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Document number 1533</w:t>
      </w:r>
    </w:p>
    <w:p>
      <w:r>
        <w:rPr>
          <w:b/>
        </w:rPr>
        <w:t>Document identifier: wsj1831-001</w:t>
      </w:r>
    </w:p>
    <w:p>
      <w:r>
        <w:rPr>
          <w:color w:val="310106"/>
        </w:rPr>
        <w:t>Michelle Pfeifferová</w:t>
      </w:r>
      <w:r>
        <w:rPr>
          <w:color w:val="04640D"/>
        </w:rPr>
        <w:t xml:space="preserve"> nemůže zároveň žvýkat žvýkačku a zpívat</w:t>
      </w:r>
      <w:r>
        <w:t xml:space="preserve">. </w:t>
      </w:r>
      <w:r>
        <w:rPr>
          <w:color w:val="FEFB0A"/>
        </w:rPr>
        <w:t>Ve filmu "Báječní Bakerovi hoši</w:t>
      </w:r>
      <w:r>
        <w:t xml:space="preserve">" však dokazuje, že je </w:t>
      </w:r>
      <w:r>
        <w:rPr>
          <w:color w:val="04640D"/>
        </w:rPr>
        <w:t>to</w:t>
      </w:r>
      <w:r>
        <w:t xml:space="preserve"> </w:t>
      </w:r>
      <w:r>
        <w:rPr>
          <w:color w:val="FB5514"/>
        </w:rPr>
        <w:t xml:space="preserve">jediná věc, </w:t>
      </w:r>
      <w:r>
        <w:rPr>
          <w:color w:val="E115C0"/>
        </w:rPr>
        <w:t>kterou</w:t>
      </w:r>
      <w:r>
        <w:rPr>
          <w:color w:val="FB5514"/>
        </w:rPr>
        <w:t xml:space="preserve"> neumí, tedy přinejmenším, když hraje ve filmech</w:t>
      </w:r>
      <w:r>
        <w:t xml:space="preserve">. Jako drsná i svůdná barová zpěvačka </w:t>
      </w:r>
      <w:r>
        <w:rPr>
          <w:color w:val="00587F"/>
        </w:rPr>
        <w:t>Michelle Pfeifferová</w:t>
      </w:r>
      <w:r>
        <w:t xml:space="preserve"> </w:t>
      </w:r>
      <w:r>
        <w:rPr>
          <w:color w:val="FEFB0A"/>
        </w:rPr>
        <w:t>ve filmu "Báječní Bakerovi hoši</w:t>
      </w:r>
      <w:r>
        <w:t xml:space="preserve">" zpívá a vede si více než dobře. </w:t>
      </w:r>
      <w:r>
        <w:rPr>
          <w:color w:val="0BC582"/>
        </w:rPr>
        <w:t xml:space="preserve">V roli </w:t>
      </w:r>
      <w:r>
        <w:rPr>
          <w:color w:val="FEB8C8"/>
        </w:rPr>
        <w:t>Susie Diamond</w:t>
      </w:r>
      <w:r>
        <w:t xml:space="preserve"> zvládá </w:t>
      </w:r>
      <w:r>
        <w:rPr>
          <w:color w:val="9E8317"/>
        </w:rPr>
        <w:t>každou píseň</w:t>
      </w:r>
      <w:r>
        <w:t xml:space="preserve"> jako hvězda, jako </w:t>
      </w:r>
      <w:r>
        <w:rPr>
          <w:color w:val="01190F"/>
        </w:rPr>
        <w:t xml:space="preserve">by slyšela, jak má píseň znít, uvnitř </w:t>
      </w:r>
      <w:r>
        <w:rPr>
          <w:color w:val="847D81"/>
        </w:rPr>
        <w:t>své</w:t>
      </w:r>
      <w:r>
        <w:rPr>
          <w:color w:val="01190F"/>
        </w:rPr>
        <w:t xml:space="preserve"> hlavy</w:t>
      </w:r>
      <w:r>
        <w:t xml:space="preserve"> a soustředila se na to, aby se </w:t>
      </w:r>
      <w:r>
        <w:rPr>
          <w:color w:val="00587F"/>
        </w:rPr>
        <w:t>její</w:t>
      </w:r>
      <w:r>
        <w:t xml:space="preserve"> projev shodoval </w:t>
      </w:r>
      <w:r>
        <w:rPr>
          <w:color w:val="01190F"/>
        </w:rPr>
        <w:t>s tímto vnitřním tónem</w:t>
      </w:r>
      <w:r>
        <w:t xml:space="preserve">. Avšak </w:t>
      </w:r>
      <w:r>
        <w:rPr>
          <w:color w:val="00587F"/>
        </w:rPr>
        <w:t>její</w:t>
      </w:r>
      <w:r>
        <w:t xml:space="preserve"> vášnivost začíná i končí s hudbou. Když nevystupuje před publikem, připravuje se na písně tak, že </w:t>
      </w:r>
      <w:r>
        <w:rPr>
          <w:color w:val="00587F"/>
        </w:rPr>
        <w:t>si</w:t>
      </w:r>
      <w:r>
        <w:t xml:space="preserve"> </w:t>
      </w:r>
      <w:r>
        <w:rPr>
          <w:color w:val="58018B"/>
        </w:rPr>
        <w:t>z úst</w:t>
      </w:r>
      <w:r>
        <w:t xml:space="preserve"> vyndá žvýkačku, a konec dá najevo vložením žvýkačky zpět </w:t>
      </w:r>
      <w:r>
        <w:rPr>
          <w:color w:val="58018B"/>
        </w:rPr>
        <w:t>do úst</w:t>
      </w:r>
      <w:r>
        <w:t xml:space="preserve">. Jako téměř vše </w:t>
      </w:r>
      <w:r>
        <w:rPr>
          <w:color w:val="FEFB0A"/>
        </w:rPr>
        <w:t>v tomto nádherně romantickém a kousavém filmu</w:t>
      </w:r>
      <w:r>
        <w:t xml:space="preserve"> vypadá </w:t>
      </w:r>
      <w:r>
        <w:rPr>
          <w:color w:val="B70639"/>
        </w:rPr>
        <w:t xml:space="preserve">Susie </w:t>
      </w:r>
      <w:r>
        <w:rPr>
          <w:color w:val="703B01"/>
        </w:rPr>
        <w:t>Michelle Pfeifferové</w:t>
      </w:r>
      <w:r>
        <w:t xml:space="preserve"> jako </w:t>
      </w:r>
      <w:r>
        <w:rPr>
          <w:color w:val="F7F1DF"/>
        </w:rPr>
        <w:t xml:space="preserve">někdo, </w:t>
      </w:r>
      <w:r>
        <w:rPr>
          <w:color w:val="118B8A"/>
        </w:rPr>
        <w:t>koho</w:t>
      </w:r>
      <w:r>
        <w:rPr>
          <w:color w:val="F7F1DF"/>
        </w:rPr>
        <w:t xml:space="preserve"> jste už kdysi viděli v mnoha příbězích ze show-businessu</w:t>
      </w:r>
      <w:r>
        <w:t xml:space="preserve"> (dokonce i </w:t>
      </w:r>
      <w:r>
        <w:rPr>
          <w:color w:val="B70639"/>
        </w:rPr>
        <w:t>její</w:t>
      </w:r>
      <w:r>
        <w:t xml:space="preserve"> jméno, Susie Diamond, zní jako jméno </w:t>
      </w:r>
      <w:r>
        <w:rPr>
          <w:color w:val="4AFEFA"/>
        </w:rPr>
        <w:t xml:space="preserve">postavy, </w:t>
      </w:r>
      <w:r>
        <w:rPr>
          <w:color w:val="FCB164"/>
        </w:rPr>
        <w:t>kterou</w:t>
      </w:r>
      <w:r>
        <w:rPr>
          <w:color w:val="4AFEFA"/>
        </w:rPr>
        <w:t xml:space="preserve"> už musela hrát </w:t>
      </w:r>
      <w:r>
        <w:rPr>
          <w:color w:val="796EE6"/>
        </w:rPr>
        <w:t>Marilyn Monroe</w:t>
      </w:r>
      <w:r>
        <w:t>). Přesto "</w:t>
      </w:r>
      <w:r>
        <w:rPr>
          <w:color w:val="FEFB0A"/>
        </w:rPr>
        <w:t>Bakerovi hoši</w:t>
      </w:r>
      <w:r>
        <w:t xml:space="preserve">" a určitě ani </w:t>
      </w:r>
      <w:r>
        <w:rPr>
          <w:color w:val="00587F"/>
        </w:rPr>
        <w:t>Michelle Pfeifferová</w:t>
      </w:r>
      <w:r>
        <w:t xml:space="preserve"> nejsou </w:t>
      </w:r>
      <w:r>
        <w:rPr>
          <w:color w:val="000D2C"/>
        </w:rPr>
        <w:t xml:space="preserve">nic, </w:t>
      </w:r>
      <w:r>
        <w:rPr>
          <w:color w:val="53495F"/>
        </w:rPr>
        <w:t>co</w:t>
      </w:r>
      <w:r>
        <w:rPr>
          <w:color w:val="000D2C"/>
        </w:rPr>
        <w:t xml:space="preserve"> by pocházelo z nějakého trezoru videonahrávek</w:t>
      </w:r>
      <w:r>
        <w:t xml:space="preserve">. </w:t>
      </w:r>
      <w:r>
        <w:rPr>
          <w:color w:val="F95475"/>
        </w:rPr>
        <w:t xml:space="preserve">Mladý spisovatel a režisér Steve Kloves (ještě </w:t>
      </w:r>
      <w:r>
        <w:rPr>
          <w:color w:val="61FC03"/>
        </w:rPr>
        <w:t>mu</w:t>
      </w:r>
      <w:r>
        <w:rPr>
          <w:color w:val="F95475"/>
        </w:rPr>
        <w:t xml:space="preserve"> není 30 let</w:t>
      </w:r>
      <w:r>
        <w:t xml:space="preserve">) zatím produkoval pouze </w:t>
      </w:r>
      <w:r>
        <w:rPr>
          <w:color w:val="5D9608"/>
        </w:rPr>
        <w:t>jediný film</w:t>
      </w:r>
      <w:r>
        <w:t xml:space="preserve">, napsal scénář k Závodu s měsícem, nádherné vyzrálé sérii snímků ze 40. let. </w:t>
      </w:r>
      <w:r>
        <w:rPr>
          <w:color w:val="DE98FD"/>
        </w:rPr>
        <w:t>Oba filmy</w:t>
      </w:r>
      <w:r>
        <w:t xml:space="preserve"> jsou naplněny nostalgickou vnímavostí někoho mnohem staršího, </w:t>
      </w:r>
      <w:r>
        <w:rPr>
          <w:color w:val="98A088"/>
        </w:rPr>
        <w:t xml:space="preserve">někoho, </w:t>
      </w:r>
      <w:r>
        <w:rPr>
          <w:color w:val="4F584E"/>
        </w:rPr>
        <w:t>kdo</w:t>
      </w:r>
      <w:r>
        <w:rPr>
          <w:color w:val="98A088"/>
        </w:rPr>
        <w:t xml:space="preserve"> neodmítá sny, ale má také dostatek zkušeností na to, aby</w:t>
      </w:r>
      <w:r>
        <w:t xml:space="preserve"> znal </w:t>
      </w:r>
      <w:r>
        <w:rPr>
          <w:color w:val="248AD0"/>
        </w:rPr>
        <w:t>své</w:t>
      </w:r>
      <w:r>
        <w:t xml:space="preserve"> možnosti. Nicméně </w:t>
      </w:r>
      <w:r>
        <w:rPr>
          <w:color w:val="F95475"/>
        </w:rPr>
        <w:t>Kloves</w:t>
      </w:r>
      <w:r>
        <w:t xml:space="preserve"> režíroval </w:t>
      </w:r>
      <w:r>
        <w:rPr>
          <w:color w:val="5C5300"/>
        </w:rPr>
        <w:t>svůj</w:t>
      </w:r>
      <w:r>
        <w:rPr>
          <w:color w:val="FEFB0A"/>
        </w:rPr>
        <w:t xml:space="preserve"> vlastní film</w:t>
      </w:r>
      <w:r>
        <w:t xml:space="preserve"> bez sentimentality a </w:t>
      </w:r>
      <w:r>
        <w:rPr>
          <w:color w:val="F95475"/>
        </w:rPr>
        <w:t>svým</w:t>
      </w:r>
      <w:r>
        <w:t xml:space="preserve"> vlastním výstředním tempem, "</w:t>
      </w:r>
      <w:r>
        <w:rPr>
          <w:color w:val="FEFB0A"/>
        </w:rPr>
        <w:t>Bakerovi hoši</w:t>
      </w:r>
      <w:r>
        <w:t xml:space="preserve">" jsou zároveň smutně baladičtí i komičtí. </w:t>
      </w:r>
      <w:r>
        <w:rPr>
          <w:color w:val="9F6551"/>
        </w:rPr>
        <w:t xml:space="preserve">Materiál, </w:t>
      </w:r>
      <w:r>
        <w:rPr>
          <w:color w:val="BCFEC6"/>
        </w:rPr>
        <w:t>který</w:t>
      </w:r>
      <w:r>
        <w:rPr>
          <w:color w:val="9F6551"/>
        </w:rPr>
        <w:t xml:space="preserve"> mohl dopadnout jako strašlivé klišé</w:t>
      </w:r>
      <w:r>
        <w:t xml:space="preserve">, pojímá zcela nově, například </w:t>
      </w:r>
      <w:r>
        <w:rPr>
          <w:color w:val="932C70"/>
        </w:rPr>
        <w:t xml:space="preserve">způsob, </w:t>
      </w:r>
      <w:r>
        <w:rPr>
          <w:color w:val="2B1B04"/>
        </w:rPr>
        <w:t>jakým</w:t>
      </w:r>
      <w:r>
        <w:rPr>
          <w:color w:val="932C70"/>
        </w:rPr>
        <w:t xml:space="preserve"> </w:t>
      </w:r>
      <w:r>
        <w:rPr>
          <w:color w:val="B5AFC4"/>
        </w:rPr>
        <w:t>Susie</w:t>
      </w:r>
      <w:r>
        <w:rPr>
          <w:color w:val="932C70"/>
        </w:rPr>
        <w:t xml:space="preserve"> uvádí </w:t>
      </w:r>
      <w:r>
        <w:rPr>
          <w:color w:val="D4C67A"/>
        </w:rPr>
        <w:t>publikum</w:t>
      </w:r>
      <w:r>
        <w:rPr>
          <w:color w:val="932C70"/>
        </w:rPr>
        <w:t xml:space="preserve"> do vytržení při </w:t>
      </w:r>
      <w:r>
        <w:rPr>
          <w:color w:val="B5AFC4"/>
        </w:rPr>
        <w:t>svém</w:t>
      </w:r>
      <w:r>
        <w:rPr>
          <w:color w:val="932C70"/>
        </w:rPr>
        <w:t xml:space="preserve"> prvním vystoupení </w:t>
      </w:r>
      <w:r>
        <w:rPr>
          <w:color w:val="AE7AA1"/>
        </w:rPr>
        <w:t>s bratry Bakerovými</w:t>
      </w:r>
      <w:r>
        <w:t xml:space="preserve">. Samozřejmě není na škodu, že </w:t>
      </w:r>
      <w:r>
        <w:rPr>
          <w:color w:val="F95475"/>
        </w:rPr>
        <w:t>Kloves</w:t>
      </w:r>
      <w:r>
        <w:t xml:space="preserve"> vykompenzoval nedostatek </w:t>
      </w:r>
      <w:r>
        <w:rPr>
          <w:color w:val="F95475"/>
        </w:rPr>
        <w:t>svých</w:t>
      </w:r>
      <w:r>
        <w:t xml:space="preserve"> zkušeností za kamerou </w:t>
      </w:r>
      <w:r>
        <w:rPr>
          <w:color w:val="C2A393"/>
        </w:rPr>
        <w:t xml:space="preserve">techniky, </w:t>
      </w:r>
      <w:r>
        <w:rPr>
          <w:color w:val="0232FD"/>
        </w:rPr>
        <w:t>kteří</w:t>
      </w:r>
      <w:r>
        <w:rPr>
          <w:color w:val="C2A393"/>
        </w:rPr>
        <w:t xml:space="preserve"> přesně vědí, co mají dělat</w:t>
      </w:r>
      <w:r>
        <w:t xml:space="preserve">. Většina smyslnosti </w:t>
      </w:r>
      <w:r>
        <w:rPr>
          <w:color w:val="FEFB0A"/>
        </w:rPr>
        <w:t>v tomto filmu</w:t>
      </w:r>
      <w:r>
        <w:t xml:space="preserve"> vychází z rafinovaně svádivé práce </w:t>
      </w:r>
      <w:r>
        <w:rPr>
          <w:color w:val="6A3A35"/>
        </w:rPr>
        <w:t>Michaela Ballhause</w:t>
      </w:r>
      <w:r>
        <w:t xml:space="preserve"> s kamerou. Po mnohaleté spolupráci se zesnulým německým režisérem Wernerem Rainerem Fassbinderem a v poslední době s Martinem Scorsesem ("Po zavírací době", "Barva peněz", "Poslední pokušení Krista") </w:t>
      </w:r>
      <w:r>
        <w:rPr>
          <w:color w:val="6A3A35"/>
        </w:rPr>
        <w:t>si</w:t>
      </w:r>
      <w:r>
        <w:t xml:space="preserve"> </w:t>
      </w:r>
      <w:r>
        <w:rPr>
          <w:color w:val="6A3A35"/>
        </w:rPr>
        <w:t>Ballhaus</w:t>
      </w:r>
      <w:r>
        <w:t xml:space="preserve"> vytvořil osobitě proměnlivý styl. A duchaplný hudební doprovod Dava Grusina si bez povýšenosti osvojuje otřepané požadavky na restaurační hudbu ("atmosféra" je nezbytností). Ačkoliv </w:t>
      </w:r>
      <w:r>
        <w:rPr>
          <w:color w:val="00587F"/>
        </w:rPr>
        <w:t>Pfeifferová</w:t>
      </w:r>
      <w:r>
        <w:t xml:space="preserve"> hraje </w:t>
      </w:r>
      <w:r>
        <w:rPr>
          <w:color w:val="0BC582"/>
        </w:rPr>
        <w:t>dost okázalou roli</w:t>
      </w:r>
      <w:r>
        <w:t xml:space="preserve"> - má ty nejkomičtější repliky a obléká </w:t>
      </w:r>
      <w:r>
        <w:rPr>
          <w:color w:val="00587F"/>
        </w:rPr>
        <w:t>se</w:t>
      </w:r>
      <w:r>
        <w:t xml:space="preserve"> do přepychových šatů a bot na vysokém podpatku - </w:t>
      </w:r>
      <w:r>
        <w:rPr>
          <w:color w:val="BA6801"/>
        </w:rPr>
        <w:t>hoši</w:t>
      </w:r>
      <w:r>
        <w:t xml:space="preserve"> jsou také velmi dobří. Co se zpočátku zdálo jako dobrý nápad, totiž aby </w:t>
      </w:r>
      <w:r>
        <w:rPr>
          <w:color w:val="168E5C"/>
        </w:rPr>
        <w:t>bratři Bridgesovi (</w:t>
      </w:r>
      <w:r>
        <w:rPr>
          <w:color w:val="16C0D0"/>
        </w:rPr>
        <w:t>Jeff</w:t>
      </w:r>
      <w:r>
        <w:rPr>
          <w:color w:val="168E5C"/>
        </w:rPr>
        <w:t xml:space="preserve"> a </w:t>
      </w:r>
      <w:r>
        <w:rPr>
          <w:color w:val="C62100"/>
        </w:rPr>
        <w:t>Beau</w:t>
      </w:r>
      <w:r>
        <w:t xml:space="preserve">) hráli </w:t>
      </w:r>
      <w:r>
        <w:rPr>
          <w:color w:val="BA6801"/>
        </w:rPr>
        <w:t>bratry Bakerovy</w:t>
      </w:r>
      <w:r>
        <w:t xml:space="preserve">, se nakonec skutečně osvědčilo. </w:t>
      </w:r>
      <w:r>
        <w:rPr>
          <w:color w:val="014347"/>
        </w:rPr>
        <w:t>Kdo</w:t>
      </w:r>
      <w:r>
        <w:t xml:space="preserve"> se někdy pokoušel chovat se před kamerou "nenuceně", dobře ví, že je mnohem přirozenější dopadnout jako naprosté dřevo. Je tedy docela možné, že ta báječná součinnost </w:t>
      </w:r>
      <w:r>
        <w:rPr>
          <w:color w:val="BA6801"/>
        </w:rPr>
        <w:t>mezi bratry</w:t>
      </w:r>
      <w:r>
        <w:t xml:space="preserve"> není vůbec přirozená a že </w:t>
      </w:r>
      <w:r>
        <w:rPr>
          <w:color w:val="16C0D0"/>
        </w:rPr>
        <w:t>Jeff</w:t>
      </w:r>
      <w:r>
        <w:rPr>
          <w:color w:val="168E5C"/>
        </w:rPr>
        <w:t xml:space="preserve"> a </w:t>
      </w:r>
      <w:r>
        <w:rPr>
          <w:color w:val="C62100"/>
        </w:rPr>
        <w:t>Beau</w:t>
      </w:r>
      <w:r>
        <w:t xml:space="preserve"> museli dřít jako mezci, aby </w:t>
      </w:r>
      <w:r>
        <w:rPr>
          <w:color w:val="168E5C"/>
        </w:rPr>
        <w:t>svou</w:t>
      </w:r>
      <w:r>
        <w:t xml:space="preserve"> bratrskou lásku - a zášť, pocit marnosti a vztek - zahráli tak opravdově. Na začátku </w:t>
      </w:r>
      <w:r>
        <w:rPr>
          <w:color w:val="FEFB0A"/>
        </w:rPr>
        <w:t>filmu</w:t>
      </w:r>
      <w:r>
        <w:t xml:space="preserve"> </w:t>
      </w:r>
      <w:r>
        <w:rPr>
          <w:color w:val="BA6801"/>
        </w:rPr>
        <w:t>bratři Bakerovi</w:t>
      </w:r>
      <w:r>
        <w:t xml:space="preserve"> dělají to, co dělají už 15 let profesionálně a dvakrát tak dlouho sami </w:t>
      </w:r>
      <w:r>
        <w:rPr>
          <w:color w:val="BA6801"/>
        </w:rPr>
        <w:t>pro sebe</w:t>
      </w:r>
      <w:r>
        <w:t xml:space="preserve">: jsou vynikající pianisté a hrají tváří v tvář na dvě piana. Jsou amatéry hrajícími v malých hotelech (ne v těch nejlepších) a v restauracích v Seattlu. Neshazují však </w:t>
      </w:r>
      <w:r>
        <w:rPr>
          <w:color w:val="BA6801"/>
        </w:rPr>
        <w:t>své</w:t>
      </w:r>
      <w:r>
        <w:t xml:space="preserve"> publikum tím, že by bagatelizovali </w:t>
      </w:r>
      <w:r>
        <w:rPr>
          <w:color w:val="BA6801"/>
        </w:rPr>
        <w:t>své</w:t>
      </w:r>
      <w:r>
        <w:t xml:space="preserve"> vystupování. Pokud okolnosti (například pravidelné živé vystoupení v "tropickém" baru) nevyžadují zvláštní kostýmy, jako jsou například havajské košile, nosí po většinu večerů smokingy. </w:t>
      </w:r>
      <w:r>
        <w:rPr>
          <w:color w:val="233809"/>
        </w:rPr>
        <w:t xml:space="preserve">Plnoštíhlý Beau, </w:t>
      </w:r>
      <w:r>
        <w:rPr>
          <w:color w:val="42083B"/>
        </w:rPr>
        <w:t>který</w:t>
      </w:r>
      <w:r>
        <w:rPr>
          <w:color w:val="233809"/>
        </w:rPr>
        <w:t xml:space="preserve"> působí jako celý žhavý do toho, aby</w:t>
      </w:r>
      <w:r>
        <w:t xml:space="preserve"> </w:t>
      </w:r>
      <w:r>
        <w:rPr>
          <w:color w:val="82785D"/>
        </w:rPr>
        <w:t xml:space="preserve">se posluchačům zavděčil </w:t>
      </w:r>
      <w:r>
        <w:rPr>
          <w:color w:val="023087"/>
        </w:rPr>
        <w:t>svým</w:t>
      </w:r>
      <w:r>
        <w:rPr>
          <w:color w:val="82785D"/>
        </w:rPr>
        <w:t xml:space="preserve"> klenutým obočím a kulatým obličejem</w:t>
      </w:r>
      <w:r>
        <w:t xml:space="preserve">, hraje </w:t>
      </w:r>
      <w:r>
        <w:rPr>
          <w:color w:val="B7DAD2"/>
        </w:rPr>
        <w:t>staršího bratra Franka</w:t>
      </w:r>
      <w:r>
        <w:t xml:space="preserve">. </w:t>
      </w:r>
      <w:r>
        <w:rPr>
          <w:color w:val="B7DAD2"/>
        </w:rPr>
        <w:t>Frank</w:t>
      </w:r>
      <w:r>
        <w:t xml:space="preserve"> připravuje program, stará se o administrativu a přistupuje k této práci jako k jakékoliv jiné. Je dokonce schopen pomýšlet </w:t>
      </w:r>
      <w:r>
        <w:rPr>
          <w:color w:val="196956"/>
        </w:rPr>
        <w:t xml:space="preserve">na práci, </w:t>
      </w:r>
      <w:r>
        <w:rPr>
          <w:color w:val="8C41BB"/>
        </w:rPr>
        <w:t>díky níž</w:t>
      </w:r>
      <w:r>
        <w:rPr>
          <w:color w:val="196956"/>
        </w:rPr>
        <w:t xml:space="preserve"> tráví 300 večerů v roce mimo domov</w:t>
      </w:r>
      <w:r>
        <w:t xml:space="preserve">, jako na spořádané zaměstnání. Má ženu a dvě děti a </w:t>
      </w:r>
      <w:r>
        <w:rPr>
          <w:color w:val="ECEDFE"/>
        </w:rPr>
        <w:t>dům na předměstí</w:t>
      </w:r>
      <w:r>
        <w:t xml:space="preserve">; diváci uvidí </w:t>
      </w:r>
      <w:r>
        <w:rPr>
          <w:color w:val="ECEDFE"/>
        </w:rPr>
        <w:t>pouze dům</w:t>
      </w:r>
      <w:r>
        <w:t xml:space="preserve">, a to až téměř ke konci </w:t>
      </w:r>
      <w:r>
        <w:rPr>
          <w:color w:val="FEFB0A"/>
        </w:rPr>
        <w:t>filmu</w:t>
      </w:r>
      <w:r>
        <w:t xml:space="preserve">. </w:t>
      </w:r>
      <w:r>
        <w:rPr>
          <w:color w:val="B7DAD2"/>
        </w:rPr>
        <w:t>Frank</w:t>
      </w:r>
      <w:r>
        <w:t xml:space="preserve"> </w:t>
      </w:r>
      <w:r>
        <w:rPr>
          <w:color w:val="B7DAD2"/>
        </w:rPr>
        <w:t>se</w:t>
      </w:r>
      <w:r>
        <w:t xml:space="preserve"> před uměleckými agenty mírně shazuje, pravděpodobně ne více a ne méně, než by musel, kdyby pracoval pro velkou společnost. Ve </w:t>
      </w:r>
      <w:r>
        <w:rPr>
          <w:color w:val="B7DAD2"/>
        </w:rPr>
        <w:t>svém</w:t>
      </w:r>
      <w:r>
        <w:t xml:space="preserve"> volném čase nosí pletené zapínací svetry. </w:t>
      </w:r>
      <w:r>
        <w:rPr>
          <w:color w:val="2B2D32"/>
        </w:rPr>
        <w:t>Jeff Bridges</w:t>
      </w:r>
      <w:r>
        <w:t xml:space="preserve"> hraje </w:t>
      </w:r>
      <w:r>
        <w:rPr>
          <w:color w:val="94C661"/>
        </w:rPr>
        <w:t xml:space="preserve">mladšího bratra Jacka, </w:t>
      </w:r>
      <w:r>
        <w:rPr>
          <w:color w:val="F8907D"/>
        </w:rPr>
        <w:t>který</w:t>
      </w:r>
      <w:r>
        <w:rPr>
          <w:color w:val="94C661"/>
        </w:rPr>
        <w:t xml:space="preserve"> si připadá trochu jako buřičský umělec, žije v podkroví se </w:t>
      </w:r>
      <w:r>
        <w:rPr>
          <w:color w:val="F8907D"/>
        </w:rPr>
        <w:t>svým</w:t>
      </w:r>
      <w:r>
        <w:rPr>
          <w:color w:val="94C661"/>
        </w:rPr>
        <w:t xml:space="preserve"> nemocným psem a občas </w:t>
      </w:r>
      <w:r>
        <w:rPr>
          <w:color w:val="F8907D"/>
        </w:rPr>
        <w:t>jej</w:t>
      </w:r>
      <w:r>
        <w:rPr>
          <w:color w:val="94C661"/>
        </w:rPr>
        <w:t xml:space="preserve"> navštěvuje </w:t>
      </w:r>
      <w:r>
        <w:rPr>
          <w:color w:val="895E6B"/>
        </w:rPr>
        <w:t xml:space="preserve">malé děvče z horního poschodí, </w:t>
      </w:r>
      <w:r>
        <w:rPr>
          <w:color w:val="788E95"/>
        </w:rPr>
        <w:t>které</w:t>
      </w:r>
      <w:r>
        <w:rPr>
          <w:color w:val="895E6B"/>
        </w:rPr>
        <w:t xml:space="preserve"> slézá po požárním schodišti</w:t>
      </w:r>
      <w:r>
        <w:t xml:space="preserve">. Přesto je </w:t>
      </w:r>
      <w:r>
        <w:rPr>
          <w:color w:val="94C661"/>
        </w:rPr>
        <w:t>Jack</w:t>
      </w:r>
      <w:r>
        <w:t xml:space="preserve"> tím, </w:t>
      </w:r>
      <w:r>
        <w:rPr>
          <w:color w:val="94C661"/>
        </w:rPr>
        <w:t>kdo</w:t>
      </w:r>
      <w:r>
        <w:t xml:space="preserve"> si pamatuje každý pajzl, </w:t>
      </w:r>
      <w:r>
        <w:rPr>
          <w:color w:val="FB6AB8"/>
        </w:rPr>
        <w:t>ve kterém</w:t>
      </w:r>
      <w:r>
        <w:t xml:space="preserve"> </w:t>
      </w:r>
      <w:r>
        <w:rPr>
          <w:color w:val="576094"/>
        </w:rPr>
        <w:t>hráli</w:t>
      </w:r>
      <w:r>
        <w:t xml:space="preserve">, a kdy, a svědomitě se večer co večer dostavuje do práce (sám </w:t>
      </w:r>
      <w:r>
        <w:rPr>
          <w:color w:val="94C661"/>
        </w:rPr>
        <w:t>se</w:t>
      </w:r>
      <w:r>
        <w:t xml:space="preserve"> utěšuje pitím a objevuje se vždy až na poslední chvíli). </w:t>
      </w:r>
      <w:r>
        <w:rPr>
          <w:color w:val="94C661"/>
        </w:rPr>
        <w:t xml:space="preserve">Mladší </w:t>
      </w:r>
      <w:r>
        <w:rPr>
          <w:color w:val="DB1474"/>
        </w:rPr>
        <w:t>Bridgesův</w:t>
      </w:r>
      <w:r>
        <w:rPr>
          <w:color w:val="94C661"/>
        </w:rPr>
        <w:t xml:space="preserve"> Jack</w:t>
      </w:r>
      <w:r>
        <w:t xml:space="preserve"> vypadá hubenější, než býval dřív, je velmi přitažlivý a cynický a také mnohem smutnějším případem než </w:t>
      </w:r>
      <w:r>
        <w:rPr>
          <w:color w:val="8489AE"/>
        </w:rPr>
        <w:t xml:space="preserve">Frank, </w:t>
      </w:r>
      <w:r>
        <w:rPr>
          <w:color w:val="860E04"/>
        </w:rPr>
        <w:t>který</w:t>
      </w:r>
      <w:r>
        <w:rPr>
          <w:color w:val="8489AE"/>
        </w:rPr>
        <w:t xml:space="preserve"> dokázal otesat </w:t>
      </w:r>
      <w:r>
        <w:rPr>
          <w:color w:val="FBC206"/>
        </w:rPr>
        <w:t>své</w:t>
      </w:r>
      <w:r>
        <w:rPr>
          <w:color w:val="6EAB9B"/>
        </w:rPr>
        <w:t xml:space="preserve"> sny</w:t>
      </w:r>
      <w:r>
        <w:rPr>
          <w:color w:val="8489AE"/>
        </w:rPr>
        <w:t xml:space="preserve"> tak, aby</w:t>
      </w:r>
      <w:r>
        <w:t xml:space="preserve"> odpovídaly skutečnosti bez toho, aby </w:t>
      </w:r>
      <w:r>
        <w:rPr>
          <w:color w:val="F2CDFE"/>
        </w:rPr>
        <w:t>se cítil příliš podvedený</w:t>
      </w:r>
      <w:r>
        <w:t xml:space="preserve">. Dokáže žít s malými radostmi. </w:t>
      </w:r>
      <w:r>
        <w:rPr>
          <w:color w:val="F95475"/>
        </w:rPr>
        <w:t>Kloves</w:t>
      </w:r>
      <w:r>
        <w:t xml:space="preserve"> poskládal dohromady </w:t>
      </w:r>
      <w:r>
        <w:rPr>
          <w:color w:val="645341"/>
        </w:rPr>
        <w:t>několik neocenitelných okamžiků</w:t>
      </w:r>
      <w:r>
        <w:t xml:space="preserve">. </w:t>
      </w:r>
      <w:r>
        <w:rPr>
          <w:color w:val="645341"/>
        </w:rPr>
        <w:t>Ty</w:t>
      </w:r>
      <w:r>
        <w:t xml:space="preserve"> zahrnují zkušební vystoupení </w:t>
      </w:r>
      <w:r>
        <w:rPr>
          <w:color w:val="760035"/>
        </w:rPr>
        <w:t>Jennifer Tillyové</w:t>
      </w:r>
      <w:r>
        <w:t xml:space="preserve">, když se uchází o místo zpěvačky ve skupině Bakerovi hoši. Ve </w:t>
      </w:r>
      <w:r>
        <w:rPr>
          <w:color w:val="760035"/>
        </w:rPr>
        <w:t>své</w:t>
      </w:r>
      <w:r>
        <w:t xml:space="preserve"> roli přítelkyně člena zločinecké bandy v televizní show "Hill Street Blues" prokázala </w:t>
      </w:r>
      <w:r>
        <w:rPr>
          <w:color w:val="760035"/>
        </w:rPr>
        <w:t>Tillyová</w:t>
      </w:r>
      <w:r>
        <w:t xml:space="preserve"> se </w:t>
      </w:r>
      <w:r>
        <w:rPr>
          <w:color w:val="760035"/>
        </w:rPr>
        <w:t>svým</w:t>
      </w:r>
      <w:r>
        <w:t xml:space="preserve"> cvrlikajícím hláskem značný humorný potenciál. </w:t>
      </w:r>
      <w:r>
        <w:rPr>
          <w:color w:val="FEFB0A"/>
        </w:rPr>
        <w:t>Zde</w:t>
      </w:r>
      <w:r>
        <w:t xml:space="preserve"> podává báječný výkon, zvláště při </w:t>
      </w:r>
      <w:r>
        <w:rPr>
          <w:color w:val="760035"/>
        </w:rPr>
        <w:t>své</w:t>
      </w:r>
      <w:r>
        <w:t xml:space="preserve"> horlivě strašlivé interpretaci </w:t>
      </w:r>
      <w:r>
        <w:rPr>
          <w:color w:val="647A41"/>
        </w:rPr>
        <w:t xml:space="preserve">písně "Candy Man", </w:t>
      </w:r>
      <w:r>
        <w:rPr>
          <w:color w:val="496E76"/>
        </w:rPr>
        <w:t>kterou</w:t>
      </w:r>
      <w:r>
        <w:rPr>
          <w:color w:val="647A41"/>
        </w:rPr>
        <w:t xml:space="preserve"> zpívá, zatímco si pyšně vykračuje </w:t>
      </w:r>
      <w:r>
        <w:rPr>
          <w:color w:val="E3F894"/>
        </w:rPr>
        <w:t xml:space="preserve">v bavlněném, sladce růžovém angorském svetříku, </w:t>
      </w:r>
      <w:r>
        <w:rPr>
          <w:color w:val="F9D7CD"/>
        </w:rPr>
        <w:t>který</w:t>
      </w:r>
      <w:r>
        <w:rPr>
          <w:color w:val="E3F894"/>
        </w:rPr>
        <w:t xml:space="preserve"> už nemůže být dokonalejší</w:t>
      </w:r>
      <w:r>
        <w:t>. (</w:t>
      </w:r>
      <w:r>
        <w:rPr>
          <w:color w:val="876128"/>
        </w:rPr>
        <w:t>Ten</w:t>
      </w:r>
      <w:r>
        <w:t xml:space="preserve"> ladí k </w:t>
      </w:r>
      <w:r>
        <w:rPr>
          <w:color w:val="760035"/>
        </w:rPr>
        <w:t>jejímu</w:t>
      </w:r>
      <w:r>
        <w:t xml:space="preserve"> hlasu.) A to, jak </w:t>
      </w:r>
      <w:r>
        <w:rPr>
          <w:color w:val="00587F"/>
        </w:rPr>
        <w:t>Michelle Pfeifferová</w:t>
      </w:r>
      <w:r>
        <w:t xml:space="preserve"> pojala píseň "Making Whoopee", a způsob, jak </w:t>
      </w:r>
      <w:r>
        <w:rPr>
          <w:color w:val="00587F"/>
        </w:rPr>
        <w:t>ji</w:t>
      </w:r>
      <w:r>
        <w:t xml:space="preserve"> </w:t>
      </w:r>
      <w:r>
        <w:rPr>
          <w:color w:val="6A3A35"/>
        </w:rPr>
        <w:t>Ballhaus</w:t>
      </w:r>
      <w:r>
        <w:t xml:space="preserve"> snímá od špičky </w:t>
      </w:r>
      <w:r>
        <w:rPr>
          <w:color w:val="00587F"/>
        </w:rPr>
        <w:t>jejích</w:t>
      </w:r>
      <w:r>
        <w:t xml:space="preserve"> červených lodiček nahoru po </w:t>
      </w:r>
      <w:r>
        <w:rPr>
          <w:color w:val="00587F"/>
        </w:rPr>
        <w:t>jejích</w:t>
      </w:r>
      <w:r>
        <w:t xml:space="preserve"> těsně přiléhavých červených šatech ze sametu, by vám mohlo připomenout </w:t>
      </w:r>
      <w:r>
        <w:rPr>
          <w:color w:val="A1A711"/>
        </w:rPr>
        <w:t>Marilyn Monroe</w:t>
      </w:r>
      <w:r>
        <w:t xml:space="preserve">, pokud by se však </w:t>
      </w:r>
      <w:r>
        <w:rPr>
          <w:color w:val="00587F"/>
        </w:rPr>
        <w:t>Michelle Pfeifferová</w:t>
      </w:r>
      <w:r>
        <w:t xml:space="preserve"> sama nestala oprávněně hvězdou. VIDEO TIP: Pokud byste chtěli vidět </w:t>
      </w:r>
      <w:r>
        <w:rPr>
          <w:color w:val="00587F"/>
        </w:rPr>
        <w:t>Michelle Pfeifferovou</w:t>
      </w:r>
      <w:r>
        <w:t xml:space="preserve">, jak poprvé zpívá ve filmu, a máte dostatek trpělivosti, podívejte se </w:t>
      </w:r>
      <w:r>
        <w:rPr>
          <w:color w:val="01FB92"/>
        </w:rPr>
        <w:t>na film "Pomáda 2</w:t>
      </w:r>
      <w:r>
        <w:t xml:space="preserve">". </w:t>
      </w:r>
      <w:r>
        <w:rPr>
          <w:color w:val="01FB92"/>
        </w:rPr>
        <w:t>Tam</w:t>
      </w:r>
      <w:r>
        <w:t xml:space="preserve"> </w:t>
      </w:r>
      <w:r>
        <w:rPr>
          <w:color w:val="00587F"/>
        </w:rPr>
        <w:t>ji</w:t>
      </w:r>
      <w:r>
        <w:t xml:space="preserve"> najdete. Ještě lepší však je ověřit </w:t>
      </w:r>
      <w:r>
        <w:rPr>
          <w:color w:val="FD0F31"/>
        </w:rPr>
        <w:t>si</w:t>
      </w:r>
      <w:r>
        <w:t xml:space="preserve"> </w:t>
      </w:r>
      <w:r>
        <w:rPr>
          <w:color w:val="00587F"/>
        </w:rPr>
        <w:t>její</w:t>
      </w:r>
      <w:r>
        <w:t xml:space="preserve"> smysl pro humor ve filmu "Manželství s mafií", v příjemné komedii z mafiánského prostředí od Jonathana Demmeho.</w:t>
      </w:r>
    </w:p>
    <w:p>
      <w:r>
        <w:rPr>
          <w:b/>
        </w:rPr>
        <w:t>Document number 1534</w:t>
      </w:r>
    </w:p>
    <w:p>
      <w:r>
        <w:rPr>
          <w:b/>
        </w:rPr>
        <w:t>Document identifier: wsj1832-001</w:t>
      </w:r>
    </w:p>
    <w:p>
      <w:r>
        <w:rPr>
          <w:color w:val="310106"/>
        </w:rPr>
        <w:t>Společnost International Proteins</w:t>
      </w:r>
      <w:r>
        <w:t xml:space="preserve"> definitivně souhlasila </w:t>
      </w:r>
      <w:r>
        <w:rPr>
          <w:color w:val="04640D"/>
        </w:rPr>
        <w:t xml:space="preserve">se zaplacením 49 milionů dolarů a 2850000 </w:t>
      </w:r>
      <w:r>
        <w:rPr>
          <w:color w:val="FEFB0A"/>
        </w:rPr>
        <w:t>svých</w:t>
      </w:r>
      <w:r>
        <w:rPr>
          <w:color w:val="04640D"/>
        </w:rPr>
        <w:t xml:space="preserve"> akcií </w:t>
      </w:r>
      <w:r>
        <w:rPr>
          <w:color w:val="FB5514"/>
        </w:rPr>
        <w:t xml:space="preserve">za restaurace Ground Round, </w:t>
      </w:r>
      <w:r>
        <w:rPr>
          <w:color w:val="E115C0"/>
        </w:rPr>
        <w:t>které</w:t>
      </w:r>
      <w:r>
        <w:rPr>
          <w:color w:val="FB5514"/>
        </w:rPr>
        <w:t xml:space="preserve"> jsou dceřinou společností </w:t>
      </w:r>
      <w:r>
        <w:rPr>
          <w:color w:val="00587F"/>
        </w:rPr>
        <w:t>společnosti Hanson PLC</w:t>
      </w:r>
      <w:r>
        <w:t xml:space="preserve">. Na konci příštího měsíce budou </w:t>
      </w:r>
      <w:r>
        <w:rPr>
          <w:color w:val="04640D"/>
        </w:rPr>
        <w:t>o transakci</w:t>
      </w:r>
      <w:r>
        <w:t xml:space="preserve"> hlasovat akcionáři </w:t>
      </w:r>
      <w:r>
        <w:rPr>
          <w:color w:val="310106"/>
        </w:rPr>
        <w:t xml:space="preserve">společnosti International Proteins, </w:t>
      </w:r>
      <w:r>
        <w:rPr>
          <w:color w:val="0BC582"/>
        </w:rPr>
        <w:t>která</w:t>
      </w:r>
      <w:r>
        <w:rPr>
          <w:color w:val="310106"/>
        </w:rPr>
        <w:t xml:space="preserve"> se zabývá potravinářskými a zemědělskými výrobky</w:t>
      </w:r>
      <w:r>
        <w:t xml:space="preserve">. </w:t>
      </w:r>
      <w:r>
        <w:rPr>
          <w:color w:val="FEB8C8"/>
        </w:rPr>
        <w:t>Společnost Hanson</w:t>
      </w:r>
      <w:r>
        <w:t xml:space="preserve"> je londýnský výrobce spotřebního a dalšího zboží. Na Americké burze cenných papírů se včera </w:t>
      </w:r>
      <w:r>
        <w:rPr>
          <w:color w:val="9E8317"/>
        </w:rPr>
        <w:t xml:space="preserve">s akciemi </w:t>
      </w:r>
      <w:r>
        <w:rPr>
          <w:color w:val="01190F"/>
        </w:rPr>
        <w:t>společnosti International Proteins</w:t>
      </w:r>
      <w:r>
        <w:t xml:space="preserve"> neobchodovalo. </w:t>
      </w:r>
      <w:r>
        <w:rPr>
          <w:color w:val="847D81"/>
        </w:rPr>
        <w:t xml:space="preserve">V úterý při kompozitním obchodování uzavřely </w:t>
      </w:r>
      <w:r>
        <w:rPr>
          <w:color w:val="58018B"/>
        </w:rPr>
        <w:t>na 13625 dolaru</w:t>
      </w:r>
      <w:r>
        <w:rPr>
          <w:color w:val="847D81"/>
        </w:rPr>
        <w:t xml:space="preserve">, </w:t>
      </w:r>
      <w:r>
        <w:rPr>
          <w:color w:val="58018B"/>
        </w:rPr>
        <w:t>což</w:t>
      </w:r>
      <w:r>
        <w:rPr>
          <w:color w:val="847D81"/>
        </w:rPr>
        <w:t xml:space="preserve"> bylo snížení o 37.5 centu</w:t>
      </w:r>
      <w:r>
        <w:t xml:space="preserve">, </w:t>
      </w:r>
      <w:r>
        <w:rPr>
          <w:color w:val="847D81"/>
        </w:rPr>
        <w:t>což</w:t>
      </w:r>
      <w:r>
        <w:t xml:space="preserve"> dalo části </w:t>
      </w:r>
      <w:r>
        <w:rPr>
          <w:color w:val="04640D"/>
        </w:rPr>
        <w:t>transakce</w:t>
      </w:r>
      <w:r>
        <w:t xml:space="preserve"> v podobě akcií indikovanou hodnotu 38.8 milionu dolarů.</w:t>
      </w:r>
    </w:p>
    <w:p>
      <w:r>
        <w:rPr>
          <w:b/>
        </w:rPr>
        <w:t>Document number 1535</w:t>
      </w:r>
    </w:p>
    <w:p>
      <w:r>
        <w:rPr>
          <w:b/>
        </w:rPr>
        <w:t>Document identifier: wsj1833-001</w:t>
      </w:r>
    </w:p>
    <w:p>
      <w:r>
        <w:rPr>
          <w:color w:val="310106"/>
        </w:rPr>
        <w:t>Společnost Control Data Corp.</w:t>
      </w:r>
      <w:r>
        <w:t xml:space="preserve"> schválila prodej </w:t>
      </w:r>
      <w:r>
        <w:rPr>
          <w:color w:val="04640D"/>
        </w:rPr>
        <w:t>svého</w:t>
      </w:r>
      <w:r>
        <w:rPr>
          <w:color w:val="FEFB0A"/>
        </w:rPr>
        <w:t xml:space="preserve"> místního nevyužitého závodu na výrobu superpočítačů</w:t>
      </w:r>
      <w:r>
        <w:t xml:space="preserve"> </w:t>
      </w:r>
      <w:r>
        <w:rPr>
          <w:color w:val="FB5514"/>
        </w:rPr>
        <w:t>společnosti Minnesota Mining &amp; Manufacturing Co.</w:t>
      </w:r>
      <w:r>
        <w:t xml:space="preserve"> za 5.8 milionu dolarů. Podle předběžné dohody má </w:t>
      </w:r>
      <w:r>
        <w:rPr>
          <w:color w:val="FB5514"/>
        </w:rPr>
        <w:t>společnost 3 M</w:t>
      </w:r>
      <w:r>
        <w:t xml:space="preserve"> využívat </w:t>
      </w:r>
      <w:r>
        <w:rPr>
          <w:color w:val="FEFB0A"/>
        </w:rPr>
        <w:t>závod o 115000 čtverečních stopách</w:t>
      </w:r>
      <w:r>
        <w:t xml:space="preserve"> a 19 akrů pozemků pro výzkumné laboratoře. </w:t>
      </w:r>
      <w:r>
        <w:rPr>
          <w:color w:val="FEFB0A"/>
        </w:rPr>
        <w:t>Pro toto zařízení</w:t>
      </w:r>
      <w:r>
        <w:t xml:space="preserve"> hledá </w:t>
      </w:r>
      <w:r>
        <w:rPr>
          <w:color w:val="310106"/>
        </w:rPr>
        <w:t>společnost Control Data</w:t>
      </w:r>
      <w:r>
        <w:t xml:space="preserve"> kupce od odstavení </w:t>
      </w:r>
      <w:r>
        <w:rPr>
          <w:color w:val="310106"/>
        </w:rPr>
        <w:t>své</w:t>
      </w:r>
      <w:r>
        <w:t xml:space="preserve"> superpočítačové jednotky ETA Systems vloni v dubnu.</w:t>
      </w:r>
    </w:p>
    <w:p>
      <w:r>
        <w:rPr>
          <w:b/>
        </w:rPr>
        <w:t>Document number 1536</w:t>
      </w:r>
    </w:p>
    <w:p>
      <w:r>
        <w:rPr>
          <w:b/>
        </w:rPr>
        <w:t>Document identifier: wsj1834-001</w:t>
      </w:r>
    </w:p>
    <w:p>
      <w:r>
        <w:t xml:space="preserve">Společnost General Dynamics Corp. získala smlouvy v celkové výši 589 milionů dolarů, a to </w:t>
      </w:r>
      <w:r>
        <w:rPr>
          <w:color w:val="310106"/>
        </w:rPr>
        <w:t>u vojenského námořnictva</w:t>
      </w:r>
      <w:r>
        <w:t xml:space="preserve"> na jednu ponorku Trident a </w:t>
      </w:r>
      <w:r>
        <w:rPr>
          <w:color w:val="04640D"/>
        </w:rPr>
        <w:t>u vojenského letectva</w:t>
      </w:r>
      <w:r>
        <w:t xml:space="preserve"> na výzkum letounu </w:t>
      </w:r>
      <w:r>
        <w:rPr>
          <w:color w:val="FEFB0A"/>
        </w:rPr>
        <w:t>v programu National Aerospace</w:t>
      </w:r>
      <w:r>
        <w:t xml:space="preserve">. Společnost Grumman Corp. získala </w:t>
      </w:r>
      <w:r>
        <w:rPr>
          <w:color w:val="310106"/>
        </w:rPr>
        <w:t>u vojenského námořnictva</w:t>
      </w:r>
      <w:r>
        <w:t xml:space="preserve"> smlouvu ve výši 58.9 milionu dolarů na 12 letounů typu F-14. Společnost Raytheon Co. uzavřela </w:t>
      </w:r>
      <w:r>
        <w:rPr>
          <w:color w:val="04640D"/>
        </w:rPr>
        <w:t>s vojenským letectvem</w:t>
      </w:r>
      <w:r>
        <w:t xml:space="preserve"> smlouvu v hodnotě 19.2 milionu dolarů na podporu komunikačních satelitů Milstar. Společnost McDonnell Douglas Corp. získala </w:t>
      </w:r>
      <w:r>
        <w:rPr>
          <w:color w:val="04640D"/>
        </w:rPr>
        <w:t>u vojenského letectva</w:t>
      </w:r>
      <w:r>
        <w:t xml:space="preserve"> smlouvu v hodnotě 12.5 milionu dolarů na podpůrné práce na letounu </w:t>
      </w:r>
      <w:r>
        <w:rPr>
          <w:color w:val="FEFB0A"/>
        </w:rPr>
        <w:t>v programu National Aerospace</w:t>
      </w:r>
      <w:r>
        <w:t>.</w:t>
      </w:r>
    </w:p>
    <w:p>
      <w:r>
        <w:rPr>
          <w:b/>
        </w:rPr>
        <w:t>Document number 1537</w:t>
      </w:r>
    </w:p>
    <w:p>
      <w:r>
        <w:rPr>
          <w:b/>
        </w:rPr>
        <w:t>Document identifier: wsj1835-001</w:t>
      </w:r>
    </w:p>
    <w:p>
      <w:r>
        <w:rPr>
          <w:color w:val="310106"/>
        </w:rPr>
        <w:t>Denis C. Smith</w:t>
      </w:r>
      <w:r>
        <w:t xml:space="preserve"> byl </w:t>
      </w:r>
      <w:r>
        <w:rPr>
          <w:color w:val="04640D"/>
        </w:rPr>
        <w:t>v tomto podniku zabývajícím se chemikáliemi</w:t>
      </w:r>
      <w:r>
        <w:t xml:space="preserve"> jmenován do nové funkce viceprezidenta celosvětových provozů pro moderní materiály. </w:t>
      </w:r>
      <w:r>
        <w:rPr>
          <w:color w:val="310106"/>
        </w:rPr>
        <w:t>50 letý Smith</w:t>
      </w:r>
      <w:r>
        <w:t xml:space="preserve"> byl předtím odpovědný za moderní materiály včetně kompozitních plastů a plastových slitin pouze v Severní Americe. Vlastníkem </w:t>
      </w:r>
      <w:r>
        <w:rPr>
          <w:color w:val="04640D"/>
        </w:rPr>
        <w:t>společnosti Himont</w:t>
      </w:r>
      <w:r>
        <w:t xml:space="preserve"> je z 81 % společnost Montedison S. p. A. z Milána v Itálii.</w:t>
      </w:r>
    </w:p>
    <w:p>
      <w:r>
        <w:rPr>
          <w:b/>
        </w:rPr>
        <w:t>Document number 1538</w:t>
      </w:r>
    </w:p>
    <w:p>
      <w:r>
        <w:rPr>
          <w:b/>
        </w:rPr>
        <w:t>Document identifier: wsj1836-001</w:t>
      </w:r>
    </w:p>
    <w:p>
      <w:r>
        <w:rPr>
          <w:color w:val="310106"/>
        </w:rPr>
        <w:t>Společnost Galveston-Houston Co.</w:t>
      </w:r>
      <w:r>
        <w:t xml:space="preserve"> uvedla, že 8. listopadu vyplatí všech 3950 soukromě vlastněných 6.5% konvertibilních prioritních akcií série C. </w:t>
      </w:r>
      <w:r>
        <w:rPr>
          <w:color w:val="04640D"/>
        </w:rPr>
        <w:t>Akcionáři</w:t>
      </w:r>
      <w:r>
        <w:t xml:space="preserve"> mohou buď převést každou akcii na 421 kmenových akcií </w:t>
      </w:r>
      <w:r>
        <w:rPr>
          <w:color w:val="310106"/>
        </w:rPr>
        <w:t>společnosti</w:t>
      </w:r>
      <w:r>
        <w:t xml:space="preserve">, nebo se mohou vzdát </w:t>
      </w:r>
      <w:r>
        <w:rPr>
          <w:color w:val="04640D"/>
        </w:rPr>
        <w:t>svých</w:t>
      </w:r>
      <w:r>
        <w:t xml:space="preserve"> akcií za cenu 1000 dolarů za akcii plus 6.71 dolaru akumulovaných dividend na akcii. </w:t>
      </w:r>
      <w:r>
        <w:rPr>
          <w:color w:val="310106"/>
        </w:rPr>
        <w:t>Společnost Galveston-Houston</w:t>
      </w:r>
      <w:r>
        <w:t xml:space="preserve"> vyrábí a prodává výrobky pro stavební, těžařský a energetický průmysl.</w:t>
      </w:r>
    </w:p>
    <w:p>
      <w:r>
        <w:rPr>
          <w:b/>
        </w:rPr>
        <w:t>Document number 1539</w:t>
      </w:r>
    </w:p>
    <w:p>
      <w:r>
        <w:rPr>
          <w:b/>
        </w:rPr>
        <w:t>Document identifier: wsj1837-001</w:t>
      </w:r>
    </w:p>
    <w:p>
      <w:r>
        <w:rPr>
          <w:color w:val="310106"/>
        </w:rPr>
        <w:t xml:space="preserve">Společnost Bank Building &amp; Equipment Corp. of America, </w:t>
      </w:r>
      <w:r>
        <w:rPr>
          <w:color w:val="04640D"/>
        </w:rPr>
        <w:t>která</w:t>
      </w:r>
      <w:r>
        <w:rPr>
          <w:color w:val="310106"/>
        </w:rPr>
        <w:t xml:space="preserve"> již dříve uvedla, že </w:t>
      </w:r>
      <w:r>
        <w:rPr>
          <w:color w:val="FEFB0A"/>
        </w:rPr>
        <w:t xml:space="preserve">nesrovnalosti, </w:t>
      </w:r>
      <w:r>
        <w:rPr>
          <w:color w:val="FB5514"/>
        </w:rPr>
        <w:t>které</w:t>
      </w:r>
      <w:r>
        <w:rPr>
          <w:color w:val="FEFB0A"/>
        </w:rPr>
        <w:t xml:space="preserve"> </w:t>
      </w:r>
      <w:r>
        <w:rPr>
          <w:color w:val="E115C0"/>
        </w:rPr>
        <w:t>její</w:t>
      </w:r>
      <w:r>
        <w:rPr>
          <w:color w:val="00587F"/>
        </w:rPr>
        <w:t xml:space="preserve"> auditoři</w:t>
      </w:r>
      <w:r>
        <w:rPr>
          <w:color w:val="FEFB0A"/>
        </w:rPr>
        <w:t xml:space="preserve"> odhalili v účetnictví</w:t>
      </w:r>
      <w:r>
        <w:rPr>
          <w:color w:val="310106"/>
        </w:rPr>
        <w:t>, by mohly poškodit výnosy a požaduje přehodnocení dřívějších výsledků</w:t>
      </w:r>
      <w:r>
        <w:t xml:space="preserve">, zvýšila </w:t>
      </w:r>
      <w:r>
        <w:rPr>
          <w:color w:val="310106"/>
        </w:rPr>
        <w:t>svůj</w:t>
      </w:r>
      <w:r>
        <w:t xml:space="preserve"> odhad negativního daňového následku, a řekla, že přezkoumává obrat </w:t>
      </w:r>
      <w:r>
        <w:rPr>
          <w:color w:val="310106"/>
        </w:rPr>
        <w:t>společnosti</w:t>
      </w:r>
      <w:r>
        <w:t xml:space="preserve">. </w:t>
      </w:r>
      <w:r>
        <w:rPr>
          <w:color w:val="310106"/>
        </w:rPr>
        <w:t xml:space="preserve">Společnost Bank Building, </w:t>
      </w:r>
      <w:r>
        <w:rPr>
          <w:color w:val="04640D"/>
        </w:rPr>
        <w:t>která</w:t>
      </w:r>
      <w:r>
        <w:rPr>
          <w:color w:val="310106"/>
        </w:rPr>
        <w:t xml:space="preserve"> staví a zařizuje banky</w:t>
      </w:r>
      <w:r>
        <w:t xml:space="preserve">, oznámila, že přehodnotí první tři čtvrtletí </w:t>
      </w:r>
      <w:r>
        <w:rPr>
          <w:color w:val="0BC582"/>
        </w:rPr>
        <w:t xml:space="preserve">tohoto fiskálního roku, </w:t>
      </w:r>
      <w:r>
        <w:rPr>
          <w:color w:val="FEB8C8"/>
        </w:rPr>
        <w:t>který</w:t>
      </w:r>
      <w:r>
        <w:rPr>
          <w:color w:val="0BC582"/>
        </w:rPr>
        <w:t xml:space="preserve"> skončil 31. října</w:t>
      </w:r>
      <w:r>
        <w:t xml:space="preserve">. K 5. říjnu </w:t>
      </w:r>
      <w:r>
        <w:rPr>
          <w:color w:val="310106"/>
        </w:rPr>
        <w:t>společnost</w:t>
      </w:r>
      <w:r>
        <w:t xml:space="preserve"> odhadovala dopady po zdanění </w:t>
      </w:r>
      <w:r>
        <w:rPr>
          <w:color w:val="9E8317"/>
        </w:rPr>
        <w:t>na roční zisky</w:t>
      </w:r>
      <w:r>
        <w:t xml:space="preserve"> na "nejméně" 1.3 milionu dolarů. Včera </w:t>
      </w:r>
      <w:r>
        <w:rPr>
          <w:color w:val="310106"/>
        </w:rPr>
        <w:t>společnost</w:t>
      </w:r>
      <w:r>
        <w:t xml:space="preserve"> prohlásila, že negativní dopad </w:t>
      </w:r>
      <w:r>
        <w:rPr>
          <w:color w:val="01190F"/>
        </w:rPr>
        <w:t>na letošní zisky</w:t>
      </w:r>
      <w:r>
        <w:t xml:space="preserve"> po zdanění bude přibližně 3.3 milionu dolarů. </w:t>
      </w:r>
      <w:r>
        <w:rPr>
          <w:color w:val="847D81"/>
        </w:rPr>
        <w:t xml:space="preserve">Během devíti měsíců, </w:t>
      </w:r>
      <w:r>
        <w:rPr>
          <w:color w:val="58018B"/>
        </w:rPr>
        <w:t>které</w:t>
      </w:r>
      <w:r>
        <w:rPr>
          <w:color w:val="847D81"/>
        </w:rPr>
        <w:t xml:space="preserve"> skončily 31. června</w:t>
      </w:r>
      <w:r>
        <w:t xml:space="preserve">, měla </w:t>
      </w:r>
      <w:r>
        <w:rPr>
          <w:color w:val="310106"/>
        </w:rPr>
        <w:t>společnost Bank Building</w:t>
      </w:r>
      <w:r>
        <w:t xml:space="preserve"> čistou ztrátu 1 milion dolarů při příjmech 66.5 milionu dolarů. </w:t>
      </w:r>
      <w:r>
        <w:rPr>
          <w:color w:val="310106"/>
        </w:rPr>
        <w:t xml:space="preserve">Společnost Bank Building, </w:t>
      </w:r>
      <w:r>
        <w:rPr>
          <w:color w:val="04640D"/>
        </w:rPr>
        <w:t>která</w:t>
      </w:r>
      <w:r>
        <w:rPr>
          <w:color w:val="310106"/>
        </w:rPr>
        <w:t xml:space="preserve"> očekává, že za čtvrté čtvrtletí ohlásí ztrátu</w:t>
      </w:r>
      <w:r>
        <w:t xml:space="preserve">, uvedla, že najala </w:t>
      </w:r>
      <w:r>
        <w:rPr>
          <w:color w:val="B70639"/>
        </w:rPr>
        <w:t>poradce</w:t>
      </w:r>
      <w:r>
        <w:t xml:space="preserve"> na "zkoumání finančních alternativ </w:t>
      </w:r>
      <w:r>
        <w:rPr>
          <w:color w:val="310106"/>
        </w:rPr>
        <w:t>pro společnost</w:t>
      </w:r>
      <w:r>
        <w:t xml:space="preserve"> včetně možnosti prodeje </w:t>
      </w:r>
      <w:r>
        <w:rPr>
          <w:color w:val="310106"/>
        </w:rPr>
        <w:t>společnosti</w:t>
      </w:r>
      <w:r>
        <w:t xml:space="preserve"> nebo jedné či více </w:t>
      </w:r>
      <w:r>
        <w:rPr>
          <w:color w:val="310106"/>
        </w:rPr>
        <w:t>jejích</w:t>
      </w:r>
      <w:r>
        <w:t xml:space="preserve"> jednotek". </w:t>
      </w:r>
      <w:r>
        <w:rPr>
          <w:color w:val="703B01"/>
        </w:rPr>
        <w:t xml:space="preserve">Auditoři </w:t>
      </w:r>
      <w:r>
        <w:rPr>
          <w:color w:val="F7F1DF"/>
        </w:rPr>
        <w:t>společnosti</w:t>
      </w:r>
      <w:r>
        <w:t xml:space="preserve"> pokračují v kontrole, a tak </w:t>
      </w:r>
      <w:r>
        <w:rPr>
          <w:color w:val="118B8A"/>
        </w:rPr>
        <w:t>výsledné přehodnocené údaje</w:t>
      </w:r>
      <w:r>
        <w:t xml:space="preserve"> dosud nejsou k dispozici. </w:t>
      </w:r>
      <w:r>
        <w:rPr>
          <w:color w:val="310106"/>
        </w:rPr>
        <w:t>Společnost Bank Building</w:t>
      </w:r>
      <w:r>
        <w:t xml:space="preserve"> již dříve řekla, že přehodnocení je nezbytné kvůli "jistým chybám v evidenci pohledávek a splatných pohledávek" </w:t>
      </w:r>
      <w:r>
        <w:rPr>
          <w:color w:val="4AFEFA"/>
        </w:rPr>
        <w:t>v divizi Loughman Cabinet</w:t>
      </w:r>
      <w:r>
        <w:t xml:space="preserve">. Ředitel </w:t>
      </w:r>
      <w:r>
        <w:rPr>
          <w:color w:val="4AFEFA"/>
        </w:rPr>
        <w:t>této divize</w:t>
      </w:r>
      <w:r>
        <w:t xml:space="preserve"> byl propuštěn. Při kompozitním obchodování na Americké burze cenných papírů </w:t>
      </w:r>
      <w:r>
        <w:rPr>
          <w:color w:val="310106"/>
        </w:rPr>
        <w:t>společnost Bank Building</w:t>
      </w:r>
      <w:r>
        <w:t xml:space="preserve"> uzavřela </w:t>
      </w:r>
      <w:r>
        <w:rPr>
          <w:color w:val="FCB164"/>
        </w:rPr>
        <w:t>na 4 dolarech na akcii</w:t>
      </w:r>
      <w:r>
        <w:t xml:space="preserve">, </w:t>
      </w:r>
      <w:r>
        <w:rPr>
          <w:color w:val="FCB164"/>
        </w:rPr>
        <w:t>což</w:t>
      </w:r>
      <w:r>
        <w:t xml:space="preserve"> je snížení o 62.5 centu.</w:t>
      </w:r>
    </w:p>
    <w:p>
      <w:r>
        <w:rPr>
          <w:b/>
        </w:rPr>
        <w:t>Document number 1540</w:t>
      </w:r>
    </w:p>
    <w:p>
      <w:r>
        <w:rPr>
          <w:b/>
        </w:rPr>
        <w:t>Document identifier: wsj1838-001</w:t>
      </w:r>
    </w:p>
    <w:p>
      <w:r>
        <w:rPr>
          <w:color w:val="310106"/>
        </w:rPr>
        <w:t>Generál Paul X. Kelley, velitel americké námořní pěchoty ve výslužbě</w:t>
      </w:r>
      <w:r>
        <w:t xml:space="preserve">, byl zvolen ředitelem této společnosti podnikající v oboru plastů, speciálních materiálů a letectví a kosmonautiky, přičemž nastoupil na místo </w:t>
      </w:r>
      <w:r>
        <w:rPr>
          <w:color w:val="04640D"/>
        </w:rPr>
        <w:t xml:space="preserve">Jewel Lafontantové, </w:t>
      </w:r>
      <w:r>
        <w:rPr>
          <w:color w:val="FEFB0A"/>
        </w:rPr>
        <w:t>která</w:t>
      </w:r>
      <w:r>
        <w:rPr>
          <w:color w:val="04640D"/>
        </w:rPr>
        <w:t xml:space="preserve"> rezignovala, aby</w:t>
      </w:r>
      <w:r>
        <w:t xml:space="preserve"> mohla přijmout funkci ve vládě.</w:t>
      </w:r>
    </w:p>
    <w:p>
      <w:r>
        <w:rPr>
          <w:b/>
        </w:rPr>
        <w:t>Document number 1541</w:t>
      </w:r>
    </w:p>
    <w:p>
      <w:r>
        <w:rPr>
          <w:b/>
        </w:rPr>
        <w:t>Document identifier: wsj1839-001</w:t>
      </w:r>
    </w:p>
    <w:p>
      <w:r>
        <w:rPr>
          <w:color w:val="310106"/>
        </w:rPr>
        <w:t>Poslankyně Mary Rose Oakarová (</w:t>
      </w:r>
      <w:r>
        <w:rPr>
          <w:color w:val="04640D"/>
        </w:rPr>
        <w:t>demokratka za Ohio</w:t>
      </w:r>
      <w:r>
        <w:t xml:space="preserve">) při slyšení z minulého týdne ohledně nekalých praktik v programech Ministerstva pro bytovou výstavbu a rozvoj měst: Nechci se cítit vinna za to, že zastupuji </w:t>
      </w:r>
      <w:r>
        <w:rPr>
          <w:color w:val="310106"/>
        </w:rPr>
        <w:t>své</w:t>
      </w:r>
      <w:r>
        <w:t xml:space="preserve"> voliče. A pokud si myslím, že </w:t>
      </w:r>
      <w:r>
        <w:rPr>
          <w:color w:val="FEFB0A"/>
        </w:rPr>
        <w:t>někteří lidé v týmu (ministra pro bytovou výstavbu a rozvoj měst Jacka Kempa</w:t>
      </w:r>
      <w:r>
        <w:t xml:space="preserve">) používají </w:t>
      </w:r>
      <w:r>
        <w:rPr>
          <w:color w:val="FB5514"/>
        </w:rPr>
        <w:t xml:space="preserve">zcela jiné výrazy, </w:t>
      </w:r>
      <w:r>
        <w:rPr>
          <w:color w:val="E115C0"/>
        </w:rPr>
        <w:t>kterými</w:t>
      </w:r>
      <w:r>
        <w:rPr>
          <w:color w:val="FB5514"/>
        </w:rPr>
        <w:t xml:space="preserve"> hodnotí </w:t>
      </w:r>
      <w:r>
        <w:rPr>
          <w:color w:val="00587F"/>
        </w:rPr>
        <w:t xml:space="preserve">určité věci, </w:t>
      </w:r>
      <w:r>
        <w:rPr>
          <w:color w:val="0BC582"/>
        </w:rPr>
        <w:t>jež</w:t>
      </w:r>
      <w:r>
        <w:rPr>
          <w:color w:val="00587F"/>
        </w:rPr>
        <w:t xml:space="preserve"> ovlivňují </w:t>
      </w:r>
      <w:r>
        <w:rPr>
          <w:color w:val="FEB8C8"/>
        </w:rPr>
        <w:t>moje</w:t>
      </w:r>
      <w:r>
        <w:rPr>
          <w:color w:val="9E8317"/>
        </w:rPr>
        <w:t xml:space="preserve"> rodné město</w:t>
      </w:r>
      <w:r>
        <w:t xml:space="preserve">, musím </w:t>
      </w:r>
      <w:r>
        <w:rPr>
          <w:color w:val="01190F"/>
        </w:rPr>
        <w:t>vám</w:t>
      </w:r>
      <w:r>
        <w:t xml:space="preserve"> něco říci - nehodlám to vzdát. Jsem toho názoru, že jsem byla zvolena, abych zastupovala </w:t>
      </w:r>
      <w:r>
        <w:rPr>
          <w:color w:val="847D81"/>
        </w:rPr>
        <w:t xml:space="preserve">lidi, </w:t>
      </w:r>
      <w:r>
        <w:rPr>
          <w:color w:val="58018B"/>
        </w:rPr>
        <w:t>kteří</w:t>
      </w:r>
      <w:r>
        <w:rPr>
          <w:color w:val="847D81"/>
        </w:rPr>
        <w:t xml:space="preserve"> </w:t>
      </w:r>
      <w:r>
        <w:rPr>
          <w:color w:val="B70639"/>
        </w:rPr>
        <w:t>mě</w:t>
      </w:r>
      <w:r>
        <w:rPr>
          <w:color w:val="847D81"/>
        </w:rPr>
        <w:t xml:space="preserve"> sem poslali</w:t>
      </w:r>
      <w:r>
        <w:t xml:space="preserve">. A jednou z </w:t>
      </w:r>
      <w:r>
        <w:rPr>
          <w:color w:val="703B01"/>
        </w:rPr>
        <w:t>našich</w:t>
      </w:r>
      <w:r>
        <w:t xml:space="preserve"> povinností je být ochráncem lidských práv vlastního regionu. A pokud ochránci lidských práv vlastního regionu nejsme, měli bychom být zbaveni funkce. Na druhé straně je to ale zcela jiná situace, pokud žádáme něco přehnaného nebo neetického a tak podobně. </w:t>
      </w:r>
      <w:r>
        <w:rPr>
          <w:color w:val="F7F1DF"/>
        </w:rPr>
        <w:t xml:space="preserve">Ale cítím-li, </w:t>
      </w:r>
      <w:r>
        <w:rPr>
          <w:color w:val="118B8A"/>
        </w:rPr>
        <w:t xml:space="preserve">že jsou </w:t>
      </w:r>
      <w:r>
        <w:rPr>
          <w:color w:val="4AFEFA"/>
        </w:rPr>
        <w:t xml:space="preserve">situace, </w:t>
      </w:r>
      <w:r>
        <w:rPr>
          <w:color w:val="FCB164"/>
        </w:rPr>
        <w:t>kdy</w:t>
      </w:r>
      <w:r>
        <w:rPr>
          <w:color w:val="4AFEFA"/>
        </w:rPr>
        <w:t xml:space="preserve"> se pokusím získat byty pro náš region</w:t>
      </w:r>
      <w:r>
        <w:rPr>
          <w:color w:val="F7F1DF"/>
        </w:rPr>
        <w:t xml:space="preserve"> - ať je </w:t>
      </w:r>
      <w:r>
        <w:rPr>
          <w:color w:val="118B8A"/>
        </w:rPr>
        <w:t>to</w:t>
      </w:r>
      <w:r>
        <w:rPr>
          <w:color w:val="F7F1DF"/>
        </w:rPr>
        <w:t xml:space="preserve"> cokoli - a musím mít pocit, že se nemohu ani na nic zeptat, tak </w:t>
      </w:r>
      <w:r>
        <w:rPr>
          <w:color w:val="796EE6"/>
        </w:rPr>
        <w:t>vám</w:t>
      </w:r>
      <w:r>
        <w:rPr>
          <w:color w:val="F7F1DF"/>
        </w:rPr>
        <w:t xml:space="preserve"> musím říct, že myslím, že je </w:t>
      </w:r>
      <w:r>
        <w:rPr>
          <w:color w:val="000D2C"/>
        </w:rPr>
        <w:t>to</w:t>
      </w:r>
      <w:r>
        <w:rPr>
          <w:color w:val="F7F1DF"/>
        </w:rPr>
        <w:t xml:space="preserve"> skandální</w:t>
      </w:r>
      <w:r>
        <w:t xml:space="preserve">... Myslím si, že by bylo chybou měnit </w:t>
      </w:r>
      <w:r>
        <w:rPr>
          <w:color w:val="53495F"/>
        </w:rPr>
        <w:t xml:space="preserve">tato nařízení, </w:t>
      </w:r>
      <w:r>
        <w:rPr>
          <w:color w:val="F95475"/>
        </w:rPr>
        <w:t>která</w:t>
      </w:r>
      <w:r>
        <w:rPr>
          <w:color w:val="53495F"/>
        </w:rPr>
        <w:t xml:space="preserve"> by zakazovala dobře fungující programy v oblastech po celé naší zemi</w:t>
      </w:r>
      <w:r>
        <w:t xml:space="preserve">... Nechci vidět </w:t>
      </w:r>
      <w:r>
        <w:rPr>
          <w:color w:val="61FC03"/>
        </w:rPr>
        <w:t xml:space="preserve">žádnou změnu směrnic, </w:t>
      </w:r>
      <w:r>
        <w:rPr>
          <w:color w:val="5D9608"/>
        </w:rPr>
        <w:t>která</w:t>
      </w:r>
      <w:r>
        <w:rPr>
          <w:color w:val="61FC03"/>
        </w:rPr>
        <w:t xml:space="preserve"> by </w:t>
      </w:r>
      <w:r>
        <w:rPr>
          <w:color w:val="DE98FD"/>
        </w:rPr>
        <w:t>mému</w:t>
      </w:r>
      <w:r>
        <w:rPr>
          <w:color w:val="98A088"/>
        </w:rPr>
        <w:t xml:space="preserve"> městu</w:t>
      </w:r>
      <w:r>
        <w:rPr>
          <w:color w:val="61FC03"/>
        </w:rPr>
        <w:t xml:space="preserve"> zmařila příležitost využít </w:t>
      </w:r>
      <w:r>
        <w:rPr>
          <w:color w:val="98A088"/>
        </w:rPr>
        <w:t>své</w:t>
      </w:r>
      <w:r>
        <w:rPr>
          <w:color w:val="61FC03"/>
        </w:rPr>
        <w:t xml:space="preserve"> peníze</w:t>
      </w:r>
      <w:r>
        <w:t>.</w:t>
      </w:r>
    </w:p>
    <w:p>
      <w:r>
        <w:rPr>
          <w:b/>
        </w:rPr>
        <w:t>Document number 1542</w:t>
      </w:r>
    </w:p>
    <w:p>
      <w:r>
        <w:rPr>
          <w:b/>
        </w:rPr>
        <w:t>Document identifier: wsj1840-001</w:t>
      </w:r>
    </w:p>
    <w:p>
      <w:r>
        <w:rPr>
          <w:color w:val="310106"/>
        </w:rPr>
        <w:t>Chicagská obchodní burza</w:t>
      </w:r>
      <w:r>
        <w:t xml:space="preserve"> uvedla, že </w:t>
      </w:r>
      <w:r>
        <w:rPr>
          <w:color w:val="04640D"/>
        </w:rPr>
        <w:t>společnosti Capcom Futures Inc.</w:t>
      </w:r>
      <w:r>
        <w:t xml:space="preserve"> udělila pokutu 500000 dolarů a jako součást ukončení disciplinárního řízení </w:t>
      </w:r>
      <w:r>
        <w:rPr>
          <w:color w:val="04640D"/>
        </w:rPr>
        <w:t>proti firmě</w:t>
      </w:r>
      <w:r>
        <w:t xml:space="preserve"> odsouhlasila zrušení </w:t>
      </w:r>
      <w:r>
        <w:rPr>
          <w:color w:val="04640D"/>
        </w:rPr>
        <w:t>jejího</w:t>
      </w:r>
      <w:r>
        <w:t xml:space="preserve"> členství. </w:t>
      </w:r>
      <w:r>
        <w:rPr>
          <w:color w:val="04640D"/>
        </w:rPr>
        <w:t>Společnost Capcom Futures</w:t>
      </w:r>
      <w:r>
        <w:t xml:space="preserve"> je chicagská pobočka </w:t>
      </w:r>
      <w:r>
        <w:rPr>
          <w:color w:val="FEFB0A"/>
        </w:rPr>
        <w:t xml:space="preserve">společnosti Capcom Financial Services Ltd., londýnské finanční firmy, </w:t>
      </w:r>
      <w:r>
        <w:rPr>
          <w:color w:val="FB5514"/>
        </w:rPr>
        <w:t>která</w:t>
      </w:r>
      <w:r>
        <w:rPr>
          <w:color w:val="FEFB0A"/>
        </w:rPr>
        <w:t xml:space="preserve"> byla v minulém roce zapletena </w:t>
      </w:r>
      <w:r>
        <w:rPr>
          <w:color w:val="E115C0"/>
        </w:rPr>
        <w:t>do praní špinavých peněz z obchodu s drogami</w:t>
      </w:r>
      <w:r>
        <w:t xml:space="preserve">. </w:t>
      </w:r>
      <w:r>
        <w:rPr>
          <w:color w:val="00587F"/>
        </w:rPr>
        <w:t>Případ</w:t>
      </w:r>
      <w:r>
        <w:t xml:space="preserve"> čeká na projednání. </w:t>
      </w:r>
      <w:r>
        <w:rPr>
          <w:color w:val="0BC582"/>
        </w:rPr>
        <w:t>Z praní špinavých peněz</w:t>
      </w:r>
      <w:r>
        <w:t xml:space="preserve"> byla </w:t>
      </w:r>
      <w:r>
        <w:rPr>
          <w:color w:val="04640D"/>
        </w:rPr>
        <w:t>firma</w:t>
      </w:r>
      <w:r>
        <w:t xml:space="preserve"> obžalována v Tampě na Floridě. </w:t>
      </w:r>
      <w:r>
        <w:rPr>
          <w:color w:val="FEB8C8"/>
        </w:rPr>
        <w:t>Chicagská obchodní komora</w:t>
      </w:r>
      <w:r>
        <w:t xml:space="preserve"> v červnu uvedla, že pozastavuje činnost </w:t>
      </w:r>
      <w:r>
        <w:rPr>
          <w:color w:val="FEFB0A"/>
        </w:rPr>
        <w:t>společnosti Capcom Financial</w:t>
      </w:r>
      <w:r>
        <w:t xml:space="preserve">. Mluvčí </w:t>
      </w:r>
      <w:r>
        <w:rPr>
          <w:color w:val="FEB8C8"/>
        </w:rPr>
        <w:t>obchodní komory</w:t>
      </w:r>
      <w:r>
        <w:t xml:space="preserve"> řekl, že v srpnu se </w:t>
      </w:r>
      <w:r>
        <w:rPr>
          <w:color w:val="04640D"/>
        </w:rPr>
        <w:t>jednotka Capcom Futures</w:t>
      </w:r>
      <w:r>
        <w:t xml:space="preserve"> dobrovolně vzdala členství </w:t>
      </w:r>
      <w:r>
        <w:rPr>
          <w:color w:val="FEB8C8"/>
        </w:rPr>
        <w:t>v obchodní komoře</w:t>
      </w:r>
      <w:r>
        <w:t xml:space="preserve">. </w:t>
      </w:r>
      <w:r>
        <w:rPr>
          <w:color w:val="04640D"/>
        </w:rPr>
        <w:t xml:space="preserve">Společnost Capcom Futures, </w:t>
      </w:r>
      <w:r>
        <w:rPr>
          <w:color w:val="9E8317"/>
        </w:rPr>
        <w:t>která</w:t>
      </w:r>
      <w:r>
        <w:rPr>
          <w:color w:val="04640D"/>
        </w:rPr>
        <w:t xml:space="preserve"> obvinění </w:t>
      </w:r>
      <w:r>
        <w:rPr>
          <w:color w:val="01190F"/>
        </w:rPr>
        <w:t>obchodní komory</w:t>
      </w:r>
      <w:r>
        <w:rPr>
          <w:color w:val="04640D"/>
        </w:rPr>
        <w:t xml:space="preserve"> neuznala, ale ani neodmítla</w:t>
      </w:r>
      <w:r>
        <w:t xml:space="preserve">, uvedla v prohlášení, že obvinění </w:t>
      </w:r>
      <w:r>
        <w:rPr>
          <w:color w:val="FEB8C8"/>
        </w:rPr>
        <w:t>obchodní komory</w:t>
      </w:r>
      <w:r>
        <w:t xml:space="preserve"> jsou "technické povahy", a že </w:t>
      </w:r>
      <w:r>
        <w:rPr>
          <w:color w:val="847D81"/>
        </w:rPr>
        <w:t xml:space="preserve">v důsledku přestupků, </w:t>
      </w:r>
      <w:r>
        <w:rPr>
          <w:color w:val="58018B"/>
        </w:rPr>
        <w:t>které</w:t>
      </w:r>
      <w:r>
        <w:rPr>
          <w:color w:val="847D81"/>
        </w:rPr>
        <w:t xml:space="preserve"> </w:t>
      </w:r>
      <w:r>
        <w:rPr>
          <w:color w:val="B70639"/>
        </w:rPr>
        <w:t>obchodní komora</w:t>
      </w:r>
      <w:r>
        <w:rPr>
          <w:color w:val="847D81"/>
        </w:rPr>
        <w:t xml:space="preserve"> zmiňuje</w:t>
      </w:r>
      <w:r>
        <w:t xml:space="preserve">, "nebyli poškozeni žádní zákazníci". </w:t>
      </w:r>
      <w:r>
        <w:rPr>
          <w:color w:val="FEB8C8"/>
        </w:rPr>
        <w:t>Obchodní komora</w:t>
      </w:r>
      <w:r>
        <w:t xml:space="preserve"> mimo jiné prohlásila, že </w:t>
      </w:r>
      <w:r>
        <w:rPr>
          <w:color w:val="04640D"/>
        </w:rPr>
        <w:t>společnost Capcom Futures</w:t>
      </w:r>
      <w:r>
        <w:t xml:space="preserve"> od dubna 1987 do října 1988 nedokumentovala obchody </w:t>
      </w:r>
      <w:r>
        <w:rPr>
          <w:color w:val="04640D"/>
        </w:rPr>
        <w:t>mezi společností Capcom Futures</w:t>
      </w:r>
      <w:r>
        <w:t xml:space="preserve"> a lidmi nebo subjekty přímo či nepřímo řízenými akcionáři </w:t>
      </w:r>
      <w:r>
        <w:rPr>
          <w:color w:val="04640D"/>
        </w:rPr>
        <w:t>společnosti Capcom Futures</w:t>
      </w:r>
      <w:r>
        <w:t>.</w:t>
      </w:r>
    </w:p>
    <w:p>
      <w:r>
        <w:rPr>
          <w:b/>
        </w:rPr>
        <w:t>Document number 1543</w:t>
      </w:r>
    </w:p>
    <w:p>
      <w:r>
        <w:rPr>
          <w:b/>
        </w:rPr>
        <w:t>Document identifier: wsj1841-001</w:t>
      </w:r>
    </w:p>
    <w:p>
      <w:r>
        <w:rPr>
          <w:color w:val="310106"/>
        </w:rPr>
        <w:t>65 letý Frederick W. Lang, zakladatel tohoto podniku zabývajícího se softwarovými službami</w:t>
      </w:r>
      <w:r>
        <w:t xml:space="preserve">, byl zvolen do nové funkce předsedy představenstva. </w:t>
      </w:r>
      <w:r>
        <w:rPr>
          <w:color w:val="310106"/>
        </w:rPr>
        <w:t>Lang, bývalý prezident a finanční ředitel</w:t>
      </w:r>
      <w:r>
        <w:t xml:space="preserve">, zůstává výkonným ředitelem. Ve funkci prezidenta vystřídá </w:t>
      </w:r>
      <w:r>
        <w:rPr>
          <w:color w:val="310106"/>
        </w:rPr>
        <w:t>Langa</w:t>
      </w:r>
      <w:r>
        <w:t xml:space="preserve"> 58 letý Victor C. Benda, bývalý výkonný viceprezident, a získá novou funkci provozního ředitele.</w:t>
      </w:r>
    </w:p>
    <w:p>
      <w:r>
        <w:rPr>
          <w:b/>
        </w:rPr>
        <w:t>Document number 1544</w:t>
      </w:r>
    </w:p>
    <w:p>
      <w:r>
        <w:rPr>
          <w:b/>
        </w:rPr>
        <w:t>Document identifier: wsj1842-001</w:t>
      </w:r>
    </w:p>
    <w:p>
      <w:r>
        <w:t xml:space="preserve">Maurice Warren, 56 letý vrchní ředitel </w:t>
      </w:r>
      <w:r>
        <w:rPr>
          <w:color w:val="310106"/>
        </w:rPr>
        <w:t>skupiny</w:t>
      </w:r>
      <w:r>
        <w:t xml:space="preserve">, byl jmenován výkonným ředitelem </w:t>
      </w:r>
      <w:r>
        <w:rPr>
          <w:color w:val="310106"/>
        </w:rPr>
        <w:t>této skupiny podnikající v potravinářství a zemědělství</w:t>
      </w:r>
      <w:r>
        <w:t xml:space="preserve">. Místo výkonného ředitele bylo volné </w:t>
      </w:r>
      <w:r>
        <w:rPr>
          <w:color w:val="04640D"/>
        </w:rPr>
        <w:t xml:space="preserve">od července, </w:t>
      </w:r>
      <w:r>
        <w:rPr>
          <w:color w:val="FEFB0A"/>
        </w:rPr>
        <w:t>kdy</w:t>
      </w:r>
      <w:r>
        <w:rPr>
          <w:color w:val="04640D"/>
        </w:rPr>
        <w:t xml:space="preserve"> </w:t>
      </w:r>
      <w:r>
        <w:rPr>
          <w:color w:val="FB5514"/>
        </w:rPr>
        <w:t>společnost</w:t>
      </w:r>
      <w:r>
        <w:rPr>
          <w:color w:val="04640D"/>
        </w:rPr>
        <w:t xml:space="preserve"> opustil 55 letý Terry Pryce</w:t>
      </w:r>
      <w:r>
        <w:t>.</w:t>
      </w:r>
    </w:p>
    <w:p>
      <w:r>
        <w:rPr>
          <w:b/>
        </w:rPr>
        <w:t>Document number 1545</w:t>
      </w:r>
    </w:p>
    <w:p>
      <w:r>
        <w:rPr>
          <w:b/>
        </w:rPr>
        <w:t>Document identifier: wsj1843-001</w:t>
      </w:r>
    </w:p>
    <w:p>
      <w:r>
        <w:t xml:space="preserve">Aktiva investičního fondu na peněžním trhu vzrostla </w:t>
      </w:r>
      <w:r>
        <w:rPr>
          <w:color w:val="310106"/>
        </w:rPr>
        <w:t>za poslední týden</w:t>
      </w:r>
      <w:r>
        <w:t xml:space="preserve"> téměř na trojnásobek běžného kurzu, neboť investoři zvolili místo spekulací jistotu. </w:t>
      </w:r>
      <w:r>
        <w:rPr>
          <w:color w:val="04640D"/>
        </w:rPr>
        <w:t xml:space="preserve">Podle Zprávy o peněžních fondech z informačního bulletinu </w:t>
      </w:r>
      <w:r>
        <w:rPr>
          <w:color w:val="FEFB0A"/>
        </w:rPr>
        <w:t>společnosti IBC/Donoghue z Hollinstonu ve státě Massachusetts</w:t>
      </w:r>
      <w:r>
        <w:t xml:space="preserve"> aktiva peněžních fondů </w:t>
      </w:r>
      <w:r>
        <w:rPr>
          <w:color w:val="310106"/>
        </w:rPr>
        <w:t xml:space="preserve">v tomto týdnu, </w:t>
      </w:r>
      <w:r>
        <w:rPr>
          <w:color w:val="FB5514"/>
        </w:rPr>
        <w:t>který</w:t>
      </w:r>
      <w:r>
        <w:rPr>
          <w:color w:val="310106"/>
        </w:rPr>
        <w:t xml:space="preserve"> skončil úterkem</w:t>
      </w:r>
      <w:r>
        <w:t>, prudce stoupla o 4.5 miliardy dolarů na rekordních 384.4 miliardy dolarů. "</w:t>
      </w:r>
      <w:r>
        <w:rPr>
          <w:color w:val="E115C0"/>
        </w:rPr>
        <w:t xml:space="preserve">Po pátečním pádu </w:t>
      </w:r>
      <w:r>
        <w:rPr>
          <w:color w:val="00587F"/>
        </w:rPr>
        <w:t>Dow-Jonesova indexu</w:t>
      </w:r>
      <w:r>
        <w:t xml:space="preserve"> jsme </w:t>
      </w:r>
      <w:r>
        <w:rPr>
          <w:color w:val="0BC582"/>
        </w:rPr>
        <w:t>to</w:t>
      </w:r>
      <w:r>
        <w:t xml:space="preserve"> očekávali," řekla </w:t>
      </w:r>
      <w:r>
        <w:rPr>
          <w:color w:val="FEB8C8"/>
        </w:rPr>
        <w:t xml:space="preserve">Brenda Malizia Negusová, redaktorka </w:t>
      </w:r>
      <w:r>
        <w:rPr>
          <w:color w:val="9E8317"/>
        </w:rPr>
        <w:t>Zprávy o peněžních fondech</w:t>
      </w:r>
      <w:r>
        <w:t xml:space="preserve">. "Je </w:t>
      </w:r>
      <w:r>
        <w:rPr>
          <w:color w:val="0BC582"/>
        </w:rPr>
        <w:t>to</w:t>
      </w:r>
      <w:r>
        <w:t xml:space="preserve"> pověstný únik k jistotě." Přes nedávný pokles úrokových sazeb nabízejí peněžní fondy i nadále lepší výnosy než </w:t>
      </w:r>
      <w:r>
        <w:rPr>
          <w:color w:val="01190F"/>
        </w:rPr>
        <w:t>jiné srovnatelné investice</w:t>
      </w:r>
      <w:r>
        <w:t xml:space="preserve">. Průměrný sedmidenní složený výnos ze 400 zdanitelných fondů </w:t>
      </w:r>
      <w:r>
        <w:rPr>
          <w:color w:val="847D81"/>
        </w:rPr>
        <w:t>sledovaných společností IBC/Donoghue</w:t>
      </w:r>
      <w:r>
        <w:t xml:space="preserve"> dosahoval </w:t>
      </w:r>
      <w:r>
        <w:rPr>
          <w:color w:val="310106"/>
        </w:rPr>
        <w:t>v minulém týdnu</w:t>
      </w:r>
      <w:r>
        <w:t xml:space="preserve"> </w:t>
      </w:r>
      <w:r>
        <w:rPr>
          <w:color w:val="58018B"/>
        </w:rPr>
        <w:t>8.55 procenta</w:t>
      </w:r>
      <w:r>
        <w:t xml:space="preserve">, </w:t>
      </w:r>
      <w:r>
        <w:rPr>
          <w:color w:val="58018B"/>
        </w:rPr>
        <w:t>což</w:t>
      </w:r>
      <w:r>
        <w:t xml:space="preserve"> je pokles z 8.60 procenta. Složené výnosy předpokládají opakovanou investici dividend a pokračování současných výnosů po dobu dalšího roku. Většina krátkodobých depozitních certifikátů vynáší v hlavních bankách 8 % nebo méně a výnosy z krátkodobých státních obligací prodávaných na pondělní burze klesly u tříměsíčních na 7.61 procenta a u šestiměsíčních na 7.82 procenta. </w:t>
      </w:r>
      <w:r>
        <w:rPr>
          <w:color w:val="FEB8C8"/>
        </w:rPr>
        <w:t>Paní Negusová</w:t>
      </w:r>
      <w:r>
        <w:t xml:space="preserve"> sdělila, </w:t>
      </w:r>
      <w:r>
        <w:rPr>
          <w:color w:val="B70639"/>
        </w:rPr>
        <w:t>že v posledních měsících aktiva peněžního fondu rostou průměrnou rychlostí 1.6 miliardy dolarů týdně</w:t>
      </w:r>
      <w:r>
        <w:t xml:space="preserve">, </w:t>
      </w:r>
      <w:r>
        <w:rPr>
          <w:color w:val="B70639"/>
        </w:rPr>
        <w:t>což</w:t>
      </w:r>
      <w:r>
        <w:t xml:space="preserve"> odráží relativně vysoké výnosy. Fondy otevřené samotným institucím získaly </w:t>
      </w:r>
      <w:r>
        <w:rPr>
          <w:color w:val="310106"/>
        </w:rPr>
        <w:t>v minulém týdnu</w:t>
      </w:r>
      <w:r>
        <w:t xml:space="preserve"> 1.8 miliardy dolarů. Někteří správci fondů tvrdí, že v důsledku prodeje akcií </w:t>
      </w:r>
      <w:r>
        <w:rPr>
          <w:color w:val="E115C0"/>
        </w:rPr>
        <w:t xml:space="preserve">po pátečním poklesu </w:t>
      </w:r>
      <w:r>
        <w:rPr>
          <w:color w:val="00587F"/>
        </w:rPr>
        <w:t>Dow-Jonesova indexu akcií průmyslových společností</w:t>
      </w:r>
      <w:r>
        <w:rPr>
          <w:color w:val="E115C0"/>
        </w:rPr>
        <w:t xml:space="preserve"> o 190.58 bodu</w:t>
      </w:r>
      <w:r>
        <w:t xml:space="preserve"> by se v příštích dnech příliv peněz mohl ještě zvýšit. "Když prodáváte kmenové akcie, nezačnete vydělávat dřív než za pět až sedm dnů," řekl </w:t>
      </w:r>
      <w:r>
        <w:rPr>
          <w:color w:val="703B01"/>
        </w:rPr>
        <w:t xml:space="preserve">Frank Rachwalski, </w:t>
      </w:r>
      <w:r>
        <w:rPr>
          <w:color w:val="F7F1DF"/>
        </w:rPr>
        <w:t>který</w:t>
      </w:r>
      <w:r>
        <w:rPr>
          <w:color w:val="703B01"/>
        </w:rPr>
        <w:t xml:space="preserve"> řídí fond Kemper Money Market</w:t>
      </w:r>
      <w:r>
        <w:t xml:space="preserve">. </w:t>
      </w:r>
      <w:r>
        <w:rPr>
          <w:color w:val="118B8A"/>
        </w:rPr>
        <w:t xml:space="preserve">Neal Litvack, viceprezident pro marketing </w:t>
      </w:r>
      <w:r>
        <w:rPr>
          <w:color w:val="4AFEFA"/>
        </w:rPr>
        <w:t>společnosti Fidelity Investments</w:t>
      </w:r>
      <w:r>
        <w:t xml:space="preserve">, řekl, že </w:t>
      </w:r>
      <w:r>
        <w:rPr>
          <w:color w:val="FCB164"/>
        </w:rPr>
        <w:t xml:space="preserve">páteční příliv do </w:t>
      </w:r>
      <w:r>
        <w:rPr>
          <w:color w:val="796EE6"/>
        </w:rPr>
        <w:t>jejich</w:t>
      </w:r>
      <w:r>
        <w:rPr>
          <w:color w:val="FCB164"/>
        </w:rPr>
        <w:t xml:space="preserve"> peněžních fondů Spartan a Cash Reserves</w:t>
      </w:r>
      <w:r>
        <w:t xml:space="preserve"> byl na přibližně dvojnásobné úrovni, přičemž asi polovina pocházela z vlastního majetku a z fondů rizikových obligací. "Pondělí a úterý bylo </w:t>
      </w:r>
      <w:r>
        <w:rPr>
          <w:color w:val="FCB164"/>
        </w:rPr>
        <w:t>ve srovnání s tím</w:t>
      </w:r>
      <w:r>
        <w:t xml:space="preserve"> nevýrazné," řekl. "Neznamená to však, že </w:t>
      </w:r>
      <w:r>
        <w:rPr>
          <w:color w:val="000D2C"/>
        </w:rPr>
        <w:t>lidé</w:t>
      </w:r>
      <w:r>
        <w:t xml:space="preserve"> strachy utíkají," řekl </w:t>
      </w:r>
      <w:r>
        <w:rPr>
          <w:color w:val="118B8A"/>
        </w:rPr>
        <w:t>Litvack</w:t>
      </w:r>
      <w:r>
        <w:t xml:space="preserve">. "Zachovávají </w:t>
      </w:r>
      <w:r>
        <w:rPr>
          <w:color w:val="000D2C"/>
        </w:rPr>
        <w:t>si</w:t>
      </w:r>
      <w:r>
        <w:t xml:space="preserve"> </w:t>
      </w:r>
      <w:r>
        <w:rPr>
          <w:color w:val="53495F"/>
        </w:rPr>
        <w:t>svůj</w:t>
      </w:r>
      <w:r>
        <w:rPr>
          <w:color w:val="F95475"/>
        </w:rPr>
        <w:t xml:space="preserve"> přístup k investování, </w:t>
      </w:r>
      <w:r>
        <w:rPr>
          <w:color w:val="61FC03"/>
        </w:rPr>
        <w:t>který</w:t>
      </w:r>
      <w:r>
        <w:rPr>
          <w:color w:val="F95475"/>
        </w:rPr>
        <w:t xml:space="preserve"> v poslední době inklinuje k opatrnosti</w:t>
      </w:r>
      <w:r>
        <w:t xml:space="preserve">." </w:t>
      </w:r>
      <w:r>
        <w:rPr>
          <w:color w:val="5D9608"/>
        </w:rPr>
        <w:t>Výnosy z peněžních fondů</w:t>
      </w:r>
      <w:r>
        <w:t xml:space="preserve"> mají tendenci zaostávat za úrokovými sazbami, neboť </w:t>
      </w:r>
      <w:r>
        <w:rPr>
          <w:color w:val="DE98FD"/>
        </w:rPr>
        <w:t>správci portfolia</w:t>
      </w:r>
      <w:r>
        <w:t xml:space="preserve"> přizpůsobují splatnost </w:t>
      </w:r>
      <w:r>
        <w:rPr>
          <w:color w:val="DE98FD"/>
        </w:rPr>
        <w:t>svých</w:t>
      </w:r>
      <w:r>
        <w:t xml:space="preserve"> investic -krátkodobých státních cenných papírů, obchodních cenných papírů a podobně - tomu, aby dosáhli co nejvyšších výnosů. Doba splatnosti je při nárůstu </w:t>
      </w:r>
      <w:r>
        <w:rPr>
          <w:color w:val="98A088"/>
        </w:rPr>
        <w:t>sazeb</w:t>
      </w:r>
      <w:r>
        <w:t xml:space="preserve"> obvykle kratší a při </w:t>
      </w:r>
      <w:r>
        <w:rPr>
          <w:color w:val="98A088"/>
        </w:rPr>
        <w:t>jejich</w:t>
      </w:r>
      <w:r>
        <w:t xml:space="preserve"> poklesu delší. Průměrná doba splatnosti fondů sledovaných </w:t>
      </w:r>
      <w:r>
        <w:rPr>
          <w:color w:val="847D81"/>
        </w:rPr>
        <w:t>společností IBC/Donoghue</w:t>
      </w:r>
      <w:r>
        <w:t xml:space="preserve"> zůstává již po tři týdny po sobě na 38 dnech. </w:t>
      </w:r>
      <w:r>
        <w:rPr>
          <w:color w:val="4F584E"/>
        </w:rPr>
        <w:t xml:space="preserve">Na počátku tohoto roku, </w:t>
      </w:r>
      <w:r>
        <w:rPr>
          <w:color w:val="248AD0"/>
        </w:rPr>
        <w:t>kdy</w:t>
      </w:r>
      <w:r>
        <w:rPr>
          <w:color w:val="4F584E"/>
        </w:rPr>
        <w:t xml:space="preserve"> sazby vytrvale stoupaly</w:t>
      </w:r>
      <w:r>
        <w:t xml:space="preserve">, byla splatnost pouhých 29 dní a v srpnu dosáhla 42 dnů. Průměrné sedmidenní jednoduché výnosy fondů poklesly </w:t>
      </w:r>
      <w:r>
        <w:rPr>
          <w:color w:val="310106"/>
        </w:rPr>
        <w:t>v tomto týdnu</w:t>
      </w:r>
      <w:r>
        <w:t xml:space="preserve"> z 8.26 na 8.21 procenta. Průměrný třicetidenní jednoduchý výnos byl 8.26 procenta ve srovnání s 8.27 procenta z předchozího týdne a třicetidenní složený výnos poklesl z 8.61 procenta na 8.60 procenta. </w:t>
      </w:r>
      <w:r>
        <w:rPr>
          <w:color w:val="5C5300"/>
        </w:rPr>
        <w:t>Některé fondy nabízejí mnohem vyšší výnosy než je průměr</w:t>
      </w:r>
      <w:r>
        <w:t xml:space="preserve">. Nejvíce vynášejícím zdanitelným fondem byl </w:t>
      </w:r>
      <w:r>
        <w:rPr>
          <w:color w:val="310106"/>
        </w:rPr>
        <w:t>v tomto týdnu</w:t>
      </w:r>
      <w:r>
        <w:t xml:space="preserve"> fond Harbor Money Market </w:t>
      </w:r>
      <w:r>
        <w:rPr>
          <w:color w:val="9F6551"/>
        </w:rPr>
        <w:t>se sedmidenním složeným výnosem ve výši 12.75 procenta</w:t>
      </w:r>
      <w:r>
        <w:t xml:space="preserve">. </w:t>
      </w:r>
      <w:r>
        <w:rPr>
          <w:color w:val="9F6551"/>
        </w:rPr>
        <w:t>Ten</w:t>
      </w:r>
      <w:r>
        <w:t xml:space="preserve"> zahrnoval </w:t>
      </w:r>
      <w:r>
        <w:rPr>
          <w:color w:val="BCFEC6"/>
        </w:rPr>
        <w:t xml:space="preserve">kapitálové zisky, </w:t>
      </w:r>
      <w:r>
        <w:rPr>
          <w:color w:val="932C70"/>
        </w:rPr>
        <w:t>které</w:t>
      </w:r>
      <w:r>
        <w:rPr>
          <w:color w:val="BCFEC6"/>
        </w:rPr>
        <w:t xml:space="preserve"> byly postoupeny zákazníkům</w:t>
      </w:r>
      <w:r>
        <w:t xml:space="preserve">. Mezi ostatními vysoce vynášejícími fondy měl </w:t>
      </w:r>
      <w:r>
        <w:rPr>
          <w:color w:val="310106"/>
        </w:rPr>
        <w:t>v minulém týdnu</w:t>
      </w:r>
      <w:r>
        <w:t xml:space="preserve"> fond Spartan </w:t>
      </w:r>
      <w:r>
        <w:rPr>
          <w:color w:val="2B1B04"/>
        </w:rPr>
        <w:t>společnosti Fidelity</w:t>
      </w:r>
      <w:r>
        <w:t xml:space="preserve"> sedmidenní složený výnos ve výši 9.33 procenta. Sedmidenní složený výnos fondu Dreyfus Worldwide Dollar dosáhl 9.51 procenta.</w:t>
      </w:r>
    </w:p>
    <w:p>
      <w:r>
        <w:rPr>
          <w:b/>
        </w:rPr>
        <w:t>Document number 1546</w:t>
      </w:r>
    </w:p>
    <w:p>
      <w:r>
        <w:rPr>
          <w:b/>
        </w:rPr>
        <w:t>Document identifier: wsj1844-001</w:t>
      </w:r>
    </w:p>
    <w:p>
      <w:r>
        <w:rPr>
          <w:color w:val="310106"/>
        </w:rPr>
        <w:t>jejíž</w:t>
      </w:r>
      <w:r>
        <w:rPr>
          <w:color w:val="04640D"/>
        </w:rPr>
        <w:t xml:space="preserve"> agentura Della Femina McNamee WCRS</w:t>
      </w:r>
      <w:r>
        <w:t xml:space="preserve"> mimo jiné stvořila lháře Joea Isuzu - oznámila </w:t>
      </w:r>
      <w:r>
        <w:rPr>
          <w:color w:val="FEFB0A"/>
        </w:rPr>
        <w:t xml:space="preserve">rozsáhlou restrukturalizaci, </w:t>
      </w:r>
      <w:r>
        <w:rPr>
          <w:color w:val="FB5514"/>
        </w:rPr>
        <w:t>která</w:t>
      </w:r>
      <w:r>
        <w:rPr>
          <w:color w:val="FEFB0A"/>
        </w:rPr>
        <w:t xml:space="preserve"> </w:t>
      </w:r>
      <w:r>
        <w:rPr>
          <w:color w:val="E115C0"/>
        </w:rPr>
        <w:t>ji</w:t>
      </w:r>
      <w:r>
        <w:rPr>
          <w:color w:val="FEFB0A"/>
        </w:rPr>
        <w:t xml:space="preserve"> do velké míry stáhne z reklamní sféry a </w:t>
      </w:r>
      <w:r>
        <w:rPr>
          <w:color w:val="FB5514"/>
        </w:rPr>
        <w:t>jež</w:t>
      </w:r>
      <w:r>
        <w:rPr>
          <w:color w:val="FEFB0A"/>
        </w:rPr>
        <w:t xml:space="preserve"> zahrnuje prodej větší části </w:t>
      </w:r>
      <w:r>
        <w:rPr>
          <w:color w:val="00587F"/>
        </w:rPr>
        <w:t>její</w:t>
      </w:r>
      <w:r>
        <w:rPr>
          <w:color w:val="0BC582"/>
        </w:rPr>
        <w:t xml:space="preserve"> reklamní jednotky</w:t>
      </w:r>
      <w:r>
        <w:rPr>
          <w:color w:val="FEFB0A"/>
        </w:rPr>
        <w:t xml:space="preserve"> </w:t>
      </w:r>
      <w:r>
        <w:rPr>
          <w:color w:val="FEB8C8"/>
        </w:rPr>
        <w:t>pařížské společnosti Eurocom</w:t>
      </w:r>
      <w:r>
        <w:t xml:space="preserve">. </w:t>
      </w:r>
      <w:r>
        <w:rPr>
          <w:color w:val="FEFB0A"/>
        </w:rPr>
        <w:t>Již dlouho očekávaná celková restrukturalizace</w:t>
      </w:r>
      <w:r>
        <w:t xml:space="preserve"> přemění </w:t>
      </w:r>
      <w:r>
        <w:rPr>
          <w:color w:val="9E8317"/>
        </w:rPr>
        <w:t>londýnskou společnost WCRS, vyrábějící především reklamy</w:t>
      </w:r>
      <w:r>
        <w:t xml:space="preserve">, na jednoho z největších evropských nákupčích reklamního času a prostoru. Rovněž vytvoří </w:t>
      </w:r>
      <w:r>
        <w:rPr>
          <w:color w:val="01190F"/>
        </w:rPr>
        <w:t xml:space="preserve">nově sloučenou celosvětovou reklamní agenturu spravovanou </w:t>
      </w:r>
      <w:r>
        <w:rPr>
          <w:color w:val="847D81"/>
        </w:rPr>
        <w:t>společností Eurocom</w:t>
      </w:r>
      <w:r>
        <w:rPr>
          <w:color w:val="01190F"/>
        </w:rPr>
        <w:t xml:space="preserve"> a společně řízenou </w:t>
      </w:r>
      <w:r>
        <w:rPr>
          <w:color w:val="58018B"/>
        </w:rPr>
        <w:t>newyorským reklamním ředitelem Jerrym Dellou Feminou</w:t>
      </w:r>
      <w:r>
        <w:rPr>
          <w:color w:val="01190F"/>
        </w:rPr>
        <w:t xml:space="preserve"> a dvěma vedoucími pracovníky </w:t>
      </w:r>
      <w:r>
        <w:rPr>
          <w:color w:val="B70639"/>
        </w:rPr>
        <w:t>společnosti WCRS</w:t>
      </w:r>
      <w:r>
        <w:t xml:space="preserve">. Nesporný ambiciózní cíl </w:t>
      </w:r>
      <w:r>
        <w:rPr>
          <w:color w:val="01190F"/>
        </w:rPr>
        <w:t>sloučené agentury</w:t>
      </w:r>
      <w:r>
        <w:t xml:space="preserve">: stát se jednou </w:t>
      </w:r>
      <w:r>
        <w:rPr>
          <w:color w:val="703B01"/>
        </w:rPr>
        <w:t xml:space="preserve">z deseti největších agentur </w:t>
      </w:r>
      <w:r>
        <w:rPr>
          <w:color w:val="F7F1DF"/>
        </w:rPr>
        <w:t>světa</w:t>
      </w:r>
      <w:r>
        <w:t xml:space="preserve"> a získat </w:t>
      </w:r>
      <w:r>
        <w:rPr>
          <w:color w:val="118B8A"/>
        </w:rPr>
        <w:t xml:space="preserve">více mnohonárodních klientů, než by </w:t>
      </w:r>
      <w:r>
        <w:rPr>
          <w:color w:val="4AFEFA"/>
        </w:rPr>
        <w:t>tyto agentury</w:t>
      </w:r>
      <w:r>
        <w:rPr>
          <w:color w:val="118B8A"/>
        </w:rPr>
        <w:t xml:space="preserve"> dokázaly přilákat samostatně</w:t>
      </w:r>
      <w:r>
        <w:t xml:space="preserve">. </w:t>
      </w:r>
      <w:r>
        <w:rPr>
          <w:color w:val="FEFB0A"/>
        </w:rPr>
        <w:t xml:space="preserve">Restrukturalizace </w:t>
      </w:r>
      <w:r>
        <w:rPr>
          <w:color w:val="E115C0"/>
        </w:rPr>
        <w:t>společnosti WCRS</w:t>
      </w:r>
      <w:r>
        <w:t xml:space="preserve"> odráží vzrůstající důležitost mediálních nákupů </w:t>
      </w:r>
      <w:r>
        <w:rPr>
          <w:color w:val="FCB164"/>
        </w:rPr>
        <w:t xml:space="preserve">v Evropě, </w:t>
      </w:r>
      <w:r>
        <w:rPr>
          <w:color w:val="796EE6"/>
        </w:rPr>
        <w:t>kde</w:t>
      </w:r>
      <w:r>
        <w:rPr>
          <w:color w:val="FCB164"/>
        </w:rPr>
        <w:t xml:space="preserve"> je jedinou cestou k získání dobré ceny za reklamní čas a prostor nákup ve velkém</w:t>
      </w:r>
      <w:r>
        <w:t xml:space="preserve">. </w:t>
      </w:r>
      <w:r>
        <w:rPr>
          <w:color w:val="FEFB0A"/>
        </w:rPr>
        <w:t>Tento krok</w:t>
      </w:r>
      <w:r>
        <w:t xml:space="preserve"> prozatím zajišťuje </w:t>
      </w:r>
      <w:r>
        <w:rPr>
          <w:color w:val="000D2C"/>
        </w:rPr>
        <w:t>společnosti Eurocom</w:t>
      </w:r>
      <w:r>
        <w:t xml:space="preserve"> silnou americkou pozici </w:t>
      </w:r>
      <w:r>
        <w:rPr>
          <w:color w:val="04640D"/>
        </w:rPr>
        <w:t>ve společnosti Della Femina</w:t>
      </w:r>
      <w:r>
        <w:t xml:space="preserve"> a více než čtyřnásobné rozšíření </w:t>
      </w:r>
      <w:r>
        <w:rPr>
          <w:color w:val="000D2C"/>
        </w:rPr>
        <w:t>jejích</w:t>
      </w:r>
      <w:r>
        <w:t xml:space="preserve"> reklamních aktivit </w:t>
      </w:r>
      <w:r>
        <w:rPr>
          <w:color w:val="53495F"/>
        </w:rPr>
        <w:t>po celém světě</w:t>
      </w:r>
      <w:r>
        <w:t xml:space="preserve">. Zároveň poskytuje </w:t>
      </w:r>
      <w:r>
        <w:rPr>
          <w:color w:val="F95475"/>
        </w:rPr>
        <w:t xml:space="preserve">upřímnému panu Dellu Feminovi - </w:t>
      </w:r>
      <w:r>
        <w:rPr>
          <w:color w:val="61FC03"/>
        </w:rPr>
        <w:t>který</w:t>
      </w:r>
      <w:r>
        <w:rPr>
          <w:color w:val="F95475"/>
        </w:rPr>
        <w:t xml:space="preserve"> často propaguje sám </w:t>
      </w:r>
      <w:r>
        <w:rPr>
          <w:color w:val="61FC03"/>
        </w:rPr>
        <w:t>sebe</w:t>
      </w:r>
      <w:r>
        <w:rPr>
          <w:color w:val="F95475"/>
        </w:rPr>
        <w:t xml:space="preserve"> stejně jako </w:t>
      </w:r>
      <w:r>
        <w:rPr>
          <w:color w:val="61FC03"/>
        </w:rPr>
        <w:t>své</w:t>
      </w:r>
      <w:r>
        <w:rPr>
          <w:color w:val="F95475"/>
        </w:rPr>
        <w:t xml:space="preserve"> klienty</w:t>
      </w:r>
      <w:r>
        <w:t xml:space="preserve"> - </w:t>
      </w:r>
      <w:r>
        <w:rPr>
          <w:color w:val="5D9608"/>
        </w:rPr>
        <w:t xml:space="preserve">mezinárodní pole působnosti, </w:t>
      </w:r>
      <w:r>
        <w:rPr>
          <w:color w:val="DE98FD"/>
        </w:rPr>
        <w:t>které</w:t>
      </w:r>
      <w:r>
        <w:rPr>
          <w:color w:val="5D9608"/>
        </w:rPr>
        <w:t xml:space="preserve"> bezpochyby neodmítne využít</w:t>
      </w:r>
      <w:r>
        <w:t xml:space="preserve">. Na základě podmínek smlouvy zaplatí </w:t>
      </w:r>
      <w:r>
        <w:rPr>
          <w:color w:val="9E8317"/>
        </w:rPr>
        <w:t>společnost WCRS</w:t>
      </w:r>
      <w:r>
        <w:t xml:space="preserve"> 2.02 miliardy francouzských franků (318.6 milionu amerických dolarů) za 50 % </w:t>
      </w:r>
      <w:r>
        <w:rPr>
          <w:color w:val="98A088"/>
        </w:rPr>
        <w:t xml:space="preserve">společnosti Carat Holding S. A., jednoho z největších evropských mediálních nákupčích, </w:t>
      </w:r>
      <w:r>
        <w:rPr>
          <w:color w:val="4F584E"/>
        </w:rPr>
        <w:t>kterou</w:t>
      </w:r>
      <w:r>
        <w:rPr>
          <w:color w:val="98A088"/>
        </w:rPr>
        <w:t xml:space="preserve"> již nevlastní</w:t>
      </w:r>
      <w:r>
        <w:t xml:space="preserve">. Mezitím </w:t>
      </w:r>
      <w:r>
        <w:rPr>
          <w:color w:val="000D2C"/>
        </w:rPr>
        <w:t xml:space="preserve">společnost Eurocom, </w:t>
      </w:r>
      <w:r>
        <w:rPr>
          <w:color w:val="248AD0"/>
        </w:rPr>
        <w:t>která</w:t>
      </w:r>
      <w:r>
        <w:rPr>
          <w:color w:val="000D2C"/>
        </w:rPr>
        <w:t xml:space="preserve"> vlastnila 20 % </w:t>
      </w:r>
      <w:r>
        <w:rPr>
          <w:color w:val="5C5300"/>
        </w:rPr>
        <w:t xml:space="preserve">reklamní jednotky </w:t>
      </w:r>
      <w:r>
        <w:rPr>
          <w:color w:val="9F6551"/>
        </w:rPr>
        <w:t>společnosti WCRS</w:t>
      </w:r>
      <w:r>
        <w:t xml:space="preserve">, zaplatí </w:t>
      </w:r>
      <w:r>
        <w:rPr>
          <w:color w:val="BCFEC6"/>
        </w:rPr>
        <w:t>43.5 milionu liber (68.5 milionu dolarů</w:t>
      </w:r>
      <w:r>
        <w:t xml:space="preserve">), aby zvýšila </w:t>
      </w:r>
      <w:r>
        <w:rPr>
          <w:color w:val="000D2C"/>
        </w:rPr>
        <w:t>svůj</w:t>
      </w:r>
      <w:r>
        <w:t xml:space="preserve"> podíl na 60 %. </w:t>
      </w:r>
      <w:r>
        <w:rPr>
          <w:color w:val="BCFEC6"/>
        </w:rPr>
        <w:t>Tato cena</w:t>
      </w:r>
      <w:r>
        <w:t xml:space="preserve"> rovněž zahrnuje zvýšení 51% podílu </w:t>
      </w:r>
      <w:r>
        <w:rPr>
          <w:color w:val="000D2C"/>
        </w:rPr>
        <w:t>společnosti Eurocom</w:t>
      </w:r>
      <w:r>
        <w:t xml:space="preserve"> </w:t>
      </w:r>
      <w:r>
        <w:rPr>
          <w:color w:val="932C70"/>
        </w:rPr>
        <w:t>v evropské skupině Belier Group,</w:t>
      </w:r>
      <w:r>
        <w:rPr>
          <w:color w:val="2B1B04"/>
        </w:rPr>
        <w:t xml:space="preserve"> síti reklamních agentur se společnou majetkovou účastí, </w:t>
      </w:r>
      <w:r>
        <w:rPr>
          <w:color w:val="B5AFC4"/>
        </w:rPr>
        <w:t>kterou</w:t>
      </w:r>
      <w:r>
        <w:rPr>
          <w:color w:val="D4C67A"/>
        </w:rPr>
        <w:t xml:space="preserve"> vlastní </w:t>
      </w:r>
      <w:r>
        <w:rPr>
          <w:color w:val="AE7AA1"/>
        </w:rPr>
        <w:t>se společností WCRS</w:t>
      </w:r>
      <w:r>
        <w:t xml:space="preserve">, na 60 %. </w:t>
      </w:r>
      <w:r>
        <w:rPr>
          <w:color w:val="000D2C"/>
        </w:rPr>
        <w:t>Společnost Eurocom</w:t>
      </w:r>
      <w:r>
        <w:t xml:space="preserve"> rovněž bude mít za šest let právo zakoupit zbývajících 40 % </w:t>
      </w:r>
      <w:r>
        <w:rPr>
          <w:color w:val="01190F"/>
        </w:rPr>
        <w:t>sloučené skupiny reklamních agentur</w:t>
      </w:r>
      <w:r>
        <w:t xml:space="preserve">. </w:t>
      </w:r>
      <w:r>
        <w:rPr>
          <w:color w:val="FEFB0A"/>
        </w:rPr>
        <w:t>Tato transakce</w:t>
      </w:r>
      <w:r>
        <w:t xml:space="preserve"> staví tři vedoucí pracovníky přímo </w:t>
      </w:r>
      <w:r>
        <w:rPr>
          <w:color w:val="01190F"/>
        </w:rPr>
        <w:t>do čela velké agentury s poměrně těžkopádným názvem Eurocom WCRS Della Femina Ball Ltd., čili EWDB</w:t>
      </w:r>
      <w:r>
        <w:t xml:space="preserve">. </w:t>
      </w:r>
      <w:r>
        <w:rPr>
          <w:color w:val="01190F"/>
        </w:rPr>
        <w:t>Sloučená agentura</w:t>
      </w:r>
      <w:r>
        <w:t xml:space="preserve"> bude zahrnovat </w:t>
      </w:r>
      <w:r>
        <w:rPr>
          <w:color w:val="04640D"/>
        </w:rPr>
        <w:t xml:space="preserve">společnost Della Demina McNamee se sídlem v </w:t>
      </w:r>
      <w:r>
        <w:rPr>
          <w:color w:val="C2A393"/>
        </w:rPr>
        <w:t>New Yorku</w:t>
      </w:r>
      <w:r>
        <w:t xml:space="preserve">, různé agentury </w:t>
      </w:r>
      <w:r>
        <w:rPr>
          <w:color w:val="000D2C"/>
        </w:rPr>
        <w:t>společnosti Eurocom</w:t>
      </w:r>
      <w:r>
        <w:t xml:space="preserve"> </w:t>
      </w:r>
      <w:r>
        <w:rPr>
          <w:color w:val="0232FD"/>
        </w:rPr>
        <w:t>ve Francii</w:t>
      </w:r>
      <w:r>
        <w:t xml:space="preserve">, </w:t>
      </w:r>
      <w:r>
        <w:rPr>
          <w:color w:val="6A3A35"/>
        </w:rPr>
        <w:t xml:space="preserve">skupinu Belier Group </w:t>
      </w:r>
      <w:r>
        <w:rPr>
          <w:color w:val="BA6801"/>
        </w:rPr>
        <w:t>v Evropě</w:t>
      </w:r>
      <w:r>
        <w:t xml:space="preserve"> a další reklamní provozy a provozy přímého marketingu </w:t>
      </w:r>
      <w:r>
        <w:rPr>
          <w:color w:val="9E8317"/>
        </w:rPr>
        <w:t>společnosti WCRS</w:t>
      </w:r>
      <w:r>
        <w:t xml:space="preserve">. </w:t>
      </w:r>
      <w:r>
        <w:rPr>
          <w:color w:val="F95475"/>
        </w:rPr>
        <w:t>Della Femina</w:t>
      </w:r>
      <w:r>
        <w:t xml:space="preserve"> se stane předsedou </w:t>
      </w:r>
      <w:r>
        <w:rPr>
          <w:color w:val="168E5C"/>
        </w:rPr>
        <w:t xml:space="preserve">společně s bývalým výkonným ředitelem </w:t>
      </w:r>
      <w:r>
        <w:rPr>
          <w:color w:val="16C0D0"/>
        </w:rPr>
        <w:t>společnosti WCRS</w:t>
      </w:r>
      <w:r>
        <w:rPr>
          <w:color w:val="168E5C"/>
        </w:rPr>
        <w:t xml:space="preserve"> Robinem Wightem</w:t>
      </w:r>
      <w:r>
        <w:t xml:space="preserve">. </w:t>
      </w:r>
      <w:r>
        <w:rPr>
          <w:color w:val="C62100"/>
        </w:rPr>
        <w:t>Oba</w:t>
      </w:r>
      <w:r>
        <w:t xml:space="preserve"> budou podřízeni </w:t>
      </w:r>
      <w:r>
        <w:rPr>
          <w:color w:val="014347"/>
        </w:rPr>
        <w:t xml:space="preserve">Timu Breenemu, bývalému výkonnému řediteli </w:t>
      </w:r>
      <w:r>
        <w:rPr>
          <w:color w:val="233809"/>
        </w:rPr>
        <w:t>společnosti WCRS</w:t>
      </w:r>
      <w:r>
        <w:rPr>
          <w:color w:val="014347"/>
        </w:rPr>
        <w:t xml:space="preserve">, </w:t>
      </w:r>
      <w:r>
        <w:rPr>
          <w:color w:val="42083B"/>
        </w:rPr>
        <w:t>který</w:t>
      </w:r>
      <w:r>
        <w:rPr>
          <w:color w:val="014347"/>
        </w:rPr>
        <w:t xml:space="preserve"> bude </w:t>
      </w:r>
      <w:r>
        <w:rPr>
          <w:color w:val="82785D"/>
        </w:rPr>
        <w:t>v nové agentuře</w:t>
      </w:r>
      <w:r>
        <w:rPr>
          <w:color w:val="014347"/>
        </w:rPr>
        <w:t xml:space="preserve"> výkonným ředitelem</w:t>
      </w:r>
      <w:r>
        <w:t xml:space="preserve">. V rozhovoru v </w:t>
      </w:r>
      <w:r>
        <w:rPr>
          <w:color w:val="023087"/>
        </w:rPr>
        <w:t>New Yorku</w:t>
      </w:r>
      <w:r>
        <w:t xml:space="preserve"> nastínil </w:t>
      </w:r>
      <w:r>
        <w:rPr>
          <w:color w:val="014347"/>
        </w:rPr>
        <w:t xml:space="preserve">Breene, </w:t>
      </w:r>
      <w:r>
        <w:rPr>
          <w:color w:val="42083B"/>
        </w:rPr>
        <w:t>který</w:t>
      </w:r>
      <w:r>
        <w:rPr>
          <w:color w:val="014347"/>
        </w:rPr>
        <w:t xml:space="preserve"> právě přiletěl letadlem Concord </w:t>
      </w:r>
      <w:r>
        <w:rPr>
          <w:color w:val="B7DAD2"/>
        </w:rPr>
        <w:t xml:space="preserve">z Paříže, </w:t>
      </w:r>
      <w:r>
        <w:rPr>
          <w:color w:val="196956"/>
        </w:rPr>
        <w:t>kde</w:t>
      </w:r>
      <w:r>
        <w:rPr>
          <w:color w:val="B7DAD2"/>
        </w:rPr>
        <w:t xml:space="preserve"> výkonní ředitelé téměř celou noc pracovali</w:t>
      </w:r>
      <w:r>
        <w:t xml:space="preserve">, velké plány </w:t>
      </w:r>
      <w:r>
        <w:rPr>
          <w:color w:val="01190F"/>
        </w:rPr>
        <w:t>nové agentury</w:t>
      </w:r>
      <w:r>
        <w:t>. "</w:t>
      </w:r>
      <w:r>
        <w:rPr>
          <w:color w:val="01190F"/>
        </w:rPr>
        <w:t>Naším</w:t>
      </w:r>
      <w:r>
        <w:t xml:space="preserve"> cílem je dostat se poměrně rychle mezi deset nejlepších... </w:t>
      </w:r>
      <w:r>
        <w:rPr>
          <w:color w:val="8C41BB"/>
        </w:rPr>
        <w:t>do tří let</w:t>
      </w:r>
      <w:r>
        <w:t xml:space="preserve">. </w:t>
      </w:r>
      <w:r>
        <w:rPr>
          <w:color w:val="ECEDFE"/>
        </w:rPr>
        <w:t>To</w:t>
      </w:r>
      <w:r>
        <w:t xml:space="preserve"> znamená velice dynamický růst," uvedl. Dodal, že se </w:t>
      </w:r>
      <w:r>
        <w:rPr>
          <w:color w:val="2B2D32"/>
        </w:rPr>
        <w:t>společnosti Eurocom</w:t>
      </w:r>
      <w:r>
        <w:rPr>
          <w:color w:val="94C661"/>
        </w:rPr>
        <w:t xml:space="preserve"> a WCRS</w:t>
      </w:r>
      <w:r>
        <w:t xml:space="preserve"> dohodly na zřízení rozvojového fondu ve výši 100 milionů liber za účelem akvizic. </w:t>
      </w:r>
      <w:r>
        <w:rPr>
          <w:color w:val="01190F"/>
        </w:rPr>
        <w:t>Nová skupina</w:t>
      </w:r>
      <w:r>
        <w:t xml:space="preserve"> již vede diskuse o možném nákupu ve Španělsku a </w:t>
      </w:r>
      <w:r>
        <w:rPr>
          <w:color w:val="014347"/>
        </w:rPr>
        <w:t>Breene</w:t>
      </w:r>
      <w:r>
        <w:t xml:space="preserve"> řekl, že </w:t>
      </w:r>
      <w:r>
        <w:rPr>
          <w:color w:val="01190F"/>
        </w:rPr>
        <w:t>skupina</w:t>
      </w:r>
      <w:r>
        <w:t xml:space="preserve"> rovněž plánuje akvizice ve Skandinávii, Německu a jinde. Dobytí pozice jedné </w:t>
      </w:r>
      <w:r>
        <w:rPr>
          <w:color w:val="703B01"/>
        </w:rPr>
        <w:t>z deseti nejlepších agentur</w:t>
      </w:r>
      <w:r>
        <w:t xml:space="preserve"> </w:t>
      </w:r>
      <w:r>
        <w:rPr>
          <w:color w:val="8C41BB"/>
        </w:rPr>
        <w:t>během tří let</w:t>
      </w:r>
      <w:r>
        <w:t xml:space="preserve"> bude přinejmenším náročné. </w:t>
      </w:r>
      <w:r>
        <w:rPr>
          <w:color w:val="04640D"/>
        </w:rPr>
        <w:t>Společnost Della Femina</w:t>
      </w:r>
      <w:r>
        <w:t xml:space="preserve"> měla </w:t>
      </w:r>
      <w:r>
        <w:rPr>
          <w:color w:val="F8907D"/>
        </w:rPr>
        <w:t>loni</w:t>
      </w:r>
      <w:r>
        <w:t xml:space="preserve"> roční obrat jen 660 milionů dolarů a obsadila mezi největšími reklamními agenturami ve Spojených státech 24. místo. </w:t>
      </w:r>
      <w:r>
        <w:rPr>
          <w:color w:val="895E6B"/>
        </w:rPr>
        <w:t xml:space="preserve">Sloučená společnost, </w:t>
      </w:r>
      <w:r>
        <w:rPr>
          <w:color w:val="788E95"/>
        </w:rPr>
        <w:t>jejíž</w:t>
      </w:r>
      <w:r>
        <w:rPr>
          <w:color w:val="895E6B"/>
        </w:rPr>
        <w:t xml:space="preserve"> součástí se </w:t>
      </w:r>
      <w:r>
        <w:rPr>
          <w:color w:val="FB6AB8"/>
        </w:rPr>
        <w:t>společnost Della Femina</w:t>
      </w:r>
      <w:r>
        <w:rPr>
          <w:color w:val="895E6B"/>
        </w:rPr>
        <w:t xml:space="preserve"> nyní stane</w:t>
      </w:r>
      <w:r>
        <w:rPr>
          <w:color w:val="576094"/>
        </w:rPr>
        <w:t xml:space="preserve">, bude mít - především </w:t>
      </w:r>
      <w:r>
        <w:rPr>
          <w:color w:val="DB1474"/>
        </w:rPr>
        <w:t>v Evropě</w:t>
      </w:r>
      <w:r>
        <w:rPr>
          <w:color w:val="576094"/>
        </w:rPr>
        <w:t xml:space="preserve"> - roční obrat o něco vyšší než 2.6 miliardy dolarů</w:t>
      </w:r>
      <w:r>
        <w:t xml:space="preserve">, </w:t>
      </w:r>
      <w:r>
        <w:rPr>
          <w:color w:val="576094"/>
        </w:rPr>
        <w:t>čímž</w:t>
      </w:r>
      <w:r>
        <w:t xml:space="preserve"> se dostane asi na 14. místo </w:t>
      </w:r>
      <w:r>
        <w:rPr>
          <w:color w:val="53495F"/>
        </w:rPr>
        <w:t>ve světě</w:t>
      </w:r>
      <w:r>
        <w:t xml:space="preserve">. Aby se dostala </w:t>
      </w:r>
      <w:r>
        <w:rPr>
          <w:color w:val="703B01"/>
        </w:rPr>
        <w:t>mezi desítku nejlepších</w:t>
      </w:r>
      <w:r>
        <w:t xml:space="preserve">, musela by přeskočit takové impozantní společnosti, jako je Grey Advertising, D'Arcy Masius Benton &amp; Bowles a Omnicom's DDB Needham. Plán </w:t>
      </w:r>
      <w:r>
        <w:rPr>
          <w:color w:val="01190F"/>
        </w:rPr>
        <w:t>sloučené společnosti</w:t>
      </w:r>
      <w:r>
        <w:t xml:space="preserve"> získat mnohonárodní inzerenty s baleným zbožím se může ukázat jako stejně obtížný. </w:t>
      </w:r>
      <w:r>
        <w:rPr>
          <w:color w:val="8489AE"/>
        </w:rPr>
        <w:t xml:space="preserve">Když </w:t>
      </w:r>
      <w:r>
        <w:rPr>
          <w:color w:val="860E04"/>
        </w:rPr>
        <w:t>společnost WCRS</w:t>
      </w:r>
      <w:r>
        <w:rPr>
          <w:color w:val="8489AE"/>
        </w:rPr>
        <w:t xml:space="preserve"> vytvořila </w:t>
      </w:r>
      <w:r>
        <w:rPr>
          <w:color w:val="FBC206"/>
        </w:rPr>
        <w:t>v roce 1988</w:t>
      </w:r>
      <w:r>
        <w:rPr>
          <w:color w:val="8489AE"/>
        </w:rPr>
        <w:t xml:space="preserve"> na základě sloučení </w:t>
      </w:r>
      <w:r>
        <w:rPr>
          <w:color w:val="6EAB9B"/>
        </w:rPr>
        <w:t>tří menších reklamních jednotek</w:t>
      </w:r>
      <w:r>
        <w:rPr>
          <w:color w:val="8489AE"/>
        </w:rPr>
        <w:t xml:space="preserve"> </w:t>
      </w:r>
      <w:r>
        <w:rPr>
          <w:color w:val="F2CDFE"/>
        </w:rPr>
        <w:t>společnost Della Femina McNamee</w:t>
      </w:r>
      <w:r>
        <w:t xml:space="preserve">, uvedla, že </w:t>
      </w:r>
      <w:r>
        <w:rPr>
          <w:color w:val="8489AE"/>
        </w:rPr>
        <w:t>tento krok</w:t>
      </w:r>
      <w:r>
        <w:t xml:space="preserve"> učinila za účelem získání větších klientů, především společností s baleným zbožím. </w:t>
      </w:r>
      <w:r>
        <w:rPr>
          <w:color w:val="F8907D"/>
        </w:rPr>
        <w:t>Od té doby</w:t>
      </w:r>
      <w:r>
        <w:t xml:space="preserve"> získala </w:t>
      </w:r>
      <w:r>
        <w:rPr>
          <w:color w:val="04640D"/>
        </w:rPr>
        <w:t>společnost Della Femina</w:t>
      </w:r>
      <w:r>
        <w:t xml:space="preserve"> společnost Pan Am jako mezinárodního klienta a skutečně pracuje </w:t>
      </w:r>
      <w:r>
        <w:rPr>
          <w:color w:val="645341"/>
        </w:rPr>
        <w:t>pro několik klientů s baleným zbožím, včetně společnosti Saran Wrap patřící společnosti Dow Chemical Co</w:t>
      </w:r>
      <w:r>
        <w:t xml:space="preserve">. Avšak největší světoví hráči s baleným zbožím - jako jsou společnosti Procter &amp; Gamble, Colgate-Palmolive a Unilever - se dosud </w:t>
      </w:r>
      <w:r>
        <w:rPr>
          <w:color w:val="04640D"/>
        </w:rPr>
        <w:t>této agentuře</w:t>
      </w:r>
      <w:r>
        <w:t xml:space="preserve"> vytrvale vyhýbají. "Tři z našich oblíbených jmen", nazývá </w:t>
      </w:r>
      <w:r>
        <w:rPr>
          <w:color w:val="645341"/>
        </w:rPr>
        <w:t>tento seznam</w:t>
      </w:r>
      <w:r>
        <w:t xml:space="preserve"> </w:t>
      </w:r>
      <w:r>
        <w:rPr>
          <w:color w:val="F95475"/>
        </w:rPr>
        <w:t>Della Femina</w:t>
      </w:r>
      <w:r>
        <w:t xml:space="preserve"> a s nadějí dodává: "Dnes jsme pro velké mnohonárodní společnosti mnohem lákavější agenturou, než jsme byli ještě </w:t>
      </w:r>
      <w:r>
        <w:rPr>
          <w:color w:val="760035"/>
        </w:rPr>
        <w:t>včera</w:t>
      </w:r>
      <w:r>
        <w:t xml:space="preserve">." Přesto by </w:t>
      </w:r>
      <w:r>
        <w:rPr>
          <w:color w:val="FEFB0A"/>
        </w:rPr>
        <w:t>restrukturalizace</w:t>
      </w:r>
      <w:r>
        <w:t xml:space="preserve"> mohla vytvořit jeden </w:t>
      </w:r>
      <w:r>
        <w:rPr>
          <w:color w:val="647A41"/>
        </w:rPr>
        <w:t xml:space="preserve">z nejmocnějších svazků mezi reklamními společnostmi a společnostmi nakupujícími média, </w:t>
      </w:r>
      <w:r>
        <w:rPr>
          <w:color w:val="496E76"/>
        </w:rPr>
        <w:t>jaké</w:t>
      </w:r>
      <w:r>
        <w:rPr>
          <w:color w:val="647A41"/>
        </w:rPr>
        <w:t xml:space="preserve"> kdy </w:t>
      </w:r>
      <w:r>
        <w:rPr>
          <w:color w:val="E3F894"/>
        </w:rPr>
        <w:t>Evropa</w:t>
      </w:r>
      <w:r>
        <w:rPr>
          <w:color w:val="647A41"/>
        </w:rPr>
        <w:t xml:space="preserve"> viděla</w:t>
      </w:r>
      <w:r>
        <w:t xml:space="preserve">. </w:t>
      </w:r>
      <w:r>
        <w:rPr>
          <w:color w:val="F9D7CD"/>
        </w:rPr>
        <w:t xml:space="preserve">Součástí </w:t>
      </w:r>
      <w:r>
        <w:rPr>
          <w:color w:val="876128"/>
        </w:rPr>
        <w:t>restrukturalizace</w:t>
      </w:r>
      <w:r>
        <w:rPr>
          <w:color w:val="F9D7CD"/>
        </w:rPr>
        <w:t xml:space="preserve">, jak uvedly </w:t>
      </w:r>
      <w:r>
        <w:rPr>
          <w:color w:val="A1A711"/>
        </w:rPr>
        <w:t>společnosti WCRS</w:t>
      </w:r>
      <w:r>
        <w:rPr>
          <w:color w:val="01FB92"/>
        </w:rPr>
        <w:t xml:space="preserve"> a Eurocom</w:t>
      </w:r>
      <w:r>
        <w:rPr>
          <w:color w:val="F9D7CD"/>
        </w:rPr>
        <w:t xml:space="preserve">, je hledání způsobů, jak zkombinovat </w:t>
      </w:r>
      <w:r>
        <w:rPr>
          <w:color w:val="FD0F31"/>
        </w:rPr>
        <w:t>svůj</w:t>
      </w:r>
      <w:r>
        <w:rPr>
          <w:color w:val="BE8485"/>
        </w:rPr>
        <w:t xml:space="preserve"> nákup médií </w:t>
      </w:r>
      <w:r>
        <w:rPr>
          <w:color w:val="C660FB"/>
        </w:rPr>
        <w:t>v Evropě</w:t>
      </w:r>
      <w:r>
        <w:t xml:space="preserve">. </w:t>
      </w:r>
      <w:r>
        <w:rPr>
          <w:color w:val="120104"/>
        </w:rPr>
        <w:t xml:space="preserve">Navíc </w:t>
      </w:r>
      <w:r>
        <w:rPr>
          <w:color w:val="D48958"/>
        </w:rPr>
        <w:t>společnost Eurocom</w:t>
      </w:r>
      <w:r>
        <w:rPr>
          <w:color w:val="120104"/>
        </w:rPr>
        <w:t xml:space="preserve"> a </w:t>
      </w:r>
      <w:r>
        <w:rPr>
          <w:color w:val="05AEE8"/>
        </w:rPr>
        <w:t xml:space="preserve">bratři Francis a Gilbert Grossovi, </w:t>
      </w:r>
      <w:r>
        <w:rPr>
          <w:color w:val="C3C1BE"/>
        </w:rPr>
        <w:t>kteří</w:t>
      </w:r>
      <w:r>
        <w:rPr>
          <w:color w:val="05AEE8"/>
        </w:rPr>
        <w:t xml:space="preserve"> založili </w:t>
      </w:r>
      <w:r>
        <w:rPr>
          <w:color w:val="9F98F8"/>
        </w:rPr>
        <w:t>společnost Carat</w:t>
      </w:r>
      <w:r>
        <w:rPr>
          <w:color w:val="120104"/>
        </w:rPr>
        <w:t xml:space="preserve">, získají 14.99% podíly </w:t>
      </w:r>
      <w:r>
        <w:rPr>
          <w:color w:val="1167D9"/>
        </w:rPr>
        <w:t>ve skupině WCRS Group</w:t>
      </w:r>
      <w:r>
        <w:t xml:space="preserve">, </w:t>
      </w:r>
      <w:r>
        <w:rPr>
          <w:color w:val="120104"/>
        </w:rPr>
        <w:t>čímž</w:t>
      </w:r>
      <w:r>
        <w:t xml:space="preserve"> vznikne </w:t>
      </w:r>
      <w:r>
        <w:rPr>
          <w:color w:val="000D2C"/>
        </w:rPr>
        <w:t>mezi společnostmi Eurocom</w:t>
      </w:r>
      <w:r>
        <w:t xml:space="preserve"> a Carat silné spojení. </w:t>
      </w:r>
      <w:r>
        <w:rPr>
          <w:color w:val="98A088"/>
        </w:rPr>
        <w:t>Společnost Carat</w:t>
      </w:r>
      <w:r>
        <w:t xml:space="preserve"> obdrží </w:t>
      </w:r>
      <w:r>
        <w:rPr>
          <w:color w:val="98A088"/>
        </w:rPr>
        <w:t>svůj</w:t>
      </w:r>
      <w:r>
        <w:t xml:space="preserve"> podíl </w:t>
      </w:r>
      <w:r>
        <w:rPr>
          <w:color w:val="9E8317"/>
        </w:rPr>
        <w:t>ve společnosti WCRS</w:t>
      </w:r>
      <w:r>
        <w:t xml:space="preserve"> jako součást platby </w:t>
      </w:r>
      <w:r>
        <w:rPr>
          <w:color w:val="D19012"/>
        </w:rPr>
        <w:t xml:space="preserve">za 50% podíl </w:t>
      </w:r>
      <w:r>
        <w:rPr>
          <w:color w:val="B7D802"/>
        </w:rPr>
        <w:t>ve společnosti Carat</w:t>
      </w:r>
      <w:r>
        <w:rPr>
          <w:color w:val="D19012"/>
        </w:rPr>
        <w:t xml:space="preserve">, </w:t>
      </w:r>
      <w:r>
        <w:rPr>
          <w:color w:val="826392"/>
        </w:rPr>
        <w:t>který</w:t>
      </w:r>
      <w:r>
        <w:rPr>
          <w:color w:val="D19012"/>
        </w:rPr>
        <w:t xml:space="preserve"> kupuje </w:t>
      </w:r>
      <w:r>
        <w:rPr>
          <w:color w:val="5E7A6A"/>
        </w:rPr>
        <w:t>společnost WCRS</w:t>
      </w:r>
      <w:r>
        <w:t xml:space="preserve">, přičemž </w:t>
      </w:r>
      <w:r>
        <w:rPr>
          <w:color w:val="000D2C"/>
        </w:rPr>
        <w:t>společnost Eurocom</w:t>
      </w:r>
      <w:r>
        <w:t xml:space="preserve"> uvedla, </w:t>
      </w:r>
      <w:r>
        <w:rPr>
          <w:color w:val="B29869"/>
        </w:rPr>
        <w:t xml:space="preserve">že podle </w:t>
      </w:r>
      <w:r>
        <w:rPr>
          <w:color w:val="1D0051"/>
        </w:rPr>
        <w:t>svého</w:t>
      </w:r>
      <w:r>
        <w:rPr>
          <w:color w:val="B29869"/>
        </w:rPr>
        <w:t xml:space="preserve"> očekávání za </w:t>
      </w:r>
      <w:r>
        <w:rPr>
          <w:color w:val="1D0051"/>
        </w:rPr>
        <w:t>svůj</w:t>
      </w:r>
      <w:r>
        <w:rPr>
          <w:color w:val="B29869"/>
        </w:rPr>
        <w:t xml:space="preserve"> podíl </w:t>
      </w:r>
      <w:r>
        <w:rPr>
          <w:color w:val="8BE7FC"/>
        </w:rPr>
        <w:t>ve společnosti WCRS</w:t>
      </w:r>
      <w:r>
        <w:rPr>
          <w:color w:val="B29869"/>
        </w:rPr>
        <w:t xml:space="preserve"> zaplatí 32 milionů liber</w:t>
      </w:r>
      <w:r>
        <w:t xml:space="preserve">. </w:t>
      </w:r>
      <w:r>
        <w:rPr>
          <w:color w:val="F95475"/>
        </w:rPr>
        <w:t>Della Femina</w:t>
      </w:r>
      <w:r>
        <w:t xml:space="preserve"> uvedl, že se i nadále hodlá intenzivně podílet na tvořivé práci </w:t>
      </w:r>
      <w:r>
        <w:rPr>
          <w:color w:val="01190F"/>
        </w:rPr>
        <w:t>celosvětové agentury</w:t>
      </w:r>
      <w:r>
        <w:t xml:space="preserve">, přičemž bude sloužit jako jakési "tvořivé vědomí". </w:t>
      </w:r>
      <w:r>
        <w:rPr>
          <w:color w:val="76E0C1"/>
        </w:rPr>
        <w:t xml:space="preserve">Louise McNamee, prezident </w:t>
      </w:r>
      <w:r>
        <w:rPr>
          <w:color w:val="BACFA7"/>
        </w:rPr>
        <w:t>společnosti Della Femina</w:t>
      </w:r>
      <w:r>
        <w:t xml:space="preserve">, bude i nadále řídit každodenní činnost </w:t>
      </w:r>
      <w:r>
        <w:rPr>
          <w:color w:val="04640D"/>
        </w:rPr>
        <w:t>americké agentury</w:t>
      </w:r>
      <w:r>
        <w:t xml:space="preserve">. </w:t>
      </w:r>
      <w:r>
        <w:rPr>
          <w:color w:val="11BA09"/>
        </w:rPr>
        <w:t>Tito dva</w:t>
      </w:r>
      <w:r>
        <w:t xml:space="preserve"> a další výkonní vedoucí pracovníci podepsali dlouhodobé pracovní smlouvy a </w:t>
      </w:r>
      <w:r>
        <w:rPr>
          <w:color w:val="F95475"/>
        </w:rPr>
        <w:t>Della Femina</w:t>
      </w:r>
      <w:r>
        <w:t xml:space="preserve"> obdrží navíc </w:t>
      </w:r>
      <w:r>
        <w:rPr>
          <w:color w:val="462C36"/>
        </w:rPr>
        <w:t xml:space="preserve">částku ve výši několika milionů dolarů, </w:t>
      </w:r>
      <w:r>
        <w:rPr>
          <w:color w:val="65407D"/>
        </w:rPr>
        <w:t>kterou</w:t>
      </w:r>
      <w:r>
        <w:rPr>
          <w:color w:val="462C36"/>
        </w:rPr>
        <w:t xml:space="preserve"> někteří výkonní pracovníci v oboru odhadují asi na 10 milionů dolarů</w:t>
      </w:r>
      <w:r>
        <w:t xml:space="preserve">. </w:t>
      </w:r>
      <w:r>
        <w:rPr>
          <w:color w:val="491803"/>
        </w:rPr>
        <w:t xml:space="preserve">Co se týče </w:t>
      </w:r>
      <w:r>
        <w:rPr>
          <w:color w:val="F5D2A8"/>
        </w:rPr>
        <w:t>skupiny WCRS Group</w:t>
      </w:r>
      <w:r>
        <w:rPr>
          <w:color w:val="491803"/>
        </w:rPr>
        <w:t xml:space="preserve">, </w:t>
      </w:r>
      <w:r>
        <w:rPr>
          <w:color w:val="F5D2A8"/>
        </w:rPr>
        <w:t>ta</w:t>
      </w:r>
      <w:r>
        <w:rPr>
          <w:color w:val="491803"/>
        </w:rPr>
        <w:t xml:space="preserve"> bude nyní schopna sledovat </w:t>
      </w:r>
      <w:r>
        <w:rPr>
          <w:color w:val="F5D2A8"/>
        </w:rPr>
        <w:t>svůj</w:t>
      </w:r>
      <w:r>
        <w:rPr>
          <w:color w:val="491803"/>
        </w:rPr>
        <w:t xml:space="preserve"> dlouhodobě stanovený plán s cílem stát se "holdingovou společností pro celou řadu mediálních odvětví", jak řekl Peter Scott, výkonný ředitel </w:t>
      </w:r>
      <w:r>
        <w:rPr>
          <w:color w:val="F5D2A8"/>
        </w:rPr>
        <w:t>společnosti</w:t>
      </w:r>
      <w:r>
        <w:t xml:space="preserve">. </w:t>
      </w:r>
      <w:r>
        <w:rPr>
          <w:color w:val="9E8317"/>
        </w:rPr>
        <w:t>Společnost WCRS</w:t>
      </w:r>
      <w:r>
        <w:t xml:space="preserve"> se </w:t>
      </w:r>
      <w:r>
        <w:rPr>
          <w:color w:val="98A088"/>
        </w:rPr>
        <w:t>kromě společnosti Carat</w:t>
      </w:r>
      <w:r>
        <w:t xml:space="preserve"> zaměří na </w:t>
      </w:r>
      <w:r>
        <w:rPr>
          <w:color w:val="9E8317"/>
        </w:rPr>
        <w:t>své</w:t>
      </w:r>
      <w:r>
        <w:t xml:space="preserve"> vztahy s veřejností, televizní programy a další oblasti. </w:t>
      </w:r>
      <w:r>
        <w:rPr>
          <w:color w:val="9E8317"/>
        </w:rPr>
        <w:t>Společnost WCRS</w:t>
      </w:r>
      <w:r>
        <w:t xml:space="preserve"> uvádí, že se </w:t>
      </w:r>
      <w:r>
        <w:rPr>
          <w:color w:val="9E8317"/>
        </w:rPr>
        <w:t>její</w:t>
      </w:r>
      <w:r>
        <w:t xml:space="preserve"> dluh </w:t>
      </w:r>
      <w:r>
        <w:rPr>
          <w:color w:val="FEFB0A"/>
        </w:rPr>
        <w:t>v důsledku transakce</w:t>
      </w:r>
      <w:r>
        <w:t xml:space="preserve"> sníží ze 66 milionů liber na 24 milionů liber. </w:t>
      </w:r>
      <w:r>
        <w:rPr>
          <w:color w:val="98A088"/>
        </w:rPr>
        <w:t>Pro společnost Carat</w:t>
      </w:r>
      <w:r>
        <w:t xml:space="preserve"> má zatím spojenectví </w:t>
      </w:r>
      <w:r>
        <w:rPr>
          <w:color w:val="000D2C"/>
        </w:rPr>
        <w:t>se společností Eurocom</w:t>
      </w:r>
      <w:r>
        <w:t xml:space="preserve"> a WCRS posílit </w:t>
      </w:r>
      <w:r>
        <w:rPr>
          <w:color w:val="98A088"/>
        </w:rPr>
        <w:t>její</w:t>
      </w:r>
      <w:r>
        <w:t xml:space="preserve"> pronikání za hranice </w:t>
      </w:r>
      <w:r>
        <w:rPr>
          <w:color w:val="0232FD"/>
        </w:rPr>
        <w:t>Francie</w:t>
      </w:r>
      <w:r>
        <w:t xml:space="preserve">. </w:t>
      </w:r>
      <w:r>
        <w:rPr>
          <w:color w:val="03422C"/>
        </w:rPr>
        <w:t xml:space="preserve">Bratři Grossovi </w:t>
      </w:r>
      <w:r>
        <w:rPr>
          <w:color w:val="72A46E"/>
        </w:rPr>
        <w:t>ze společnosti Carat</w:t>
      </w:r>
      <w:r>
        <w:t xml:space="preserve"> přišli jako první s myšlenkou nakupování </w:t>
      </w:r>
      <w:r>
        <w:rPr>
          <w:color w:val="128EAC"/>
        </w:rPr>
        <w:t>mediálního prostoru</w:t>
      </w:r>
      <w:r>
        <w:t xml:space="preserve"> ve velkém měřítku. Nakupováním </w:t>
      </w:r>
      <w:r>
        <w:rPr>
          <w:color w:val="128EAC"/>
        </w:rPr>
        <w:t>tohoto prostoru</w:t>
      </w:r>
      <w:r>
        <w:t xml:space="preserve"> ve velkém získávají </w:t>
      </w:r>
      <w:r>
        <w:rPr>
          <w:color w:val="47545E"/>
        </w:rPr>
        <w:t xml:space="preserve">slevy až 50 %, </w:t>
      </w:r>
      <w:r>
        <w:rPr>
          <w:color w:val="B95C69"/>
        </w:rPr>
        <w:t>které</w:t>
      </w:r>
      <w:r>
        <w:rPr>
          <w:color w:val="47545E"/>
        </w:rPr>
        <w:t xml:space="preserve"> mohou dále poskytnout </w:t>
      </w:r>
      <w:r>
        <w:rPr>
          <w:color w:val="A14D12"/>
        </w:rPr>
        <w:t>svým</w:t>
      </w:r>
      <w:r>
        <w:rPr>
          <w:color w:val="47545E"/>
        </w:rPr>
        <w:t xml:space="preserve"> zákazníkům</w:t>
      </w:r>
      <w:r>
        <w:t xml:space="preserve">. </w:t>
      </w:r>
      <w:r>
        <w:rPr>
          <w:color w:val="C4C8FA"/>
        </w:rPr>
        <w:t>Tímto způsobem</w:t>
      </w:r>
      <w:r>
        <w:t xml:space="preserve"> získali zakázky v nakupování mediálního prostoru </w:t>
      </w:r>
      <w:r>
        <w:rPr>
          <w:color w:val="0232FD"/>
        </w:rPr>
        <w:t>ve Francii</w:t>
      </w:r>
      <w:r>
        <w:t xml:space="preserve"> u takových reklamních gigantů, jako jsou společnosti Coca-Cola Co., Fiat S.p. A., Gillette a Kodak. V současné době však </w:t>
      </w:r>
      <w:r>
        <w:rPr>
          <w:color w:val="372A55"/>
        </w:rPr>
        <w:t>do tohoto oboru</w:t>
      </w:r>
      <w:r>
        <w:t xml:space="preserve"> pronikají další agentury s vlastními konkurenčními skupinami nakupujícími mediální prostor - a </w:t>
      </w:r>
      <w:r>
        <w:rPr>
          <w:color w:val="98A088"/>
        </w:rPr>
        <w:t>společnost Carat</w:t>
      </w:r>
      <w:r>
        <w:t xml:space="preserve"> plánuje expanzi do zbývajících částí </w:t>
      </w:r>
      <w:r>
        <w:rPr>
          <w:color w:val="FCB164"/>
        </w:rPr>
        <w:t>Evropy</w:t>
      </w:r>
      <w:r>
        <w:t xml:space="preserve">. </w:t>
      </w:r>
      <w:r>
        <w:rPr>
          <w:color w:val="3F3610"/>
        </w:rPr>
        <w:t xml:space="preserve">Jak uvedla </w:t>
      </w:r>
      <w:r>
        <w:rPr>
          <w:color w:val="D3A2C6"/>
        </w:rPr>
        <w:t>společnost WCRS</w:t>
      </w:r>
      <w:r>
        <w:rPr>
          <w:color w:val="3F3610"/>
        </w:rPr>
        <w:t xml:space="preserve">, po zklidnění trhu plánuje za účelem financování nákupu </w:t>
      </w:r>
      <w:r>
        <w:rPr>
          <w:color w:val="719FFA"/>
        </w:rPr>
        <w:t>společnosti Carat</w:t>
      </w:r>
      <w:r>
        <w:rPr>
          <w:color w:val="3F3610"/>
        </w:rPr>
        <w:t xml:space="preserve"> vydat emisi eurokonvertibilních prioritních akcií</w:t>
      </w:r>
      <w:r>
        <w:t xml:space="preserve">. </w:t>
      </w:r>
      <w:r>
        <w:rPr>
          <w:color w:val="9E8317"/>
        </w:rPr>
        <w:t>Společnost WCRS</w:t>
      </w:r>
      <w:r>
        <w:t xml:space="preserve"> však dodala, že "vzhledem k současné nejistotě na trzích s akciemi" vyjednala </w:t>
      </w:r>
      <w:r>
        <w:rPr>
          <w:color w:val="0D841A"/>
        </w:rPr>
        <w:t xml:space="preserve">střednědobé financování dluhu, </w:t>
      </w:r>
      <w:r>
        <w:rPr>
          <w:color w:val="4C5B32"/>
        </w:rPr>
        <w:t>které</w:t>
      </w:r>
      <w:r>
        <w:rPr>
          <w:color w:val="0D841A"/>
        </w:rPr>
        <w:t xml:space="preserve"> bude upsáno společností Samuel Montagu &amp; Co. Ltd</w:t>
      </w:r>
      <w:r>
        <w:t xml:space="preserve">. Škody napáchané </w:t>
      </w:r>
      <w:r>
        <w:rPr>
          <w:color w:val="9DB3B7"/>
        </w:rPr>
        <w:t>zemětřesením</w:t>
      </w:r>
      <w:r>
        <w:t xml:space="preserve"> </w:t>
      </w:r>
      <w:r>
        <w:rPr>
          <w:color w:val="9DB3B7"/>
        </w:rPr>
        <w:t>Úterní zemětřesení</w:t>
      </w:r>
      <w:r>
        <w:t xml:space="preserve"> </w:t>
      </w:r>
      <w:r>
        <w:rPr>
          <w:color w:val="760035"/>
        </w:rPr>
        <w:t>včera</w:t>
      </w:r>
      <w:r>
        <w:t xml:space="preserve"> přivedlo sanfranciskou reklamní scénu na mrtvý bod; do práce dorazilo jen </w:t>
      </w:r>
      <w:r>
        <w:rPr>
          <w:color w:val="B14F8F"/>
        </w:rPr>
        <w:t>pár zaměstnanců</w:t>
      </w:r>
      <w:r>
        <w:t xml:space="preserve">, většinou aby zjistili škody nebo lomili rukama nad blížícími se prezentacemi nových akcí. Žádné agentury nenahlásily zraněné zaměstnance, ale </w:t>
      </w:r>
      <w:r>
        <w:rPr>
          <w:color w:val="747103"/>
        </w:rPr>
        <w:t>zemětřesení</w:t>
      </w:r>
      <w:r>
        <w:rPr>
          <w:color w:val="9F816D"/>
        </w:rPr>
        <w:t xml:space="preserve"> mimo jiné poškodilo kanceláře </w:t>
      </w:r>
      <w:r>
        <w:rPr>
          <w:color w:val="D26A5B"/>
        </w:rPr>
        <w:t>společností J. Walter Thompson</w:t>
      </w:r>
      <w:r>
        <w:rPr>
          <w:color w:val="8B934B"/>
        </w:rPr>
        <w:t>, Chiat/Day/Mojo a DDB Needham</w:t>
      </w:r>
      <w:r>
        <w:rPr>
          <w:color w:val="9F816D"/>
        </w:rPr>
        <w:t xml:space="preserve">, jak uvedli mluvčí </w:t>
      </w:r>
      <w:r>
        <w:rPr>
          <w:color w:val="8B934B"/>
        </w:rPr>
        <w:t>těchto agentur</w:t>
      </w:r>
      <w:r>
        <w:t xml:space="preserve">. </w:t>
      </w:r>
      <w:r>
        <w:rPr>
          <w:color w:val="F98500"/>
        </w:rPr>
        <w:t xml:space="preserve">Zaměstnanci </w:t>
      </w:r>
      <w:r>
        <w:rPr>
          <w:color w:val="002935"/>
        </w:rPr>
        <w:t>společnosti Thompson</w:t>
      </w:r>
      <w:r>
        <w:rPr>
          <w:color w:val="F98500"/>
        </w:rPr>
        <w:t xml:space="preserve">, </w:t>
      </w:r>
      <w:r>
        <w:rPr>
          <w:color w:val="D7F3FE"/>
        </w:rPr>
        <w:t>jejichž</w:t>
      </w:r>
      <w:r>
        <w:rPr>
          <w:color w:val="F98500"/>
        </w:rPr>
        <w:t xml:space="preserve"> kanceláře se nacházejí v </w:t>
      </w:r>
      <w:r>
        <w:rPr>
          <w:color w:val="FCB899"/>
        </w:rPr>
        <w:t>ultramoderním Embarcadero Center</w:t>
      </w:r>
      <w:r>
        <w:t xml:space="preserve">, podle mluvčí </w:t>
      </w:r>
      <w:r>
        <w:rPr>
          <w:color w:val="1C0720"/>
        </w:rPr>
        <w:t>společnosti</w:t>
      </w:r>
      <w:r>
        <w:t xml:space="preserve"> sledovali, jak ze zdí padají obrazy, a pak cítili, jak se </w:t>
      </w:r>
      <w:r>
        <w:rPr>
          <w:color w:val="6B5F61"/>
        </w:rPr>
        <w:t>mrakodrap</w:t>
      </w:r>
      <w:r>
        <w:t xml:space="preserve"> vychýlil o dva až dva a půl metru do stran. Mluvčí </w:t>
      </w:r>
      <w:r>
        <w:rPr>
          <w:color w:val="F98A9D"/>
        </w:rPr>
        <w:t>agentury Chiat/Day/Mojo</w:t>
      </w:r>
      <w:r>
        <w:t xml:space="preserve"> uvedl, že opadala omítka a rozbila se okna. </w:t>
      </w:r>
      <w:r>
        <w:rPr>
          <w:color w:val="760035"/>
        </w:rPr>
        <w:t>Včera</w:t>
      </w:r>
      <w:r>
        <w:t xml:space="preserve"> v pozdním odpoledni se </w:t>
      </w:r>
      <w:r>
        <w:rPr>
          <w:color w:val="9B72C2"/>
        </w:rPr>
        <w:t xml:space="preserve">vedoucí pracovníci </w:t>
      </w:r>
      <w:r>
        <w:rPr>
          <w:color w:val="A6919D"/>
        </w:rPr>
        <w:t>společnosti DDB Needham</w:t>
      </w:r>
      <w:r>
        <w:t xml:space="preserve"> snažili vyřešit, co dělat </w:t>
      </w:r>
      <w:r>
        <w:rPr>
          <w:color w:val="2C3729"/>
        </w:rPr>
        <w:t xml:space="preserve">s novou prezentací, </w:t>
      </w:r>
      <w:r>
        <w:rPr>
          <w:color w:val="D7C70B"/>
        </w:rPr>
        <w:t>která</w:t>
      </w:r>
      <w:r>
        <w:rPr>
          <w:color w:val="2C3729"/>
        </w:rPr>
        <w:t xml:space="preserve"> byla naplánována na dnešek</w:t>
      </w:r>
      <w:r>
        <w:t xml:space="preserve">, uvedl </w:t>
      </w:r>
      <w:r>
        <w:rPr>
          <w:color w:val="9F9992"/>
        </w:rPr>
        <w:t xml:space="preserve">mluvčí </w:t>
      </w:r>
      <w:r>
        <w:rPr>
          <w:color w:val="EFFBD0"/>
        </w:rPr>
        <w:t>společnosti</w:t>
      </w:r>
      <w:r>
        <w:t xml:space="preserve">. </w:t>
      </w:r>
      <w:r>
        <w:rPr>
          <w:color w:val="9F9992"/>
        </w:rPr>
        <w:t>Mluvčí</w:t>
      </w:r>
      <w:r>
        <w:t xml:space="preserve"> dodal, že kancelářská budova </w:t>
      </w:r>
      <w:r>
        <w:rPr>
          <w:color w:val="FDE2F1"/>
        </w:rPr>
        <w:t>společnosti Ddb Needham</w:t>
      </w:r>
      <w:r>
        <w:t xml:space="preserve"> patrně není staticky poškozena. "Veškeré provozy se zastavily," řekl. Řada agentur </w:t>
      </w:r>
      <w:r>
        <w:rPr>
          <w:color w:val="1C0720"/>
        </w:rPr>
        <w:t>včetně společností Thompson and Foote</w:t>
      </w:r>
      <w:r>
        <w:t xml:space="preserve"> či Cone &amp; Belding uvedla, že </w:t>
      </w:r>
      <w:r>
        <w:rPr>
          <w:color w:val="923A52"/>
        </w:rPr>
        <w:t xml:space="preserve">někteří zaměstnanci, </w:t>
      </w:r>
      <w:r>
        <w:rPr>
          <w:color w:val="5140A7"/>
        </w:rPr>
        <w:t>kteří</w:t>
      </w:r>
      <w:r>
        <w:rPr>
          <w:color w:val="923A52"/>
        </w:rPr>
        <w:t xml:space="preserve"> nebydlí v San Francisku</w:t>
      </w:r>
      <w:r>
        <w:t xml:space="preserve">, se obávali, že se nedostanou domů, a strávili noc v agentuře. Reklamní poznámky... REKLAMA NA NOVÝ PRODUKT: </w:t>
      </w:r>
      <w:r>
        <w:rPr>
          <w:color w:val="BC14FD"/>
        </w:rPr>
        <w:t xml:space="preserve">Společnost Chesebrough-Pond's Inc. z </w:t>
      </w:r>
      <w:r>
        <w:rPr>
          <w:color w:val="6D706C"/>
        </w:rPr>
        <w:t xml:space="preserve">Greenwich </w:t>
      </w:r>
      <w:r>
        <w:rPr>
          <w:color w:val="0007C4"/>
        </w:rPr>
        <w:t>ve státě Connecticut</w:t>
      </w:r>
      <w:r>
        <w:t xml:space="preserve"> svěřila reklamu na </w:t>
      </w:r>
      <w:r>
        <w:rPr>
          <w:color w:val="BC14FD"/>
        </w:rPr>
        <w:t>své</w:t>
      </w:r>
      <w:r>
        <w:t xml:space="preserve"> vlasové produkty řady Faberge </w:t>
      </w:r>
      <w:r>
        <w:rPr>
          <w:color w:val="1C0720"/>
        </w:rPr>
        <w:t>newyorské společnosti J. Walter Thompson</w:t>
      </w:r>
      <w:r>
        <w:t xml:space="preserve">. </w:t>
      </w:r>
      <w:r>
        <w:rPr>
          <w:color w:val="1C0720"/>
        </w:rPr>
        <w:t>Společnost Thompson, jednotka skupiny WPP Group</w:t>
      </w:r>
      <w:r>
        <w:t xml:space="preserve">, zpracuje reklamu </w:t>
      </w:r>
      <w:r>
        <w:rPr>
          <w:color w:val="C6A62F"/>
        </w:rPr>
        <w:t>na šampón a kondicionér Faberge Organic a lak na vlasy Aqua Net</w:t>
      </w:r>
      <w:r>
        <w:t xml:space="preserve">. </w:t>
      </w:r>
      <w:r>
        <w:rPr>
          <w:color w:val="C6A62F"/>
        </w:rPr>
        <w:t xml:space="preserve">Tyto položky, </w:t>
      </w:r>
      <w:r>
        <w:rPr>
          <w:color w:val="000C14"/>
        </w:rPr>
        <w:t>které</w:t>
      </w:r>
      <w:r>
        <w:rPr>
          <w:color w:val="C6A62F"/>
        </w:rPr>
        <w:t xml:space="preserve"> podle společnosti Leading National Advertisers </w:t>
      </w:r>
      <w:r>
        <w:rPr>
          <w:color w:val="904431"/>
        </w:rPr>
        <w:t>loni</w:t>
      </w:r>
      <w:r>
        <w:rPr>
          <w:color w:val="C6A62F"/>
        </w:rPr>
        <w:t xml:space="preserve"> vydělaly asi 7 milionů dolarů</w:t>
      </w:r>
      <w:r>
        <w:t xml:space="preserve">, původně spadaly </w:t>
      </w:r>
      <w:r>
        <w:rPr>
          <w:color w:val="600013"/>
        </w:rPr>
        <w:t>pod newyorskou společnost Bozell</w:t>
      </w:r>
      <w:r>
        <w:t xml:space="preserve">. NOVINKY V KDO JE KDO: </w:t>
      </w:r>
      <w:r>
        <w:rPr>
          <w:color w:val="1C1B08"/>
        </w:rPr>
        <w:t xml:space="preserve">William Morrissey, </w:t>
      </w:r>
      <w:r>
        <w:rPr>
          <w:color w:val="693955"/>
        </w:rPr>
        <w:t>jemuž</w:t>
      </w:r>
      <w:r>
        <w:rPr>
          <w:color w:val="1C1B08"/>
        </w:rPr>
        <w:t xml:space="preserve"> je 44 let</w:t>
      </w:r>
      <w:r>
        <w:t xml:space="preserve">, byl jmenován výkonným viceprezidentem a celosvětovým ředitelem společnosti McCann Direct, jednotky přímého marketingu agentury Interpublic Group's McCann-Erickson. Předtím byl prezidentem a provozním ředitelem společnosti Ogilvy &amp; Mather Direct. </w:t>
      </w:r>
      <w:r>
        <w:rPr>
          <w:color w:val="600013"/>
        </w:rPr>
        <w:t>SPOLEČNOST BOZELL</w:t>
      </w:r>
      <w:r>
        <w:t xml:space="preserve">: Sídlem </w:t>
      </w:r>
      <w:r>
        <w:rPr>
          <w:color w:val="5E7C99"/>
        </w:rPr>
        <w:t xml:space="preserve">nové zábavní divize </w:t>
      </w:r>
      <w:r>
        <w:rPr>
          <w:color w:val="6C6E82"/>
        </w:rPr>
        <w:t>této reklamní agentury</w:t>
      </w:r>
      <w:r>
        <w:t xml:space="preserve"> bude Los Angeles. </w:t>
      </w:r>
      <w:r>
        <w:rPr>
          <w:color w:val="5E7C99"/>
        </w:rPr>
        <w:t>Divizi</w:t>
      </w:r>
      <w:r>
        <w:t xml:space="preserve"> bude řídit </w:t>
      </w:r>
      <w:r>
        <w:rPr>
          <w:color w:val="D0AFB3"/>
        </w:rPr>
        <w:t xml:space="preserve">Dick Porter, </w:t>
      </w:r>
      <w:r>
        <w:rPr>
          <w:color w:val="493B36"/>
        </w:rPr>
        <w:t>který</w:t>
      </w:r>
      <w:r>
        <w:rPr>
          <w:color w:val="D0AFB3"/>
        </w:rPr>
        <w:t xml:space="preserve"> se vrací </w:t>
      </w:r>
      <w:r>
        <w:rPr>
          <w:color w:val="AC93CE"/>
        </w:rPr>
        <w:t>do společnosti Bozell</w:t>
      </w:r>
      <w:r>
        <w:rPr>
          <w:color w:val="D0AFB3"/>
        </w:rPr>
        <w:t xml:space="preserve"> </w:t>
      </w:r>
      <w:r>
        <w:rPr>
          <w:color w:val="C4BA9C"/>
        </w:rPr>
        <w:t xml:space="preserve">ze společnosti MGM, </w:t>
      </w:r>
      <w:r>
        <w:rPr>
          <w:color w:val="09C4B8"/>
        </w:rPr>
        <w:t>kde</w:t>
      </w:r>
      <w:r>
        <w:rPr>
          <w:color w:val="C4BA9C"/>
        </w:rPr>
        <w:t xml:space="preserve"> vykonával funkci mediálního viceprezidenta</w:t>
      </w:r>
      <w:r>
        <w:t xml:space="preserve">. </w:t>
      </w:r>
      <w:r>
        <w:rPr>
          <w:color w:val="69A5B8"/>
        </w:rPr>
        <w:t>SPOLEČNOST AC&amp;R ADVERTISING</w:t>
      </w:r>
      <w:r>
        <w:t xml:space="preserve">: </w:t>
      </w:r>
      <w:r>
        <w:rPr>
          <w:color w:val="374869"/>
        </w:rPr>
        <w:t xml:space="preserve">Tři kalifornské kanceláře </w:t>
      </w:r>
      <w:r>
        <w:rPr>
          <w:color w:val="F868ED"/>
        </w:rPr>
        <w:t>této agentury</w:t>
      </w:r>
      <w:r>
        <w:rPr>
          <w:color w:val="374869"/>
        </w:rPr>
        <w:t xml:space="preserve">, </w:t>
      </w:r>
      <w:r>
        <w:rPr>
          <w:color w:val="E70850"/>
        </w:rPr>
        <w:t>které</w:t>
      </w:r>
      <w:r>
        <w:rPr>
          <w:color w:val="374869"/>
        </w:rPr>
        <w:t xml:space="preserve"> se dříve jmenovaly AC&amp;R/CCL Advertising</w:t>
      </w:r>
      <w:r>
        <w:t xml:space="preserve">, se budou nyní nazývat AC&amp;R Advertising, aby </w:t>
      </w:r>
      <w:r>
        <w:rPr>
          <w:color w:val="374869"/>
        </w:rPr>
        <w:t>jejich</w:t>
      </w:r>
      <w:r>
        <w:t xml:space="preserve"> název odpovídal názvu newyorské kanceláře. </w:t>
      </w:r>
      <w:r>
        <w:rPr>
          <w:color w:val="69A5B8"/>
        </w:rPr>
        <w:t>Společnost AC&amp;R Advertising</w:t>
      </w:r>
      <w:r>
        <w:t xml:space="preserve"> je jednotkou společnosti Saatchi &amp; Saatchi Co. NOVÉ PIVO: </w:t>
      </w:r>
      <w:r>
        <w:rPr>
          <w:color w:val="C04841"/>
        </w:rPr>
        <w:t xml:space="preserve">Společnost Sibra Products Inc. v </w:t>
      </w:r>
      <w:r>
        <w:rPr>
          <w:color w:val="C36333"/>
        </w:rPr>
        <w:t>Greenwich</w:t>
      </w:r>
      <w:r>
        <w:rPr>
          <w:color w:val="C04841"/>
        </w:rPr>
        <w:t xml:space="preserve"> </w:t>
      </w:r>
      <w:r>
        <w:rPr>
          <w:color w:val="700366"/>
        </w:rPr>
        <w:t>ve státě Connecticut</w:t>
      </w:r>
      <w:r>
        <w:t xml:space="preserve"> svěřila reklamu na </w:t>
      </w:r>
      <w:r>
        <w:rPr>
          <w:color w:val="C04841"/>
        </w:rPr>
        <w:t>své</w:t>
      </w:r>
      <w:r>
        <w:t xml:space="preserve"> pivo Cardinal Amber Light </w:t>
      </w:r>
      <w:r>
        <w:rPr>
          <w:color w:val="8A7A93"/>
        </w:rPr>
        <w:t>newyorské společnosti Heidelberg &amp; Associates</w:t>
      </w:r>
      <w:r>
        <w:t xml:space="preserve">. Finanční rozpočet je stanoven na 1.5 milionu dolarů. </w:t>
      </w:r>
      <w:r>
        <w:rPr>
          <w:color w:val="52351D"/>
        </w:rPr>
        <w:t xml:space="preserve">Nové pivo, </w:t>
      </w:r>
      <w:r>
        <w:rPr>
          <w:color w:val="B503A2"/>
        </w:rPr>
        <w:t>které</w:t>
      </w:r>
      <w:r>
        <w:rPr>
          <w:color w:val="52351D"/>
        </w:rPr>
        <w:t xml:space="preserve"> bylo uvedeno na trh tento týden na sjezdu lihovarského průmyslu</w:t>
      </w:r>
      <w:r>
        <w:t xml:space="preserve">, se dováží ze švýcarského pivovaru Cardinal. První reklamy </w:t>
      </w:r>
      <w:r>
        <w:rPr>
          <w:color w:val="8A7A93"/>
        </w:rPr>
        <w:t>společnosti Heidelberg</w:t>
      </w:r>
      <w:r>
        <w:t xml:space="preserve"> </w:t>
      </w:r>
      <w:r>
        <w:rPr>
          <w:color w:val="52351D"/>
        </w:rPr>
        <w:t xml:space="preserve">na toto pivo, </w:t>
      </w:r>
      <w:r>
        <w:rPr>
          <w:color w:val="B503A2"/>
        </w:rPr>
        <w:t>které</w:t>
      </w:r>
      <w:r>
        <w:rPr>
          <w:color w:val="52351D"/>
        </w:rPr>
        <w:t xml:space="preserve"> bude </w:t>
      </w:r>
      <w:r>
        <w:rPr>
          <w:color w:val="D17190"/>
        </w:rPr>
        <w:t>podle společnosti Sibra</w:t>
      </w:r>
      <w:r>
        <w:rPr>
          <w:color w:val="52351D"/>
        </w:rPr>
        <w:t xml:space="preserve"> konkurovat </w:t>
      </w:r>
      <w:r>
        <w:rPr>
          <w:color w:val="A0F086"/>
        </w:rPr>
        <w:t xml:space="preserve">dováženému světlému pivu Amstel Light, </w:t>
      </w:r>
      <w:r>
        <w:rPr>
          <w:color w:val="7B41FC"/>
        </w:rPr>
        <w:t>jež</w:t>
      </w:r>
      <w:r>
        <w:rPr>
          <w:color w:val="A0F086"/>
        </w:rPr>
        <w:t xml:space="preserve"> má vedoucí postavení na trhu</w:t>
      </w:r>
      <w:r>
        <w:t>, obsahují slogan "</w:t>
      </w:r>
      <w:r>
        <w:rPr>
          <w:color w:val="0EA64F"/>
        </w:rPr>
        <w:t xml:space="preserve">Nejchutnější světlé pivo, </w:t>
      </w:r>
      <w:r>
        <w:rPr>
          <w:color w:val="017499"/>
        </w:rPr>
        <w:t>jaké</w:t>
      </w:r>
      <w:r>
        <w:rPr>
          <w:color w:val="0EA64F"/>
        </w:rPr>
        <w:t xml:space="preserve"> jste kdy viděli</w:t>
      </w:r>
      <w:r>
        <w:t>".</w:t>
      </w:r>
    </w:p>
    <w:p>
      <w:r>
        <w:rPr>
          <w:b/>
        </w:rPr>
        <w:t>Document number 1547</w:t>
      </w:r>
    </w:p>
    <w:p>
      <w:r>
        <w:rPr>
          <w:b/>
        </w:rPr>
        <w:t>Document identifier: wsj1845-001</w:t>
      </w:r>
    </w:p>
    <w:p>
      <w:r>
        <w:rPr>
          <w:color w:val="310106"/>
        </w:rPr>
        <w:t>Diamond-Star Motors Corp., společnost se společnou majetkovou účastí společností Chrysler Corp. a Mitsubishi Motors Corp.</w:t>
      </w:r>
      <w:r>
        <w:t xml:space="preserve">, uvedla, </w:t>
      </w:r>
      <w:r>
        <w:rPr>
          <w:color w:val="04640D"/>
        </w:rPr>
        <w:t xml:space="preserve">že příští týden zahájí dodávky vozů Mitsubishi Eclipse </w:t>
      </w:r>
      <w:r>
        <w:rPr>
          <w:color w:val="FEFB0A"/>
        </w:rPr>
        <w:t>do Japonska</w:t>
      </w:r>
      <w:r>
        <w:t xml:space="preserve">, </w:t>
      </w:r>
      <w:r>
        <w:rPr>
          <w:color w:val="04640D"/>
        </w:rPr>
        <w:t>čímž</w:t>
      </w:r>
      <w:r>
        <w:t xml:space="preserve"> bude následovat </w:t>
      </w:r>
      <w:r>
        <w:rPr>
          <w:color w:val="FB5514"/>
        </w:rPr>
        <w:t xml:space="preserve">další japonské automobilové společnosti, </w:t>
      </w:r>
      <w:r>
        <w:rPr>
          <w:color w:val="E115C0"/>
        </w:rPr>
        <w:t>které</w:t>
      </w:r>
      <w:r>
        <w:rPr>
          <w:color w:val="FB5514"/>
        </w:rPr>
        <w:t xml:space="preserve"> dodávají vozy vyrobené </w:t>
      </w:r>
      <w:r>
        <w:rPr>
          <w:color w:val="00587F"/>
        </w:rPr>
        <w:t>ve Spojených státech</w:t>
      </w:r>
      <w:r>
        <w:rPr>
          <w:color w:val="FB5514"/>
        </w:rPr>
        <w:t xml:space="preserve"> zpět </w:t>
      </w:r>
      <w:r>
        <w:rPr>
          <w:color w:val="0BC582"/>
        </w:rPr>
        <w:t>do Japonska</w:t>
      </w:r>
      <w:r>
        <w:t xml:space="preserve">. </w:t>
      </w:r>
      <w:r>
        <w:rPr>
          <w:color w:val="310106"/>
        </w:rPr>
        <w:t>Společnost Diamond-Star</w:t>
      </w:r>
      <w:r>
        <w:t xml:space="preserve"> uvedla, že do konce roku </w:t>
      </w:r>
      <w:r>
        <w:rPr>
          <w:color w:val="FEB8C8"/>
        </w:rPr>
        <w:t>do Japonska</w:t>
      </w:r>
      <w:r>
        <w:t xml:space="preserve"> vyveze přibližně 1500 vozů modelu Eclipse. Společnost Honda Motor Co., </w:t>
      </w:r>
      <w:r>
        <w:rPr>
          <w:color w:val="9E8317"/>
        </w:rPr>
        <w:t xml:space="preserve">první japonský výrobce automobilů, </w:t>
      </w:r>
      <w:r>
        <w:rPr>
          <w:color w:val="01190F"/>
        </w:rPr>
        <w:t>který</w:t>
      </w:r>
      <w:r>
        <w:rPr>
          <w:color w:val="9E8317"/>
        </w:rPr>
        <w:t xml:space="preserve"> dováží </w:t>
      </w:r>
      <w:r>
        <w:rPr>
          <w:color w:val="847D81"/>
        </w:rPr>
        <w:t>do Japonska</w:t>
      </w:r>
      <w:r>
        <w:rPr>
          <w:color w:val="9E8317"/>
        </w:rPr>
        <w:t xml:space="preserve"> vozy </w:t>
      </w:r>
      <w:r>
        <w:rPr>
          <w:color w:val="58018B"/>
        </w:rPr>
        <w:t>ze Spojených států</w:t>
      </w:r>
      <w:r>
        <w:t>, nyní každoročně dodává více než 5000 vozů modelu Accord Coupe ze závodu ve městě Marysville v Ohiu.</w:t>
      </w:r>
    </w:p>
    <w:p>
      <w:r>
        <w:rPr>
          <w:b/>
        </w:rPr>
        <w:t>Document number 1548</w:t>
      </w:r>
    </w:p>
    <w:p>
      <w:r>
        <w:rPr>
          <w:b/>
        </w:rPr>
        <w:t>Document identifier: wsj1846-001</w:t>
      </w:r>
    </w:p>
    <w:p>
      <w:r>
        <w:t xml:space="preserve">Jedním z nejvýznačnějších rysů nucených odchodů etnických Turků </w:t>
      </w:r>
      <w:r>
        <w:rPr>
          <w:color w:val="310106"/>
        </w:rPr>
        <w:t>z Bulharska</w:t>
      </w:r>
      <w:r>
        <w:t xml:space="preserve"> v posledních pěti měsících byl nedostatek mezinárodní pozornosti. </w:t>
      </w:r>
      <w:r>
        <w:rPr>
          <w:color w:val="04640D"/>
        </w:rPr>
        <w:t>Deportace více než 315000 mužů, žen a dětí bulharským režimem</w:t>
      </w:r>
      <w:r>
        <w:t xml:space="preserve"> přispívá k jedné z největších migrací v poválečné éře. Přesto </w:t>
      </w:r>
      <w:r>
        <w:rPr>
          <w:color w:val="FEFB0A"/>
        </w:rPr>
        <w:t>někteří lidé</w:t>
      </w:r>
      <w:r>
        <w:t xml:space="preserve"> předvádějí mrazivé překrucování faktů: to, co </w:t>
      </w:r>
      <w:r>
        <w:rPr>
          <w:color w:val="FEFB0A"/>
        </w:rPr>
        <w:t>podle nich</w:t>
      </w:r>
      <w:r>
        <w:t xml:space="preserve"> vidíme, je vcelku pochopitelný výsledek </w:t>
      </w:r>
      <w:r>
        <w:rPr>
          <w:color w:val="FB5514"/>
        </w:rPr>
        <w:t xml:space="preserve">historických hříchů, </w:t>
      </w:r>
      <w:r>
        <w:rPr>
          <w:color w:val="E115C0"/>
        </w:rPr>
        <w:t>kterých</w:t>
      </w:r>
      <w:r>
        <w:rPr>
          <w:color w:val="FB5514"/>
        </w:rPr>
        <w:t xml:space="preserve"> se Turci dopustili v 16. století</w:t>
      </w:r>
      <w:r>
        <w:t xml:space="preserve">. </w:t>
      </w:r>
      <w:r>
        <w:rPr>
          <w:color w:val="00587F"/>
        </w:rPr>
        <w:t xml:space="preserve">Dnešní Turci žijící </w:t>
      </w:r>
      <w:r>
        <w:rPr>
          <w:color w:val="0BC582"/>
        </w:rPr>
        <w:t>v Bulharsku</w:t>
      </w:r>
      <w:r>
        <w:t xml:space="preserve"> si jinými slovy to, co se </w:t>
      </w:r>
      <w:r>
        <w:rPr>
          <w:color w:val="00587F"/>
        </w:rPr>
        <w:t>jim</w:t>
      </w:r>
      <w:r>
        <w:t xml:space="preserve"> děje o čtyři století později, zaslouží. A jako by to nestačilo, do akce se zapojuje </w:t>
      </w:r>
      <w:r>
        <w:rPr>
          <w:color w:val="FEB8C8"/>
        </w:rPr>
        <w:t>i senátní Justiční výbor</w:t>
      </w:r>
      <w:r>
        <w:t xml:space="preserve">. V úterý schválil </w:t>
      </w:r>
      <w:r>
        <w:rPr>
          <w:color w:val="9E8317"/>
        </w:rPr>
        <w:t xml:space="preserve">památnou rezoluci navrženou </w:t>
      </w:r>
      <w:r>
        <w:rPr>
          <w:color w:val="01190F"/>
        </w:rPr>
        <w:t>senátorem Bobem Dolem</w:t>
      </w:r>
      <w:r>
        <w:rPr>
          <w:color w:val="9E8317"/>
        </w:rPr>
        <w:t xml:space="preserve">, </w:t>
      </w:r>
      <w:r>
        <w:rPr>
          <w:color w:val="847D81"/>
        </w:rPr>
        <w:t>která</w:t>
      </w:r>
      <w:r>
        <w:rPr>
          <w:color w:val="9E8317"/>
        </w:rPr>
        <w:t xml:space="preserve"> označuje 24. duben 1990 za "Státní svátek památky 75. výročí </w:t>
      </w:r>
      <w:r>
        <w:rPr>
          <w:color w:val="58018B"/>
        </w:rPr>
        <w:t xml:space="preserve">genocidy Arménů v letech 1915-1923", </w:t>
      </w:r>
      <w:r>
        <w:rPr>
          <w:color w:val="B70639"/>
        </w:rPr>
        <w:t>k níž</w:t>
      </w:r>
      <w:r>
        <w:rPr>
          <w:color w:val="58018B"/>
        </w:rPr>
        <w:t xml:space="preserve"> došlo pod nadvládou </w:t>
      </w:r>
      <w:r>
        <w:rPr>
          <w:color w:val="703B01"/>
        </w:rPr>
        <w:t>válečnické Osmanské říše</w:t>
      </w:r>
      <w:r>
        <w:t xml:space="preserve">. Není žádných pochyb o tom, že Arméni byli vystaveni hroznému utrpení, přesto se však člověk diví, k čemu může být </w:t>
      </w:r>
      <w:r>
        <w:rPr>
          <w:color w:val="9E8317"/>
        </w:rPr>
        <w:t>taková rezoluce</w:t>
      </w:r>
      <w:r>
        <w:t xml:space="preserve"> dobrá. Je velkou zátěží pro dlouhodobé přátelství </w:t>
      </w:r>
      <w:r>
        <w:rPr>
          <w:color w:val="F7F1DF"/>
        </w:rPr>
        <w:t>Spojených států</w:t>
      </w:r>
      <w:r>
        <w:t xml:space="preserve"> a </w:t>
      </w:r>
      <w:r>
        <w:rPr>
          <w:color w:val="118B8A"/>
        </w:rPr>
        <w:t xml:space="preserve">Turecka, </w:t>
      </w:r>
      <w:r>
        <w:rPr>
          <w:color w:val="4AFEFA"/>
        </w:rPr>
        <w:t xml:space="preserve">země, </w:t>
      </w:r>
      <w:r>
        <w:rPr>
          <w:color w:val="FCB164"/>
        </w:rPr>
        <w:t>která</w:t>
      </w:r>
      <w:r>
        <w:rPr>
          <w:color w:val="4AFEFA"/>
        </w:rPr>
        <w:t xml:space="preserve"> je jedním z nejsilnějších amerických spojenců v NATO</w:t>
      </w:r>
      <w:r>
        <w:t xml:space="preserve">. </w:t>
      </w:r>
      <w:r>
        <w:rPr>
          <w:color w:val="9E8317"/>
        </w:rPr>
        <w:t>Rezoluce</w:t>
      </w:r>
      <w:r>
        <w:t xml:space="preserve"> zároveň přichází </w:t>
      </w:r>
      <w:r>
        <w:rPr>
          <w:color w:val="796EE6"/>
        </w:rPr>
        <w:t xml:space="preserve">ve chvíli, </w:t>
      </w:r>
      <w:r>
        <w:rPr>
          <w:color w:val="000D2C"/>
        </w:rPr>
        <w:t>kdy</w:t>
      </w:r>
      <w:r>
        <w:rPr>
          <w:color w:val="796EE6"/>
        </w:rPr>
        <w:t xml:space="preserve"> </w:t>
      </w:r>
      <w:r>
        <w:rPr>
          <w:color w:val="53495F"/>
        </w:rPr>
        <w:t>Turecko</w:t>
      </w:r>
      <w:r>
        <w:rPr>
          <w:color w:val="796EE6"/>
        </w:rPr>
        <w:t xml:space="preserve"> žádá pomoc </w:t>
      </w:r>
      <w:r>
        <w:rPr>
          <w:color w:val="F95475"/>
        </w:rPr>
        <w:t>od Spojených států</w:t>
      </w:r>
      <w:r>
        <w:rPr>
          <w:color w:val="796EE6"/>
        </w:rPr>
        <w:t xml:space="preserve"> při řešení sporných otázek ohledně bulharských emigrantů a prosazování </w:t>
      </w:r>
      <w:r>
        <w:rPr>
          <w:color w:val="61FC03"/>
        </w:rPr>
        <w:t xml:space="preserve">demokratických reforem, </w:t>
      </w:r>
      <w:r>
        <w:rPr>
          <w:color w:val="5D9608"/>
        </w:rPr>
        <w:t>které</w:t>
      </w:r>
      <w:r>
        <w:rPr>
          <w:color w:val="61FC03"/>
        </w:rPr>
        <w:t xml:space="preserve"> by mohly vyústit v </w:t>
      </w:r>
      <w:r>
        <w:rPr>
          <w:color w:val="DE98FD"/>
        </w:rPr>
        <w:t>jeho</w:t>
      </w:r>
      <w:r>
        <w:rPr>
          <w:color w:val="61FC03"/>
        </w:rPr>
        <w:t xml:space="preserve"> členství </w:t>
      </w:r>
      <w:r>
        <w:rPr>
          <w:color w:val="98A088"/>
        </w:rPr>
        <w:t>v Evropském společenství</w:t>
      </w:r>
      <w:r>
        <w:t xml:space="preserve">. </w:t>
      </w:r>
      <w:r>
        <w:rPr>
          <w:color w:val="118B8A"/>
        </w:rPr>
        <w:t>Turecko</w:t>
      </w:r>
      <w:r>
        <w:t xml:space="preserve"> bojuje se </w:t>
      </w:r>
      <w:r>
        <w:rPr>
          <w:color w:val="118B8A"/>
        </w:rPr>
        <w:t>svou</w:t>
      </w:r>
      <w:r>
        <w:t xml:space="preserve"> minulostí již roky a dosud uspělo jen částečně. Musí teď přijmout skutečnost, </w:t>
      </w:r>
      <w:r>
        <w:rPr>
          <w:color w:val="4F584E"/>
        </w:rPr>
        <w:t xml:space="preserve">že </w:t>
      </w:r>
      <w:r>
        <w:rPr>
          <w:color w:val="248AD0"/>
        </w:rPr>
        <w:t>jej</w:t>
      </w:r>
      <w:r>
        <w:rPr>
          <w:color w:val="4F584E"/>
        </w:rPr>
        <w:t xml:space="preserve"> </w:t>
      </w:r>
      <w:r>
        <w:rPr>
          <w:color w:val="5C5300"/>
        </w:rPr>
        <w:t xml:space="preserve">jeden z </w:t>
      </w:r>
      <w:r>
        <w:rPr>
          <w:color w:val="9F6551"/>
        </w:rPr>
        <w:t>jeho</w:t>
      </w:r>
      <w:r>
        <w:rPr>
          <w:color w:val="5C5300"/>
        </w:rPr>
        <w:t xml:space="preserve"> nejsilnějších spojenců</w:t>
      </w:r>
      <w:r>
        <w:rPr>
          <w:color w:val="4F584E"/>
        </w:rPr>
        <w:t xml:space="preserve"> obviňuje z genocidy jiného národa</w:t>
      </w:r>
      <w:r>
        <w:t xml:space="preserve">? </w:t>
      </w:r>
      <w:r>
        <w:rPr>
          <w:color w:val="4F584E"/>
        </w:rPr>
        <w:t>Takové cítění</w:t>
      </w:r>
      <w:r>
        <w:t xml:space="preserve"> pouze podporuje </w:t>
      </w:r>
      <w:r>
        <w:rPr>
          <w:color w:val="BCFEC6"/>
        </w:rPr>
        <w:t xml:space="preserve">negativní pocity </w:t>
      </w:r>
      <w:r>
        <w:rPr>
          <w:color w:val="932C70"/>
        </w:rPr>
        <w:t>vůči Turecku</w:t>
      </w:r>
      <w:r>
        <w:rPr>
          <w:color w:val="BCFEC6"/>
        </w:rPr>
        <w:t xml:space="preserve">, </w:t>
      </w:r>
      <w:r>
        <w:rPr>
          <w:color w:val="2B1B04"/>
        </w:rPr>
        <w:t>které</w:t>
      </w:r>
      <w:r>
        <w:rPr>
          <w:color w:val="BCFEC6"/>
        </w:rPr>
        <w:t xml:space="preserve"> vyplavaly na povrch, když </w:t>
      </w:r>
      <w:r>
        <w:rPr>
          <w:color w:val="932C70"/>
        </w:rPr>
        <w:t>Turecko</w:t>
      </w:r>
      <w:r>
        <w:rPr>
          <w:color w:val="BCFEC6"/>
        </w:rPr>
        <w:t xml:space="preserve"> požádalo o pomoc při řešení </w:t>
      </w:r>
      <w:r>
        <w:rPr>
          <w:color w:val="B5AFC4"/>
        </w:rPr>
        <w:t>bulharské emigrační krize</w:t>
      </w:r>
      <w:r>
        <w:t xml:space="preserve">. Nehledě na zvláštní snahy </w:t>
      </w:r>
      <w:r>
        <w:rPr>
          <w:color w:val="D4C67A"/>
        </w:rPr>
        <w:t>senátora Dolea</w:t>
      </w:r>
      <w:r>
        <w:t xml:space="preserve"> je většina politických problémů </w:t>
      </w:r>
      <w:r>
        <w:rPr>
          <w:color w:val="118B8A"/>
        </w:rPr>
        <w:t>Turecka</w:t>
      </w:r>
      <w:r>
        <w:t xml:space="preserve"> spojena s Evropany. </w:t>
      </w:r>
      <w:r>
        <w:rPr>
          <w:color w:val="AE7AA1"/>
        </w:rPr>
        <w:t xml:space="preserve">Část </w:t>
      </w:r>
      <w:r>
        <w:rPr>
          <w:color w:val="C2A393"/>
        </w:rPr>
        <w:t xml:space="preserve">problému, </w:t>
      </w:r>
      <w:r>
        <w:rPr>
          <w:color w:val="0232FD"/>
        </w:rPr>
        <w:t>který</w:t>
      </w:r>
      <w:r>
        <w:rPr>
          <w:color w:val="C2A393"/>
        </w:rPr>
        <w:t xml:space="preserve"> mají </w:t>
      </w:r>
      <w:r>
        <w:rPr>
          <w:color w:val="6A3A35"/>
        </w:rPr>
        <w:t>někteří Evropané</w:t>
      </w:r>
      <w:r>
        <w:rPr>
          <w:color w:val="C2A393"/>
        </w:rPr>
        <w:t xml:space="preserve"> </w:t>
      </w:r>
      <w:r>
        <w:rPr>
          <w:color w:val="BA6801"/>
        </w:rPr>
        <w:t>s Tureckem</w:t>
      </w:r>
      <w:r>
        <w:t xml:space="preserve">, jako by vyplývala z </w:t>
      </w:r>
      <w:r>
        <w:rPr>
          <w:color w:val="118B8A"/>
        </w:rPr>
        <w:t>jeho</w:t>
      </w:r>
      <w:r>
        <w:t xml:space="preserve"> polohy - </w:t>
      </w:r>
      <w:r>
        <w:rPr>
          <w:color w:val="118B8A"/>
        </w:rPr>
        <w:t>Turecko</w:t>
      </w:r>
      <w:r>
        <w:t xml:space="preserve"> totiž není skutečnou součástí Evropy. Proč by, diví se tedy, mělo patřit k ES? Dalším argumentem </w:t>
      </w:r>
      <w:r>
        <w:rPr>
          <w:color w:val="118B8A"/>
        </w:rPr>
        <w:t>proti Turecku</w:t>
      </w:r>
      <w:r>
        <w:t xml:space="preserve"> je islámská víra většiny Turků: </w:t>
      </w:r>
      <w:r>
        <w:rPr>
          <w:color w:val="168E5C"/>
        </w:rPr>
        <w:t>Turecko</w:t>
      </w:r>
      <w:r>
        <w:rPr>
          <w:color w:val="16C0D0"/>
        </w:rPr>
        <w:t>, jak nám říkají, není křesťanskou zemí</w:t>
      </w:r>
      <w:r>
        <w:t xml:space="preserve">, </w:t>
      </w:r>
      <w:r>
        <w:rPr>
          <w:color w:val="118B8A"/>
        </w:rPr>
        <w:t>jeho</w:t>
      </w:r>
      <w:r>
        <w:t xml:space="preserve"> lid prostě nezapadne do křesťansko-židovské tradice západní Evropy. Právě když tato odůvodnění nenacházejí odezvu, přicházejí ke slovu </w:t>
      </w:r>
      <w:r>
        <w:rPr>
          <w:color w:val="C62100"/>
        </w:rPr>
        <w:t xml:space="preserve">staré připomínky oplaty za to, jak jednala </w:t>
      </w:r>
      <w:r>
        <w:rPr>
          <w:color w:val="014347"/>
        </w:rPr>
        <w:t>Osmanská říše</w:t>
      </w:r>
      <w:r>
        <w:t xml:space="preserve">. Aby bylo možné </w:t>
      </w:r>
      <w:r>
        <w:rPr>
          <w:color w:val="C62100"/>
        </w:rPr>
        <w:t>tento argument</w:t>
      </w:r>
      <w:r>
        <w:t xml:space="preserve"> odmítnout, nesmí nikdo akceptovat </w:t>
      </w:r>
      <w:r>
        <w:rPr>
          <w:color w:val="233809"/>
        </w:rPr>
        <w:t xml:space="preserve">hříchy </w:t>
      </w:r>
      <w:r>
        <w:rPr>
          <w:color w:val="42083B"/>
        </w:rPr>
        <w:t>Osmanské říše</w:t>
      </w:r>
      <w:r>
        <w:t xml:space="preserve">. </w:t>
      </w:r>
      <w:r>
        <w:rPr>
          <w:color w:val="118B8A"/>
        </w:rPr>
        <w:t>Turecko</w:t>
      </w:r>
      <w:r>
        <w:t xml:space="preserve"> se </w:t>
      </w:r>
      <w:r>
        <w:rPr>
          <w:color w:val="233809"/>
        </w:rPr>
        <w:t>s nimi</w:t>
      </w:r>
      <w:r>
        <w:t xml:space="preserve"> už každopádně srovnalo. </w:t>
      </w:r>
      <w:r>
        <w:rPr>
          <w:color w:val="118B8A"/>
        </w:rPr>
        <w:t>Tato země</w:t>
      </w:r>
      <w:r>
        <w:t xml:space="preserve"> za poslední roky přijala více než 500000 uprchlíků přinejmenším ze čtyř sousedních států. </w:t>
      </w:r>
      <w:r>
        <w:rPr>
          <w:color w:val="82785D"/>
        </w:rPr>
        <w:t xml:space="preserve">Kurdové, </w:t>
      </w:r>
      <w:r>
        <w:rPr>
          <w:color w:val="023087"/>
        </w:rPr>
        <w:t>kteří</w:t>
      </w:r>
      <w:r>
        <w:rPr>
          <w:color w:val="82785D"/>
        </w:rPr>
        <w:t xml:space="preserve"> trpí tím, co mnoho lidí považuje za soudobou vyhlazovací kampaň ze strany Sýrie, Íránu a Iráku</w:t>
      </w:r>
      <w:r>
        <w:t xml:space="preserve">, zaplavili východní Turecko. A teď jsou </w:t>
      </w:r>
      <w:r>
        <w:rPr>
          <w:color w:val="B7DAD2"/>
        </w:rPr>
        <w:t>to</w:t>
      </w:r>
      <w:r>
        <w:t xml:space="preserve"> </w:t>
      </w:r>
      <w:r>
        <w:rPr>
          <w:color w:val="196956"/>
        </w:rPr>
        <w:t>jejich</w:t>
      </w:r>
      <w:r>
        <w:rPr>
          <w:color w:val="8C41BB"/>
        </w:rPr>
        <w:t xml:space="preserve"> bratři Turci, </w:t>
      </w:r>
      <w:r>
        <w:rPr>
          <w:color w:val="ECEDFE"/>
        </w:rPr>
        <w:t>kteří</w:t>
      </w:r>
      <w:r>
        <w:rPr>
          <w:color w:val="2B2D32"/>
        </w:rPr>
        <w:t xml:space="preserve"> přicházejí jako uprchlíci </w:t>
      </w:r>
      <w:r>
        <w:rPr>
          <w:color w:val="94C661"/>
        </w:rPr>
        <w:t>z Bulharska</w:t>
      </w:r>
      <w:r>
        <w:t xml:space="preserve">. </w:t>
      </w:r>
      <w:r>
        <w:rPr>
          <w:color w:val="F8907D"/>
        </w:rPr>
        <w:t xml:space="preserve">Tragédii tureckých uprchlíků a </w:t>
      </w:r>
      <w:r>
        <w:rPr>
          <w:color w:val="895E6B"/>
        </w:rPr>
        <w:t>pokračující krizi</w:t>
      </w:r>
      <w:r>
        <w:t xml:space="preserve"> nelze přehlížet a odkládat na notoricky známé smetiště dějin, </w:t>
      </w:r>
      <w:r>
        <w:rPr>
          <w:color w:val="788E95"/>
        </w:rPr>
        <w:t>což</w:t>
      </w:r>
      <w:r>
        <w:t xml:space="preserve"> se v poslední době stává pohodlným řešením. </w:t>
      </w:r>
      <w:r>
        <w:rPr>
          <w:color w:val="FB6AB8"/>
        </w:rPr>
        <w:t xml:space="preserve">Utrpení jakýchkoli lidí, </w:t>
      </w:r>
      <w:r>
        <w:rPr>
          <w:color w:val="576094"/>
        </w:rPr>
        <w:t>k němuž</w:t>
      </w:r>
      <w:r>
        <w:rPr>
          <w:color w:val="FB6AB8"/>
        </w:rPr>
        <w:t xml:space="preserve"> došlo kdykoli v minulosti</w:t>
      </w:r>
      <w:r>
        <w:t xml:space="preserve">, bezpochyby nelze odložit a zapomenout. To, co udělal </w:t>
      </w:r>
      <w:r>
        <w:rPr>
          <w:color w:val="FEB8C8"/>
        </w:rPr>
        <w:t>senátní Justiční výbor</w:t>
      </w:r>
      <w:r>
        <w:t xml:space="preserve"> na podporu </w:t>
      </w:r>
      <w:r>
        <w:rPr>
          <w:color w:val="9E8317"/>
        </w:rPr>
        <w:t>důrazně formulované Arménské rezoluce</w:t>
      </w:r>
      <w:r>
        <w:t xml:space="preserve">, však nedospěje k žádnému užitečnému konci, pouze vyústí v další spory a hořké vzpomínky. </w:t>
      </w:r>
      <w:r>
        <w:rPr>
          <w:color w:val="DB1474"/>
        </w:rPr>
        <w:t>Kongres</w:t>
      </w:r>
      <w:r>
        <w:t xml:space="preserve"> už má dost problémů při řešení tvrdé reality </w:t>
      </w:r>
      <w:r>
        <w:rPr>
          <w:color w:val="8489AE"/>
        </w:rPr>
        <w:t xml:space="preserve">světa v </w:t>
      </w:r>
      <w:r>
        <w:rPr>
          <w:color w:val="860E04"/>
        </w:rPr>
        <w:t>jeho</w:t>
      </w:r>
      <w:r>
        <w:rPr>
          <w:color w:val="8489AE"/>
        </w:rPr>
        <w:t xml:space="preserve"> současné podobě</w:t>
      </w:r>
      <w:r>
        <w:t xml:space="preserve">. </w:t>
      </w:r>
      <w:r>
        <w:rPr>
          <w:color w:val="FBC206"/>
        </w:rPr>
        <w:t>Chování bulharské vlády již celé měsíce přesahuje meze slušného chování</w:t>
      </w:r>
      <w:r>
        <w:t xml:space="preserve"> a </w:t>
      </w:r>
      <w:r>
        <w:rPr>
          <w:color w:val="F7F1DF"/>
        </w:rPr>
        <w:t>Spojené státy</w:t>
      </w:r>
      <w:r>
        <w:t xml:space="preserve"> tím, že </w:t>
      </w:r>
      <w:r>
        <w:rPr>
          <w:color w:val="FBC206"/>
        </w:rPr>
        <w:t>to</w:t>
      </w:r>
      <w:r>
        <w:t xml:space="preserve"> ignorují a dávají </w:t>
      </w:r>
      <w:r>
        <w:rPr>
          <w:color w:val="F7F1DF"/>
        </w:rPr>
        <w:t>svůj</w:t>
      </w:r>
      <w:r>
        <w:t xml:space="preserve"> hlas minulosti, nikterak nepodtrhují </w:t>
      </w:r>
      <w:r>
        <w:rPr>
          <w:color w:val="F7F1DF"/>
        </w:rPr>
        <w:t>své</w:t>
      </w:r>
      <w:r>
        <w:t xml:space="preserve"> hodnoty.</w:t>
      </w:r>
    </w:p>
    <w:p>
      <w:r>
        <w:rPr>
          <w:b/>
        </w:rPr>
        <w:t>Document number 1549</w:t>
      </w:r>
    </w:p>
    <w:p>
      <w:r>
        <w:rPr>
          <w:b/>
        </w:rPr>
        <w:t>Document identifier: wsj1847-001</w:t>
      </w:r>
    </w:p>
    <w:p>
      <w:r>
        <w:t xml:space="preserve">Řada lidí ve Washingtonu říká, že </w:t>
      </w:r>
      <w:r>
        <w:rPr>
          <w:color w:val="310106"/>
        </w:rPr>
        <w:t>prezident Bush</w:t>
      </w:r>
      <w:r>
        <w:t xml:space="preserve"> bude muset zvýšit daně, aby zaplatil </w:t>
      </w:r>
      <w:r>
        <w:rPr>
          <w:color w:val="04640D"/>
        </w:rPr>
        <w:t>svou</w:t>
      </w:r>
      <w:r>
        <w:rPr>
          <w:color w:val="FEFB0A"/>
        </w:rPr>
        <w:t xml:space="preserve"> válku proti drogám</w:t>
      </w:r>
      <w:r>
        <w:t xml:space="preserve">. Máme lepší nápad: </w:t>
      </w:r>
      <w:r>
        <w:rPr>
          <w:color w:val="FEFB0A"/>
        </w:rPr>
        <w:t>válku proti drogám</w:t>
      </w:r>
      <w:r>
        <w:t xml:space="preserve"> by zaplatilo zrušení </w:t>
      </w:r>
      <w:r>
        <w:rPr>
          <w:color w:val="FB5514"/>
        </w:rPr>
        <w:t>Ministerstva pro bytovou výstavbu a rozvoj měst (HUD</w:t>
      </w:r>
      <w:r>
        <w:t xml:space="preserve">). Rozpočet </w:t>
      </w:r>
      <w:r>
        <w:rPr>
          <w:color w:val="FB5514"/>
        </w:rPr>
        <w:t>Ministerstva pro bytovou výstavbu a rozvoj měst</w:t>
      </w:r>
      <w:r>
        <w:t xml:space="preserve"> čítá </w:t>
      </w:r>
      <w:r>
        <w:rPr>
          <w:color w:val="E115C0"/>
        </w:rPr>
        <w:t>17 miliard dolarů</w:t>
      </w:r>
      <w:r>
        <w:t xml:space="preserve">. Podle toho, co se </w:t>
      </w:r>
      <w:r>
        <w:rPr>
          <w:color w:val="00587F"/>
        </w:rPr>
        <w:t>my</w:t>
      </w:r>
      <w:r>
        <w:t xml:space="preserve"> a národ dozvídáme, nejsou </w:t>
      </w:r>
      <w:r>
        <w:rPr>
          <w:color w:val="E115C0"/>
        </w:rPr>
        <w:t>tyto peníze</w:t>
      </w:r>
      <w:r>
        <w:t xml:space="preserve"> příliš dobře využívány. </w:t>
      </w:r>
      <w:r>
        <w:rPr>
          <w:color w:val="0BC582"/>
        </w:rPr>
        <w:t xml:space="preserve">Jediným velmi významným příspěvkem, </w:t>
      </w:r>
      <w:r>
        <w:rPr>
          <w:color w:val="FEB8C8"/>
        </w:rPr>
        <w:t>kterým</w:t>
      </w:r>
      <w:r>
        <w:rPr>
          <w:color w:val="0BC582"/>
        </w:rPr>
        <w:t xml:space="preserve"> by </w:t>
      </w:r>
      <w:r>
        <w:rPr>
          <w:color w:val="9E8317"/>
        </w:rPr>
        <w:t>vláda</w:t>
      </w:r>
      <w:r>
        <w:rPr>
          <w:color w:val="0BC582"/>
        </w:rPr>
        <w:t xml:space="preserve"> nyní mohla pomoci </w:t>
      </w:r>
      <w:r>
        <w:rPr>
          <w:color w:val="01190F"/>
        </w:rPr>
        <w:t>chudým</w:t>
      </w:r>
      <w:r>
        <w:t xml:space="preserve">, je odstranit z </w:t>
      </w:r>
      <w:r>
        <w:rPr>
          <w:color w:val="847D81"/>
        </w:rPr>
        <w:t>jejich</w:t>
      </w:r>
      <w:r>
        <w:t xml:space="preserve"> sousedství hrozbu drog. </w:t>
      </w:r>
      <w:r>
        <w:rPr>
          <w:color w:val="58018B"/>
        </w:rPr>
        <w:t xml:space="preserve">Pokud jsou </w:t>
      </w:r>
      <w:r>
        <w:rPr>
          <w:color w:val="B70639"/>
        </w:rPr>
        <w:t>na to</w:t>
      </w:r>
      <w:r>
        <w:rPr>
          <w:color w:val="58018B"/>
        </w:rPr>
        <w:t xml:space="preserve"> třeba </w:t>
      </w:r>
      <w:r>
        <w:rPr>
          <w:color w:val="703B01"/>
        </w:rPr>
        <w:t>peníze</w:t>
      </w:r>
      <w:r>
        <w:rPr>
          <w:color w:val="58018B"/>
        </w:rPr>
        <w:t xml:space="preserve">, vezměte </w:t>
      </w:r>
      <w:r>
        <w:rPr>
          <w:color w:val="703B01"/>
        </w:rPr>
        <w:t>je</w:t>
      </w:r>
      <w:r>
        <w:rPr>
          <w:color w:val="58018B"/>
        </w:rPr>
        <w:t xml:space="preserve"> </w:t>
      </w:r>
      <w:r>
        <w:rPr>
          <w:color w:val="F7F1DF"/>
        </w:rPr>
        <w:t>z tohoto zdiskreditovaného federálního ministerstva</w:t>
      </w:r>
      <w:r>
        <w:t xml:space="preserve">. Avšak samozřejmě </w:t>
      </w:r>
      <w:r>
        <w:rPr>
          <w:color w:val="118B8A"/>
        </w:rPr>
        <w:t xml:space="preserve">že </w:t>
      </w:r>
      <w:r>
        <w:rPr>
          <w:color w:val="4AFEFA"/>
        </w:rPr>
        <w:t xml:space="preserve">demokraté, </w:t>
      </w:r>
      <w:r>
        <w:rPr>
          <w:color w:val="FCB164"/>
        </w:rPr>
        <w:t>kteří</w:t>
      </w:r>
      <w:r>
        <w:rPr>
          <w:color w:val="4AFEFA"/>
        </w:rPr>
        <w:t xml:space="preserve"> při slyšeních i v tisku </w:t>
      </w:r>
      <w:r>
        <w:rPr>
          <w:color w:val="796EE6"/>
        </w:rPr>
        <w:t>HUD</w:t>
      </w:r>
      <w:r>
        <w:rPr>
          <w:color w:val="4AFEFA"/>
        </w:rPr>
        <w:t xml:space="preserve"> pranýřují</w:t>
      </w:r>
      <w:r>
        <w:rPr>
          <w:color w:val="118B8A"/>
        </w:rPr>
        <w:t xml:space="preserve">, </w:t>
      </w:r>
      <w:r>
        <w:rPr>
          <w:color w:val="000D2C"/>
        </w:rPr>
        <w:t>takové řešení</w:t>
      </w:r>
      <w:r>
        <w:rPr>
          <w:color w:val="118B8A"/>
        </w:rPr>
        <w:t xml:space="preserve"> nepřipouštějí</w:t>
      </w:r>
      <w:r>
        <w:t xml:space="preserve">. </w:t>
      </w:r>
      <w:r>
        <w:rPr>
          <w:color w:val="118B8A"/>
        </w:rPr>
        <w:t>Místo toho</w:t>
      </w:r>
      <w:r>
        <w:t xml:space="preserve"> se ze všech sil snaží ochránit programy v samém srdci skandálů </w:t>
      </w:r>
      <w:r>
        <w:rPr>
          <w:color w:val="FB5514"/>
        </w:rPr>
        <w:t>kolem HUD</w:t>
      </w:r>
      <w:r>
        <w:t xml:space="preserve">. Tento měsíc ohlásil </w:t>
      </w:r>
      <w:r>
        <w:rPr>
          <w:color w:val="53495F"/>
        </w:rPr>
        <w:t xml:space="preserve">ministr </w:t>
      </w:r>
      <w:r>
        <w:rPr>
          <w:color w:val="F95475"/>
        </w:rPr>
        <w:t>HUD</w:t>
      </w:r>
      <w:r>
        <w:rPr>
          <w:color w:val="53495F"/>
        </w:rPr>
        <w:t xml:space="preserve"> Jack Kemp</w:t>
      </w:r>
      <w:r>
        <w:t xml:space="preserve"> řadu </w:t>
      </w:r>
      <w:r>
        <w:rPr>
          <w:color w:val="61FC03"/>
        </w:rPr>
        <w:t xml:space="preserve">navrhovaných reforem za účelem zlepšení řízení </w:t>
      </w:r>
      <w:r>
        <w:rPr>
          <w:color w:val="5D9608"/>
        </w:rPr>
        <w:t>HUD</w:t>
      </w:r>
      <w:r>
        <w:t xml:space="preserve">. Řada </w:t>
      </w:r>
      <w:r>
        <w:rPr>
          <w:color w:val="53495F"/>
        </w:rPr>
        <w:t>jeho</w:t>
      </w:r>
      <w:r>
        <w:t xml:space="preserve"> podnětů je bezpochyby cenná, ale ve skutečnosti pouze navrhuje, aby </w:t>
      </w:r>
      <w:r>
        <w:rPr>
          <w:color w:val="DE98FD"/>
        </w:rPr>
        <w:t>v zásadě chybné programy fungovaly o něco spravedlivěji a účinněji</w:t>
      </w:r>
      <w:r>
        <w:t xml:space="preserve">. Ani </w:t>
      </w:r>
      <w:r>
        <w:rPr>
          <w:color w:val="DE98FD"/>
        </w:rPr>
        <w:t>tak daleko</w:t>
      </w:r>
      <w:r>
        <w:t xml:space="preserve"> však </w:t>
      </w:r>
      <w:r>
        <w:rPr>
          <w:color w:val="98A088"/>
        </w:rPr>
        <w:t>Kongres</w:t>
      </w:r>
      <w:r>
        <w:t xml:space="preserve"> patrně nedojde. </w:t>
      </w:r>
      <w:r>
        <w:rPr>
          <w:color w:val="4F584E"/>
        </w:rPr>
        <w:t>Minulý týden</w:t>
      </w:r>
      <w:r>
        <w:t xml:space="preserve"> narazil </w:t>
      </w:r>
      <w:r>
        <w:rPr>
          <w:color w:val="53495F"/>
        </w:rPr>
        <w:t>ministr Kemp</w:t>
      </w:r>
      <w:r>
        <w:t xml:space="preserve"> na ostrou kritiku </w:t>
      </w:r>
      <w:r>
        <w:rPr>
          <w:color w:val="248AD0"/>
        </w:rPr>
        <w:t>členů sněmovního Bankovního výboru</w:t>
      </w:r>
      <w:r>
        <w:t xml:space="preserve">. Například byli zděšeni tím, že chce zaměřit větší část </w:t>
      </w:r>
      <w:r>
        <w:rPr>
          <w:color w:val="5C5300"/>
        </w:rPr>
        <w:t>Blokového grantu pro místní rozvoj (CDBG) s rozpočtem 3 miliard dolarů</w:t>
      </w:r>
      <w:r>
        <w:t xml:space="preserve"> do nízkopříjmových projektů a snížit na nulu </w:t>
      </w:r>
      <w:r>
        <w:rPr>
          <w:color w:val="9F6551"/>
        </w:rPr>
        <w:t xml:space="preserve">nechvalně známé "disponibilní" fondy, </w:t>
      </w:r>
      <w:r>
        <w:rPr>
          <w:color w:val="BCFEC6"/>
        </w:rPr>
        <w:t>které</w:t>
      </w:r>
      <w:r>
        <w:rPr>
          <w:color w:val="9F6551"/>
        </w:rPr>
        <w:t xml:space="preserve"> umožňovaly </w:t>
      </w:r>
      <w:r>
        <w:rPr>
          <w:color w:val="932C70"/>
        </w:rPr>
        <w:t xml:space="preserve">úředníkům </w:t>
      </w:r>
      <w:r>
        <w:rPr>
          <w:color w:val="2B1B04"/>
        </w:rPr>
        <w:t>HUD</w:t>
      </w:r>
      <w:r>
        <w:rPr>
          <w:color w:val="9F6551"/>
        </w:rPr>
        <w:t xml:space="preserve"> kormidlovat kontrakty směrem ke </w:t>
      </w:r>
      <w:r>
        <w:rPr>
          <w:color w:val="932C70"/>
        </w:rPr>
        <w:t>svým</w:t>
      </w:r>
      <w:r>
        <w:rPr>
          <w:color w:val="9F6551"/>
        </w:rPr>
        <w:t xml:space="preserve"> politickým kamarádíčkům</w:t>
      </w:r>
      <w:r>
        <w:t xml:space="preserve">. </w:t>
      </w:r>
      <w:r>
        <w:rPr>
          <w:color w:val="5C5300"/>
        </w:rPr>
        <w:t>Tyto granty na podporu rozvoje</w:t>
      </w:r>
      <w:r>
        <w:t xml:space="preserve"> obohacují především </w:t>
      </w:r>
      <w:r>
        <w:rPr>
          <w:color w:val="B5AFC4"/>
        </w:rPr>
        <w:t xml:space="preserve">developery, </w:t>
      </w:r>
      <w:r>
        <w:rPr>
          <w:color w:val="D4C67A"/>
        </w:rPr>
        <w:t>kteří</w:t>
      </w:r>
      <w:r>
        <w:rPr>
          <w:color w:val="B5AFC4"/>
        </w:rPr>
        <w:t xml:space="preserve"> chtějí stavět nákupní centra a garáže</w:t>
      </w:r>
      <w:r>
        <w:t xml:space="preserve">. Rovněž poskytují </w:t>
      </w:r>
      <w:r>
        <w:rPr>
          <w:color w:val="AE7AA1"/>
        </w:rPr>
        <w:t>kongresmanům</w:t>
      </w:r>
      <w:r>
        <w:t xml:space="preserve"> politickou zásluhu za získávání výhod, takže jsou oblíbené u takových členů </w:t>
      </w:r>
      <w:r>
        <w:rPr>
          <w:color w:val="98A088"/>
        </w:rPr>
        <w:t>Kongresu</w:t>
      </w:r>
      <w:r>
        <w:t xml:space="preserve">, jako je </w:t>
      </w:r>
      <w:r>
        <w:rPr>
          <w:color w:val="C2A393"/>
        </w:rPr>
        <w:t>Mary Rose Oakarová</w:t>
      </w:r>
      <w:r>
        <w:t xml:space="preserve">. </w:t>
      </w:r>
      <w:r>
        <w:rPr>
          <w:color w:val="C2A393"/>
        </w:rPr>
        <w:t xml:space="preserve">Poslankyně Oakarová, demokratka </w:t>
      </w:r>
      <w:r>
        <w:rPr>
          <w:color w:val="0232FD"/>
        </w:rPr>
        <w:t>z Clevelandu</w:t>
      </w:r>
      <w:r>
        <w:t xml:space="preserve">, chce získat grant ve výši 6.9 milionu dolarů, aby </w:t>
      </w:r>
      <w:r>
        <w:rPr>
          <w:color w:val="6A3A35"/>
        </w:rPr>
        <w:t>v Clevelandu</w:t>
      </w:r>
      <w:r>
        <w:rPr>
          <w:color w:val="BA6801"/>
        </w:rPr>
        <w:t xml:space="preserve"> mohla být postavena osmnáctipatrová Síň slávy rokenrolu</w:t>
      </w:r>
      <w:r>
        <w:t xml:space="preserve">. </w:t>
      </w:r>
      <w:r>
        <w:rPr>
          <w:color w:val="C2A393"/>
        </w:rPr>
        <w:t>Podle ní</w:t>
      </w:r>
      <w:r>
        <w:t xml:space="preserve"> </w:t>
      </w:r>
      <w:r>
        <w:rPr>
          <w:color w:val="BA6801"/>
        </w:rPr>
        <w:t>tak</w:t>
      </w:r>
      <w:r>
        <w:t xml:space="preserve"> vznikne 600 pracovních míst a </w:t>
      </w:r>
      <w:r>
        <w:rPr>
          <w:color w:val="168E5C"/>
        </w:rPr>
        <w:t>Cleveland</w:t>
      </w:r>
      <w:r>
        <w:t xml:space="preserve"> získá příjmy z turistického ruchu. </w:t>
      </w:r>
      <w:r>
        <w:rPr>
          <w:color w:val="FB5514"/>
        </w:rPr>
        <w:t>HUD</w:t>
      </w:r>
      <w:r>
        <w:t xml:space="preserve"> uvádí, že </w:t>
      </w:r>
      <w:r>
        <w:rPr>
          <w:color w:val="BA6801"/>
        </w:rPr>
        <w:t>tento projekt</w:t>
      </w:r>
      <w:r>
        <w:t xml:space="preserve"> nemá na podporu nárok, a </w:t>
      </w:r>
      <w:r>
        <w:rPr>
          <w:color w:val="53495F"/>
        </w:rPr>
        <w:t>ministr Kemp</w:t>
      </w:r>
      <w:r>
        <w:t xml:space="preserve"> říká, že peníze by měly přijít od rokenrolových hudebníků a hudebního průmyslu. </w:t>
      </w:r>
      <w:r>
        <w:rPr>
          <w:color w:val="16C0D0"/>
        </w:rPr>
        <w:t>Při slyšení</w:t>
      </w:r>
      <w:r>
        <w:t xml:space="preserve"> začala </w:t>
      </w:r>
      <w:r>
        <w:rPr>
          <w:color w:val="C2A393"/>
        </w:rPr>
        <w:t>poslankyně Oakarová</w:t>
      </w:r>
      <w:r>
        <w:t xml:space="preserve"> naříkat </w:t>
      </w:r>
      <w:r>
        <w:rPr>
          <w:color w:val="C62100"/>
        </w:rPr>
        <w:t xml:space="preserve">nad "vyumělkovanými nesmyslnými předpisy", </w:t>
      </w:r>
      <w:r>
        <w:rPr>
          <w:color w:val="014347"/>
        </w:rPr>
        <w:t>které</w:t>
      </w:r>
      <w:r>
        <w:rPr>
          <w:color w:val="C62100"/>
        </w:rPr>
        <w:t xml:space="preserve"> stojí </w:t>
      </w:r>
      <w:r>
        <w:rPr>
          <w:color w:val="233809"/>
        </w:rPr>
        <w:t>mezi ní</w:t>
      </w:r>
      <w:r>
        <w:rPr>
          <w:color w:val="C62100"/>
        </w:rPr>
        <w:t xml:space="preserve"> a "byty v centru </w:t>
      </w:r>
      <w:r>
        <w:rPr>
          <w:color w:val="42083B"/>
        </w:rPr>
        <w:t>Clevelandu</w:t>
      </w:r>
      <w:r>
        <w:t xml:space="preserve">". </w:t>
      </w:r>
      <w:r>
        <w:rPr>
          <w:color w:val="82785D"/>
        </w:rPr>
        <w:t>Poslanec Chalmers Wylie, republikán z Ohia</w:t>
      </w:r>
      <w:r>
        <w:t xml:space="preserve">, </w:t>
      </w:r>
      <w:r>
        <w:rPr>
          <w:color w:val="82785D"/>
        </w:rPr>
        <w:t>si</w:t>
      </w:r>
      <w:r>
        <w:t xml:space="preserve"> z tohoto případu tropil žerty: "</w:t>
      </w:r>
      <w:r>
        <w:rPr>
          <w:color w:val="82785D"/>
        </w:rPr>
        <w:t>Podle mě</w:t>
      </w:r>
      <w:r>
        <w:t xml:space="preserve"> </w:t>
      </w:r>
      <w:r>
        <w:rPr>
          <w:color w:val="023087"/>
        </w:rPr>
        <w:t>zde</w:t>
      </w:r>
      <w:r>
        <w:rPr>
          <w:color w:val="C2A393"/>
        </w:rPr>
        <w:t xml:space="preserve"> přítomná dáma</w:t>
      </w:r>
      <w:r>
        <w:t xml:space="preserve"> činí zásadní prohlášení. </w:t>
      </w:r>
      <w:r>
        <w:rPr>
          <w:color w:val="B7DAD2"/>
        </w:rPr>
        <w:t xml:space="preserve">Když </w:t>
      </w:r>
      <w:r>
        <w:rPr>
          <w:color w:val="196956"/>
        </w:rPr>
        <w:t xml:space="preserve">člen </w:t>
      </w:r>
      <w:r>
        <w:rPr>
          <w:color w:val="8C41BB"/>
        </w:rPr>
        <w:t>Kongresu</w:t>
      </w:r>
      <w:r>
        <w:rPr>
          <w:color w:val="B7DAD2"/>
        </w:rPr>
        <w:t xml:space="preserve"> vykřikuje </w:t>
      </w:r>
      <w:r>
        <w:rPr>
          <w:color w:val="ECEDFE"/>
        </w:rPr>
        <w:t xml:space="preserve">o projektu ve </w:t>
      </w:r>
      <w:r>
        <w:rPr>
          <w:color w:val="2B2D32"/>
        </w:rPr>
        <w:t>svém</w:t>
      </w:r>
      <w:r>
        <w:rPr>
          <w:color w:val="ECEDFE"/>
        </w:rPr>
        <w:t xml:space="preserve"> volebním okresu</w:t>
      </w:r>
      <w:r>
        <w:rPr>
          <w:color w:val="B7DAD2"/>
        </w:rPr>
        <w:t xml:space="preserve">, že je </w:t>
      </w:r>
      <w:r>
        <w:rPr>
          <w:color w:val="ECEDFE"/>
        </w:rPr>
        <w:t>na něm</w:t>
      </w:r>
      <w:r>
        <w:rPr>
          <w:color w:val="B7DAD2"/>
        </w:rPr>
        <w:t xml:space="preserve"> něco špatně</w:t>
      </w:r>
      <w:r>
        <w:t xml:space="preserve">, považuji </w:t>
      </w:r>
      <w:r>
        <w:rPr>
          <w:color w:val="B7DAD2"/>
        </w:rPr>
        <w:t>to</w:t>
      </w:r>
      <w:r>
        <w:t xml:space="preserve"> za krajně nešťastné." Jsme </w:t>
      </w:r>
      <w:r>
        <w:rPr>
          <w:color w:val="00587F"/>
        </w:rPr>
        <w:t>si</w:t>
      </w:r>
      <w:r>
        <w:t xml:space="preserve"> jisti, že rozdíl mezi tím, co dělají </w:t>
      </w:r>
      <w:r>
        <w:rPr>
          <w:color w:val="FB5514"/>
        </w:rPr>
        <w:t>s HUD</w:t>
      </w:r>
      <w:r>
        <w:t xml:space="preserve"> republikánští poradci, a tím, co chtějí udělat </w:t>
      </w:r>
      <w:r>
        <w:rPr>
          <w:color w:val="FB5514"/>
        </w:rPr>
        <w:t>s HUD</w:t>
      </w:r>
      <w:r>
        <w:t xml:space="preserve"> tyto dámy a pánové, dokáže vysvětlit </w:t>
      </w:r>
      <w:r>
        <w:rPr>
          <w:color w:val="94C661"/>
        </w:rPr>
        <w:t>nějaký teolog</w:t>
      </w:r>
      <w:r>
        <w:t xml:space="preserve">. Podle </w:t>
      </w:r>
      <w:r>
        <w:rPr>
          <w:color w:val="00587F"/>
        </w:rPr>
        <w:t>našeho</w:t>
      </w:r>
      <w:r>
        <w:t xml:space="preserve"> názoru patrně není možno na základě stávajícího postoje </w:t>
      </w:r>
      <w:r>
        <w:rPr>
          <w:color w:val="98A088"/>
        </w:rPr>
        <w:t>Kongresu</w:t>
      </w:r>
      <w:r>
        <w:t xml:space="preserve"> </w:t>
      </w:r>
      <w:r>
        <w:rPr>
          <w:color w:val="FB5514"/>
        </w:rPr>
        <w:t>k HUD</w:t>
      </w:r>
      <w:r>
        <w:t xml:space="preserve"> tuto sféru zreformovat. </w:t>
      </w:r>
      <w:r>
        <w:rPr>
          <w:color w:val="F8907D"/>
        </w:rPr>
        <w:t>Federální vláda</w:t>
      </w:r>
      <w:r>
        <w:rPr>
          <w:color w:val="895E6B"/>
        </w:rPr>
        <w:t xml:space="preserve"> již více než 50 let zkouší různé cesty, jak zajistit bydlení chudým a jak oživit města</w:t>
      </w:r>
      <w:r>
        <w:t xml:space="preserve">. </w:t>
      </w:r>
      <w:r>
        <w:rPr>
          <w:color w:val="895E6B"/>
        </w:rPr>
        <w:t>V tomto procesu</w:t>
      </w:r>
      <w:r>
        <w:t xml:space="preserve"> vyplýtvalo </w:t>
      </w:r>
      <w:r>
        <w:rPr>
          <w:color w:val="FB5514"/>
        </w:rPr>
        <w:t>HUD</w:t>
      </w:r>
      <w:r>
        <w:t xml:space="preserve"> nesčetné miliardy, vybudovalo slumy a povzbudilo šíření korupce. Většina výdajů </w:t>
      </w:r>
      <w:r>
        <w:rPr>
          <w:color w:val="FB5514"/>
        </w:rPr>
        <w:t>HUD</w:t>
      </w:r>
      <w:r>
        <w:t xml:space="preserve"> jsou ve skutečnosti </w:t>
      </w:r>
      <w:r>
        <w:rPr>
          <w:color w:val="788E95"/>
        </w:rPr>
        <w:t>přestrojené příspěvky pro developery či střední vrstvy obyvatel</w:t>
      </w:r>
      <w:r>
        <w:t xml:space="preserve">. Patří </w:t>
      </w:r>
      <w:r>
        <w:rPr>
          <w:color w:val="788E95"/>
        </w:rPr>
        <w:t>sem</w:t>
      </w:r>
      <w:r>
        <w:t xml:space="preserve"> i fondy </w:t>
      </w:r>
      <w:r>
        <w:rPr>
          <w:color w:val="5C5300"/>
        </w:rPr>
        <w:t>CDBG</w:t>
      </w:r>
      <w:r>
        <w:t xml:space="preserve"> a </w:t>
      </w:r>
      <w:r>
        <w:rPr>
          <w:color w:val="FB6AB8"/>
        </w:rPr>
        <w:t xml:space="preserve">Federální úřad pro bytovou výstavbu, </w:t>
      </w:r>
      <w:r>
        <w:rPr>
          <w:color w:val="576094"/>
        </w:rPr>
        <w:t>který</w:t>
      </w:r>
      <w:r>
        <w:rPr>
          <w:color w:val="FB6AB8"/>
        </w:rPr>
        <w:t xml:space="preserve"> půjčuje peníze na hypotéky na soukromé domy a </w:t>
      </w:r>
      <w:r>
        <w:rPr>
          <w:color w:val="576094"/>
        </w:rPr>
        <w:t>o němž</w:t>
      </w:r>
      <w:r>
        <w:rPr>
          <w:color w:val="FB6AB8"/>
        </w:rPr>
        <w:t xml:space="preserve"> se právě zjistilo, že je v mínusu 4 miliard dolarů</w:t>
      </w:r>
      <w:r>
        <w:t xml:space="preserve">. Prodej úvěrového portfolia </w:t>
      </w:r>
      <w:r>
        <w:rPr>
          <w:color w:val="FB6AB8"/>
        </w:rPr>
        <w:t>Federálního úřadu pro bytovou výstavbu</w:t>
      </w:r>
      <w:r>
        <w:t xml:space="preserve"> nejvyšší nabídce by ušetřil daňovým poplatníkům nesčetné miliardy z budoucích ztrát. Některé peníze </w:t>
      </w:r>
      <w:r>
        <w:rPr>
          <w:color w:val="FB5514"/>
        </w:rPr>
        <w:t>z HUD</w:t>
      </w:r>
      <w:r>
        <w:t xml:space="preserve"> skutečně dotečou k chudým a zrušení zprostředkovatelů bydlení by uvolnilo více peněz </w:t>
      </w:r>
      <w:r>
        <w:rPr>
          <w:color w:val="DB1474"/>
        </w:rPr>
        <w:t>pro nájemce bytů postavených z veřejných peněz</w:t>
      </w:r>
      <w:r>
        <w:t xml:space="preserve">, aby mohli spravovat, dokonce i vlastnit, </w:t>
      </w:r>
      <w:r>
        <w:rPr>
          <w:color w:val="DB1474"/>
        </w:rPr>
        <w:t>své</w:t>
      </w:r>
      <w:r>
        <w:t xml:space="preserve"> bytové jednotky. Zbytek peněz by měl být využit na odstranění drog ze sousedních čtvrtí. Konkurenční gangy přeměnily města v bojové zóny. Dokonce i </w:t>
      </w:r>
      <w:r>
        <w:rPr>
          <w:color w:val="8489AE"/>
        </w:rPr>
        <w:t>příměstská čtvrť Prince George's County ve státě Maryland</w:t>
      </w:r>
      <w:r>
        <w:t xml:space="preserve"> </w:t>
      </w:r>
      <w:r>
        <w:rPr>
          <w:color w:val="4F584E"/>
        </w:rPr>
        <w:t>minulý týden</w:t>
      </w:r>
      <w:r>
        <w:t xml:space="preserve"> ohlásila, že letos </w:t>
      </w:r>
      <w:r>
        <w:rPr>
          <w:color w:val="8489AE"/>
        </w:rPr>
        <w:t>v této oblasti</w:t>
      </w:r>
      <w:r>
        <w:t xml:space="preserve"> došlo </w:t>
      </w:r>
      <w:r>
        <w:rPr>
          <w:color w:val="860E04"/>
        </w:rPr>
        <w:t>k rekordním 96 vraždám</w:t>
      </w:r>
      <w:r>
        <w:t xml:space="preserve">, přičemž většina </w:t>
      </w:r>
      <w:r>
        <w:rPr>
          <w:color w:val="860E04"/>
        </w:rPr>
        <w:t>z nich</w:t>
      </w:r>
      <w:r>
        <w:t xml:space="preserve"> souvisela s drogami. Oběťmi se často stávají nevinní přihlížející. V přestřelce v drogové bitce v Miami byl zastřelen muž na invalidním vozíku. Drogový dealer v Brooklynu použil jako štít tříletého chlapce. Slušný život v centrech měst nebude obnoven, </w:t>
      </w:r>
      <w:r>
        <w:rPr>
          <w:color w:val="FBC206"/>
        </w:rPr>
        <w:t xml:space="preserve">dokud </w:t>
      </w:r>
      <w:r>
        <w:rPr>
          <w:color w:val="6EAB9B"/>
        </w:rPr>
        <w:t>si</w:t>
      </w:r>
      <w:r>
        <w:rPr>
          <w:color w:val="FBC206"/>
        </w:rPr>
        <w:t xml:space="preserve"> </w:t>
      </w:r>
      <w:r>
        <w:rPr>
          <w:color w:val="6EAB9B"/>
        </w:rPr>
        <w:t>vláda</w:t>
      </w:r>
      <w:r>
        <w:rPr>
          <w:color w:val="FBC206"/>
        </w:rPr>
        <w:t xml:space="preserve"> nevymůže zpět ulice od drogových gangů</w:t>
      </w:r>
      <w:r>
        <w:t xml:space="preserve">. </w:t>
      </w:r>
      <w:r>
        <w:rPr>
          <w:color w:val="FBC206"/>
        </w:rPr>
        <w:t>Do té doby</w:t>
      </w:r>
      <w:r>
        <w:t xml:space="preserve"> budou miliardy dolarů investované </w:t>
      </w:r>
      <w:r>
        <w:rPr>
          <w:color w:val="FB5514"/>
        </w:rPr>
        <w:t>ze strany HUD</w:t>
      </w:r>
      <w:r>
        <w:t xml:space="preserve"> do bydlení v centrech měst jednoduše vyplýtvané. Stále není jasné, zda chce </w:t>
      </w:r>
      <w:r>
        <w:rPr>
          <w:color w:val="53495F"/>
        </w:rPr>
        <w:t>ministr Kemp</w:t>
      </w:r>
      <w:r>
        <w:t xml:space="preserve"> provést generální opravu mechanismu </w:t>
      </w:r>
      <w:r>
        <w:rPr>
          <w:color w:val="FB5514"/>
        </w:rPr>
        <w:t>HUD</w:t>
      </w:r>
      <w:r>
        <w:t xml:space="preserve">, nebo pouze sem tam utáhnout pár šroubků. </w:t>
      </w:r>
      <w:r>
        <w:rPr>
          <w:color w:val="F2CDFE"/>
        </w:rPr>
        <w:t>On</w:t>
      </w:r>
      <w:r>
        <w:rPr>
          <w:color w:val="645341"/>
        </w:rPr>
        <w:t xml:space="preserve"> se však bezesporu domnívá, že záchrana je možná</w:t>
      </w:r>
      <w:r>
        <w:t xml:space="preserve">. </w:t>
      </w:r>
      <w:r>
        <w:rPr>
          <w:color w:val="760035"/>
        </w:rPr>
        <w:t xml:space="preserve">Vzhledem k pokrytectví, </w:t>
      </w:r>
      <w:r>
        <w:rPr>
          <w:color w:val="647A41"/>
        </w:rPr>
        <w:t>s nímž</w:t>
      </w:r>
      <w:r>
        <w:rPr>
          <w:color w:val="760035"/>
        </w:rPr>
        <w:t xml:space="preserve"> </w:t>
      </w:r>
      <w:r>
        <w:rPr>
          <w:color w:val="496E76"/>
        </w:rPr>
        <w:t>Kongres</w:t>
      </w:r>
      <w:r>
        <w:rPr>
          <w:color w:val="760035"/>
        </w:rPr>
        <w:t xml:space="preserve"> řeší skandály </w:t>
      </w:r>
      <w:r>
        <w:rPr>
          <w:color w:val="E3F894"/>
        </w:rPr>
        <w:t>kolem HUD</w:t>
      </w:r>
      <w:r>
        <w:t xml:space="preserve">, </w:t>
      </w:r>
      <w:r>
        <w:rPr>
          <w:color w:val="645341"/>
        </w:rPr>
        <w:t>s tím</w:t>
      </w:r>
      <w:r>
        <w:t xml:space="preserve"> nesouhlasíme. Nadešel čas rozbít </w:t>
      </w:r>
      <w:r>
        <w:rPr>
          <w:color w:val="F9D7CD"/>
        </w:rPr>
        <w:t xml:space="preserve">politicky zamořený stroj na utrácení peněz, </w:t>
      </w:r>
      <w:r>
        <w:rPr>
          <w:color w:val="876128"/>
        </w:rPr>
        <w:t>kterým</w:t>
      </w:r>
      <w:r>
        <w:rPr>
          <w:color w:val="F9D7CD"/>
        </w:rPr>
        <w:t xml:space="preserve"> se </w:t>
      </w:r>
      <w:r>
        <w:rPr>
          <w:color w:val="A1A711"/>
        </w:rPr>
        <w:t>HUD</w:t>
      </w:r>
      <w:r>
        <w:rPr>
          <w:color w:val="F9D7CD"/>
        </w:rPr>
        <w:t xml:space="preserve"> stalo</w:t>
      </w:r>
      <w:r>
        <w:t xml:space="preserve">, a přesměrovat zdroje </w:t>
      </w:r>
      <w:r>
        <w:rPr>
          <w:color w:val="FEFB0A"/>
        </w:rPr>
        <w:t>do války proti drogám</w:t>
      </w:r>
      <w:r>
        <w:t>.</w:t>
      </w:r>
    </w:p>
    <w:p>
      <w:r>
        <w:rPr>
          <w:b/>
        </w:rPr>
        <w:t>Document number 1550</w:t>
      </w:r>
    </w:p>
    <w:p>
      <w:r>
        <w:rPr>
          <w:b/>
        </w:rPr>
        <w:t>Document identifier: wsj1848-001</w:t>
      </w:r>
    </w:p>
    <w:p>
      <w:r>
        <w:rPr>
          <w:color w:val="310106"/>
        </w:rPr>
        <w:t>Randy Delchamps</w:t>
      </w:r>
      <w:r>
        <w:t xml:space="preserve"> byl jmenován </w:t>
      </w:r>
      <w:r>
        <w:rPr>
          <w:color w:val="04640D"/>
        </w:rPr>
        <w:t xml:space="preserve">předsedou představenstva a generálním ředitelem </w:t>
      </w:r>
      <w:r>
        <w:rPr>
          <w:color w:val="FEFB0A"/>
        </w:rPr>
        <w:t>tohoto řetězce obchodů s potravinami</w:t>
      </w:r>
      <w:r>
        <w:t xml:space="preserve">. </w:t>
      </w:r>
      <w:r>
        <w:rPr>
          <w:color w:val="310106"/>
        </w:rPr>
        <w:t>46 letý Delchamps</w:t>
      </w:r>
      <w:r>
        <w:t xml:space="preserve"> nahradí </w:t>
      </w:r>
      <w:r>
        <w:rPr>
          <w:color w:val="04640D"/>
        </w:rPr>
        <w:t>ve funkci</w:t>
      </w:r>
      <w:r>
        <w:t xml:space="preserve"> </w:t>
      </w:r>
      <w:r>
        <w:rPr>
          <w:color w:val="FB5514"/>
        </w:rPr>
        <w:t xml:space="preserve">A. F. Delchampse jr., </w:t>
      </w:r>
      <w:r>
        <w:rPr>
          <w:color w:val="E115C0"/>
        </w:rPr>
        <w:t>který</w:t>
      </w:r>
      <w:r>
        <w:rPr>
          <w:color w:val="FB5514"/>
        </w:rPr>
        <w:t xml:space="preserve"> v neděli ve věku 58 let zahynul při letecké havárii</w:t>
      </w:r>
      <w:r>
        <w:t xml:space="preserve">. </w:t>
      </w:r>
      <w:r>
        <w:rPr>
          <w:color w:val="310106"/>
        </w:rPr>
        <w:t>Randy Delchamps</w:t>
      </w:r>
      <w:r>
        <w:t xml:space="preserve"> bude i nadále zastávat funkci prezidenta </w:t>
      </w:r>
      <w:r>
        <w:rPr>
          <w:color w:val="00587F"/>
        </w:rPr>
        <w:t>společnosti</w:t>
      </w:r>
      <w:r>
        <w:t>.</w:t>
      </w:r>
    </w:p>
    <w:p>
      <w:r>
        <w:rPr>
          <w:b/>
        </w:rPr>
        <w:t>Document number 1551</w:t>
      </w:r>
    </w:p>
    <w:p>
      <w:r>
        <w:rPr>
          <w:b/>
        </w:rPr>
        <w:t>Document identifier: wsj1849-001</w:t>
      </w:r>
    </w:p>
    <w:p>
      <w:r>
        <w:rPr>
          <w:color w:val="310106"/>
        </w:rPr>
        <w:t>Přírodní výbuchy a především zemětřesení</w:t>
      </w:r>
      <w:r>
        <w:t xml:space="preserve">, nejsou jen hrozivou skutečností jako takovou, ale rovněž </w:t>
      </w:r>
      <w:r>
        <w:rPr>
          <w:color w:val="04640D"/>
        </w:rPr>
        <w:t xml:space="preserve">symboly, </w:t>
      </w:r>
      <w:r>
        <w:rPr>
          <w:color w:val="FEFB0A"/>
        </w:rPr>
        <w:t>jejichž prostřednictvím</w:t>
      </w:r>
      <w:r>
        <w:rPr>
          <w:color w:val="04640D"/>
        </w:rPr>
        <w:t xml:space="preserve"> lze vykládat stav společnosti</w:t>
      </w:r>
      <w:r>
        <w:t xml:space="preserve">. Hromada trosek </w:t>
      </w:r>
      <w:r>
        <w:rPr>
          <w:color w:val="FB5514"/>
        </w:rPr>
        <w:t>po loňském zemětřesení v Arménii</w:t>
      </w:r>
      <w:r>
        <w:t xml:space="preserve"> doslova odhalila </w:t>
      </w:r>
      <w:r>
        <w:rPr>
          <w:color w:val="E115C0"/>
        </w:rPr>
        <w:t xml:space="preserve">město, </w:t>
      </w:r>
      <w:r>
        <w:rPr>
          <w:color w:val="00587F"/>
        </w:rPr>
        <w:t>jehož</w:t>
      </w:r>
      <w:r>
        <w:rPr>
          <w:color w:val="E115C0"/>
        </w:rPr>
        <w:t xml:space="preserve"> rozsáhlejší konstrukce byly postaveny z písku</w:t>
      </w:r>
      <w:r>
        <w:t xml:space="preserve">. Závažnost </w:t>
      </w:r>
      <w:r>
        <w:rPr>
          <w:color w:val="FB5514"/>
        </w:rPr>
        <w:t>neštěstí</w:t>
      </w:r>
      <w:r>
        <w:t xml:space="preserve"> pramení z dlouholetého překrucování zákonů a z lhostejnosti byrokratického systému. Po zemětřesení jižně od San Francisca se nabízí rozsáhlejší paralela, a sice se stavem </w:t>
      </w:r>
      <w:r>
        <w:rPr>
          <w:color w:val="0BC582"/>
        </w:rPr>
        <w:t>americké ekonomiky</w:t>
      </w:r>
      <w:r>
        <w:t xml:space="preserve">. Byly záchvěvy na burze v pátek 13. října předzvěstí větší zranitelnosti, mnohem větších otřesů? Jsou inženýrství a architektura </w:t>
      </w:r>
      <w:r>
        <w:rPr>
          <w:color w:val="0BC582"/>
        </w:rPr>
        <w:t>ekonomiky</w:t>
      </w:r>
      <w:r>
        <w:t xml:space="preserve"> tak zranitelné jako oblouky mostu Bay Bridge? Děsivá samolibost </w:t>
      </w:r>
      <w:r>
        <w:rPr>
          <w:color w:val="FEB8C8"/>
        </w:rPr>
        <w:t>Reaganovy</w:t>
      </w:r>
      <w:r>
        <w:t xml:space="preserve"> a Bushovy éry vyplodila panglosiánské chvalozpěvy o současném dokonalém stavu amerických ekonomických a sociálních poměrů. </w:t>
      </w:r>
      <w:r>
        <w:rPr>
          <w:color w:val="9E8317"/>
        </w:rPr>
        <w:t>Licencovaný vládní intelektuál Francis Fukuyama</w:t>
      </w:r>
      <w:r>
        <w:t xml:space="preserve"> nedávno v časopise The National Interest uvedl, </w:t>
      </w:r>
      <w:r>
        <w:rPr>
          <w:color w:val="01190F"/>
        </w:rPr>
        <w:t xml:space="preserve">že </w:t>
      </w:r>
      <w:r>
        <w:rPr>
          <w:color w:val="847D81"/>
        </w:rPr>
        <w:t>historie</w:t>
      </w:r>
      <w:r>
        <w:rPr>
          <w:color w:val="01190F"/>
        </w:rPr>
        <w:t xml:space="preserve"> je takzvaně na konci, neboť běh vývoje lidstva nyní dosáhl vrcholu ve velkolepé tečce v podobě americké civilizace</w:t>
      </w:r>
      <w:r>
        <w:t xml:space="preserve">. </w:t>
      </w:r>
      <w:r>
        <w:rPr>
          <w:color w:val="9E8317"/>
        </w:rPr>
        <w:t>Jeho</w:t>
      </w:r>
      <w:r>
        <w:t xml:space="preserve"> zjištění byla brána vážně. My jsme však ve skutečnosti svědky pokračujícího úpadku politické ekonomiky kapitalismu: nejedná se tolik o konec </w:t>
      </w:r>
      <w:r>
        <w:rPr>
          <w:color w:val="58018B"/>
        </w:rPr>
        <w:t>historie</w:t>
      </w:r>
      <w:r>
        <w:t xml:space="preserve">, ale spíš o historii konce. Finančním ekvivalentem </w:t>
      </w:r>
      <w:r>
        <w:rPr>
          <w:color w:val="B70639"/>
        </w:rPr>
        <w:t xml:space="preserve">písku, </w:t>
      </w:r>
      <w:r>
        <w:rPr>
          <w:color w:val="703B01"/>
        </w:rPr>
        <w:t>který</w:t>
      </w:r>
      <w:r>
        <w:rPr>
          <w:color w:val="B70639"/>
        </w:rPr>
        <w:t xml:space="preserve"> použili arménští dodavatelé</w:t>
      </w:r>
      <w:r>
        <w:t xml:space="preserve">, jsou </w:t>
      </w:r>
      <w:r>
        <w:rPr>
          <w:color w:val="F7F1DF"/>
        </w:rPr>
        <w:t>rizikové obligace</w:t>
      </w:r>
      <w:r>
        <w:t xml:space="preserve"> a </w:t>
      </w:r>
      <w:r>
        <w:rPr>
          <w:color w:val="F7F1DF"/>
        </w:rPr>
        <w:t>s nimi</w:t>
      </w:r>
      <w:r>
        <w:t xml:space="preserve"> spojené vyspekulované odkupy. </w:t>
      </w:r>
      <w:r>
        <w:rPr>
          <w:color w:val="118B8A"/>
        </w:rPr>
        <w:t>Stavitelům</w:t>
      </w:r>
      <w:r>
        <w:t xml:space="preserve"> projde použití písku a finančníci sáhnou po rizikových obligacích, když </w:t>
      </w:r>
      <w:r>
        <w:rPr>
          <w:color w:val="4AFEFA"/>
        </w:rPr>
        <w:t>společnost</w:t>
      </w:r>
      <w:r>
        <w:t xml:space="preserve"> rozhodne, i nevyhnutelně, </w:t>
      </w:r>
      <w:r>
        <w:rPr>
          <w:color w:val="FCB164"/>
        </w:rPr>
        <w:t>že přimhouřit oči je v pořádku</w:t>
      </w:r>
      <w:r>
        <w:t xml:space="preserve">. </w:t>
      </w:r>
      <w:r>
        <w:rPr>
          <w:color w:val="796EE6"/>
        </w:rPr>
        <w:t xml:space="preserve">Na začátku </w:t>
      </w:r>
      <w:r>
        <w:rPr>
          <w:color w:val="000D2C"/>
        </w:rPr>
        <w:t>80. let</w:t>
      </w:r>
      <w:r>
        <w:t xml:space="preserve"> bylo </w:t>
      </w:r>
      <w:r>
        <w:rPr>
          <w:color w:val="53495F"/>
        </w:rPr>
        <w:t>pro americké kapitalisty</w:t>
      </w:r>
      <w:r>
        <w:t xml:space="preserve"> postačujícím důvodem k přijímání rizikových obligací přimhouření oka. </w:t>
      </w:r>
      <w:r>
        <w:rPr>
          <w:color w:val="796EE6"/>
        </w:rPr>
        <w:t>V té době</w:t>
      </w:r>
      <w:r>
        <w:t xml:space="preserve"> shledali velice malou míru zisku z nefinanční investice společnosti. Vládní statistika vlastně ukázala, že míra zisku - čisté zisky před zdaněním vydělené akciovým kapitálem - dosáhla vrcholu v roce 1965 ve výši 17.2 %. Shodný výpočet odhalil </w:t>
      </w:r>
      <w:r>
        <w:rPr>
          <w:color w:val="F95475"/>
        </w:rPr>
        <w:t>v hospodářsky nevýhodném roce 1982</w:t>
      </w:r>
      <w:r>
        <w:t xml:space="preserve"> </w:t>
      </w:r>
      <w:r>
        <w:rPr>
          <w:color w:val="61FC03"/>
        </w:rPr>
        <w:t>redukci míry zisku na 4.6 %</w:t>
      </w:r>
      <w:r>
        <w:t xml:space="preserve"> a </w:t>
      </w:r>
      <w:r>
        <w:rPr>
          <w:color w:val="5D9608"/>
        </w:rPr>
        <w:t xml:space="preserve">údajný zázrak, </w:t>
      </w:r>
      <w:r>
        <w:rPr>
          <w:color w:val="DE98FD"/>
        </w:rPr>
        <w:t>který</w:t>
      </w:r>
      <w:r>
        <w:rPr>
          <w:color w:val="5D9608"/>
        </w:rPr>
        <w:t xml:space="preserve"> následoval</w:t>
      </w:r>
      <w:r>
        <w:t xml:space="preserve">, zaznamenal nárůst míry zisku pouze na 8.1 % v roce 1986 a na 8 % </w:t>
      </w:r>
      <w:r>
        <w:rPr>
          <w:color w:val="98A088"/>
        </w:rPr>
        <w:t>v roce 1987</w:t>
      </w:r>
      <w:r>
        <w:t xml:space="preserve">. </w:t>
      </w:r>
      <w:r>
        <w:rPr>
          <w:color w:val="61FC03"/>
        </w:rPr>
        <w:t>V souladu s poklesem míry zisku</w:t>
      </w:r>
      <w:r>
        <w:t xml:space="preserve"> došlo - </w:t>
      </w:r>
      <w:r>
        <w:rPr>
          <w:color w:val="796EE6"/>
        </w:rPr>
        <w:t xml:space="preserve">na začátku </w:t>
      </w:r>
      <w:r>
        <w:rPr>
          <w:color w:val="000D2C"/>
        </w:rPr>
        <w:t>80. let</w:t>
      </w:r>
      <w:r>
        <w:t xml:space="preserve"> - ke snížení čísla vypočítaného tak, že se vydělí tržní hodnota </w:t>
      </w:r>
      <w:r>
        <w:rPr>
          <w:color w:val="4F584E"/>
        </w:rPr>
        <w:t>společností</w:t>
      </w:r>
      <w:r>
        <w:t xml:space="preserve"> náklady na reprodukci </w:t>
      </w:r>
      <w:r>
        <w:rPr>
          <w:color w:val="4F584E"/>
        </w:rPr>
        <w:t>jejich</w:t>
      </w:r>
      <w:r>
        <w:t xml:space="preserve"> aktiv, jde o známý poměr Q spojovaný s profesorem Jamesem Tobinem. Teoreticky by hodnota připisovaná </w:t>
      </w:r>
      <w:r>
        <w:rPr>
          <w:color w:val="248AD0"/>
        </w:rPr>
        <w:t>společnosti</w:t>
      </w:r>
      <w:r>
        <w:t xml:space="preserve"> </w:t>
      </w:r>
      <w:r>
        <w:rPr>
          <w:color w:val="5C5300"/>
        </w:rPr>
        <w:t>trhem</w:t>
      </w:r>
      <w:r>
        <w:t xml:space="preserve"> a náklady na reprodukci </w:t>
      </w:r>
      <w:r>
        <w:rPr>
          <w:color w:val="248AD0"/>
        </w:rPr>
        <w:t>jejích</w:t>
      </w:r>
      <w:r>
        <w:t xml:space="preserve"> aktiv měly představovat stejné hodnoty. Jenže </w:t>
      </w:r>
      <w:r>
        <w:rPr>
          <w:color w:val="5C5300"/>
        </w:rPr>
        <w:t>trh</w:t>
      </w:r>
      <w:r>
        <w:t xml:space="preserve"> samozřejmě může rozhodnout, </w:t>
      </w:r>
      <w:r>
        <w:rPr>
          <w:color w:val="9F6551"/>
        </w:rPr>
        <w:t xml:space="preserve">že základní jmění </w:t>
      </w:r>
      <w:r>
        <w:rPr>
          <w:color w:val="BCFEC6"/>
        </w:rPr>
        <w:t>společnosti</w:t>
      </w:r>
      <w:r>
        <w:rPr>
          <w:color w:val="9F6551"/>
        </w:rPr>
        <w:t xml:space="preserve"> - </w:t>
      </w:r>
      <w:r>
        <w:rPr>
          <w:color w:val="BCFEC6"/>
        </w:rPr>
        <w:t>její</w:t>
      </w:r>
      <w:r>
        <w:rPr>
          <w:color w:val="9F6551"/>
        </w:rPr>
        <w:t xml:space="preserve"> aktiva - nic neznamená, pokud společnost nevykazuje zisky</w:t>
      </w:r>
      <w:r>
        <w:t xml:space="preserve">. A přesně </w:t>
      </w:r>
      <w:r>
        <w:rPr>
          <w:color w:val="9F6551"/>
        </w:rPr>
        <w:t>tak</w:t>
      </w:r>
      <w:r>
        <w:t xml:space="preserve"> se </w:t>
      </w:r>
      <w:r>
        <w:rPr>
          <w:color w:val="5C5300"/>
        </w:rPr>
        <w:t>trh</w:t>
      </w:r>
      <w:r>
        <w:t xml:space="preserve"> skutečně rozhodl. </w:t>
      </w:r>
      <w:r>
        <w:rPr>
          <w:color w:val="932C70"/>
        </w:rPr>
        <w:t>Do roku 1982</w:t>
      </w:r>
      <w:r>
        <w:rPr>
          <w:color w:val="2B1B04"/>
        </w:rPr>
        <w:t xml:space="preserve"> byl poměr 43.5 %</w:t>
      </w:r>
      <w:r>
        <w:rPr>
          <w:color w:val="B5AFC4"/>
        </w:rPr>
        <w:t xml:space="preserve">, </w:t>
      </w:r>
      <w:r>
        <w:rPr>
          <w:color w:val="2B1B04"/>
        </w:rPr>
        <w:t>což</w:t>
      </w:r>
      <w:r>
        <w:rPr>
          <w:color w:val="B5AFC4"/>
        </w:rPr>
        <w:t xml:space="preserve"> znamená, že </w:t>
      </w:r>
      <w:r>
        <w:rPr>
          <w:color w:val="D4C67A"/>
        </w:rPr>
        <w:t>trh</w:t>
      </w:r>
      <w:r>
        <w:rPr>
          <w:color w:val="B5AFC4"/>
        </w:rPr>
        <w:t xml:space="preserve"> ohodnotil jedním dolarem průměrná aktiva společnosti o výši 43 centů</w:t>
      </w:r>
      <w:r>
        <w:t xml:space="preserve">. Na základě dějin kapitalismu </w:t>
      </w:r>
      <w:r>
        <w:rPr>
          <w:color w:val="B5AFC4"/>
        </w:rPr>
        <w:t>to</w:t>
      </w:r>
      <w:r>
        <w:t xml:space="preserve"> můžeme považovat za poctivou sázku, protože je-li třeba jen 43 centů za účelem koupě dolarové hodnoty základního jmění společnosti, pohotový podnikatel nepřimhouří oči. </w:t>
      </w:r>
      <w:r>
        <w:rPr>
          <w:color w:val="AE7AA1"/>
        </w:rPr>
        <w:t>Podnikatel</w:t>
      </w:r>
      <w:r>
        <w:rPr>
          <w:color w:val="C2A393"/>
        </w:rPr>
        <w:t xml:space="preserve"> předpokládá, </w:t>
      </w:r>
      <w:r>
        <w:rPr>
          <w:color w:val="0232FD"/>
        </w:rPr>
        <w:t xml:space="preserve">že základní míra ziskovosti bude stoupat a že </w:t>
      </w:r>
      <w:r>
        <w:rPr>
          <w:color w:val="6A3A35"/>
        </w:rPr>
        <w:t xml:space="preserve">základní jmění, </w:t>
      </w:r>
      <w:r>
        <w:rPr>
          <w:color w:val="BA6801"/>
        </w:rPr>
        <w:t>které</w:t>
      </w:r>
      <w:r>
        <w:rPr>
          <w:color w:val="6A3A35"/>
        </w:rPr>
        <w:t xml:space="preserve"> koupil levně</w:t>
      </w:r>
      <w:r>
        <w:rPr>
          <w:color w:val="0232FD"/>
        </w:rPr>
        <w:t>, brzy přinese zisky</w:t>
      </w:r>
      <w:r>
        <w:rPr>
          <w:color w:val="C2A393"/>
        </w:rPr>
        <w:t xml:space="preserve">, </w:t>
      </w:r>
      <w:r>
        <w:rPr>
          <w:color w:val="0232FD"/>
        </w:rPr>
        <w:t>čímž</w:t>
      </w:r>
      <w:r>
        <w:rPr>
          <w:color w:val="C2A393"/>
        </w:rPr>
        <w:t xml:space="preserve"> se víra </w:t>
      </w:r>
      <w:r>
        <w:rPr>
          <w:color w:val="168E5C"/>
        </w:rPr>
        <w:t>trhu</w:t>
      </w:r>
      <w:r>
        <w:rPr>
          <w:color w:val="C2A393"/>
        </w:rPr>
        <w:t xml:space="preserve"> v investice obnoví</w:t>
      </w:r>
      <w:r>
        <w:t xml:space="preserve">. Proto tedy ta posedlost vyspekulovaným odkupem akcií. Jenže právě </w:t>
      </w:r>
      <w:r>
        <w:rPr>
          <w:color w:val="C2A393"/>
        </w:rPr>
        <w:t>zde</w:t>
      </w:r>
      <w:r>
        <w:t xml:space="preserve"> se podnikatel dopustil velice riskantní sázky a právě </w:t>
      </w:r>
      <w:r>
        <w:rPr>
          <w:color w:val="C2A393"/>
        </w:rPr>
        <w:t>zde</w:t>
      </w:r>
      <w:r>
        <w:t xml:space="preserve"> se </w:t>
      </w:r>
      <w:r>
        <w:rPr>
          <w:color w:val="16C0D0"/>
        </w:rPr>
        <w:t>společnost</w:t>
      </w:r>
      <w:r>
        <w:t xml:space="preserve"> dopustila pošetilosti, když přimhouřila oči. Míra zisku je stále nízká a </w:t>
      </w:r>
      <w:r>
        <w:rPr>
          <w:color w:val="C62100"/>
        </w:rPr>
        <w:t>poměr Q</w:t>
      </w:r>
      <w:r>
        <w:t xml:space="preserve"> byl </w:t>
      </w:r>
      <w:r>
        <w:rPr>
          <w:color w:val="98A088"/>
        </w:rPr>
        <w:t>v roce 1987</w:t>
      </w:r>
      <w:r>
        <w:t xml:space="preserve"> jen 65 % a v roce 1988 jen 68.9 %. Výsledek: krajina zavalená podfuky, vysoká zadluženost sypoucí se na hlavu jednotné Americe. </w:t>
      </w:r>
      <w:r>
        <w:rPr>
          <w:color w:val="014347"/>
        </w:rPr>
        <w:t>Stoupající rizika</w:t>
      </w:r>
      <w:r>
        <w:t xml:space="preserve"> nezůstala bez povšimnutí, dokonce ani v polovině </w:t>
      </w:r>
      <w:r>
        <w:rPr>
          <w:color w:val="233809"/>
        </w:rPr>
        <w:t>80. let</w:t>
      </w:r>
      <w:r>
        <w:t xml:space="preserve">. Celá řada navrhovatelů však oznamovala konec </w:t>
      </w:r>
      <w:r>
        <w:rPr>
          <w:color w:val="58018B"/>
        </w:rPr>
        <w:t xml:space="preserve">historie (v tomto případě zrušení normálních zákonů ekonomické gravitace) </w:t>
      </w:r>
      <w:r>
        <w:rPr>
          <w:color w:val="42083B"/>
        </w:rPr>
        <w:t xml:space="preserve">společnosti, </w:t>
      </w:r>
      <w:r>
        <w:rPr>
          <w:color w:val="82785D"/>
        </w:rPr>
        <w:t>která</w:t>
      </w:r>
      <w:r>
        <w:rPr>
          <w:color w:val="42083B"/>
        </w:rPr>
        <w:t xml:space="preserve"> by </w:t>
      </w:r>
      <w:r>
        <w:rPr>
          <w:color w:val="82785D"/>
        </w:rPr>
        <w:t>si</w:t>
      </w:r>
      <w:r>
        <w:rPr>
          <w:color w:val="42083B"/>
        </w:rPr>
        <w:t xml:space="preserve"> i nadále zakrývala oči</w:t>
      </w:r>
      <w:r>
        <w:t xml:space="preserve">. </w:t>
      </w:r>
      <w:r>
        <w:rPr>
          <w:color w:val="023087"/>
        </w:rPr>
        <w:t>Přední</w:t>
      </w:r>
      <w:r>
        <w:rPr>
          <w:color w:val="B7DAD2"/>
        </w:rPr>
        <w:t xml:space="preserve"> ekonomové a </w:t>
      </w:r>
      <w:r>
        <w:rPr>
          <w:color w:val="196956"/>
        </w:rPr>
        <w:t xml:space="preserve">posuzovatelé, </w:t>
      </w:r>
      <w:r>
        <w:rPr>
          <w:color w:val="8C41BB"/>
        </w:rPr>
        <w:t>kteří</w:t>
      </w:r>
      <w:r>
        <w:rPr>
          <w:color w:val="196956"/>
        </w:rPr>
        <w:t xml:space="preserve"> natahují krky k vrcholkům </w:t>
      </w:r>
      <w:r>
        <w:rPr>
          <w:color w:val="ECEDFE"/>
        </w:rPr>
        <w:t>vysokých pyramid rizikového financování</w:t>
      </w:r>
      <w:r>
        <w:t xml:space="preserve">, otáčejí hlavy, aby sledovali záplavu vyspekulovaných odkupů akcií, přičemž tvrdili, že konečným výsledkem bude </w:t>
      </w:r>
      <w:r>
        <w:rPr>
          <w:color w:val="2B2D32"/>
        </w:rPr>
        <w:t xml:space="preserve">chudší, krutější jednotná Amerika s prudce stoupající produktivitou a zisky, </w:t>
      </w:r>
      <w:r>
        <w:rPr>
          <w:color w:val="94C661"/>
        </w:rPr>
        <w:t>která</w:t>
      </w:r>
      <w:r>
        <w:rPr>
          <w:color w:val="2B2D32"/>
        </w:rPr>
        <w:t xml:space="preserve"> odrovná slabší</w:t>
      </w:r>
      <w:r>
        <w:t xml:space="preserve">. Jenže </w:t>
      </w:r>
      <w:r>
        <w:rPr>
          <w:color w:val="F8907D"/>
        </w:rPr>
        <w:t>v této oblasti</w:t>
      </w:r>
      <w:r>
        <w:t xml:space="preserve"> nebyl zjištěn prospěch z rizikového financování. Nabyvateli výhod se stali </w:t>
      </w:r>
      <w:r>
        <w:rPr>
          <w:color w:val="895E6B"/>
        </w:rPr>
        <w:t xml:space="preserve">ti finančníci, </w:t>
      </w:r>
      <w:r>
        <w:rPr>
          <w:color w:val="788E95"/>
        </w:rPr>
        <w:t>jejichž</w:t>
      </w:r>
      <w:r>
        <w:rPr>
          <w:color w:val="895E6B"/>
        </w:rPr>
        <w:t xml:space="preserve"> obrazem bylo známé číslo kapitalismu </w:t>
      </w:r>
      <w:r>
        <w:rPr>
          <w:color w:val="FB6AB8"/>
        </w:rPr>
        <w:t>80. let</w:t>
      </w:r>
      <w:r>
        <w:rPr>
          <w:color w:val="895E6B"/>
        </w:rPr>
        <w:t>, plat Michaela Milkena o výši 517 milionů dolarů ročně</w:t>
      </w:r>
      <w:r>
        <w:t xml:space="preserve">. </w:t>
      </w:r>
      <w:r>
        <w:rPr>
          <w:color w:val="576094"/>
        </w:rPr>
        <w:t xml:space="preserve">Levicoví ekonomové, </w:t>
      </w:r>
      <w:r>
        <w:rPr>
          <w:color w:val="DB1474"/>
        </w:rPr>
        <w:t>s nimiž</w:t>
      </w:r>
      <w:r>
        <w:rPr>
          <w:color w:val="576094"/>
        </w:rPr>
        <w:t xml:space="preserve"> se ztotožňuji</w:t>
      </w:r>
      <w:r>
        <w:rPr>
          <w:color w:val="8489AE"/>
        </w:rPr>
        <w:t xml:space="preserve"> - kolegové v Unii Radikálních politických ekonomů, především Robert Pollin z ekonomické fakulty Kalifornské univerzity v Riverside</w:t>
      </w:r>
      <w:r>
        <w:t xml:space="preserve"> -, nebyli fascinováni stylem </w:t>
      </w:r>
      <w:r>
        <w:rPr>
          <w:color w:val="8489AE"/>
        </w:rPr>
        <w:t>svých</w:t>
      </w:r>
      <w:r>
        <w:t xml:space="preserve"> poddajných kolegů. </w:t>
      </w:r>
      <w:r>
        <w:rPr>
          <w:color w:val="8489AE"/>
        </w:rPr>
        <w:t>Všichni</w:t>
      </w:r>
      <w:r>
        <w:t xml:space="preserve"> zaznamenali záchvěvy a poukazovali na zásadní skutečnosti. Míry zisků nejsou po vlně velkých fúzí vyšší a </w:t>
      </w:r>
      <w:r>
        <w:rPr>
          <w:color w:val="860E04"/>
        </w:rPr>
        <w:t>nyní jsme vzhledem k peněžnímu toku neobyčejně zatíženi vysokým úrokem</w:t>
      </w:r>
      <w:r>
        <w:t xml:space="preserve">. Začínají se projevovat </w:t>
      </w:r>
      <w:r>
        <w:rPr>
          <w:color w:val="FBC206"/>
        </w:rPr>
        <w:t>důsledky výstavby impérií z písku</w:t>
      </w:r>
      <w:r>
        <w:t xml:space="preserve">. V protikladu k předchozím odhadům vyčíslujícím míru neplnění závazků </w:t>
      </w:r>
      <w:r>
        <w:rPr>
          <w:color w:val="6EAB9B"/>
        </w:rPr>
        <w:t>ohledně rizikových obligací</w:t>
      </w:r>
      <w:r>
        <w:t xml:space="preserve"> na 2 či 3 %, zjistila harvardská studie publikovaná v dubnu tohoto roku (a diskutovaná v hlavní zprávě v časopisu Wall Street Journal z 18. září), </w:t>
      </w:r>
      <w:r>
        <w:rPr>
          <w:color w:val="F2CDFE"/>
        </w:rPr>
        <w:t xml:space="preserve">že míra neplnění závazků </w:t>
      </w:r>
      <w:r>
        <w:rPr>
          <w:color w:val="645341"/>
        </w:rPr>
        <w:t>ohledně těchto obligací</w:t>
      </w:r>
      <w:r>
        <w:rPr>
          <w:color w:val="F2CDFE"/>
        </w:rPr>
        <w:t xml:space="preserve"> dosahuje 34 %</w:t>
      </w:r>
      <w:r>
        <w:t xml:space="preserve">. Jaký je důsledek </w:t>
      </w:r>
      <w:r>
        <w:rPr>
          <w:color w:val="860E04"/>
        </w:rPr>
        <w:t>zatížení vysokým úrokem</w:t>
      </w:r>
      <w:r>
        <w:t xml:space="preserve">, </w:t>
      </w:r>
      <w:r>
        <w:rPr>
          <w:color w:val="F2CDFE"/>
        </w:rPr>
        <w:t>vysoké míry neplnění závazků</w:t>
      </w:r>
      <w:r>
        <w:t xml:space="preserve"> a pokračující nízké ziskovosti? </w:t>
      </w:r>
      <w:r>
        <w:rPr>
          <w:color w:val="760035"/>
        </w:rPr>
        <w:t>Korporace</w:t>
      </w:r>
      <w:r>
        <w:t xml:space="preserve"> vyžadují likviditu, v podobě vypůjčených zdrojů. Bez platební schopnosti ze strany trhu s rizikovými obligacemi či bez peněžního toku ze zisků se obracejí </w:t>
      </w:r>
      <w:r>
        <w:rPr>
          <w:color w:val="647A41"/>
        </w:rPr>
        <w:t xml:space="preserve">na vládu, </w:t>
      </w:r>
      <w:r>
        <w:rPr>
          <w:color w:val="496E76"/>
        </w:rPr>
        <w:t>která</w:t>
      </w:r>
      <w:r>
        <w:rPr>
          <w:color w:val="647A41"/>
        </w:rPr>
        <w:t xml:space="preserve"> poslušně přispívá k přirozeným pohybům </w:t>
      </w:r>
      <w:r>
        <w:rPr>
          <w:color w:val="E3F894"/>
        </w:rPr>
        <w:t>kapitalistické ekonomiky</w:t>
      </w:r>
      <w:r>
        <w:rPr>
          <w:color w:val="647A41"/>
        </w:rPr>
        <w:t xml:space="preserve"> s dobročinností v podobě snižování daňové sazby uvalované na kapitálové zisky či v podobě finanční pomoci v nouzi</w:t>
      </w:r>
      <w:r>
        <w:t xml:space="preserve">. Výsledkem může být inflace vyvolaná zoufalou cenovou nabídkou učiněnou za účelem vyhnutí se deflačnímu šoku z náhlého pádu. Útoky na inflaci přicházejí s další strategií </w:t>
      </w:r>
      <w:r>
        <w:rPr>
          <w:color w:val="F9D7CD"/>
        </w:rPr>
        <w:t>kapitálu velmi tradičního založení</w:t>
      </w:r>
      <w:r>
        <w:t xml:space="preserve">: jde </w:t>
      </w:r>
      <w:r>
        <w:rPr>
          <w:color w:val="876128"/>
        </w:rPr>
        <w:t>o útoky na mzdy</w:t>
      </w:r>
      <w:r>
        <w:t xml:space="preserve">. </w:t>
      </w:r>
      <w:r>
        <w:rPr>
          <w:color w:val="9E8317"/>
        </w:rPr>
        <w:t xml:space="preserve">Francis Fukuyama nakukující skrz brýle na konci </w:t>
      </w:r>
      <w:r>
        <w:rPr>
          <w:color w:val="A1A711"/>
        </w:rPr>
        <w:t>historie</w:t>
      </w:r>
      <w:r>
        <w:t xml:space="preserve">, ve </w:t>
      </w:r>
      <w:r>
        <w:rPr>
          <w:color w:val="9E8317"/>
        </w:rPr>
        <w:t>své</w:t>
      </w:r>
      <w:r>
        <w:t xml:space="preserve"> práci uvádí, že "na Západě byla třídní otázka úspěšně vyřešena... Egalitářství moderní Ameriky představuje zásadní úspěch beztřídní společnosti předvídané Marxem". </w:t>
      </w:r>
      <w:r>
        <w:rPr>
          <w:color w:val="9E8317"/>
        </w:rPr>
        <w:t>Fukuyama</w:t>
      </w:r>
      <w:r>
        <w:t xml:space="preserve"> by si možná měl o otázce třídy a egalitářství promluvit s některými americkými pracovníky. Od vrcholu mezd </w:t>
      </w:r>
      <w:r>
        <w:rPr>
          <w:color w:val="01FB92"/>
        </w:rPr>
        <w:t>o výši 198.41 dolarů</w:t>
      </w:r>
      <w:r>
        <w:t xml:space="preserve"> v roce 1972 poklesla </w:t>
      </w:r>
      <w:r>
        <w:rPr>
          <w:color w:val="98A088"/>
        </w:rPr>
        <w:t>v roce 1987</w:t>
      </w:r>
      <w:r>
        <w:t xml:space="preserve"> týdenní vyplácená částka </w:t>
      </w:r>
      <w:r>
        <w:rPr>
          <w:color w:val="FD0F31"/>
        </w:rPr>
        <w:t>na 169.28 dolarů</w:t>
      </w:r>
      <w:r>
        <w:t xml:space="preserve"> - přičemž </w:t>
      </w:r>
      <w:r>
        <w:rPr>
          <w:color w:val="BE8485"/>
        </w:rPr>
        <w:t>obě čísla</w:t>
      </w:r>
      <w:r>
        <w:t xml:space="preserve"> jsou vyjádřena v dolarech roku 1977. Jinými slovy po rozkvětu slávy </w:t>
      </w:r>
      <w:r>
        <w:rPr>
          <w:color w:val="FEB8C8"/>
        </w:rPr>
        <w:t>Reaganovy</w:t>
      </w:r>
      <w:r>
        <w:t xml:space="preserve"> éry poklesly po druhé světové válce mzdy z maxima o 16 %, jelikož kapitalisté za asistence </w:t>
      </w:r>
      <w:r>
        <w:rPr>
          <w:color w:val="647A41"/>
        </w:rPr>
        <w:t>vlády</w:t>
      </w:r>
      <w:r>
        <w:t xml:space="preserve"> utáhli kohoutky nebo šli od válu. Nyní se však objevují známky - stávky horníků, pracovníků v letectví a v oblasti telekomunikací atd. ? toho, že </w:t>
      </w:r>
      <w:r>
        <w:rPr>
          <w:color w:val="876128"/>
        </w:rPr>
        <w:t>tento útok na mzdy</w:t>
      </w:r>
      <w:r>
        <w:t xml:space="preserve"> naráží na tvrdší odpor. Toto jsou dlouhodobé údaje Richterovy stupnice o americkém kapitalismu. Celá konstrukce je velice vratká. </w:t>
      </w:r>
      <w:r>
        <w:rPr>
          <w:color w:val="C660FB"/>
        </w:rPr>
        <w:t>Vlády</w:t>
      </w:r>
      <w:r>
        <w:t xml:space="preserve"> se zdokonalily ve zvládání okamžiků </w:t>
      </w:r>
      <w:r>
        <w:rPr>
          <w:color w:val="120104"/>
        </w:rPr>
        <w:t>paniky (</w:t>
      </w:r>
      <w:r>
        <w:rPr>
          <w:color w:val="D48958"/>
        </w:rPr>
        <w:t>toto slovo</w:t>
      </w:r>
      <w:r>
        <w:rPr>
          <w:color w:val="120104"/>
        </w:rPr>
        <w:t xml:space="preserve"> londýnský Times zakázal </w:t>
      </w:r>
      <w:r>
        <w:rPr>
          <w:color w:val="05AEE8"/>
        </w:rPr>
        <w:t>mému</w:t>
      </w:r>
      <w:r>
        <w:rPr>
          <w:color w:val="C3C1BE"/>
        </w:rPr>
        <w:t xml:space="preserve"> otci</w:t>
      </w:r>
      <w:r>
        <w:rPr>
          <w:color w:val="120104"/>
        </w:rPr>
        <w:t xml:space="preserve"> použít, když informoval o pádu na burze na Wall Streetu v roce 1929</w:t>
      </w:r>
      <w:r>
        <w:t xml:space="preserve">). Ale i </w:t>
      </w:r>
      <w:r>
        <w:rPr>
          <w:color w:val="9F98F8"/>
        </w:rPr>
        <w:t>zdokonalování</w:t>
      </w:r>
      <w:r>
        <w:t xml:space="preserve"> má </w:t>
      </w:r>
      <w:r>
        <w:rPr>
          <w:color w:val="9F98F8"/>
        </w:rPr>
        <w:t>své</w:t>
      </w:r>
      <w:r>
        <w:t xml:space="preserve"> meze. Pomoc v nouzi společnosti S&amp;L by mohla při výpočtu úroků z vládních půjček stát </w:t>
      </w:r>
      <w:r>
        <w:rPr>
          <w:color w:val="1167D9"/>
        </w:rPr>
        <w:t>300 miliard dolarů</w:t>
      </w:r>
      <w:r>
        <w:t xml:space="preserve">. </w:t>
      </w:r>
      <w:r>
        <w:rPr>
          <w:color w:val="1167D9"/>
        </w:rPr>
        <w:t>To</w:t>
      </w:r>
      <w:r>
        <w:t xml:space="preserve"> jsou skutečné náklady. Pod jakou tíží Federální depozitní pojišťovací korporace, FDIC zavrávorá? </w:t>
      </w:r>
      <w:r>
        <w:rPr>
          <w:color w:val="D19012"/>
        </w:rPr>
        <w:t>Kapitalismus</w:t>
      </w:r>
      <w:r>
        <w:t xml:space="preserve"> teď možná je budován tak, aby odolal náhlým šokům, ale jsou </w:t>
      </w:r>
      <w:r>
        <w:rPr>
          <w:color w:val="D19012"/>
        </w:rPr>
        <w:t>tu</w:t>
      </w:r>
      <w:r>
        <w:t xml:space="preserve"> i </w:t>
      </w:r>
      <w:r>
        <w:rPr>
          <w:color w:val="B7D802"/>
        </w:rPr>
        <w:t>mezery -</w:t>
      </w:r>
      <w:r>
        <w:t xml:space="preserve"> krize v ziscích, </w:t>
      </w:r>
      <w:r>
        <w:rPr>
          <w:color w:val="876128"/>
        </w:rPr>
        <w:t>útok na mzdy</w:t>
      </w:r>
      <w:r>
        <w:t xml:space="preserve">, skladební nespravedlnost </w:t>
      </w:r>
      <w:r>
        <w:rPr>
          <w:color w:val="D19012"/>
        </w:rPr>
        <w:t>systému</w:t>
      </w:r>
      <w:r>
        <w:t xml:space="preserve"> - </w:t>
      </w:r>
      <w:r>
        <w:rPr>
          <w:color w:val="826392"/>
        </w:rPr>
        <w:t>které</w:t>
      </w:r>
      <w:r>
        <w:rPr>
          <w:color w:val="5E7A6A"/>
        </w:rPr>
        <w:t xml:space="preserve"> dělají hlupáky </w:t>
      </w:r>
      <w:r>
        <w:rPr>
          <w:color w:val="B29869"/>
        </w:rPr>
        <w:t xml:space="preserve">z těch, </w:t>
      </w:r>
      <w:r>
        <w:rPr>
          <w:color w:val="1D0051"/>
        </w:rPr>
        <w:t>kteří</w:t>
      </w:r>
      <w:r>
        <w:rPr>
          <w:color w:val="B29869"/>
        </w:rPr>
        <w:t xml:space="preserve"> tvrdí, že budoucnost je zde a </w:t>
      </w:r>
      <w:r>
        <w:rPr>
          <w:color w:val="8BE7FC"/>
        </w:rPr>
        <w:t>historie</w:t>
      </w:r>
      <w:r>
        <w:rPr>
          <w:color w:val="B29869"/>
        </w:rPr>
        <w:t xml:space="preserve"> skončila</w:t>
      </w:r>
      <w:r>
        <w:t xml:space="preserve">. </w:t>
      </w:r>
      <w:r>
        <w:rPr>
          <w:color w:val="76E0C1"/>
        </w:rPr>
        <w:t>Cockburn</w:t>
      </w:r>
      <w:r>
        <w:t xml:space="preserve"> je přispěvatelem časopisů The Nation a LA Weekly.</w:t>
      </w:r>
    </w:p>
    <w:p>
      <w:r>
        <w:rPr>
          <w:b/>
        </w:rPr>
        <w:t>Document number 1552</w:t>
      </w:r>
    </w:p>
    <w:p>
      <w:r>
        <w:rPr>
          <w:b/>
        </w:rPr>
        <w:t>Document identifier: wsj1850-001</w:t>
      </w:r>
    </w:p>
    <w:p>
      <w:r>
        <w:t xml:space="preserve">Bylo oznámeno, že </w:t>
      </w:r>
      <w:r>
        <w:rPr>
          <w:color w:val="310106"/>
        </w:rPr>
        <w:t>japonská společnost Japan Air Lines</w:t>
      </w:r>
      <w:r>
        <w:rPr>
          <w:color w:val="04640D"/>
        </w:rPr>
        <w:t xml:space="preserve">, </w:t>
      </w:r>
      <w:r>
        <w:rPr>
          <w:color w:val="FEFB0A"/>
        </w:rPr>
        <w:t>německá společnost Lufthansa</w:t>
      </w:r>
      <w:r>
        <w:rPr>
          <w:color w:val="04640D"/>
        </w:rPr>
        <w:t xml:space="preserve"> a </w:t>
      </w:r>
      <w:r>
        <w:rPr>
          <w:color w:val="FB5514"/>
        </w:rPr>
        <w:t>francouzská společnost Air France</w:t>
      </w:r>
      <w:r>
        <w:t xml:space="preserve"> v letošním roce plánují vytvoření </w:t>
      </w:r>
      <w:r>
        <w:rPr>
          <w:color w:val="E115C0"/>
        </w:rPr>
        <w:t>mezinárodní společnosti pro leteckou nákladní přepravu</w:t>
      </w:r>
      <w:r>
        <w:t xml:space="preserve">, </w:t>
      </w:r>
      <w:r>
        <w:rPr>
          <w:color w:val="00587F"/>
        </w:rPr>
        <w:t>což</w:t>
      </w:r>
      <w:r>
        <w:t xml:space="preserve"> je </w:t>
      </w:r>
      <w:r>
        <w:rPr>
          <w:color w:val="0BC582"/>
        </w:rPr>
        <w:t xml:space="preserve">krok, </w:t>
      </w:r>
      <w:r>
        <w:rPr>
          <w:color w:val="FEB8C8"/>
        </w:rPr>
        <w:t>který</w:t>
      </w:r>
      <w:r>
        <w:rPr>
          <w:color w:val="0BC582"/>
        </w:rPr>
        <w:t xml:space="preserve"> by mohl toto odvětví dále zkonsolidovat</w:t>
      </w:r>
      <w:r>
        <w:t xml:space="preserve">. Japonský deník Nihon Keizai Shimbun uvedl, že </w:t>
      </w:r>
      <w:r>
        <w:rPr>
          <w:color w:val="04640D"/>
        </w:rPr>
        <w:t>tito tři giganti</w:t>
      </w:r>
      <w:r>
        <w:t xml:space="preserve"> mají v úmyslu sjednotit </w:t>
      </w:r>
      <w:r>
        <w:rPr>
          <w:color w:val="9E8317"/>
        </w:rPr>
        <w:t>své</w:t>
      </w:r>
      <w:r>
        <w:rPr>
          <w:color w:val="01190F"/>
        </w:rPr>
        <w:t xml:space="preserve"> počítačové systémy pro nákladní přepravu a systémy pro pozemní a leteckou přepravu zboží</w:t>
      </w:r>
      <w:r>
        <w:t xml:space="preserve">. Bylo oznámeno, že budou </w:t>
      </w:r>
      <w:r>
        <w:rPr>
          <w:color w:val="E115C0"/>
        </w:rPr>
        <w:t>do společného podniku</w:t>
      </w:r>
      <w:r>
        <w:t xml:space="preserve"> investovat celkem 20 miliard jenů (140 milionů dolarů), přičemž ústředí bude ve Francii nebo v Západním Německu. </w:t>
      </w:r>
      <w:r>
        <w:rPr>
          <w:color w:val="00587F"/>
        </w:rPr>
        <w:t>Tento krok</w:t>
      </w:r>
      <w:r>
        <w:t xml:space="preserve"> následuje po srpnové akvizici </w:t>
      </w:r>
      <w:r>
        <w:rPr>
          <w:color w:val="847D81"/>
        </w:rPr>
        <w:t>společnosti Flying Tiger Line Inc.</w:t>
      </w:r>
      <w:r>
        <w:t xml:space="preserve"> </w:t>
      </w:r>
      <w:r>
        <w:rPr>
          <w:color w:val="58018B"/>
        </w:rPr>
        <w:t>společností Federal Express Corp</w:t>
      </w:r>
      <w:r>
        <w:t xml:space="preserve">. Poté "by </w:t>
      </w:r>
      <w:r>
        <w:rPr>
          <w:color w:val="B70639"/>
        </w:rPr>
        <w:t>pro aerolinky</w:t>
      </w:r>
      <w:r>
        <w:t xml:space="preserve"> mělo smysl mluvit </w:t>
      </w:r>
      <w:r>
        <w:rPr>
          <w:color w:val="703B01"/>
        </w:rPr>
        <w:t>o tom, jak dělat věci společně</w:t>
      </w:r>
      <w:r>
        <w:t xml:space="preserve">," řekl </w:t>
      </w:r>
      <w:r>
        <w:rPr>
          <w:color w:val="F7F1DF"/>
        </w:rPr>
        <w:t>Cotton Daly, ředitel přepravních služeb pro newyorskou poradenskou firmu Simat, Helliesen &amp; Eichner Inc</w:t>
      </w:r>
      <w:r>
        <w:t xml:space="preserve">. </w:t>
      </w:r>
      <w:r>
        <w:rPr>
          <w:color w:val="F7F1DF"/>
        </w:rPr>
        <w:t>Daly</w:t>
      </w:r>
      <w:r>
        <w:t xml:space="preserve"> uvedl, že </w:t>
      </w:r>
      <w:r>
        <w:rPr>
          <w:color w:val="118B8A"/>
        </w:rPr>
        <w:t>takováto jednání</w:t>
      </w:r>
      <w:r>
        <w:t xml:space="preserve"> jsou motivována hrozbou konkurence </w:t>
      </w:r>
      <w:r>
        <w:rPr>
          <w:color w:val="58018B"/>
        </w:rPr>
        <w:t>ze strany společností Federal Express</w:t>
      </w:r>
      <w:r>
        <w:t xml:space="preserve">, United Parcel Service of America Inc. a dalších rychle rostoucích společností zabývajících se leteckou nákladní přepravou. Řada leteckých společností hovoří o společných podnicích pro přepravu nákladů a kolují zvěsti o podobném propojení </w:t>
      </w:r>
      <w:r>
        <w:rPr>
          <w:color w:val="4AFEFA"/>
        </w:rPr>
        <w:t>mezi společností JAL</w:t>
      </w:r>
      <w:r>
        <w:rPr>
          <w:color w:val="FCB164"/>
        </w:rPr>
        <w:t xml:space="preserve"> a evropskými leteckými společnostmi</w:t>
      </w:r>
      <w:r>
        <w:t xml:space="preserve">. </w:t>
      </w:r>
      <w:r>
        <w:rPr>
          <w:color w:val="796EE6"/>
        </w:rPr>
        <w:t>V Tokiu</w:t>
      </w:r>
      <w:r>
        <w:t xml:space="preserve"> uvedl </w:t>
      </w:r>
      <w:r>
        <w:rPr>
          <w:color w:val="000D2C"/>
        </w:rPr>
        <w:t xml:space="preserve">mluvčí </w:t>
      </w:r>
      <w:r>
        <w:rPr>
          <w:color w:val="53495F"/>
        </w:rPr>
        <w:t>společnosti JAL</w:t>
      </w:r>
      <w:r>
        <w:t xml:space="preserve">, že poslední zprávy z japonského tisku nemůže potvrdit ani vyvrátit. Řekl však, že </w:t>
      </w:r>
      <w:r>
        <w:rPr>
          <w:color w:val="F95475"/>
        </w:rPr>
        <w:t>společnost JAL</w:t>
      </w:r>
      <w:r>
        <w:t xml:space="preserve"> jedná </w:t>
      </w:r>
      <w:r>
        <w:rPr>
          <w:color w:val="61FC03"/>
        </w:rPr>
        <w:t>se společnostmi Lufthansa</w:t>
      </w:r>
      <w:r>
        <w:rPr>
          <w:color w:val="5D9608"/>
        </w:rPr>
        <w:t xml:space="preserve"> a Air France</w:t>
      </w:r>
      <w:r>
        <w:t xml:space="preserve"> ohledně určitého druhu podniku zabývajícího se přepravou nákladů. "Jedná se pouze o jednu z celé řady </w:t>
      </w:r>
      <w:r>
        <w:rPr>
          <w:color w:val="DE98FD"/>
        </w:rPr>
        <w:t xml:space="preserve">strategií, </w:t>
      </w:r>
      <w:r>
        <w:rPr>
          <w:color w:val="98A088"/>
        </w:rPr>
        <w:t>které</w:t>
      </w:r>
      <w:r>
        <w:rPr>
          <w:color w:val="DE98FD"/>
        </w:rPr>
        <w:t xml:space="preserve"> </w:t>
      </w:r>
      <w:r>
        <w:rPr>
          <w:color w:val="4F584E"/>
        </w:rPr>
        <w:t>společnost JAL</w:t>
      </w:r>
      <w:r>
        <w:rPr>
          <w:color w:val="DE98FD"/>
        </w:rPr>
        <w:t xml:space="preserve"> rozpracovala v reakci na situaci </w:t>
      </w:r>
      <w:r>
        <w:rPr>
          <w:color w:val="248AD0"/>
        </w:rPr>
        <w:t>v Evropě</w:t>
      </w:r>
      <w:r>
        <w:rPr>
          <w:color w:val="DE98FD"/>
        </w:rPr>
        <w:t xml:space="preserve"> </w:t>
      </w:r>
      <w:r>
        <w:rPr>
          <w:color w:val="5C5300"/>
        </w:rPr>
        <w:t>po roce 1992</w:t>
      </w:r>
      <w:r>
        <w:rPr>
          <w:color w:val="DE98FD"/>
        </w:rPr>
        <w:t>", termínu ukončení obchodních bariér v ES</w:t>
      </w:r>
      <w:r>
        <w:t xml:space="preserve">, uvedl. Ve Frankfurtu potvrdil </w:t>
      </w:r>
      <w:r>
        <w:rPr>
          <w:color w:val="9F6551"/>
        </w:rPr>
        <w:t xml:space="preserve">mluvčí </w:t>
      </w:r>
      <w:r>
        <w:rPr>
          <w:color w:val="BCFEC6"/>
        </w:rPr>
        <w:t>společnosti Lufthansa</w:t>
      </w:r>
      <w:r>
        <w:t xml:space="preserve">, že probíhají jednání, ale odmítl </w:t>
      </w:r>
      <w:r>
        <w:rPr>
          <w:color w:val="932C70"/>
        </w:rPr>
        <w:t>je</w:t>
      </w:r>
      <w:r>
        <w:t xml:space="preserve"> komentovat. Mluvčí </w:t>
      </w:r>
      <w:r>
        <w:rPr>
          <w:color w:val="2B1B04"/>
        </w:rPr>
        <w:t>společnosti Lufthansa</w:t>
      </w:r>
      <w:r>
        <w:t xml:space="preserve"> </w:t>
      </w:r>
      <w:r>
        <w:rPr>
          <w:color w:val="796EE6"/>
        </w:rPr>
        <w:t>v Tokiu</w:t>
      </w:r>
      <w:r>
        <w:t xml:space="preserve"> uvedla, že </w:t>
      </w:r>
      <w:r>
        <w:rPr>
          <w:color w:val="B5AFC4"/>
        </w:rPr>
        <w:t xml:space="preserve">ředitel nákladních operací </w:t>
      </w:r>
      <w:r>
        <w:rPr>
          <w:color w:val="D4C67A"/>
        </w:rPr>
        <w:t>společnosti Lufthansa</w:t>
      </w:r>
      <w:r>
        <w:t xml:space="preserve"> byl </w:t>
      </w:r>
      <w:r>
        <w:rPr>
          <w:color w:val="AE7AA1"/>
        </w:rPr>
        <w:t>minulý týden</w:t>
      </w:r>
      <w:r>
        <w:t xml:space="preserve"> </w:t>
      </w:r>
      <w:r>
        <w:rPr>
          <w:color w:val="796EE6"/>
        </w:rPr>
        <w:t>v Tokiu</w:t>
      </w:r>
      <w:r>
        <w:t xml:space="preserve"> za účelem jednání </w:t>
      </w:r>
      <w:r>
        <w:rPr>
          <w:color w:val="F95475"/>
        </w:rPr>
        <w:t>se společností JAL</w:t>
      </w:r>
      <w:r>
        <w:t xml:space="preserve">. V Paříži odmítla </w:t>
      </w:r>
      <w:r>
        <w:rPr>
          <w:color w:val="C2A393"/>
        </w:rPr>
        <w:t>společnost Air France</w:t>
      </w:r>
      <w:r>
        <w:t xml:space="preserve"> situaci komentovat. "V této chvíli není nic stanoveno, ani podepsáno," řekl </w:t>
      </w:r>
      <w:r>
        <w:rPr>
          <w:color w:val="F7F1DF"/>
        </w:rPr>
        <w:t>Daly</w:t>
      </w:r>
      <w:r>
        <w:t xml:space="preserve"> o jednáních. Ať se již </w:t>
      </w:r>
      <w:r>
        <w:rPr>
          <w:color w:val="04640D"/>
        </w:rPr>
        <w:t>tito tři přepravci</w:t>
      </w:r>
      <w:r>
        <w:t xml:space="preserve"> dohodnou na čemkoli, řekl, nedomnívá se, že by vznikla samostatná letecká společnost. Pokud </w:t>
      </w:r>
      <w:r>
        <w:rPr>
          <w:color w:val="04640D"/>
        </w:rPr>
        <w:t>tyto tři společnosti</w:t>
      </w:r>
      <w:r>
        <w:t xml:space="preserve"> spojí </w:t>
      </w:r>
      <w:r>
        <w:rPr>
          <w:color w:val="0232FD"/>
        </w:rPr>
        <w:t>svou</w:t>
      </w:r>
      <w:r>
        <w:rPr>
          <w:color w:val="6A3A35"/>
        </w:rPr>
        <w:t xml:space="preserve"> leteckou nákladní přepravu</w:t>
      </w:r>
      <w:r>
        <w:t xml:space="preserve">, </w:t>
      </w:r>
      <w:r>
        <w:rPr>
          <w:color w:val="04640D"/>
        </w:rPr>
        <w:t>jejich</w:t>
      </w:r>
      <w:r>
        <w:t xml:space="preserve"> vliv bude značný. Podle údajů Mezinárodní asociace pro leteckou přepravu přepravily v loňském roce </w:t>
      </w:r>
      <w:r>
        <w:rPr>
          <w:color w:val="04640D"/>
        </w:rPr>
        <w:t>tyto tři společnosti</w:t>
      </w:r>
      <w:r>
        <w:t xml:space="preserve"> dohromady 1.8 milionu tun nákladu. </w:t>
      </w:r>
      <w:r>
        <w:rPr>
          <w:color w:val="58018B"/>
        </w:rPr>
        <w:t>Společnosti Federal Express</w:t>
      </w:r>
      <w:r>
        <w:t xml:space="preserve"> a Flying Tiger coby samostatné společnosti přepravily dohromady 2.6 milionu tun. </w:t>
      </w:r>
      <w:r>
        <w:rPr>
          <w:color w:val="BA6801"/>
        </w:rPr>
        <w:t>Společnosti Air France</w:t>
      </w:r>
      <w:r>
        <w:rPr>
          <w:color w:val="5D9608"/>
        </w:rPr>
        <w:t xml:space="preserve"> a Lufthansa</w:t>
      </w:r>
      <w:r>
        <w:t xml:space="preserve"> dosáhly </w:t>
      </w:r>
      <w:r>
        <w:rPr>
          <w:color w:val="168E5C"/>
        </w:rPr>
        <w:t>minulý měsíc</w:t>
      </w:r>
      <w:r>
        <w:t xml:space="preserve"> </w:t>
      </w:r>
      <w:r>
        <w:rPr>
          <w:color w:val="16C0D0"/>
        </w:rPr>
        <w:t xml:space="preserve">rozsáhlé dohody </w:t>
      </w:r>
      <w:r>
        <w:rPr>
          <w:color w:val="C62100"/>
        </w:rPr>
        <w:t>o spolupráci</w:t>
      </w:r>
      <w:r>
        <w:rPr>
          <w:color w:val="16C0D0"/>
        </w:rPr>
        <w:t xml:space="preserve">, </w:t>
      </w:r>
      <w:r>
        <w:rPr>
          <w:color w:val="014347"/>
        </w:rPr>
        <w:t>která</w:t>
      </w:r>
      <w:r>
        <w:rPr>
          <w:color w:val="16C0D0"/>
        </w:rPr>
        <w:t xml:space="preserve"> zahrnuje činnosti spojené s nákladní leteckou přepravou</w:t>
      </w:r>
      <w:r>
        <w:t xml:space="preserve">. </w:t>
      </w:r>
      <w:r>
        <w:rPr>
          <w:color w:val="233809"/>
        </w:rPr>
        <w:t>Tuto spolupráci</w:t>
      </w:r>
      <w:r>
        <w:t xml:space="preserve"> hodlají rozšířit v rámci pozemní nákladní obsluhy a </w:t>
      </w:r>
      <w:r>
        <w:rPr>
          <w:color w:val="42083B"/>
        </w:rPr>
        <w:t xml:space="preserve">vytvořit </w:t>
      </w:r>
      <w:r>
        <w:rPr>
          <w:color w:val="82785D"/>
        </w:rPr>
        <w:t>celosvětový počítačový systém pro zpracování přepravovaných nákladů</w:t>
      </w:r>
      <w:r>
        <w:t xml:space="preserve">. Ostatní letecké dopravní společnosti budou mít </w:t>
      </w:r>
      <w:r>
        <w:rPr>
          <w:color w:val="023087"/>
        </w:rPr>
        <w:t>k tomuto systému</w:t>
      </w:r>
      <w:r>
        <w:t xml:space="preserve"> přístup, uvedly, a jednání </w:t>
      </w:r>
      <w:r>
        <w:rPr>
          <w:color w:val="B7DAD2"/>
        </w:rPr>
        <w:t>s partnery</w:t>
      </w:r>
      <w:r>
        <w:t xml:space="preserve"> již byla zahájena. </w:t>
      </w:r>
      <w:r>
        <w:rPr>
          <w:color w:val="5D9608"/>
        </w:rPr>
        <w:t>Obě zmíněné evropské letecké společnosti</w:t>
      </w:r>
      <w:r>
        <w:t xml:space="preserve"> provozují velký počet </w:t>
      </w:r>
      <w:r>
        <w:rPr>
          <w:color w:val="196956"/>
        </w:rPr>
        <w:t xml:space="preserve">nákladních letadel Boeing 747 a 747 Combis, </w:t>
      </w:r>
      <w:r>
        <w:rPr>
          <w:color w:val="8C41BB"/>
        </w:rPr>
        <w:t>která</w:t>
      </w:r>
      <w:r>
        <w:rPr>
          <w:color w:val="196956"/>
        </w:rPr>
        <w:t xml:space="preserve"> na hlavní palubě převážejí náklad i pasažéry</w:t>
      </w:r>
      <w:r>
        <w:t xml:space="preserve">. V současné době mají velké množství objednávek na nákladní letadla. </w:t>
      </w:r>
      <w:r>
        <w:rPr>
          <w:color w:val="ECEDFE"/>
        </w:rPr>
        <w:t xml:space="preserve">Několik leteckých společností </w:t>
      </w:r>
      <w:r>
        <w:rPr>
          <w:color w:val="2B2D32"/>
        </w:rPr>
        <w:t>včetně společnosti Lufthansa</w:t>
      </w:r>
      <w:r>
        <w:rPr>
          <w:color w:val="ECEDFE"/>
        </w:rPr>
        <w:t>, JAL a Cathay Pacific Airways</w:t>
      </w:r>
      <w:r>
        <w:t xml:space="preserve"> pracuje na tzv. globálním systému nákladní přepravy a snaží se pro spolupráci získat i další přepravce, uvedl </w:t>
      </w:r>
      <w:r>
        <w:rPr>
          <w:color w:val="F7F1DF"/>
        </w:rPr>
        <w:t>Daly</w:t>
      </w:r>
      <w:r>
        <w:t xml:space="preserve">. </w:t>
      </w:r>
      <w:r>
        <w:rPr>
          <w:color w:val="F95475"/>
        </w:rPr>
        <w:t>Společnost JAL</w:t>
      </w:r>
      <w:r>
        <w:t xml:space="preserve"> rovněž naznačila, že hledá cesty, jak se uchytit </w:t>
      </w:r>
      <w:r>
        <w:rPr>
          <w:color w:val="94C661"/>
        </w:rPr>
        <w:t>v Evropě</w:t>
      </w:r>
      <w:r>
        <w:t xml:space="preserve"> ještě před koncem </w:t>
      </w:r>
      <w:r>
        <w:rPr>
          <w:color w:val="F8907D"/>
        </w:rPr>
        <w:t>roku 1992</w:t>
      </w:r>
      <w:r>
        <w:t xml:space="preserve">. </w:t>
      </w:r>
      <w:r>
        <w:rPr>
          <w:color w:val="168E5C"/>
        </w:rPr>
        <w:t>Minulý měsíc</w:t>
      </w:r>
      <w:r>
        <w:t xml:space="preserve"> </w:t>
      </w:r>
      <w:r>
        <w:rPr>
          <w:color w:val="F95475"/>
        </w:rPr>
        <w:t>tento přepravce</w:t>
      </w:r>
      <w:r>
        <w:t xml:space="preserve"> uvedl, že měl v úmyslu pronajmout </w:t>
      </w:r>
      <w:r>
        <w:rPr>
          <w:color w:val="168E5C"/>
        </w:rPr>
        <w:t>si</w:t>
      </w:r>
      <w:r>
        <w:t xml:space="preserve"> posádky a letadla </w:t>
      </w:r>
      <w:r>
        <w:rPr>
          <w:color w:val="895E6B"/>
        </w:rPr>
        <w:t>od britské letecké společnosti British Airways</w:t>
      </w:r>
      <w:r>
        <w:t xml:space="preserve">, aby mohl přepravovat </w:t>
      </w:r>
      <w:r>
        <w:rPr>
          <w:color w:val="168E5C"/>
        </w:rPr>
        <w:t>své</w:t>
      </w:r>
      <w:r>
        <w:t xml:space="preserve"> cestující z Londýna do dalších evropských měst. </w:t>
      </w:r>
      <w:r>
        <w:rPr>
          <w:color w:val="895E6B"/>
        </w:rPr>
        <w:t>Společnost British Airways</w:t>
      </w:r>
      <w:r>
        <w:t xml:space="preserve"> uvedla, že </w:t>
      </w:r>
      <w:r>
        <w:rPr>
          <w:color w:val="F95475"/>
        </w:rPr>
        <w:t>od společnosti JAL</w:t>
      </w:r>
      <w:r>
        <w:t xml:space="preserve"> žádný návrh neobdržela. </w:t>
      </w:r>
      <w:r>
        <w:rPr>
          <w:color w:val="788E95"/>
        </w:rPr>
        <w:t>Minulý týden</w:t>
      </w:r>
      <w:r>
        <w:rPr>
          <w:color w:val="FB6AB8"/>
        </w:rPr>
        <w:t xml:space="preserve"> však probíhala jednání ohledně letecké dopravy </w:t>
      </w:r>
      <w:r>
        <w:rPr>
          <w:color w:val="576094"/>
        </w:rPr>
        <w:t>mezi Velkou Británií a Japonskem</w:t>
      </w:r>
      <w:r>
        <w:t xml:space="preserve">, </w:t>
      </w:r>
      <w:r>
        <w:rPr>
          <w:color w:val="FB6AB8"/>
        </w:rPr>
        <w:t>což</w:t>
      </w:r>
      <w:r>
        <w:t xml:space="preserve"> představuje pravděpodobně první krok k jakékoli komerční dohodě </w:t>
      </w:r>
      <w:r>
        <w:rPr>
          <w:color w:val="F95475"/>
        </w:rPr>
        <w:t>mezi společnostmi JAL</w:t>
      </w:r>
      <w:r>
        <w:t xml:space="preserve"> a British Airways či jiným britským dopravcem.</w:t>
      </w:r>
    </w:p>
    <w:p>
      <w:r>
        <w:rPr>
          <w:b/>
        </w:rPr>
        <w:t>Document number 1553</w:t>
      </w:r>
    </w:p>
    <w:p>
      <w:r>
        <w:rPr>
          <w:b/>
        </w:rPr>
        <w:t>Document identifier: wsj1851-001</w:t>
      </w:r>
    </w:p>
    <w:p>
      <w:r>
        <w:rPr>
          <w:color w:val="310106"/>
        </w:rPr>
        <w:t>Společnost Federal Paper Board Co.</w:t>
      </w:r>
      <w:r>
        <w:t xml:space="preserve"> uvedla, že dokončila již dříve oznámenou koupi </w:t>
      </w:r>
      <w:r>
        <w:rPr>
          <w:color w:val="04640D"/>
        </w:rPr>
        <w:t xml:space="preserve">společnosti Imperial Cup Corp. se sídlem v Kentonu v Ohiu, </w:t>
      </w:r>
      <w:r>
        <w:rPr>
          <w:color w:val="FEFB0A"/>
        </w:rPr>
        <w:t xml:space="preserve">výrobce papírových kelímků, </w:t>
      </w:r>
      <w:r>
        <w:rPr>
          <w:color w:val="FB5514"/>
        </w:rPr>
        <w:t>jehož</w:t>
      </w:r>
      <w:r>
        <w:rPr>
          <w:color w:val="FEFB0A"/>
        </w:rPr>
        <w:t xml:space="preserve"> akcie drží malý okruh osob</w:t>
      </w:r>
      <w:r>
        <w:t xml:space="preserve">. Podmínky nebyly zveřejněny. </w:t>
      </w:r>
      <w:r>
        <w:rPr>
          <w:color w:val="04640D"/>
        </w:rPr>
        <w:t>Společnost Imperial Cup</w:t>
      </w:r>
      <w:r>
        <w:t xml:space="preserve"> má roční obrat přibližně 75 milionů dolarů. </w:t>
      </w:r>
      <w:r>
        <w:rPr>
          <w:color w:val="310106"/>
        </w:rPr>
        <w:t>Společnost Federal Paper Board</w:t>
      </w:r>
      <w:r>
        <w:t xml:space="preserve"> prodává výrobky z papíru a ze dřeva.</w:t>
      </w:r>
    </w:p>
    <w:p>
      <w:r>
        <w:rPr>
          <w:b/>
        </w:rPr>
        <w:t>Document number 1554</w:t>
      </w:r>
    </w:p>
    <w:p>
      <w:r>
        <w:rPr>
          <w:b/>
        </w:rPr>
        <w:t>Document identifier: wsj1852-001</w:t>
      </w:r>
    </w:p>
    <w:p>
      <w:r>
        <w:t xml:space="preserve">Ve snaze zabránit jakémukoli vytlačení na finančních trzích </w:t>
      </w:r>
      <w:r>
        <w:rPr>
          <w:color w:val="310106"/>
        </w:rPr>
        <w:t>v důsledku zemětřesení v Kalifornii</w:t>
      </w:r>
      <w:r>
        <w:t xml:space="preserve"> uvedla </w:t>
      </w:r>
      <w:r>
        <w:rPr>
          <w:color w:val="04640D"/>
        </w:rPr>
        <w:t>Komise pro cenné papíry a burzu</w:t>
      </w:r>
      <w:r>
        <w:t xml:space="preserve">, </w:t>
      </w:r>
      <w:r>
        <w:rPr>
          <w:color w:val="FEFB0A"/>
        </w:rPr>
        <w:t xml:space="preserve">že dočasně zpětně převedla opce na seznamu </w:t>
      </w:r>
      <w:r>
        <w:rPr>
          <w:color w:val="FB5514"/>
        </w:rPr>
        <w:t>Pacifické burzy</w:t>
      </w:r>
      <w:r>
        <w:rPr>
          <w:color w:val="FEFB0A"/>
        </w:rPr>
        <w:t xml:space="preserve"> </w:t>
      </w:r>
      <w:r>
        <w:rPr>
          <w:color w:val="E115C0"/>
        </w:rPr>
        <w:t>do Americké, Newyorské a Filadelfské burzy</w:t>
      </w:r>
      <w:r>
        <w:rPr>
          <w:color w:val="00587F"/>
        </w:rPr>
        <w:t xml:space="preserve"> a </w:t>
      </w:r>
      <w:r>
        <w:rPr>
          <w:color w:val="0BC582"/>
        </w:rPr>
        <w:t>do Chicagského úřadu pro trh s opcemi (CBOE</w:t>
      </w:r>
      <w:r>
        <w:t xml:space="preserve">). </w:t>
      </w:r>
      <w:r>
        <w:rPr>
          <w:color w:val="FEB8C8"/>
        </w:rPr>
        <w:t xml:space="preserve">Toto rozhodnutí, </w:t>
      </w:r>
      <w:r>
        <w:rPr>
          <w:color w:val="9E8317"/>
        </w:rPr>
        <w:t>které</w:t>
      </w:r>
      <w:r>
        <w:rPr>
          <w:color w:val="FEB8C8"/>
        </w:rPr>
        <w:t xml:space="preserve"> bude mít vliv na miliony dolarů v obchodních pozicích</w:t>
      </w:r>
      <w:r>
        <w:t xml:space="preserve">, bylo učiněno </w:t>
      </w:r>
      <w:r>
        <w:rPr>
          <w:color w:val="01190F"/>
        </w:rPr>
        <w:t>včera</w:t>
      </w:r>
      <w:r>
        <w:t xml:space="preserve"> v pozdních hodinách, protože </w:t>
      </w:r>
      <w:r>
        <w:rPr>
          <w:color w:val="847D81"/>
        </w:rPr>
        <w:t xml:space="preserve">burzovní hala </w:t>
      </w:r>
      <w:r>
        <w:rPr>
          <w:color w:val="58018B"/>
        </w:rPr>
        <w:t>Pacifické burzy</w:t>
      </w:r>
      <w:r>
        <w:rPr>
          <w:color w:val="847D81"/>
        </w:rPr>
        <w:t xml:space="preserve"> zabývající se opcemi</w:t>
      </w:r>
      <w:r>
        <w:t xml:space="preserve"> byla </w:t>
      </w:r>
      <w:r>
        <w:rPr>
          <w:color w:val="310106"/>
        </w:rPr>
        <w:t>v důsledku úterního zemětřesení</w:t>
      </w:r>
      <w:r>
        <w:t xml:space="preserve"> zavřena. </w:t>
      </w:r>
      <w:r>
        <w:rPr>
          <w:color w:val="04640D"/>
        </w:rPr>
        <w:t xml:space="preserve">Komise, </w:t>
      </w:r>
      <w:r>
        <w:rPr>
          <w:color w:val="B70639"/>
        </w:rPr>
        <w:t>která</w:t>
      </w:r>
      <w:r>
        <w:rPr>
          <w:color w:val="04640D"/>
        </w:rPr>
        <w:t xml:space="preserve"> čelí zásadnímu snížení cen opčních pozic</w:t>
      </w:r>
      <w:r>
        <w:t xml:space="preserve">, uvedla, že bylo nezbytné zajistit, aby bylo možno s opcemi uvedenými na seznamu </w:t>
      </w:r>
      <w:r>
        <w:rPr>
          <w:color w:val="703B01"/>
        </w:rPr>
        <w:t>burzy</w:t>
      </w:r>
      <w:r>
        <w:t xml:space="preserve"> obchodovat </w:t>
      </w:r>
      <w:r>
        <w:rPr>
          <w:color w:val="F7F1DF"/>
        </w:rPr>
        <w:t>dnes</w:t>
      </w:r>
      <w:r>
        <w:t xml:space="preserve"> i </w:t>
      </w:r>
      <w:r>
        <w:rPr>
          <w:color w:val="118B8A"/>
        </w:rPr>
        <w:t>zítra</w:t>
      </w:r>
      <w:r>
        <w:t xml:space="preserve">. Předseda </w:t>
      </w:r>
      <w:r>
        <w:rPr>
          <w:color w:val="04640D"/>
        </w:rPr>
        <w:t>Komise pro cenné papíry a burzu</w:t>
      </w:r>
      <w:r>
        <w:t xml:space="preserve"> Richard Breeden řekl, </w:t>
      </w:r>
      <w:r>
        <w:rPr>
          <w:color w:val="4AFEFA"/>
        </w:rPr>
        <w:t xml:space="preserve">že spolupráce </w:t>
      </w:r>
      <w:r>
        <w:rPr>
          <w:color w:val="FCB164"/>
        </w:rPr>
        <w:t>burz</w:t>
      </w:r>
      <w:r>
        <w:rPr>
          <w:color w:val="4AFEFA"/>
        </w:rPr>
        <w:t xml:space="preserve"> umožní </w:t>
      </w:r>
      <w:r>
        <w:rPr>
          <w:color w:val="796EE6"/>
        </w:rPr>
        <w:t>investorům</w:t>
      </w:r>
      <w:r>
        <w:rPr>
          <w:color w:val="4AFEFA"/>
        </w:rPr>
        <w:t>, aby</w:t>
      </w:r>
      <w:r>
        <w:t xml:space="preserve"> nakupovali a prodávali opce uvedené výhradně na seznamu </w:t>
      </w:r>
      <w:r>
        <w:rPr>
          <w:color w:val="703B01"/>
        </w:rPr>
        <w:t>Pacifické burzy</w:t>
      </w:r>
      <w:r>
        <w:t xml:space="preserve">, </w:t>
      </w:r>
      <w:r>
        <w:rPr>
          <w:color w:val="000D2C"/>
        </w:rPr>
        <w:t>což</w:t>
      </w:r>
      <w:r>
        <w:t xml:space="preserve"> zajistí likviditu trhu. Vedoucí pracovníci </w:t>
      </w:r>
      <w:r>
        <w:rPr>
          <w:color w:val="53495F"/>
        </w:rPr>
        <w:t>čtyř uvedených burz</w:t>
      </w:r>
      <w:r>
        <w:t xml:space="preserve"> řekli, že více </w:t>
      </w:r>
      <w:r>
        <w:rPr>
          <w:color w:val="F95475"/>
        </w:rPr>
        <w:t xml:space="preserve">než 50 obchodníků </w:t>
      </w:r>
      <w:r>
        <w:rPr>
          <w:color w:val="61FC03"/>
        </w:rPr>
        <w:t>z Pacifické burzy</w:t>
      </w:r>
      <w:r>
        <w:t xml:space="preserve"> </w:t>
      </w:r>
      <w:r>
        <w:rPr>
          <w:color w:val="01190F"/>
        </w:rPr>
        <w:t>včera</w:t>
      </w:r>
      <w:r>
        <w:t xml:space="preserve"> pozdě večer odlétalo ze </w:t>
      </w:r>
      <w:r>
        <w:rPr>
          <w:color w:val="5D9608"/>
        </w:rPr>
        <w:t>San Francisca</w:t>
      </w:r>
      <w:r>
        <w:t xml:space="preserve"> </w:t>
      </w:r>
      <w:r>
        <w:rPr>
          <w:color w:val="DE98FD"/>
        </w:rPr>
        <w:t>na Americkou, Newyorskou a Filadelfskou burzu a</w:t>
      </w:r>
      <w:r>
        <w:rPr>
          <w:color w:val="53495F"/>
        </w:rPr>
        <w:t xml:space="preserve"> do CBOE, </w:t>
      </w:r>
      <w:r>
        <w:rPr>
          <w:color w:val="98A088"/>
        </w:rPr>
        <w:t>kde</w:t>
      </w:r>
      <w:r>
        <w:rPr>
          <w:color w:val="4F584E"/>
        </w:rPr>
        <w:t xml:space="preserve"> budou i nadále obchodovat s opcemi na seznamu </w:t>
      </w:r>
      <w:r>
        <w:rPr>
          <w:color w:val="248AD0"/>
        </w:rPr>
        <w:t>Pacifické burzy</w:t>
      </w:r>
      <w:r>
        <w:t xml:space="preserve">. </w:t>
      </w:r>
      <w:r>
        <w:rPr>
          <w:color w:val="5C5300"/>
        </w:rPr>
        <w:t>Newyorská burza</w:t>
      </w:r>
      <w:r>
        <w:t xml:space="preserve"> uvedla, že tesaři pohotově postavili </w:t>
      </w:r>
      <w:r>
        <w:rPr>
          <w:color w:val="9F6551"/>
        </w:rPr>
        <w:t xml:space="preserve">novou burzovní halu pro obchod s opcemi, </w:t>
      </w:r>
      <w:r>
        <w:rPr>
          <w:color w:val="BCFEC6"/>
        </w:rPr>
        <w:t>kde</w:t>
      </w:r>
      <w:r>
        <w:rPr>
          <w:color w:val="9F6551"/>
        </w:rPr>
        <w:t xml:space="preserve"> bude moci působit 40 obchodníků </w:t>
      </w:r>
      <w:r>
        <w:rPr>
          <w:color w:val="932C70"/>
        </w:rPr>
        <w:t>z Pacifické burzy</w:t>
      </w:r>
      <w:r>
        <w:t xml:space="preserve">. </w:t>
      </w:r>
      <w:r>
        <w:rPr>
          <w:color w:val="2B1B04"/>
        </w:rPr>
        <w:t>Burzovní specialisté</w:t>
      </w:r>
      <w:r>
        <w:t xml:space="preserve"> se navíc dohodli, že zajistí krytý kapitál pro obchodování s opcemi </w:t>
      </w:r>
      <w:r>
        <w:rPr>
          <w:color w:val="703B01"/>
        </w:rPr>
        <w:t>Pacifické burzy</w:t>
      </w:r>
      <w:r>
        <w:t xml:space="preserve"> </w:t>
      </w:r>
      <w:r>
        <w:rPr>
          <w:color w:val="53495F"/>
        </w:rPr>
        <w:t>na uvedených čtyřech burzách</w:t>
      </w:r>
      <w:r>
        <w:t xml:space="preserve">. Včerejší obchodování </w:t>
      </w:r>
      <w:r>
        <w:rPr>
          <w:color w:val="703B01"/>
        </w:rPr>
        <w:t>na Pacifické burze</w:t>
      </w:r>
      <w:r>
        <w:t xml:space="preserve"> bylo nevýrazné, přičemž se </w:t>
      </w:r>
      <w:r>
        <w:rPr>
          <w:color w:val="B5AFC4"/>
        </w:rPr>
        <w:t xml:space="preserve">pracovníci </w:t>
      </w:r>
      <w:r>
        <w:rPr>
          <w:color w:val="D4C67A"/>
        </w:rPr>
        <w:t xml:space="preserve">hlavní haly v </w:t>
      </w:r>
      <w:r>
        <w:rPr>
          <w:color w:val="AE7AA1"/>
        </w:rPr>
        <w:t>San Franciscu</w:t>
      </w:r>
      <w:r>
        <w:t xml:space="preserve"> snažili vyřizovat příkazy při osvětlení náhradními světelnými zdroji, protože i nadále trvá přerušení dodávky elektřiny. Nejpalčivějším problémem bylo přerušené obchodování s opcemi. </w:t>
      </w:r>
      <w:r>
        <w:rPr>
          <w:color w:val="703B01"/>
        </w:rPr>
        <w:t>Pacifická burza</w:t>
      </w:r>
      <w:r>
        <w:t xml:space="preserve"> zahrnuje opce 129 akciového kmenového kapitálu </w:t>
      </w:r>
      <w:r>
        <w:rPr>
          <w:color w:val="C2A393"/>
        </w:rPr>
        <w:t xml:space="preserve">včetně vysoce aktivní společnosti Hilton Hotels Corp., </w:t>
      </w:r>
      <w:r>
        <w:rPr>
          <w:color w:val="0232FD"/>
        </w:rPr>
        <w:t>která</w:t>
      </w:r>
      <w:r>
        <w:rPr>
          <w:color w:val="C2A393"/>
        </w:rPr>
        <w:t xml:space="preserve"> je vedena na seznamu </w:t>
      </w:r>
      <w:r>
        <w:rPr>
          <w:color w:val="6A3A35"/>
        </w:rPr>
        <w:t>Newyorské burzy</w:t>
      </w:r>
      <w:r>
        <w:t xml:space="preserve">. </w:t>
      </w:r>
      <w:r>
        <w:rPr>
          <w:color w:val="BA6801"/>
        </w:rPr>
        <w:t>Investoři</w:t>
      </w:r>
      <w:r>
        <w:t xml:space="preserve"> se obávali, že by nemuseli být schopni uplatnit </w:t>
      </w:r>
      <w:r>
        <w:rPr>
          <w:color w:val="168E5C"/>
        </w:rPr>
        <w:t xml:space="preserve">opce, </w:t>
      </w:r>
      <w:r>
        <w:rPr>
          <w:color w:val="16C0D0"/>
        </w:rPr>
        <w:t>jimž</w:t>
      </w:r>
      <w:r>
        <w:rPr>
          <w:color w:val="168E5C"/>
        </w:rPr>
        <w:t xml:space="preserve"> </w:t>
      </w:r>
      <w:r>
        <w:rPr>
          <w:color w:val="C62100"/>
        </w:rPr>
        <w:t>zítra</w:t>
      </w:r>
      <w:r>
        <w:rPr>
          <w:color w:val="168E5C"/>
        </w:rPr>
        <w:t xml:space="preserve"> končí platnost</w:t>
      </w:r>
      <w:r>
        <w:t xml:space="preserve">. Odborníci však </w:t>
      </w:r>
      <w:r>
        <w:rPr>
          <w:color w:val="01190F"/>
        </w:rPr>
        <w:t>v průběhu dne</w:t>
      </w:r>
      <w:r>
        <w:t xml:space="preserve"> uváděli, že uzavření, i kdyby trvalo několik dní, není důvodem pro obavy. "Řekl jsem </w:t>
      </w:r>
      <w:r>
        <w:rPr>
          <w:color w:val="014347"/>
        </w:rPr>
        <w:t>svým</w:t>
      </w:r>
      <w:r>
        <w:rPr>
          <w:color w:val="233809"/>
        </w:rPr>
        <w:t xml:space="preserve"> zaměstnancům a klientům</w:t>
      </w:r>
      <w:r>
        <w:t xml:space="preserve">, že stále budou schopni uplatnit </w:t>
      </w:r>
      <w:r>
        <w:rPr>
          <w:color w:val="42083B"/>
        </w:rPr>
        <w:t>své</w:t>
      </w:r>
      <w:r>
        <w:rPr>
          <w:color w:val="82785D"/>
        </w:rPr>
        <w:t xml:space="preserve"> opce</w:t>
      </w:r>
      <w:r>
        <w:t xml:space="preserve">, protože </w:t>
      </w:r>
      <w:r>
        <w:rPr>
          <w:color w:val="82785D"/>
        </w:rPr>
        <w:t>za ně</w:t>
      </w:r>
      <w:r>
        <w:t xml:space="preserve"> ručí společnost Options Clearing Corp.," řekl </w:t>
      </w:r>
      <w:r>
        <w:rPr>
          <w:color w:val="023087"/>
        </w:rPr>
        <w:t>Michael Schwartz, starší registrovaný opční stratég společnosti Oppenheimer &amp; Co.</w:t>
      </w:r>
      <w:r>
        <w:t xml:space="preserve"> </w:t>
      </w:r>
      <w:r>
        <w:rPr>
          <w:color w:val="04640D"/>
        </w:rPr>
        <w:t>Komise</w:t>
      </w:r>
      <w:r>
        <w:t xml:space="preserve"> však zpětně převedla obchodování s opcemi proto, aby umožnila investorům výrazně snadnější manipulaci s opcemi. Zatímco </w:t>
      </w:r>
      <w:r>
        <w:rPr>
          <w:color w:val="847D81"/>
        </w:rPr>
        <w:t xml:space="preserve">burzovní akciová hala v </w:t>
      </w:r>
      <w:r>
        <w:rPr>
          <w:color w:val="B7DAD2"/>
        </w:rPr>
        <w:t>San Franciscu</w:t>
      </w:r>
      <w:r>
        <w:t xml:space="preserve"> zůstala otevřená s určitým omezením, příkazy byly přesměrovány do </w:t>
      </w:r>
      <w:r>
        <w:rPr>
          <w:color w:val="196956"/>
        </w:rPr>
        <w:t>Los Angeles</w:t>
      </w:r>
      <w:r>
        <w:t xml:space="preserve"> a vyřizovány </w:t>
      </w:r>
      <w:r>
        <w:rPr>
          <w:color w:val="196956"/>
        </w:rPr>
        <w:t>tamtéž</w:t>
      </w:r>
      <w:r>
        <w:t xml:space="preserve">. Pracovníci mohli provádět telefonní hovory, ale nemohli žádné přijímat. "Nyní panuje velmi nejistá situace," řekl </w:t>
      </w:r>
      <w:r>
        <w:rPr>
          <w:color w:val="8C41BB"/>
        </w:rPr>
        <w:t xml:space="preserve">Navin Vyas, administrativní asistent operací </w:t>
      </w:r>
      <w:r>
        <w:rPr>
          <w:color w:val="ECEDFE"/>
        </w:rPr>
        <w:t xml:space="preserve">v obchodní burzovní hale, </w:t>
      </w:r>
      <w:r>
        <w:rPr>
          <w:color w:val="2B2D32"/>
        </w:rPr>
        <w:t>která</w:t>
      </w:r>
      <w:r>
        <w:rPr>
          <w:color w:val="ECEDFE"/>
        </w:rPr>
        <w:t xml:space="preserve"> denně zpracovává objem asi 10 milionů akcií</w:t>
      </w:r>
      <w:r>
        <w:t xml:space="preserve">. Vzhledem k tomu, že počítač </w:t>
      </w:r>
      <w:r>
        <w:rPr>
          <w:color w:val="703B01"/>
        </w:rPr>
        <w:t>na burze</w:t>
      </w:r>
      <w:r>
        <w:t xml:space="preserve"> přesměrovával příkazy do obchodního oddělení </w:t>
      </w:r>
      <w:r>
        <w:rPr>
          <w:color w:val="703B01"/>
        </w:rPr>
        <w:t>burzy</w:t>
      </w:r>
      <w:r>
        <w:t xml:space="preserve"> v </w:t>
      </w:r>
      <w:r>
        <w:rPr>
          <w:color w:val="196956"/>
        </w:rPr>
        <w:t>Los Angeles</w:t>
      </w:r>
      <w:r>
        <w:t>, "</w:t>
      </w:r>
      <w:r>
        <w:rPr>
          <w:color w:val="94C661"/>
        </w:rPr>
        <w:t>obchody</w:t>
      </w:r>
      <w:r>
        <w:t xml:space="preserve"> probíhají jako obvykle", řekl </w:t>
      </w:r>
      <w:r>
        <w:rPr>
          <w:color w:val="8C41BB"/>
        </w:rPr>
        <w:t>Vyas</w:t>
      </w:r>
      <w:r>
        <w:t xml:space="preserve">. "Pokud </w:t>
      </w:r>
      <w:r>
        <w:rPr>
          <w:color w:val="F8907D"/>
        </w:rPr>
        <w:t>jedno město</w:t>
      </w:r>
      <w:r>
        <w:t xml:space="preserve"> vypoví službu, </w:t>
      </w:r>
      <w:r>
        <w:rPr>
          <w:color w:val="F8907D"/>
        </w:rPr>
        <w:t>jeho</w:t>
      </w:r>
      <w:r>
        <w:t xml:space="preserve"> funkci převezme druhé." Se situací se snažily vyrovnat i </w:t>
      </w:r>
      <w:r>
        <w:rPr>
          <w:color w:val="895E6B"/>
        </w:rPr>
        <w:t xml:space="preserve">makléřské firmy v </w:t>
      </w:r>
      <w:r>
        <w:rPr>
          <w:color w:val="788E95"/>
        </w:rPr>
        <w:t>San Franciscu</w:t>
      </w:r>
      <w:r>
        <w:t xml:space="preserve">. </w:t>
      </w:r>
      <w:r>
        <w:rPr>
          <w:color w:val="FB6AB8"/>
        </w:rPr>
        <w:t xml:space="preserve">Charles Daggs, předseda a hlavní výkonný ředitel </w:t>
      </w:r>
      <w:r>
        <w:rPr>
          <w:color w:val="576094"/>
        </w:rPr>
        <w:t>společnosti Sutro &amp; Co.</w:t>
      </w:r>
      <w:r>
        <w:t xml:space="preserve">, řekl, že </w:t>
      </w:r>
      <w:r>
        <w:rPr>
          <w:color w:val="DB1474"/>
        </w:rPr>
        <w:t>obchodníci</w:t>
      </w:r>
      <w:r>
        <w:t xml:space="preserve"> přišli do práce v pět hodin ráno pacifického času - řada </w:t>
      </w:r>
      <w:r>
        <w:rPr>
          <w:color w:val="DB1474"/>
        </w:rPr>
        <w:t>z nich</w:t>
      </w:r>
      <w:r>
        <w:t xml:space="preserve"> pěšky, protože silniční a dopravní podmínky byly nejisté - ale dozvěděli se, že budou muset počkat na požadovanou kontrolu prováděnou zástupci </w:t>
      </w:r>
      <w:r>
        <w:rPr>
          <w:color w:val="5D9608"/>
        </w:rPr>
        <w:t>města</w:t>
      </w:r>
      <w:r>
        <w:t xml:space="preserve">, aby bylo možno </w:t>
      </w:r>
      <w:r>
        <w:rPr>
          <w:color w:val="8489AE"/>
        </w:rPr>
        <w:t xml:space="preserve">do dvou hlavních budov </w:t>
      </w:r>
      <w:r>
        <w:rPr>
          <w:color w:val="860E04"/>
        </w:rPr>
        <w:t>společnosti</w:t>
      </w:r>
      <w:r>
        <w:rPr>
          <w:color w:val="8489AE"/>
        </w:rPr>
        <w:t xml:space="preserve"> obnovit dodávku elektřiny</w:t>
      </w:r>
      <w:r>
        <w:t xml:space="preserve">. </w:t>
      </w:r>
      <w:r>
        <w:rPr>
          <w:color w:val="8489AE"/>
        </w:rPr>
        <w:t>K tomu</w:t>
      </w:r>
      <w:r>
        <w:t xml:space="preserve"> by mělo dojít v průběhu dneška, řekl. </w:t>
      </w:r>
      <w:r>
        <w:rPr>
          <w:color w:val="FBC206"/>
        </w:rPr>
        <w:t>Obchodníci</w:t>
      </w:r>
      <w:r>
        <w:t xml:space="preserve"> pracovali za pomoci slunečního světla pronikajícího okny, navzdory velkým prasklinám ve zdech a nemožnosti přijímat telefonní hovory. Většina telekomunikačního zařízení rovněž nebyla v provozu. Obchodníci vyřizovali obecní dluhopisy, otevřený podílový fond a další příkazy </w:t>
      </w:r>
      <w:r>
        <w:rPr>
          <w:color w:val="6EAB9B"/>
        </w:rPr>
        <w:t xml:space="preserve">prostřednictvím dceřinné společnosti Tucker Anthony Inc., </w:t>
      </w:r>
      <w:r>
        <w:rPr>
          <w:color w:val="F2CDFE"/>
        </w:rPr>
        <w:t>kterou</w:t>
      </w:r>
      <w:r>
        <w:rPr>
          <w:color w:val="6EAB9B"/>
        </w:rPr>
        <w:t xml:space="preserve"> také vlastní společnost John Hancock Freedom Securities, avšak má sídlo v New Yorku</w:t>
      </w:r>
      <w:r>
        <w:t xml:space="preserve">. "Pracujeme jako každý jiný den. Za hranicemi </w:t>
      </w:r>
      <w:r>
        <w:rPr>
          <w:color w:val="5D9608"/>
        </w:rPr>
        <w:t>San Francisca</w:t>
      </w:r>
      <w:r>
        <w:t xml:space="preserve"> </w:t>
      </w:r>
      <w:r>
        <w:rPr>
          <w:color w:val="645341"/>
        </w:rPr>
        <w:t>objem</w:t>
      </w:r>
      <w:r>
        <w:t xml:space="preserve"> poklesl, avšak vně 11 vzdálenějších úřadů nikoli," dodal </w:t>
      </w:r>
      <w:r>
        <w:rPr>
          <w:color w:val="FB6AB8"/>
        </w:rPr>
        <w:t>Charles Daggs</w:t>
      </w:r>
      <w:r>
        <w:t xml:space="preserve">. Oaklandský úřad </w:t>
      </w:r>
      <w:r>
        <w:rPr>
          <w:color w:val="760035"/>
        </w:rPr>
        <w:t>společnosti Sutro</w:t>
      </w:r>
      <w:r>
        <w:t xml:space="preserve"> vyřizoval příkazy </w:t>
      </w:r>
      <w:r>
        <w:rPr>
          <w:color w:val="647A41"/>
        </w:rPr>
        <w:t xml:space="preserve">prostřednictvím úřadu </w:t>
      </w:r>
      <w:r>
        <w:rPr>
          <w:color w:val="496E76"/>
        </w:rPr>
        <w:t>v Sacramentu</w:t>
      </w:r>
      <w:r>
        <w:rPr>
          <w:color w:val="647A41"/>
        </w:rPr>
        <w:t xml:space="preserve">, </w:t>
      </w:r>
      <w:r>
        <w:rPr>
          <w:color w:val="E3F894"/>
        </w:rPr>
        <w:t>který</w:t>
      </w:r>
      <w:r>
        <w:rPr>
          <w:color w:val="647A41"/>
        </w:rPr>
        <w:t xml:space="preserve"> nebyl zasažen </w:t>
      </w:r>
      <w:r>
        <w:rPr>
          <w:color w:val="F9D7CD"/>
        </w:rPr>
        <w:t>zemětřesením</w:t>
      </w:r>
      <w:r>
        <w:t xml:space="preserve">. Jiné společnosti, například </w:t>
      </w:r>
      <w:r>
        <w:rPr>
          <w:color w:val="876128"/>
        </w:rPr>
        <w:t xml:space="preserve">Prudential-Bache Securities Inc., </w:t>
      </w:r>
      <w:r>
        <w:rPr>
          <w:color w:val="A1A711"/>
        </w:rPr>
        <w:t>která</w:t>
      </w:r>
      <w:r>
        <w:rPr>
          <w:color w:val="876128"/>
        </w:rPr>
        <w:t xml:space="preserve"> má osm úřadů </w:t>
      </w:r>
      <w:r>
        <w:rPr>
          <w:color w:val="01FB92"/>
        </w:rPr>
        <w:t>v sanfranciské oblasti</w:t>
      </w:r>
      <w:r>
        <w:t xml:space="preserve">, </w:t>
      </w:r>
      <w:r>
        <w:rPr>
          <w:color w:val="01190F"/>
        </w:rPr>
        <w:t xml:space="preserve">včera </w:t>
      </w:r>
      <w:r>
        <w:rPr>
          <w:color w:val="FD0F31"/>
        </w:rPr>
        <w:t>ráno</w:t>
      </w:r>
      <w:r>
        <w:t xml:space="preserve"> zřídily bezplatnou telefonní linku 800 </w:t>
      </w:r>
      <w:r>
        <w:rPr>
          <w:color w:val="BE8485"/>
        </w:rPr>
        <w:t>pro zákazníky</w:t>
      </w:r>
      <w:r>
        <w:t xml:space="preserve">, aby měli k dispozici komentář o trzích a další informace. V sacramentské pobočce </w:t>
      </w:r>
      <w:r>
        <w:rPr>
          <w:color w:val="C660FB"/>
        </w:rPr>
        <w:t>společnosti Kidder, Peabody &amp; Co.</w:t>
      </w:r>
      <w:r>
        <w:t xml:space="preserve"> měla </w:t>
      </w:r>
      <w:r>
        <w:rPr>
          <w:color w:val="120104"/>
        </w:rPr>
        <w:t>provozní ředitelka Janet Whiteová</w:t>
      </w:r>
      <w:r>
        <w:t xml:space="preserve"> </w:t>
      </w:r>
      <w:r>
        <w:rPr>
          <w:color w:val="D48958"/>
        </w:rPr>
        <w:t>ráno</w:t>
      </w:r>
      <w:r>
        <w:t xml:space="preserve"> telefonní hovory </w:t>
      </w:r>
      <w:r>
        <w:rPr>
          <w:color w:val="05AEE8"/>
        </w:rPr>
        <w:t xml:space="preserve">s pracovníky ze </w:t>
      </w:r>
      <w:r>
        <w:rPr>
          <w:color w:val="C3C1BE"/>
        </w:rPr>
        <w:t>San Francisca</w:t>
      </w:r>
      <w:r>
        <w:rPr>
          <w:color w:val="05AEE8"/>
        </w:rPr>
        <w:t xml:space="preserve">, </w:t>
      </w:r>
      <w:r>
        <w:rPr>
          <w:color w:val="9F98F8"/>
        </w:rPr>
        <w:t>kteří</w:t>
      </w:r>
      <w:r>
        <w:rPr>
          <w:color w:val="05AEE8"/>
        </w:rPr>
        <w:t xml:space="preserve"> se nabídli, že by šli pracovat </w:t>
      </w:r>
      <w:r>
        <w:rPr>
          <w:color w:val="1167D9"/>
        </w:rPr>
        <w:t>do Sacramenta</w:t>
      </w:r>
      <w:r>
        <w:t xml:space="preserve">. Pak zjistila, že spojení společnosti Quotron Systems Inc. </w:t>
      </w:r>
      <w:r>
        <w:rPr>
          <w:color w:val="D19012"/>
        </w:rPr>
        <w:t>se Sacramentem</w:t>
      </w:r>
      <w:r>
        <w:t xml:space="preserve"> je přerušené, protože </w:t>
      </w:r>
      <w:r>
        <w:rPr>
          <w:color w:val="B7D802"/>
        </w:rPr>
        <w:t>linky</w:t>
      </w:r>
      <w:r>
        <w:t xml:space="preserve"> jsou za normálních okolností propojeny </w:t>
      </w:r>
      <w:r>
        <w:rPr>
          <w:color w:val="826392"/>
        </w:rPr>
        <w:t xml:space="preserve">prostřednictvím systému, </w:t>
      </w:r>
      <w:r>
        <w:rPr>
          <w:color w:val="5E7A6A"/>
        </w:rPr>
        <w:t>který</w:t>
      </w:r>
      <w:r>
        <w:rPr>
          <w:color w:val="826392"/>
        </w:rPr>
        <w:t xml:space="preserve"> prochází </w:t>
      </w:r>
      <w:r>
        <w:rPr>
          <w:color w:val="B29869"/>
        </w:rPr>
        <w:t>San Franciscem</w:t>
      </w:r>
      <w:r>
        <w:t xml:space="preserve">. </w:t>
      </w:r>
      <w:r>
        <w:rPr>
          <w:color w:val="1D0051"/>
        </w:rPr>
        <w:t xml:space="preserve">Makléři </w:t>
      </w:r>
      <w:r>
        <w:rPr>
          <w:color w:val="8BE7FC"/>
        </w:rPr>
        <w:t>společnosti Kidder</w:t>
      </w:r>
      <w:r>
        <w:t xml:space="preserve"> tedy museli volat do úřadů jiných společností, aby zjistili ceny akcií. </w:t>
      </w:r>
      <w:r>
        <w:rPr>
          <w:color w:val="76E0C1"/>
        </w:rPr>
        <w:t xml:space="preserve">Ve středisku Quotron, celostátním telefonickém centru </w:t>
      </w:r>
      <w:r>
        <w:rPr>
          <w:color w:val="BACFA7"/>
        </w:rPr>
        <w:t>společnosti</w:t>
      </w:r>
      <w:r>
        <w:rPr>
          <w:color w:val="76E0C1"/>
        </w:rPr>
        <w:t xml:space="preserve">, </w:t>
      </w:r>
      <w:r>
        <w:rPr>
          <w:color w:val="11BA09"/>
        </w:rPr>
        <w:t>které</w:t>
      </w:r>
      <w:r>
        <w:rPr>
          <w:color w:val="76E0C1"/>
        </w:rPr>
        <w:t xml:space="preserve"> začalo poprvé fungovat v minulém měsíci v době orkánu Hugo</w:t>
      </w:r>
      <w:r>
        <w:t xml:space="preserve">, byl </w:t>
      </w:r>
      <w:r>
        <w:rPr>
          <w:color w:val="01190F"/>
        </w:rPr>
        <w:t>včera</w:t>
      </w:r>
      <w:r>
        <w:t xml:space="preserve"> v pět hodin </w:t>
      </w:r>
      <w:r>
        <w:rPr>
          <w:color w:val="D48958"/>
        </w:rPr>
        <w:t>ráno</w:t>
      </w:r>
      <w:r>
        <w:t xml:space="preserve"> sestaven </w:t>
      </w:r>
      <w:r>
        <w:rPr>
          <w:color w:val="462C36"/>
        </w:rPr>
        <w:t xml:space="preserve">taktický tým, </w:t>
      </w:r>
      <w:r>
        <w:rPr>
          <w:color w:val="65407D"/>
        </w:rPr>
        <w:t>který</w:t>
      </w:r>
      <w:r>
        <w:rPr>
          <w:color w:val="462C36"/>
        </w:rPr>
        <w:t xml:space="preserve"> měl za úkol přesměrovávat </w:t>
      </w:r>
      <w:r>
        <w:rPr>
          <w:color w:val="491803"/>
        </w:rPr>
        <w:t>hovory</w:t>
      </w:r>
      <w:r>
        <w:rPr>
          <w:color w:val="462C36"/>
        </w:rPr>
        <w:t xml:space="preserve"> a obnovit služby pro makléře a obchodníky</w:t>
      </w:r>
      <w:r>
        <w:t xml:space="preserve">. </w:t>
      </w:r>
      <w:r>
        <w:rPr>
          <w:color w:val="C660FB"/>
        </w:rPr>
        <w:t>Společnost</w:t>
      </w:r>
      <w:r>
        <w:t xml:space="preserve"> </w:t>
      </w:r>
      <w:r>
        <w:rPr>
          <w:color w:val="F5D2A8"/>
        </w:rPr>
        <w:t>za tímto účelem</w:t>
      </w:r>
      <w:r>
        <w:t xml:space="preserve"> vyslala </w:t>
      </w:r>
      <w:r>
        <w:rPr>
          <w:color w:val="03422C"/>
        </w:rPr>
        <w:t>do sanfranciské oblasti</w:t>
      </w:r>
      <w:r>
        <w:t xml:space="preserve"> 200 lidí, ačkoli přesměrování většinou prováděl počítač. </w:t>
      </w:r>
      <w:r>
        <w:rPr>
          <w:color w:val="72A46E"/>
        </w:rPr>
        <w:t>Služby</w:t>
      </w:r>
      <w:r>
        <w:rPr>
          <w:color w:val="128EAC"/>
        </w:rPr>
        <w:t xml:space="preserve"> patrně nefungovaly v celé finanční oblasti v centru </w:t>
      </w:r>
      <w:r>
        <w:rPr>
          <w:color w:val="47545E"/>
        </w:rPr>
        <w:t>San Francisca</w:t>
      </w:r>
      <w:r>
        <w:t xml:space="preserve">, </w:t>
      </w:r>
      <w:r>
        <w:rPr>
          <w:color w:val="128EAC"/>
        </w:rPr>
        <w:t>naproti tomu</w:t>
      </w:r>
      <w:r>
        <w:t xml:space="preserve"> v Oaklandu a San Jose byly vyřazeny z provozu jen částečně. Dale Irvine, ředitel nouzového centra, však uvedl, že do příměstských oblastí </w:t>
      </w:r>
      <w:r>
        <w:rPr>
          <w:color w:val="5D9608"/>
        </w:rPr>
        <w:t>San Francisca</w:t>
      </w:r>
      <w:r>
        <w:t xml:space="preserve"> byly služby obnoveny. </w:t>
      </w:r>
      <w:r>
        <w:rPr>
          <w:color w:val="B95C69"/>
        </w:rPr>
        <w:t>Úsek zúčtování opcí</w:t>
      </w:r>
      <w:r>
        <w:t xml:space="preserve"> </w:t>
      </w:r>
      <w:r>
        <w:rPr>
          <w:color w:val="01190F"/>
        </w:rPr>
        <w:t>včera</w:t>
      </w:r>
      <w:r>
        <w:t xml:space="preserve"> v Chicagu potvrdil, že ručí za opce </w:t>
      </w:r>
      <w:r>
        <w:rPr>
          <w:color w:val="703B01"/>
        </w:rPr>
        <w:t>Pacifické burzy</w:t>
      </w:r>
      <w:r>
        <w:t xml:space="preserve">. </w:t>
      </w:r>
      <w:r>
        <w:rPr>
          <w:color w:val="A14D12"/>
        </w:rPr>
        <w:t>Společnost</w:t>
      </w:r>
      <w:r>
        <w:t xml:space="preserve"> rovněž </w:t>
      </w:r>
      <w:r>
        <w:rPr>
          <w:color w:val="C4C8FA"/>
        </w:rPr>
        <w:t>svým</w:t>
      </w:r>
      <w:r>
        <w:rPr>
          <w:color w:val="372A55"/>
        </w:rPr>
        <w:t xml:space="preserve"> členům a veřejnosti</w:t>
      </w:r>
      <w:r>
        <w:t xml:space="preserve"> umožní "manipulovat </w:t>
      </w:r>
      <w:r>
        <w:rPr>
          <w:color w:val="3F3610"/>
        </w:rPr>
        <w:t xml:space="preserve">s opčními kontrakty s právem prodeje a koupě, </w:t>
      </w:r>
      <w:r>
        <w:rPr>
          <w:color w:val="D3A2C6"/>
        </w:rPr>
        <w:t>s nimiž</w:t>
      </w:r>
      <w:r>
        <w:rPr>
          <w:color w:val="3F3610"/>
        </w:rPr>
        <w:t xml:space="preserve"> se obchoduje </w:t>
      </w:r>
      <w:r>
        <w:rPr>
          <w:color w:val="719FFA"/>
        </w:rPr>
        <w:t>na Pacifické burze</w:t>
      </w:r>
      <w:r>
        <w:rPr>
          <w:color w:val="3F3610"/>
        </w:rPr>
        <w:t xml:space="preserve">", i navzdory uzavření </w:t>
      </w:r>
      <w:r>
        <w:rPr>
          <w:color w:val="719FFA"/>
        </w:rPr>
        <w:t>burzy</w:t>
      </w:r>
      <w:r>
        <w:t xml:space="preserve">, řekl </w:t>
      </w:r>
      <w:r>
        <w:rPr>
          <w:color w:val="0D841A"/>
        </w:rPr>
        <w:t xml:space="preserve">Wayne Luthringshausen, předseda </w:t>
      </w:r>
      <w:r>
        <w:rPr>
          <w:color w:val="4C5B32"/>
        </w:rPr>
        <w:t>Úseku zúčtování opcí</w:t>
      </w:r>
      <w:r>
        <w:t>. (</w:t>
      </w:r>
      <w:r>
        <w:rPr>
          <w:color w:val="9DB3B7"/>
        </w:rPr>
        <w:t>Opce s právem prodeje</w:t>
      </w:r>
      <w:r>
        <w:t xml:space="preserve"> udělují držitelům právo, nikoli povinnost prodat finanční dokument o stanovené ceně, zatímco </w:t>
      </w:r>
      <w:r>
        <w:rPr>
          <w:color w:val="B14F8F"/>
        </w:rPr>
        <w:t>opce s právem koupě</w:t>
      </w:r>
      <w:r>
        <w:t xml:space="preserve"> udělují držitelům právo, nikoli povinnost koupit finanční dokument o stanovené ceně.) </w:t>
      </w:r>
      <w:r>
        <w:rPr>
          <w:color w:val="747103"/>
        </w:rPr>
        <w:t xml:space="preserve">Investoři a obchodníci manipulující s opcemi </w:t>
      </w:r>
      <w:r>
        <w:rPr>
          <w:color w:val="9F816D"/>
        </w:rPr>
        <w:t>Pacifické burzy</w:t>
      </w:r>
      <w:r>
        <w:t xml:space="preserve"> "jsou chráněni do té míry, </w:t>
      </w:r>
      <w:r>
        <w:rPr>
          <w:color w:val="D26A5B"/>
        </w:rPr>
        <w:t xml:space="preserve">že mohou proměnit </w:t>
      </w:r>
      <w:r>
        <w:rPr>
          <w:color w:val="8B934B"/>
        </w:rPr>
        <w:t>své</w:t>
      </w:r>
      <w:r>
        <w:rPr>
          <w:color w:val="D26A5B"/>
        </w:rPr>
        <w:t xml:space="preserve"> opce s právem prodeje a koupě v relevantní produkt</w:t>
      </w:r>
      <w:r>
        <w:t xml:space="preserve">", řekl </w:t>
      </w:r>
      <w:r>
        <w:rPr>
          <w:color w:val="0D841A"/>
        </w:rPr>
        <w:t>Luthringshausen</w:t>
      </w:r>
      <w:r>
        <w:t xml:space="preserve">. "Vlastně </w:t>
      </w:r>
      <w:r>
        <w:rPr>
          <w:color w:val="D26A5B"/>
        </w:rPr>
        <w:t>takovéto operace</w:t>
      </w:r>
      <w:r>
        <w:t xml:space="preserve"> </w:t>
      </w:r>
      <w:r>
        <w:rPr>
          <w:color w:val="F7F1DF"/>
        </w:rPr>
        <w:t>dnes</w:t>
      </w:r>
      <w:r>
        <w:t xml:space="preserve"> zaznamenáváme?.</w:t>
      </w:r>
    </w:p>
    <w:p>
      <w:r>
        <w:rPr>
          <w:b/>
        </w:rPr>
        <w:t>Document number 1555</w:t>
      </w:r>
    </w:p>
    <w:p>
      <w:r>
        <w:rPr>
          <w:b/>
        </w:rPr>
        <w:t>Document identifier: wsj1853-001</w:t>
      </w:r>
    </w:p>
    <w:p>
      <w:r>
        <w:rPr>
          <w:color w:val="310106"/>
        </w:rPr>
        <w:t>Společnost International Business Machines Corp. (IBM</w:t>
      </w:r>
      <w:r>
        <w:rPr>
          <w:color w:val="04640D"/>
        </w:rPr>
        <w:t xml:space="preserve">) uvedla, </w:t>
      </w:r>
      <w:r>
        <w:rPr>
          <w:color w:val="FEFB0A"/>
        </w:rPr>
        <w:t xml:space="preserve">že </w:t>
      </w:r>
      <w:r>
        <w:rPr>
          <w:color w:val="FB5514"/>
        </w:rPr>
        <w:t>její</w:t>
      </w:r>
      <w:r>
        <w:rPr>
          <w:color w:val="FEFB0A"/>
        </w:rPr>
        <w:t xml:space="preserve"> představenstvo schválilo </w:t>
      </w:r>
      <w:r>
        <w:rPr>
          <w:color w:val="E115C0"/>
        </w:rPr>
        <w:t xml:space="preserve">nákup kmenových akcií </w:t>
      </w:r>
      <w:r>
        <w:rPr>
          <w:color w:val="00587F"/>
        </w:rPr>
        <w:t>této společnosti</w:t>
      </w:r>
      <w:r>
        <w:rPr>
          <w:color w:val="E115C0"/>
        </w:rPr>
        <w:t xml:space="preserve"> v hodnotě 1 miliardy dolarů</w:t>
      </w:r>
      <w:r>
        <w:rPr>
          <w:color w:val="FEFB0A"/>
        </w:rPr>
        <w:t xml:space="preserve">, </w:t>
      </w:r>
      <w:r>
        <w:rPr>
          <w:color w:val="E115C0"/>
        </w:rPr>
        <w:t>což</w:t>
      </w:r>
      <w:r>
        <w:rPr>
          <w:color w:val="FEFB0A"/>
        </w:rPr>
        <w:t xml:space="preserve"> je </w:t>
      </w:r>
      <w:r>
        <w:rPr>
          <w:color w:val="0BC582"/>
        </w:rPr>
        <w:t xml:space="preserve">krok, </w:t>
      </w:r>
      <w:r>
        <w:rPr>
          <w:color w:val="FEB8C8"/>
        </w:rPr>
        <w:t>který</w:t>
      </w:r>
      <w:r>
        <w:rPr>
          <w:color w:val="0BC582"/>
        </w:rPr>
        <w:t xml:space="preserve"> by měl </w:t>
      </w:r>
      <w:r>
        <w:rPr>
          <w:color w:val="9E8317"/>
        </w:rPr>
        <w:t>jejím</w:t>
      </w:r>
      <w:r>
        <w:rPr>
          <w:color w:val="0BC582"/>
        </w:rPr>
        <w:t xml:space="preserve"> otřeseným cenným papírům pomoci</w:t>
      </w:r>
      <w:r>
        <w:t xml:space="preserve">. Přestože se </w:t>
      </w:r>
      <w:r>
        <w:rPr>
          <w:color w:val="01190F"/>
        </w:rPr>
        <w:t>trhu s akciemi</w:t>
      </w:r>
      <w:r>
        <w:t xml:space="preserve"> </w:t>
      </w:r>
      <w:r>
        <w:rPr>
          <w:color w:val="847D81"/>
        </w:rPr>
        <w:t>v tomto roce</w:t>
      </w:r>
      <w:r>
        <w:t xml:space="preserve"> celkově dařilo, </w:t>
      </w:r>
      <w:r>
        <w:rPr>
          <w:color w:val="58018B"/>
        </w:rPr>
        <w:t xml:space="preserve">akcie </w:t>
      </w:r>
      <w:r>
        <w:rPr>
          <w:color w:val="B70639"/>
        </w:rPr>
        <w:t>společnosti IBM</w:t>
      </w:r>
      <w:r>
        <w:t xml:space="preserve"> po </w:t>
      </w:r>
      <w:r>
        <w:rPr>
          <w:color w:val="58018B"/>
        </w:rPr>
        <w:t>svém</w:t>
      </w:r>
      <w:r>
        <w:t xml:space="preserve"> maximu 130875 dolaru v 52. týdnu trvale klesaly. Včerejší závěrečná cena </w:t>
      </w:r>
      <w:r>
        <w:rPr>
          <w:color w:val="703B01"/>
        </w:rPr>
        <w:t>101.75 dolaru</w:t>
      </w:r>
      <w:r>
        <w:t xml:space="preserve"> v kompozitním obchodování na Newyorské burze cenných papírů, </w:t>
      </w:r>
      <w:r>
        <w:rPr>
          <w:color w:val="703B01"/>
        </w:rPr>
        <w:t>což</w:t>
      </w:r>
      <w:r>
        <w:t xml:space="preserve"> je pokles o 50 centů, staví </w:t>
      </w:r>
      <w:r>
        <w:rPr>
          <w:color w:val="F7F1DF"/>
        </w:rPr>
        <w:t>akcie</w:t>
      </w:r>
      <w:r>
        <w:t xml:space="preserve"> </w:t>
      </w:r>
      <w:r>
        <w:rPr>
          <w:color w:val="118B8A"/>
        </w:rPr>
        <w:t>přibližně na 1.5násobek účetní hodnoty</w:t>
      </w:r>
      <w:r>
        <w:t xml:space="preserve">, </w:t>
      </w:r>
      <w:r>
        <w:rPr>
          <w:color w:val="118B8A"/>
        </w:rPr>
        <w:t>což</w:t>
      </w:r>
      <w:r>
        <w:t xml:space="preserve"> je tak nízko, jako </w:t>
      </w:r>
      <w:r>
        <w:rPr>
          <w:color w:val="F7F1DF"/>
        </w:rPr>
        <w:t>jejich</w:t>
      </w:r>
      <w:r>
        <w:t xml:space="preserve"> pokles za celé poslední desetiletí. </w:t>
      </w:r>
      <w:r>
        <w:rPr>
          <w:color w:val="04640D"/>
        </w:rPr>
        <w:t>Toto oznámení</w:t>
      </w:r>
      <w:r>
        <w:t xml:space="preserve"> bylo učiněno po uzavření </w:t>
      </w:r>
      <w:r>
        <w:rPr>
          <w:color w:val="01190F"/>
        </w:rPr>
        <w:t>trhu</w:t>
      </w:r>
      <w:r>
        <w:t xml:space="preserve">. </w:t>
      </w:r>
      <w:r>
        <w:rPr>
          <w:color w:val="4AFEFA"/>
        </w:rPr>
        <w:t xml:space="preserve">Tento krok </w:t>
      </w:r>
      <w:r>
        <w:rPr>
          <w:color w:val="FCB164"/>
        </w:rPr>
        <w:t>společnosti IBM</w:t>
      </w:r>
      <w:r>
        <w:t xml:space="preserve"> nebyl velkým překvapením. </w:t>
      </w:r>
      <w:r>
        <w:rPr>
          <w:color w:val="796EE6"/>
        </w:rPr>
        <w:t>Společnost</w:t>
      </w:r>
      <w:r>
        <w:t xml:space="preserve"> investovala za posledního 3.5 roku asi 5 miliard dolarů do zpětného odkupu 42 milionů kmenových akcií, neboli asi 7 % akcií v oběhu. Kromě toho generuje </w:t>
      </w:r>
      <w:r>
        <w:rPr>
          <w:color w:val="796EE6"/>
        </w:rPr>
        <w:t>tento počítačový gigant</w:t>
      </w:r>
      <w:r>
        <w:t xml:space="preserve"> navzdory široce medializovaným problémům z poslední doby stále obrovské sumy peněz. </w:t>
      </w:r>
      <w:r>
        <w:rPr>
          <w:color w:val="000D2C"/>
        </w:rPr>
        <w:t xml:space="preserve">Ke konci druhého čtvrtletí měla </w:t>
      </w:r>
      <w:r>
        <w:rPr>
          <w:color w:val="53495F"/>
        </w:rPr>
        <w:t>společnost IBM</w:t>
      </w:r>
      <w:r>
        <w:rPr>
          <w:color w:val="000D2C"/>
        </w:rPr>
        <w:t xml:space="preserve"> k dispozici 4.47 miliardy dolarů v hotovosti a v obchodovatelných cenných papírech</w:t>
      </w:r>
      <w:r>
        <w:t xml:space="preserve">. </w:t>
      </w:r>
      <w:r>
        <w:rPr>
          <w:color w:val="000D2C"/>
        </w:rPr>
        <w:t>V důsledku toho</w:t>
      </w:r>
      <w:r>
        <w:t xml:space="preserve"> někteří analytici cenných papírů nedávno předpovídali, že </w:t>
      </w:r>
      <w:r>
        <w:rPr>
          <w:color w:val="796EE6"/>
        </w:rPr>
        <w:t>společnost IBM</w:t>
      </w:r>
      <w:r>
        <w:t xml:space="preserve"> schválí </w:t>
      </w:r>
      <w:r>
        <w:rPr>
          <w:color w:val="F95475"/>
        </w:rPr>
        <w:t>další nákupy</w:t>
      </w:r>
      <w:r>
        <w:t xml:space="preserve">. V Armonku ve státě New York </w:t>
      </w:r>
      <w:r>
        <w:rPr>
          <w:color w:val="61FC03"/>
        </w:rPr>
        <w:t>mluvčí</w:t>
      </w:r>
      <w:r>
        <w:t xml:space="preserve"> řekl, že ačkoli </w:t>
      </w:r>
      <w:r>
        <w:rPr>
          <w:color w:val="796EE6"/>
        </w:rPr>
        <w:t>společnost IBM</w:t>
      </w:r>
      <w:r>
        <w:t xml:space="preserve"> nepovažuje </w:t>
      </w:r>
      <w:r>
        <w:rPr>
          <w:color w:val="F95475"/>
        </w:rPr>
        <w:t>tyto výdaje</w:t>
      </w:r>
      <w:r>
        <w:t xml:space="preserve"> za nezbytný způsob podpory </w:t>
      </w:r>
      <w:r>
        <w:rPr>
          <w:color w:val="796EE6"/>
        </w:rPr>
        <w:t>svých</w:t>
      </w:r>
      <w:r>
        <w:t xml:space="preserve"> cenných papírů, domnívá se, že </w:t>
      </w:r>
      <w:r>
        <w:rPr>
          <w:color w:val="5D9608"/>
        </w:rPr>
        <w:t>nákupy</w:t>
      </w:r>
      <w:r>
        <w:t xml:space="preserve"> jsou vhodným krokem ke zlepšení měřitelných finančních výsledků, jako jsou výnosy na akcii a návratnost cenných papírů. "Považujeme </w:t>
      </w:r>
      <w:r>
        <w:rPr>
          <w:color w:val="5D9608"/>
        </w:rPr>
        <w:t>to</w:t>
      </w:r>
      <w:r>
        <w:t xml:space="preserve"> za dobrou dlouhodobou investici," řekl </w:t>
      </w:r>
      <w:r>
        <w:rPr>
          <w:color w:val="61FC03"/>
        </w:rPr>
        <w:t>mluvčí</w:t>
      </w:r>
      <w:r>
        <w:t xml:space="preserve">. Z krátkodobého hlediska bude mít </w:t>
      </w:r>
      <w:r>
        <w:rPr>
          <w:color w:val="4AFEFA"/>
        </w:rPr>
        <w:t>tento krok</w:t>
      </w:r>
      <w:r>
        <w:t xml:space="preserve"> pravděpodobně malý účinek. Při včerejší závěrečné ceně by 1 miliarda dolarů stačila na zpětný odkup asi 10 milionů akcií, neboli méně než 2 % ze zhruba 580 milionů akcií v oběhu. K 30. září měla </w:t>
      </w:r>
      <w:r>
        <w:rPr>
          <w:color w:val="796EE6"/>
        </w:rPr>
        <w:t>společnost</w:t>
      </w:r>
      <w:r>
        <w:t xml:space="preserve"> navíc stále svolení k nákupu akcií v hodnotě 368 milionů dolarů na základě předchozího programu zpětné koupě. Z dlouhodobého hlediska však zpětné nákupy akcií </w:t>
      </w:r>
      <w:r>
        <w:rPr>
          <w:color w:val="796EE6"/>
        </w:rPr>
        <w:t>společnosti IBM</w:t>
      </w:r>
      <w:r>
        <w:t xml:space="preserve"> - spolu s </w:t>
      </w:r>
      <w:r>
        <w:rPr>
          <w:color w:val="796EE6"/>
        </w:rPr>
        <w:t>jejími</w:t>
      </w:r>
      <w:r>
        <w:t xml:space="preserve"> mohutnými ročními dividendami ve výši 4.84 dolaru za akcii a tím, že se </w:t>
      </w:r>
      <w:r>
        <w:rPr>
          <w:color w:val="796EE6"/>
        </w:rPr>
        <w:t>jí</w:t>
      </w:r>
      <w:r>
        <w:t xml:space="preserve"> drží obecně loajální velcí institucionální investoři - vytvářejí podklad pro cenu akcií. </w:t>
      </w:r>
      <w:r>
        <w:rPr>
          <w:color w:val="DE98FD"/>
        </w:rPr>
        <w:t xml:space="preserve">Ačkoli </w:t>
      </w:r>
      <w:r>
        <w:rPr>
          <w:color w:val="98A088"/>
        </w:rPr>
        <w:t>společnost IBM</w:t>
      </w:r>
      <w:r>
        <w:rPr>
          <w:color w:val="DE98FD"/>
        </w:rPr>
        <w:t xml:space="preserve"> vykázala v loňském roce první silné výsledky za poslední čtyři roky</w:t>
      </w:r>
      <w:r>
        <w:t xml:space="preserve"> a očekávalo se </w:t>
      </w:r>
      <w:r>
        <w:rPr>
          <w:color w:val="796EE6"/>
        </w:rPr>
        <w:t>od ní</w:t>
      </w:r>
      <w:r>
        <w:t xml:space="preserve">, že </w:t>
      </w:r>
      <w:r>
        <w:rPr>
          <w:color w:val="847D81"/>
        </w:rPr>
        <w:t>v letošním roce</w:t>
      </w:r>
      <w:r>
        <w:t xml:space="preserve"> bude pokračovat, již v lednu začala ochabovat. Nejdříve měla potíže </w:t>
      </w:r>
      <w:r>
        <w:rPr>
          <w:color w:val="4F584E"/>
        </w:rPr>
        <w:t xml:space="preserve">s výrobou čipu pro </w:t>
      </w:r>
      <w:r>
        <w:rPr>
          <w:color w:val="248AD0"/>
        </w:rPr>
        <w:t>své</w:t>
      </w:r>
      <w:r>
        <w:rPr>
          <w:color w:val="4F584E"/>
        </w:rPr>
        <w:t xml:space="preserve"> procesory</w:t>
      </w:r>
      <w:r>
        <w:t xml:space="preserve">, </w:t>
      </w:r>
      <w:r>
        <w:rPr>
          <w:color w:val="4F584E"/>
        </w:rPr>
        <w:t>což</w:t>
      </w:r>
      <w:r>
        <w:t xml:space="preserve"> je </w:t>
      </w:r>
      <w:r>
        <w:rPr>
          <w:color w:val="796EE6"/>
        </w:rPr>
        <w:t>pro společnost IBM</w:t>
      </w:r>
      <w:r>
        <w:t xml:space="preserve"> životně důležité odvětví. Poté následovala řada drobnějších závad, včetně problémů s výrobou jistých osobních počítačů a zpožděného uvedení některých důležitých pracovních stanic. A nakonec musela </w:t>
      </w:r>
      <w:r>
        <w:rPr>
          <w:color w:val="796EE6"/>
        </w:rPr>
        <w:t>společnost IBM</w:t>
      </w:r>
      <w:r>
        <w:t xml:space="preserve"> odložit i zavedení některých nejmodernějších pohonů </w:t>
      </w:r>
      <w:r>
        <w:rPr>
          <w:color w:val="5C5300"/>
        </w:rPr>
        <w:t xml:space="preserve">diskových mechanik, </w:t>
      </w:r>
      <w:r>
        <w:rPr>
          <w:color w:val="9F6551"/>
        </w:rPr>
        <w:t>které</w:t>
      </w:r>
      <w:r>
        <w:rPr>
          <w:color w:val="5C5300"/>
        </w:rPr>
        <w:t xml:space="preserve"> tvoří 10 % </w:t>
      </w:r>
      <w:r>
        <w:rPr>
          <w:color w:val="BCFEC6"/>
        </w:rPr>
        <w:t>jejích</w:t>
      </w:r>
      <w:r>
        <w:rPr>
          <w:color w:val="5C5300"/>
        </w:rPr>
        <w:t xml:space="preserve"> ročních příjmů ve výši 60 miliard dolarů</w:t>
      </w:r>
      <w:r>
        <w:t xml:space="preserve">. Žádný z problémů nemusí mít fatální důsledky a </w:t>
      </w:r>
      <w:r>
        <w:rPr>
          <w:color w:val="932C70"/>
        </w:rPr>
        <w:t>všechny</w:t>
      </w:r>
      <w:r>
        <w:t xml:space="preserve"> spolu ani nemusejí souviset. Působí zde i </w:t>
      </w:r>
      <w:r>
        <w:rPr>
          <w:color w:val="2B1B04"/>
        </w:rPr>
        <w:t xml:space="preserve">další faktory, </w:t>
      </w:r>
      <w:r>
        <w:rPr>
          <w:color w:val="B5AFC4"/>
        </w:rPr>
        <w:t>které</w:t>
      </w:r>
      <w:r>
        <w:rPr>
          <w:color w:val="2B1B04"/>
        </w:rPr>
        <w:t xml:space="preserve"> </w:t>
      </w:r>
      <w:r>
        <w:rPr>
          <w:color w:val="D4C67A"/>
        </w:rPr>
        <w:t>společnost IBM</w:t>
      </w:r>
      <w:r>
        <w:rPr>
          <w:color w:val="2B1B04"/>
        </w:rPr>
        <w:t xml:space="preserve"> nemůže ovlivnit</w:t>
      </w:r>
      <w:r>
        <w:t xml:space="preserve">, například devizové kurzy. </w:t>
      </w:r>
      <w:r>
        <w:rPr>
          <w:color w:val="AE7AA1"/>
        </w:rPr>
        <w:t xml:space="preserve">Silný dolar, </w:t>
      </w:r>
      <w:r>
        <w:rPr>
          <w:color w:val="C2A393"/>
        </w:rPr>
        <w:t>který</w:t>
      </w:r>
      <w:r>
        <w:rPr>
          <w:color w:val="AE7AA1"/>
        </w:rPr>
        <w:t xml:space="preserve"> snižuje hodnotu </w:t>
      </w:r>
      <w:r>
        <w:rPr>
          <w:color w:val="0232FD"/>
        </w:rPr>
        <w:t>zahraničních výnosů a příjmů</w:t>
      </w:r>
      <w:r>
        <w:rPr>
          <w:color w:val="AE7AA1"/>
        </w:rPr>
        <w:t>, když jsou převedeny na dolary</w:t>
      </w:r>
      <w:r>
        <w:rPr>
          <w:color w:val="6A3A35"/>
        </w:rPr>
        <w:t xml:space="preserve">, by měl na základě předpokladů snížit celoroční výnosy na akcii </w:t>
      </w:r>
      <w:r>
        <w:rPr>
          <w:color w:val="BA6801"/>
        </w:rPr>
        <w:t>společnosti IBM</w:t>
      </w:r>
      <w:r>
        <w:rPr>
          <w:color w:val="6A3A35"/>
        </w:rPr>
        <w:t xml:space="preserve"> o 80 až 85 centů</w:t>
      </w:r>
      <w:r>
        <w:t xml:space="preserve">. </w:t>
      </w:r>
      <w:r>
        <w:rPr>
          <w:color w:val="6A3A35"/>
        </w:rPr>
        <w:t>Bez tohoto problému</w:t>
      </w:r>
      <w:r>
        <w:t xml:space="preserve"> by </w:t>
      </w:r>
      <w:r>
        <w:rPr>
          <w:color w:val="796EE6"/>
        </w:rPr>
        <w:t>společnost IBM</w:t>
      </w:r>
      <w:r>
        <w:t xml:space="preserve"> mohla dosáhnout loňských výnosů ve výši 5.81 miliardy dolarů, neboli 9.80 dolaru za akcii. </w:t>
      </w:r>
      <w:r>
        <w:rPr>
          <w:color w:val="168E5C"/>
        </w:rPr>
        <w:t xml:space="preserve">Než se však </w:t>
      </w:r>
      <w:r>
        <w:rPr>
          <w:color w:val="16C0D0"/>
        </w:rPr>
        <w:t>investoři</w:t>
      </w:r>
      <w:r>
        <w:rPr>
          <w:color w:val="168E5C"/>
        </w:rPr>
        <w:t xml:space="preserve"> vrátí ve velkém k akciím </w:t>
      </w:r>
      <w:r>
        <w:rPr>
          <w:color w:val="C62100"/>
        </w:rPr>
        <w:t>společnosti IBM</w:t>
      </w:r>
      <w:r>
        <w:t xml:space="preserve">, bude </w:t>
      </w:r>
      <w:r>
        <w:rPr>
          <w:color w:val="014347"/>
        </w:rPr>
        <w:t>je</w:t>
      </w:r>
      <w:r>
        <w:t xml:space="preserve"> třeba trochu přesvědčovat. Steve Milunovich, analytik cenných papírů společnosti First Boston, uvedl, že zatímco </w:t>
      </w:r>
      <w:r>
        <w:rPr>
          <w:color w:val="233809"/>
        </w:rPr>
        <w:t>investoři</w:t>
      </w:r>
      <w:r>
        <w:t xml:space="preserve"> před rokem hledali výmluvu, proč nakoupit akcie </w:t>
      </w:r>
      <w:r>
        <w:rPr>
          <w:color w:val="796EE6"/>
        </w:rPr>
        <w:t>společnosti IBM</w:t>
      </w:r>
      <w:r>
        <w:t xml:space="preserve">, v současné době </w:t>
      </w:r>
      <w:r>
        <w:rPr>
          <w:color w:val="42083B"/>
        </w:rPr>
        <w:t>dokonce i velcí institucionální investoři</w:t>
      </w:r>
      <w:r>
        <w:t xml:space="preserve"> hledají důvod pro to, aby se </w:t>
      </w:r>
      <w:r>
        <w:rPr>
          <w:color w:val="796EE6"/>
        </w:rPr>
        <w:t>jejím</w:t>
      </w:r>
      <w:r>
        <w:t xml:space="preserve"> akciím mohli vyhnout.</w:t>
      </w:r>
    </w:p>
    <w:p>
      <w:r>
        <w:rPr>
          <w:b/>
        </w:rPr>
        <w:t>Document number 1556</w:t>
      </w:r>
    </w:p>
    <w:p>
      <w:r>
        <w:rPr>
          <w:b/>
        </w:rPr>
        <w:t>Document identifier: wsj1854-001</w:t>
      </w:r>
    </w:p>
    <w:p>
      <w:r>
        <w:rPr>
          <w:color w:val="310106"/>
        </w:rPr>
        <w:t xml:space="preserve">Ničivé zemětřesení </w:t>
      </w:r>
      <w:r>
        <w:rPr>
          <w:color w:val="04640D"/>
        </w:rPr>
        <w:t>v severní Kalifornii</w:t>
      </w:r>
      <w:r>
        <w:t xml:space="preserve"> bylo </w:t>
      </w:r>
      <w:r>
        <w:rPr>
          <w:color w:val="FEFB0A"/>
        </w:rPr>
        <w:t>včera</w:t>
      </w:r>
      <w:r>
        <w:t xml:space="preserve"> na </w:t>
      </w:r>
      <w:r>
        <w:rPr>
          <w:color w:val="FB5514"/>
        </w:rPr>
        <w:t>Wall Street</w:t>
      </w:r>
      <w:r>
        <w:t xml:space="preserve"> jen další příležitostí k tomu, jak </w:t>
      </w:r>
      <w:r>
        <w:rPr>
          <w:color w:val="E115C0"/>
        </w:rPr>
        <w:t>si</w:t>
      </w:r>
      <w:r>
        <w:t xml:space="preserve"> vydělat pár dolarů. Při zahajovacím zvonění začali </w:t>
      </w:r>
      <w:r>
        <w:rPr>
          <w:color w:val="00587F"/>
        </w:rPr>
        <w:t>investoři</w:t>
      </w:r>
      <w:r>
        <w:t xml:space="preserve"> rychle vybírat akcie </w:t>
      </w:r>
      <w:r>
        <w:rPr>
          <w:color w:val="0BC582"/>
        </w:rPr>
        <w:t xml:space="preserve">společností, </w:t>
      </w:r>
      <w:r>
        <w:rPr>
          <w:color w:val="FEB8C8"/>
        </w:rPr>
        <w:t>které</w:t>
      </w:r>
      <w:r>
        <w:rPr>
          <w:color w:val="9E8317"/>
        </w:rPr>
        <w:t xml:space="preserve"> podle očekávání </w:t>
      </w:r>
      <w:r>
        <w:rPr>
          <w:color w:val="01190F"/>
        </w:rPr>
        <w:t>na kalifornské katastrofě</w:t>
      </w:r>
      <w:r>
        <w:rPr>
          <w:color w:val="9E8317"/>
        </w:rPr>
        <w:t xml:space="preserve"> nějak vydělají nebo ztratí</w:t>
      </w:r>
      <w:r>
        <w:rPr>
          <w:color w:val="0BC582"/>
        </w:rPr>
        <w:t>, včetně pojišťoven, stavebních společností, rafinérií a hypotéčních věřitelů</w:t>
      </w:r>
      <w:r>
        <w:t xml:space="preserve">. Do hry vstoupily makléřské domy, podbízející se </w:t>
      </w:r>
      <w:r>
        <w:rPr>
          <w:color w:val="847D81"/>
        </w:rPr>
        <w:t xml:space="preserve">s akciemi "poptávky v době </w:t>
      </w:r>
      <w:r>
        <w:rPr>
          <w:color w:val="58018B"/>
        </w:rPr>
        <w:t>po zemětřesení</w:t>
      </w:r>
      <w:r>
        <w:t xml:space="preserve">", a společnost Kidder, Peabody &amp; Co. zřídila </w:t>
      </w:r>
      <w:r>
        <w:rPr>
          <w:color w:val="B70639"/>
        </w:rPr>
        <w:t xml:space="preserve">pro obyvatele San Franciska, </w:t>
      </w:r>
      <w:r>
        <w:rPr>
          <w:color w:val="703B01"/>
        </w:rPr>
        <w:t>kteří</w:t>
      </w:r>
      <w:r>
        <w:rPr>
          <w:color w:val="B70639"/>
        </w:rPr>
        <w:t xml:space="preserve"> by mohli potřebovat okamžitou radu ohledně investic a pomoc při převodu peněz</w:t>
      </w:r>
      <w:r>
        <w:t>, bezplatnou horkou linku. "</w:t>
      </w:r>
      <w:r>
        <w:rPr>
          <w:color w:val="FB5514"/>
        </w:rPr>
        <w:t>Wall Street</w:t>
      </w:r>
      <w:r>
        <w:t xml:space="preserve"> myslí ohledně peněz na všechno," říká </w:t>
      </w:r>
      <w:r>
        <w:rPr>
          <w:color w:val="F7F1DF"/>
        </w:rPr>
        <w:t>Tom Gallagher, vedoucí obchodník společnosti Oppenheimer &amp; Co</w:t>
      </w:r>
      <w:r>
        <w:t xml:space="preserve">. Dodal však, že </w:t>
      </w:r>
      <w:r>
        <w:rPr>
          <w:color w:val="118B8A"/>
        </w:rPr>
        <w:t>takovéto obchodní transakce vyvolané náhlou událostí</w:t>
      </w:r>
      <w:r>
        <w:t xml:space="preserve"> obvykle trvají pouze několik hodin a často jsou prováděny bez dostatečných informací. Nejpopulárnějšími hráči </w:t>
      </w:r>
      <w:r>
        <w:rPr>
          <w:color w:val="FEFB0A"/>
        </w:rPr>
        <w:t>dne</w:t>
      </w:r>
      <w:r>
        <w:t xml:space="preserve"> byly </w:t>
      </w:r>
      <w:r>
        <w:rPr>
          <w:color w:val="4AFEFA"/>
        </w:rPr>
        <w:t xml:space="preserve">pojišťovny, jako například společnost General Re Corp., </w:t>
      </w:r>
      <w:r>
        <w:rPr>
          <w:color w:val="FCB164"/>
        </w:rPr>
        <w:t>která</w:t>
      </w:r>
      <w:r>
        <w:rPr>
          <w:color w:val="4AFEFA"/>
        </w:rPr>
        <w:t xml:space="preserve"> zaznamenala nárůst o 2.75 dolaru na 86.50 dolaru, společnost Nac Re Corp. se zvýšením o 2 dolary na 37.75 dolaru, společnost American International Group Inc. se zvýšením o 3.25 dolaru na 102625 dolaru a společnost Cigna Corp. se zvýšením o 87.5 centu na 62.50 dolaru</w:t>
      </w:r>
      <w:r>
        <w:t xml:space="preserve">. Makléřská firma Conning &amp; Co </w:t>
      </w:r>
      <w:r>
        <w:rPr>
          <w:color w:val="FEFB0A"/>
        </w:rPr>
        <w:t>včera</w:t>
      </w:r>
      <w:r>
        <w:t xml:space="preserve"> uvedla, </w:t>
      </w:r>
      <w:r>
        <w:rPr>
          <w:color w:val="796EE6"/>
        </w:rPr>
        <w:t xml:space="preserve">že </w:t>
      </w:r>
      <w:r>
        <w:rPr>
          <w:color w:val="000D2C"/>
        </w:rPr>
        <w:t>pojistitelé</w:t>
      </w:r>
      <w:r>
        <w:rPr>
          <w:color w:val="796EE6"/>
        </w:rPr>
        <w:t xml:space="preserve"> využijí </w:t>
      </w:r>
      <w:r>
        <w:rPr>
          <w:color w:val="53495F"/>
        </w:rPr>
        <w:t>zemětřesení</w:t>
      </w:r>
      <w:r>
        <w:rPr>
          <w:color w:val="796EE6"/>
        </w:rPr>
        <w:t xml:space="preserve"> jako výmluvy pro zvýšení pojistných sazeb</w:t>
      </w:r>
      <w:r>
        <w:rPr>
          <w:color w:val="F95475"/>
        </w:rPr>
        <w:t xml:space="preserve">, </w:t>
      </w:r>
      <w:r>
        <w:rPr>
          <w:color w:val="796EE6"/>
        </w:rPr>
        <w:t>čímž</w:t>
      </w:r>
      <w:r>
        <w:rPr>
          <w:color w:val="F95475"/>
        </w:rPr>
        <w:t xml:space="preserve"> skončí </w:t>
      </w:r>
      <w:r>
        <w:rPr>
          <w:color w:val="61FC03"/>
        </w:rPr>
        <w:t>jejich</w:t>
      </w:r>
      <w:r>
        <w:rPr>
          <w:color w:val="F95475"/>
        </w:rPr>
        <w:t xml:space="preserve"> dlouhodobé cenové války</w:t>
      </w:r>
      <w:r>
        <w:t xml:space="preserve">. </w:t>
      </w:r>
      <w:r>
        <w:rPr>
          <w:color w:val="5D9608"/>
        </w:rPr>
        <w:t xml:space="preserve">Než se vynořila </w:t>
      </w:r>
      <w:r>
        <w:rPr>
          <w:color w:val="DE98FD"/>
        </w:rPr>
        <w:t>tato nadějná teorie</w:t>
      </w:r>
      <w:r>
        <w:rPr>
          <w:color w:val="5D9608"/>
        </w:rPr>
        <w:t>, některé akcie pojišťoven zprvu poklesly</w:t>
      </w:r>
      <w:r>
        <w:t xml:space="preserve">, </w:t>
      </w:r>
      <w:r>
        <w:rPr>
          <w:color w:val="5D9608"/>
        </w:rPr>
        <w:t>což</w:t>
      </w:r>
      <w:r>
        <w:t xml:space="preserve"> bylo náznakem domněnek investorů, že by </w:t>
      </w:r>
      <w:r>
        <w:rPr>
          <w:color w:val="310106"/>
        </w:rPr>
        <w:t>zemětřesení</w:t>
      </w:r>
      <w:r>
        <w:t xml:space="preserve"> mohlo pojišťovny stát hodně peněz. </w:t>
      </w:r>
      <w:r>
        <w:rPr>
          <w:color w:val="98A088"/>
        </w:rPr>
        <w:t xml:space="preserve">Společnost Fireman's Fund Corp., </w:t>
      </w:r>
      <w:r>
        <w:rPr>
          <w:color w:val="4F584E"/>
        </w:rPr>
        <w:t>která</w:t>
      </w:r>
      <w:r>
        <w:rPr>
          <w:color w:val="98A088"/>
        </w:rPr>
        <w:t xml:space="preserve"> uzavřela s poklesem 50 centů na 36.50 dolaru</w:t>
      </w:r>
      <w:r>
        <w:t xml:space="preserve">, uvedla, že škody způsobené </w:t>
      </w:r>
      <w:r>
        <w:rPr>
          <w:color w:val="310106"/>
        </w:rPr>
        <w:t>zemětřesením</w:t>
      </w:r>
      <w:r>
        <w:t xml:space="preserve"> mírně poškodí </w:t>
      </w:r>
      <w:r>
        <w:rPr>
          <w:color w:val="98A088"/>
        </w:rPr>
        <w:t>její</w:t>
      </w:r>
      <w:r>
        <w:t xml:space="preserve"> zisky za čtvrté čtvrtletí. S výhledem na obnovu </w:t>
      </w:r>
      <w:r>
        <w:rPr>
          <w:color w:val="248AD0"/>
        </w:rPr>
        <w:t>severní Kalifornie</w:t>
      </w:r>
      <w:r>
        <w:t xml:space="preserve"> vyhnali investoři cenu cementárenské společnosti Calmat Co. o 2.75 dolaru na 28.75 dolaru a společnosti Lone Star Industries Inc. o 1.75 dolaru na 29.25 dolaru. </w:t>
      </w:r>
      <w:r>
        <w:rPr>
          <w:color w:val="5C5300"/>
        </w:rPr>
        <w:t>Společnosti zabývající se výstavbou mostů a silnic</w:t>
      </w:r>
      <w:r>
        <w:t xml:space="preserve"> měly </w:t>
      </w:r>
      <w:r>
        <w:rPr>
          <w:color w:val="9F6551"/>
        </w:rPr>
        <w:t>svůj</w:t>
      </w:r>
      <w:r>
        <w:rPr>
          <w:color w:val="FEFB0A"/>
        </w:rPr>
        <w:t xml:space="preserve"> velký den</w:t>
      </w:r>
      <w:r>
        <w:t xml:space="preserve">, </w:t>
      </w:r>
      <w:r>
        <w:rPr>
          <w:color w:val="BCFEC6"/>
        </w:rPr>
        <w:t>včetně</w:t>
      </w:r>
      <w:r>
        <w:rPr>
          <w:color w:val="932C70"/>
        </w:rPr>
        <w:t xml:space="preserve"> společnosti Kasler Corp. se zvýšením o 2125 dolaru na 9875 dolaru, společnosti Guy F. Atkinson Co. se zvýšením o 87.5 dolaru na 61875 dolaru a </w:t>
      </w:r>
      <w:r>
        <w:rPr>
          <w:color w:val="2B1B04"/>
        </w:rPr>
        <w:t xml:space="preserve">společnosti Morrison Knudsen Corp., </w:t>
      </w:r>
      <w:r>
        <w:rPr>
          <w:color w:val="B5AFC4"/>
        </w:rPr>
        <w:t>která</w:t>
      </w:r>
      <w:r>
        <w:rPr>
          <w:color w:val="2B1B04"/>
        </w:rPr>
        <w:t xml:space="preserve"> </w:t>
      </w:r>
      <w:r>
        <w:rPr>
          <w:color w:val="D4C67A"/>
        </w:rPr>
        <w:t>včera</w:t>
      </w:r>
      <w:r>
        <w:rPr>
          <w:color w:val="2B1B04"/>
        </w:rPr>
        <w:t xml:space="preserve"> oznámila vyšší výnosy za třetí čtvrtletí, se zvýšením o 2.25 dolaru na 44125 dolaru</w:t>
      </w:r>
      <w:r>
        <w:t xml:space="preserve">. Stavební inženýrská společnost Fluor Corp. zaznamenala nárůst o 75 centů na 33375 dolaru. Akcie společností zabývajících se výstavbou bytových domů si však vedly smíšeně. Výrazně stouply akcie společností se stavebním dřevem. </w:t>
      </w:r>
      <w:r>
        <w:rPr>
          <w:color w:val="AE7AA1"/>
        </w:rPr>
        <w:t>Společnost Georgia Pacific Corp. s nárůstem o 1.25 dolaru na 58 dolarů</w:t>
      </w:r>
      <w:r>
        <w:t xml:space="preserve"> a společnost Maxxam Inc. s nárůstem o 3 dolary na 43.75 dolaru oznámily velké zisky. Společnost Merrill Lynch &amp; Co. </w:t>
      </w:r>
      <w:r>
        <w:rPr>
          <w:color w:val="310106"/>
        </w:rPr>
        <w:t>po zemětřesení</w:t>
      </w:r>
      <w:r>
        <w:t xml:space="preserve"> neodbytně nabízela </w:t>
      </w:r>
      <w:r>
        <w:rPr>
          <w:color w:val="AE7AA1"/>
        </w:rPr>
        <w:t>společnosti Georgia-Pacific</w:t>
      </w:r>
      <w:r>
        <w:t xml:space="preserve">, Louisiana Pacific Corp. a Willamette Industries Inc. jako nejlepší hráče v oblasti výroby překližek v době </w:t>
      </w:r>
      <w:r>
        <w:rPr>
          <w:color w:val="310106"/>
        </w:rPr>
        <w:t>po zemětřesení</w:t>
      </w:r>
      <w:r>
        <w:t xml:space="preserve">. </w:t>
      </w:r>
      <w:r>
        <w:rPr>
          <w:color w:val="C2A393"/>
        </w:rPr>
        <w:t xml:space="preserve">Mezi další společnosti, </w:t>
      </w:r>
      <w:r>
        <w:rPr>
          <w:color w:val="0232FD"/>
        </w:rPr>
        <w:t>které</w:t>
      </w:r>
      <w:r>
        <w:rPr>
          <w:color w:val="C2A393"/>
        </w:rPr>
        <w:t xml:space="preserve"> zaznamenaly nárůst</w:t>
      </w:r>
      <w:r>
        <w:t xml:space="preserve">, patřily společnosti s jednou či více nepoškozenými kalifornskými rafinériemi. Společnost Tosco Corp. poskočila o 1125 dolaru na 20125 dolaru a společnost Chevron Corp., navzdory dočasnému uzavření ropovodu, zaznamenala nárůst o 1 dolar na 65 dolarů. Mezitím byly zasaženy akcie některých velkých hypotéčních věřitelů na základě pravděpodobnosti, že záruky věřitelů - domovy lidí - utrpěly hmotné škody a patrně i ztratily na hodnotě. Společnost Wells Fargo &amp; Co. zaznamenala pokles o 50 centů na 81.50 dolaru a společnost BankAmerica Corp. zaznamenala pokles o 50 centů na 31875 dolaru. Akcie některých kalifornských spořitelních a úvěrových sdružení rovněž poklesly, </w:t>
      </w:r>
      <w:r>
        <w:rPr>
          <w:color w:val="6A3A35"/>
        </w:rPr>
        <w:t xml:space="preserve">včetně společnosti Golden West Financial Corp. a společnosti H.F. Ahmanson &amp; Co., </w:t>
      </w:r>
      <w:r>
        <w:rPr>
          <w:color w:val="BA6801"/>
        </w:rPr>
        <w:t>které</w:t>
      </w:r>
      <w:r>
        <w:rPr>
          <w:color w:val="6A3A35"/>
        </w:rPr>
        <w:t xml:space="preserve"> </w:t>
      </w:r>
      <w:r>
        <w:rPr>
          <w:color w:val="168E5C"/>
        </w:rPr>
        <w:t>včera</w:t>
      </w:r>
      <w:r>
        <w:rPr>
          <w:color w:val="6A3A35"/>
        </w:rPr>
        <w:t xml:space="preserve"> uvedly nižší výnosy</w:t>
      </w:r>
      <w:r>
        <w:t xml:space="preserve">. "Hodnota nemovitostí </w:t>
      </w:r>
      <w:r>
        <w:rPr>
          <w:color w:val="FEFB0A"/>
        </w:rPr>
        <w:t>včera</w:t>
      </w:r>
      <w:r>
        <w:t xml:space="preserve"> v Kalifornii nestoupala," řekl jeden finanční správce. </w:t>
      </w:r>
      <w:r>
        <w:rPr>
          <w:color w:val="16C0D0"/>
        </w:rPr>
        <w:t>Společnost Pacific Gas &amp; Electric Co.</w:t>
      </w:r>
      <w:r>
        <w:t xml:space="preserve"> zaznamenala pokles o 37.5 centu na 19625 dolaru. </w:t>
      </w:r>
      <w:r>
        <w:rPr>
          <w:color w:val="C62100"/>
        </w:rPr>
        <w:t xml:space="preserve">Jeden z </w:t>
      </w:r>
      <w:r>
        <w:rPr>
          <w:color w:val="014347"/>
        </w:rPr>
        <w:t>jejích</w:t>
      </w:r>
      <w:r>
        <w:rPr>
          <w:color w:val="C62100"/>
        </w:rPr>
        <w:t xml:space="preserve"> generátorů byl poškozen, ačkoli </w:t>
      </w:r>
      <w:r>
        <w:rPr>
          <w:color w:val="014347"/>
        </w:rPr>
        <w:t>společnost</w:t>
      </w:r>
      <w:r>
        <w:rPr>
          <w:color w:val="C62100"/>
        </w:rPr>
        <w:t xml:space="preserve"> uvedla, že </w:t>
      </w:r>
      <w:r>
        <w:rPr>
          <w:color w:val="233809"/>
        </w:rPr>
        <w:t>to</w:t>
      </w:r>
      <w:r>
        <w:rPr>
          <w:color w:val="C62100"/>
        </w:rPr>
        <w:t xml:space="preserve"> nebude mít žádný finanční dopad</w:t>
      </w:r>
      <w:r>
        <w:t xml:space="preserve">. </w:t>
      </w:r>
      <w:r>
        <w:rPr>
          <w:color w:val="42083B"/>
        </w:rPr>
        <w:t>Společnost Pacific Telesis Group</w:t>
      </w:r>
      <w:r>
        <w:t xml:space="preserve"> poklesla o 62.5 centu na 44625 dolaru. Selhání počítačů zpozdilo oznámení o </w:t>
      </w:r>
      <w:r>
        <w:rPr>
          <w:color w:val="42083B"/>
        </w:rPr>
        <w:t>jejích</w:t>
      </w:r>
      <w:r>
        <w:t xml:space="preserve"> výnosech a někteří investoři se domnívají, že si oprava poškozených telefonních linek možná vyžádá další náklady. Mezi nejúspěšnější průmyslové skupiny v Dow-Jonesově indexu trhu kmenových akcií </w:t>
      </w:r>
      <w:r>
        <w:rPr>
          <w:color w:val="FEFB0A"/>
        </w:rPr>
        <w:t>včera</w:t>
      </w:r>
      <w:r>
        <w:t xml:space="preserve"> patřila těžká výstavba, majetkové pojištění pro případ živelních pohrom a lesnické produkty.</w:t>
      </w:r>
    </w:p>
    <w:p>
      <w:r>
        <w:rPr>
          <w:b/>
        </w:rPr>
        <w:t>Document number 1557</w:t>
      </w:r>
    </w:p>
    <w:p>
      <w:r>
        <w:rPr>
          <w:b/>
        </w:rPr>
        <w:t>Document identifier: wsj1855-001</w:t>
      </w:r>
    </w:p>
    <w:p>
      <w:r>
        <w:rPr>
          <w:color w:val="310106"/>
        </w:rPr>
        <w:t xml:space="preserve">Páteční propad </w:t>
      </w:r>
      <w:r>
        <w:rPr>
          <w:color w:val="04640D"/>
        </w:rPr>
        <w:t>na burze</w:t>
      </w:r>
      <w:r>
        <w:t xml:space="preserve"> si vyžádal </w:t>
      </w:r>
      <w:r>
        <w:rPr>
          <w:color w:val="FEFB0A"/>
        </w:rPr>
        <w:t>druhou oběť</w:t>
      </w:r>
      <w:r>
        <w:t xml:space="preserve"> mezi množstvím společností obchodujících </w:t>
      </w:r>
      <w:r>
        <w:rPr>
          <w:color w:val="FB5514"/>
        </w:rPr>
        <w:t>zde</w:t>
      </w:r>
      <w:r>
        <w:t xml:space="preserve"> s termínovými obchody a opcemi. </w:t>
      </w:r>
      <w:r>
        <w:rPr>
          <w:color w:val="FEFB0A"/>
        </w:rPr>
        <w:t xml:space="preserve">Společnost Petco Options obchodující s opcemi, </w:t>
      </w:r>
      <w:r>
        <w:rPr>
          <w:color w:val="E115C0"/>
        </w:rPr>
        <w:t>kterou</w:t>
      </w:r>
      <w:r>
        <w:rPr>
          <w:color w:val="FEFB0A"/>
        </w:rPr>
        <w:t xml:space="preserve"> vlastní rodina </w:t>
      </w:r>
      <w:r>
        <w:rPr>
          <w:color w:val="00587F"/>
        </w:rPr>
        <w:t>zemřelého bývalého předsedy Chicagské obchodní komory Ralpha Peterse</w:t>
      </w:r>
      <w:r>
        <w:t xml:space="preserve">, se vzpamatovává z transakcí spojených s clearingem, čili zpracováním a ručením za obchody poté, co v pátek utrpěla ztrátu několika milionů dolarů, uvedli představitelé </w:t>
      </w:r>
      <w:r>
        <w:rPr>
          <w:color w:val="0BC582"/>
        </w:rPr>
        <w:t>trhu s opcemi</w:t>
      </w:r>
      <w:r>
        <w:t xml:space="preserve">. </w:t>
      </w:r>
      <w:r>
        <w:rPr>
          <w:color w:val="FEB8C8"/>
        </w:rPr>
        <w:t xml:space="preserve">Téměř 75 obchodníků s opcemi </w:t>
      </w:r>
      <w:r>
        <w:rPr>
          <w:color w:val="9E8317"/>
        </w:rPr>
        <w:t>na Chicagské opční burze (CBOE</w:t>
      </w:r>
      <w:r>
        <w:rPr>
          <w:color w:val="FEB8C8"/>
        </w:rPr>
        <w:t xml:space="preserve">), </w:t>
      </w:r>
      <w:r>
        <w:rPr>
          <w:color w:val="01190F"/>
        </w:rPr>
        <w:t>kteří</w:t>
      </w:r>
      <w:r>
        <w:rPr>
          <w:color w:val="FEB8C8"/>
        </w:rPr>
        <w:t xml:space="preserve"> prováděli clearing </w:t>
      </w:r>
      <w:r>
        <w:rPr>
          <w:color w:val="847D81"/>
        </w:rPr>
        <w:t>prostřednictvím společnosti Petco</w:t>
      </w:r>
      <w:r>
        <w:rPr>
          <w:color w:val="FEB8C8"/>
        </w:rPr>
        <w:t xml:space="preserve">, </w:t>
      </w:r>
      <w:r>
        <w:rPr>
          <w:color w:val="58018B"/>
        </w:rPr>
        <w:t xml:space="preserve">včetně několika obchodníků, </w:t>
      </w:r>
      <w:r>
        <w:rPr>
          <w:color w:val="B70639"/>
        </w:rPr>
        <w:t>kteří</w:t>
      </w:r>
      <w:r>
        <w:rPr>
          <w:color w:val="58018B"/>
        </w:rPr>
        <w:t xml:space="preserve"> </w:t>
      </w:r>
      <w:r>
        <w:rPr>
          <w:color w:val="703B01"/>
        </w:rPr>
        <w:t>v důsledku pátečního debaklu</w:t>
      </w:r>
      <w:r>
        <w:rPr>
          <w:color w:val="58018B"/>
        </w:rPr>
        <w:t xml:space="preserve"> sami přišli o 500000 až 1 milion dolarů</w:t>
      </w:r>
      <w:r>
        <w:rPr>
          <w:color w:val="F7F1DF"/>
        </w:rPr>
        <w:t xml:space="preserve">, se snaží převést </w:t>
      </w:r>
      <w:r>
        <w:rPr>
          <w:color w:val="FEB8C8"/>
        </w:rPr>
        <w:t>své</w:t>
      </w:r>
      <w:r>
        <w:rPr>
          <w:color w:val="F7F1DF"/>
        </w:rPr>
        <w:t xml:space="preserve"> obchody na jiné clearingové společnosti, jak uvedli členové </w:t>
      </w:r>
      <w:r>
        <w:rPr>
          <w:color w:val="118B8A"/>
        </w:rPr>
        <w:t>CBOE</w:t>
      </w:r>
      <w:r>
        <w:t xml:space="preserve">. </w:t>
      </w:r>
      <w:r>
        <w:rPr>
          <w:color w:val="4AFEFA"/>
        </w:rPr>
        <w:t xml:space="preserve">Timothy Vincent, výkonný ředitel </w:t>
      </w:r>
      <w:r>
        <w:rPr>
          <w:color w:val="FCB164"/>
        </w:rPr>
        <w:t>společnosti Petco</w:t>
      </w:r>
      <w:r>
        <w:t xml:space="preserve">, potvrdil, že se </w:t>
      </w:r>
      <w:r>
        <w:rPr>
          <w:color w:val="FEFB0A"/>
        </w:rPr>
        <w:t>společnost Petco</w:t>
      </w:r>
      <w:r>
        <w:t xml:space="preserve"> </w:t>
      </w:r>
      <w:r>
        <w:rPr>
          <w:color w:val="796EE6"/>
        </w:rPr>
        <w:t>z clearingu</w:t>
      </w:r>
      <w:r>
        <w:t xml:space="preserve"> stahuje. "</w:t>
      </w:r>
      <w:r>
        <w:rPr>
          <w:color w:val="000D2C"/>
        </w:rPr>
        <w:t xml:space="preserve">Majitelé </w:t>
      </w:r>
      <w:r>
        <w:rPr>
          <w:color w:val="53495F"/>
        </w:rPr>
        <w:t>společnosti</w:t>
      </w:r>
      <w:r>
        <w:t xml:space="preserve"> zhodnotili </w:t>
      </w:r>
      <w:r>
        <w:rPr>
          <w:color w:val="F95475"/>
        </w:rPr>
        <w:t xml:space="preserve">potenciální rizika </w:t>
      </w:r>
      <w:r>
        <w:rPr>
          <w:color w:val="61FC03"/>
        </w:rPr>
        <w:t>v této oblasti</w:t>
      </w:r>
      <w:r>
        <w:t xml:space="preserve"> a po tomto pondělí dospěli k názoru, že už nechtějí být dále </w:t>
      </w:r>
      <w:r>
        <w:rPr>
          <w:color w:val="F95475"/>
        </w:rPr>
        <w:t>těmto rizikům</w:t>
      </w:r>
      <w:r>
        <w:t xml:space="preserve"> vystaveni," řekl. Dodal, že </w:t>
      </w:r>
      <w:r>
        <w:rPr>
          <w:color w:val="FEFB0A"/>
        </w:rPr>
        <w:t xml:space="preserve">společnost </w:t>
      </w:r>
      <w:r>
        <w:rPr>
          <w:color w:val="5D9608"/>
        </w:rPr>
        <w:t>v průběhu rychlého pátečního propadu</w:t>
      </w:r>
      <w:r>
        <w:rPr>
          <w:color w:val="FEFB0A"/>
        </w:rPr>
        <w:t xml:space="preserve"> a pondělního oživení </w:t>
      </w:r>
      <w:r>
        <w:rPr>
          <w:color w:val="DE98FD"/>
        </w:rPr>
        <w:t>trhu</w:t>
      </w:r>
      <w:r>
        <w:t xml:space="preserve"> dodržela veškeré kapitálové požadavky </w:t>
      </w:r>
      <w:r>
        <w:rPr>
          <w:color w:val="796EE6"/>
        </w:rPr>
        <w:t>pro toto odvětví</w:t>
      </w:r>
      <w:r>
        <w:t xml:space="preserve">. </w:t>
      </w:r>
      <w:r>
        <w:rPr>
          <w:color w:val="98A088"/>
        </w:rPr>
        <w:t xml:space="preserve">Mluvčí </w:t>
      </w:r>
      <w:r>
        <w:rPr>
          <w:color w:val="4F584E"/>
        </w:rPr>
        <w:t>CBOE</w:t>
      </w:r>
      <w:r>
        <w:t xml:space="preserve"> odmítla situaci </w:t>
      </w:r>
      <w:r>
        <w:rPr>
          <w:color w:val="FEFB0A"/>
        </w:rPr>
        <w:t>ohledně společnosti Petco</w:t>
      </w:r>
      <w:r>
        <w:t xml:space="preserve"> komentovat. </w:t>
      </w:r>
      <w:r>
        <w:rPr>
          <w:color w:val="248AD0"/>
        </w:rPr>
        <w:t xml:space="preserve">Přes víkend převedla </w:t>
      </w:r>
      <w:r>
        <w:rPr>
          <w:color w:val="5C5300"/>
        </w:rPr>
        <w:t>společnost Fossett Corp., další firma obchodující s opcemi</w:t>
      </w:r>
      <w:r>
        <w:rPr>
          <w:color w:val="248AD0"/>
        </w:rPr>
        <w:t xml:space="preserve">, clearingové účty asi 160 obchodníků </w:t>
      </w:r>
      <w:r>
        <w:rPr>
          <w:color w:val="9F6551"/>
        </w:rPr>
        <w:t>do společnosti First Options of Chicago, jednotky společnosti Continental Bank Corp.</w:t>
      </w:r>
      <w:r>
        <w:rPr>
          <w:color w:val="248AD0"/>
        </w:rPr>
        <w:t xml:space="preserve">, jelikož </w:t>
      </w:r>
      <w:r>
        <w:rPr>
          <w:color w:val="BCFEC6"/>
        </w:rPr>
        <w:t xml:space="preserve">po pátečním propadu </w:t>
      </w:r>
      <w:r>
        <w:rPr>
          <w:color w:val="932C70"/>
        </w:rPr>
        <w:t>na trhu</w:t>
      </w:r>
      <w:r>
        <w:rPr>
          <w:color w:val="248AD0"/>
        </w:rPr>
        <w:t xml:space="preserve"> nebyla schopna plnit regulační kapitálové požadavky</w:t>
      </w:r>
      <w:r>
        <w:t xml:space="preserve">. </w:t>
      </w:r>
      <w:r>
        <w:rPr>
          <w:color w:val="248AD0"/>
        </w:rPr>
        <w:t>Tento bezprecedentní převod účtů</w:t>
      </w:r>
      <w:r>
        <w:t xml:space="preserve"> zdůraznil, jak silně stojí </w:t>
      </w:r>
      <w:r>
        <w:rPr>
          <w:color w:val="0BC582"/>
        </w:rPr>
        <w:t>trh s opcemi</w:t>
      </w:r>
      <w:r>
        <w:t xml:space="preserve"> o to, nenechat </w:t>
      </w:r>
      <w:r>
        <w:rPr>
          <w:color w:val="2B1B04"/>
        </w:rPr>
        <w:t>si</w:t>
      </w:r>
      <w:r>
        <w:t xml:space="preserve"> pokazit důvěryhodnost následkem možného rozšíření pondělního nesplnění požadavků při obchodování. </w:t>
      </w:r>
      <w:r>
        <w:rPr>
          <w:color w:val="B5AFC4"/>
        </w:rPr>
        <w:t>CBOE</w:t>
      </w:r>
      <w:r>
        <w:t xml:space="preserve">, Americká burza cenných papírů, společnost Options Clearing Corp. a Stephen Fossett, majitel </w:t>
      </w:r>
      <w:r>
        <w:rPr>
          <w:color w:val="D4C67A"/>
        </w:rPr>
        <w:t>společnosti Fossett</w:t>
      </w:r>
      <w:r>
        <w:t xml:space="preserve">, společně dodají </w:t>
      </w:r>
      <w:r>
        <w:rPr>
          <w:color w:val="AE7AA1"/>
        </w:rPr>
        <w:t>50 milionů dolarů</w:t>
      </w:r>
      <w:r>
        <w:t xml:space="preserve"> na zajištění účtů </w:t>
      </w:r>
      <w:r>
        <w:rPr>
          <w:color w:val="C2A393"/>
        </w:rPr>
        <w:t>u společnosti First Options</w:t>
      </w:r>
      <w:r>
        <w:t xml:space="preserve">. </w:t>
      </w:r>
      <w:r>
        <w:rPr>
          <w:color w:val="0232FD"/>
        </w:rPr>
        <w:t xml:space="preserve">Ředitel další malé clearingové společnosti obchodující s opcemi, </w:t>
      </w:r>
      <w:r>
        <w:rPr>
          <w:color w:val="6A3A35"/>
        </w:rPr>
        <w:t>který</w:t>
      </w:r>
      <w:r>
        <w:rPr>
          <w:color w:val="0232FD"/>
        </w:rPr>
        <w:t xml:space="preserve"> si nepřál být jmenován</w:t>
      </w:r>
      <w:r>
        <w:t xml:space="preserve">, řekl, že zvýšená nestabilita na finančních trzích v posledních letech ztěžuje v boji s riziky spojenými s vysoce spekulačními opcemi a termínovými obchody stále více situaci všem obchodníkům, kromě největších finančních obchodních společností. Před zavedením finančních termínových obchodů na konci 70. let byla většina </w:t>
      </w:r>
      <w:r>
        <w:rPr>
          <w:color w:val="BA6801"/>
        </w:rPr>
        <w:t xml:space="preserve">obchodních společností sdružených </w:t>
      </w:r>
      <w:r>
        <w:rPr>
          <w:color w:val="168E5C"/>
        </w:rPr>
        <w:t>kolem finanční čtvrti LaSalle Street</w:t>
      </w:r>
      <w:r>
        <w:t xml:space="preserve"> rodinnými podniky předávanými z generace na generaci. Většina </w:t>
      </w:r>
      <w:r>
        <w:rPr>
          <w:color w:val="BA6801"/>
        </w:rPr>
        <w:t>z nich</w:t>
      </w:r>
      <w:r>
        <w:t xml:space="preserve"> byla rovněž relativně podkapitalizovaná ve srovnání s velikostí většiny společností obchodujících s cennými papíry na Wall Street. </w:t>
      </w:r>
      <w:r>
        <w:rPr>
          <w:color w:val="16C0D0"/>
        </w:rPr>
        <w:t xml:space="preserve">O Ralphu Petersovi, legendě z </w:t>
      </w:r>
      <w:r>
        <w:rPr>
          <w:color w:val="C62100"/>
        </w:rPr>
        <w:t>LaSalle Street</w:t>
      </w:r>
      <w:r>
        <w:rPr>
          <w:color w:val="16C0D0"/>
        </w:rPr>
        <w:t xml:space="preserve"> z poválečné generace obchodníků s komoditami</w:t>
      </w:r>
      <w:r>
        <w:t xml:space="preserve">, se říkalo, že komoditním obchodováním a dalšími aktivitami nashromáždil až do </w:t>
      </w:r>
      <w:r>
        <w:rPr>
          <w:color w:val="16C0D0"/>
        </w:rPr>
        <w:t>své</w:t>
      </w:r>
      <w:r>
        <w:t xml:space="preserve"> smrti v květnu mnohamilionové dolarové jmění.</w:t>
      </w:r>
    </w:p>
    <w:p>
      <w:r>
        <w:rPr>
          <w:b/>
        </w:rPr>
        <w:t>Document number 1558</w:t>
      </w:r>
    </w:p>
    <w:p>
      <w:r>
        <w:rPr>
          <w:b/>
        </w:rPr>
        <w:t>Document identifier: wsj1856-001</w:t>
      </w:r>
    </w:p>
    <w:p>
      <w:r>
        <w:t xml:space="preserve">část seriálu] </w:t>
      </w:r>
      <w:r>
        <w:rPr>
          <w:color w:val="310106"/>
        </w:rPr>
        <w:t>Betty Lombardiová</w:t>
      </w:r>
      <w:r>
        <w:t xml:space="preserve"> je </w:t>
      </w:r>
      <w:r>
        <w:rPr>
          <w:color w:val="04640D"/>
        </w:rPr>
        <w:t xml:space="preserve">žena v domácnosti a babička mírné povahy, </w:t>
      </w:r>
      <w:r>
        <w:rPr>
          <w:color w:val="FEFB0A"/>
        </w:rPr>
        <w:t>která</w:t>
      </w:r>
      <w:r>
        <w:rPr>
          <w:color w:val="04640D"/>
        </w:rPr>
        <w:t xml:space="preserve"> žije ve venkovském Hunterdon County ve státě New Jersey</w:t>
      </w:r>
      <w:r>
        <w:t xml:space="preserve">. Ale postavte </w:t>
      </w:r>
      <w:r>
        <w:rPr>
          <w:color w:val="310106"/>
        </w:rPr>
        <w:t>ji</w:t>
      </w:r>
      <w:r>
        <w:t xml:space="preserve"> za nákupní vozík a promění se v nemilosrdnou ženu. Pokud je v zubní pastě Colgate vábivý kupón na slevu, bez rozmýšlení ze </w:t>
      </w:r>
      <w:r>
        <w:rPr>
          <w:color w:val="310106"/>
        </w:rPr>
        <w:t>svého</w:t>
      </w:r>
      <w:r>
        <w:t xml:space="preserve"> nákupního seznamu vyškrtne </w:t>
      </w:r>
      <w:r>
        <w:rPr>
          <w:color w:val="FB5514"/>
        </w:rPr>
        <w:t>značku Crest</w:t>
      </w:r>
      <w:r>
        <w:t xml:space="preserve">. Co na tom, že </w:t>
      </w:r>
      <w:r>
        <w:rPr>
          <w:color w:val="310106"/>
        </w:rPr>
        <w:t>její</w:t>
      </w:r>
      <w:r>
        <w:t xml:space="preserve"> manžel dává přednost právě </w:t>
      </w:r>
      <w:r>
        <w:rPr>
          <w:color w:val="FB5514"/>
        </w:rPr>
        <w:t>značce Crest</w:t>
      </w:r>
      <w:r>
        <w:t xml:space="preserve">. </w:t>
      </w:r>
      <w:r>
        <w:rPr>
          <w:color w:val="E115C0"/>
        </w:rPr>
        <w:t xml:space="preserve">Některé týdny, </w:t>
      </w:r>
      <w:r>
        <w:rPr>
          <w:color w:val="00587F"/>
        </w:rPr>
        <w:t>kdy</w:t>
      </w:r>
      <w:r>
        <w:rPr>
          <w:color w:val="E115C0"/>
        </w:rPr>
        <w:t xml:space="preserve"> v </w:t>
      </w:r>
      <w:r>
        <w:rPr>
          <w:color w:val="0BC582"/>
        </w:rPr>
        <w:t>jejím</w:t>
      </w:r>
      <w:r>
        <w:rPr>
          <w:color w:val="E115C0"/>
        </w:rPr>
        <w:t xml:space="preserve"> supermarketu běží propagace dvojitých kuponů</w:t>
      </w:r>
      <w:r>
        <w:t xml:space="preserve">, se chlubí tím, že při nákupu ušetří až 22 dolarů. Peníze nejsou </w:t>
      </w:r>
      <w:r>
        <w:rPr>
          <w:color w:val="FEB8C8"/>
        </w:rPr>
        <w:t xml:space="preserve">jediným faktorem, </w:t>
      </w:r>
      <w:r>
        <w:rPr>
          <w:color w:val="9E8317"/>
        </w:rPr>
        <w:t>kvůli němuž</w:t>
      </w:r>
      <w:r>
        <w:rPr>
          <w:color w:val="FEB8C8"/>
        </w:rPr>
        <w:t xml:space="preserve"> zavrhne kdysi oblíbené značky</w:t>
      </w:r>
      <w:r>
        <w:t xml:space="preserve">. Poté, co se dozvěděla o riziku ucpání tepen způsobeným </w:t>
      </w:r>
      <w:r>
        <w:rPr>
          <w:color w:val="01190F"/>
        </w:rPr>
        <w:t>tropickými oleji v řadě sušenek</w:t>
      </w:r>
      <w:r>
        <w:t xml:space="preserve">, opustila </w:t>
      </w:r>
      <w:r>
        <w:rPr>
          <w:color w:val="847D81"/>
        </w:rPr>
        <w:t>značku Pepperidge Farm</w:t>
      </w:r>
      <w:r>
        <w:t xml:space="preserve"> a začala nakupovat sušenky </w:t>
      </w:r>
      <w:r>
        <w:rPr>
          <w:color w:val="01190F"/>
        </w:rPr>
        <w:t>bez uvedených olejů</w:t>
      </w:r>
      <w:r>
        <w:t xml:space="preserve">. "Vždycky jsem </w:t>
      </w:r>
      <w:r>
        <w:rPr>
          <w:color w:val="847D81"/>
        </w:rPr>
        <w:t>značku Pepperidge Farm</w:t>
      </w:r>
      <w:r>
        <w:t xml:space="preserve"> považovala za chutnou a velmi kvalitní," říká </w:t>
      </w:r>
      <w:r>
        <w:rPr>
          <w:color w:val="310106"/>
        </w:rPr>
        <w:t>paní Lombardiová</w:t>
      </w:r>
      <w:r>
        <w:t xml:space="preserve">. "Ale nechci, aby </w:t>
      </w:r>
      <w:r>
        <w:rPr>
          <w:color w:val="01190F"/>
        </w:rPr>
        <w:t>ten olej</w:t>
      </w:r>
      <w:r>
        <w:t xml:space="preserve"> jedla </w:t>
      </w:r>
      <w:r>
        <w:rPr>
          <w:color w:val="310106"/>
        </w:rPr>
        <w:t>má</w:t>
      </w:r>
      <w:r>
        <w:t xml:space="preserve"> vnoučata." (</w:t>
      </w:r>
      <w:r>
        <w:rPr>
          <w:color w:val="58018B"/>
        </w:rPr>
        <w:t>Společnost Pepperidge Farm</w:t>
      </w:r>
      <w:r>
        <w:t xml:space="preserve"> uvedla, že neví, kolik zákazníků přesně ztratila, ale doufá, že do konce roku ze všech </w:t>
      </w:r>
      <w:r>
        <w:rPr>
          <w:color w:val="58018B"/>
        </w:rPr>
        <w:t>svých</w:t>
      </w:r>
      <w:r>
        <w:t xml:space="preserve"> produktů nežádoucí tropický olej odstraní.) Lidé </w:t>
      </w:r>
      <w:r>
        <w:rPr>
          <w:color w:val="310106"/>
        </w:rPr>
        <w:t>jako paní Lombardiová</w:t>
      </w:r>
      <w:r>
        <w:t xml:space="preserve"> prodejcům bezesporu pořádně ztěžují život. Představuje nový typ </w:t>
      </w:r>
      <w:r>
        <w:rPr>
          <w:color w:val="B70639"/>
        </w:rPr>
        <w:t xml:space="preserve">chytrého zákazníka, </w:t>
      </w:r>
      <w:r>
        <w:rPr>
          <w:color w:val="703B01"/>
        </w:rPr>
        <w:t>který</w:t>
      </w:r>
      <w:r>
        <w:rPr>
          <w:color w:val="B70639"/>
        </w:rPr>
        <w:t xml:space="preserve"> klade nízké ceny, výživové hodnoty, aspekty životního prostředí a další priority před staromódní věrnost značce</w:t>
      </w:r>
      <w:r>
        <w:t xml:space="preserve">. </w:t>
      </w:r>
      <w:r>
        <w:rPr>
          <w:color w:val="F7F1DF"/>
        </w:rPr>
        <w:t>Věrnost značce</w:t>
      </w:r>
      <w:r>
        <w:t xml:space="preserve"> má k zániku sice ještě daleko, ale marketingoví odborníci tvrdí, </w:t>
      </w:r>
      <w:r>
        <w:rPr>
          <w:color w:val="118B8A"/>
        </w:rPr>
        <w:t>že v 80. letech značně poklesla</w:t>
      </w:r>
      <w:r>
        <w:t xml:space="preserve">. Prodejci </w:t>
      </w:r>
      <w:r>
        <w:rPr>
          <w:color w:val="118B8A"/>
        </w:rPr>
        <w:t>za to</w:t>
      </w:r>
      <w:r>
        <w:t xml:space="preserve"> částečně mohou sami: zvýšili výdaje za kupóny a za další krátkodobé propagační akce na úkor reklamy vytvářející image výrobků. Navíc velká záplava nových výrobků poskytla spotřebitelům matoucí nabídku </w:t>
      </w:r>
      <w:r>
        <w:rPr>
          <w:color w:val="4AFEFA"/>
        </w:rPr>
        <w:t>značek</w:t>
      </w:r>
      <w:r>
        <w:t xml:space="preserve">, přičemž řada </w:t>
      </w:r>
      <w:r>
        <w:rPr>
          <w:color w:val="4AFEFA"/>
        </w:rPr>
        <w:t>z nich</w:t>
      </w:r>
      <w:r>
        <w:t xml:space="preserve"> je prakticky přesnou kopií druhých. "</w:t>
      </w:r>
      <w:r>
        <w:rPr>
          <w:color w:val="FCB164"/>
        </w:rPr>
        <w:t>Prodejci</w:t>
      </w:r>
      <w:r>
        <w:t xml:space="preserve"> </w:t>
      </w:r>
      <w:r>
        <w:rPr>
          <w:color w:val="FCB164"/>
        </w:rPr>
        <w:t>si</w:t>
      </w:r>
      <w:r>
        <w:t xml:space="preserve"> </w:t>
      </w:r>
      <w:r>
        <w:rPr>
          <w:color w:val="118B8A"/>
        </w:rPr>
        <w:t>to</w:t>
      </w:r>
      <w:r>
        <w:t xml:space="preserve"> sami způsobili tím, že nadměrně využívají" propagaci prodeje, tvrdí Joe Plummer, výkonný viceprezident reklamní agentury D'Arcy Masius Benton &amp; Bowles. "Bez skutečného zkvalitnění výrobků budou získávat věrnost zpět velice těžko." </w:t>
      </w:r>
      <w:r>
        <w:rPr>
          <w:color w:val="796EE6"/>
        </w:rPr>
        <w:t xml:space="preserve">Letošní průzkum </w:t>
      </w:r>
      <w:r>
        <w:rPr>
          <w:color w:val="000D2C"/>
        </w:rPr>
        <w:t>deníku Wall Street Journal</w:t>
      </w:r>
      <w:r>
        <w:rPr>
          <w:color w:val="796EE6"/>
        </w:rPr>
        <w:t xml:space="preserve"> "Americký způsob nakupování</w:t>
      </w:r>
      <w:r>
        <w:t xml:space="preserve">" zjistil, že </w:t>
      </w:r>
      <w:r>
        <w:rPr>
          <w:color w:val="53495F"/>
        </w:rPr>
        <w:t>většina spotřebitelů</w:t>
      </w:r>
      <w:r>
        <w:t xml:space="preserve"> mění značky u velkého množství </w:t>
      </w:r>
      <w:r>
        <w:rPr>
          <w:color w:val="F95475"/>
        </w:rPr>
        <w:t xml:space="preserve">výrobků, </w:t>
      </w:r>
      <w:r>
        <w:rPr>
          <w:color w:val="61FC03"/>
        </w:rPr>
        <w:t>které</w:t>
      </w:r>
      <w:r>
        <w:rPr>
          <w:color w:val="F95475"/>
        </w:rPr>
        <w:t xml:space="preserve"> používají</w:t>
      </w:r>
      <w:r>
        <w:t xml:space="preserve">. </w:t>
      </w:r>
      <w:r>
        <w:rPr>
          <w:color w:val="796EE6"/>
        </w:rPr>
        <w:t>V rámci průzkumu</w:t>
      </w:r>
      <w:r>
        <w:t xml:space="preserve"> se </w:t>
      </w:r>
      <w:r>
        <w:rPr>
          <w:color w:val="5D9608"/>
        </w:rPr>
        <w:t>společnost Peter D. Hart Research Associates</w:t>
      </w:r>
      <w:r>
        <w:t xml:space="preserve"> dotazovala </w:t>
      </w:r>
      <w:r>
        <w:rPr>
          <w:color w:val="DE98FD"/>
        </w:rPr>
        <w:t xml:space="preserve">přibližně 2000 spotřebitelů, </w:t>
      </w:r>
      <w:r>
        <w:rPr>
          <w:color w:val="98A088"/>
        </w:rPr>
        <w:t>včetně paní Lombardiové</w:t>
      </w:r>
      <w:r>
        <w:t xml:space="preserve">, zda obvykle kupují jednu značku určitého druhu výrobků, nebo zda nejsou věrni žádné značce. </w:t>
      </w:r>
      <w:r>
        <w:rPr>
          <w:color w:val="4F584E"/>
        </w:rPr>
        <w:t xml:space="preserve">Více než polovina uživatelů </w:t>
      </w:r>
      <w:r>
        <w:rPr>
          <w:color w:val="248AD0"/>
        </w:rPr>
        <w:t xml:space="preserve">17 </w:t>
      </w:r>
      <w:r>
        <w:rPr>
          <w:color w:val="5C5300"/>
        </w:rPr>
        <w:t>z 25</w:t>
      </w:r>
      <w:r>
        <w:rPr>
          <w:color w:val="248AD0"/>
        </w:rPr>
        <w:t xml:space="preserve"> výrobků, </w:t>
      </w:r>
      <w:r>
        <w:rPr>
          <w:color w:val="9F6551"/>
        </w:rPr>
        <w:t>které</w:t>
      </w:r>
      <w:r>
        <w:rPr>
          <w:color w:val="248AD0"/>
        </w:rPr>
        <w:t xml:space="preserve"> byly zahrnuty </w:t>
      </w:r>
      <w:r>
        <w:rPr>
          <w:color w:val="BCFEC6"/>
        </w:rPr>
        <w:t>do průzkumu</w:t>
      </w:r>
      <w:r>
        <w:t xml:space="preserve">, uvedla, že značky mění. Celkově není 12 % </w:t>
      </w:r>
      <w:r>
        <w:rPr>
          <w:color w:val="DE98FD"/>
        </w:rPr>
        <w:t>spotřebitelů</w:t>
      </w:r>
      <w:r>
        <w:t xml:space="preserve"> věrno žádné </w:t>
      </w:r>
      <w:r>
        <w:rPr>
          <w:color w:val="932C70"/>
        </w:rPr>
        <w:t>z 25 kategorií výrobků</w:t>
      </w:r>
      <w:r>
        <w:t xml:space="preserve">. Přibližně 47 % je věrno jednomu až pěti výrobkům. Pouze 2 % jsou věrná značce v 16 z 20 kategorií a nikdo není věrný více než 20 druhům výrobků. U takových výrobků, jako je konzervovaná zelenina nebo sportovní obuv, byla věrnost jedné značce poměrně nízká, přičemž to, že obvykle kupuje stejnou značku, uvedlo </w:t>
      </w:r>
      <w:r>
        <w:rPr>
          <w:color w:val="2B1B04"/>
        </w:rPr>
        <w:t xml:space="preserve">méně než 30 % </w:t>
      </w:r>
      <w:r>
        <w:rPr>
          <w:color w:val="B5AFC4"/>
        </w:rPr>
        <w:t>spotřebitelů</w:t>
      </w:r>
      <w:r>
        <w:t xml:space="preserve">. Pouze u cigaret, majonézy a zubní pasty uvedlo </w:t>
      </w:r>
      <w:r>
        <w:rPr>
          <w:color w:val="D4C67A"/>
        </w:rPr>
        <w:t xml:space="preserve">více než 60 % </w:t>
      </w:r>
      <w:r>
        <w:rPr>
          <w:color w:val="AE7AA1"/>
        </w:rPr>
        <w:t>spotřebitelů</w:t>
      </w:r>
      <w:r>
        <w:t xml:space="preserve">, že obvykle zůstávají u stejné značky. Lidé bývají nejvěrnější </w:t>
      </w:r>
      <w:r>
        <w:rPr>
          <w:color w:val="C2A393"/>
        </w:rPr>
        <w:t xml:space="preserve">značkám, </w:t>
      </w:r>
      <w:r>
        <w:rPr>
          <w:color w:val="0232FD"/>
        </w:rPr>
        <w:t>které</w:t>
      </w:r>
      <w:r>
        <w:rPr>
          <w:color w:val="C2A393"/>
        </w:rPr>
        <w:t xml:space="preserve"> mají specifickou chuť</w:t>
      </w:r>
      <w:r>
        <w:t xml:space="preserve">, jako jsou cigarety nebo kečup. </w:t>
      </w:r>
      <w:r>
        <w:rPr>
          <w:color w:val="6A3A35"/>
        </w:rPr>
        <w:t xml:space="preserve">Kathie Huffová, respondentka </w:t>
      </w:r>
      <w:r>
        <w:rPr>
          <w:color w:val="BA6801"/>
        </w:rPr>
        <w:t xml:space="preserve">průzkumu </w:t>
      </w:r>
      <w:r>
        <w:rPr>
          <w:color w:val="168E5C"/>
        </w:rPr>
        <w:t>deníku Wall Street Journal</w:t>
      </w:r>
      <w:r>
        <w:rPr>
          <w:color w:val="6A3A35"/>
        </w:rPr>
        <w:t xml:space="preserve"> ze Spokane ve státě Washington</w:t>
      </w:r>
      <w:r>
        <w:t xml:space="preserve"> uvedla, že </w:t>
      </w:r>
      <w:r>
        <w:rPr>
          <w:color w:val="16C0D0"/>
        </w:rPr>
        <w:t>její</w:t>
      </w:r>
      <w:r>
        <w:rPr>
          <w:color w:val="C62100"/>
        </w:rPr>
        <w:t xml:space="preserve"> manžel</w:t>
      </w:r>
      <w:r>
        <w:t xml:space="preserve"> je neústupný a jí pouze kečup značky Hunt's. Chuť značky Heinz prostě nemůže vystát, řekla. </w:t>
      </w:r>
      <w:r>
        <w:rPr>
          <w:color w:val="6A3A35"/>
        </w:rPr>
        <w:t>Tato jednatřicetiletá žena v domácnosti</w:t>
      </w:r>
      <w:r>
        <w:t xml:space="preserve"> dodává: "</w:t>
      </w:r>
      <w:r>
        <w:rPr>
          <w:color w:val="014347"/>
        </w:rPr>
        <w:t xml:space="preserve">Jediná další věc, </w:t>
      </w:r>
      <w:r>
        <w:rPr>
          <w:color w:val="233809"/>
        </w:rPr>
        <w:t>které</w:t>
      </w:r>
      <w:r>
        <w:rPr>
          <w:color w:val="014347"/>
        </w:rPr>
        <w:t xml:space="preserve"> jsem skutečně věrná</w:t>
      </w:r>
      <w:r>
        <w:t xml:space="preserve">, jsou cigarety značky Virginia Slims. Coca Cola i Pepsi </w:t>
      </w:r>
      <w:r>
        <w:rPr>
          <w:color w:val="6A3A35"/>
        </w:rPr>
        <w:t>mi</w:t>
      </w:r>
      <w:r>
        <w:t xml:space="preserve"> chutnají stejně a obvykle kupuji </w:t>
      </w:r>
      <w:r>
        <w:rPr>
          <w:color w:val="42083B"/>
        </w:rPr>
        <w:t xml:space="preserve">tu značku kávy, </w:t>
      </w:r>
      <w:r>
        <w:rPr>
          <w:color w:val="82785D"/>
        </w:rPr>
        <w:t>která</w:t>
      </w:r>
      <w:r>
        <w:rPr>
          <w:color w:val="42083B"/>
        </w:rPr>
        <w:t xml:space="preserve"> je zrovna v akci</w:t>
      </w:r>
      <w:r>
        <w:t xml:space="preserve">." Image značky hraje velkou roli při věrnosti takovým výrobkům, jako jsou cigarety, parfémy a pivo. </w:t>
      </w:r>
      <w:r>
        <w:rPr>
          <w:color w:val="023087"/>
        </w:rPr>
        <w:t>Lidé</w:t>
      </w:r>
      <w:r>
        <w:t xml:space="preserve"> často zůstávají u jedné značky, protože chtějí být spojováni </w:t>
      </w:r>
      <w:r>
        <w:rPr>
          <w:color w:val="B7DAD2"/>
        </w:rPr>
        <w:t xml:space="preserve">s image výrobku, </w:t>
      </w:r>
      <w:r>
        <w:rPr>
          <w:color w:val="196956"/>
        </w:rPr>
        <w:t>který</w:t>
      </w:r>
      <w:r>
        <w:rPr>
          <w:color w:val="B7DAD2"/>
        </w:rPr>
        <w:t xml:space="preserve"> vyvolává reklama</w:t>
      </w:r>
      <w:r>
        <w:t xml:space="preserve">, ať už se jedná o cigarety drsného muže Marlboro nebo parfém zpěvačky Cher Uninhibited. Věrnost je nejmenší u užitkových výrobků, jako jsou pytle na odpadky nebo baterie. </w:t>
      </w:r>
      <w:r>
        <w:rPr>
          <w:color w:val="796EE6"/>
        </w:rPr>
        <w:t xml:space="preserve">V průzkumu </w:t>
      </w:r>
      <w:r>
        <w:rPr>
          <w:color w:val="000D2C"/>
        </w:rPr>
        <w:t>deníku Wall Street Journal</w:t>
      </w:r>
      <w:r>
        <w:t xml:space="preserve"> kupuje jen 23 % uživatelů pytlů na odpadky obvykle stejnou značku a jen 29 % spotřebitelů baterií zůstává věrno jedné značce. </w:t>
      </w:r>
      <w:r>
        <w:rPr>
          <w:color w:val="8C41BB"/>
        </w:rPr>
        <w:t>Spodní prádlo</w:t>
      </w:r>
      <w:r>
        <w:t xml:space="preserve"> se </w:t>
      </w:r>
      <w:r>
        <w:rPr>
          <w:color w:val="796EE6"/>
        </w:rPr>
        <w:t>v průzkumu věrnosti značce</w:t>
      </w:r>
      <w:r>
        <w:t xml:space="preserve"> umístilo </w:t>
      </w:r>
      <w:r>
        <w:rPr>
          <w:color w:val="ECEDFE"/>
        </w:rPr>
        <w:t>na průměrných 36 %</w:t>
      </w:r>
      <w:r>
        <w:t xml:space="preserve">, ale agentury provádějící výzkum spotřebitelského chování tvrdí, že </w:t>
      </w:r>
      <w:r>
        <w:rPr>
          <w:color w:val="8C41BB"/>
        </w:rPr>
        <w:t>na tak světské výrobky</w:t>
      </w:r>
      <w:r>
        <w:t xml:space="preserve"> je </w:t>
      </w:r>
      <w:r>
        <w:rPr>
          <w:color w:val="ECEDFE"/>
        </w:rPr>
        <w:t>to</w:t>
      </w:r>
      <w:r>
        <w:t xml:space="preserve"> docela vysoké číslo. "V minulosti jste prostě nosili značku Fruit of the Loom a o ostatní jste se nestarali," říká </w:t>
      </w:r>
      <w:r>
        <w:rPr>
          <w:color w:val="2B2D32"/>
        </w:rPr>
        <w:t xml:space="preserve">Peter Kim, americký ředitel výzkumu spotřebitelského chování </w:t>
      </w:r>
      <w:r>
        <w:rPr>
          <w:color w:val="94C661"/>
        </w:rPr>
        <w:t>pro reklamní agenturu J. Walter Thompson</w:t>
      </w:r>
      <w:r>
        <w:t xml:space="preserve">. "Vysoké skóre odráží pokusy učinit ze spodního prádla otázku módy pro muže i pro ženy." Domnívá se, že </w:t>
      </w:r>
      <w:r>
        <w:rPr>
          <w:color w:val="F8907D"/>
        </w:rPr>
        <w:t>chytrý prodejce benzínu</w:t>
      </w:r>
      <w:r>
        <w:t xml:space="preserve"> má příležitost vytvořit silný image značky a zajistit </w:t>
      </w:r>
      <w:r>
        <w:rPr>
          <w:color w:val="F8907D"/>
        </w:rPr>
        <w:t>si</w:t>
      </w:r>
      <w:r>
        <w:t xml:space="preserve"> větší věrnost spotřebitelů. Stupeň věrnosti značkám benzínu je </w:t>
      </w:r>
      <w:r>
        <w:rPr>
          <w:color w:val="2B2D32"/>
        </w:rPr>
        <w:t>podle něj</w:t>
      </w:r>
      <w:r>
        <w:t xml:space="preserve"> otázkou nejvhodněji umístěných čerpacích stanic. Věrnost značce byla </w:t>
      </w:r>
      <w:r>
        <w:rPr>
          <w:color w:val="796EE6"/>
        </w:rPr>
        <w:t xml:space="preserve">podle průzkumu </w:t>
      </w:r>
      <w:r>
        <w:rPr>
          <w:color w:val="000D2C"/>
        </w:rPr>
        <w:t>deníku Wall Street Journal</w:t>
      </w:r>
      <w:r>
        <w:t xml:space="preserve"> silnější v řadách starších spotřebitelů. Téměř jedna čtvrtina účastníků ve věku 60 let a starších uvádí </w:t>
      </w:r>
      <w:r>
        <w:rPr>
          <w:color w:val="895E6B"/>
        </w:rPr>
        <w:t xml:space="preserve">věrnost značce u více než 10 z 25 výrobků zahrnutých </w:t>
      </w:r>
      <w:r>
        <w:rPr>
          <w:color w:val="788E95"/>
        </w:rPr>
        <w:t>do průzkumu</w:t>
      </w:r>
      <w:r>
        <w:t xml:space="preserve">, zatímco </w:t>
      </w:r>
      <w:r>
        <w:rPr>
          <w:color w:val="895E6B"/>
        </w:rPr>
        <w:t>tak silná věrnost</w:t>
      </w:r>
      <w:r>
        <w:t xml:space="preserve"> byla u respondentů ve věku 18 až 29 let zaznamenána jen v 9 %. </w:t>
      </w:r>
      <w:r>
        <w:rPr>
          <w:color w:val="796EE6"/>
        </w:rPr>
        <w:t xml:space="preserve">Průzkum </w:t>
      </w:r>
      <w:r>
        <w:rPr>
          <w:color w:val="000D2C"/>
        </w:rPr>
        <w:t>deníku Wall Street Journal</w:t>
      </w:r>
      <w:r>
        <w:t xml:space="preserve"> a další výzkumné studie naznačují, že tendenci být více věrní značkám mají v současnosti rovněž </w:t>
      </w:r>
      <w:r>
        <w:rPr>
          <w:color w:val="FB6AB8"/>
        </w:rPr>
        <w:t>lidé s vyššími příjmy</w:t>
      </w:r>
      <w:r>
        <w:t xml:space="preserve">. Prodejci se domnívají, že </w:t>
      </w:r>
      <w:r>
        <w:rPr>
          <w:color w:val="576094"/>
        </w:rPr>
        <w:t>bohatší lidé</w:t>
      </w:r>
      <w:r>
        <w:t xml:space="preserve"> obvykle vedou život pod vyšším tlakem a nemají čas zjišťovat, zda </w:t>
      </w:r>
      <w:r>
        <w:rPr>
          <w:color w:val="DB1474"/>
        </w:rPr>
        <w:t xml:space="preserve">výrobky, </w:t>
      </w:r>
      <w:r>
        <w:rPr>
          <w:color w:val="8489AE"/>
        </w:rPr>
        <w:t>jež</w:t>
      </w:r>
      <w:r>
        <w:rPr>
          <w:color w:val="DB1474"/>
        </w:rPr>
        <w:t xml:space="preserve"> kupují</w:t>
      </w:r>
      <w:r>
        <w:t xml:space="preserve">, jsou nejkvalitnější a za nejrozumnější cenu. Zavedené jméno značky je zárukou toho, že </w:t>
      </w:r>
      <w:r>
        <w:rPr>
          <w:color w:val="860E04"/>
        </w:rPr>
        <w:t>výrobek</w:t>
      </w:r>
      <w:r>
        <w:t xml:space="preserve"> bude mít přinejmenším přijatelnou kvalitu, i když </w:t>
      </w:r>
      <w:r>
        <w:rPr>
          <w:color w:val="860E04"/>
        </w:rPr>
        <w:t>to</w:t>
      </w:r>
      <w:r>
        <w:t xml:space="preserve"> nebude nejlevnější výrobek ve </w:t>
      </w:r>
      <w:r>
        <w:rPr>
          <w:color w:val="860E04"/>
        </w:rPr>
        <w:t>své</w:t>
      </w:r>
      <w:r>
        <w:t xml:space="preserve"> kategorii. Jedná se o jakýsi automatický druh věrnosti. Naopak "</w:t>
      </w:r>
      <w:r>
        <w:rPr>
          <w:color w:val="FBC206"/>
        </w:rPr>
        <w:t>spodní hranice trhu</w:t>
      </w:r>
      <w:r>
        <w:t xml:space="preserve"> je stále méně věrná", říká Laurel Cutler, místopředseda reklamní agentury FCB/Leber Katz Partners. "</w:t>
      </w:r>
      <w:r>
        <w:rPr>
          <w:color w:val="FBC206"/>
        </w:rPr>
        <w:t>Tito lidé</w:t>
      </w:r>
      <w:r>
        <w:t xml:space="preserve"> kupují </w:t>
      </w:r>
      <w:r>
        <w:rPr>
          <w:color w:val="6EAB9B"/>
        </w:rPr>
        <w:t xml:space="preserve">cokoli, </w:t>
      </w:r>
      <w:r>
        <w:rPr>
          <w:color w:val="F2CDFE"/>
        </w:rPr>
        <w:t>co</w:t>
      </w:r>
      <w:r>
        <w:rPr>
          <w:color w:val="6EAB9B"/>
        </w:rPr>
        <w:t xml:space="preserve"> je levnější</w:t>
      </w:r>
      <w:r>
        <w:t xml:space="preserve">." Nejdivočejší karta ve hře věrnosti značce: Jak se bude chovat </w:t>
      </w:r>
      <w:r>
        <w:rPr>
          <w:color w:val="645341"/>
        </w:rPr>
        <w:t>intenzivně sledovaná, avšak vysoce nepředvídatelná početná generace z doby populační exploze</w:t>
      </w:r>
      <w:r>
        <w:t xml:space="preserve">, až přijde do středního věku. Vyrostla s větším výběrem značek než jakákoli jiná generace a dosud vykazuje málo oddanosti. </w:t>
      </w:r>
      <w:r>
        <w:rPr>
          <w:color w:val="760035"/>
        </w:rPr>
        <w:t xml:space="preserve">Mohla by se ale </w:t>
      </w:r>
      <w:r>
        <w:rPr>
          <w:color w:val="647A41"/>
        </w:rPr>
        <w:t>u ní</w:t>
      </w:r>
      <w:r>
        <w:rPr>
          <w:color w:val="760035"/>
        </w:rPr>
        <w:t xml:space="preserve"> </w:t>
      </w:r>
      <w:r>
        <w:rPr>
          <w:color w:val="496E76"/>
        </w:rPr>
        <w:t xml:space="preserve">teď, </w:t>
      </w:r>
      <w:r>
        <w:rPr>
          <w:color w:val="E3F894"/>
        </w:rPr>
        <w:t>kdy</w:t>
      </w:r>
      <w:r>
        <w:rPr>
          <w:color w:val="496E76"/>
        </w:rPr>
        <w:t xml:space="preserve"> se začíná usazovat a zakládat rodiny</w:t>
      </w:r>
      <w:r>
        <w:rPr>
          <w:color w:val="760035"/>
        </w:rPr>
        <w:t>, projevit větší stabilita při výběru značek</w:t>
      </w:r>
      <w:r>
        <w:t xml:space="preserve">? </w:t>
      </w:r>
      <w:r>
        <w:rPr>
          <w:color w:val="2B2D32"/>
        </w:rPr>
        <w:t xml:space="preserve">Peter Kim </w:t>
      </w:r>
      <w:r>
        <w:rPr>
          <w:color w:val="94C661"/>
        </w:rPr>
        <w:t>z agentury J. Walter Thompson</w:t>
      </w:r>
      <w:r>
        <w:t xml:space="preserve"> si </w:t>
      </w:r>
      <w:r>
        <w:rPr>
          <w:color w:val="760035"/>
        </w:rPr>
        <w:t>to</w:t>
      </w:r>
      <w:r>
        <w:t xml:space="preserve"> nemyslí. Domnívá se, že </w:t>
      </w:r>
      <w:r>
        <w:rPr>
          <w:color w:val="645341"/>
        </w:rPr>
        <w:t>tato generace z doby populační exploze</w:t>
      </w:r>
      <w:r>
        <w:t xml:space="preserve"> bude i nadále v otázce věrnosti značce vybíravá. "Dřívější generace byly věrné značkám napříč kategoriemi," říká, "ale </w:t>
      </w:r>
      <w:r>
        <w:rPr>
          <w:color w:val="645341"/>
        </w:rPr>
        <w:t>tato generace</w:t>
      </w:r>
      <w:r>
        <w:t xml:space="preserve"> má tendenci být věrná značkám v kategoriích, jako jsou běžecké boty a balená voda, ale méně v jiných, jako je toaletní papír a spotřebiče." </w:t>
      </w:r>
      <w:r>
        <w:rPr>
          <w:color w:val="F9D7CD"/>
        </w:rPr>
        <w:t xml:space="preserve">Spotřebitelé, </w:t>
      </w:r>
      <w:r>
        <w:rPr>
          <w:color w:val="876128"/>
        </w:rPr>
        <w:t>kteří</w:t>
      </w:r>
      <w:r>
        <w:rPr>
          <w:color w:val="F9D7CD"/>
        </w:rPr>
        <w:t xml:space="preserve"> nejsou značkám věrní tak jako dříve</w:t>
      </w:r>
      <w:r>
        <w:t xml:space="preserve">, ani dnes však nenakupují nevypočitatelně. Spíše mívají dvě až tři oblíbené značky. Někdy </w:t>
      </w:r>
      <w:r>
        <w:rPr>
          <w:color w:val="F9D7CD"/>
        </w:rPr>
        <w:t>si</w:t>
      </w:r>
      <w:r>
        <w:t xml:space="preserve"> vyberou </w:t>
      </w:r>
      <w:r>
        <w:rPr>
          <w:color w:val="A1A711"/>
        </w:rPr>
        <w:t>omáčku na špagety značky Ragu</w:t>
      </w:r>
      <w:r>
        <w:t xml:space="preserve">, jindy je </w:t>
      </w:r>
      <w:r>
        <w:rPr>
          <w:color w:val="A1A711"/>
        </w:rPr>
        <w:t>to</w:t>
      </w:r>
      <w:r>
        <w:t xml:space="preserve"> Prego. Inzerenti připisují tuto sdílenou věrnost nápadné podobnosti značek. Pokud by na trh přišly savější plenky Pampers, můžete </w:t>
      </w:r>
      <w:r>
        <w:rPr>
          <w:color w:val="01FB92"/>
        </w:rPr>
        <w:t>si</w:t>
      </w:r>
      <w:r>
        <w:t xml:space="preserve"> být jisti, že příliš pozadu nezůstane ani nová a zdokonalená značka Huggies. </w:t>
      </w:r>
      <w:r>
        <w:rPr>
          <w:color w:val="FD0F31"/>
        </w:rPr>
        <w:t>Reklamní agentura BBDO Worldwide</w:t>
      </w:r>
      <w:r>
        <w:t xml:space="preserve"> zkoumala "paritu značek" a zjistila, že podle názoru spotřebitelů jsou v řadě kategorií všechny značky přibližně stejné, především kreditní karty, papírové ručníky, instantní polévky a chipsy. "Když se objeví </w:t>
      </w:r>
      <w:r>
        <w:rPr>
          <w:color w:val="BE8485"/>
        </w:rPr>
        <w:t>změť značek</w:t>
      </w:r>
      <w:r>
        <w:t xml:space="preserve">, </w:t>
      </w:r>
      <w:r>
        <w:rPr>
          <w:color w:val="C660FB"/>
        </w:rPr>
        <w:t>spotřebitelé</w:t>
      </w:r>
      <w:r>
        <w:t xml:space="preserve"> </w:t>
      </w:r>
      <w:r>
        <w:rPr>
          <w:color w:val="C660FB"/>
        </w:rPr>
        <w:t>si</w:t>
      </w:r>
      <w:r>
        <w:t xml:space="preserve"> složitost zjednodušují tím, že </w:t>
      </w:r>
      <w:r>
        <w:rPr>
          <w:color w:val="C660FB"/>
        </w:rPr>
        <w:t>si</w:t>
      </w:r>
      <w:r>
        <w:t xml:space="preserve"> řeknou: "</w:t>
      </w:r>
      <w:r>
        <w:rPr>
          <w:color w:val="BE8485"/>
        </w:rPr>
        <w:t>Všechny značky</w:t>
      </w:r>
      <w:r>
        <w:t xml:space="preserve"> jsou stejné, tak nezáleží na tom, </w:t>
      </w:r>
      <w:r>
        <w:rPr>
          <w:color w:val="BE8485"/>
        </w:rPr>
        <w:t>kterou</w:t>
      </w:r>
      <w:r>
        <w:t xml:space="preserve"> </w:t>
      </w:r>
      <w:r>
        <w:rPr>
          <w:color w:val="120104"/>
        </w:rPr>
        <w:t>si</w:t>
      </w:r>
      <w:r>
        <w:t xml:space="preserve"> koupím"," říká Karen Olshanová, hlavní viceprezidentka </w:t>
      </w:r>
      <w:r>
        <w:rPr>
          <w:color w:val="FD0F31"/>
        </w:rPr>
        <w:t>společnosti BBDO</w:t>
      </w:r>
      <w:r>
        <w:t>. "</w:t>
      </w:r>
      <w:r>
        <w:rPr>
          <w:color w:val="D48958"/>
        </w:rPr>
        <w:t>Tvůrci reklamního image</w:t>
      </w:r>
      <w:r>
        <w:t xml:space="preserve"> dosti často neodvádějí při vytváření specifického citového pouta </w:t>
      </w:r>
      <w:r>
        <w:rPr>
          <w:color w:val="05AEE8"/>
        </w:rPr>
        <w:t>mezi</w:t>
      </w:r>
      <w:r>
        <w:t xml:space="preserve"> značkou a </w:t>
      </w:r>
      <w:r>
        <w:rPr>
          <w:color w:val="C3C1BE"/>
        </w:rPr>
        <w:t>spotřebitelem</w:t>
      </w:r>
      <w:r>
        <w:t xml:space="preserve"> dobrou práci." Avšak vzhledem k tak silnému nedostatku věrnosti značce začínají </w:t>
      </w:r>
      <w:r>
        <w:rPr>
          <w:color w:val="9F98F8"/>
        </w:rPr>
        <w:t>někteří prodejci</w:t>
      </w:r>
      <w:r>
        <w:t xml:space="preserve"> znovu klást důraz na propagaci image značky. </w:t>
      </w:r>
      <w:r>
        <w:rPr>
          <w:color w:val="1167D9"/>
        </w:rPr>
        <w:t>Malý, avšak rostoucí počet společností</w:t>
      </w:r>
      <w:r>
        <w:t xml:space="preserve"> rovněž usiluje o vštípení </w:t>
      </w:r>
      <w:r>
        <w:rPr>
          <w:color w:val="D19012"/>
        </w:rPr>
        <w:t>zanícenější věrnosti vůči značce</w:t>
      </w:r>
      <w:r>
        <w:t xml:space="preserve"> prostřednictvím individualizovaných taktik přímého marketingu, jako jsou katalogy, časopisy a členské kluby uživatelů značek. Zatímco pro většinu značek jsou klíčové propagace slev, </w:t>
      </w:r>
      <w:r>
        <w:rPr>
          <w:color w:val="B7D802"/>
        </w:rPr>
        <w:t>některé společnosti</w:t>
      </w:r>
      <w:r>
        <w:t xml:space="preserve"> připouštějí, že přesun peněz z reklamy do kuponů, vracení peněz a dalších prodejních pobídek přehnaly. Někteří lidé namítají, že </w:t>
      </w:r>
      <w:r>
        <w:rPr>
          <w:color w:val="826392"/>
        </w:rPr>
        <w:t>silné značky</w:t>
      </w:r>
      <w:r>
        <w:t xml:space="preserve"> si mohou dovolit </w:t>
      </w:r>
      <w:r>
        <w:rPr>
          <w:color w:val="5E7A6A"/>
        </w:rPr>
        <w:t>načas zastavit reklamu</w:t>
      </w:r>
      <w:r>
        <w:t xml:space="preserve"> v důsledku přetrvávajícího dopadu stamilionových částek utracených za reklamu v minulých letech. </w:t>
      </w:r>
      <w:r>
        <w:rPr>
          <w:color w:val="B29869"/>
        </w:rPr>
        <w:t>Většina společností</w:t>
      </w:r>
      <w:r>
        <w:rPr>
          <w:color w:val="1D0051"/>
        </w:rPr>
        <w:t xml:space="preserve"> se však příliš obává </w:t>
      </w:r>
      <w:r>
        <w:rPr>
          <w:color w:val="8BE7FC"/>
        </w:rPr>
        <w:t>této možnosti</w:t>
      </w:r>
      <w:r>
        <w:rPr>
          <w:color w:val="1D0051"/>
        </w:rPr>
        <w:t xml:space="preserve"> využít</w:t>
      </w:r>
      <w:r>
        <w:t xml:space="preserve">. A možná </w:t>
      </w:r>
      <w:r>
        <w:rPr>
          <w:color w:val="1D0051"/>
        </w:rPr>
        <w:t>pro to</w:t>
      </w:r>
      <w:r>
        <w:t xml:space="preserve"> mají dobrý důvod. Clayt Wilhite, prezident americké divize reklamní agentury D'Arcy Masius říká: "Každých 24 hodin bez posílení reklamou znamená, že věrnost značce o něco poklesne - a to i u tak silné značky, jako je Budweiser." Vzpomeňme si například, co se stalo </w:t>
      </w:r>
      <w:r>
        <w:rPr>
          <w:color w:val="76E0C1"/>
        </w:rPr>
        <w:t>s kávou Maxwell House</w:t>
      </w:r>
      <w:r>
        <w:t xml:space="preserve">. </w:t>
      </w:r>
      <w:r>
        <w:rPr>
          <w:color w:val="76E0C1"/>
        </w:rPr>
        <w:t xml:space="preserve">Tato značka </w:t>
      </w:r>
      <w:r>
        <w:rPr>
          <w:color w:val="BACFA7"/>
        </w:rPr>
        <w:t>společnosti Kraft General Foods</w:t>
      </w:r>
      <w:r>
        <w:t xml:space="preserve"> zastavila v roce 1987 přibližně na jeden rok reklamu a vzdala se několika bodů podílu na trhu a </w:t>
      </w:r>
      <w:r>
        <w:rPr>
          <w:color w:val="76E0C1"/>
        </w:rPr>
        <w:t>své</w:t>
      </w:r>
      <w:r>
        <w:t xml:space="preserve"> vedoucí pozice v prodeji kávy. Jakmile však </w:t>
      </w:r>
      <w:r>
        <w:rPr>
          <w:color w:val="11BA09"/>
        </w:rPr>
        <w:t>firma</w:t>
      </w:r>
      <w:r>
        <w:t xml:space="preserve"> reklamu obnovila, získala káva Maxwell House znovu ztracený podíl a bojuje o prsa s úhlavní konkurenční značkou Folgers. "Teď se </w:t>
      </w:r>
      <w:r>
        <w:rPr>
          <w:color w:val="462C36"/>
        </w:rPr>
        <w:t>společnost Philip Morris [</w:t>
      </w:r>
      <w:r>
        <w:rPr>
          <w:color w:val="65407D"/>
        </w:rPr>
        <w:t xml:space="preserve">mateřská společnost </w:t>
      </w:r>
      <w:r>
        <w:rPr>
          <w:color w:val="491803"/>
        </w:rPr>
        <w:t>společnosti Kraft General Foods</w:t>
      </w:r>
      <w:r>
        <w:t xml:space="preserve">] plně věnuje obchodu s kávou a zintenzivňování reklamy na kávu Maxwell House," říká Dick Mayer, prezident </w:t>
      </w:r>
      <w:r>
        <w:rPr>
          <w:color w:val="F5D2A8"/>
        </w:rPr>
        <w:t xml:space="preserve">americké divize </w:t>
      </w:r>
      <w:r>
        <w:rPr>
          <w:color w:val="03422C"/>
        </w:rPr>
        <w:t>společnosti General Foods</w:t>
      </w:r>
      <w:r>
        <w:t xml:space="preserve">. "Ačkoli je v případě kávy </w:t>
      </w:r>
      <w:r>
        <w:rPr>
          <w:color w:val="72A46E"/>
        </w:rPr>
        <w:t>věrnost značce</w:t>
      </w:r>
      <w:r>
        <w:t xml:space="preserve"> poměrně silná, k </w:t>
      </w:r>
      <w:r>
        <w:rPr>
          <w:color w:val="72A46E"/>
        </w:rPr>
        <w:t>jejímu</w:t>
      </w:r>
      <w:r>
        <w:t xml:space="preserve"> udržení a posílení potřebujeme reklamu." Například </w:t>
      </w:r>
      <w:r>
        <w:rPr>
          <w:color w:val="128EAC"/>
        </w:rPr>
        <w:t>společnost Campbell Soup Co.</w:t>
      </w:r>
      <w:r>
        <w:t xml:space="preserve"> dospěla k závěru, že je lepší soustředit se na nejvěrnější zákazníky než </w:t>
      </w:r>
      <w:r>
        <w:rPr>
          <w:color w:val="47545E"/>
        </w:rPr>
        <w:t xml:space="preserve">na lidi, </w:t>
      </w:r>
      <w:r>
        <w:rPr>
          <w:color w:val="B95C69"/>
        </w:rPr>
        <w:t>kteří</w:t>
      </w:r>
      <w:r>
        <w:rPr>
          <w:color w:val="47545E"/>
        </w:rPr>
        <w:t xml:space="preserve"> kupují konkurenční značky</w:t>
      </w:r>
      <w:r>
        <w:t xml:space="preserve">. "Pravděpodobnost, že </w:t>
      </w:r>
      <w:r>
        <w:rPr>
          <w:color w:val="A14D12"/>
        </w:rPr>
        <w:t xml:space="preserve">k </w:t>
      </w:r>
      <w:r>
        <w:rPr>
          <w:color w:val="C4C8FA"/>
        </w:rPr>
        <w:t>naší</w:t>
      </w:r>
      <w:r>
        <w:rPr>
          <w:color w:val="A14D12"/>
        </w:rPr>
        <w:t xml:space="preserve"> značce</w:t>
      </w:r>
      <w:r>
        <w:t xml:space="preserve"> přitáhneme nové zákazníky, je kolem tří z 1000," uvedl Tony Adams, viceprezident oddělení průzkumu trhu </w:t>
      </w:r>
      <w:r>
        <w:rPr>
          <w:color w:val="128EAC"/>
        </w:rPr>
        <w:t>této společnosti</w:t>
      </w:r>
      <w:r>
        <w:t xml:space="preserve">. "Největší šance jsou u klíčových zákazníků. </w:t>
      </w:r>
      <w:r>
        <w:rPr>
          <w:color w:val="128EAC"/>
        </w:rPr>
        <w:t>Naši</w:t>
      </w:r>
      <w:r>
        <w:t xml:space="preserve"> častí zákazníci spotřebují </w:t>
      </w:r>
      <w:r>
        <w:rPr>
          <w:color w:val="372A55"/>
        </w:rPr>
        <w:t>dvě až tři</w:t>
      </w:r>
      <w:r>
        <w:t xml:space="preserve"> plechovky polévky týdně a </w:t>
      </w:r>
      <w:r>
        <w:rPr>
          <w:color w:val="128EAC"/>
        </w:rPr>
        <w:t>my</w:t>
      </w:r>
      <w:r>
        <w:t xml:space="preserve"> bychom </w:t>
      </w:r>
      <w:r>
        <w:rPr>
          <w:color w:val="372A55"/>
        </w:rPr>
        <w:t>toto číslo</w:t>
      </w:r>
      <w:r>
        <w:t xml:space="preserve"> rádi ještě zvýšili." </w:t>
      </w:r>
      <w:r>
        <w:rPr>
          <w:color w:val="128EAC"/>
        </w:rPr>
        <w:t>Společnost Campbell</w:t>
      </w:r>
      <w:r>
        <w:t xml:space="preserve"> proto komunikuje </w:t>
      </w:r>
      <w:r>
        <w:rPr>
          <w:color w:val="3F3610"/>
        </w:rPr>
        <w:t xml:space="preserve">s "fanoušky </w:t>
      </w:r>
      <w:r>
        <w:rPr>
          <w:color w:val="D3A2C6"/>
        </w:rPr>
        <w:t>značky</w:t>
      </w:r>
      <w:r>
        <w:t xml:space="preserve">" a zkoumá </w:t>
      </w:r>
      <w:r>
        <w:rPr>
          <w:color w:val="3F3610"/>
        </w:rPr>
        <w:t>jejich</w:t>
      </w:r>
      <w:r>
        <w:t xml:space="preserve"> psychologickou vazbu k polévce. </w:t>
      </w:r>
      <w:r>
        <w:rPr>
          <w:color w:val="719FFA"/>
        </w:rPr>
        <w:t>V jedné spotřebitelsky zaměřené skupině jeden příznivec prohlásil: "Polévka Campbell je jako objetí přítelkyně</w:t>
      </w:r>
      <w:r>
        <w:t xml:space="preserve">." </w:t>
      </w:r>
      <w:r>
        <w:rPr>
          <w:color w:val="719FFA"/>
        </w:rPr>
        <w:t>To</w:t>
      </w:r>
      <w:r>
        <w:t xml:space="preserve"> pomohlo přesvědčit </w:t>
      </w:r>
      <w:r>
        <w:rPr>
          <w:color w:val="128EAC"/>
        </w:rPr>
        <w:t>společnost</w:t>
      </w:r>
      <w:r>
        <w:t>, aby zavedla nový reklamní slogan: "Přátelské objetí polévky Campbell´s."</w:t>
      </w:r>
    </w:p>
    <w:p>
      <w:r>
        <w:rPr>
          <w:b/>
        </w:rPr>
        <w:t>Document number 1559</w:t>
      </w:r>
    </w:p>
    <w:p>
      <w:r>
        <w:rPr>
          <w:b/>
        </w:rPr>
        <w:t>Document identifier: wsj1857-001</w:t>
      </w:r>
    </w:p>
    <w:p>
      <w:r>
        <w:rPr>
          <w:color w:val="310106"/>
        </w:rPr>
        <w:t>Pojistitelé</w:t>
      </w:r>
      <w:r>
        <w:t xml:space="preserve"> čelí vyhlídkám, že budou vyplácet miliardy dolarů </w:t>
      </w:r>
      <w:r>
        <w:rPr>
          <w:color w:val="04640D"/>
        </w:rPr>
        <w:t xml:space="preserve">za škody způsobené </w:t>
      </w:r>
      <w:r>
        <w:rPr>
          <w:color w:val="FEFB0A"/>
        </w:rPr>
        <w:t>tento týden</w:t>
      </w:r>
      <w:r>
        <w:rPr>
          <w:color w:val="04640D"/>
        </w:rPr>
        <w:t xml:space="preserve"> </w:t>
      </w:r>
      <w:r>
        <w:rPr>
          <w:color w:val="FB5514"/>
        </w:rPr>
        <w:t xml:space="preserve">zemětřesením </w:t>
      </w:r>
      <w:r>
        <w:rPr>
          <w:color w:val="E115C0"/>
        </w:rPr>
        <w:t>v Kalifornii</w:t>
      </w:r>
      <w:r>
        <w:t xml:space="preserve">. Odhadnout rozsah </w:t>
      </w:r>
      <w:r>
        <w:rPr>
          <w:color w:val="04640D"/>
        </w:rPr>
        <w:t>těchto škod</w:t>
      </w:r>
      <w:r>
        <w:t xml:space="preserve"> se ukazuje </w:t>
      </w:r>
      <w:r>
        <w:rPr>
          <w:color w:val="00587F"/>
        </w:rPr>
        <w:t xml:space="preserve">jako mnohem těžší úkol, než </w:t>
      </w:r>
      <w:r>
        <w:rPr>
          <w:color w:val="0BC582"/>
        </w:rPr>
        <w:t>jakému</w:t>
      </w:r>
      <w:r>
        <w:rPr>
          <w:color w:val="00587F"/>
        </w:rPr>
        <w:t xml:space="preserve"> pojistitelé čelili poté, co se minulý měsíc přehnal přes Karibské ostrovy a Severní a Jižní Karolínu </w:t>
      </w:r>
      <w:r>
        <w:rPr>
          <w:color w:val="FEB8C8"/>
        </w:rPr>
        <w:t>hurikán Hugo</w:t>
      </w:r>
      <w:r>
        <w:t xml:space="preserve">. Daň </w:t>
      </w:r>
      <w:r>
        <w:rPr>
          <w:color w:val="9E8317"/>
        </w:rPr>
        <w:t>zemětřesení</w:t>
      </w:r>
      <w:r>
        <w:t xml:space="preserve">, včetně možných hlubokých škod na statice staveb, dalece přesahuje snadněji odhadnutelné škody způsobené </w:t>
      </w:r>
      <w:r>
        <w:rPr>
          <w:color w:val="01190F"/>
        </w:rPr>
        <w:t>hurikánem</w:t>
      </w:r>
      <w:r>
        <w:t xml:space="preserve">, říká George Reider, viceprezident oddělení pojistných škod </w:t>
      </w:r>
      <w:r>
        <w:rPr>
          <w:color w:val="847D81"/>
        </w:rPr>
        <w:t>ze společnosti Aetna Life &amp; Casualty Insurance Co</w:t>
      </w:r>
      <w:r>
        <w:t xml:space="preserve">. Investoři však sázejí </w:t>
      </w:r>
      <w:r>
        <w:rPr>
          <w:color w:val="58018B"/>
        </w:rPr>
        <w:t xml:space="preserve">na to, že finanční a psychologický dopad </w:t>
      </w:r>
      <w:r>
        <w:rPr>
          <w:color w:val="B70639"/>
        </w:rPr>
        <w:t xml:space="preserve">zemětřesení, </w:t>
      </w:r>
      <w:r>
        <w:rPr>
          <w:color w:val="703B01"/>
        </w:rPr>
        <w:t>které</w:t>
      </w:r>
      <w:r>
        <w:rPr>
          <w:color w:val="B70639"/>
        </w:rPr>
        <w:t xml:space="preserve"> přichází tak brzy </w:t>
      </w:r>
      <w:r>
        <w:rPr>
          <w:color w:val="F7F1DF"/>
        </w:rPr>
        <w:t>po hurikánu</w:t>
      </w:r>
      <w:r>
        <w:rPr>
          <w:color w:val="58018B"/>
        </w:rPr>
        <w:t>, pomůže zastavit více než dvouletou intenzivní válku o snižování cen mezi obchodními pojistiteli</w:t>
      </w:r>
      <w:r>
        <w:t xml:space="preserve">. </w:t>
      </w:r>
      <w:r>
        <w:rPr>
          <w:color w:val="58018B"/>
        </w:rPr>
        <w:t>Na základě této logiky</w:t>
      </w:r>
      <w:r>
        <w:t xml:space="preserve"> došlo k silnému nárůstu akcií pojišťoven. </w:t>
      </w:r>
      <w:r>
        <w:rPr>
          <w:color w:val="118B8A"/>
        </w:rPr>
        <w:t>Společnost Aetna</w:t>
      </w:r>
      <w:r>
        <w:rPr>
          <w:color w:val="4AFEFA"/>
        </w:rPr>
        <w:t xml:space="preserve"> a další pojišťovny</w:t>
      </w:r>
      <w:r>
        <w:t xml:space="preserve"> </w:t>
      </w:r>
      <w:r>
        <w:rPr>
          <w:color w:val="4AFEFA"/>
        </w:rPr>
        <w:t>si</w:t>
      </w:r>
      <w:r>
        <w:t xml:space="preserve"> najímají </w:t>
      </w:r>
      <w:r>
        <w:rPr>
          <w:color w:val="FCB164"/>
        </w:rPr>
        <w:t>inženýry a architekty</w:t>
      </w:r>
      <w:r>
        <w:t xml:space="preserve">, aby </w:t>
      </w:r>
      <w:r>
        <w:rPr>
          <w:color w:val="4AFEFA"/>
        </w:rPr>
        <w:t>jim</w:t>
      </w:r>
      <w:r>
        <w:t xml:space="preserve"> pomohli odhadnout škody na statice staveb. </w:t>
      </w:r>
      <w:r>
        <w:rPr>
          <w:color w:val="796EE6"/>
        </w:rPr>
        <w:t>Většina pojistitelů</w:t>
      </w:r>
      <w:r>
        <w:t xml:space="preserve"> již mobilizovala </w:t>
      </w:r>
      <w:r>
        <w:rPr>
          <w:color w:val="000D2C"/>
        </w:rPr>
        <w:t>své</w:t>
      </w:r>
      <w:r>
        <w:rPr>
          <w:color w:val="53495F"/>
        </w:rPr>
        <w:t xml:space="preserve"> "katastrofické" jednotky</w:t>
      </w:r>
      <w:r>
        <w:t xml:space="preserve">, aby začaly vyřizovat pojistné škody </w:t>
      </w:r>
      <w:r>
        <w:rPr>
          <w:color w:val="53495F"/>
        </w:rPr>
        <w:t>svých</w:t>
      </w:r>
      <w:r>
        <w:t xml:space="preserve"> pojištěnců v severní Kalifornii. Vzhledem k tomu, že byly přerušeny komerční lety, </w:t>
      </w:r>
      <w:r>
        <w:rPr>
          <w:color w:val="847D81"/>
        </w:rPr>
        <w:t>společnost Aetna s ústředím v Hartfordu ve státě Connecticut</w:t>
      </w:r>
      <w:r>
        <w:t xml:space="preserve"> vypravila </w:t>
      </w:r>
      <w:r>
        <w:rPr>
          <w:color w:val="F95475"/>
        </w:rPr>
        <w:t xml:space="preserve">tři letadla, </w:t>
      </w:r>
      <w:r>
        <w:rPr>
          <w:color w:val="61FC03"/>
        </w:rPr>
        <w:t>která</w:t>
      </w:r>
      <w:r>
        <w:rPr>
          <w:color w:val="F95475"/>
        </w:rPr>
        <w:t xml:space="preserve"> dopravila </w:t>
      </w:r>
      <w:r>
        <w:rPr>
          <w:color w:val="5D9608"/>
        </w:rPr>
        <w:t>likvidátory škod</w:t>
      </w:r>
      <w:r>
        <w:rPr>
          <w:color w:val="F95475"/>
        </w:rPr>
        <w:t xml:space="preserve"> </w:t>
      </w:r>
      <w:r>
        <w:rPr>
          <w:color w:val="DE98FD"/>
        </w:rPr>
        <w:t xml:space="preserve">do Sacramenta, </w:t>
      </w:r>
      <w:r>
        <w:rPr>
          <w:color w:val="98A088"/>
        </w:rPr>
        <w:t>odkud</w:t>
      </w:r>
      <w:r>
        <w:rPr>
          <w:color w:val="DE98FD"/>
        </w:rPr>
        <w:t xml:space="preserve"> </w:t>
      </w:r>
      <w:r>
        <w:rPr>
          <w:color w:val="4F584E"/>
        </w:rPr>
        <w:t>se</w:t>
      </w:r>
      <w:r>
        <w:rPr>
          <w:color w:val="DE98FD"/>
        </w:rPr>
        <w:t xml:space="preserve"> měli </w:t>
      </w:r>
      <w:r>
        <w:rPr>
          <w:color w:val="4F584E"/>
        </w:rPr>
        <w:t>vozy</w:t>
      </w:r>
      <w:r>
        <w:rPr>
          <w:color w:val="DE98FD"/>
        </w:rPr>
        <w:t xml:space="preserve"> přepravit do </w:t>
      </w:r>
      <w:r>
        <w:rPr>
          <w:color w:val="248AD0"/>
        </w:rPr>
        <w:t>Bay Area</w:t>
      </w:r>
      <w:r>
        <w:t xml:space="preserve">. </w:t>
      </w:r>
      <w:r>
        <w:rPr>
          <w:color w:val="5C5300"/>
        </w:rPr>
        <w:t>Včera</w:t>
      </w:r>
      <w:r>
        <w:t xml:space="preserve"> odpoledne bylo vysláno </w:t>
      </w:r>
      <w:r>
        <w:rPr>
          <w:color w:val="9F6551"/>
        </w:rPr>
        <w:t xml:space="preserve">přibližně 25 likvidátorů, </w:t>
      </w:r>
      <w:r>
        <w:rPr>
          <w:color w:val="BCFEC6"/>
        </w:rPr>
        <w:t>kteří</w:t>
      </w:r>
      <w:r>
        <w:rPr>
          <w:color w:val="9F6551"/>
        </w:rPr>
        <w:t xml:space="preserve"> byli vybaveni přenosnými počítači, mobilními telefony a bianco šeky</w:t>
      </w:r>
      <w:r>
        <w:t xml:space="preserve">. </w:t>
      </w:r>
      <w:r>
        <w:rPr>
          <w:color w:val="932C70"/>
        </w:rPr>
        <w:t xml:space="preserve">Někteří likvidátoři, </w:t>
      </w:r>
      <w:r>
        <w:rPr>
          <w:color w:val="2B1B04"/>
        </w:rPr>
        <w:t>kteří</w:t>
      </w:r>
      <w:r>
        <w:rPr>
          <w:color w:val="932C70"/>
        </w:rPr>
        <w:t xml:space="preserve"> již byli v jiných částech </w:t>
      </w:r>
      <w:r>
        <w:rPr>
          <w:color w:val="B5AFC4"/>
        </w:rPr>
        <w:t>Kalifornie</w:t>
      </w:r>
      <w:r>
        <w:t xml:space="preserve">, přijeli na místo neštěstí karavany a </w:t>
      </w:r>
      <w:r>
        <w:rPr>
          <w:color w:val="D4C67A"/>
        </w:rPr>
        <w:t xml:space="preserve">automobily s přívěsy, </w:t>
      </w:r>
      <w:r>
        <w:rPr>
          <w:color w:val="AE7AA1"/>
        </w:rPr>
        <w:t>které</w:t>
      </w:r>
      <w:r>
        <w:rPr>
          <w:color w:val="D4C67A"/>
        </w:rPr>
        <w:t xml:space="preserve"> mohly být využity jako provizorní střediska pro vyřizování pojistných událostí</w:t>
      </w:r>
      <w:r>
        <w:t xml:space="preserve">. </w:t>
      </w:r>
      <w:r>
        <w:rPr>
          <w:color w:val="C2A393"/>
        </w:rPr>
        <w:t>Pojistitelé</w:t>
      </w:r>
      <w:r>
        <w:t xml:space="preserve"> zveřejní patrně v rádiu </w:t>
      </w:r>
      <w:r>
        <w:rPr>
          <w:color w:val="0232FD"/>
        </w:rPr>
        <w:t xml:space="preserve">800 telefonních čísel, </w:t>
      </w:r>
      <w:r>
        <w:rPr>
          <w:color w:val="6A3A35"/>
        </w:rPr>
        <w:t>na něž</w:t>
      </w:r>
      <w:r>
        <w:rPr>
          <w:color w:val="0232FD"/>
        </w:rPr>
        <w:t xml:space="preserve"> mohou </w:t>
      </w:r>
      <w:r>
        <w:rPr>
          <w:color w:val="BA6801"/>
        </w:rPr>
        <w:t>pojištěnci</w:t>
      </w:r>
      <w:r>
        <w:rPr>
          <w:color w:val="0232FD"/>
        </w:rPr>
        <w:t xml:space="preserve"> zavolat a </w:t>
      </w:r>
      <w:r>
        <w:rPr>
          <w:color w:val="6A3A35"/>
        </w:rPr>
        <w:t>kde</w:t>
      </w:r>
      <w:r>
        <w:rPr>
          <w:color w:val="0232FD"/>
        </w:rPr>
        <w:t xml:space="preserve"> </w:t>
      </w:r>
      <w:r>
        <w:rPr>
          <w:color w:val="BA6801"/>
        </w:rPr>
        <w:t>jim</w:t>
      </w:r>
      <w:r>
        <w:rPr>
          <w:color w:val="0232FD"/>
        </w:rPr>
        <w:t xml:space="preserve"> poradí, jak podat žádost o zaplacení pojistné škody</w:t>
      </w:r>
      <w:r>
        <w:t xml:space="preserve">. </w:t>
      </w:r>
      <w:r>
        <w:rPr>
          <w:color w:val="168E5C"/>
        </w:rPr>
        <w:t xml:space="preserve">Společnost State Farm Mutual Automobile Insurance Co., největší pojistitel obydlí a automobilů </w:t>
      </w:r>
      <w:r>
        <w:rPr>
          <w:color w:val="16C0D0"/>
        </w:rPr>
        <w:t>v Kalifornii</w:t>
      </w:r>
      <w:r>
        <w:t xml:space="preserve">, se domnívá, že ztráty zapříčiněné </w:t>
      </w:r>
      <w:r>
        <w:rPr>
          <w:color w:val="9E8317"/>
        </w:rPr>
        <w:t>zemětřesením</w:t>
      </w:r>
      <w:r>
        <w:t xml:space="preserve"> by mohly být o něco nižší </w:t>
      </w:r>
      <w:r>
        <w:rPr>
          <w:color w:val="C62100"/>
        </w:rPr>
        <w:t xml:space="preserve">než 475 milionů dolarů, </w:t>
      </w:r>
      <w:r>
        <w:rPr>
          <w:color w:val="014347"/>
        </w:rPr>
        <w:t>které</w:t>
      </w:r>
      <w:r>
        <w:rPr>
          <w:color w:val="C62100"/>
        </w:rPr>
        <w:t xml:space="preserve"> podle </w:t>
      </w:r>
      <w:r>
        <w:rPr>
          <w:color w:val="233809"/>
        </w:rPr>
        <w:t>svého</w:t>
      </w:r>
      <w:r>
        <w:rPr>
          <w:color w:val="C62100"/>
        </w:rPr>
        <w:t xml:space="preserve"> odhadu vyplatí za pojistné škody způsobené </w:t>
      </w:r>
      <w:r>
        <w:rPr>
          <w:color w:val="42083B"/>
        </w:rPr>
        <w:t>hurikánem Hugo</w:t>
      </w:r>
      <w:r>
        <w:t xml:space="preserve">. </w:t>
      </w:r>
      <w:r>
        <w:rPr>
          <w:color w:val="168E5C"/>
        </w:rPr>
        <w:t>Společnost State Farm s ústředím v Bloomingtonu ve státě Indiana</w:t>
      </w:r>
      <w:r>
        <w:t xml:space="preserve"> je rovněž největším pojistitelem osobního majetku pro případ zemětřesení </w:t>
      </w:r>
      <w:r>
        <w:rPr>
          <w:color w:val="82785D"/>
        </w:rPr>
        <w:t>v Kalifornii</w:t>
      </w:r>
      <w:r>
        <w:t xml:space="preserve">. Pojištění pro případ zemětřesení je vzhledem ke zvýšené náchylnosti </w:t>
      </w:r>
      <w:r>
        <w:rPr>
          <w:color w:val="023087"/>
        </w:rPr>
        <w:t>této oblasti</w:t>
      </w:r>
      <w:r>
        <w:t xml:space="preserve"> k zemětřesení prodáváno jako samostatná pojistka nebo jako specifický pojistný "dodatek" pro pojištění budov a domácností </w:t>
      </w:r>
      <w:r>
        <w:rPr>
          <w:color w:val="82785D"/>
        </w:rPr>
        <w:t>v Kalifornii</w:t>
      </w:r>
      <w:r>
        <w:t xml:space="preserve">. </w:t>
      </w:r>
      <w:r>
        <w:rPr>
          <w:color w:val="168E5C"/>
        </w:rPr>
        <w:t>Společnost State Farm</w:t>
      </w:r>
      <w:r>
        <w:t xml:space="preserve"> uvedla, že </w:t>
      </w:r>
      <w:r>
        <w:rPr>
          <w:color w:val="B7DAD2"/>
        </w:rPr>
        <w:t xml:space="preserve">přibližně 25 % </w:t>
      </w:r>
      <w:r>
        <w:rPr>
          <w:color w:val="196956"/>
        </w:rPr>
        <w:t>jejích</w:t>
      </w:r>
      <w:r>
        <w:rPr>
          <w:color w:val="B7DAD2"/>
        </w:rPr>
        <w:t xml:space="preserve"> pojištěnců </w:t>
      </w:r>
      <w:r>
        <w:rPr>
          <w:color w:val="8C41BB"/>
        </w:rPr>
        <w:t>v Kalifornii</w:t>
      </w:r>
      <w:r>
        <w:t xml:space="preserve"> </w:t>
      </w:r>
      <w:r>
        <w:rPr>
          <w:color w:val="B7DAD2"/>
        </w:rPr>
        <w:t>si</w:t>
      </w:r>
      <w:r>
        <w:t xml:space="preserve"> rovněž sjednalo pojištění pro případ zemětřesení. </w:t>
      </w:r>
      <w:r>
        <w:rPr>
          <w:color w:val="ECEDFE"/>
        </w:rPr>
        <w:t>Společnost Allstate Insurance Co., jednotka společnosti Sears, Roebuck &amp; Co.</w:t>
      </w:r>
      <w:r>
        <w:t xml:space="preserve">, uvedla, že </w:t>
      </w:r>
      <w:r>
        <w:rPr>
          <w:color w:val="2B2D32"/>
        </w:rPr>
        <w:t xml:space="preserve">přibližně 23 % </w:t>
      </w:r>
      <w:r>
        <w:rPr>
          <w:color w:val="94C661"/>
        </w:rPr>
        <w:t>jejích</w:t>
      </w:r>
      <w:r>
        <w:rPr>
          <w:color w:val="2B2D32"/>
        </w:rPr>
        <w:t xml:space="preserve"> pojištěnců s pojištěním osobního majetku</w:t>
      </w:r>
      <w:r>
        <w:t xml:space="preserve"> - </w:t>
      </w:r>
      <w:r>
        <w:rPr>
          <w:color w:val="F8907D"/>
        </w:rPr>
        <w:t xml:space="preserve">a přibližně 28 % </w:t>
      </w:r>
      <w:r>
        <w:rPr>
          <w:color w:val="895E6B"/>
        </w:rPr>
        <w:t>v sanfranciské oblasti</w:t>
      </w:r>
      <w:r>
        <w:t xml:space="preserve"> - má rovněž sjednáno pojištění proti zemětřesení. </w:t>
      </w:r>
      <w:r>
        <w:rPr>
          <w:color w:val="788E95"/>
        </w:rPr>
        <w:t>Asociace kalifornských pojišťovacích společností</w:t>
      </w:r>
      <w:r>
        <w:t xml:space="preserve"> odhadla, </w:t>
      </w:r>
      <w:r>
        <w:rPr>
          <w:color w:val="FB6AB8"/>
        </w:rPr>
        <w:t>že škody na obytných prostorách by mohly dosáhnout částky 500 milionů dolarů, avšak pojištěno je pouze 100 až 150 milionů dolarů, jak uvedla</w:t>
      </w:r>
      <w:r>
        <w:t xml:space="preserve">. </w:t>
      </w:r>
      <w:r>
        <w:rPr>
          <w:color w:val="576094"/>
        </w:rPr>
        <w:t xml:space="preserve">Představitelé </w:t>
      </w:r>
      <w:r>
        <w:rPr>
          <w:color w:val="DB1474"/>
        </w:rPr>
        <w:t xml:space="preserve">divize služeb pro pojistné majetkové události Americké asociace pojišťoven, </w:t>
      </w:r>
      <w:r>
        <w:rPr>
          <w:color w:val="8489AE"/>
        </w:rPr>
        <w:t>která</w:t>
      </w:r>
      <w:r>
        <w:rPr>
          <w:color w:val="DB1474"/>
        </w:rPr>
        <w:t xml:space="preserve"> koordinuje úsilí likvidátorů pojistných událostí v oblasti postižené přírodní katastrofou</w:t>
      </w:r>
      <w:r>
        <w:t xml:space="preserve">, dnes odletí do </w:t>
      </w:r>
      <w:r>
        <w:rPr>
          <w:color w:val="860E04"/>
        </w:rPr>
        <w:t>San Franciska</w:t>
      </w:r>
      <w:r>
        <w:t xml:space="preserve">. Očekávají, že za den až dva získají předběžný odhad škod. Finančně nejnákladnější škody zřejmě utrpěly </w:t>
      </w:r>
      <w:r>
        <w:rPr>
          <w:color w:val="FBC206"/>
        </w:rPr>
        <w:t xml:space="preserve">silnice a mosty v </w:t>
      </w:r>
      <w:r>
        <w:rPr>
          <w:color w:val="6EAB9B"/>
        </w:rPr>
        <w:t>Bay Area</w:t>
      </w:r>
      <w:r>
        <w:t xml:space="preserve">. Dálnice, například </w:t>
      </w:r>
      <w:r>
        <w:rPr>
          <w:color w:val="F2CDFE"/>
        </w:rPr>
        <w:t xml:space="preserve">úsek Interstate 880, </w:t>
      </w:r>
      <w:r>
        <w:rPr>
          <w:color w:val="645341"/>
        </w:rPr>
        <w:t>který</w:t>
      </w:r>
      <w:r>
        <w:rPr>
          <w:color w:val="F2CDFE"/>
        </w:rPr>
        <w:t xml:space="preserve"> se zřítil v Oaklandu</w:t>
      </w:r>
      <w:r>
        <w:t xml:space="preserve">, obecně nebývají pojištěny. Představitelé </w:t>
      </w:r>
      <w:r>
        <w:rPr>
          <w:color w:val="FBC206"/>
        </w:rPr>
        <w:t>tohoto odvětví</w:t>
      </w:r>
      <w:r>
        <w:t xml:space="preserve"> uvádějí, že </w:t>
      </w:r>
      <w:r>
        <w:rPr>
          <w:color w:val="760035"/>
        </w:rPr>
        <w:t>most Bay Bridge</w:t>
      </w:r>
      <w:r>
        <w:t xml:space="preserve"> - na rozdíl od jiných mostů - také nemá žádné pojištění pro případ zemětřesení, takže náklady na opravu patrně budou muset být uhrazeny ze všeobecných provozních fondů </w:t>
      </w:r>
      <w:r>
        <w:rPr>
          <w:color w:val="82785D"/>
        </w:rPr>
        <w:t>státu</w:t>
      </w:r>
      <w:r>
        <w:t xml:space="preserve">. </w:t>
      </w:r>
      <w:r>
        <w:rPr>
          <w:color w:val="647A41"/>
        </w:rPr>
        <w:t xml:space="preserve">Tento most, </w:t>
      </w:r>
      <w:r>
        <w:rPr>
          <w:color w:val="496E76"/>
        </w:rPr>
        <w:t>který</w:t>
      </w:r>
      <w:r>
        <w:rPr>
          <w:color w:val="647A41"/>
        </w:rPr>
        <w:t xml:space="preserve"> si za průjezd v obou směrech účtuje mýtné 1 dolar</w:t>
      </w:r>
      <w:r>
        <w:rPr>
          <w:color w:val="E3F894"/>
        </w:rPr>
        <w:t>, je však pojištěn pro případ "ztráty zisku", aby</w:t>
      </w:r>
      <w:r>
        <w:t xml:space="preserve"> </w:t>
      </w:r>
      <w:r>
        <w:rPr>
          <w:color w:val="F9D7CD"/>
        </w:rPr>
        <w:t xml:space="preserve">dostal uhrazen únik příjmů v případě přerušení provozu </w:t>
      </w:r>
      <w:r>
        <w:rPr>
          <w:color w:val="876128"/>
        </w:rPr>
        <w:t>mostu</w:t>
      </w:r>
      <w:r>
        <w:rPr>
          <w:color w:val="F9D7CD"/>
        </w:rPr>
        <w:t xml:space="preserve"> na déle než sedm dní</w:t>
      </w:r>
      <w:r>
        <w:t xml:space="preserve">. </w:t>
      </w:r>
      <w:r>
        <w:rPr>
          <w:color w:val="A1A711"/>
        </w:rPr>
        <w:t>Toto pojistné krytí</w:t>
      </w:r>
      <w:r>
        <w:t xml:space="preserve"> poskytuje sdružení pojišťoven </w:t>
      </w:r>
      <w:r>
        <w:rPr>
          <w:color w:val="01FB92"/>
        </w:rPr>
        <w:t xml:space="preserve">včetně společnosti Fireman's Fund Corp. se sídlem v Novatu </w:t>
      </w:r>
      <w:r>
        <w:rPr>
          <w:color w:val="FD0F31"/>
        </w:rPr>
        <w:t>ve státě Kalifornie</w:t>
      </w:r>
      <w:r>
        <w:t xml:space="preserve"> a společnosti Cigna Corp. se sídlem ve Filadelfii. </w:t>
      </w:r>
      <w:r>
        <w:rPr>
          <w:color w:val="BE8485"/>
        </w:rPr>
        <w:t xml:space="preserve">Pojistné události vztahující se </w:t>
      </w:r>
      <w:r>
        <w:rPr>
          <w:color w:val="C660FB"/>
        </w:rPr>
        <w:t>k zemětřesení</w:t>
      </w:r>
      <w:r>
        <w:rPr>
          <w:color w:val="BE8485"/>
        </w:rPr>
        <w:t xml:space="preserve"> nezpůsobí podle očekávání </w:t>
      </w:r>
      <w:r>
        <w:rPr>
          <w:color w:val="120104"/>
        </w:rPr>
        <w:t xml:space="preserve">výrazné finanční problémy </w:t>
      </w:r>
      <w:r>
        <w:rPr>
          <w:color w:val="D48958"/>
        </w:rPr>
        <w:t>pojišťovacího odvětví jako takového</w:t>
      </w:r>
      <w:r>
        <w:t xml:space="preserve">. Analytici </w:t>
      </w:r>
      <w:r>
        <w:rPr>
          <w:color w:val="BE8485"/>
        </w:rPr>
        <w:t>namísto toho</w:t>
      </w:r>
      <w:r>
        <w:t xml:space="preserve"> uvedli, že navzdory finančním závazkům spojeným se dvěma přírodními katastrofami v minulých týdnech bude celkový kapitál </w:t>
      </w:r>
      <w:r>
        <w:rPr>
          <w:color w:val="05AEE8"/>
        </w:rPr>
        <w:t>tohoto odvětví</w:t>
      </w:r>
      <w:r>
        <w:t xml:space="preserve"> na konci roku ve srovnáním s pololetními výsledky spíše vyšší. </w:t>
      </w:r>
      <w:r>
        <w:rPr>
          <w:color w:val="9E8317"/>
        </w:rPr>
        <w:t>Zemětřesení</w:t>
      </w:r>
      <w:r>
        <w:t xml:space="preserve"> může skutečně přispět k obratu v cyklu pojištění různými způsoby. </w:t>
      </w:r>
      <w:r>
        <w:rPr>
          <w:color w:val="C3C1BE"/>
        </w:rPr>
        <w:t>Pojistitelé</w:t>
      </w:r>
      <w:r>
        <w:t xml:space="preserve"> se například mohou snažit omezit </w:t>
      </w:r>
      <w:r>
        <w:rPr>
          <w:color w:val="C3C1BE"/>
        </w:rPr>
        <w:t>své</w:t>
      </w:r>
      <w:r>
        <w:t xml:space="preserve"> budoucí výdaje v důsledku katastrof </w:t>
      </w:r>
      <w:r>
        <w:rPr>
          <w:color w:val="9F98F8"/>
        </w:rPr>
        <w:t xml:space="preserve">tím, že zvýší částku zajištění, </w:t>
      </w:r>
      <w:r>
        <w:rPr>
          <w:color w:val="1167D9"/>
        </w:rPr>
        <w:t>které</w:t>
      </w:r>
      <w:r>
        <w:rPr>
          <w:color w:val="9F98F8"/>
        </w:rPr>
        <w:t xml:space="preserve"> nakupují</w:t>
      </w:r>
      <w:r>
        <w:t xml:space="preserve">. </w:t>
      </w:r>
      <w:r>
        <w:rPr>
          <w:color w:val="9F98F8"/>
        </w:rPr>
        <w:t xml:space="preserve">Takové zvýšení poptávky po zajištění, </w:t>
      </w:r>
      <w:r>
        <w:rPr>
          <w:color w:val="D19012"/>
        </w:rPr>
        <w:t xml:space="preserve">spolu se ztrátami, </w:t>
      </w:r>
      <w:r>
        <w:rPr>
          <w:color w:val="B7D802"/>
        </w:rPr>
        <w:t>které</w:t>
      </w:r>
      <w:r>
        <w:rPr>
          <w:color w:val="D19012"/>
        </w:rPr>
        <w:t xml:space="preserve"> zajistitele </w:t>
      </w:r>
      <w:r>
        <w:rPr>
          <w:color w:val="826392"/>
        </w:rPr>
        <w:t>v důsledku těchto dvou katastrof</w:t>
      </w:r>
      <w:r>
        <w:rPr>
          <w:color w:val="D19012"/>
        </w:rPr>
        <w:t xml:space="preserve"> postihnou</w:t>
      </w:r>
      <w:r>
        <w:t xml:space="preserve">, patrně podnítí </w:t>
      </w:r>
      <w:r>
        <w:rPr>
          <w:color w:val="5E7A6A"/>
        </w:rPr>
        <w:t xml:space="preserve">zvýšení cen zajištění, </w:t>
      </w:r>
      <w:r>
        <w:rPr>
          <w:color w:val="B29869"/>
        </w:rPr>
        <w:t>které</w:t>
      </w:r>
      <w:r>
        <w:rPr>
          <w:color w:val="5E7A6A"/>
        </w:rPr>
        <w:t xml:space="preserve"> se posléze promítne do celkového nárůstu cen</w:t>
      </w:r>
      <w:r>
        <w:t xml:space="preserve">. Zajištění je </w:t>
      </w:r>
      <w:r>
        <w:rPr>
          <w:color w:val="1D0051"/>
        </w:rPr>
        <w:t xml:space="preserve">ochrana, </w:t>
      </w:r>
      <w:r>
        <w:rPr>
          <w:color w:val="8BE7FC"/>
        </w:rPr>
        <w:t>kterou</w:t>
      </w:r>
      <w:r>
        <w:rPr>
          <w:color w:val="1D0051"/>
        </w:rPr>
        <w:t xml:space="preserve"> </w:t>
      </w:r>
      <w:r>
        <w:rPr>
          <w:color w:val="76E0C1"/>
        </w:rPr>
        <w:t>si</w:t>
      </w:r>
      <w:r>
        <w:rPr>
          <w:color w:val="1D0051"/>
        </w:rPr>
        <w:t xml:space="preserve"> volí samy </w:t>
      </w:r>
      <w:r>
        <w:rPr>
          <w:color w:val="76E0C1"/>
        </w:rPr>
        <w:t>pojišťovací společnosti</w:t>
      </w:r>
      <w:r>
        <w:t xml:space="preserve">. "Říkáme, že se jedná o bod zlomu, že </w:t>
      </w:r>
      <w:r>
        <w:rPr>
          <w:color w:val="9E8317"/>
        </w:rPr>
        <w:t>tato událost</w:t>
      </w:r>
      <w:r>
        <w:t xml:space="preserve"> změní psychologii trhu," řekl </w:t>
      </w:r>
      <w:r>
        <w:rPr>
          <w:color w:val="BACFA7"/>
        </w:rPr>
        <w:t xml:space="preserve">William Yankus, analytik </w:t>
      </w:r>
      <w:r>
        <w:rPr>
          <w:color w:val="11BA09"/>
        </w:rPr>
        <w:t xml:space="preserve">společnosti Conning &amp; Co. z Hartfordu, </w:t>
      </w:r>
      <w:r>
        <w:rPr>
          <w:color w:val="462C36"/>
        </w:rPr>
        <w:t>která</w:t>
      </w:r>
      <w:r>
        <w:rPr>
          <w:color w:val="11BA09"/>
        </w:rPr>
        <w:t xml:space="preserve"> se specializuje na oblast pojišťovnictví</w:t>
      </w:r>
      <w:r>
        <w:t xml:space="preserve">. </w:t>
      </w:r>
      <w:r>
        <w:rPr>
          <w:color w:val="65407D"/>
        </w:rPr>
        <w:t>Jeho</w:t>
      </w:r>
      <w:r>
        <w:rPr>
          <w:color w:val="491803"/>
        </w:rPr>
        <w:t xml:space="preserve"> společnost spolu s několika dalšími</w:t>
      </w:r>
      <w:r>
        <w:t xml:space="preserve"> </w:t>
      </w:r>
      <w:r>
        <w:rPr>
          <w:color w:val="5C5300"/>
        </w:rPr>
        <w:t>včera</w:t>
      </w:r>
      <w:r>
        <w:t xml:space="preserve"> vydala nová doporučení k nákupu akcií pojistitelů. Mezi akciemi pojišťoven velmi stouply akcie společnosti American International Group s nárůstem o 3.25 dolaru na 102625 dolaru, společnosti General Re Corp. s nárůstem o 2.75 dolaru na 86.50 dolaru, </w:t>
      </w:r>
      <w:r>
        <w:rPr>
          <w:color w:val="847D81"/>
        </w:rPr>
        <w:t>společnosti Aetna</w:t>
      </w:r>
      <w:r>
        <w:t xml:space="preserve"> s nárůstem o 2375 dolaru na 59.50 dolaru a společnosti Marsh &amp; McLennan Inc. s nárůstem o 3125 dolaru na 75875 dolaru. Přesto by několik jednotlivých společností, pravděpodobně těch menších, mohlo být zničeno. "</w:t>
      </w:r>
      <w:r>
        <w:rPr>
          <w:color w:val="F5D2A8"/>
        </w:rPr>
        <w:t>Podle mě</w:t>
      </w:r>
      <w:r>
        <w:t xml:space="preserve"> je zatraceně velká šance, že by </w:t>
      </w:r>
      <w:r>
        <w:rPr>
          <w:color w:val="9E8317"/>
        </w:rPr>
        <w:t>na tom</w:t>
      </w:r>
      <w:r>
        <w:t xml:space="preserve"> někdo mohl prodělat," řekl </w:t>
      </w:r>
      <w:r>
        <w:rPr>
          <w:color w:val="F5D2A8"/>
        </w:rPr>
        <w:t>analytik společnosti Oppenheimer &amp; Co. Myron Picoult</w:t>
      </w:r>
      <w:r>
        <w:t xml:space="preserve">. Domnívá se, že </w:t>
      </w:r>
      <w:r>
        <w:rPr>
          <w:color w:val="03422C"/>
        </w:rPr>
        <w:t xml:space="preserve">někteří pojistitelé, </w:t>
      </w:r>
      <w:r>
        <w:rPr>
          <w:color w:val="72A46E"/>
        </w:rPr>
        <w:t>kteří</w:t>
      </w:r>
      <w:r>
        <w:rPr>
          <w:color w:val="03422C"/>
        </w:rPr>
        <w:t xml:space="preserve"> zakoupili zajištění, aby</w:t>
      </w:r>
      <w:r>
        <w:t xml:space="preserve"> omezili riziko dopadu katastrof, zjistí, že zajištění bylo již plně využito </w:t>
      </w:r>
      <w:r>
        <w:rPr>
          <w:color w:val="01190F"/>
        </w:rPr>
        <w:t>po hurikánu Hugo</w:t>
      </w:r>
      <w:r>
        <w:t xml:space="preserve">. Britští, západoněmečtí, skandinávští a další zahraniční pojistitelé se </w:t>
      </w:r>
      <w:r>
        <w:rPr>
          <w:color w:val="9E8317"/>
        </w:rPr>
        <w:t xml:space="preserve">po katastrofickém zemětřesení v </w:t>
      </w:r>
      <w:r>
        <w:rPr>
          <w:color w:val="128EAC"/>
        </w:rPr>
        <w:t>San Francisku</w:t>
      </w:r>
      <w:r>
        <w:t xml:space="preserve"> připravují na velké pojistné škody. Ačkoli není jasné, jak velkému dopadu bude čelit londýnský trh, </w:t>
      </w:r>
      <w:r>
        <w:rPr>
          <w:color w:val="47545E"/>
        </w:rPr>
        <w:t>zajistitelé z Velké Británie</w:t>
      </w:r>
      <w:r>
        <w:t xml:space="preserve"> poskytují tradičně vysoká zajištění pro krytí katastrof ve Spojených státech. Jack Byrne, předseda </w:t>
      </w:r>
      <w:r>
        <w:rPr>
          <w:color w:val="01FB92"/>
        </w:rPr>
        <w:t>společnosti Fireman's Fund</w:t>
      </w:r>
      <w:r>
        <w:t xml:space="preserve">, řekl, že </w:t>
      </w:r>
      <w:r>
        <w:rPr>
          <w:color w:val="9E8317"/>
        </w:rPr>
        <w:t>tato katastrofa</w:t>
      </w:r>
      <w:r>
        <w:t xml:space="preserve"> bude </w:t>
      </w:r>
      <w:r>
        <w:rPr>
          <w:color w:val="B95C69"/>
        </w:rPr>
        <w:t xml:space="preserve">testem zajišťovacího trhu, </w:t>
      </w:r>
      <w:r>
        <w:rPr>
          <w:color w:val="A14D12"/>
        </w:rPr>
        <w:t>jehož</w:t>
      </w:r>
      <w:r>
        <w:rPr>
          <w:color w:val="B95C69"/>
        </w:rPr>
        <w:t xml:space="preserve"> výsledkem bude prudké zvýšení sazeb</w:t>
      </w:r>
      <w:r>
        <w:t xml:space="preserve">. </w:t>
      </w:r>
      <w:r>
        <w:rPr>
          <w:color w:val="C4C8FA"/>
        </w:rPr>
        <w:t xml:space="preserve">Ztráty z katastrof, </w:t>
      </w:r>
      <w:r>
        <w:rPr>
          <w:color w:val="372A55"/>
        </w:rPr>
        <w:t>které</w:t>
      </w:r>
      <w:r>
        <w:rPr>
          <w:color w:val="C4C8FA"/>
        </w:rPr>
        <w:t xml:space="preserve"> tento rok pojistitelé utrpěli</w:t>
      </w:r>
      <w:r>
        <w:t xml:space="preserve">, budou patrně s přihlédnutím k inflaci největší </w:t>
      </w:r>
      <w:r>
        <w:rPr>
          <w:color w:val="3F3610"/>
        </w:rPr>
        <w:t xml:space="preserve">od roku 1906 - </w:t>
      </w:r>
      <w:r>
        <w:rPr>
          <w:color w:val="D3A2C6"/>
        </w:rPr>
        <w:t>kdy</w:t>
      </w:r>
      <w:r>
        <w:rPr>
          <w:color w:val="3F3610"/>
        </w:rPr>
        <w:t xml:space="preserve"> zemětřesení způsobilo v </w:t>
      </w:r>
      <w:r>
        <w:rPr>
          <w:color w:val="719FFA"/>
        </w:rPr>
        <w:t>San Francisku</w:t>
      </w:r>
      <w:r>
        <w:rPr>
          <w:color w:val="3F3610"/>
        </w:rPr>
        <w:t xml:space="preserve"> tzv. Velký požár</w:t>
      </w:r>
      <w:r>
        <w:t xml:space="preserve">. </w:t>
      </w:r>
      <w:r>
        <w:rPr>
          <w:color w:val="0D841A"/>
        </w:rPr>
        <w:t>Orin Kramer, newyorský pojišťovací poradce</w:t>
      </w:r>
      <w:r>
        <w:t xml:space="preserve">, odhaduje, že zničení </w:t>
      </w:r>
      <w:r>
        <w:rPr>
          <w:color w:val="860E04"/>
        </w:rPr>
        <w:t>San Franciska</w:t>
      </w:r>
      <w:r>
        <w:t xml:space="preserve"> </w:t>
      </w:r>
      <w:r>
        <w:rPr>
          <w:color w:val="3F3610"/>
        </w:rPr>
        <w:t>v roce 1906</w:t>
      </w:r>
      <w:r>
        <w:t xml:space="preserve"> zahrnovalo s přihlédnutím k inflaci pojištěné ztráty ve výši 5.8 miliardy dolarů. Domnívá se, že </w:t>
      </w:r>
      <w:r>
        <w:rPr>
          <w:color w:val="9E8317"/>
        </w:rPr>
        <w:t xml:space="preserve">katastrofa, </w:t>
      </w:r>
      <w:r>
        <w:rPr>
          <w:color w:val="4C5B32"/>
        </w:rPr>
        <w:t>která</w:t>
      </w:r>
      <w:r>
        <w:rPr>
          <w:color w:val="9E8317"/>
        </w:rPr>
        <w:t xml:space="preserve"> se stala </w:t>
      </w:r>
      <w:r>
        <w:rPr>
          <w:color w:val="9DB3B7"/>
        </w:rPr>
        <w:t>tento týden</w:t>
      </w:r>
      <w:r>
        <w:t xml:space="preserve">, bude mít za následek pojištěné ztráty ve výši 2 až 4 miliard dolarů, po asi 4 miliardách dolarů na výdajích pojistitelů způsobených </w:t>
      </w:r>
      <w:r>
        <w:rPr>
          <w:color w:val="01190F"/>
        </w:rPr>
        <w:t>hurikánem Hugo</w:t>
      </w:r>
      <w:r>
        <w:t>.</w:t>
      </w:r>
    </w:p>
    <w:p>
      <w:r>
        <w:rPr>
          <w:b/>
        </w:rPr>
        <w:t>Document number 1560</w:t>
      </w:r>
    </w:p>
    <w:p>
      <w:r>
        <w:rPr>
          <w:b/>
        </w:rPr>
        <w:t>Document identifier: wsj1858-001</w:t>
      </w:r>
    </w:p>
    <w:p>
      <w:r>
        <w:t xml:space="preserve">Zisk </w:t>
      </w:r>
      <w:r>
        <w:rPr>
          <w:color w:val="310106"/>
        </w:rPr>
        <w:t>společnosti Silicon Graphics Inc.</w:t>
      </w:r>
      <w:r>
        <w:t xml:space="preserve"> za první čtvrtletí prudce vzrostl z loňského 1 milionu dolarů, neboli šesti centů za akcii, na 5.2 milionu dolarů, neboli 28 centů za akcii. </w:t>
      </w:r>
      <w:r>
        <w:rPr>
          <w:color w:val="310106"/>
        </w:rPr>
        <w:t>Tento výrobce počítačových pracovních stanic</w:t>
      </w:r>
      <w:r>
        <w:t xml:space="preserve"> uvedl, že k nárůstu přispěl příval vládních objednávek. Výnosy vzrostly z loňských 44.3 milionu dolarů o 95 % na 86.4 milionu dolarů. Při celostátním mimoburzovním obchodování </w:t>
      </w:r>
      <w:r>
        <w:rPr>
          <w:color w:val="310106"/>
        </w:rPr>
        <w:t>společnost</w:t>
      </w:r>
      <w:r>
        <w:t xml:space="preserve"> včera uzavřela </w:t>
      </w:r>
      <w:r>
        <w:rPr>
          <w:color w:val="04640D"/>
        </w:rPr>
        <w:t>na 23.25 dolaru za akcii</w:t>
      </w:r>
      <w:r>
        <w:t xml:space="preserve">, </w:t>
      </w:r>
      <w:r>
        <w:rPr>
          <w:color w:val="04640D"/>
        </w:rPr>
        <w:t>což</w:t>
      </w:r>
      <w:r>
        <w:t xml:space="preserve"> je pokles o 25 centů.</w:t>
      </w:r>
    </w:p>
    <w:p>
      <w:r>
        <w:rPr>
          <w:b/>
        </w:rPr>
        <w:t>Document number 1561</w:t>
      </w:r>
    </w:p>
    <w:p>
      <w:r>
        <w:rPr>
          <w:b/>
        </w:rPr>
        <w:t>Document identifier: wsj1859-001</w:t>
      </w:r>
    </w:p>
    <w:p>
      <w:r>
        <w:rPr>
          <w:color w:val="310106"/>
        </w:rPr>
        <w:t>Společnost Hunter Environmental Services Inc.</w:t>
      </w:r>
      <w:r>
        <w:t xml:space="preserve"> uvedla, že dosáhla předběžné dohody o prodeji </w:t>
      </w:r>
      <w:r>
        <w:rPr>
          <w:color w:val="310106"/>
        </w:rPr>
        <w:t>svých</w:t>
      </w:r>
      <w:r>
        <w:t xml:space="preserve"> služeb a poradenství v oblasti životního prostředí asi za 40 milionů dolarů a o převzetí souvisejícího dluhu. Kupec nebyl uveden. </w:t>
      </w:r>
      <w:r>
        <w:rPr>
          <w:color w:val="310106"/>
        </w:rPr>
        <w:t>Společnost</w:t>
      </w:r>
      <w:r>
        <w:t xml:space="preserve"> také uvedla, že zároveň úspěšně pokračují jednání vedení </w:t>
      </w:r>
      <w:r>
        <w:rPr>
          <w:color w:val="310106"/>
        </w:rPr>
        <w:t>společnosti</w:t>
      </w:r>
      <w:r>
        <w:t xml:space="preserve"> o odkupu návrhářské divize. </w:t>
      </w:r>
      <w:r>
        <w:rPr>
          <w:color w:val="310106"/>
        </w:rPr>
        <w:t>Společnost Hunter</w:t>
      </w:r>
      <w:r>
        <w:t xml:space="preserve"> navíc uvedla, že využije výnosů ze soukromé emise prioritních kmenových akcií v hodnotě 8 milionů dolarů </w:t>
      </w:r>
      <w:r>
        <w:rPr>
          <w:color w:val="04640D"/>
        </w:rPr>
        <w:t xml:space="preserve">při nákupu podílu </w:t>
      </w:r>
      <w:r>
        <w:rPr>
          <w:color w:val="FEFB0A"/>
        </w:rPr>
        <w:t>v nějaké začínající společnosti</w:t>
      </w:r>
      <w:r>
        <w:t xml:space="preserve">, aby </w:t>
      </w:r>
      <w:r>
        <w:rPr>
          <w:color w:val="04640D"/>
        </w:rPr>
        <w:t>tak</w:t>
      </w:r>
      <w:r>
        <w:t xml:space="preserve"> poskytla záruku v případě poškození životního prostředí. </w:t>
      </w:r>
      <w:r>
        <w:rPr>
          <w:color w:val="310106"/>
        </w:rPr>
        <w:t>Společnost Hunter</w:t>
      </w:r>
      <w:r>
        <w:t xml:space="preserve"> chce </w:t>
      </w:r>
      <w:r>
        <w:rPr>
          <w:color w:val="310106"/>
        </w:rPr>
        <w:t>své</w:t>
      </w:r>
      <w:r>
        <w:t xml:space="preserve"> zdroje soustředit do oblasti pojišťovnictví a na projekt skladování nebezpečných odpadů v solných dolech.</w:t>
      </w:r>
    </w:p>
    <w:p>
      <w:r>
        <w:rPr>
          <w:b/>
        </w:rPr>
        <w:t>Document number 1562</w:t>
      </w:r>
    </w:p>
    <w:p>
      <w:r>
        <w:rPr>
          <w:b/>
        </w:rPr>
        <w:t>Document identifier: wsj1860-001</w:t>
      </w:r>
    </w:p>
    <w:p>
      <w:r>
        <w:rPr>
          <w:color w:val="310106"/>
        </w:rPr>
        <w:t xml:space="preserve">Předseda </w:t>
      </w:r>
      <w:r>
        <w:rPr>
          <w:color w:val="04640D"/>
        </w:rPr>
        <w:t>společnosti Jaguar PLC</w:t>
      </w:r>
      <w:r>
        <w:t xml:space="preserve"> věří, že do měsíce dosáhne </w:t>
      </w:r>
      <w:r>
        <w:rPr>
          <w:color w:val="FEFB0A"/>
        </w:rPr>
        <w:t xml:space="preserve">přátelské dohody </w:t>
      </w:r>
      <w:r>
        <w:rPr>
          <w:color w:val="FB5514"/>
        </w:rPr>
        <w:t>se společností General Motors Corp.</w:t>
      </w:r>
      <w:r>
        <w:rPr>
          <w:color w:val="FEFB0A"/>
        </w:rPr>
        <w:t xml:space="preserve">, </w:t>
      </w:r>
      <w:r>
        <w:rPr>
          <w:color w:val="E115C0"/>
        </w:rPr>
        <w:t>která</w:t>
      </w:r>
      <w:r>
        <w:rPr>
          <w:color w:val="FEFB0A"/>
        </w:rPr>
        <w:t xml:space="preserve"> by </w:t>
      </w:r>
      <w:r>
        <w:rPr>
          <w:color w:val="00587F"/>
        </w:rPr>
        <w:t>pro tohoto britského výrobce luxusních vozidel</w:t>
      </w:r>
      <w:r>
        <w:rPr>
          <w:color w:val="FEFB0A"/>
        </w:rPr>
        <w:t xml:space="preserve"> zahrnovala produkci levnějšího manažerského modelu</w:t>
      </w:r>
      <w:r>
        <w:t xml:space="preserve">. </w:t>
      </w:r>
      <w:r>
        <w:rPr>
          <w:color w:val="310106"/>
        </w:rPr>
        <w:t>Sir John Egan</w:t>
      </w:r>
      <w:r>
        <w:t xml:space="preserve"> </w:t>
      </w:r>
      <w:r>
        <w:rPr>
          <w:color w:val="0BC582"/>
        </w:rPr>
        <w:t>včera</w:t>
      </w:r>
      <w:r>
        <w:t xml:space="preserve"> na Londýnském motoristickém veletrhu řekl </w:t>
      </w:r>
      <w:r>
        <w:rPr>
          <w:color w:val="FEB8C8"/>
        </w:rPr>
        <w:t>reportérům</w:t>
      </w:r>
      <w:r>
        <w:t>, že by "byl zklamaný, kdyby [</w:t>
      </w:r>
      <w:r>
        <w:rPr>
          <w:color w:val="9E8317"/>
        </w:rPr>
        <w:t>transakce</w:t>
      </w:r>
      <w:r>
        <w:t xml:space="preserve">] neproběhla do měsíce". Řekl, že </w:t>
      </w:r>
      <w:r>
        <w:rPr>
          <w:color w:val="9E8317"/>
        </w:rPr>
        <w:t>toto spojení</w:t>
      </w:r>
      <w:r>
        <w:t xml:space="preserve"> by znamenalo, že by </w:t>
      </w:r>
      <w:r>
        <w:rPr>
          <w:color w:val="01190F"/>
        </w:rPr>
        <w:t>společnost Jaguar</w:t>
      </w:r>
      <w:r>
        <w:t xml:space="preserve"> mohla na základě nabídky přístupu k velkoobjemové produkci součástek </w:t>
      </w:r>
      <w:r>
        <w:rPr>
          <w:color w:val="847D81"/>
        </w:rPr>
        <w:t>společnosti General Motors</w:t>
      </w:r>
      <w:r>
        <w:t xml:space="preserve"> "vyvinout </w:t>
      </w:r>
      <w:r>
        <w:rPr>
          <w:color w:val="58018B"/>
        </w:rPr>
        <w:t>automobily v nižší [cenové] kategorii než nyní</w:t>
      </w:r>
      <w:r>
        <w:t xml:space="preserve">". Kromě vytvoření společných výrobních podniků by </w:t>
      </w:r>
      <w:r>
        <w:rPr>
          <w:color w:val="847D81"/>
        </w:rPr>
        <w:t>společnost General Motors (GM</w:t>
      </w:r>
      <w:r>
        <w:t xml:space="preserve">) měla </w:t>
      </w:r>
      <w:r>
        <w:rPr>
          <w:color w:val="FEFB0A"/>
        </w:rPr>
        <w:t>na základě dohody</w:t>
      </w:r>
      <w:r>
        <w:t xml:space="preserve"> získat </w:t>
      </w:r>
      <w:r>
        <w:rPr>
          <w:color w:val="B70639"/>
        </w:rPr>
        <w:t xml:space="preserve">přibližně 15% akciový podíl, </w:t>
      </w:r>
      <w:r>
        <w:rPr>
          <w:color w:val="703B01"/>
        </w:rPr>
        <w:t>který</w:t>
      </w:r>
      <w:r>
        <w:rPr>
          <w:color w:val="B70639"/>
        </w:rPr>
        <w:t xml:space="preserve"> by se nakonec mohl zvýšit až na 30 %</w:t>
      </w:r>
      <w:r>
        <w:t xml:space="preserve">. </w:t>
      </w:r>
      <w:r>
        <w:rPr>
          <w:color w:val="01190F"/>
        </w:rPr>
        <w:t>Společnost Jaguar</w:t>
      </w:r>
      <w:r>
        <w:t xml:space="preserve"> se domnívá, že přátelský svazek </w:t>
      </w:r>
      <w:r>
        <w:rPr>
          <w:color w:val="847D81"/>
        </w:rPr>
        <w:t>se společností GM</w:t>
      </w:r>
      <w:r>
        <w:t xml:space="preserve"> odrazí nevítané návrhy </w:t>
      </w:r>
      <w:r>
        <w:rPr>
          <w:color w:val="F7F1DF"/>
        </w:rPr>
        <w:t>od společnosti Ford Motor Co</w:t>
      </w:r>
      <w:r>
        <w:t xml:space="preserve">. Jenže </w:t>
      </w:r>
      <w:r>
        <w:rPr>
          <w:color w:val="118B8A"/>
        </w:rPr>
        <w:t>společnost Ford</w:t>
      </w:r>
      <w:r>
        <w:rPr>
          <w:color w:val="F7F1DF"/>
        </w:rPr>
        <w:t xml:space="preserve">, od zvýšení podílu na 10.4 % tento týden největší akciový podílník </w:t>
      </w:r>
      <w:r>
        <w:rPr>
          <w:color w:val="4AFEFA"/>
        </w:rPr>
        <w:t>společnosti Jaguar</w:t>
      </w:r>
      <w:r>
        <w:t xml:space="preserve">, stále více naléhá na rozhovory </w:t>
      </w:r>
      <w:r>
        <w:rPr>
          <w:color w:val="310106"/>
        </w:rPr>
        <w:t>se sirem Johnem Eganem</w:t>
      </w:r>
      <w:r>
        <w:t xml:space="preserve">. "Dostáváme se </w:t>
      </w:r>
      <w:r>
        <w:rPr>
          <w:color w:val="FCB164"/>
        </w:rPr>
        <w:t xml:space="preserve">do bodu, </w:t>
      </w:r>
      <w:r>
        <w:rPr>
          <w:color w:val="796EE6"/>
        </w:rPr>
        <w:t>kdy</w:t>
      </w:r>
      <w:r>
        <w:rPr>
          <w:color w:val="000D2C"/>
        </w:rPr>
        <w:t xml:space="preserve"> se </w:t>
      </w:r>
      <w:r>
        <w:rPr>
          <w:color w:val="53495F"/>
        </w:rPr>
        <w:t>s ním</w:t>
      </w:r>
      <w:r>
        <w:rPr>
          <w:color w:val="000D2C"/>
        </w:rPr>
        <w:t xml:space="preserve"> budeme muset setkat</w:t>
      </w:r>
      <w:r>
        <w:t xml:space="preserve">," uvedl </w:t>
      </w:r>
      <w:r>
        <w:rPr>
          <w:color w:val="0BC582"/>
        </w:rPr>
        <w:t>včera</w:t>
      </w:r>
      <w:r>
        <w:t xml:space="preserve"> </w:t>
      </w:r>
      <w:r>
        <w:rPr>
          <w:color w:val="F95475"/>
        </w:rPr>
        <w:t xml:space="preserve">jeden z představitelů </w:t>
      </w:r>
      <w:r>
        <w:rPr>
          <w:color w:val="61FC03"/>
        </w:rPr>
        <w:t>společnosti Ford</w:t>
      </w:r>
      <w:r>
        <w:t xml:space="preserve">. </w:t>
      </w:r>
      <w:r>
        <w:rPr>
          <w:color w:val="F7F1DF"/>
        </w:rPr>
        <w:t>Společnost Ford</w:t>
      </w:r>
      <w:r>
        <w:t xml:space="preserve"> pravděpodobně brzy obnoví </w:t>
      </w:r>
      <w:r>
        <w:rPr>
          <w:color w:val="F7F1DF"/>
        </w:rPr>
        <w:t>svou</w:t>
      </w:r>
      <w:r>
        <w:t xml:space="preserve"> žádost </w:t>
      </w:r>
      <w:r>
        <w:rPr>
          <w:color w:val="5D9608"/>
        </w:rPr>
        <w:t>o toto setkání</w:t>
      </w:r>
      <w:r>
        <w:t xml:space="preserve">, dodal. </w:t>
      </w:r>
      <w:r>
        <w:rPr>
          <w:color w:val="310106"/>
        </w:rPr>
        <w:t>Sir John Egan</w:t>
      </w:r>
      <w:r>
        <w:t xml:space="preserve"> zamítá návrhy </w:t>
      </w:r>
      <w:r>
        <w:rPr>
          <w:color w:val="F7F1DF"/>
        </w:rPr>
        <w:t>společnosti Ford</w:t>
      </w:r>
      <w:r>
        <w:t xml:space="preserve"> </w:t>
      </w:r>
      <w:r>
        <w:rPr>
          <w:color w:val="DE98FD"/>
        </w:rPr>
        <w:t xml:space="preserve">od doby, </w:t>
      </w:r>
      <w:r>
        <w:rPr>
          <w:color w:val="98A088"/>
        </w:rPr>
        <w:t>kdy</w:t>
      </w:r>
      <w:r>
        <w:rPr>
          <w:color w:val="DE98FD"/>
        </w:rPr>
        <w:t xml:space="preserve"> </w:t>
      </w:r>
      <w:r>
        <w:rPr>
          <w:color w:val="4F584E"/>
        </w:rPr>
        <w:t>tento americký gigant na výrobu automobilů</w:t>
      </w:r>
      <w:r>
        <w:rPr>
          <w:color w:val="DE98FD"/>
        </w:rPr>
        <w:t xml:space="preserve"> přišel minulý měsíc s překvapivou nabídkou až na 15% podíl </w:t>
      </w:r>
      <w:r>
        <w:rPr>
          <w:color w:val="248AD0"/>
        </w:rPr>
        <w:t>ve společnosti Jaguar</w:t>
      </w:r>
      <w:r>
        <w:t xml:space="preserve">. </w:t>
      </w:r>
      <w:r>
        <w:rPr>
          <w:color w:val="F7F1DF"/>
        </w:rPr>
        <w:t>Společnost Ford</w:t>
      </w:r>
      <w:r>
        <w:t xml:space="preserve"> vydala signál, že by později mohla získat i většinový podíl. "Nejsem povinen sednout si a bavit se s každým," pronesl </w:t>
      </w:r>
      <w:r>
        <w:rPr>
          <w:color w:val="0BC582"/>
        </w:rPr>
        <w:t>včera</w:t>
      </w:r>
      <w:r>
        <w:t xml:space="preserve"> </w:t>
      </w:r>
      <w:r>
        <w:rPr>
          <w:color w:val="310106"/>
        </w:rPr>
        <w:t xml:space="preserve">předseda </w:t>
      </w:r>
      <w:r>
        <w:rPr>
          <w:color w:val="04640D"/>
        </w:rPr>
        <w:t>společnosti Jaguar</w:t>
      </w:r>
      <w:r>
        <w:t xml:space="preserve">. Možnost jednání </w:t>
      </w:r>
      <w:r>
        <w:rPr>
          <w:color w:val="F7F1DF"/>
        </w:rPr>
        <w:t>se společností Ford</w:t>
      </w:r>
      <w:r>
        <w:t xml:space="preserve"> však nevyloučil. </w:t>
      </w:r>
      <w:r>
        <w:rPr>
          <w:color w:val="01190F"/>
        </w:rPr>
        <w:t>Tato pyšná, avšak finančně svázaná britská společnost</w:t>
      </w:r>
      <w:r>
        <w:t xml:space="preserve"> i nadále upřednostňuje nezávislost a veřejnou formu vlastnictví, navzdory slibu </w:t>
      </w:r>
      <w:r>
        <w:rPr>
          <w:color w:val="F7F1DF"/>
        </w:rPr>
        <w:t>společnosti Ford</w:t>
      </w:r>
      <w:r>
        <w:t xml:space="preserve">, že bude mít přístup k penězům a technologickému know-how. </w:t>
      </w:r>
      <w:r>
        <w:rPr>
          <w:color w:val="310106"/>
        </w:rPr>
        <w:t>Sir John Egan</w:t>
      </w:r>
      <w:r>
        <w:t xml:space="preserve"> poznamenal, že </w:t>
      </w:r>
      <w:r>
        <w:rPr>
          <w:color w:val="847D81"/>
        </w:rPr>
        <w:t xml:space="preserve">společnost GM, dlouhodobý dodavatel </w:t>
      </w:r>
      <w:r>
        <w:rPr>
          <w:color w:val="5C5300"/>
        </w:rPr>
        <w:t>společnosti Jaguar</w:t>
      </w:r>
      <w:r>
        <w:t xml:space="preserve">, souhlasí s tím, že "bychom měli zůstat nezávislou společností". Řekl, že </w:t>
      </w:r>
      <w:r>
        <w:rPr>
          <w:color w:val="01190F"/>
        </w:rPr>
        <w:t>společnost Jaguar</w:t>
      </w:r>
      <w:r>
        <w:t xml:space="preserve"> před rokem zahájila jednání </w:t>
      </w:r>
      <w:r>
        <w:rPr>
          <w:color w:val="847D81"/>
        </w:rPr>
        <w:t>se společností GM</w:t>
      </w:r>
      <w:r>
        <w:t xml:space="preserve"> a několika dalšími výrobci automobilů, avšak </w:t>
      </w:r>
      <w:r>
        <w:rPr>
          <w:color w:val="9F6551"/>
        </w:rPr>
        <w:t>zbytek</w:t>
      </w:r>
      <w:r>
        <w:t xml:space="preserve"> "zůstal stát stranou od doby, co cena za akcii překročila 4 libry (6.30 dolaru)". </w:t>
      </w:r>
      <w:r>
        <w:rPr>
          <w:color w:val="BCFEC6"/>
        </w:rPr>
        <w:t xml:space="preserve">Akcie </w:t>
      </w:r>
      <w:r>
        <w:rPr>
          <w:color w:val="932C70"/>
        </w:rPr>
        <w:t>společnosti Jaguar</w:t>
      </w:r>
      <w:r>
        <w:t xml:space="preserve"> se před prvotním oznámením </w:t>
      </w:r>
      <w:r>
        <w:rPr>
          <w:color w:val="F7F1DF"/>
        </w:rPr>
        <w:t>společnosti Ford</w:t>
      </w:r>
      <w:r>
        <w:t xml:space="preserve"> pohybovaly kolem 405 pencí, avšak následná mánie spojená s převzetím vyhnala akcie výš. </w:t>
      </w:r>
      <w:r>
        <w:rPr>
          <w:color w:val="2B1B04"/>
        </w:rPr>
        <w:t xml:space="preserve">Akcie se </w:t>
      </w:r>
      <w:r>
        <w:rPr>
          <w:color w:val="B5AFC4"/>
        </w:rPr>
        <w:t>včera</w:t>
      </w:r>
      <w:r>
        <w:rPr>
          <w:color w:val="2B1B04"/>
        </w:rPr>
        <w:t xml:space="preserve"> večer na londýnské burze obchodovaly za 673 pencí</w:t>
      </w:r>
      <w:r>
        <w:t xml:space="preserve">, </w:t>
      </w:r>
      <w:r>
        <w:rPr>
          <w:color w:val="2B1B04"/>
        </w:rPr>
        <w:t>což</w:t>
      </w:r>
      <w:r>
        <w:t xml:space="preserve"> je nárůst o 19 pencí. Vývoj manažerské modelové řady by </w:t>
      </w:r>
      <w:r>
        <w:rPr>
          <w:color w:val="01190F"/>
        </w:rPr>
        <w:t>pro vedoucího britského výrobce luxusních automobilů</w:t>
      </w:r>
      <w:r>
        <w:t xml:space="preserve"> představoval výraznou změnu. </w:t>
      </w:r>
      <w:r>
        <w:rPr>
          <w:color w:val="D4C67A"/>
        </w:rPr>
        <w:t>Typický britský manažerský automobil</w:t>
      </w:r>
      <w:r>
        <w:t xml:space="preserve"> se vyrábí masově a je menší než luxusní automobil. Obecně nestojí víc než 25000 liber (39400 dolarů) - zhruba o 16000 liber méně než </w:t>
      </w:r>
      <w:r>
        <w:rPr>
          <w:color w:val="AE7AA1"/>
        </w:rPr>
        <w:t xml:space="preserve">nejdražší modely </w:t>
      </w:r>
      <w:r>
        <w:rPr>
          <w:color w:val="C2A393"/>
        </w:rPr>
        <w:t>společnosti Jaguar</w:t>
      </w:r>
      <w:r>
        <w:rPr>
          <w:color w:val="AE7AA1"/>
        </w:rPr>
        <w:t xml:space="preserve">, </w:t>
      </w:r>
      <w:r>
        <w:rPr>
          <w:color w:val="0232FD"/>
        </w:rPr>
        <w:t>které</w:t>
      </w:r>
      <w:r>
        <w:rPr>
          <w:color w:val="AE7AA1"/>
        </w:rPr>
        <w:t xml:space="preserve"> jsou známé ručně vyráběným koženým polstrováním</w:t>
      </w:r>
      <w:r>
        <w:t xml:space="preserve">. "Máme návrhy </w:t>
      </w:r>
      <w:r>
        <w:rPr>
          <w:color w:val="6A3A35"/>
        </w:rPr>
        <w:t>na taková [manažerská] auta</w:t>
      </w:r>
      <w:r>
        <w:t xml:space="preserve">, ale dosud jsme </w:t>
      </w:r>
      <w:r>
        <w:rPr>
          <w:color w:val="6A3A35"/>
        </w:rPr>
        <w:t>je</w:t>
      </w:r>
      <w:r>
        <w:t xml:space="preserve"> nebyli schopni vyvinout," řekl </w:t>
      </w:r>
      <w:r>
        <w:rPr>
          <w:color w:val="310106"/>
        </w:rPr>
        <w:t>sir John Egan</w:t>
      </w:r>
      <w:r>
        <w:t xml:space="preserve">. </w:t>
      </w:r>
      <w:r>
        <w:rPr>
          <w:color w:val="BA6801"/>
        </w:rPr>
        <w:t>Pomoc</w:t>
      </w:r>
      <w:r>
        <w:t xml:space="preserve"> ze strany GM by "umožnila [</w:t>
      </w:r>
      <w:r>
        <w:rPr>
          <w:color w:val="01190F"/>
        </w:rPr>
        <w:t>společnosti Jaguar</w:t>
      </w:r>
      <w:r>
        <w:t xml:space="preserve">] produkovat širší sortiment automobilů". Manažerský model by znatelně zvýšil </w:t>
      </w:r>
      <w:r>
        <w:rPr>
          <w:color w:val="168E5C"/>
        </w:rPr>
        <w:t xml:space="preserve">roční objem výroby </w:t>
      </w:r>
      <w:r>
        <w:rPr>
          <w:color w:val="16C0D0"/>
        </w:rPr>
        <w:t>společnosti Jaguar</w:t>
      </w:r>
      <w:r>
        <w:rPr>
          <w:color w:val="168E5C"/>
        </w:rPr>
        <w:t xml:space="preserve">, </w:t>
      </w:r>
      <w:r>
        <w:rPr>
          <w:color w:val="C62100"/>
        </w:rPr>
        <w:t>který</w:t>
      </w:r>
      <w:r>
        <w:rPr>
          <w:color w:val="168E5C"/>
        </w:rPr>
        <w:t xml:space="preserve"> je nyní 50000 automobilů</w:t>
      </w:r>
      <w:r>
        <w:t xml:space="preserve">. "Hovoříme zde o pár stech tisících ročně," řekl </w:t>
      </w:r>
      <w:r>
        <w:rPr>
          <w:color w:val="014347"/>
        </w:rPr>
        <w:t xml:space="preserve">Bob Barber, analytik automobilového průmyslu </w:t>
      </w:r>
      <w:r>
        <w:rPr>
          <w:color w:val="233809"/>
        </w:rPr>
        <w:t>britské makléřské firmy James Capel &amp; Co.</w:t>
      </w:r>
      <w:r>
        <w:t xml:space="preserve"> Podle zdrojů informovaných </w:t>
      </w:r>
      <w:r>
        <w:rPr>
          <w:color w:val="42083B"/>
        </w:rPr>
        <w:t>o jednáních</w:t>
      </w:r>
      <w:r>
        <w:t xml:space="preserve"> by </w:t>
      </w:r>
      <w:r>
        <w:rPr>
          <w:color w:val="FEFB0A"/>
        </w:rPr>
        <w:t xml:space="preserve">dohoda </w:t>
      </w:r>
      <w:r>
        <w:rPr>
          <w:color w:val="FB5514"/>
        </w:rPr>
        <w:t>se společností GM</w:t>
      </w:r>
      <w:r>
        <w:t xml:space="preserve"> mohla být uzavřena už za dva týdny. </w:t>
      </w:r>
      <w:r>
        <w:rPr>
          <w:color w:val="FEFB0A"/>
        </w:rPr>
        <w:t>Dohoda</w:t>
      </w:r>
      <w:r>
        <w:t xml:space="preserve"> by vyžadovala souhlas většiny </w:t>
      </w:r>
      <w:r>
        <w:rPr>
          <w:color w:val="82785D"/>
        </w:rPr>
        <w:t xml:space="preserve">akcionářů </w:t>
      </w:r>
      <w:r>
        <w:rPr>
          <w:color w:val="023087"/>
        </w:rPr>
        <w:t>společnosti Jaguar</w:t>
      </w:r>
      <w:r>
        <w:t>. "</w:t>
      </w:r>
      <w:r>
        <w:rPr>
          <w:color w:val="B7DAD2"/>
        </w:rPr>
        <w:t xml:space="preserve">Musíme </w:t>
      </w:r>
      <w:r>
        <w:rPr>
          <w:color w:val="196956"/>
        </w:rPr>
        <w:t>ji</w:t>
      </w:r>
      <w:r>
        <w:rPr>
          <w:color w:val="B7DAD2"/>
        </w:rPr>
        <w:t xml:space="preserve"> připravit dostatečně atraktivně, aby</w:t>
      </w:r>
      <w:r>
        <w:t xml:space="preserve"> </w:t>
      </w:r>
      <w:r>
        <w:rPr>
          <w:color w:val="8C41BB"/>
        </w:rPr>
        <w:t>ji</w:t>
      </w:r>
      <w:r>
        <w:rPr>
          <w:color w:val="ECEDFE"/>
        </w:rPr>
        <w:t xml:space="preserve"> [</w:t>
      </w:r>
      <w:r>
        <w:rPr>
          <w:color w:val="2B2D32"/>
        </w:rPr>
        <w:t>akcionáři</w:t>
      </w:r>
      <w:r>
        <w:rPr>
          <w:color w:val="ECEDFE"/>
        </w:rPr>
        <w:t>] přijali</w:t>
      </w:r>
      <w:r>
        <w:t xml:space="preserve">," uvedl </w:t>
      </w:r>
      <w:r>
        <w:rPr>
          <w:color w:val="310106"/>
        </w:rPr>
        <w:t>sir John Egan</w:t>
      </w:r>
      <w:r>
        <w:t xml:space="preserve">. </w:t>
      </w:r>
      <w:r>
        <w:rPr>
          <w:color w:val="94C661"/>
        </w:rPr>
        <w:t>To</w:t>
      </w:r>
      <w:r>
        <w:t xml:space="preserve"> by mohlo být obtížné, přiznal </w:t>
      </w:r>
      <w:r>
        <w:rPr>
          <w:color w:val="310106"/>
        </w:rPr>
        <w:t xml:space="preserve">předseda </w:t>
      </w:r>
      <w:r>
        <w:rPr>
          <w:color w:val="F8907D"/>
        </w:rPr>
        <w:t>společnosti</w:t>
      </w:r>
      <w:r>
        <w:rPr>
          <w:color w:val="310106"/>
        </w:rPr>
        <w:t xml:space="preserve"> </w:t>
      </w:r>
      <w:r>
        <w:rPr>
          <w:color w:val="895E6B"/>
        </w:rPr>
        <w:t>Jaguar</w:t>
      </w:r>
      <w:r>
        <w:t>, "</w:t>
      </w:r>
      <w:r>
        <w:rPr>
          <w:color w:val="788E95"/>
        </w:rPr>
        <w:t>když vám na krk dýchá ještě někdo další</w:t>
      </w:r>
      <w:r>
        <w:t>". "</w:t>
      </w:r>
      <w:r>
        <w:rPr>
          <w:color w:val="F7F1DF"/>
        </w:rPr>
        <w:t>Společnost Ford</w:t>
      </w:r>
      <w:r>
        <w:t xml:space="preserve"> se patrně bude snažit zabránit </w:t>
      </w:r>
      <w:r>
        <w:rPr>
          <w:color w:val="FEFB0A"/>
        </w:rPr>
        <w:t>návrhu</w:t>
      </w:r>
      <w:r>
        <w:t xml:space="preserve"> získáním podpory amerických spekulantů na převzetí akcií a lákadlem pozdějšího nabídnutí vyšší ceny za převzetí," uvedl Stephen Reitman, analytik evropského automobilového průmyslu londýnské makléřské firmy UBS Phillips &amp; Drew. </w:t>
      </w:r>
      <w:r>
        <w:rPr>
          <w:color w:val="FB6AB8"/>
        </w:rPr>
        <w:t>Společnost</w:t>
      </w:r>
      <w:r>
        <w:rPr>
          <w:color w:val="576094"/>
        </w:rPr>
        <w:t xml:space="preserve"> Ford</w:t>
      </w:r>
      <w:r>
        <w:t xml:space="preserve"> nemůže učinit plně kvalifikovanou nabídku na převzetí </w:t>
      </w:r>
      <w:r>
        <w:rPr>
          <w:color w:val="01190F"/>
        </w:rPr>
        <w:t>společnosti Jaguar</w:t>
      </w:r>
      <w:r>
        <w:t xml:space="preserve">, dokud neskončí platnost </w:t>
      </w:r>
      <w:r>
        <w:rPr>
          <w:color w:val="DB1474"/>
        </w:rPr>
        <w:t>britských vládních omezení</w:t>
      </w:r>
      <w:r>
        <w:t xml:space="preserve">. </w:t>
      </w:r>
      <w:r>
        <w:rPr>
          <w:color w:val="DB1474"/>
        </w:rPr>
        <w:t>Opatření proti převzetí</w:t>
      </w:r>
      <w:r>
        <w:t xml:space="preserve"> zabraňuje </w:t>
      </w:r>
      <w:r>
        <w:rPr>
          <w:color w:val="8489AE"/>
        </w:rPr>
        <w:t>jakémukoli zahraničnímu investorovi</w:t>
      </w:r>
      <w:r>
        <w:t xml:space="preserve"> nakoupit do 31. prosince 1990 bez povolení více než 15 % akcií </w:t>
      </w:r>
      <w:r>
        <w:rPr>
          <w:color w:val="01190F"/>
        </w:rPr>
        <w:t>společnosti Jaguar</w:t>
      </w:r>
      <w:r>
        <w:t xml:space="preserve">. </w:t>
      </w:r>
      <w:r>
        <w:rPr>
          <w:color w:val="860E04"/>
        </w:rPr>
        <w:t xml:space="preserve">S 10.4% podílem však může </w:t>
      </w:r>
      <w:r>
        <w:rPr>
          <w:color w:val="FBC206"/>
        </w:rPr>
        <w:t>společnost Ford</w:t>
      </w:r>
      <w:r>
        <w:rPr>
          <w:color w:val="860E04"/>
        </w:rPr>
        <w:t xml:space="preserve"> svolat mimořádnou valnou hromadu </w:t>
      </w:r>
      <w:r>
        <w:rPr>
          <w:color w:val="6EAB9B"/>
        </w:rPr>
        <w:t xml:space="preserve">akcionářů </w:t>
      </w:r>
      <w:r>
        <w:rPr>
          <w:color w:val="F2CDFE"/>
        </w:rPr>
        <w:t>společnosti Jaguar</w:t>
      </w:r>
      <w:r>
        <w:rPr>
          <w:color w:val="860E04"/>
        </w:rPr>
        <w:t xml:space="preserve"> a naléhat </w:t>
      </w:r>
      <w:r>
        <w:rPr>
          <w:color w:val="6EAB9B"/>
        </w:rPr>
        <w:t>na ně</w:t>
      </w:r>
      <w:r>
        <w:rPr>
          <w:color w:val="860E04"/>
        </w:rPr>
        <w:t>, aby</w:t>
      </w:r>
      <w:r>
        <w:t xml:space="preserve"> </w:t>
      </w:r>
      <w:r>
        <w:rPr>
          <w:color w:val="645341"/>
        </w:rPr>
        <w:t>tato omezení</w:t>
      </w:r>
      <w:r>
        <w:rPr>
          <w:color w:val="760035"/>
        </w:rPr>
        <w:t xml:space="preserve"> předčasně zrušili</w:t>
      </w:r>
      <w:r>
        <w:t xml:space="preserve">. "Mají tak k dispozici </w:t>
      </w:r>
      <w:r>
        <w:rPr>
          <w:color w:val="647A41"/>
        </w:rPr>
        <w:t xml:space="preserve">velice účinnou zbraň", </w:t>
      </w:r>
      <w:r>
        <w:rPr>
          <w:color w:val="496E76"/>
        </w:rPr>
        <w:t>která</w:t>
      </w:r>
      <w:r>
        <w:rPr>
          <w:color w:val="647A41"/>
        </w:rPr>
        <w:t xml:space="preserve"> by </w:t>
      </w:r>
      <w:r>
        <w:rPr>
          <w:color w:val="E3F894"/>
        </w:rPr>
        <w:t>společnosti Ford</w:t>
      </w:r>
      <w:r>
        <w:rPr>
          <w:color w:val="647A41"/>
        </w:rPr>
        <w:t xml:space="preserve"> mohla umožnit učinit nabídku na převzetí </w:t>
      </w:r>
      <w:r>
        <w:rPr>
          <w:color w:val="F9D7CD"/>
        </w:rPr>
        <w:t>společnosti Jaguar</w:t>
      </w:r>
      <w:r>
        <w:rPr>
          <w:color w:val="647A41"/>
        </w:rPr>
        <w:t xml:space="preserve"> dříve</w:t>
      </w:r>
      <w:r>
        <w:t xml:space="preserve">, domnívá se </w:t>
      </w:r>
      <w:r>
        <w:rPr>
          <w:color w:val="014347"/>
        </w:rPr>
        <w:t xml:space="preserve">Bob Barber </w:t>
      </w:r>
      <w:r>
        <w:rPr>
          <w:color w:val="233809"/>
        </w:rPr>
        <w:t>z makléřské firmy James Capel</w:t>
      </w:r>
      <w:r>
        <w:t xml:space="preserve">. Jinak by </w:t>
      </w:r>
      <w:r>
        <w:rPr>
          <w:color w:val="01190F"/>
        </w:rPr>
        <w:t>společnost Jaguar</w:t>
      </w:r>
      <w:r>
        <w:t xml:space="preserve"> možná musela více než rok tolerovat, že </w:t>
      </w:r>
      <w:r>
        <w:rPr>
          <w:color w:val="876128"/>
        </w:rPr>
        <w:t>dva američtí giganti automobilového průmyslu</w:t>
      </w:r>
      <w:r>
        <w:t xml:space="preserve"> vlastní po 15% podílu. "Bylo by obtížné přihlížet </w:t>
      </w:r>
      <w:r>
        <w:rPr>
          <w:color w:val="A1A711"/>
        </w:rPr>
        <w:t xml:space="preserve">tomu, jak může být </w:t>
      </w:r>
      <w:r>
        <w:rPr>
          <w:color w:val="01FB92"/>
        </w:rPr>
        <w:t>automobilová společnost</w:t>
      </w:r>
      <w:r>
        <w:rPr>
          <w:color w:val="A1A711"/>
        </w:rPr>
        <w:t xml:space="preserve"> vlastněna kolektivně</w:t>
      </w:r>
      <w:r>
        <w:t xml:space="preserve">," řekl </w:t>
      </w:r>
      <w:r>
        <w:rPr>
          <w:color w:val="310106"/>
        </w:rPr>
        <w:t>sir John Egan</w:t>
      </w:r>
      <w:r>
        <w:t xml:space="preserve">. "Nikdy předtím </w:t>
      </w:r>
      <w:r>
        <w:rPr>
          <w:color w:val="A1A711"/>
        </w:rPr>
        <w:t>to</w:t>
      </w:r>
      <w:r>
        <w:t xml:space="preserve"> </w:t>
      </w:r>
      <w:r>
        <w:rPr>
          <w:color w:val="A1A711"/>
        </w:rPr>
        <w:t>tak</w:t>
      </w:r>
      <w:r>
        <w:t xml:space="preserve"> nebylo, ale vždycky je jednou poprvé."</w:t>
      </w:r>
    </w:p>
    <w:p>
      <w:r>
        <w:rPr>
          <w:b/>
        </w:rPr>
        <w:t>Document number 1563</w:t>
      </w:r>
    </w:p>
    <w:p>
      <w:r>
        <w:rPr>
          <w:b/>
        </w:rPr>
        <w:t>Document identifier: wsj1861-001</w:t>
      </w:r>
    </w:p>
    <w:p>
      <w:r>
        <w:t xml:space="preserve">Ačkoli </w:t>
      </w:r>
      <w:r>
        <w:rPr>
          <w:color w:val="310106"/>
        </w:rPr>
        <w:t>dvě společnosti Baby Bells</w:t>
      </w:r>
      <w:r>
        <w:t xml:space="preserve"> vykázaly výrazný nárůst přístupových linek, užívání a neregulovaných obchodních příjmů, </w:t>
      </w:r>
      <w:r>
        <w:rPr>
          <w:color w:val="04640D"/>
        </w:rPr>
        <w:t xml:space="preserve">jedna </w:t>
      </w:r>
      <w:r>
        <w:rPr>
          <w:color w:val="FEFB0A"/>
        </w:rPr>
        <w:t>z nich</w:t>
      </w:r>
      <w:r>
        <w:t xml:space="preserve"> oznámila mírný nárůst čistého zisku </w:t>
      </w:r>
      <w:r>
        <w:rPr>
          <w:color w:val="FB5514"/>
        </w:rPr>
        <w:t>za třetí čtvrtletí</w:t>
      </w:r>
      <w:r>
        <w:t xml:space="preserve">, zatímco druhá informovala o menším poklesu. Příjmy </w:t>
      </w:r>
      <w:r>
        <w:rPr>
          <w:color w:val="04640D"/>
        </w:rPr>
        <w:t>společnosti Ameritech Corp.</w:t>
      </w:r>
      <w:r>
        <w:t xml:space="preserve"> se zvýšily o 2.8 % poté, co byl značný nárůst příjmů poněkud vyrovnán </w:t>
      </w:r>
      <w:r>
        <w:rPr>
          <w:color w:val="E115C0"/>
        </w:rPr>
        <w:t xml:space="preserve">refundacemi a snížením sazeb, </w:t>
      </w:r>
      <w:r>
        <w:rPr>
          <w:color w:val="00587F"/>
        </w:rPr>
        <w:t>které</w:t>
      </w:r>
      <w:r>
        <w:rPr>
          <w:color w:val="E115C0"/>
        </w:rPr>
        <w:t xml:space="preserve"> stanovili regulátoři pro oblast Středozápadu</w:t>
      </w:r>
      <w:r>
        <w:t xml:space="preserve">. </w:t>
      </w:r>
      <w:r>
        <w:rPr>
          <w:color w:val="0BC582"/>
        </w:rPr>
        <w:t xml:space="preserve">Příjmy </w:t>
      </w:r>
      <w:r>
        <w:rPr>
          <w:color w:val="FEB8C8"/>
        </w:rPr>
        <w:t>společnosti BellSouth Corp.</w:t>
      </w:r>
      <w:r>
        <w:rPr>
          <w:color w:val="0BC582"/>
        </w:rPr>
        <w:t xml:space="preserve"> </w:t>
      </w:r>
      <w:r>
        <w:rPr>
          <w:color w:val="9E8317"/>
        </w:rPr>
        <w:t>za třetí čtvrtletí</w:t>
      </w:r>
      <w:r>
        <w:rPr>
          <w:color w:val="0BC582"/>
        </w:rPr>
        <w:t xml:space="preserve"> poklesly o 3.8 % </w:t>
      </w:r>
      <w:r>
        <w:rPr>
          <w:color w:val="01190F"/>
        </w:rPr>
        <w:t>v důsledku</w:t>
      </w:r>
      <w:r>
        <w:rPr>
          <w:color w:val="0BC582"/>
        </w:rPr>
        <w:t xml:space="preserve"> refinancování dluhu, </w:t>
      </w:r>
      <w:r>
        <w:rPr>
          <w:color w:val="847D81"/>
        </w:rPr>
        <w:t xml:space="preserve">nedávné akvizice </w:t>
      </w:r>
      <w:r>
        <w:rPr>
          <w:color w:val="58018B"/>
        </w:rPr>
        <w:t>podniku na výrobu mobilních telefonů a pagerů</w:t>
      </w:r>
      <w:r>
        <w:rPr>
          <w:color w:val="0BC582"/>
        </w:rPr>
        <w:t xml:space="preserve"> a snížením sazeb v oblasti Jihovýchodu</w:t>
      </w:r>
      <w:r>
        <w:t xml:space="preserve">. </w:t>
      </w:r>
      <w:r>
        <w:rPr>
          <w:color w:val="B70639"/>
        </w:rPr>
        <w:t>Společnost BellSouth</w:t>
      </w:r>
      <w:r>
        <w:t xml:space="preserve"> </w:t>
      </w:r>
      <w:r>
        <w:rPr>
          <w:color w:val="B70639"/>
        </w:rPr>
        <w:t>Ve společnosti BellSouth se sídlem v Atlantě</w:t>
      </w:r>
      <w:r>
        <w:t xml:space="preserve"> narostl </w:t>
      </w:r>
      <w:r>
        <w:rPr>
          <w:color w:val="703B01"/>
        </w:rPr>
        <w:t>v průběhu dvanáctiměsíčního období končícího v září</w:t>
      </w:r>
      <w:r>
        <w:t xml:space="preserve"> počet zákaznických přístupových linek o 162000, neboli o 3.5 %. </w:t>
      </w:r>
      <w:r>
        <w:rPr>
          <w:color w:val="FB5514"/>
        </w:rPr>
        <w:t>Za třetí čtvrtletí</w:t>
      </w:r>
      <w:r>
        <w:t xml:space="preserve"> stouply celkové provozní příjmy o 2.6 % z 3.46 miliardy dolarů na 3.55 miliardy dolarů. Celkové provozní výdaje se zvýšily o 3.5 % z 2.69 miliardy dolarů na 2.78 miliardy dolarů. Celkový počet přístupových minut provozu se zvýšil o 10.3 % a zpoplatněné zprávy prudce vzrostly o 5.2 %. Předseda a výkonný ředitel </w:t>
      </w:r>
      <w:r>
        <w:rPr>
          <w:color w:val="B70639"/>
        </w:rPr>
        <w:t>společnosti BellSouth</w:t>
      </w:r>
      <w:r>
        <w:t xml:space="preserve"> John L. Clendenin uvedl, že </w:t>
      </w:r>
      <w:r>
        <w:rPr>
          <w:color w:val="0BC582"/>
        </w:rPr>
        <w:t xml:space="preserve">za snížení příjmů </w:t>
      </w:r>
      <w:r>
        <w:rPr>
          <w:color w:val="9E8317"/>
        </w:rPr>
        <w:t>za třetí čtvrtletí</w:t>
      </w:r>
      <w:r>
        <w:t xml:space="preserve"> jsou odpovědné tři faktory. </w:t>
      </w:r>
      <w:r>
        <w:rPr>
          <w:color w:val="F7F1DF"/>
        </w:rPr>
        <w:t>Refinancování dlouhodobého dluhu ve výši 481 milionů dolarů</w:t>
      </w:r>
      <w:r>
        <w:t xml:space="preserve"> snížilo čistý příjem o 22 milionů dolarů, neboli pět centů za akcii, ale z dlouhodobého hlediska ušetří více než 250 milionů dolarů na úrocích. </w:t>
      </w:r>
      <w:r>
        <w:rPr>
          <w:color w:val="B70639"/>
        </w:rPr>
        <w:t>Společnost</w:t>
      </w:r>
      <w:r>
        <w:t xml:space="preserve"> předtím uvedla, že </w:t>
      </w:r>
      <w:r>
        <w:rPr>
          <w:color w:val="118B8A"/>
        </w:rPr>
        <w:t xml:space="preserve">nedávná akvizice </w:t>
      </w:r>
      <w:r>
        <w:rPr>
          <w:color w:val="4AFEFA"/>
        </w:rPr>
        <w:t>společnosti Mobile Communications Corp. of America</w:t>
      </w:r>
      <w:r>
        <w:t xml:space="preserve"> zmenší příjmy za rok 1989 přibližně o 3 %. Příjmy se dále snížily na základě poklesu sazeb na Floridě, v Kentucky, Alabamě, Tennessee a Louisianě. </w:t>
      </w:r>
      <w:r>
        <w:rPr>
          <w:color w:val="04640D"/>
        </w:rPr>
        <w:t>Společnost Ameritech</w:t>
      </w:r>
      <w:r>
        <w:t xml:space="preserve"> </w:t>
      </w:r>
      <w:r>
        <w:rPr>
          <w:color w:val="04640D"/>
        </w:rPr>
        <w:t>Ve společnosti Ameritech s ústředím v Chicagu</w:t>
      </w:r>
      <w:r>
        <w:t xml:space="preserve"> se </w:t>
      </w:r>
      <w:r>
        <w:rPr>
          <w:color w:val="703B01"/>
        </w:rPr>
        <w:t>za dvanáctiměsíční období končící 30. září</w:t>
      </w:r>
      <w:r>
        <w:t xml:space="preserve"> zvýšil počet zákaznických přístupových linek o 402000, neboli o 2.6 %, a počet linek mobilních telefonů se zvýšil o 80000, neboli o 62.3 %. </w:t>
      </w:r>
      <w:r>
        <w:rPr>
          <w:color w:val="FB5514"/>
        </w:rPr>
        <w:t>Za třetí čtvrtletí</w:t>
      </w:r>
      <w:r>
        <w:t xml:space="preserve"> se příjmy zvýšily o 1.9 % z 2.51 miliardy dolarů na 2.55 miliardy dolarů. Provozní výdaje se zvýšily o 2.6 % na 2.04 miliardy dolarů, včetně jednorázových poplatků před zdaněním ve výši 40 milionů dolarů za bonusy za podpis pracovní smlouvy. Příjmy za místní služby se zvýšily o 3.5 % a příjmy z adresářů a neregulovaného obchodu vyskočily o 9.5 %. Příjmy za přístup k síti však poklesly o 4 % a příjmy z poplatků poklesly o 1.4 %. a - zobrazuje rozdělení akcií 2 za 1 s účinností k 30. prosinci 1988. b - zobrazuje mimořádnou ztrátu pěti centů za akcii kvůli předčasné úhradě dluhu. c - zobrazuje mimořádnou ztrátu pěti centů za akcii a mimořádný zisk 14 centů za akcii v důsledku kumulativního účinku změny v účetnictví.</w:t>
      </w:r>
    </w:p>
    <w:p>
      <w:r>
        <w:rPr>
          <w:b/>
        </w:rPr>
        <w:t>Document number 1564</w:t>
      </w:r>
    </w:p>
    <w:p>
      <w:r>
        <w:rPr>
          <w:b/>
        </w:rPr>
        <w:t>Document identifier: wsj1862-001</w:t>
      </w:r>
    </w:p>
    <w:p>
      <w:r>
        <w:t xml:space="preserve">Průzkum </w:t>
      </w:r>
      <w:r>
        <w:rPr>
          <w:color w:val="310106"/>
        </w:rPr>
        <w:t>časopisu Wall Street Journal (WSJ</w:t>
      </w:r>
      <w:r>
        <w:t xml:space="preserve">) "Americký způsob nakupování" sestává </w:t>
      </w:r>
      <w:r>
        <w:rPr>
          <w:color w:val="04640D"/>
        </w:rPr>
        <w:t xml:space="preserve">ze dvou oddělených celostátních průzkumů veřejného mínění v domácnostech, </w:t>
      </w:r>
      <w:r>
        <w:rPr>
          <w:color w:val="FEFB0A"/>
        </w:rPr>
        <w:t>které</w:t>
      </w:r>
      <w:r>
        <w:rPr>
          <w:color w:val="04640D"/>
        </w:rPr>
        <w:t xml:space="preserve"> </w:t>
      </w:r>
      <w:r>
        <w:rPr>
          <w:color w:val="FB5514"/>
        </w:rPr>
        <w:t>pro tento list</w:t>
      </w:r>
      <w:r>
        <w:rPr>
          <w:color w:val="04640D"/>
        </w:rPr>
        <w:t xml:space="preserve"> provedly </w:t>
      </w:r>
      <w:r>
        <w:rPr>
          <w:color w:val="E115C0"/>
        </w:rPr>
        <w:t>společnosti Peter D. Hart Research Associates</w:t>
      </w:r>
      <w:r>
        <w:rPr>
          <w:color w:val="00587F"/>
        </w:rPr>
        <w:t xml:space="preserve"> a Roper Organization</w:t>
      </w:r>
      <w:r>
        <w:t xml:space="preserve">. </w:t>
      </w:r>
      <w:r>
        <w:rPr>
          <w:color w:val="04640D"/>
        </w:rPr>
        <w:t xml:space="preserve">Tyto dva průzkumy, </w:t>
      </w:r>
      <w:r>
        <w:rPr>
          <w:color w:val="FEFB0A"/>
        </w:rPr>
        <w:t>v nichž</w:t>
      </w:r>
      <w:r>
        <w:rPr>
          <w:color w:val="04640D"/>
        </w:rPr>
        <w:t xml:space="preserve"> byly kladeny odlišné otázky</w:t>
      </w:r>
      <w:r>
        <w:t xml:space="preserve">, byly provedeny na základě národního náhodného výběru vzorků. Průzkum prováděný </w:t>
      </w:r>
      <w:r>
        <w:rPr>
          <w:color w:val="0BC582"/>
        </w:rPr>
        <w:t>společností Peter D. Hart Research Associates</w:t>
      </w:r>
      <w:r>
        <w:t xml:space="preserve"> se dotazoval 2064 dospělých ve věku 18 let a starších od 15. června do 30. června </w:t>
      </w:r>
      <w:r>
        <w:rPr>
          <w:color w:val="FEB8C8"/>
        </w:rPr>
        <w:t>1989</w:t>
      </w:r>
      <w:r>
        <w:t xml:space="preserve">. Průzkum prováděný </w:t>
      </w:r>
      <w:r>
        <w:rPr>
          <w:color w:val="9E8317"/>
        </w:rPr>
        <w:t>společností Roper Organization</w:t>
      </w:r>
      <w:r>
        <w:t xml:space="preserve"> se dotazoval 2002 dospělých ve věku 18 let a starších od 7. července do 15. července </w:t>
      </w:r>
      <w:r>
        <w:rPr>
          <w:color w:val="FEB8C8"/>
        </w:rPr>
        <w:t>1989</w:t>
      </w:r>
      <w:r>
        <w:t xml:space="preserve">. </w:t>
      </w:r>
      <w:r>
        <w:rPr>
          <w:color w:val="01190F"/>
        </w:rPr>
        <w:t>Odpovědi</w:t>
      </w:r>
      <w:r>
        <w:t xml:space="preserve"> byly váženy na základě věku a pohlaví tak, aby odpovídaly údajům ze sčítání lidu </w:t>
      </w:r>
      <w:r>
        <w:rPr>
          <w:color w:val="847D81"/>
        </w:rPr>
        <w:t>ve Spojených státech</w:t>
      </w:r>
      <w:r>
        <w:t xml:space="preserve">. Pokud by </w:t>
      </w:r>
      <w:r>
        <w:rPr>
          <w:color w:val="58018B"/>
        </w:rPr>
        <w:t>tazatelé</w:t>
      </w:r>
      <w:r>
        <w:t xml:space="preserve"> provedli průzkum ve všech domácnostech </w:t>
      </w:r>
      <w:r>
        <w:rPr>
          <w:color w:val="847D81"/>
        </w:rPr>
        <w:t>ve Spojených státech</w:t>
      </w:r>
      <w:r>
        <w:t xml:space="preserve"> za použití shodného dotazníku, nelišily by se patrně u každého </w:t>
      </w:r>
      <w:r>
        <w:rPr>
          <w:color w:val="04640D"/>
        </w:rPr>
        <w:t>z průzkumů</w:t>
      </w:r>
      <w:r>
        <w:t xml:space="preserve"> v 19 ze 20 případů zjištěná data od výsledků </w:t>
      </w:r>
      <w:r>
        <w:rPr>
          <w:color w:val="04640D"/>
        </w:rPr>
        <w:t>těchto průzkumů</w:t>
      </w:r>
      <w:r>
        <w:t xml:space="preserve"> v obou směrech o více než 2.5 procentního bodu. Tolerance chyb by u podskupin - například </w:t>
      </w:r>
      <w:r>
        <w:rPr>
          <w:color w:val="B70639"/>
        </w:rPr>
        <w:t xml:space="preserve">vdané ženy s dětmi, </w:t>
      </w:r>
      <w:r>
        <w:rPr>
          <w:color w:val="703B01"/>
        </w:rPr>
        <w:t>které</w:t>
      </w:r>
      <w:r>
        <w:rPr>
          <w:color w:val="B70639"/>
        </w:rPr>
        <w:t xml:space="preserve"> jsou v domácnosti</w:t>
      </w:r>
      <w:r>
        <w:t xml:space="preserve"> - byla větší. Navíc je </w:t>
      </w:r>
      <w:r>
        <w:rPr>
          <w:color w:val="04640D"/>
        </w:rPr>
        <w:t>zde</w:t>
      </w:r>
      <w:r>
        <w:t xml:space="preserve"> jako u každého průzkumu </w:t>
      </w:r>
      <w:r>
        <w:rPr>
          <w:color w:val="F7F1DF"/>
        </w:rPr>
        <w:t>možnost, že by do zjištěných dat mohly vnést chyby i další faktory, jako např. formulace otázek</w:t>
      </w:r>
      <w:r>
        <w:t>.</w:t>
      </w:r>
    </w:p>
    <w:p>
      <w:r>
        <w:rPr>
          <w:b/>
        </w:rPr>
        <w:t>Document number 1565</w:t>
      </w:r>
    </w:p>
    <w:p>
      <w:r>
        <w:rPr>
          <w:b/>
        </w:rPr>
        <w:t>Document identifier: wsj1863-001</w:t>
      </w:r>
    </w:p>
    <w:p>
      <w:r>
        <w:rPr>
          <w:color w:val="310106"/>
        </w:rPr>
        <w:t>Programoví obchodníci</w:t>
      </w:r>
      <w:r>
        <w:t xml:space="preserve"> </w:t>
      </w:r>
      <w:r>
        <w:rPr>
          <w:color w:val="04640D"/>
        </w:rPr>
        <w:t>v pondělí</w:t>
      </w:r>
      <w:r>
        <w:t xml:space="preserve"> nakupovali a prodávali na plný plyn, neboť se jednalo </w:t>
      </w:r>
      <w:r>
        <w:rPr>
          <w:color w:val="04640D"/>
        </w:rPr>
        <w:t xml:space="preserve">o první burzovní den </w:t>
      </w:r>
      <w:r>
        <w:rPr>
          <w:color w:val="FEFB0A"/>
        </w:rPr>
        <w:t xml:space="preserve">po pátečním propadu </w:t>
      </w:r>
      <w:r>
        <w:rPr>
          <w:color w:val="FB5514"/>
        </w:rPr>
        <w:t>burzy</w:t>
      </w:r>
      <w:r>
        <w:rPr>
          <w:color w:val="FEFB0A"/>
        </w:rPr>
        <w:t xml:space="preserve"> o 190.58 bodu</w:t>
      </w:r>
      <w:r>
        <w:t xml:space="preserve">. </w:t>
      </w:r>
      <w:r>
        <w:rPr>
          <w:color w:val="04640D"/>
        </w:rPr>
        <w:t>V pondělí</w:t>
      </w:r>
      <w:r>
        <w:t xml:space="preserve">, </w:t>
      </w:r>
      <w:r>
        <w:rPr>
          <w:color w:val="04640D"/>
        </w:rPr>
        <w:t>což</w:t>
      </w:r>
      <w:r>
        <w:t xml:space="preserve"> byl čtvrtý nejrušnější burzovní den v historii, se zasloužili o značný 16% podíl z celkového objemu </w:t>
      </w:r>
      <w:r>
        <w:rPr>
          <w:color w:val="E115C0"/>
        </w:rPr>
        <w:t>na Newyorské burze cenných papírů</w:t>
      </w:r>
      <w:r>
        <w:t xml:space="preserve">. </w:t>
      </w:r>
      <w:r>
        <w:rPr>
          <w:color w:val="00587F"/>
        </w:rPr>
        <w:t>V pátek</w:t>
      </w:r>
      <w:r>
        <w:t xml:space="preserve"> činily počítačově řízené programové obchody 13 % objemu. Naopak </w:t>
      </w:r>
      <w:r>
        <w:rPr>
          <w:color w:val="0BC582"/>
        </w:rPr>
        <w:t>v srpnu</w:t>
      </w:r>
      <w:r>
        <w:t xml:space="preserve"> činilo </w:t>
      </w:r>
      <w:r>
        <w:rPr>
          <w:color w:val="FEB8C8"/>
        </w:rPr>
        <w:t xml:space="preserve">programové obchodování </w:t>
      </w:r>
      <w:r>
        <w:rPr>
          <w:color w:val="9E8317"/>
        </w:rPr>
        <w:t>na Newyorské burze cenných papírů</w:t>
      </w:r>
      <w:r>
        <w:t xml:space="preserve"> v průměru 10.3 % denního obratu. Programoví obchodníci byli </w:t>
      </w:r>
      <w:r>
        <w:rPr>
          <w:color w:val="01190F"/>
        </w:rPr>
        <w:t xml:space="preserve">po propadu </w:t>
      </w:r>
      <w:r>
        <w:rPr>
          <w:color w:val="847D81"/>
        </w:rPr>
        <w:t>burzy</w:t>
      </w:r>
      <w:r>
        <w:rPr>
          <w:color w:val="01190F"/>
        </w:rPr>
        <w:t xml:space="preserve"> o 508 bodů dne 19. října </w:t>
      </w:r>
      <w:r>
        <w:rPr>
          <w:color w:val="58018B"/>
        </w:rPr>
        <w:t>1987</w:t>
      </w:r>
      <w:r>
        <w:t xml:space="preserve"> veřejně káráni a řada makléřských firem se načas </w:t>
      </w:r>
      <w:r>
        <w:rPr>
          <w:color w:val="FEB8C8"/>
        </w:rPr>
        <w:t>této strategie</w:t>
      </w:r>
      <w:r>
        <w:t xml:space="preserve"> vzdala. Avšak jakmile protesty na jaře 1988 opadly, firmy se </w:t>
      </w:r>
      <w:r>
        <w:rPr>
          <w:color w:val="FEB8C8"/>
        </w:rPr>
        <w:t>k této strategii</w:t>
      </w:r>
      <w:r>
        <w:t xml:space="preserve"> znovu vrátily. Někteří pozorovatelé se domnívali, že </w:t>
      </w:r>
      <w:r>
        <w:rPr>
          <w:color w:val="B70639"/>
        </w:rPr>
        <w:t>po pátečním strmém propadu</w:t>
      </w:r>
      <w:r>
        <w:t xml:space="preserve"> budou </w:t>
      </w:r>
      <w:r>
        <w:rPr>
          <w:color w:val="703B01"/>
        </w:rPr>
        <w:t>firmy</w:t>
      </w:r>
      <w:r>
        <w:t xml:space="preserve"> </w:t>
      </w:r>
      <w:r>
        <w:rPr>
          <w:color w:val="F7F1DF"/>
        </w:rPr>
        <w:t>své</w:t>
      </w:r>
      <w:r>
        <w:rPr>
          <w:color w:val="118B8A"/>
        </w:rPr>
        <w:t xml:space="preserve"> programové obchodníky</w:t>
      </w:r>
      <w:r>
        <w:t xml:space="preserve"> brzdit, aby nepodněcovali další spory. Jenže </w:t>
      </w:r>
      <w:r>
        <w:rPr>
          <w:color w:val="4AFEFA"/>
        </w:rPr>
        <w:t>včera zveřejněné statistiky</w:t>
      </w:r>
      <w:r>
        <w:t xml:space="preserve"> ukazují, že firmy nic takového neudělaly. </w:t>
      </w:r>
      <w:r>
        <w:rPr>
          <w:color w:val="FCB164"/>
        </w:rPr>
        <w:t xml:space="preserve">Jedním z důvodů bylo, jak uvádějí, že </w:t>
      </w:r>
      <w:r>
        <w:rPr>
          <w:color w:val="796EE6"/>
        </w:rPr>
        <w:t xml:space="preserve">oficiální zprávy </w:t>
      </w:r>
      <w:r>
        <w:rPr>
          <w:color w:val="000D2C"/>
        </w:rPr>
        <w:t xml:space="preserve">o propadu </w:t>
      </w:r>
      <w:r>
        <w:rPr>
          <w:color w:val="53495F"/>
        </w:rPr>
        <w:t>v roce 1987</w:t>
      </w:r>
      <w:r>
        <w:rPr>
          <w:color w:val="FCB164"/>
        </w:rPr>
        <w:t xml:space="preserve"> zbavily programové obchodování úlohy viníka</w:t>
      </w:r>
      <w:r>
        <w:t xml:space="preserve">. </w:t>
      </w:r>
      <w:r>
        <w:rPr>
          <w:color w:val="F95475"/>
        </w:rPr>
        <w:t>Arbitráž akciových indexů</w:t>
      </w:r>
      <w:r>
        <w:t xml:space="preserve"> je nejkontroverznější formou programového obchodování, neboť urychluje </w:t>
      </w:r>
      <w:r>
        <w:rPr>
          <w:color w:val="61FC03"/>
        </w:rPr>
        <w:t xml:space="preserve">pohyby </w:t>
      </w:r>
      <w:r>
        <w:rPr>
          <w:color w:val="5D9608"/>
        </w:rPr>
        <w:t>na trhu</w:t>
      </w:r>
      <w:r>
        <w:t xml:space="preserve">, pokud není přímo </w:t>
      </w:r>
      <w:r>
        <w:rPr>
          <w:color w:val="61FC03"/>
        </w:rPr>
        <w:t>jejich</w:t>
      </w:r>
      <w:r>
        <w:t xml:space="preserve"> příčinou. </w:t>
      </w:r>
      <w:r>
        <w:rPr>
          <w:color w:val="DE98FD"/>
        </w:rPr>
        <w:t>Při tomto druhu obchodování</w:t>
      </w:r>
      <w:r>
        <w:rPr>
          <w:color w:val="98A088"/>
        </w:rPr>
        <w:t xml:space="preserve"> </w:t>
      </w:r>
      <w:r>
        <w:rPr>
          <w:color w:val="4F584E"/>
        </w:rPr>
        <w:t>obchodníci</w:t>
      </w:r>
      <w:r>
        <w:rPr>
          <w:color w:val="98A088"/>
        </w:rPr>
        <w:t xml:space="preserve"> nakupují nebo prodávají akcie</w:t>
      </w:r>
      <w:r>
        <w:t xml:space="preserve"> a vyrovnávají </w:t>
      </w:r>
      <w:r>
        <w:rPr>
          <w:color w:val="98A088"/>
        </w:rPr>
        <w:t>tyto pozice</w:t>
      </w:r>
      <w:r>
        <w:t xml:space="preserve"> ve smlouvách o termínových obchodech, aby profitovali z rychle se měnících cenových diskrepancí. Na základě definicí </w:t>
      </w:r>
      <w:r>
        <w:rPr>
          <w:color w:val="E115C0"/>
        </w:rPr>
        <w:t>burzy</w:t>
      </w:r>
      <w:r>
        <w:t xml:space="preserve"> zahrnuje programové obchodování </w:t>
      </w:r>
      <w:r>
        <w:rPr>
          <w:color w:val="248AD0"/>
        </w:rPr>
        <w:t>rovněž</w:t>
      </w:r>
      <w:r>
        <w:t xml:space="preserve"> řadu </w:t>
      </w:r>
      <w:r>
        <w:rPr>
          <w:color w:val="5C5300"/>
        </w:rPr>
        <w:t xml:space="preserve">dalších strategií, </w:t>
      </w:r>
      <w:r>
        <w:rPr>
          <w:color w:val="9F6551"/>
        </w:rPr>
        <w:t>které</w:t>
      </w:r>
      <w:r>
        <w:rPr>
          <w:color w:val="5C5300"/>
        </w:rPr>
        <w:t xml:space="preserve"> podle názoru některých obchodníků nevyvolávají velké zvraty </w:t>
      </w:r>
      <w:r>
        <w:rPr>
          <w:color w:val="BCFEC6"/>
        </w:rPr>
        <w:t>na trhu</w:t>
      </w:r>
      <w:r>
        <w:t xml:space="preserve">. </w:t>
      </w:r>
      <w:r>
        <w:rPr>
          <w:color w:val="932C70"/>
        </w:rPr>
        <w:t xml:space="preserve">To, že </w:t>
      </w:r>
      <w:r>
        <w:rPr>
          <w:color w:val="2B1B04"/>
        </w:rPr>
        <w:t>Newyorská burza cenných papírů</w:t>
      </w:r>
      <w:r>
        <w:rPr>
          <w:color w:val="932C70"/>
        </w:rPr>
        <w:t xml:space="preserve"> zveřejnila </w:t>
      </w:r>
      <w:r>
        <w:rPr>
          <w:color w:val="B5AFC4"/>
        </w:rPr>
        <w:t xml:space="preserve">informace o aktivitách programového obchodování </w:t>
      </w:r>
      <w:r>
        <w:rPr>
          <w:color w:val="D4C67A"/>
        </w:rPr>
        <w:t>za uvedené dva dny</w:t>
      </w:r>
      <w:r>
        <w:t xml:space="preserve">, bylo neobvyklé. Ačkoli </w:t>
      </w:r>
      <w:r>
        <w:rPr>
          <w:color w:val="AE7AA1"/>
        </w:rPr>
        <w:t>tato data</w:t>
      </w:r>
      <w:r>
        <w:t xml:space="preserve"> shromažďuje každý den, </w:t>
      </w:r>
      <w:r>
        <w:rPr>
          <w:color w:val="E115C0"/>
        </w:rPr>
        <w:t>její</w:t>
      </w:r>
      <w:r>
        <w:t xml:space="preserve"> měsíční zprávy o programovém obchodování se obvykle objevují tři týdny po konci daného měsíce. Údaje za září by měly být zveřejněny tento týden. </w:t>
      </w:r>
      <w:r>
        <w:rPr>
          <w:color w:val="E115C0"/>
        </w:rPr>
        <w:t>Newyorská burza cenných papírů</w:t>
      </w:r>
      <w:r>
        <w:t xml:space="preserve"> odmítla uvést </w:t>
      </w:r>
      <w:r>
        <w:rPr>
          <w:color w:val="C2A393"/>
        </w:rPr>
        <w:t xml:space="preserve">firmy z Wall Street, </w:t>
      </w:r>
      <w:r>
        <w:rPr>
          <w:color w:val="0232FD"/>
        </w:rPr>
        <w:t>které</w:t>
      </w:r>
      <w:r>
        <w:rPr>
          <w:color w:val="C2A393"/>
        </w:rPr>
        <w:t xml:space="preserve"> se podílely na aktivitách </w:t>
      </w:r>
      <w:r>
        <w:rPr>
          <w:color w:val="6A3A35"/>
        </w:rPr>
        <w:t>v pátek</w:t>
      </w:r>
      <w:r>
        <w:rPr>
          <w:color w:val="BA6801"/>
        </w:rPr>
        <w:t xml:space="preserve"> a </w:t>
      </w:r>
      <w:r>
        <w:rPr>
          <w:color w:val="168E5C"/>
        </w:rPr>
        <w:t>v pondělí</w:t>
      </w:r>
      <w:r>
        <w:t xml:space="preserve">, i typ použitých strategií. Avšak </w:t>
      </w:r>
      <w:r>
        <w:rPr>
          <w:color w:val="16C0D0"/>
        </w:rPr>
        <w:t xml:space="preserve">obchodníci na burzovním parketu, </w:t>
      </w:r>
      <w:r>
        <w:rPr>
          <w:color w:val="C62100"/>
        </w:rPr>
        <w:t>kteří</w:t>
      </w:r>
      <w:r>
        <w:rPr>
          <w:color w:val="16C0D0"/>
        </w:rPr>
        <w:t xml:space="preserve"> mohou pozorovat počítačově řízené obchodní aktivity na monitorech</w:t>
      </w:r>
      <w:r>
        <w:t xml:space="preserve">, uvedli, že většina firem nejvíce využívajících programové obchodování byla aktivní </w:t>
      </w:r>
      <w:r>
        <w:rPr>
          <w:color w:val="014347"/>
        </w:rPr>
        <w:t>po oba dny</w:t>
      </w:r>
      <w:r>
        <w:t xml:space="preserve">. </w:t>
      </w:r>
      <w:r>
        <w:rPr>
          <w:color w:val="0BC582"/>
        </w:rPr>
        <w:t>V průběhu srpna</w:t>
      </w:r>
      <w:r>
        <w:t xml:space="preserve"> patřily </w:t>
      </w:r>
      <w:r>
        <w:rPr>
          <w:color w:val="233809"/>
        </w:rPr>
        <w:t xml:space="preserve">mezi pět firem využívajících programové obchodování, </w:t>
      </w:r>
      <w:r>
        <w:rPr>
          <w:color w:val="42083B"/>
        </w:rPr>
        <w:t>které</w:t>
      </w:r>
      <w:r>
        <w:rPr>
          <w:color w:val="233809"/>
        </w:rPr>
        <w:t xml:space="preserve"> dosáhly největšího objemu</w:t>
      </w:r>
      <w:r>
        <w:t xml:space="preserve">, společnosti Morgan Stanley &amp; Co., Kidder, Peabody &amp; Co., Merrill Lynch &amp; Co., PaineWebber Group Inc. a Salomon Brothers Inc. Ačkoli zástupci makléřů obhajovali využívání </w:t>
      </w:r>
      <w:r>
        <w:rPr>
          <w:color w:val="82785D"/>
        </w:rPr>
        <w:t>programového obchodování</w:t>
      </w:r>
      <w:r>
        <w:t xml:space="preserve">, jednou ze známek, jakým problémem </w:t>
      </w:r>
      <w:r>
        <w:rPr>
          <w:color w:val="82785D"/>
        </w:rPr>
        <w:t>tento způsob obchodování</w:t>
      </w:r>
      <w:r>
        <w:t xml:space="preserve"> zůstává, bylo to, že se </w:t>
      </w:r>
      <w:r>
        <w:rPr>
          <w:color w:val="932C70"/>
        </w:rPr>
        <w:t>ke zprávě</w:t>
      </w:r>
      <w:r>
        <w:t xml:space="preserve"> vyjádřilo </w:t>
      </w:r>
      <w:r>
        <w:rPr>
          <w:color w:val="023087"/>
        </w:rPr>
        <w:t>jen několik vedoucích pracovníků</w:t>
      </w:r>
      <w:r>
        <w:t xml:space="preserve">. Kromě uvádění omluv na adresu programového obchodování </w:t>
      </w:r>
      <w:r>
        <w:rPr>
          <w:color w:val="B7DAD2"/>
        </w:rPr>
        <w:t>ve zprávě Bradyho komise</w:t>
      </w:r>
      <w:r>
        <w:t xml:space="preserve"> uvedli, že arbitráž akciových indexů byla </w:t>
      </w:r>
      <w:r>
        <w:rPr>
          <w:color w:val="04640D"/>
        </w:rPr>
        <w:t>v pondělí</w:t>
      </w:r>
      <w:r>
        <w:t xml:space="preserve"> vlastně nutná k tomu, aby se obnovila rovnováha </w:t>
      </w:r>
      <w:r>
        <w:rPr>
          <w:color w:val="196956"/>
        </w:rPr>
        <w:t>trhu</w:t>
      </w:r>
      <w:r>
        <w:t xml:space="preserve">. </w:t>
      </w:r>
      <w:r>
        <w:rPr>
          <w:color w:val="00587F"/>
        </w:rPr>
        <w:t>V pátek</w:t>
      </w:r>
      <w:r>
        <w:t xml:space="preserve"> byl trh s termínovými obchody akciových indexů vykolejen </w:t>
      </w:r>
      <w:r>
        <w:rPr>
          <w:color w:val="E115C0"/>
        </w:rPr>
        <w:t>z burzy cenných papírů</w:t>
      </w:r>
      <w:r>
        <w:t xml:space="preserve"> </w:t>
      </w:r>
      <w:r>
        <w:rPr>
          <w:color w:val="8C41BB"/>
        </w:rPr>
        <w:t>poté, co Chicagská obchodní burza zastavila obchodování s termínovými obchody indexu Standard &amp; Poor ´ s 500</w:t>
      </w:r>
      <w:r>
        <w:t xml:space="preserve"> - </w:t>
      </w:r>
      <w:r>
        <w:rPr>
          <w:color w:val="8C41BB"/>
        </w:rPr>
        <w:t>což</w:t>
      </w:r>
      <w:r>
        <w:t xml:space="preserve"> je poprvé použitý postup "přerušení obvodu" zavedený </w:t>
      </w:r>
      <w:r>
        <w:rPr>
          <w:color w:val="01190F"/>
        </w:rPr>
        <w:t xml:space="preserve">po propadu </w:t>
      </w:r>
      <w:r>
        <w:rPr>
          <w:color w:val="847D81"/>
        </w:rPr>
        <w:t>burzy</w:t>
      </w:r>
      <w:r>
        <w:rPr>
          <w:color w:val="01190F"/>
        </w:rPr>
        <w:t xml:space="preserve"> </w:t>
      </w:r>
      <w:r>
        <w:rPr>
          <w:color w:val="58018B"/>
        </w:rPr>
        <w:t>v roce 1987</w:t>
      </w:r>
      <w:r>
        <w:t xml:space="preserve">. Termínové obchodování bylo po půlhodině obnoveno, avšak </w:t>
      </w:r>
      <w:r>
        <w:rPr>
          <w:color w:val="00587F"/>
        </w:rPr>
        <w:t>burzovní den</w:t>
      </w:r>
      <w:r>
        <w:t xml:space="preserve"> krátce poté skončil, takže </w:t>
      </w:r>
      <w:r>
        <w:rPr>
          <w:color w:val="196956"/>
        </w:rPr>
        <w:t>akciový trh</w:t>
      </w:r>
      <w:r>
        <w:t xml:space="preserve"> zůstal přístupný dalším prodejním obchodům, uvedli </w:t>
      </w:r>
      <w:r>
        <w:rPr>
          <w:color w:val="ECEDFE"/>
        </w:rPr>
        <w:t>obchodníci</w:t>
      </w:r>
      <w:r>
        <w:t xml:space="preserve">. </w:t>
      </w:r>
      <w:r>
        <w:rPr>
          <w:color w:val="04640D"/>
        </w:rPr>
        <w:t>V pondělí</w:t>
      </w:r>
      <w:r>
        <w:t xml:space="preserve"> ráno, řekli, pomohly prodejní programy arbitráže akciových indexů obnovit spojení </w:t>
      </w:r>
      <w:r>
        <w:rPr>
          <w:color w:val="2B2D32"/>
        </w:rPr>
        <w:t>mezi akciemi a termínovými obchody</w:t>
      </w:r>
      <w:r>
        <w:t xml:space="preserve">. Výsledkem </w:t>
      </w:r>
      <w:r>
        <w:rPr>
          <w:color w:val="94C661"/>
        </w:rPr>
        <w:t>tohoto procesu</w:t>
      </w:r>
      <w:r>
        <w:t xml:space="preserve"> však byla ohromující nestálost. Jakmile do hry vstoupily v prvních 40 minutách pondělního obchodování prodejní programy arbitráže akciových indexů, spadl </w:t>
      </w:r>
      <w:r>
        <w:rPr>
          <w:color w:val="F8907D"/>
        </w:rPr>
        <w:t>Dow-Jonesův index akcií průmyslových společností</w:t>
      </w:r>
      <w:r>
        <w:t xml:space="preserve"> o neuvěřitelných 63.52 bodu. Přibližně v 10.10 Východního letního času začal </w:t>
      </w:r>
      <w:r>
        <w:rPr>
          <w:color w:val="196956"/>
        </w:rPr>
        <w:t>trh</w:t>
      </w:r>
      <w:r>
        <w:t xml:space="preserve"> po programovém nákupu arbitráží akciových indexů náhle stoupat. Na konci </w:t>
      </w:r>
      <w:r>
        <w:rPr>
          <w:color w:val="04640D"/>
        </w:rPr>
        <w:t>dne</w:t>
      </w:r>
      <w:r>
        <w:t xml:space="preserve"> se </w:t>
      </w:r>
      <w:r>
        <w:rPr>
          <w:color w:val="F8907D"/>
        </w:rPr>
        <w:t>Dow-Jonesův index akcií průmyslových společností</w:t>
      </w:r>
      <w:r>
        <w:t xml:space="preserve"> vzchopil </w:t>
      </w:r>
      <w:r>
        <w:rPr>
          <w:color w:val="895E6B"/>
        </w:rPr>
        <w:t>o 88.12 bodu</w:t>
      </w:r>
      <w:r>
        <w:t xml:space="preserve">, </w:t>
      </w:r>
      <w:r>
        <w:rPr>
          <w:color w:val="895E6B"/>
        </w:rPr>
        <w:t>což</w:t>
      </w:r>
      <w:r>
        <w:t xml:space="preserve"> je téměř polovina </w:t>
      </w:r>
      <w:r>
        <w:rPr>
          <w:color w:val="B70639"/>
        </w:rPr>
        <w:t>pátečního poklesu</w:t>
      </w:r>
      <w:r>
        <w:t>.</w:t>
      </w:r>
    </w:p>
    <w:p>
      <w:r>
        <w:rPr>
          <w:b/>
        </w:rPr>
        <w:t>Document number 1566</w:t>
      </w:r>
    </w:p>
    <w:p>
      <w:r>
        <w:rPr>
          <w:b/>
        </w:rPr>
        <w:t>Document identifier: wsj1864-001</w:t>
      </w:r>
    </w:p>
    <w:p>
      <w:r>
        <w:rPr>
          <w:color w:val="310106"/>
        </w:rPr>
        <w:t>SPOLEČNOST FREDERICK'S OF HOLLYWOOD Inc. z Los Angeles</w:t>
      </w:r>
      <w:r>
        <w:t xml:space="preserve"> uvedla, že </w:t>
      </w:r>
      <w:r>
        <w:rPr>
          <w:color w:val="310106"/>
        </w:rPr>
        <w:t>její</w:t>
      </w:r>
      <w:r>
        <w:t xml:space="preserve"> představenstvo odhlasovalo 50% růst </w:t>
      </w:r>
      <w:r>
        <w:rPr>
          <w:color w:val="04640D"/>
        </w:rPr>
        <w:t xml:space="preserve">pololetních dividend vyplácených </w:t>
      </w:r>
      <w:r>
        <w:rPr>
          <w:color w:val="FEFB0A"/>
        </w:rPr>
        <w:t>tímto provozovatelem specializovaných butiků</w:t>
      </w:r>
      <w:r>
        <w:t xml:space="preserve"> na pět centů za kmenovou akcii. </w:t>
      </w:r>
      <w:r>
        <w:rPr>
          <w:color w:val="04640D"/>
        </w:rPr>
        <w:t>Tyto dividendy</w:t>
      </w:r>
      <w:r>
        <w:t xml:space="preserve"> jsou u akcií zaregistrovaných k 15. listopadu splatné 15. prosince.</w:t>
      </w:r>
    </w:p>
    <w:p>
      <w:r>
        <w:rPr>
          <w:b/>
        </w:rPr>
        <w:t>Document number 1567</w:t>
      </w:r>
    </w:p>
    <w:p>
      <w:r>
        <w:rPr>
          <w:b/>
        </w:rPr>
        <w:t>Document identifier: wsj1865-001</w:t>
      </w:r>
    </w:p>
    <w:p>
      <w:r>
        <w:rPr>
          <w:color w:val="310106"/>
        </w:rPr>
        <w:t>Společnost Valley National Corp.</w:t>
      </w:r>
      <w:r>
        <w:t xml:space="preserve"> oznámila čistou ztrátu za třetí čtvrtletí ve výši 72.2 milionu dolarů, neboli 3.65 dolaru za akcii, a odložila čtvrtletní dividendy kvůli potenciálním ztrátám ze </w:t>
      </w:r>
      <w:r>
        <w:rPr>
          <w:color w:val="310106"/>
        </w:rPr>
        <w:t>svého</w:t>
      </w:r>
      <w:r>
        <w:t xml:space="preserve"> nemovitého majetku v Arizoně. </w:t>
      </w:r>
      <w:r>
        <w:rPr>
          <w:color w:val="310106"/>
        </w:rPr>
        <w:t>Tato holdingová společnost s ústředím ve Phoenixu vlastnící arizonskou největší banku</w:t>
      </w:r>
      <w:r>
        <w:t xml:space="preserve"> uvedla, </w:t>
      </w:r>
      <w:r>
        <w:rPr>
          <w:color w:val="04640D"/>
        </w:rPr>
        <w:t xml:space="preserve">že přidala 121 milionů dolarů </w:t>
      </w:r>
      <w:r>
        <w:rPr>
          <w:color w:val="FEFB0A"/>
        </w:rPr>
        <w:t xml:space="preserve">ke </w:t>
      </w:r>
      <w:r>
        <w:rPr>
          <w:color w:val="FB5514"/>
        </w:rPr>
        <w:t>své</w:t>
      </w:r>
      <w:r>
        <w:rPr>
          <w:color w:val="FEFB0A"/>
        </w:rPr>
        <w:t xml:space="preserve"> rezervě pro ztráty z půjček a vlastněné nemovitosti</w:t>
      </w:r>
      <w:r>
        <w:t xml:space="preserve">. </w:t>
      </w:r>
      <w:r>
        <w:rPr>
          <w:color w:val="310106"/>
        </w:rPr>
        <w:t>Společnost</w:t>
      </w:r>
      <w:r>
        <w:t xml:space="preserve"> před rokem vydělala 18.7 milionu dolarů, neboli 95 centů za akcii. Za uplynulých devět měsíců oznámila </w:t>
      </w:r>
      <w:r>
        <w:rPr>
          <w:color w:val="310106"/>
        </w:rPr>
        <w:t>společnost Valley National</w:t>
      </w:r>
      <w:r>
        <w:t xml:space="preserve"> čistou ztrátu ve výši 136.4 milionu dolarů, neboli 6.90 dolaru za akcii. Za rok 1988 docílila zisku 48.6 milionu dolarů, neboli 2.46 dolaru za akcii. </w:t>
      </w:r>
      <w:r>
        <w:rPr>
          <w:color w:val="310106"/>
        </w:rPr>
        <w:t>Společnost Valley National</w:t>
      </w:r>
      <w:r>
        <w:t xml:space="preserve"> vyplácela čtvrtletní dividendy ve výši 36 centů za akcii. "</w:t>
      </w:r>
      <w:r>
        <w:rPr>
          <w:color w:val="E115C0"/>
        </w:rPr>
        <w:t>Arizonský trh s nemovitostmi</w:t>
      </w:r>
      <w:r>
        <w:t xml:space="preserve"> je stále v krizi a nadále přetrvává nejistota ohledně toho, kdy se parametry zotaví," řekl </w:t>
      </w:r>
      <w:r>
        <w:rPr>
          <w:color w:val="00587F"/>
        </w:rPr>
        <w:t xml:space="preserve">předseda </w:t>
      </w:r>
      <w:r>
        <w:rPr>
          <w:color w:val="0BC582"/>
        </w:rPr>
        <w:t>společnosti</w:t>
      </w:r>
      <w:r>
        <w:rPr>
          <w:color w:val="00587F"/>
        </w:rPr>
        <w:t xml:space="preserve"> James P. Simmons</w:t>
      </w:r>
      <w:r>
        <w:t xml:space="preserve">. Rozhodnutí </w:t>
      </w:r>
      <w:r>
        <w:rPr>
          <w:color w:val="04640D"/>
        </w:rPr>
        <w:t xml:space="preserve">o zvýšení </w:t>
      </w:r>
      <w:r>
        <w:rPr>
          <w:color w:val="FEFB0A"/>
        </w:rPr>
        <w:t>rezervy pro případ ztrát z půjček</w:t>
      </w:r>
      <w:r>
        <w:t xml:space="preserve"> a odložení dividend je "</w:t>
      </w:r>
      <w:r>
        <w:rPr>
          <w:color w:val="FEB8C8"/>
        </w:rPr>
        <w:t xml:space="preserve">prozíravý krok, </w:t>
      </w:r>
      <w:r>
        <w:rPr>
          <w:color w:val="9E8317"/>
        </w:rPr>
        <w:t>který</w:t>
      </w:r>
      <w:r>
        <w:rPr>
          <w:color w:val="FEB8C8"/>
        </w:rPr>
        <w:t xml:space="preserve"> je v nejlepším dlouhodobém zájmu akcionářů</w:t>
      </w:r>
      <w:r>
        <w:t xml:space="preserve">", uvedl. </w:t>
      </w:r>
      <w:r>
        <w:rPr>
          <w:color w:val="310106"/>
        </w:rPr>
        <w:t>Společnost Valley National</w:t>
      </w:r>
      <w:r>
        <w:t xml:space="preserve"> uvedla, že se </w:t>
      </w:r>
      <w:r>
        <w:rPr>
          <w:color w:val="04640D"/>
        </w:rPr>
        <w:t>tak</w:t>
      </w:r>
      <w:r>
        <w:t xml:space="preserve"> rozhodla na základě "celkového zhodnocení </w:t>
      </w:r>
      <w:r>
        <w:rPr>
          <w:color w:val="E115C0"/>
        </w:rPr>
        <w:t>trhu</w:t>
      </w:r>
      <w:r>
        <w:t xml:space="preserve">" a stavu </w:t>
      </w:r>
      <w:r>
        <w:rPr>
          <w:color w:val="310106"/>
        </w:rPr>
        <w:t>svého</w:t>
      </w:r>
      <w:r>
        <w:t xml:space="preserve"> portfolia půjček a po konzultaci s federálními regulátory. Doplnění rezerv završuje </w:t>
      </w:r>
      <w:r>
        <w:rPr>
          <w:color w:val="01190F"/>
        </w:rPr>
        <w:t xml:space="preserve">finanční zajištění ve výši 199.7 milionu dolarů, </w:t>
      </w:r>
      <w:r>
        <w:rPr>
          <w:color w:val="847D81"/>
        </w:rPr>
        <w:t>které</w:t>
      </w:r>
      <w:r>
        <w:rPr>
          <w:color w:val="01190F"/>
        </w:rPr>
        <w:t xml:space="preserve"> bylo oznámeno v červnu</w:t>
      </w:r>
      <w:r>
        <w:t xml:space="preserve">. V červenci snížila společnost Moody's hodnocení dluhu </w:t>
      </w:r>
      <w:r>
        <w:rPr>
          <w:color w:val="310106"/>
        </w:rPr>
        <w:t>společnosti</w:t>
      </w:r>
      <w:r>
        <w:t xml:space="preserve"> ve výši 400 milionů dolarů, přičemž uvedla, že </w:t>
      </w:r>
      <w:r>
        <w:rPr>
          <w:color w:val="310106"/>
        </w:rPr>
        <w:t>bankovní holdingová společnost</w:t>
      </w:r>
      <w:r>
        <w:t xml:space="preserve"> neprovedla adekvátní odpisy oproti případným ztrátám z půjček na nemovitosti </w:t>
      </w:r>
      <w:r>
        <w:rPr>
          <w:color w:val="58018B"/>
        </w:rPr>
        <w:t xml:space="preserve">navzdory snížení </w:t>
      </w:r>
      <w:r>
        <w:rPr>
          <w:color w:val="B70639"/>
        </w:rPr>
        <w:t>hodnoty za druhé čtvrtletí</w:t>
      </w:r>
      <w:r>
        <w:t xml:space="preserve">. Výkonný viceprezident </w:t>
      </w:r>
      <w:r>
        <w:rPr>
          <w:color w:val="310106"/>
        </w:rPr>
        <w:t>společnosti Valley National</w:t>
      </w:r>
      <w:r>
        <w:t xml:space="preserve"> Richard M. Greenwood uvedl, že se </w:t>
      </w:r>
      <w:r>
        <w:rPr>
          <w:color w:val="310106"/>
        </w:rPr>
        <w:t>společnost</w:t>
      </w:r>
      <w:r>
        <w:t xml:space="preserve"> domnívala, že </w:t>
      </w:r>
      <w:r>
        <w:rPr>
          <w:color w:val="58018B"/>
        </w:rPr>
        <w:t xml:space="preserve">snížení </w:t>
      </w:r>
      <w:r>
        <w:rPr>
          <w:color w:val="B70639"/>
        </w:rPr>
        <w:t>hodnoty</w:t>
      </w:r>
      <w:r>
        <w:t xml:space="preserve"> bylo "adekvátní" a že neměla v úmyslu znovu zvyšovat rezervy. </w:t>
      </w:r>
      <w:r>
        <w:rPr>
          <w:color w:val="703B01"/>
        </w:rPr>
        <w:t>Bruce Hoyt, bankovní analytik denverské makléřské firmy Boettcher &amp; Co.</w:t>
      </w:r>
      <w:r>
        <w:t xml:space="preserve">, řekl, že </w:t>
      </w:r>
      <w:r>
        <w:rPr>
          <w:color w:val="310106"/>
        </w:rPr>
        <w:t>společnost Valley National</w:t>
      </w:r>
      <w:r>
        <w:t xml:space="preserve"> "ještě nemá vyhráno". Klíčovou otázkou bude, zda se </w:t>
      </w:r>
      <w:r>
        <w:rPr>
          <w:color w:val="E115C0"/>
        </w:rPr>
        <w:t>arizonský trh s nemovitostmi</w:t>
      </w:r>
      <w:r>
        <w:t xml:space="preserve"> obrátí k lepšímu či se přinejmenším stabilizuje, řekl. Přikročili ke snížení hodnoty, ale jakmile jdou trhy dolů, bývají společnosti vždycky vystaveny dalším nepříjemným překvapením," uvedl </w:t>
      </w:r>
      <w:r>
        <w:rPr>
          <w:color w:val="703B01"/>
        </w:rPr>
        <w:t>Hoyt</w:t>
      </w:r>
      <w:r>
        <w:t xml:space="preserve">. </w:t>
      </w:r>
      <w:r>
        <w:rPr>
          <w:color w:val="F7F1DF"/>
        </w:rPr>
        <w:t>Společnost Valley National</w:t>
      </w:r>
      <w:r>
        <w:rPr>
          <w:color w:val="118B8A"/>
        </w:rPr>
        <w:t xml:space="preserve"> včera uzavřela v celostátním mimoburzovním obchodování na 24.25 dolaru za akcii</w:t>
      </w:r>
      <w:r>
        <w:t xml:space="preserve">, </w:t>
      </w:r>
      <w:r>
        <w:rPr>
          <w:color w:val="118B8A"/>
        </w:rPr>
        <w:t>což</w:t>
      </w:r>
      <w:r>
        <w:t xml:space="preserve"> je pokles o 1 dolar.</w:t>
      </w:r>
    </w:p>
    <w:p>
      <w:r>
        <w:rPr>
          <w:b/>
        </w:rPr>
        <w:t>Document number 1568</w:t>
      </w:r>
    </w:p>
    <w:p>
      <w:r>
        <w:rPr>
          <w:b/>
        </w:rPr>
        <w:t>Document identifier: wsj1866-001</w:t>
      </w:r>
    </w:p>
    <w:p>
      <w:r>
        <w:rPr>
          <w:color w:val="310106"/>
        </w:rPr>
        <w:t>Dva roky rozmazlování přišly vniveč</w:t>
      </w:r>
      <w:r>
        <w:t xml:space="preserve">. </w:t>
      </w:r>
      <w:r>
        <w:rPr>
          <w:color w:val="310106"/>
        </w:rPr>
        <w:t>Přesně tak</w:t>
      </w:r>
      <w:r>
        <w:t xml:space="preserve"> se dnes při druhém výročí </w:t>
      </w:r>
      <w:r>
        <w:rPr>
          <w:color w:val="04640D"/>
        </w:rPr>
        <w:t xml:space="preserve">propadu </w:t>
      </w:r>
      <w:r>
        <w:rPr>
          <w:color w:val="FEFB0A"/>
        </w:rPr>
        <w:t>akciového trhu</w:t>
      </w:r>
      <w:r>
        <w:rPr>
          <w:color w:val="04640D"/>
        </w:rPr>
        <w:t xml:space="preserve"> </w:t>
      </w:r>
      <w:r>
        <w:rPr>
          <w:color w:val="FB5514"/>
        </w:rPr>
        <w:t>v roce 1987</w:t>
      </w:r>
      <w:r>
        <w:t xml:space="preserve"> cítí </w:t>
      </w:r>
      <w:r>
        <w:rPr>
          <w:color w:val="E115C0"/>
        </w:rPr>
        <w:t>řada makléřů</w:t>
      </w:r>
      <w:r>
        <w:t xml:space="preserve">. </w:t>
      </w:r>
      <w:r>
        <w:rPr>
          <w:color w:val="00587F"/>
        </w:rPr>
        <w:t>Od onoho hrozného Černého pondělí</w:t>
      </w:r>
      <w:r>
        <w:rPr>
          <w:color w:val="0BC582"/>
        </w:rPr>
        <w:t xml:space="preserve"> neúnavně usilovali o přízeň </w:t>
      </w:r>
      <w:r>
        <w:rPr>
          <w:color w:val="FEB8C8"/>
        </w:rPr>
        <w:t>opatrných individuálních investorů</w:t>
      </w:r>
      <w:r>
        <w:rPr>
          <w:color w:val="0BC582"/>
        </w:rPr>
        <w:t xml:space="preserve"> - snažili se </w:t>
      </w:r>
      <w:r>
        <w:rPr>
          <w:color w:val="FEB8C8"/>
        </w:rPr>
        <w:t>je</w:t>
      </w:r>
      <w:r>
        <w:rPr>
          <w:color w:val="0BC582"/>
        </w:rPr>
        <w:t xml:space="preserve"> přesvědčit, že </w:t>
      </w:r>
      <w:r>
        <w:rPr>
          <w:color w:val="00587F"/>
        </w:rPr>
        <w:t xml:space="preserve">19. říjen </w:t>
      </w:r>
      <w:r>
        <w:rPr>
          <w:color w:val="9E8317"/>
        </w:rPr>
        <w:t>1987</w:t>
      </w:r>
      <w:r>
        <w:rPr>
          <w:color w:val="0BC582"/>
        </w:rPr>
        <w:t xml:space="preserve"> byla náhoda a že </w:t>
      </w:r>
      <w:r>
        <w:rPr>
          <w:color w:val="01190F"/>
        </w:rPr>
        <w:t>trh cenných papírů</w:t>
      </w:r>
      <w:r>
        <w:rPr>
          <w:color w:val="0BC582"/>
        </w:rPr>
        <w:t xml:space="preserve"> je </w:t>
      </w:r>
      <w:r>
        <w:rPr>
          <w:color w:val="847D81"/>
        </w:rPr>
        <w:t>pro průměrného Američana</w:t>
      </w:r>
      <w:r>
        <w:rPr>
          <w:color w:val="0BC582"/>
        </w:rPr>
        <w:t xml:space="preserve"> </w:t>
      </w:r>
      <w:r>
        <w:rPr>
          <w:color w:val="58018B"/>
        </w:rPr>
        <w:t xml:space="preserve">skutečně bezpečným místem, </w:t>
      </w:r>
      <w:r>
        <w:rPr>
          <w:color w:val="B70639"/>
        </w:rPr>
        <w:t>kam</w:t>
      </w:r>
      <w:r>
        <w:rPr>
          <w:color w:val="58018B"/>
        </w:rPr>
        <w:t xml:space="preserve"> by měl ukládat </w:t>
      </w:r>
      <w:r>
        <w:rPr>
          <w:color w:val="703B01"/>
        </w:rPr>
        <w:t>své</w:t>
      </w:r>
      <w:r>
        <w:rPr>
          <w:color w:val="58018B"/>
        </w:rPr>
        <w:t xml:space="preserve"> těžce vydělané dolary</w:t>
      </w:r>
      <w:r>
        <w:t xml:space="preserve">. A </w:t>
      </w:r>
      <w:r>
        <w:rPr>
          <w:color w:val="F7F1DF"/>
        </w:rPr>
        <w:t>až do minulého pátku</w:t>
      </w:r>
      <w:r>
        <w:t xml:space="preserve"> se zdálo, že se </w:t>
      </w:r>
      <w:r>
        <w:rPr>
          <w:color w:val="E115C0"/>
        </w:rPr>
        <w:t>jim</w:t>
      </w:r>
      <w:r>
        <w:t xml:space="preserve"> </w:t>
      </w:r>
      <w:r>
        <w:rPr>
          <w:color w:val="0BC582"/>
        </w:rPr>
        <w:t>toto úsilí</w:t>
      </w:r>
      <w:r>
        <w:t xml:space="preserve"> začíná vyplácet. "Někteří </w:t>
      </w:r>
      <w:r>
        <w:rPr>
          <w:color w:val="118B8A"/>
        </w:rPr>
        <w:t>z nich</w:t>
      </w:r>
      <w:r>
        <w:t xml:space="preserve"> se vraceli zpátky," říká Leslie Quick ml., předseda diskontní makléřské společnosti Quick &amp; Reilly Group Inc. "Ozvali se </w:t>
      </w:r>
      <w:r>
        <w:rPr>
          <w:color w:val="4AFEFA"/>
        </w:rPr>
        <w:t xml:space="preserve">i lidé, </w:t>
      </w:r>
      <w:r>
        <w:rPr>
          <w:color w:val="FCB164"/>
        </w:rPr>
        <w:t>kteří</w:t>
      </w:r>
      <w:r>
        <w:rPr>
          <w:color w:val="4AFEFA"/>
        </w:rPr>
        <w:t xml:space="preserve"> nebyli aktivní" už hodně dlouhou dobu</w:t>
      </w:r>
      <w:r>
        <w:t xml:space="preserve">. Pak přišel </w:t>
      </w:r>
      <w:r>
        <w:rPr>
          <w:color w:val="796EE6"/>
        </w:rPr>
        <w:t>hrozivý pád Dow-Jonesova indexu akcií průmyslových společností o 190 bodů</w:t>
      </w:r>
      <w:r>
        <w:t xml:space="preserve"> a nová vlna nestálosti </w:t>
      </w:r>
      <w:r>
        <w:rPr>
          <w:color w:val="000D2C"/>
        </w:rPr>
        <w:t>trhu s akciemi</w:t>
      </w:r>
      <w:r>
        <w:t xml:space="preserve">. Z ničeho nic bylo </w:t>
      </w:r>
      <w:r>
        <w:rPr>
          <w:color w:val="53495F"/>
        </w:rPr>
        <w:t>všechno</w:t>
      </w:r>
      <w:r>
        <w:t xml:space="preserve"> jako na začátku. "Načas nastane návrat o krok zpět, protože se zvýší obavy z nestálosti," říká </w:t>
      </w:r>
      <w:r>
        <w:rPr>
          <w:color w:val="F95475"/>
        </w:rPr>
        <w:t>Jeffrey B. Lane, prezident společnosti Shearson Lehman Hutton Inc</w:t>
      </w:r>
      <w:r>
        <w:t xml:space="preserve">. "Domnívám se, že důvěra bude ještě jednou otřesena a velká část </w:t>
      </w:r>
      <w:r>
        <w:rPr>
          <w:color w:val="000D2C"/>
        </w:rPr>
        <w:t>tohoto byznysu</w:t>
      </w:r>
      <w:r>
        <w:t xml:space="preserve"> je založena právě na důvěře klienta." Makléři z celé země uvádějí, že reakce individuálních investorů byla tento týden téměř děsivá. </w:t>
      </w:r>
      <w:r>
        <w:rPr>
          <w:color w:val="61FC03"/>
        </w:rPr>
        <w:t>Zákazníci a potenciální zákazníci</w:t>
      </w:r>
      <w:r>
        <w:rPr>
          <w:color w:val="5D9608"/>
        </w:rPr>
        <w:t xml:space="preserve"> si náhle stěžují </w:t>
      </w:r>
      <w:r>
        <w:rPr>
          <w:color w:val="DE98FD"/>
        </w:rPr>
        <w:t>na trh s cennými papíry</w:t>
      </w:r>
      <w:r>
        <w:rPr>
          <w:color w:val="5D9608"/>
        </w:rPr>
        <w:t xml:space="preserve"> úplně stejně, jako </w:t>
      </w:r>
      <w:r>
        <w:rPr>
          <w:color w:val="98A088"/>
        </w:rPr>
        <w:t>tomu</w:t>
      </w:r>
      <w:r>
        <w:rPr>
          <w:color w:val="5D9608"/>
        </w:rPr>
        <w:t xml:space="preserve"> bylo </w:t>
      </w:r>
      <w:r>
        <w:rPr>
          <w:color w:val="4F584E"/>
        </w:rPr>
        <w:t xml:space="preserve">po propadu </w:t>
      </w:r>
      <w:r>
        <w:rPr>
          <w:color w:val="248AD0"/>
        </w:rPr>
        <w:t>v roce 1987</w:t>
      </w:r>
      <w:r>
        <w:t xml:space="preserve">. "Typy </w:t>
      </w:r>
      <w:r>
        <w:rPr>
          <w:color w:val="5C5300"/>
        </w:rPr>
        <w:t xml:space="preserve">otázek, </w:t>
      </w:r>
      <w:r>
        <w:rPr>
          <w:color w:val="9F6551"/>
        </w:rPr>
        <w:t>které</w:t>
      </w:r>
      <w:r>
        <w:rPr>
          <w:color w:val="5C5300"/>
        </w:rPr>
        <w:t xml:space="preserve"> předtím kladli</w:t>
      </w:r>
      <w:r>
        <w:t xml:space="preserve">, se vynořily znovu," říká </w:t>
      </w:r>
      <w:r>
        <w:rPr>
          <w:color w:val="BCFEC6"/>
        </w:rPr>
        <w:t>Raymond A. "Chip" Mason, předseda oblastní makléřské firmy Legg Mason Inc. z Baltimoru</w:t>
      </w:r>
      <w:r>
        <w:t xml:space="preserve">. "Mohu říct jen to, že </w:t>
      </w:r>
      <w:r>
        <w:rPr>
          <w:color w:val="932C70"/>
        </w:rPr>
        <w:t>otázky</w:t>
      </w:r>
      <w:r>
        <w:t xml:space="preserve"> znějí naprosto shodně jako dříve: "Co se děje?", "Copak se nedá </w:t>
      </w:r>
      <w:r>
        <w:rPr>
          <w:color w:val="2B1B04"/>
        </w:rPr>
        <w:t>s programovým obchodováním</w:t>
      </w:r>
      <w:r>
        <w:t xml:space="preserve"> něco udělat?", "Copak </w:t>
      </w:r>
      <w:r>
        <w:rPr>
          <w:color w:val="2B1B04"/>
        </w:rPr>
        <w:t>tomu</w:t>
      </w:r>
      <w:r>
        <w:t xml:space="preserve"> </w:t>
      </w:r>
      <w:r>
        <w:rPr>
          <w:color w:val="B5AFC4"/>
        </w:rPr>
        <w:t>na burze</w:t>
      </w:r>
      <w:r>
        <w:t xml:space="preserve"> nerozumí?", "Jak se </w:t>
      </w:r>
      <w:r>
        <w:rPr>
          <w:color w:val="2B1B04"/>
        </w:rPr>
        <w:t>k tomu</w:t>
      </w:r>
      <w:r>
        <w:t xml:space="preserve"> staví Komise pro regulaci prodeje cenných papírů?"" </w:t>
      </w:r>
      <w:r>
        <w:rPr>
          <w:color w:val="BCFEC6"/>
        </w:rPr>
        <w:t>Mason</w:t>
      </w:r>
      <w:r>
        <w:t xml:space="preserve"> říká, že je přesvědčen o tom, že </w:t>
      </w:r>
      <w:r>
        <w:rPr>
          <w:color w:val="D4C67A"/>
        </w:rPr>
        <w:t>veřejnost</w:t>
      </w:r>
      <w:r>
        <w:t xml:space="preserve"> chce stále investovat do kmenových akcií, i když s vědomím, že </w:t>
      </w:r>
      <w:r>
        <w:rPr>
          <w:color w:val="B5AFC4"/>
        </w:rPr>
        <w:t>burza</w:t>
      </w:r>
      <w:r>
        <w:t xml:space="preserve"> hraje v </w:t>
      </w:r>
      <w:r>
        <w:rPr>
          <w:color w:val="D4C67A"/>
        </w:rPr>
        <w:t>její</w:t>
      </w:r>
      <w:r>
        <w:t xml:space="preserve"> neprospěch. Jenže "</w:t>
      </w:r>
      <w:r>
        <w:rPr>
          <w:color w:val="AE7AA1"/>
        </w:rPr>
        <w:t>tyhle velké zvraty</w:t>
      </w:r>
      <w:r>
        <w:t xml:space="preserve"> </w:t>
      </w:r>
      <w:r>
        <w:rPr>
          <w:color w:val="D4C67A"/>
        </w:rPr>
        <w:t>je</w:t>
      </w:r>
      <w:r>
        <w:t xml:space="preserve"> k smrti děsí". To jsou všechno špatné zprávy </w:t>
      </w:r>
      <w:r>
        <w:rPr>
          <w:color w:val="C2A393"/>
        </w:rPr>
        <w:t xml:space="preserve">pro velké makléřské firmy, jako je společnost Shearson and Merrill Lynch &amp; Co., </w:t>
      </w:r>
      <w:r>
        <w:rPr>
          <w:color w:val="0232FD"/>
        </w:rPr>
        <w:t>které</w:t>
      </w:r>
      <w:r>
        <w:rPr>
          <w:color w:val="C2A393"/>
        </w:rPr>
        <w:t xml:space="preserve"> mají velký počet "drobných", čili individuálních investorů</w:t>
      </w:r>
      <w:r>
        <w:t xml:space="preserve">. Po rychlé expanzi v letech stoupajících cen </w:t>
      </w:r>
      <w:r>
        <w:rPr>
          <w:color w:val="000D2C"/>
        </w:rPr>
        <w:t>na trhu</w:t>
      </w:r>
      <w:r>
        <w:t xml:space="preserve"> </w:t>
      </w:r>
      <w:r>
        <w:rPr>
          <w:color w:val="6A3A35"/>
        </w:rPr>
        <w:t xml:space="preserve">až do propadu </w:t>
      </w:r>
      <w:r>
        <w:rPr>
          <w:color w:val="BA6801"/>
        </w:rPr>
        <w:t>burzy</w:t>
      </w:r>
      <w:r>
        <w:rPr>
          <w:color w:val="6A3A35"/>
        </w:rPr>
        <w:t xml:space="preserve"> </w:t>
      </w:r>
      <w:r>
        <w:rPr>
          <w:color w:val="168E5C"/>
        </w:rPr>
        <w:t>v roce 1987</w:t>
      </w:r>
      <w:r>
        <w:t xml:space="preserve"> vydělávají v současnosti </w:t>
      </w:r>
      <w:r>
        <w:rPr>
          <w:color w:val="16C0D0"/>
        </w:rPr>
        <w:t>drobné makléřské operace</w:t>
      </w:r>
      <w:r>
        <w:t xml:space="preserve"> sotva tolik, aby uhradily režijní náklady. Je pravda, že množství </w:t>
      </w:r>
      <w:r>
        <w:rPr>
          <w:color w:val="C62100"/>
        </w:rPr>
        <w:t xml:space="preserve">peněz, </w:t>
      </w:r>
      <w:r>
        <w:rPr>
          <w:color w:val="014347"/>
        </w:rPr>
        <w:t>které</w:t>
      </w:r>
      <w:r>
        <w:rPr>
          <w:color w:val="C62100"/>
        </w:rPr>
        <w:t xml:space="preserve"> jsou </w:t>
      </w:r>
      <w:r>
        <w:rPr>
          <w:color w:val="233809"/>
        </w:rPr>
        <w:t>investoři</w:t>
      </w:r>
      <w:r>
        <w:rPr>
          <w:color w:val="C62100"/>
        </w:rPr>
        <w:t xml:space="preserve"> ochotni svěřit </w:t>
      </w:r>
      <w:r>
        <w:rPr>
          <w:color w:val="233809"/>
        </w:rPr>
        <w:t>svým</w:t>
      </w:r>
      <w:r>
        <w:rPr>
          <w:color w:val="C62100"/>
        </w:rPr>
        <w:t xml:space="preserve"> makléřům</w:t>
      </w:r>
      <w:r>
        <w:t xml:space="preserve">, poslední dobou stoupá. </w:t>
      </w:r>
      <w:r>
        <w:rPr>
          <w:color w:val="42083B"/>
        </w:rPr>
        <w:t xml:space="preserve">Jenže </w:t>
      </w:r>
      <w:r>
        <w:rPr>
          <w:color w:val="82785D"/>
        </w:rPr>
        <w:t>tyto dolary</w:t>
      </w:r>
      <w:r>
        <w:rPr>
          <w:color w:val="42083B"/>
        </w:rPr>
        <w:t xml:space="preserve"> proudí do takových "bezpečných" produktů, jako jsou </w:t>
      </w:r>
      <w:r>
        <w:rPr>
          <w:color w:val="023087"/>
        </w:rPr>
        <w:t xml:space="preserve">fondy peněžního trhu, </w:t>
      </w:r>
      <w:r>
        <w:rPr>
          <w:color w:val="B7DAD2"/>
        </w:rPr>
        <w:t>které</w:t>
      </w:r>
      <w:r>
        <w:rPr>
          <w:color w:val="023087"/>
        </w:rPr>
        <w:t xml:space="preserve"> makléřským firmám nepřinášejí příliš velké provize</w:t>
      </w:r>
      <w:r>
        <w:t xml:space="preserve">. </w:t>
      </w:r>
      <w:r>
        <w:rPr>
          <w:color w:val="196956"/>
        </w:rPr>
        <w:t>Pro diskontní makléřskou firmu Charles Schwab &amp; Co.</w:t>
      </w:r>
      <w:r>
        <w:t xml:space="preserve"> znamenaly v nedávné době </w:t>
      </w:r>
      <w:r>
        <w:rPr>
          <w:color w:val="42083B"/>
        </w:rPr>
        <w:t>takovéto "hotovostně ekvivalentní" investice</w:t>
      </w:r>
      <w:r>
        <w:t xml:space="preserve"> rekordních 8 miliard dolarů z celkového počtu 25 miliard dolarů aktiv klientů </w:t>
      </w:r>
      <w:r>
        <w:rPr>
          <w:color w:val="196956"/>
        </w:rPr>
        <w:t>firmy</w:t>
      </w:r>
      <w:r>
        <w:t xml:space="preserve">. </w:t>
      </w:r>
      <w:r>
        <w:rPr>
          <w:color w:val="8C41BB"/>
        </w:rPr>
        <w:t>Makléři</w:t>
      </w:r>
      <w:r>
        <w:t xml:space="preserve"> doufali, že by mohli brzy přemluvit </w:t>
      </w:r>
      <w:r>
        <w:rPr>
          <w:color w:val="ECEDFE"/>
        </w:rPr>
        <w:t>investory</w:t>
      </w:r>
      <w:r>
        <w:t xml:space="preserve"> k tomu, aby část </w:t>
      </w:r>
      <w:r>
        <w:rPr>
          <w:color w:val="ECEDFE"/>
        </w:rPr>
        <w:t>svých</w:t>
      </w:r>
      <w:r>
        <w:t xml:space="preserve"> zásob peněz převedli </w:t>
      </w:r>
      <w:r>
        <w:rPr>
          <w:color w:val="000D2C"/>
        </w:rPr>
        <w:t>na trh cenných papírů</w:t>
      </w:r>
      <w:r>
        <w:t xml:space="preserve">. A </w:t>
      </w:r>
      <w:r>
        <w:rPr>
          <w:color w:val="F7F1DF"/>
        </w:rPr>
        <w:t>do minulého pátku</w:t>
      </w:r>
      <w:r>
        <w:t xml:space="preserve"> skutečně pomalu mírně postupovali vpřed. O něco vyšší procento objemu </w:t>
      </w:r>
      <w:r>
        <w:rPr>
          <w:color w:val="B5AFC4"/>
        </w:rPr>
        <w:t>na Newyorské burze cenných papírů</w:t>
      </w:r>
      <w:r>
        <w:t xml:space="preserve"> v posledních měsících </w:t>
      </w:r>
      <w:r>
        <w:rPr>
          <w:color w:val="2B2D32"/>
        </w:rPr>
        <w:t xml:space="preserve">ve srovnání s rokem 1988 </w:t>
      </w:r>
      <w:r>
        <w:rPr>
          <w:color w:val="94C661"/>
        </w:rPr>
        <w:t xml:space="preserve">po propadu </w:t>
      </w:r>
      <w:r>
        <w:rPr>
          <w:color w:val="F8907D"/>
        </w:rPr>
        <w:t>burzy</w:t>
      </w:r>
      <w:r>
        <w:t xml:space="preserve"> bylo podle údajů </w:t>
      </w:r>
      <w:r>
        <w:rPr>
          <w:color w:val="895E6B"/>
        </w:rPr>
        <w:t>společnosti Securities Industry Association (SIA</w:t>
      </w:r>
      <w:r>
        <w:t xml:space="preserve">) připisováno drobným investorům. </w:t>
      </w:r>
      <w:r>
        <w:rPr>
          <w:color w:val="788E95"/>
        </w:rPr>
        <w:t>V roce 1987</w:t>
      </w:r>
      <w:r>
        <w:t xml:space="preserve"> představovaly průměrných 19.7 % objemu </w:t>
      </w:r>
      <w:r>
        <w:rPr>
          <w:color w:val="B5AFC4"/>
        </w:rPr>
        <w:t>Newyorské burzy cenných papírů</w:t>
      </w:r>
      <w:r>
        <w:t xml:space="preserve"> drobné investice, přičemž měsíční hladina nikdy nepřekročila 21.4 %. </w:t>
      </w:r>
      <w:r>
        <w:rPr>
          <w:color w:val="2B2D32"/>
        </w:rPr>
        <w:t>V roce 1988</w:t>
      </w:r>
      <w:r>
        <w:t xml:space="preserve"> poklesla účast drobných investorů na průměrných 18.2 % a </w:t>
      </w:r>
      <w:r>
        <w:rPr>
          <w:color w:val="2B2D32"/>
        </w:rPr>
        <w:t>v průběhu roku</w:t>
      </w:r>
      <w:r>
        <w:t xml:space="preserve"> se v některých měsících zmenšila na pouhých 14 %. V roce 1989 však účast drobných investorů činila více než 20 % každý měsíc, a </w:t>
      </w:r>
      <w:r>
        <w:rPr>
          <w:color w:val="FB6AB8"/>
        </w:rPr>
        <w:t xml:space="preserve">v srpnu, tedy v posledním měsíci, </w:t>
      </w:r>
      <w:r>
        <w:rPr>
          <w:color w:val="576094"/>
        </w:rPr>
        <w:t>u něhož</w:t>
      </w:r>
      <w:r>
        <w:rPr>
          <w:color w:val="FB6AB8"/>
        </w:rPr>
        <w:t xml:space="preserve"> jsou dostupné údaje</w:t>
      </w:r>
      <w:r>
        <w:t xml:space="preserve">, dosáhla 23.5 %. </w:t>
      </w:r>
      <w:r>
        <w:rPr>
          <w:color w:val="DB1474"/>
        </w:rPr>
        <w:t xml:space="preserve">Ředitel výzkumu </w:t>
      </w:r>
      <w:r>
        <w:rPr>
          <w:color w:val="8489AE"/>
        </w:rPr>
        <w:t>společnosti SIA</w:t>
      </w:r>
      <w:r>
        <w:rPr>
          <w:color w:val="DB1474"/>
        </w:rPr>
        <w:t xml:space="preserve"> Jeffrey Schaefer</w:t>
      </w:r>
      <w:r>
        <w:t xml:space="preserve"> řekl, že veškerá statistika </w:t>
      </w:r>
      <w:r>
        <w:rPr>
          <w:color w:val="860E04"/>
        </w:rPr>
        <w:t>jeho</w:t>
      </w:r>
      <w:r>
        <w:rPr>
          <w:color w:val="895E6B"/>
        </w:rPr>
        <w:t xml:space="preserve"> skupiny</w:t>
      </w:r>
      <w:r>
        <w:t xml:space="preserve"> týkající se podílu drobných investorů by mohla být nadceněna až o pět procentních bodů, jelikož do dat </w:t>
      </w:r>
      <w:r>
        <w:rPr>
          <w:color w:val="B5AFC4"/>
        </w:rPr>
        <w:t>Newyorské burzy cenných papírů</w:t>
      </w:r>
      <w:r>
        <w:t xml:space="preserve"> jsou někdy nezáměrně zahrnuty podnikové zpětné odkupy. Přesto se skutečně zdálo, že je aktivita drobných investorů oživena. Avšak "</w:t>
      </w:r>
      <w:r>
        <w:rPr>
          <w:color w:val="F7F1DF"/>
        </w:rPr>
        <w:t>pátek</w:t>
      </w:r>
      <w:r>
        <w:t xml:space="preserve"> ničemu nepomohl", říká </w:t>
      </w:r>
      <w:r>
        <w:rPr>
          <w:color w:val="DB1474"/>
        </w:rPr>
        <w:t>Jeffrey Schaefer</w:t>
      </w:r>
      <w:r>
        <w:t xml:space="preserve">. Turbulence v posledních dnech, říká Hugo Quackenbush, hlavní viceprezident </w:t>
      </w:r>
      <w:r>
        <w:rPr>
          <w:color w:val="196956"/>
        </w:rPr>
        <w:t>společnosti Charles Schwab</w:t>
      </w:r>
      <w:r>
        <w:t xml:space="preserve">, způsobily, že je </w:t>
      </w:r>
      <w:r>
        <w:rPr>
          <w:color w:val="FBC206"/>
        </w:rPr>
        <w:t>mnoho drobných investorů</w:t>
      </w:r>
      <w:r>
        <w:t xml:space="preserve"> naprosto přesvědčeno o tom, že "by </w:t>
      </w:r>
      <w:r>
        <w:rPr>
          <w:color w:val="B5AFC4"/>
        </w:rPr>
        <w:t>na burze</w:t>
      </w:r>
      <w:r>
        <w:t xml:space="preserve"> neměli hrát". </w:t>
      </w:r>
      <w:r>
        <w:rPr>
          <w:color w:val="6EAB9B"/>
        </w:rPr>
        <w:t xml:space="preserve">Prezident drobných investic a marketingu </w:t>
      </w:r>
      <w:r>
        <w:rPr>
          <w:color w:val="F2CDFE"/>
        </w:rPr>
        <w:t>společnosti PaineWebber Group Inc.</w:t>
      </w:r>
      <w:r>
        <w:rPr>
          <w:color w:val="6EAB9B"/>
        </w:rPr>
        <w:t xml:space="preserve"> Joseph Grano</w:t>
      </w:r>
      <w:r>
        <w:t xml:space="preserve"> se stále domnívá, že individuální investoři se nakonec </w:t>
      </w:r>
      <w:r>
        <w:rPr>
          <w:color w:val="B5AFC4"/>
        </w:rPr>
        <w:t>na burzu cenných papírů</w:t>
      </w:r>
      <w:r>
        <w:t xml:space="preserve"> vrátí. </w:t>
      </w:r>
      <w:r>
        <w:rPr>
          <w:color w:val="645341"/>
        </w:rPr>
        <w:t>Investoři</w:t>
      </w:r>
      <w:r>
        <w:t xml:space="preserve"> "se obrní" a vrátí se </w:t>
      </w:r>
      <w:r>
        <w:rPr>
          <w:color w:val="645341"/>
        </w:rPr>
        <w:t>jejich</w:t>
      </w:r>
      <w:r>
        <w:t xml:space="preserve"> důvěra, tvrdí. </w:t>
      </w:r>
      <w:r>
        <w:rPr>
          <w:color w:val="796EE6"/>
        </w:rPr>
        <w:t>Páteční zvrat</w:t>
      </w:r>
      <w:r>
        <w:t xml:space="preserve">, říká makléřům </w:t>
      </w:r>
      <w:r>
        <w:rPr>
          <w:color w:val="760035"/>
        </w:rPr>
        <w:t>společnosti PaineWebber</w:t>
      </w:r>
      <w:r>
        <w:t xml:space="preserve">, nebyl nic jiného než "obrovská reakce na akcie z odkupů na dluh". </w:t>
      </w:r>
      <w:r>
        <w:rPr>
          <w:color w:val="760035"/>
        </w:rPr>
        <w:t>Společnost PaineWebber</w:t>
      </w:r>
      <w:r>
        <w:t xml:space="preserve"> zatím zůstává </w:t>
      </w:r>
      <w:r>
        <w:rPr>
          <w:color w:val="647A41"/>
        </w:rPr>
        <w:t xml:space="preserve">mezi vedoucími společnostmi, </w:t>
      </w:r>
      <w:r>
        <w:rPr>
          <w:color w:val="496E76"/>
        </w:rPr>
        <w:t>které</w:t>
      </w:r>
      <w:r>
        <w:rPr>
          <w:color w:val="647A41"/>
        </w:rPr>
        <w:t xml:space="preserve"> se snaží jednoduše přesvědčit </w:t>
      </w:r>
      <w:r>
        <w:rPr>
          <w:color w:val="E3F894"/>
        </w:rPr>
        <w:t>investory</w:t>
      </w:r>
      <w:r>
        <w:rPr>
          <w:color w:val="647A41"/>
        </w:rPr>
        <w:t>, aby</w:t>
      </w:r>
      <w:r>
        <w:t xml:space="preserve"> </w:t>
      </w:r>
      <w:r>
        <w:rPr>
          <w:color w:val="F9D7CD"/>
        </w:rPr>
        <w:t xml:space="preserve">i nadále dávali na </w:t>
      </w:r>
      <w:r>
        <w:rPr>
          <w:color w:val="876128"/>
        </w:rPr>
        <w:t>Wall Street</w:t>
      </w:r>
      <w:r>
        <w:rPr>
          <w:color w:val="F9D7CD"/>
        </w:rPr>
        <w:t xml:space="preserve"> </w:t>
      </w:r>
      <w:r>
        <w:rPr>
          <w:color w:val="A1A711"/>
        </w:rPr>
        <w:t>své</w:t>
      </w:r>
      <w:r>
        <w:rPr>
          <w:color w:val="01FB92"/>
        </w:rPr>
        <w:t xml:space="preserve"> peníze</w:t>
      </w:r>
      <w:r>
        <w:t xml:space="preserve">. "Udržet kontrolu </w:t>
      </w:r>
      <w:r>
        <w:rPr>
          <w:color w:val="FD0F31"/>
        </w:rPr>
        <w:t>nad těmito aktivy</w:t>
      </w:r>
      <w:r>
        <w:t xml:space="preserve"> je daleko důležitější problém, než nutit </w:t>
      </w:r>
      <w:r>
        <w:rPr>
          <w:color w:val="BE8485"/>
        </w:rPr>
        <w:t>investora</w:t>
      </w:r>
      <w:r>
        <w:t xml:space="preserve">, aby se pustil do (specifických) produktů, jako jsou kmenové akcie," říká </w:t>
      </w:r>
      <w:r>
        <w:rPr>
          <w:color w:val="6EAB9B"/>
        </w:rPr>
        <w:t>Grano</w:t>
      </w:r>
      <w:r>
        <w:t>. "</w:t>
      </w:r>
      <w:r>
        <w:rPr>
          <w:color w:val="C660FB"/>
        </w:rPr>
        <w:t>Rozhodnutí o kmenových akciích</w:t>
      </w:r>
      <w:r>
        <w:t xml:space="preserve"> přijde tehdy, až bude klient připraven a až bude probuzeno zdání důvěry." Čekání by mohlo být dlouhé, říkají někteří pozorovatelé. "</w:t>
      </w:r>
      <w:r>
        <w:rPr>
          <w:color w:val="120104"/>
        </w:rPr>
        <w:t>Někteří investoři</w:t>
      </w:r>
      <w:r>
        <w:t xml:space="preserve"> se po špičkách vrátí," říká </w:t>
      </w:r>
      <w:r>
        <w:rPr>
          <w:color w:val="D48958"/>
        </w:rPr>
        <w:t>Richard Ross, ředitel výzkumu trhu chicagské společnosti Elrick &amp; Lavidge</w:t>
      </w:r>
      <w:r>
        <w:t xml:space="preserve">. "Pak dojde k dalšímu zvratu. </w:t>
      </w:r>
      <w:r>
        <w:rPr>
          <w:color w:val="05AEE8"/>
        </w:rPr>
        <w:t xml:space="preserve">Až </w:t>
      </w:r>
      <w:r>
        <w:rPr>
          <w:color w:val="C3C1BE"/>
        </w:rPr>
        <w:t>jich</w:t>
      </w:r>
      <w:r>
        <w:t xml:space="preserve"> </w:t>
      </w:r>
      <w:r>
        <w:rPr>
          <w:color w:val="9F98F8"/>
        </w:rPr>
        <w:t xml:space="preserve">bude </w:t>
      </w:r>
      <w:r>
        <w:rPr>
          <w:color w:val="1167D9"/>
        </w:rPr>
        <w:t>moc</w:t>
      </w:r>
      <w:r>
        <w:t xml:space="preserve">, vyžene </w:t>
      </w:r>
      <w:r>
        <w:rPr>
          <w:color w:val="D19012"/>
        </w:rPr>
        <w:t>to</w:t>
      </w:r>
      <w:r>
        <w:t xml:space="preserve"> všechny kromě těch nejodolnějších," dodává. </w:t>
      </w:r>
      <w:r>
        <w:rPr>
          <w:color w:val="D48958"/>
        </w:rPr>
        <w:t xml:space="preserve">Richard Ross, </w:t>
      </w:r>
      <w:r>
        <w:rPr>
          <w:color w:val="B7D802"/>
        </w:rPr>
        <w:t>který</w:t>
      </w:r>
      <w:r>
        <w:rPr>
          <w:color w:val="D48958"/>
        </w:rPr>
        <w:t xml:space="preserve"> sleduje, jak drobní investoři vnímají rizika v makléřském odvětví</w:t>
      </w:r>
      <w:r>
        <w:t xml:space="preserve">, uvedl, že </w:t>
      </w:r>
      <w:r>
        <w:rPr>
          <w:color w:val="826392"/>
        </w:rPr>
        <w:t xml:space="preserve">propad </w:t>
      </w:r>
      <w:r>
        <w:rPr>
          <w:color w:val="5E7A6A"/>
        </w:rPr>
        <w:t>trhu</w:t>
      </w:r>
      <w:r>
        <w:rPr>
          <w:color w:val="826392"/>
        </w:rPr>
        <w:t xml:space="preserve">, jako </w:t>
      </w:r>
      <w:r>
        <w:rPr>
          <w:color w:val="B29869"/>
        </w:rPr>
        <w:t>tomu</w:t>
      </w:r>
      <w:r>
        <w:rPr>
          <w:color w:val="826392"/>
        </w:rPr>
        <w:t xml:space="preserve"> bylo </w:t>
      </w:r>
      <w:r>
        <w:rPr>
          <w:color w:val="1D0051"/>
        </w:rPr>
        <w:t>v pátek</w:t>
      </w:r>
      <w:r>
        <w:t xml:space="preserve">, "otřásá důvěrou </w:t>
      </w:r>
      <w:r>
        <w:rPr>
          <w:color w:val="8BE7FC"/>
        </w:rPr>
        <w:t>investorů</w:t>
      </w:r>
      <w:r>
        <w:t xml:space="preserve"> v </w:t>
      </w:r>
      <w:r>
        <w:rPr>
          <w:color w:val="8BE7FC"/>
        </w:rPr>
        <w:t>jejich</w:t>
      </w:r>
      <w:r>
        <w:t xml:space="preserve"> schopnost posoudit </w:t>
      </w:r>
      <w:r>
        <w:rPr>
          <w:color w:val="000D2C"/>
        </w:rPr>
        <w:t>trh</w:t>
      </w:r>
      <w:r>
        <w:t xml:space="preserve">". Dlouhodobý výhled v makléřském odvětví drobných investic je "mizerný", prohlašuje </w:t>
      </w:r>
      <w:r>
        <w:rPr>
          <w:color w:val="D48958"/>
        </w:rPr>
        <w:t>Ross</w:t>
      </w:r>
      <w:r>
        <w:t>.</w:t>
      </w:r>
    </w:p>
    <w:p>
      <w:r>
        <w:rPr>
          <w:b/>
        </w:rPr>
        <w:t>Document number 1569</w:t>
      </w:r>
    </w:p>
    <w:p>
      <w:r>
        <w:rPr>
          <w:b/>
        </w:rPr>
        <w:t>Document identifier: wsj1867-001</w:t>
      </w:r>
    </w:p>
    <w:p>
      <w:r>
        <w:rPr>
          <w:color w:val="310106"/>
        </w:rPr>
        <w:t>Jak shrnuje zpráva Dow Jones Capital Markets, mezi včerejšími nabídkami a návrhy cen na amerických a neamerických kapitálových trzích spolu se lhůtami splatnosti a manažerem organizace byly tyto položky</w:t>
      </w:r>
      <w:r>
        <w:t xml:space="preserve">: Washington, D.C. - 200 milionů dolarů </w:t>
      </w:r>
      <w:r>
        <w:rPr>
          <w:color w:val="04640D"/>
        </w:rPr>
        <w:t xml:space="preserve">předběžných směnek týkajících se celkového dluhu příjmu státního rozpočtu z daní, série 1990, splatnost 28. září </w:t>
      </w:r>
      <w:r>
        <w:rPr>
          <w:color w:val="FEFB0A"/>
        </w:rPr>
        <w:t>1990</w:t>
      </w:r>
      <w:r>
        <w:t xml:space="preserve">. Přibližně 190 milionů dolarů nabídla </w:t>
      </w:r>
      <w:r>
        <w:rPr>
          <w:color w:val="FB5514"/>
        </w:rPr>
        <w:t>společnost Shearson Lehman Hutton Inc</w:t>
      </w:r>
      <w:r>
        <w:t xml:space="preserve">. </w:t>
      </w:r>
      <w:r>
        <w:rPr>
          <w:color w:val="FB5514"/>
        </w:rPr>
        <w:t>Společnost Shearson</w:t>
      </w:r>
      <w:r>
        <w:t xml:space="preserve"> nabízí směnky jako cenné papíry stanovené na 6.75 % se ziskem 6.15 % . Společnost J.P. Morgan Securities Inc. nabízí zbylých 10 milionů dolarů ve směnkách. </w:t>
      </w:r>
      <w:r>
        <w:rPr>
          <w:color w:val="04640D"/>
        </w:rPr>
        <w:t>Směnky</w:t>
      </w:r>
      <w:r>
        <w:t xml:space="preserve"> jsou posuzovány jako MIG-1 </w:t>
      </w:r>
      <w:r>
        <w:rPr>
          <w:color w:val="E115C0"/>
        </w:rPr>
        <w:t>společností Moody's Investors Service Inc</w:t>
      </w:r>
      <w:r>
        <w:t xml:space="preserve">. </w:t>
      </w:r>
      <w:r>
        <w:rPr>
          <w:color w:val="00587F"/>
        </w:rPr>
        <w:t>Společnost Standard &amp; Poor's Corp.</w:t>
      </w:r>
      <w:r>
        <w:t xml:space="preserve"> </w:t>
      </w:r>
      <w:r>
        <w:rPr>
          <w:color w:val="04640D"/>
        </w:rPr>
        <w:t>je</w:t>
      </w:r>
      <w:r>
        <w:t xml:space="preserve"> pečlivě sleduje. </w:t>
      </w:r>
      <w:r>
        <w:rPr>
          <w:color w:val="0BC582"/>
        </w:rPr>
        <w:t>Federální národní hypoteční asociace ? (Federal National Mortgage Association</w:t>
      </w:r>
      <w:r>
        <w:t xml:space="preserve">) - </w:t>
      </w:r>
      <w:r>
        <w:rPr>
          <w:color w:val="FEB8C8"/>
        </w:rPr>
        <w:t>400 milionů dolarů hypotéčních záruk Remic (Real Estate Mortgage Investment Conduit) bylo nabídnuto v 16 kategoriích společností Bear, Stearns &amp; Co</w:t>
      </w:r>
      <w:r>
        <w:t xml:space="preserve">. </w:t>
      </w:r>
      <w:r>
        <w:rPr>
          <w:color w:val="FEB8C8"/>
        </w:rPr>
        <w:t>Nabídka, série 1989-83</w:t>
      </w:r>
      <w:r>
        <w:t xml:space="preserve">, je zaručena 9% cennými papíry </w:t>
      </w:r>
      <w:r>
        <w:rPr>
          <w:color w:val="0BC582"/>
        </w:rPr>
        <w:t>společnosti Fannie Mae</w:t>
      </w:r>
      <w:r>
        <w:t xml:space="preserve">. </w:t>
      </w:r>
      <w:r>
        <w:rPr>
          <w:color w:val="FEB8C8"/>
        </w:rPr>
        <w:t>Nabídka</w:t>
      </w:r>
      <w:r>
        <w:t xml:space="preserve"> byla použita při stanovení ceny na trhu. </w:t>
      </w:r>
      <w:r>
        <w:rPr>
          <w:color w:val="9E8317"/>
        </w:rPr>
        <w:t>Fannie Mae</w:t>
      </w:r>
      <w:r>
        <w:rPr>
          <w:color w:val="01190F"/>
        </w:rPr>
        <w:t xml:space="preserve"> samostatně vydala hypotéční záruky Remic ve výši 400 milionů dolarů ve 12 kategoriích prostřednictvím společnosti First Boston Corp</w:t>
      </w:r>
      <w:r>
        <w:t xml:space="preserve">. </w:t>
      </w:r>
      <w:r>
        <w:rPr>
          <w:color w:val="01190F"/>
        </w:rPr>
        <w:t>Nabídka, série 1989-84</w:t>
      </w:r>
      <w:r>
        <w:t xml:space="preserve">, je zaručena 9% cennými papíry </w:t>
      </w:r>
      <w:r>
        <w:rPr>
          <w:color w:val="0BC582"/>
        </w:rPr>
        <w:t>společnosti Fannie Mae</w:t>
      </w:r>
      <w:r>
        <w:t xml:space="preserve">. Podrobnosti cenové tvorby nebyly k dispozici. </w:t>
      </w:r>
      <w:r>
        <w:rPr>
          <w:color w:val="847D81"/>
        </w:rPr>
        <w:t>Tyto dvě nabídky</w:t>
      </w:r>
      <w:r>
        <w:t xml:space="preserve"> vynesou Remic vydání </w:t>
      </w:r>
      <w:r>
        <w:rPr>
          <w:color w:val="0BC582"/>
        </w:rPr>
        <w:t>společnosti Fannie Mae</w:t>
      </w:r>
      <w:r>
        <w:t xml:space="preserve"> </w:t>
      </w:r>
      <w:r>
        <w:rPr>
          <w:color w:val="58018B"/>
        </w:rPr>
        <w:t>z roku 1989</w:t>
      </w:r>
      <w:r>
        <w:t xml:space="preserve"> na 31 miliard dolarů a na celkový objem 43.3 miliard dolarů </w:t>
      </w:r>
      <w:r>
        <w:rPr>
          <w:color w:val="B70639"/>
        </w:rPr>
        <w:t xml:space="preserve">od dubna 1987, </w:t>
      </w:r>
      <w:r>
        <w:rPr>
          <w:color w:val="703B01"/>
        </w:rPr>
        <w:t>kdy</w:t>
      </w:r>
      <w:r>
        <w:rPr>
          <w:color w:val="B70639"/>
        </w:rPr>
        <w:t xml:space="preserve"> byl program zahájen</w:t>
      </w:r>
      <w:r>
        <w:t xml:space="preserve">. Societa per Azioni Finanziaria Industria Manaifatturiera (Itálie) - 150 milionů dolarů v 9% vkladních stvrzenkách, se splatností 27. listopadu </w:t>
      </w:r>
      <w:r>
        <w:rPr>
          <w:color w:val="F7F1DF"/>
        </w:rPr>
        <w:t>1994</w:t>
      </w:r>
      <w:r>
        <w:t xml:space="preserve">, oceněné ve výši 101.60, s výnosem 9.07 % minus poplatky, prostřednictvím společnosti Bankers Trust International Ltd. Poplatky 1 7/8. Mitsubishi Corp. Finance (japonská mateřská společnost) - 100 milionů dolarů v 8 5/8% dluhopisech, splatnost 1. listopadu </w:t>
      </w:r>
      <w:r>
        <w:rPr>
          <w:color w:val="118B8A"/>
        </w:rPr>
        <w:t>1993</w:t>
      </w:r>
      <w:r>
        <w:t xml:space="preserve">, oceněné ve výši 101.25, s ročním výnosem 8.74 % minus celkové poplatky, </w:t>
      </w:r>
      <w:r>
        <w:rPr>
          <w:color w:val="4AFEFA"/>
        </w:rPr>
        <w:t>prostřednictvím společnosti Yamaichi International (Europe) Ltd</w:t>
      </w:r>
      <w:r>
        <w:t>. Poplatky 1 5/8. Společnost Indian Oil Corp. (</w:t>
      </w:r>
      <w:r>
        <w:rPr>
          <w:color w:val="FCB164"/>
        </w:rPr>
        <w:t>Indie</w:t>
      </w:r>
      <w:r>
        <w:t xml:space="preserve">) - 200 milionů dolarů </w:t>
      </w:r>
      <w:r>
        <w:rPr>
          <w:color w:val="796EE6"/>
        </w:rPr>
        <w:t xml:space="preserve">ve směnkách s pohyblivou úrokovou sazbou, splatnost listopad </w:t>
      </w:r>
      <w:r>
        <w:rPr>
          <w:color w:val="000D2C"/>
        </w:rPr>
        <w:t>1994</w:t>
      </w:r>
      <w:r>
        <w:rPr>
          <w:color w:val="796EE6"/>
        </w:rPr>
        <w:t>, platící šestiměsíční Londýnský mezibankovní nabízený kurs plus 3/16 bodu s částkou stanovenou na nominální hodnotě prostřednictvím společnosti Credit Suisse First Boston Ltd</w:t>
      </w:r>
      <w:r>
        <w:t xml:space="preserve">. Zaručeno </w:t>
      </w:r>
      <w:r>
        <w:rPr>
          <w:color w:val="FCB164"/>
        </w:rPr>
        <w:t>Indií</w:t>
      </w:r>
      <w:r>
        <w:t xml:space="preserve">. Poplatky 0.36. </w:t>
      </w:r>
      <w:r>
        <w:rPr>
          <w:color w:val="796EE6"/>
        </w:rPr>
        <w:t>Směnky nabídnuté o pevné výši 99.75</w:t>
      </w:r>
      <w:r>
        <w:t xml:space="preserve">. </w:t>
      </w:r>
      <w:r>
        <w:rPr>
          <w:color w:val="53495F"/>
        </w:rPr>
        <w:t>National Westminster Bank PLC (Spojené království</w:t>
      </w:r>
      <w:r>
        <w:t xml:space="preserve">) - 200 milionů liber v nedatovaných směnkách s pohyblivou úrokovou sazbou s částkou stanovenou na nominální hodnotě </w:t>
      </w:r>
      <w:r>
        <w:rPr>
          <w:color w:val="F95475"/>
        </w:rPr>
        <w:t>prostřednictvím společnosti Merill Lynch International Ltd</w:t>
      </w:r>
      <w:r>
        <w:t xml:space="preserve">. Počáteční úroková sazba byla stanovena na 375 bodu </w:t>
      </w:r>
      <w:r>
        <w:rPr>
          <w:color w:val="61FC03"/>
        </w:rPr>
        <w:t>v tříměsíčním Londýnském mezibankovním nabízeném kurzu (Libor</w:t>
      </w:r>
      <w:r>
        <w:t xml:space="preserve">). Následné rozdíly v rozpětí budou stanoveny dohodou </w:t>
      </w:r>
      <w:r>
        <w:rPr>
          <w:color w:val="5D9608"/>
        </w:rPr>
        <w:t>mezi společnostmi NatWest a Merrill</w:t>
      </w:r>
      <w:r>
        <w:t xml:space="preserve">. Pokud nebude ohledně rozdílu dosaženo dohody, bude následovat kurz odpovídající </w:t>
      </w:r>
      <w:r>
        <w:rPr>
          <w:color w:val="61FC03"/>
        </w:rPr>
        <w:t>Londýnskému mezibankovnímu nabízenému kurzu (Libor</w:t>
      </w:r>
      <w:r>
        <w:t xml:space="preserve">) plus 0.75 bodu od prvního do 15. roku a kurz odpovídající </w:t>
      </w:r>
      <w:r>
        <w:rPr>
          <w:color w:val="61FC03"/>
        </w:rPr>
        <w:t>Londýnskému mezibankovnímu nabízenému kurzu</w:t>
      </w:r>
      <w:r>
        <w:t xml:space="preserve"> plus 1.25 bodu poté. Společnost Keihin Electric Express Railway Co. (</w:t>
      </w:r>
      <w:r>
        <w:rPr>
          <w:color w:val="DE98FD"/>
        </w:rPr>
        <w:t>Japonsko</w:t>
      </w:r>
      <w:r>
        <w:t xml:space="preserve">) - </w:t>
      </w:r>
      <w:r>
        <w:rPr>
          <w:color w:val="98A088"/>
        </w:rPr>
        <w:t xml:space="preserve">150 milionů dolarů v dluhopisech, splatnost 9. listopadu </w:t>
      </w:r>
      <w:r>
        <w:rPr>
          <w:color w:val="4F584E"/>
        </w:rPr>
        <w:t>1993</w:t>
      </w:r>
      <w:r>
        <w:rPr>
          <w:color w:val="98A088"/>
        </w:rPr>
        <w:t xml:space="preserve">, s právy nákupu kmenových akcií, indikujících 4% kupon v nominální hodnotě </w:t>
      </w:r>
      <w:r>
        <w:rPr>
          <w:color w:val="248AD0"/>
        </w:rPr>
        <w:t>prostřednictvím společnosti Yamaichi International (Europe) Ltd</w:t>
      </w:r>
      <w:r>
        <w:t xml:space="preserve">. </w:t>
      </w:r>
      <w:r>
        <w:rPr>
          <w:color w:val="98A088"/>
        </w:rPr>
        <w:t>Každý dluhopis na 5000 dolarů</w:t>
      </w:r>
      <w:r>
        <w:t xml:space="preserve"> obnáší jedno právo uplatnitelné od 1. prosince </w:t>
      </w:r>
      <w:r>
        <w:rPr>
          <w:color w:val="58018B"/>
        </w:rPr>
        <w:t>1989</w:t>
      </w:r>
      <w:r>
        <w:t xml:space="preserve"> do 2. listopadu </w:t>
      </w:r>
      <w:r>
        <w:rPr>
          <w:color w:val="118B8A"/>
        </w:rPr>
        <w:t>1993</w:t>
      </w:r>
      <w:r>
        <w:t xml:space="preserve"> na zakoupení akcií společnosti o předpokládané prémiové ceně o 2.5 % vyšší než cena akcie při uzávěrce </w:t>
      </w:r>
      <w:r>
        <w:rPr>
          <w:color w:val="5C5300"/>
        </w:rPr>
        <w:t xml:space="preserve">24. října, </w:t>
      </w:r>
      <w:r>
        <w:rPr>
          <w:color w:val="9F6551"/>
        </w:rPr>
        <w:t>kdy</w:t>
      </w:r>
      <w:r>
        <w:rPr>
          <w:color w:val="5C5300"/>
        </w:rPr>
        <w:t xml:space="preserve"> budou stanoveny podmínky</w:t>
      </w:r>
      <w:r>
        <w:t>. Společnost Seiren Co. (</w:t>
      </w:r>
      <w:r>
        <w:rPr>
          <w:color w:val="DE98FD"/>
        </w:rPr>
        <w:t>Japonsko</w:t>
      </w:r>
      <w:r>
        <w:t xml:space="preserve">) - </w:t>
      </w:r>
      <w:r>
        <w:rPr>
          <w:color w:val="BCFEC6"/>
        </w:rPr>
        <w:t xml:space="preserve">110 milionů švýcarských franků soukromě uložených ve směnitelných platebních poukázkách se splatností </w:t>
      </w:r>
      <w:r>
        <w:rPr>
          <w:color w:val="932C70"/>
        </w:rPr>
        <w:t xml:space="preserve">31. března </w:t>
      </w:r>
      <w:r>
        <w:rPr>
          <w:color w:val="2B1B04"/>
        </w:rPr>
        <w:t>1994</w:t>
      </w:r>
      <w:r>
        <w:rPr>
          <w:color w:val="BCFEC6"/>
        </w:rPr>
        <w:t>, s indikovaným 0.25% kuponem v nominální hodnotě prostřednictvím společnosti Bank Leu Ltd</w:t>
      </w:r>
      <w:r>
        <w:t xml:space="preserve">. Opční prodej </w:t>
      </w:r>
      <w:r>
        <w:rPr>
          <w:color w:val="B5AFC4"/>
        </w:rPr>
        <w:t xml:space="preserve">31. března </w:t>
      </w:r>
      <w:r>
        <w:rPr>
          <w:color w:val="D4C67A"/>
        </w:rPr>
        <w:t>1992</w:t>
      </w:r>
      <w:r>
        <w:t xml:space="preserve"> v předurčené výši 109 s výnosem 3865 %. Vypověditelný </w:t>
      </w:r>
      <w:r>
        <w:rPr>
          <w:color w:val="B5AFC4"/>
        </w:rPr>
        <w:t xml:space="preserve">31. března </w:t>
      </w:r>
      <w:r>
        <w:rPr>
          <w:color w:val="D4C67A"/>
        </w:rPr>
        <w:t>1992</w:t>
      </w:r>
      <w:r>
        <w:t xml:space="preserve">, na 109, rovněž začátek 30. září </w:t>
      </w:r>
      <w:r>
        <w:rPr>
          <w:color w:val="AE7AA1"/>
        </w:rPr>
        <w:t>1992</w:t>
      </w:r>
      <w:r>
        <w:t xml:space="preserve">, od 101.5 s poklesem o půl bodu půlročně v nominální hodnotě. </w:t>
      </w:r>
      <w:r>
        <w:rPr>
          <w:color w:val="BCFEC6"/>
        </w:rPr>
        <w:t>Každá platební poukázka na 50000 švýcarských franků</w:t>
      </w:r>
      <w:r>
        <w:t xml:space="preserve"> je směnitelná </w:t>
      </w:r>
      <w:r>
        <w:rPr>
          <w:color w:val="C2A393"/>
        </w:rPr>
        <w:t xml:space="preserve">od 20. listopadu </w:t>
      </w:r>
      <w:r>
        <w:rPr>
          <w:color w:val="0232FD"/>
        </w:rPr>
        <w:t>1989</w:t>
      </w:r>
      <w:r>
        <w:t xml:space="preserve"> </w:t>
      </w:r>
      <w:r>
        <w:rPr>
          <w:color w:val="6A3A35"/>
        </w:rPr>
        <w:t xml:space="preserve">do 17. března </w:t>
      </w:r>
      <w:r>
        <w:rPr>
          <w:color w:val="BA6801"/>
        </w:rPr>
        <w:t>1994</w:t>
      </w:r>
      <w:r>
        <w:t xml:space="preserve"> s indikovanou 5% prémií nad cenou akcie při uzávěrce </w:t>
      </w:r>
      <w:r>
        <w:rPr>
          <w:color w:val="168E5C"/>
        </w:rPr>
        <w:t xml:space="preserve">25. října, </w:t>
      </w:r>
      <w:r>
        <w:rPr>
          <w:color w:val="16C0D0"/>
        </w:rPr>
        <w:t>kdy</w:t>
      </w:r>
      <w:r>
        <w:rPr>
          <w:color w:val="168E5C"/>
        </w:rPr>
        <w:t xml:space="preserve"> by měly být dohodnuty podmínky</w:t>
      </w:r>
      <w:r>
        <w:t>. Společnost N. Nomura &amp; Co. (</w:t>
      </w:r>
      <w:r>
        <w:rPr>
          <w:color w:val="DE98FD"/>
        </w:rPr>
        <w:t>Japonsko</w:t>
      </w:r>
      <w:r>
        <w:t xml:space="preserve">) - </w:t>
      </w:r>
      <w:r>
        <w:rPr>
          <w:color w:val="C62100"/>
        </w:rPr>
        <w:t xml:space="preserve">50 milionů švýcarských franků soukromě uložených ve směnitelných platebních poukázkách se splatností </w:t>
      </w:r>
      <w:r>
        <w:rPr>
          <w:color w:val="014347"/>
        </w:rPr>
        <w:t xml:space="preserve">31. března </w:t>
      </w:r>
      <w:r>
        <w:rPr>
          <w:color w:val="233809"/>
        </w:rPr>
        <w:t>1994</w:t>
      </w:r>
      <w:r>
        <w:rPr>
          <w:color w:val="C62100"/>
        </w:rPr>
        <w:t xml:space="preserve"> s indikovaným 0.5% kuponem v nominální hodnotě prostřednictvím společnosti Bank Julius Baer</w:t>
      </w:r>
      <w:r>
        <w:t xml:space="preserve">. Opční prodej </w:t>
      </w:r>
      <w:r>
        <w:rPr>
          <w:color w:val="B5AFC4"/>
        </w:rPr>
        <w:t xml:space="preserve">31. března </w:t>
      </w:r>
      <w:r>
        <w:rPr>
          <w:color w:val="D4C67A"/>
        </w:rPr>
        <w:t>1992</w:t>
      </w:r>
      <w:r>
        <w:t xml:space="preserve"> s indikovanou cenou 108 1/4 s výnosem 3846 %. </w:t>
      </w:r>
      <w:r>
        <w:rPr>
          <w:color w:val="C62100"/>
        </w:rPr>
        <w:t>Každá platební poukázka na 50000 švýcarských franků</w:t>
      </w:r>
      <w:r>
        <w:t xml:space="preserve"> je směnitelná </w:t>
      </w:r>
      <w:r>
        <w:rPr>
          <w:color w:val="C2A393"/>
        </w:rPr>
        <w:t xml:space="preserve">od 20. listopadu </w:t>
      </w:r>
      <w:r>
        <w:rPr>
          <w:color w:val="0232FD"/>
        </w:rPr>
        <w:t>1989</w:t>
      </w:r>
      <w:r>
        <w:t xml:space="preserve"> </w:t>
      </w:r>
      <w:r>
        <w:rPr>
          <w:color w:val="6A3A35"/>
        </w:rPr>
        <w:t xml:space="preserve">do 17. března </w:t>
      </w:r>
      <w:r>
        <w:rPr>
          <w:color w:val="BA6801"/>
        </w:rPr>
        <w:t>1994</w:t>
      </w:r>
      <w:r>
        <w:t xml:space="preserve"> s indikovanou 5% prémií nad cenou akcie při uzávěrce </w:t>
      </w:r>
      <w:r>
        <w:rPr>
          <w:color w:val="42083B"/>
        </w:rPr>
        <w:t xml:space="preserve">21. října, </w:t>
      </w:r>
      <w:r>
        <w:rPr>
          <w:color w:val="82785D"/>
        </w:rPr>
        <w:t>kdy</w:t>
      </w:r>
      <w:r>
        <w:rPr>
          <w:color w:val="42083B"/>
        </w:rPr>
        <w:t xml:space="preserve"> by měly být dohodnuty podmínky</w:t>
      </w:r>
      <w:r>
        <w:t xml:space="preserve">. Společnost Aegon N.V. (Nizozemí) - 250 milionů holandských guldenů v 7 3/4% obligacích se splatností 15. listopadu </w:t>
      </w:r>
      <w:r>
        <w:rPr>
          <w:color w:val="023087"/>
        </w:rPr>
        <w:t>1999</w:t>
      </w:r>
      <w:r>
        <w:t xml:space="preserve">, o stanovené ceně 101.25 a s výnosem 7.57 % o emisní ceně a o 7.86 % minus celkové poplatky prostřednictvím společnosti AMRO Bank. Poplatky 2. </w:t>
      </w:r>
      <w:r>
        <w:rPr>
          <w:color w:val="B7DAD2"/>
        </w:rPr>
        <w:t>Společnost Continental Airlines</w:t>
      </w:r>
      <w:r>
        <w:t xml:space="preserve"> - </w:t>
      </w:r>
      <w:r>
        <w:rPr>
          <w:color w:val="196956"/>
        </w:rPr>
        <w:t>Čtyřdílná emise zajištěných obligací na zařízení ve výši 71 milionů dolarů oceněná prostřednictvím Drexel Burnham Lambert Inc</w:t>
      </w:r>
      <w:r>
        <w:t xml:space="preserve">. Rozsah </w:t>
      </w:r>
      <w:r>
        <w:rPr>
          <w:color w:val="196956"/>
        </w:rPr>
        <w:t>emise</w:t>
      </w:r>
      <w:r>
        <w:t xml:space="preserve"> byl na rozdíl od původně plánovaných 95.2 milionů dolarů snížen. Navíc plánovaná dvoudílná nabídka o výši 58 milionů dolarů v nezajištěných směnkách nebyla realizována. </w:t>
      </w:r>
      <w:r>
        <w:rPr>
          <w:color w:val="8C41BB"/>
        </w:rPr>
        <w:t xml:space="preserve">První část sestávající z 2.5 milionů dolarů 11.25% zajištěných směnek na zařízení se splatností </w:t>
      </w:r>
      <w:r>
        <w:rPr>
          <w:color w:val="ECEDFE"/>
        </w:rPr>
        <w:t xml:space="preserve">15. června </w:t>
      </w:r>
      <w:r>
        <w:rPr>
          <w:color w:val="2B2D32"/>
        </w:rPr>
        <w:t>1990</w:t>
      </w:r>
      <w:r>
        <w:t xml:space="preserve"> byla oceněna na 98481 se ziskem 13.75 % </w:t>
      </w:r>
      <w:r>
        <w:rPr>
          <w:color w:val="94C661"/>
        </w:rPr>
        <w:t>do doby splatnosti</w:t>
      </w:r>
      <w:r>
        <w:t xml:space="preserve">. </w:t>
      </w:r>
      <w:r>
        <w:rPr>
          <w:color w:val="F8907D"/>
        </w:rPr>
        <w:t xml:space="preserve">Druhá část sestávající z 28 milionů dolarů 11.75% zajištěných směnek na zařízení se splatností </w:t>
      </w:r>
      <w:r>
        <w:rPr>
          <w:color w:val="895E6B"/>
        </w:rPr>
        <w:t>15. června 1995</w:t>
      </w:r>
      <w:r>
        <w:t xml:space="preserve"> byla oceněna na 87026 se ziskem 15.25 % </w:t>
      </w:r>
      <w:r>
        <w:rPr>
          <w:color w:val="788E95"/>
        </w:rPr>
        <w:t>do doby splatnosti</w:t>
      </w:r>
      <w:r>
        <w:t xml:space="preserve">. </w:t>
      </w:r>
      <w:r>
        <w:rPr>
          <w:color w:val="FB6AB8"/>
        </w:rPr>
        <w:t xml:space="preserve">Třetí část sestávající z 18.5 milionů dolarů 12 1/8% zajištěných směnek na zařízení se splatností </w:t>
      </w:r>
      <w:r>
        <w:rPr>
          <w:color w:val="576094"/>
        </w:rPr>
        <w:t>15. dubna 1996</w:t>
      </w:r>
      <w:r>
        <w:t xml:space="preserve"> byla oceněna na 85.60 se ziskem 15.75 % </w:t>
      </w:r>
      <w:r>
        <w:rPr>
          <w:color w:val="DB1474"/>
        </w:rPr>
        <w:t>do doby splatnosti</w:t>
      </w:r>
      <w:r>
        <w:t xml:space="preserve">. </w:t>
      </w:r>
      <w:r>
        <w:rPr>
          <w:color w:val="8489AE"/>
        </w:rPr>
        <w:t xml:space="preserve">Čtvrtá část sestávající z 22 milionů dolarů 12.5% zajištěných směnek na zařízení se splatností </w:t>
      </w:r>
      <w:r>
        <w:rPr>
          <w:color w:val="860E04"/>
        </w:rPr>
        <w:t xml:space="preserve">15. dubna </w:t>
      </w:r>
      <w:r>
        <w:rPr>
          <w:color w:val="FBC206"/>
        </w:rPr>
        <w:t>1999</w:t>
      </w:r>
      <w:r>
        <w:t xml:space="preserve"> byla oceněna na 85339 se ziskem 15.50 % </w:t>
      </w:r>
      <w:r>
        <w:rPr>
          <w:color w:val="6EAB9B"/>
        </w:rPr>
        <w:t>do doby splatnosti</w:t>
      </w:r>
      <w:r>
        <w:t xml:space="preserve">. </w:t>
      </w:r>
      <w:r>
        <w:rPr>
          <w:color w:val="196956"/>
        </w:rPr>
        <w:t>Emise</w:t>
      </w:r>
      <w:r>
        <w:t xml:space="preserve"> byla vyhodnocena jako single-B-2 </w:t>
      </w:r>
      <w:r>
        <w:rPr>
          <w:color w:val="E115C0"/>
        </w:rPr>
        <w:t>společností Moody's</w:t>
      </w:r>
      <w:r>
        <w:t xml:space="preserve"> a single-B </w:t>
      </w:r>
      <w:r>
        <w:rPr>
          <w:color w:val="00587F"/>
        </w:rPr>
        <w:t>společností S&amp;P</w:t>
      </w:r>
      <w:r>
        <w:t xml:space="preserve">. </w:t>
      </w:r>
      <w:r>
        <w:rPr>
          <w:color w:val="F2CDFE"/>
        </w:rPr>
        <w:t xml:space="preserve">Všechny části </w:t>
      </w:r>
      <w:r>
        <w:rPr>
          <w:color w:val="645341"/>
        </w:rPr>
        <w:t>emise</w:t>
      </w:r>
      <w:r>
        <w:t xml:space="preserve"> jsou vypověditelné kdykoli za nominální hodnotu. </w:t>
      </w:r>
      <w:r>
        <w:rPr>
          <w:color w:val="B7DAD2"/>
        </w:rPr>
        <w:t>Společnost Continental Airlines</w:t>
      </w:r>
      <w:r>
        <w:t xml:space="preserve"> je jednotkou společnosti Texas Air Corp.</w:t>
      </w:r>
    </w:p>
    <w:p>
      <w:r>
        <w:rPr>
          <w:b/>
        </w:rPr>
        <w:t>Document number 1570</w:t>
      </w:r>
    </w:p>
    <w:p>
      <w:r>
        <w:rPr>
          <w:b/>
        </w:rPr>
        <w:t>Document identifier: wsj1868-001</w:t>
      </w:r>
    </w:p>
    <w:p>
      <w:r>
        <w:rPr>
          <w:color w:val="310106"/>
        </w:rPr>
        <w:t xml:space="preserve">Johnu V. Holmesovi, vydavateli </w:t>
      </w:r>
      <w:r>
        <w:rPr>
          <w:color w:val="04640D"/>
        </w:rPr>
        <w:t>investičního informačního bulletinu</w:t>
      </w:r>
      <w:r>
        <w:rPr>
          <w:color w:val="FEFB0A"/>
        </w:rPr>
        <w:t xml:space="preserve">, a </w:t>
      </w:r>
      <w:r>
        <w:rPr>
          <w:color w:val="FB5514"/>
        </w:rPr>
        <w:t xml:space="preserve">třem podnikům rizikového kapitálu, </w:t>
      </w:r>
      <w:r>
        <w:rPr>
          <w:color w:val="E115C0"/>
        </w:rPr>
        <w:t>které</w:t>
      </w:r>
      <w:r>
        <w:rPr>
          <w:color w:val="FB5514"/>
        </w:rPr>
        <w:t xml:space="preserve"> založil</w:t>
      </w:r>
      <w:r>
        <w:rPr>
          <w:color w:val="00587F"/>
        </w:rPr>
        <w:t>, bylo soudně přikázáno, aby</w:t>
      </w:r>
      <w:r>
        <w:t xml:space="preserve"> neporušovali </w:t>
      </w:r>
      <w:r>
        <w:rPr>
          <w:color w:val="0BC582"/>
        </w:rPr>
        <w:t xml:space="preserve">registrační ustanovení </w:t>
      </w:r>
      <w:r>
        <w:rPr>
          <w:color w:val="FEB8C8"/>
        </w:rPr>
        <w:t>zákonů o cenných papírech</w:t>
      </w:r>
      <w:r>
        <w:rPr>
          <w:color w:val="0BC582"/>
        </w:rPr>
        <w:t xml:space="preserve">, </w:t>
      </w:r>
      <w:r>
        <w:rPr>
          <w:color w:val="9E8317"/>
        </w:rPr>
        <w:t>jimiž</w:t>
      </w:r>
      <w:r>
        <w:rPr>
          <w:color w:val="0BC582"/>
        </w:rPr>
        <w:t xml:space="preserve"> se řídí investiční společnosti</w:t>
      </w:r>
      <w:r>
        <w:t xml:space="preserve">. </w:t>
      </w:r>
      <w:r>
        <w:rPr>
          <w:color w:val="01190F"/>
        </w:rPr>
        <w:t xml:space="preserve">V rámci dohody, </w:t>
      </w:r>
      <w:r>
        <w:rPr>
          <w:color w:val="847D81"/>
        </w:rPr>
        <w:t>v níž</w:t>
      </w:r>
      <w:r>
        <w:rPr>
          <w:color w:val="01190F"/>
        </w:rPr>
        <w:t xml:space="preserve"> byla urovnána obvinění vznesená </w:t>
      </w:r>
      <w:r>
        <w:rPr>
          <w:color w:val="58018B"/>
        </w:rPr>
        <w:t>Komisí pro regulaci prodeje cenných papírů</w:t>
      </w:r>
      <w:r>
        <w:rPr>
          <w:color w:val="B70639"/>
        </w:rPr>
        <w:t xml:space="preserve"> (SEC</w:t>
      </w:r>
      <w:r>
        <w:t xml:space="preserve">), byl rovněž jmenován svěřenecký správce </w:t>
      </w:r>
      <w:r>
        <w:rPr>
          <w:color w:val="703B01"/>
        </w:rPr>
        <w:t>tří uvedených podniků rizikového kapitálu</w:t>
      </w:r>
      <w:r>
        <w:t xml:space="preserve">. </w:t>
      </w:r>
      <w:r>
        <w:rPr>
          <w:color w:val="F7F1DF"/>
        </w:rPr>
        <w:t>Holmes</w:t>
      </w:r>
      <w:r>
        <w:t xml:space="preserve"> se v roce 1984 poté, co </w:t>
      </w:r>
      <w:r>
        <w:rPr>
          <w:color w:val="F7F1DF"/>
        </w:rPr>
        <w:t>jej</w:t>
      </w:r>
      <w:r>
        <w:t xml:space="preserve"> SEC vyslýchala ohledně </w:t>
      </w:r>
      <w:r>
        <w:rPr>
          <w:color w:val="F7F1DF"/>
        </w:rPr>
        <w:t>jeho</w:t>
      </w:r>
      <w:r>
        <w:t xml:space="preserve"> vztahu </w:t>
      </w:r>
      <w:r>
        <w:rPr>
          <w:color w:val="703B01"/>
        </w:rPr>
        <w:t xml:space="preserve">ke společnostem, </w:t>
      </w:r>
      <w:r>
        <w:rPr>
          <w:color w:val="118B8A"/>
        </w:rPr>
        <w:t>které</w:t>
      </w:r>
      <w:r>
        <w:rPr>
          <w:color w:val="703B01"/>
        </w:rPr>
        <w:t xml:space="preserve"> propagoval </w:t>
      </w:r>
      <w:r>
        <w:rPr>
          <w:color w:val="4AFEFA"/>
        </w:rPr>
        <w:t>v informačním bulletinu</w:t>
      </w:r>
      <w:r>
        <w:t xml:space="preserve">, stal předmětem profilového článku na první stránce listu Wall Street Journal. V roce 1986, </w:t>
      </w:r>
      <w:r>
        <w:rPr>
          <w:color w:val="FCB164"/>
        </w:rPr>
        <w:t>v další souhlasné dohodě se SEC</w:t>
      </w:r>
      <w:r>
        <w:t xml:space="preserve">, bylo </w:t>
      </w:r>
      <w:r>
        <w:rPr>
          <w:color w:val="F7F1DF"/>
        </w:rPr>
        <w:t>Holmesovi</w:t>
      </w:r>
      <w:r>
        <w:t xml:space="preserve"> přikázáno, aby neporušoval </w:t>
      </w:r>
      <w:r>
        <w:rPr>
          <w:color w:val="0BC582"/>
        </w:rPr>
        <w:t xml:space="preserve">ustanovení </w:t>
      </w:r>
      <w:r>
        <w:rPr>
          <w:color w:val="FEB8C8"/>
        </w:rPr>
        <w:t>zákonů o cenných papírech</w:t>
      </w:r>
      <w:r>
        <w:rPr>
          <w:color w:val="0BC582"/>
        </w:rPr>
        <w:t xml:space="preserve"> týkající se registrace akcií a ochrany proti podvodům</w:t>
      </w:r>
      <w:r>
        <w:t xml:space="preserve">. </w:t>
      </w:r>
      <w:r>
        <w:rPr>
          <w:color w:val="FCB164"/>
        </w:rPr>
        <w:t>Zmíněná dohoda</w:t>
      </w:r>
      <w:r>
        <w:t xml:space="preserve"> urovnávala bez jakéhokoli doznání nebo popření viny </w:t>
      </w:r>
      <w:r>
        <w:rPr>
          <w:color w:val="F7F1DF"/>
        </w:rPr>
        <w:t>ze strany Holmese</w:t>
      </w:r>
      <w:r>
        <w:t xml:space="preserve"> obvinění SEC, že </w:t>
      </w:r>
      <w:r>
        <w:rPr>
          <w:color w:val="F7F1DF"/>
        </w:rPr>
        <w:t>Holmes</w:t>
      </w:r>
      <w:r>
        <w:t xml:space="preserve"> prodával neregistrované cenné papíry a klamal investory. </w:t>
      </w:r>
      <w:r>
        <w:rPr>
          <w:color w:val="796EE6"/>
        </w:rPr>
        <w:t xml:space="preserve">V obvinění, </w:t>
      </w:r>
      <w:r>
        <w:rPr>
          <w:color w:val="000D2C"/>
        </w:rPr>
        <w:t>které</w:t>
      </w:r>
      <w:r>
        <w:rPr>
          <w:color w:val="796EE6"/>
        </w:rPr>
        <w:t xml:space="preserve"> bylo podáno minulý týden u federálního okresního soudu v Charlotte ve státě Severní Karolína</w:t>
      </w:r>
      <w:r>
        <w:t xml:space="preserve">, SEC udává, že </w:t>
      </w:r>
      <w:r>
        <w:rPr>
          <w:color w:val="53495F"/>
        </w:rPr>
        <w:t>společnosti Venture Capitalists Inc.,</w:t>
      </w:r>
      <w:r>
        <w:rPr>
          <w:color w:val="703B01"/>
        </w:rPr>
        <w:t xml:space="preserve"> Venture Finance Corp. a New Ventures Fund Inc.</w:t>
      </w:r>
      <w:r>
        <w:rPr>
          <w:color w:val="F95475"/>
        </w:rPr>
        <w:t>, všechny ze Charlotte</w:t>
      </w:r>
      <w:r>
        <w:t xml:space="preserve">, opakovaně neregistrovaly příslušné dokumenty. SEC rovněž obvinila </w:t>
      </w:r>
      <w:r>
        <w:rPr>
          <w:color w:val="F7F1DF"/>
        </w:rPr>
        <w:t>Holmese</w:t>
      </w:r>
      <w:r>
        <w:t xml:space="preserve"> </w:t>
      </w:r>
      <w:r>
        <w:rPr>
          <w:color w:val="61FC03"/>
        </w:rPr>
        <w:t xml:space="preserve">z toho, že vystupoval jako vedoucí pracovník nebo ředitel </w:t>
      </w:r>
      <w:r>
        <w:rPr>
          <w:color w:val="5D9608"/>
        </w:rPr>
        <w:t>společnosti New Ventures</w:t>
      </w:r>
      <w:r>
        <w:t xml:space="preserve">, </w:t>
      </w:r>
      <w:r>
        <w:rPr>
          <w:color w:val="61FC03"/>
        </w:rPr>
        <w:t>což</w:t>
      </w:r>
      <w:r>
        <w:t xml:space="preserve"> odporuje </w:t>
      </w:r>
      <w:r>
        <w:rPr>
          <w:color w:val="DE98FD"/>
        </w:rPr>
        <w:t>jejich</w:t>
      </w:r>
      <w:r>
        <w:t xml:space="preserve"> předchozí souhlasné dohodě. "</w:t>
      </w:r>
      <w:r>
        <w:rPr>
          <w:color w:val="98A088"/>
        </w:rPr>
        <w:t>Některé společnosti se provinily při registraci a dalších krocích</w:t>
      </w:r>
      <w:r>
        <w:t xml:space="preserve">, </w:t>
      </w:r>
      <w:r>
        <w:rPr>
          <w:color w:val="98A088"/>
        </w:rPr>
        <w:t>což</w:t>
      </w:r>
      <w:r>
        <w:t xml:space="preserve"> všechno stojí peníze," řekl </w:t>
      </w:r>
      <w:r>
        <w:rPr>
          <w:color w:val="F7F1DF"/>
        </w:rPr>
        <w:t>Holmes</w:t>
      </w:r>
      <w:r>
        <w:t xml:space="preserve">. </w:t>
      </w:r>
      <w:r>
        <w:rPr>
          <w:color w:val="4F584E"/>
        </w:rPr>
        <w:t xml:space="preserve">Dva </w:t>
      </w:r>
      <w:r>
        <w:rPr>
          <w:color w:val="248AD0"/>
        </w:rPr>
        <w:t>Holmesovi</w:t>
      </w:r>
      <w:r>
        <w:rPr>
          <w:color w:val="4F584E"/>
        </w:rPr>
        <w:t xml:space="preserve"> obchodní partneři, </w:t>
      </w:r>
      <w:r>
        <w:rPr>
          <w:color w:val="5C5300"/>
        </w:rPr>
        <w:t>kteří</w:t>
      </w:r>
      <w:r>
        <w:rPr>
          <w:color w:val="4F584E"/>
        </w:rPr>
        <w:t xml:space="preserve"> pracovali </w:t>
      </w:r>
      <w:r>
        <w:rPr>
          <w:color w:val="9F6551"/>
        </w:rPr>
        <w:t>pro společnost Venture Capitalists</w:t>
      </w:r>
      <w:r>
        <w:rPr>
          <w:color w:val="BCFEC6"/>
        </w:rPr>
        <w:t xml:space="preserve">, </w:t>
      </w:r>
      <w:r>
        <w:rPr>
          <w:color w:val="932C70"/>
        </w:rPr>
        <w:t>Kimberly Ann Smithová</w:t>
      </w:r>
      <w:r>
        <w:rPr>
          <w:color w:val="BCFEC6"/>
        </w:rPr>
        <w:t xml:space="preserve"> a </w:t>
      </w:r>
      <w:r>
        <w:rPr>
          <w:color w:val="2B1B04"/>
        </w:rPr>
        <w:t>Frederick Byrum</w:t>
      </w:r>
      <w:r>
        <w:t xml:space="preserve">, rovněž souhlasili </w:t>
      </w:r>
      <w:r>
        <w:rPr>
          <w:color w:val="B5AFC4"/>
        </w:rPr>
        <w:t xml:space="preserve">se soudním příkazem neporušovat </w:t>
      </w:r>
      <w:r>
        <w:rPr>
          <w:color w:val="D4C67A"/>
        </w:rPr>
        <w:t xml:space="preserve">registrační ustanovení </w:t>
      </w:r>
      <w:r>
        <w:rPr>
          <w:color w:val="AE7AA1"/>
        </w:rPr>
        <w:t>zákonů o cenných papírech</w:t>
      </w:r>
      <w:r>
        <w:t xml:space="preserve">. </w:t>
      </w:r>
      <w:r>
        <w:rPr>
          <w:color w:val="C2A393"/>
        </w:rPr>
        <w:t>Smithová</w:t>
      </w:r>
      <w:r>
        <w:t xml:space="preserve"> také souhlasila </w:t>
      </w:r>
      <w:r>
        <w:rPr>
          <w:color w:val="0232FD"/>
        </w:rPr>
        <w:t xml:space="preserve">s trvalým soudním příkazem, na </w:t>
      </w:r>
      <w:r>
        <w:rPr>
          <w:color w:val="6A3A35"/>
        </w:rPr>
        <w:t>jehož</w:t>
      </w:r>
      <w:r>
        <w:rPr>
          <w:color w:val="0232FD"/>
        </w:rPr>
        <w:t xml:space="preserve"> základě nesmí pracovat jako vedoucí pracovnice, ředitelka ani investiční poradkyně žádného společného investičního fondu, podílového investičního fondu nebo společnosti s certifikáty o jmenovité částce</w:t>
      </w:r>
      <w:r>
        <w:t xml:space="preserve">. </w:t>
      </w:r>
      <w:r>
        <w:rPr>
          <w:color w:val="2B1B04"/>
        </w:rPr>
        <w:t>Byrum</w:t>
      </w:r>
      <w:r>
        <w:rPr>
          <w:color w:val="BCFEC6"/>
        </w:rPr>
        <w:t xml:space="preserve"> ani </w:t>
      </w:r>
      <w:r>
        <w:rPr>
          <w:color w:val="932C70"/>
        </w:rPr>
        <w:t>Smithová</w:t>
      </w:r>
      <w:r>
        <w:t xml:space="preserve"> nebyli zastiženi, aby se mohli k věci vyjádřit. V rámci souhlasu se soudními příkazy ani jeden </w:t>
      </w:r>
      <w:r>
        <w:rPr>
          <w:color w:val="BA6801"/>
        </w:rPr>
        <w:t>z uvedených jedinců nebo společností</w:t>
      </w:r>
      <w:r>
        <w:t xml:space="preserve"> nepřiznal či nepopřel vznesená obvinění.</w:t>
      </w:r>
    </w:p>
    <w:p>
      <w:r>
        <w:rPr>
          <w:b/>
        </w:rPr>
        <w:t>Document number 1571</w:t>
      </w:r>
    </w:p>
    <w:p>
      <w:r>
        <w:rPr>
          <w:b/>
        </w:rPr>
        <w:t>Document identifier: wsj1869-001</w:t>
      </w:r>
    </w:p>
    <w:p>
      <w:r>
        <w:rPr>
          <w:color w:val="310106"/>
        </w:rPr>
        <w:t>Republikáni</w:t>
      </w:r>
      <w:r>
        <w:t xml:space="preserve"> se </w:t>
      </w:r>
      <w:r>
        <w:rPr>
          <w:color w:val="04640D"/>
        </w:rPr>
        <w:t>v Senátu</w:t>
      </w:r>
      <w:r>
        <w:t xml:space="preserve"> dohodli </w:t>
      </w:r>
      <w:r>
        <w:rPr>
          <w:color w:val="FEFB0A"/>
        </w:rPr>
        <w:t xml:space="preserve">na návrhu, </w:t>
      </w:r>
      <w:r>
        <w:rPr>
          <w:color w:val="FB5514"/>
        </w:rPr>
        <w:t>který</w:t>
      </w:r>
      <w:r>
        <w:rPr>
          <w:color w:val="FEFB0A"/>
        </w:rPr>
        <w:t xml:space="preserve"> by snížil daň z kapitálových zisků pro jednotlivce i společnosti</w:t>
      </w:r>
      <w:r>
        <w:t xml:space="preserve">. </w:t>
      </w:r>
      <w:r>
        <w:rPr>
          <w:color w:val="E115C0"/>
        </w:rPr>
        <w:t>Malá skupina senátních demokratů</w:t>
      </w:r>
      <w:r>
        <w:t xml:space="preserve"> pracuje současně </w:t>
      </w:r>
      <w:r>
        <w:rPr>
          <w:color w:val="00587F"/>
        </w:rPr>
        <w:t xml:space="preserve">na podobném plánu, </w:t>
      </w:r>
      <w:r>
        <w:rPr>
          <w:color w:val="0BC582"/>
        </w:rPr>
        <w:t>který</w:t>
      </w:r>
      <w:r>
        <w:rPr>
          <w:color w:val="00587F"/>
        </w:rPr>
        <w:t xml:space="preserve"> možná brzy předloží</w:t>
      </w:r>
      <w:r>
        <w:t xml:space="preserve">. </w:t>
      </w:r>
      <w:r>
        <w:rPr>
          <w:color w:val="FEB8C8"/>
        </w:rPr>
        <w:t>Senátor Bob Packwood (</w:t>
      </w:r>
      <w:r>
        <w:rPr>
          <w:color w:val="9E8317"/>
        </w:rPr>
        <w:t>republikán za Oregon</w:t>
      </w:r>
      <w:r>
        <w:rPr>
          <w:color w:val="FEB8C8"/>
        </w:rPr>
        <w:t>), hlavní podporovatel návrhu Republikánské strany</w:t>
      </w:r>
      <w:r>
        <w:t xml:space="preserve">, řekl, že zamýšlí oznámit </w:t>
      </w:r>
      <w:r>
        <w:rPr>
          <w:color w:val="FEFB0A"/>
        </w:rPr>
        <w:t>plán</w:t>
      </w:r>
      <w:r>
        <w:t xml:space="preserve"> dnes a nabídnout </w:t>
      </w:r>
      <w:r>
        <w:rPr>
          <w:color w:val="FEFB0A"/>
        </w:rPr>
        <w:t>jej</w:t>
      </w:r>
      <w:r>
        <w:t xml:space="preserve"> jako doplněk k jakémukoli vhodnému zákonu, konkrétně </w:t>
      </w:r>
      <w:r>
        <w:rPr>
          <w:color w:val="01190F"/>
        </w:rPr>
        <w:t xml:space="preserve">k návrhu </w:t>
      </w:r>
      <w:r>
        <w:rPr>
          <w:color w:val="847D81"/>
        </w:rPr>
        <w:t xml:space="preserve">zákona o zvýšení </w:t>
      </w:r>
      <w:r>
        <w:rPr>
          <w:color w:val="58018B"/>
        </w:rPr>
        <w:t>limitu federálních půjček</w:t>
      </w:r>
      <w:r>
        <w:rPr>
          <w:color w:val="01190F"/>
        </w:rPr>
        <w:t xml:space="preserve">, </w:t>
      </w:r>
      <w:r>
        <w:rPr>
          <w:color w:val="B70639"/>
        </w:rPr>
        <w:t>který</w:t>
      </w:r>
      <w:r>
        <w:rPr>
          <w:color w:val="01190F"/>
        </w:rPr>
        <w:t xml:space="preserve"> byl podán tento měsíc</w:t>
      </w:r>
      <w:r>
        <w:t xml:space="preserve">. Odhadl, že s pravděpodobností 10:1 bude tento rok schválena </w:t>
      </w:r>
      <w:r>
        <w:rPr>
          <w:color w:val="703B01"/>
        </w:rPr>
        <w:t>nějaká úprava snížení daně z kapitálových zisků</w:t>
      </w:r>
      <w:r>
        <w:t xml:space="preserve">, ačkoli patrně nebude zahrnuta </w:t>
      </w:r>
      <w:r>
        <w:rPr>
          <w:color w:val="F7F1DF"/>
        </w:rPr>
        <w:t>do dosud projednávaného návrhu o snížení deficitu</w:t>
      </w:r>
      <w:r>
        <w:t xml:space="preserve">. Dodal, </w:t>
      </w:r>
      <w:r>
        <w:rPr>
          <w:color w:val="118B8A"/>
        </w:rPr>
        <w:t xml:space="preserve">že podle </w:t>
      </w:r>
      <w:r>
        <w:rPr>
          <w:color w:val="4AFEFA"/>
        </w:rPr>
        <w:t>svého</w:t>
      </w:r>
      <w:r>
        <w:rPr>
          <w:color w:val="118B8A"/>
        </w:rPr>
        <w:t xml:space="preserve"> očekávání bude hovořit </w:t>
      </w:r>
      <w:r>
        <w:rPr>
          <w:color w:val="FCB164"/>
        </w:rPr>
        <w:t xml:space="preserve">s demokraty, </w:t>
      </w:r>
      <w:r>
        <w:rPr>
          <w:color w:val="796EE6"/>
        </w:rPr>
        <w:t>kteří</w:t>
      </w:r>
      <w:r>
        <w:rPr>
          <w:color w:val="FCB164"/>
        </w:rPr>
        <w:t xml:space="preserve"> rovněž chtěli snížit daň z kapitálových zisků</w:t>
      </w:r>
      <w:r>
        <w:rPr>
          <w:color w:val="118B8A"/>
        </w:rPr>
        <w:t>, o vypracování společného návrhu</w:t>
      </w:r>
      <w:r>
        <w:t xml:space="preserve">. V případě jednotlivců by </w:t>
      </w:r>
      <w:r>
        <w:rPr>
          <w:color w:val="000D2C"/>
        </w:rPr>
        <w:t>Packwoodův</w:t>
      </w:r>
      <w:r>
        <w:rPr>
          <w:color w:val="FEFB0A"/>
        </w:rPr>
        <w:t xml:space="preserve"> plán</w:t>
      </w:r>
      <w:r>
        <w:t xml:space="preserve"> vyloučil z příjmů 5 % zisku z prodeje </w:t>
      </w:r>
      <w:r>
        <w:rPr>
          <w:color w:val="53495F"/>
        </w:rPr>
        <w:t xml:space="preserve">kapitálových aktiv, </w:t>
      </w:r>
      <w:r>
        <w:rPr>
          <w:color w:val="F95475"/>
        </w:rPr>
        <w:t>která</w:t>
      </w:r>
      <w:r>
        <w:rPr>
          <w:color w:val="53495F"/>
        </w:rPr>
        <w:t xml:space="preserve"> byla držena déle než jeden rok</w:t>
      </w:r>
      <w:r>
        <w:t xml:space="preserve">. Vynětí by se zvýšilo o pět procentních bodů </w:t>
      </w:r>
      <w:r>
        <w:rPr>
          <w:color w:val="61FC03"/>
        </w:rPr>
        <w:t xml:space="preserve">za každý rok, </w:t>
      </w:r>
      <w:r>
        <w:rPr>
          <w:color w:val="5D9608"/>
        </w:rPr>
        <w:t>kdy</w:t>
      </w:r>
      <w:r>
        <w:rPr>
          <w:color w:val="61FC03"/>
        </w:rPr>
        <w:t xml:space="preserve"> byla </w:t>
      </w:r>
      <w:r>
        <w:rPr>
          <w:color w:val="DE98FD"/>
        </w:rPr>
        <w:t>aktiva</w:t>
      </w:r>
      <w:r>
        <w:rPr>
          <w:color w:val="61FC03"/>
        </w:rPr>
        <w:t xml:space="preserve"> držena</w:t>
      </w:r>
      <w:r>
        <w:t xml:space="preserve">, </w:t>
      </w:r>
      <w:r>
        <w:rPr>
          <w:color w:val="98A088"/>
        </w:rPr>
        <w:t xml:space="preserve">až do doby, </w:t>
      </w:r>
      <w:r>
        <w:rPr>
          <w:color w:val="4F584E"/>
        </w:rPr>
        <w:t>kdy</w:t>
      </w:r>
      <w:r>
        <w:rPr>
          <w:color w:val="98A088"/>
        </w:rPr>
        <w:t xml:space="preserve"> by dosáhla maxima 35 %</w:t>
      </w:r>
      <w:r>
        <w:t xml:space="preserve">. Vynětí by se vztahovalo na aktiva prodaná po 1. říjnu 1989. Jako alternativní řešení, uvedl, by </w:t>
      </w:r>
      <w:r>
        <w:rPr>
          <w:color w:val="248AD0"/>
        </w:rPr>
        <w:t>si</w:t>
      </w:r>
      <w:r>
        <w:t xml:space="preserve"> </w:t>
      </w:r>
      <w:r>
        <w:rPr>
          <w:color w:val="248AD0"/>
        </w:rPr>
        <w:t>daňoví poplatníci</w:t>
      </w:r>
      <w:r>
        <w:t xml:space="preserve"> mohli vybrat snížení </w:t>
      </w:r>
      <w:r>
        <w:rPr>
          <w:color w:val="248AD0"/>
        </w:rPr>
        <w:t>svého</w:t>
      </w:r>
      <w:r>
        <w:t xml:space="preserve"> zisku podle indexu inflace. U společností by byla </w:t>
      </w:r>
      <w:r>
        <w:rPr>
          <w:color w:val="5C5300"/>
        </w:rPr>
        <w:t>maximální daňová sazba z prodeje aktiv držených déle než tři roky</w:t>
      </w:r>
      <w:r>
        <w:t xml:space="preserve"> snížena ze současné maximální sazby 34 % na 33 %. </w:t>
      </w:r>
      <w:r>
        <w:rPr>
          <w:color w:val="5C5300"/>
        </w:rPr>
        <w:t>Sazba</w:t>
      </w:r>
      <w:r>
        <w:t xml:space="preserve"> by postupně klesala až na 29 % pro aktiva společností držená po dobu 15 let. </w:t>
      </w:r>
      <w:r>
        <w:rPr>
          <w:color w:val="000D2C"/>
        </w:rPr>
        <w:t>Packwoodův</w:t>
      </w:r>
      <w:r>
        <w:rPr>
          <w:color w:val="FEFB0A"/>
        </w:rPr>
        <w:t xml:space="preserve"> plán</w:t>
      </w:r>
      <w:r>
        <w:t xml:space="preserve"> by rovněž zahrnoval </w:t>
      </w:r>
      <w:r>
        <w:rPr>
          <w:color w:val="9F6551"/>
        </w:rPr>
        <w:t xml:space="preserve">návrh </w:t>
      </w:r>
      <w:r>
        <w:rPr>
          <w:color w:val="BCFEC6"/>
        </w:rPr>
        <w:t>senátora Williama Rotha (</w:t>
      </w:r>
      <w:r>
        <w:rPr>
          <w:color w:val="932C70"/>
        </w:rPr>
        <w:t>republikán za Delaware</w:t>
      </w:r>
      <w:r>
        <w:rPr>
          <w:color w:val="9F6551"/>
        </w:rPr>
        <w:t xml:space="preserve">), </w:t>
      </w:r>
      <w:r>
        <w:rPr>
          <w:color w:val="2B1B04"/>
        </w:rPr>
        <w:t>který</w:t>
      </w:r>
      <w:r>
        <w:rPr>
          <w:color w:val="9F6551"/>
        </w:rPr>
        <w:t xml:space="preserve"> by rozšířil a pozměnil odpočty u osobních penzijních účtů jednotlivců</w:t>
      </w:r>
      <w:r>
        <w:t xml:space="preserve">. </w:t>
      </w:r>
      <w:r>
        <w:rPr>
          <w:color w:val="BCFEC6"/>
        </w:rPr>
        <w:t>Rothův</w:t>
      </w:r>
      <w:r>
        <w:rPr>
          <w:color w:val="9F6551"/>
        </w:rPr>
        <w:t xml:space="preserve"> plán</w:t>
      </w:r>
      <w:r>
        <w:t xml:space="preserve"> by vytvořil </w:t>
      </w:r>
      <w:r>
        <w:rPr>
          <w:color w:val="B5AFC4"/>
        </w:rPr>
        <w:t>nový, neodečitatelný osobní penzijní účet (</w:t>
      </w:r>
      <w:r>
        <w:t xml:space="preserve">IRA), </w:t>
      </w:r>
      <w:r>
        <w:rPr>
          <w:color w:val="D4C67A"/>
        </w:rPr>
        <w:t>z něhož</w:t>
      </w:r>
      <w:r>
        <w:rPr>
          <w:color w:val="AE7AA1"/>
        </w:rPr>
        <w:t xml:space="preserve"> by mohly být čerpány nezdaněné peníze nejen pro penzijní účely, ale i na koupi prvního domu či bytu a na výdaje za vzdělání a lékařské výdaje</w:t>
      </w:r>
      <w:r>
        <w:t xml:space="preserve">. </w:t>
      </w:r>
      <w:r>
        <w:rPr>
          <w:color w:val="C2A393"/>
        </w:rPr>
        <w:t>Současné účty IRA</w:t>
      </w:r>
      <w:r>
        <w:t xml:space="preserve"> by mohly být přesunuty do nových účtů IRA, ale podléhaly by zdanění. Pokud jde </w:t>
      </w:r>
      <w:r>
        <w:rPr>
          <w:color w:val="E115C0"/>
        </w:rPr>
        <w:t>o skupinu demokratů</w:t>
      </w:r>
      <w:r>
        <w:t xml:space="preserve">, pracují </w:t>
      </w:r>
      <w:r>
        <w:rPr>
          <w:color w:val="00587F"/>
        </w:rPr>
        <w:t xml:space="preserve">na plánu, </w:t>
      </w:r>
      <w:r>
        <w:rPr>
          <w:color w:val="0BC582"/>
        </w:rPr>
        <w:t>který</w:t>
      </w:r>
      <w:r>
        <w:rPr>
          <w:color w:val="00587F"/>
        </w:rPr>
        <w:t xml:space="preserve"> by, podobně jako </w:t>
      </w:r>
      <w:r>
        <w:rPr>
          <w:color w:val="0232FD"/>
        </w:rPr>
        <w:t>Packwoodův</w:t>
      </w:r>
      <w:r>
        <w:rPr>
          <w:color w:val="6A3A35"/>
        </w:rPr>
        <w:t xml:space="preserve"> návrh</w:t>
      </w:r>
      <w:r>
        <w:rPr>
          <w:color w:val="00587F"/>
        </w:rPr>
        <w:t xml:space="preserve">, zaručil </w:t>
      </w:r>
      <w:r>
        <w:rPr>
          <w:color w:val="BA6801"/>
        </w:rPr>
        <w:t xml:space="preserve">vyšší míru vynětí </w:t>
      </w:r>
      <w:r>
        <w:rPr>
          <w:color w:val="168E5C"/>
        </w:rPr>
        <w:t>u aktiv</w:t>
      </w:r>
      <w:r>
        <w:rPr>
          <w:color w:val="00587F"/>
        </w:rPr>
        <w:t xml:space="preserve"> podle toho, jak dlouho by jednotlivci a společnostmi byla držena</w:t>
      </w:r>
      <w:r>
        <w:t xml:space="preserve">. Nově nabytá aktiva by získala </w:t>
      </w:r>
      <w:r>
        <w:rPr>
          <w:color w:val="16C0D0"/>
        </w:rPr>
        <w:t xml:space="preserve">delší přestávku než ta, </w:t>
      </w:r>
      <w:r>
        <w:rPr>
          <w:color w:val="C62100"/>
        </w:rPr>
        <w:t>která</w:t>
      </w:r>
      <w:r>
        <w:rPr>
          <w:color w:val="16C0D0"/>
        </w:rPr>
        <w:t xml:space="preserve"> jsou držena v současné době</w:t>
      </w:r>
      <w:r>
        <w:t xml:space="preserve">. Zvláštní vynětí by se týkalo dlouhodobě držených akcií </w:t>
      </w:r>
      <w:r>
        <w:rPr>
          <w:color w:val="014347"/>
        </w:rPr>
        <w:t xml:space="preserve">malých a středních podniků, </w:t>
      </w:r>
      <w:r>
        <w:rPr>
          <w:color w:val="233809"/>
        </w:rPr>
        <w:t>které</w:t>
      </w:r>
      <w:r>
        <w:rPr>
          <w:color w:val="014347"/>
        </w:rPr>
        <w:t xml:space="preserve"> právě zahajují </w:t>
      </w:r>
      <w:r>
        <w:rPr>
          <w:color w:val="233809"/>
        </w:rPr>
        <w:t>svou</w:t>
      </w:r>
      <w:r>
        <w:rPr>
          <w:color w:val="014347"/>
        </w:rPr>
        <w:t xml:space="preserve"> činnost</w:t>
      </w:r>
      <w:r>
        <w:t xml:space="preserve">. Nikdo </w:t>
      </w:r>
      <w:r>
        <w:rPr>
          <w:color w:val="42083B"/>
        </w:rPr>
        <w:t>v Senátu</w:t>
      </w:r>
      <w:r>
        <w:t xml:space="preserve"> nebere v potaz </w:t>
      </w:r>
      <w:r>
        <w:rPr>
          <w:color w:val="82785D"/>
        </w:rPr>
        <w:t xml:space="preserve">plán kapitálových zisků schválený </w:t>
      </w:r>
      <w:r>
        <w:rPr>
          <w:color w:val="023087"/>
        </w:rPr>
        <w:t>Sněmovnou</w:t>
      </w:r>
      <w:r>
        <w:t xml:space="preserve">. </w:t>
      </w:r>
      <w:r>
        <w:rPr>
          <w:color w:val="82785D"/>
        </w:rPr>
        <w:t>Tento plán</w:t>
      </w:r>
      <w:r>
        <w:t xml:space="preserve"> by umožnil 30% vynětí u aktiv prodaných v průběhu dvouapůlletého období končícího 31. prosince 1991. Poté by </w:t>
      </w:r>
      <w:r>
        <w:rPr>
          <w:color w:val="82785D"/>
        </w:rPr>
        <w:t>sněmovní opatření</w:t>
      </w:r>
      <w:r>
        <w:t xml:space="preserve"> zvýšilo daňovou sazbu na 28 % a ze zdanění by vyloučilo zisk podle míry inflace. Senátoři usilují o to, aby byl rozdíl kapitálových zisků trvalý. </w:t>
      </w:r>
      <w:r>
        <w:rPr>
          <w:color w:val="B7DAD2"/>
        </w:rPr>
        <w:t>Předseda sněmovního Výboru pro získávání finančních prostředků Dan Rostenkowski (</w:t>
      </w:r>
      <w:r>
        <w:rPr>
          <w:color w:val="196956"/>
        </w:rPr>
        <w:t>demokrat za Illinois</w:t>
      </w:r>
      <w:r>
        <w:t xml:space="preserve">) uvedl, že si nepřeje snížení daně z kapitálových zisků ani jiný doplněk </w:t>
      </w:r>
      <w:r>
        <w:rPr>
          <w:color w:val="01190F"/>
        </w:rPr>
        <w:t xml:space="preserve">k dosud projednávanému návrhu </w:t>
      </w:r>
      <w:r>
        <w:rPr>
          <w:color w:val="847D81"/>
        </w:rPr>
        <w:t>zákona</w:t>
      </w:r>
      <w:r>
        <w:rPr>
          <w:color w:val="01190F"/>
        </w:rPr>
        <w:t xml:space="preserve">, </w:t>
      </w:r>
      <w:r>
        <w:rPr>
          <w:color w:val="B70639"/>
        </w:rPr>
        <w:t>který</w:t>
      </w:r>
      <w:r>
        <w:rPr>
          <w:color w:val="01190F"/>
        </w:rPr>
        <w:t xml:space="preserve"> se týká zvýšení </w:t>
      </w:r>
      <w:r>
        <w:rPr>
          <w:color w:val="8C41BB"/>
        </w:rPr>
        <w:t>limitu federálních půjček</w:t>
      </w:r>
      <w:r>
        <w:t xml:space="preserve">. </w:t>
      </w:r>
      <w:r>
        <w:rPr>
          <w:color w:val="ECEDFE"/>
        </w:rPr>
        <w:t>Stávající limit dluhu</w:t>
      </w:r>
      <w:r>
        <w:t xml:space="preserve"> skončí 31. října. Rovněž naléhal </w:t>
      </w:r>
      <w:r>
        <w:rPr>
          <w:color w:val="2B2D32"/>
        </w:rPr>
        <w:t xml:space="preserve">na vyjednavače </w:t>
      </w:r>
      <w:r>
        <w:rPr>
          <w:color w:val="94C661"/>
        </w:rPr>
        <w:t>ze</w:t>
      </w:r>
      <w:r>
        <w:rPr>
          <w:color w:val="F8907D"/>
        </w:rPr>
        <w:t xml:space="preserve"> Sněmovny</w:t>
      </w:r>
      <w:r>
        <w:rPr>
          <w:color w:val="2B2D32"/>
        </w:rPr>
        <w:t xml:space="preserve"> a </w:t>
      </w:r>
      <w:r>
        <w:rPr>
          <w:color w:val="895E6B"/>
        </w:rPr>
        <w:t>Senátu</w:t>
      </w:r>
      <w:r>
        <w:t xml:space="preserve">, aby zbavili </w:t>
      </w:r>
      <w:r>
        <w:rPr>
          <w:color w:val="F7F1DF"/>
        </w:rPr>
        <w:t>návrh zákona o snížení deficitu</w:t>
      </w:r>
      <w:r>
        <w:t xml:space="preserve"> </w:t>
      </w:r>
      <w:r>
        <w:rPr>
          <w:color w:val="788E95"/>
        </w:rPr>
        <w:t xml:space="preserve">všech ustanovení, </w:t>
      </w:r>
      <w:r>
        <w:rPr>
          <w:color w:val="FB6AB8"/>
        </w:rPr>
        <w:t>která</w:t>
      </w:r>
      <w:r>
        <w:rPr>
          <w:color w:val="788E95"/>
        </w:rPr>
        <w:t xml:space="preserve"> zvyšují rozpočtový deficit, </w:t>
      </w:r>
      <w:r>
        <w:rPr>
          <w:color w:val="576094"/>
        </w:rPr>
        <w:t xml:space="preserve">včetně ustanovení o kapitálových ziscích schváleného </w:t>
      </w:r>
      <w:r>
        <w:rPr>
          <w:color w:val="DB1474"/>
        </w:rPr>
        <w:t>sněmovnou</w:t>
      </w:r>
      <w:r>
        <w:t>.</w:t>
      </w:r>
    </w:p>
    <w:p>
      <w:r>
        <w:rPr>
          <w:b/>
        </w:rPr>
        <w:t>Document number 1572</w:t>
      </w:r>
    </w:p>
    <w:p>
      <w:r>
        <w:rPr>
          <w:b/>
        </w:rPr>
        <w:t>Document identifier: wsj1870-001</w:t>
      </w:r>
    </w:p>
    <w:p>
      <w:r>
        <w:t xml:space="preserve">Při pohledu z vrtulníku </w:t>
      </w:r>
      <w:r>
        <w:rPr>
          <w:color w:val="310106"/>
        </w:rPr>
        <w:t>tisíc stop nad Oaklandem</w:t>
      </w:r>
      <w:r>
        <w:t xml:space="preserve"> se </w:t>
      </w:r>
      <w:r>
        <w:rPr>
          <w:color w:val="04640D"/>
        </w:rPr>
        <w:t>po druhém nejhorším zemětřesení v historii USA</w:t>
      </w:r>
      <w:r>
        <w:t xml:space="preserve"> vynořuje obraz zkázy: </w:t>
      </w:r>
      <w:r>
        <w:rPr>
          <w:color w:val="FEFB0A"/>
        </w:rPr>
        <w:t>zhroucená dálnice připomínající betonový sendvič</w:t>
      </w:r>
      <w:r>
        <w:t xml:space="preserve">, hadice vhánějící vodu do kdysi moderních bytů, opuštěné automobily. </w:t>
      </w:r>
      <w:r>
        <w:rPr>
          <w:color w:val="04640D"/>
        </w:rPr>
        <w:t>Tohle</w:t>
      </w:r>
      <w:r>
        <w:t xml:space="preserve"> ale nebylo to velké zemětřesení, tolik let obávané opakování </w:t>
      </w:r>
      <w:r>
        <w:rPr>
          <w:color w:val="FB5514"/>
        </w:rPr>
        <w:t>roku 1906</w:t>
      </w:r>
      <w:r>
        <w:t xml:space="preserve">. Navzdory tragickým ztrátám více než 270 životů a škodám odhadovaným v miliardách nebyla většina </w:t>
      </w:r>
      <w:r>
        <w:rPr>
          <w:color w:val="E115C0"/>
        </w:rPr>
        <w:t>firem</w:t>
      </w:r>
      <w:r>
        <w:t xml:space="preserve"> a </w:t>
      </w:r>
      <w:r>
        <w:rPr>
          <w:color w:val="E115C0"/>
        </w:rPr>
        <w:t>jejich</w:t>
      </w:r>
      <w:r>
        <w:t xml:space="preserve"> továren a kanceláří </w:t>
      </w:r>
      <w:r>
        <w:rPr>
          <w:color w:val="00587F"/>
        </w:rPr>
        <w:t xml:space="preserve">v oblasti </w:t>
      </w:r>
      <w:r>
        <w:rPr>
          <w:color w:val="0BC582"/>
        </w:rPr>
        <w:t>zálivu</w:t>
      </w:r>
      <w:r>
        <w:t xml:space="preserve"> příliš postižena. Očekává se, že se hospodářský život </w:t>
      </w:r>
      <w:r>
        <w:rPr>
          <w:color w:val="00587F"/>
        </w:rPr>
        <w:t>regionu</w:t>
      </w:r>
      <w:r>
        <w:t xml:space="preserve"> oživí během jednoho či dvou dnů, i když některé dopravní problémy mohou přetrvat týdny nebo měsíce. </w:t>
      </w:r>
      <w:r>
        <w:rPr>
          <w:color w:val="FEB8C8"/>
        </w:rPr>
        <w:t xml:space="preserve">Hlavním faktorem, </w:t>
      </w:r>
      <w:r>
        <w:rPr>
          <w:color w:val="9E8317"/>
        </w:rPr>
        <w:t>který</w:t>
      </w:r>
      <w:r>
        <w:rPr>
          <w:color w:val="FEB8C8"/>
        </w:rPr>
        <w:t xml:space="preserve"> zabránil ještě většímu rozšíření škod</w:t>
      </w:r>
      <w:r>
        <w:t xml:space="preserve">, byla poloha </w:t>
      </w:r>
      <w:r>
        <w:rPr>
          <w:color w:val="01190F"/>
        </w:rPr>
        <w:t xml:space="preserve">epicentra </w:t>
      </w:r>
      <w:r>
        <w:rPr>
          <w:color w:val="847D81"/>
        </w:rPr>
        <w:t>zemětřesení</w:t>
      </w:r>
      <w:r>
        <w:t xml:space="preserve"> - 20 mil od středu </w:t>
      </w:r>
      <w:r>
        <w:rPr>
          <w:color w:val="58018B"/>
        </w:rPr>
        <w:t>oblasti Silicon Valley</w:t>
      </w:r>
      <w:r>
        <w:t xml:space="preserve"> a více než 50 mil od centra </w:t>
      </w:r>
      <w:r>
        <w:rPr>
          <w:color w:val="B70639"/>
        </w:rPr>
        <w:t>San Franciska</w:t>
      </w:r>
      <w:r>
        <w:rPr>
          <w:color w:val="703B01"/>
        </w:rPr>
        <w:t xml:space="preserve"> a </w:t>
      </w:r>
      <w:r>
        <w:rPr>
          <w:color w:val="F7F1DF"/>
        </w:rPr>
        <w:t>Oaklandu</w:t>
      </w:r>
      <w:r>
        <w:t xml:space="preserve">. Předejít větším škodám napomohlo také trvání </w:t>
      </w:r>
      <w:r>
        <w:rPr>
          <w:color w:val="00587F"/>
        </w:rPr>
        <w:t>regionu</w:t>
      </w:r>
      <w:r>
        <w:t xml:space="preserve"> na přísných stavebních předpisech. Obrovská energie </w:t>
      </w:r>
      <w:r>
        <w:rPr>
          <w:color w:val="04640D"/>
        </w:rPr>
        <w:t>zemětřesení</w:t>
      </w:r>
      <w:r>
        <w:t xml:space="preserve"> byla rozptýlena díky vzdálenosti, takže většina údolí a velkých měst utrpěla převážně kosmetické škody - rozbitá okna, spadlé cihly a římsy, zkroucený asfalt a chodníky. </w:t>
      </w:r>
      <w:r>
        <w:rPr>
          <w:color w:val="04640D"/>
        </w:rPr>
        <w:t>Zemětřesení</w:t>
      </w:r>
      <w:r>
        <w:t xml:space="preserve"> bylo samozřejmě nejhorší </w:t>
      </w:r>
      <w:r>
        <w:rPr>
          <w:color w:val="118B8A"/>
        </w:rPr>
        <w:t xml:space="preserve">od doby, </w:t>
      </w:r>
      <w:r>
        <w:rPr>
          <w:color w:val="4AFEFA"/>
        </w:rPr>
        <w:t>kdy</w:t>
      </w:r>
      <w:r>
        <w:rPr>
          <w:color w:val="118B8A"/>
        </w:rPr>
        <w:t xml:space="preserve"> nástup počítačové éry proměnil </w:t>
      </w:r>
      <w:r>
        <w:rPr>
          <w:color w:val="FCB164"/>
        </w:rPr>
        <w:t>oblast Silicon Valley</w:t>
      </w:r>
      <w:r>
        <w:rPr>
          <w:color w:val="118B8A"/>
        </w:rPr>
        <w:t xml:space="preserve"> v hlavní město vyspělé technologie</w:t>
      </w:r>
      <w:r>
        <w:t xml:space="preserve">. Tak jako jiná velká americká města vděčí </w:t>
      </w:r>
      <w:r>
        <w:rPr>
          <w:color w:val="00587F"/>
        </w:rPr>
        <w:t xml:space="preserve">oblast </w:t>
      </w:r>
      <w:r>
        <w:rPr>
          <w:color w:val="796EE6"/>
        </w:rPr>
        <w:t>San Franciska</w:t>
      </w:r>
      <w:r>
        <w:rPr>
          <w:color w:val="000D2C"/>
        </w:rPr>
        <w:t xml:space="preserve"> a </w:t>
      </w:r>
      <w:r>
        <w:rPr>
          <w:color w:val="53495F"/>
        </w:rPr>
        <w:t>Oaklandu</w:t>
      </w:r>
      <w:r>
        <w:t xml:space="preserve"> </w:t>
      </w:r>
      <w:r>
        <w:rPr>
          <w:color w:val="F95475"/>
        </w:rPr>
        <w:t xml:space="preserve">za </w:t>
      </w:r>
      <w:r>
        <w:rPr>
          <w:color w:val="61FC03"/>
        </w:rPr>
        <w:t>svoji</w:t>
      </w:r>
      <w:r>
        <w:rPr>
          <w:color w:val="F95475"/>
        </w:rPr>
        <w:t xml:space="preserve"> současnou prosperitu</w:t>
      </w:r>
      <w:r>
        <w:t xml:space="preserve"> </w:t>
      </w:r>
      <w:r>
        <w:rPr>
          <w:color w:val="5D9608"/>
        </w:rPr>
        <w:t xml:space="preserve">spíše infrastruktuře </w:t>
      </w:r>
      <w:r>
        <w:rPr>
          <w:color w:val="DE98FD"/>
        </w:rPr>
        <w:t xml:space="preserve">kabelů z optických vláken, </w:t>
      </w:r>
      <w:r>
        <w:rPr>
          <w:color w:val="98A088"/>
        </w:rPr>
        <w:t>které</w:t>
      </w:r>
      <w:r>
        <w:rPr>
          <w:color w:val="DE98FD"/>
        </w:rPr>
        <w:t xml:space="preserve"> spojují </w:t>
      </w:r>
      <w:r>
        <w:rPr>
          <w:color w:val="4F584E"/>
        </w:rPr>
        <w:t>tisíce počítačových terminálů a telefonů</w:t>
      </w:r>
      <w:r>
        <w:rPr>
          <w:color w:val="5D9608"/>
        </w:rPr>
        <w:t xml:space="preserve">, než </w:t>
      </w:r>
      <w:r>
        <w:rPr>
          <w:color w:val="248AD0"/>
        </w:rPr>
        <w:t>své</w:t>
      </w:r>
      <w:r>
        <w:rPr>
          <w:color w:val="5D9608"/>
        </w:rPr>
        <w:t xml:space="preserve"> poloze kolem jednoho z největších světových přírodních přístavů</w:t>
      </w:r>
      <w:r>
        <w:t xml:space="preserve">. Když </w:t>
      </w:r>
      <w:r>
        <w:rPr>
          <w:color w:val="04640D"/>
        </w:rPr>
        <w:t>otřesy</w:t>
      </w:r>
      <w:r>
        <w:t xml:space="preserve"> udeřily, převážně neviditelná supermoderní kostra </w:t>
      </w:r>
      <w:r>
        <w:rPr>
          <w:color w:val="00587F"/>
        </w:rPr>
        <w:t>regionu</w:t>
      </w:r>
      <w:r>
        <w:t xml:space="preserve"> se i přes devastaci viditelnou ze vzduchu držela překvapivě dobře. </w:t>
      </w:r>
      <w:r>
        <w:rPr>
          <w:color w:val="5C5300"/>
        </w:rPr>
        <w:t xml:space="preserve">Michael L. Bandler, viceprezident pro síťové technologie </w:t>
      </w:r>
      <w:r>
        <w:rPr>
          <w:color w:val="9F6551"/>
        </w:rPr>
        <w:t>u společnosti Pacific Bell Telephone Co.</w:t>
      </w:r>
      <w:r>
        <w:t xml:space="preserve">, říká, </w:t>
      </w:r>
      <w:r>
        <w:rPr>
          <w:color w:val="BCFEC6"/>
        </w:rPr>
        <w:t xml:space="preserve">že </w:t>
      </w:r>
      <w:r>
        <w:rPr>
          <w:color w:val="932C70"/>
        </w:rPr>
        <w:t xml:space="preserve">téměř všechny počítačové rozbočovače, </w:t>
      </w:r>
      <w:r>
        <w:rPr>
          <w:color w:val="2B1B04"/>
        </w:rPr>
        <w:t>které</w:t>
      </w:r>
      <w:r>
        <w:rPr>
          <w:color w:val="932C70"/>
        </w:rPr>
        <w:t xml:space="preserve"> za minutu přenášejí tisíce hovorů z jednoho místa na druhé</w:t>
      </w:r>
      <w:r>
        <w:rPr>
          <w:color w:val="BCFEC6"/>
        </w:rPr>
        <w:t xml:space="preserve">, se </w:t>
      </w:r>
      <w:r>
        <w:rPr>
          <w:color w:val="B5AFC4"/>
        </w:rPr>
        <w:t xml:space="preserve">ve chvíli, </w:t>
      </w:r>
      <w:r>
        <w:rPr>
          <w:color w:val="D4C67A"/>
        </w:rPr>
        <w:t>kdy</w:t>
      </w:r>
      <w:r>
        <w:rPr>
          <w:color w:val="B5AFC4"/>
        </w:rPr>
        <w:t xml:space="preserve"> </w:t>
      </w:r>
      <w:r>
        <w:rPr>
          <w:color w:val="AE7AA1"/>
        </w:rPr>
        <w:t>město</w:t>
      </w:r>
      <w:r>
        <w:rPr>
          <w:color w:val="B5AFC4"/>
        </w:rPr>
        <w:t xml:space="preserve"> ztratilo elektrickou energii</w:t>
      </w:r>
      <w:r>
        <w:rPr>
          <w:color w:val="BCFEC6"/>
        </w:rPr>
        <w:t>, přepnuly na bateriové napájení</w:t>
      </w:r>
      <w:r>
        <w:t xml:space="preserve">. Baterie mají energii pouze na tři hodiny, ale </w:t>
      </w:r>
      <w:r>
        <w:rPr>
          <w:color w:val="C2A393"/>
        </w:rPr>
        <w:t>pohotovostní jednotky</w:t>
      </w:r>
      <w:r>
        <w:t xml:space="preserve"> </w:t>
      </w:r>
      <w:r>
        <w:rPr>
          <w:color w:val="BCFEC6"/>
        </w:rPr>
        <w:t>tím</w:t>
      </w:r>
      <w:r>
        <w:t xml:space="preserve"> získaly čas na zapojení </w:t>
      </w:r>
      <w:r>
        <w:rPr>
          <w:color w:val="0232FD"/>
        </w:rPr>
        <w:t xml:space="preserve">nouzových systémů, </w:t>
      </w:r>
      <w:r>
        <w:rPr>
          <w:color w:val="6A3A35"/>
        </w:rPr>
        <w:t>které</w:t>
      </w:r>
      <w:r>
        <w:rPr>
          <w:color w:val="0232FD"/>
        </w:rPr>
        <w:t xml:space="preserve"> fungují především na naftu</w:t>
      </w:r>
      <w:r>
        <w:t xml:space="preserve">. </w:t>
      </w:r>
      <w:r>
        <w:rPr>
          <w:color w:val="BA6801"/>
        </w:rPr>
        <w:t xml:space="preserve">Z asi 160 rozbočovačů v síti </w:t>
      </w:r>
      <w:r>
        <w:rPr>
          <w:color w:val="168E5C"/>
        </w:rPr>
        <w:t>společnosti Pacific Bell</w:t>
      </w:r>
      <w:r>
        <w:t xml:space="preserve"> přestaly fungovat pouze </w:t>
      </w:r>
      <w:r>
        <w:rPr>
          <w:color w:val="16C0D0"/>
        </w:rPr>
        <w:t>čtyři</w:t>
      </w:r>
      <w:r>
        <w:t xml:space="preserve">. Jeden </w:t>
      </w:r>
      <w:r>
        <w:rPr>
          <w:color w:val="C62100"/>
        </w:rPr>
        <w:t>z nich</w:t>
      </w:r>
      <w:r>
        <w:t xml:space="preserve"> se nacházel ve městě Hollister </w:t>
      </w:r>
      <w:r>
        <w:rPr>
          <w:color w:val="014347"/>
        </w:rPr>
        <w:t>v Kalifornii</w:t>
      </w:r>
      <w:r>
        <w:t xml:space="preserve">, </w:t>
      </w:r>
      <w:r>
        <w:rPr>
          <w:color w:val="01190F"/>
        </w:rPr>
        <w:t xml:space="preserve">poblíž epicentra </w:t>
      </w:r>
      <w:r>
        <w:rPr>
          <w:color w:val="847D81"/>
        </w:rPr>
        <w:t>zemětřesení</w:t>
      </w:r>
      <w:r>
        <w:t xml:space="preserve">. </w:t>
      </w:r>
      <w:r>
        <w:rPr>
          <w:color w:val="233809"/>
        </w:rPr>
        <w:t>Telefonních vedení bylo přerušeno málo</w:t>
      </w:r>
      <w:r>
        <w:t xml:space="preserve">. Je </w:t>
      </w:r>
      <w:r>
        <w:rPr>
          <w:color w:val="233809"/>
        </w:rPr>
        <w:t>to</w:t>
      </w:r>
      <w:r>
        <w:t xml:space="preserve"> proto, že široce využívané optické kabely jsou zavedeny pod zemí, přičemž mezi spojovacími body je </w:t>
      </w:r>
      <w:r>
        <w:rPr>
          <w:color w:val="42083B"/>
        </w:rPr>
        <w:t>25 stop kabelu</w:t>
      </w:r>
      <w:r>
        <w:t xml:space="preserve"> navíc. </w:t>
      </w:r>
      <w:r>
        <w:rPr>
          <w:color w:val="42083B"/>
        </w:rPr>
        <w:t>Tato rezerva</w:t>
      </w:r>
      <w:r>
        <w:t xml:space="preserve"> absorbuje tažné napětí způsobené </w:t>
      </w:r>
      <w:r>
        <w:rPr>
          <w:color w:val="04640D"/>
        </w:rPr>
        <w:t>zemětřesením</w:t>
      </w:r>
      <w:r>
        <w:t xml:space="preserve">. Přesto bylo telefonní spojení sporadické a mnohé počítačové terminály zůstaly vypnuté a do včerejšího večera zůstávala třetina </w:t>
      </w:r>
      <w:r>
        <w:rPr>
          <w:color w:val="82785D"/>
        </w:rPr>
        <w:t>San Franciska</w:t>
      </w:r>
      <w:r>
        <w:t xml:space="preserve"> bez elektřiny. Obchod byl </w:t>
      </w:r>
      <w:r>
        <w:rPr>
          <w:color w:val="82785D"/>
        </w:rPr>
        <w:t xml:space="preserve">ve čtvrté největší metropolitní oblasti </w:t>
      </w:r>
      <w:r>
        <w:rPr>
          <w:color w:val="023087"/>
        </w:rPr>
        <w:t>ve státě</w:t>
      </w:r>
      <w:r>
        <w:t xml:space="preserve"> téměř paralyzován a odhaduje se, že doma zůstal jeden milión pracovníků. Narušení </w:t>
      </w:r>
      <w:r>
        <w:rPr>
          <w:color w:val="B7DAD2"/>
        </w:rPr>
        <w:t>ekonomiky</w:t>
      </w:r>
      <w:r>
        <w:t xml:space="preserve"> bylo stejně náhlé jako </w:t>
      </w:r>
      <w:r>
        <w:rPr>
          <w:color w:val="04640D"/>
        </w:rPr>
        <w:t>zemětřesení samo</w:t>
      </w:r>
      <w:r>
        <w:t xml:space="preserve">, protože provoz zastavily prakticky všechny podniky. </w:t>
      </w:r>
      <w:r>
        <w:rPr>
          <w:color w:val="B7DAD2"/>
        </w:rPr>
        <w:t xml:space="preserve">Ekonomika </w:t>
      </w:r>
      <w:r>
        <w:rPr>
          <w:color w:val="196956"/>
        </w:rPr>
        <w:t xml:space="preserve">oblasti </w:t>
      </w:r>
      <w:r>
        <w:rPr>
          <w:color w:val="8C41BB"/>
        </w:rPr>
        <w:t>zálivu</w:t>
      </w:r>
      <w:r>
        <w:rPr>
          <w:color w:val="B7DAD2"/>
        </w:rPr>
        <w:t xml:space="preserve"> dosahující 125 miliard dolarů</w:t>
      </w:r>
      <w:r>
        <w:t xml:space="preserve"> ročně představuje podle Centra pro trvalé pozorování kalifornské ekonomiky z </w:t>
      </w:r>
      <w:r>
        <w:rPr>
          <w:color w:val="ECEDFE"/>
        </w:rPr>
        <w:t>Palo Alta</w:t>
      </w:r>
      <w:r>
        <w:t xml:space="preserve"> čtvrtinu ekonomiky </w:t>
      </w:r>
      <w:r>
        <w:rPr>
          <w:color w:val="014347"/>
        </w:rPr>
        <w:t xml:space="preserve">tohoto nejlidnatějšího státu </w:t>
      </w:r>
      <w:r>
        <w:rPr>
          <w:color w:val="2B2D32"/>
        </w:rPr>
        <w:t>v zemi</w:t>
      </w:r>
      <w:r>
        <w:t xml:space="preserve"> a na celkové produkci zboží a služeb </w:t>
      </w:r>
      <w:r>
        <w:rPr>
          <w:color w:val="94C661"/>
        </w:rPr>
        <w:t>země</w:t>
      </w:r>
      <w:r>
        <w:t xml:space="preserve"> se podílí 2 až 3 %. Co se týče špičkových technologií, </w:t>
      </w:r>
      <w:r>
        <w:rPr>
          <w:color w:val="00587F"/>
        </w:rPr>
        <w:t xml:space="preserve">oblast </w:t>
      </w:r>
      <w:r>
        <w:rPr>
          <w:color w:val="0BC582"/>
        </w:rPr>
        <w:t>zálivu</w:t>
      </w:r>
      <w:r>
        <w:t xml:space="preserve"> se na americkém průmyslu souvisejícím s počítači podílí 15 až 20 %. "Bylo </w:t>
      </w:r>
      <w:r>
        <w:rPr>
          <w:color w:val="F8907D"/>
        </w:rPr>
        <w:t>to</w:t>
      </w:r>
      <w:r>
        <w:t xml:space="preserve"> vážné narušení </w:t>
      </w:r>
      <w:r>
        <w:rPr>
          <w:color w:val="B7DAD2"/>
        </w:rPr>
        <w:t xml:space="preserve">ekonomiky </w:t>
      </w:r>
      <w:r>
        <w:rPr>
          <w:color w:val="196956"/>
        </w:rPr>
        <w:t xml:space="preserve">oblasti </w:t>
      </w:r>
      <w:r>
        <w:rPr>
          <w:color w:val="8C41BB"/>
        </w:rPr>
        <w:t>zálivu</w:t>
      </w:r>
      <w:r>
        <w:t xml:space="preserve">," říká Pauline Sweezeyová, hlavní ekonomka kalifornského ministerstva financí. "Je evidentní, že mnoho společností bude muset leccos odložit." Vážné ekonomické problémy by mohlo způsobit poškození silnic </w:t>
      </w:r>
      <w:r>
        <w:rPr>
          <w:color w:val="00587F"/>
        </w:rPr>
        <w:t xml:space="preserve">v oblasti </w:t>
      </w:r>
      <w:r>
        <w:rPr>
          <w:color w:val="0BC582"/>
        </w:rPr>
        <w:t>zálivu</w:t>
      </w:r>
      <w:r>
        <w:t xml:space="preserve">. </w:t>
      </w:r>
      <w:r>
        <w:rPr>
          <w:color w:val="895E6B"/>
        </w:rPr>
        <w:t>Most Bay Bridge</w:t>
      </w:r>
      <w:r>
        <w:t xml:space="preserve"> denně přejede </w:t>
      </w:r>
      <w:r>
        <w:rPr>
          <w:color w:val="788E95"/>
        </w:rPr>
        <w:t>čtvrt milionu lidí</w:t>
      </w:r>
      <w:r>
        <w:t xml:space="preserve">, </w:t>
      </w:r>
      <w:r>
        <w:rPr>
          <w:color w:val="788E95"/>
        </w:rPr>
        <w:t>což</w:t>
      </w:r>
      <w:r>
        <w:t xml:space="preserve"> je mnohem více než </w:t>
      </w:r>
      <w:r>
        <w:rPr>
          <w:color w:val="FB6AB8"/>
        </w:rPr>
        <w:t xml:space="preserve">100000 lidí, </w:t>
      </w:r>
      <w:r>
        <w:rPr>
          <w:color w:val="576094"/>
        </w:rPr>
        <w:t>kteří</w:t>
      </w:r>
      <w:r>
        <w:rPr>
          <w:color w:val="FB6AB8"/>
        </w:rPr>
        <w:t xml:space="preserve"> využívají </w:t>
      </w:r>
      <w:r>
        <w:rPr>
          <w:color w:val="DB1474"/>
        </w:rPr>
        <w:t xml:space="preserve">Rychlého tranzitního systému </w:t>
      </w:r>
      <w:r>
        <w:rPr>
          <w:color w:val="8489AE"/>
        </w:rPr>
        <w:t xml:space="preserve">přes oblast </w:t>
      </w:r>
      <w:r>
        <w:rPr>
          <w:color w:val="860E04"/>
        </w:rPr>
        <w:t>zálivu</w:t>
      </w:r>
      <w:r>
        <w:rPr>
          <w:color w:val="DB1474"/>
        </w:rPr>
        <w:t xml:space="preserve"> (BART) - </w:t>
      </w:r>
      <w:r>
        <w:rPr>
          <w:color w:val="FBC206"/>
        </w:rPr>
        <w:t>který</w:t>
      </w:r>
      <w:r>
        <w:rPr>
          <w:color w:val="DB1474"/>
        </w:rPr>
        <w:t xml:space="preserve"> byl v provozu, ale </w:t>
      </w:r>
      <w:r>
        <w:rPr>
          <w:color w:val="6EAB9B"/>
        </w:rPr>
        <w:t>včera</w:t>
      </w:r>
      <w:r>
        <w:rPr>
          <w:color w:val="DB1474"/>
        </w:rPr>
        <w:t xml:space="preserve"> odpoledne </w:t>
      </w:r>
      <w:r>
        <w:rPr>
          <w:color w:val="F2CDFE"/>
        </w:rPr>
        <w:t xml:space="preserve">ve finanční čtvrti </w:t>
      </w:r>
      <w:r>
        <w:rPr>
          <w:color w:val="645341"/>
        </w:rPr>
        <w:t>města</w:t>
      </w:r>
      <w:r>
        <w:rPr>
          <w:color w:val="DB1474"/>
        </w:rPr>
        <w:t xml:space="preserve"> nezastavoval, protože byla vypnuta elektřina a prováděl se průzkum, zda </w:t>
      </w:r>
      <w:r>
        <w:rPr>
          <w:color w:val="F2CDFE"/>
        </w:rPr>
        <w:t>v oblasti</w:t>
      </w:r>
      <w:r>
        <w:rPr>
          <w:color w:val="DB1474"/>
        </w:rPr>
        <w:t xml:space="preserve"> neuniká plyn</w:t>
      </w:r>
      <w:r>
        <w:t xml:space="preserve">. </w:t>
      </w:r>
      <w:r>
        <w:rPr>
          <w:color w:val="760035"/>
        </w:rPr>
        <w:t xml:space="preserve">Dopravní úředníci </w:t>
      </w:r>
      <w:r>
        <w:rPr>
          <w:color w:val="647A41"/>
        </w:rPr>
        <w:t>státu Kalifornie</w:t>
      </w:r>
      <w:r>
        <w:t xml:space="preserve"> v telefonickém rozhovoru uvedli, že přesto u obchodu uvnitř i vně </w:t>
      </w:r>
      <w:r>
        <w:rPr>
          <w:color w:val="00587F"/>
        </w:rPr>
        <w:t xml:space="preserve">oblasti </w:t>
      </w:r>
      <w:r>
        <w:rPr>
          <w:color w:val="0BC582"/>
        </w:rPr>
        <w:t>zálivu</w:t>
      </w:r>
      <w:r>
        <w:t xml:space="preserve"> neočekávají vážné problémy. Všechny hlavní tahy </w:t>
      </w:r>
      <w:r>
        <w:rPr>
          <w:color w:val="496E76"/>
        </w:rPr>
        <w:t>vyjma</w:t>
      </w:r>
      <w:r>
        <w:rPr>
          <w:color w:val="FEFB0A"/>
        </w:rPr>
        <w:t xml:space="preserve"> mezistátní dálnice Interstate 880, známé jako Nimitzova dálnice</w:t>
      </w:r>
      <w:r>
        <w:t xml:space="preserve">, a </w:t>
      </w:r>
      <w:r>
        <w:rPr>
          <w:color w:val="E3F894"/>
        </w:rPr>
        <w:t>mostu Bay Bridge</w:t>
      </w:r>
      <w:r>
        <w:t xml:space="preserve"> byly do včerejší 13. hodiny zprovozněny. </w:t>
      </w:r>
      <w:r>
        <w:rPr>
          <w:color w:val="F9D7CD"/>
        </w:rPr>
        <w:t>Úředníci</w:t>
      </w:r>
      <w:r>
        <w:t xml:space="preserve"> očekávají problémy v řízení dopravy </w:t>
      </w:r>
      <w:r>
        <w:rPr>
          <w:color w:val="876128"/>
        </w:rPr>
        <w:t xml:space="preserve">v centru </w:t>
      </w:r>
      <w:r>
        <w:rPr>
          <w:color w:val="A1A711"/>
        </w:rPr>
        <w:t>San Franciska</w:t>
      </w:r>
      <w:r>
        <w:t xml:space="preserve">. </w:t>
      </w:r>
      <w:r>
        <w:rPr>
          <w:color w:val="04640D"/>
        </w:rPr>
        <w:t>Zemětřesení</w:t>
      </w:r>
      <w:r>
        <w:t xml:space="preserve"> způsobilo </w:t>
      </w:r>
      <w:r>
        <w:rPr>
          <w:color w:val="01FB92"/>
        </w:rPr>
        <w:t xml:space="preserve">zvlnění a rozpraskání </w:t>
      </w:r>
      <w:r>
        <w:rPr>
          <w:color w:val="FD0F31"/>
        </w:rPr>
        <w:t xml:space="preserve">mnoha ulic, </w:t>
      </w:r>
      <w:r>
        <w:rPr>
          <w:color w:val="BE8485"/>
        </w:rPr>
        <w:t>které</w:t>
      </w:r>
      <w:r>
        <w:rPr>
          <w:color w:val="FD0F31"/>
        </w:rPr>
        <w:t xml:space="preserve"> se </w:t>
      </w:r>
      <w:r>
        <w:rPr>
          <w:color w:val="C660FB"/>
        </w:rPr>
        <w:t>tak</w:t>
      </w:r>
      <w:r>
        <w:rPr>
          <w:color w:val="FD0F31"/>
        </w:rPr>
        <w:t xml:space="preserve"> staly neprůchodnými</w:t>
      </w:r>
      <w:r>
        <w:t xml:space="preserve">. Mluvčí posil pro pomoc v nouzi říká, že další silnice byly zataraseny zřícenými budovami a poškozeným vedením vody a elektřiny. Starosta </w:t>
      </w:r>
      <w:r>
        <w:rPr>
          <w:color w:val="82785D"/>
        </w:rPr>
        <w:t>San Franciska</w:t>
      </w:r>
      <w:r>
        <w:t xml:space="preserve"> Art Agnos odhadl škody </w:t>
      </w:r>
      <w:r>
        <w:rPr>
          <w:color w:val="82785D"/>
        </w:rPr>
        <w:t>samotného města</w:t>
      </w:r>
      <w:r>
        <w:t xml:space="preserve"> na 2 miliardy dolarů. Mnozí ale předpověděli, že narušení obchodů bude krátkodobé. </w:t>
      </w:r>
      <w:r>
        <w:rPr>
          <w:color w:val="120104"/>
        </w:rPr>
        <w:t xml:space="preserve">Z množství </w:t>
      </w:r>
      <w:r>
        <w:rPr>
          <w:color w:val="D48958"/>
        </w:rPr>
        <w:t xml:space="preserve">společností, </w:t>
      </w:r>
      <w:r>
        <w:rPr>
          <w:color w:val="05AEE8"/>
        </w:rPr>
        <w:t>které</w:t>
      </w:r>
      <w:r>
        <w:rPr>
          <w:color w:val="D48958"/>
        </w:rPr>
        <w:t xml:space="preserve"> náš list kontaktoval</w:t>
      </w:r>
      <w:r>
        <w:rPr>
          <w:color w:val="120104"/>
        </w:rPr>
        <w:t>,</w:t>
      </w:r>
      <w:r>
        <w:t xml:space="preserve"> jen </w:t>
      </w:r>
      <w:r>
        <w:rPr>
          <w:color w:val="C3C1BE"/>
        </w:rPr>
        <w:t>několik</w:t>
      </w:r>
      <w:r>
        <w:t xml:space="preserve"> ohlásilo </w:t>
      </w:r>
      <w:r>
        <w:rPr>
          <w:color w:val="9F98F8"/>
        </w:rPr>
        <w:t xml:space="preserve">škody, </w:t>
      </w:r>
      <w:r>
        <w:rPr>
          <w:color w:val="1167D9"/>
        </w:rPr>
        <w:t>o nichž</w:t>
      </w:r>
      <w:r>
        <w:rPr>
          <w:color w:val="9F98F8"/>
        </w:rPr>
        <w:t xml:space="preserve"> očekávaly, že se </w:t>
      </w:r>
      <w:r>
        <w:rPr>
          <w:color w:val="1167D9"/>
        </w:rPr>
        <w:t>z nich</w:t>
      </w:r>
      <w:r>
        <w:rPr>
          <w:color w:val="9F98F8"/>
        </w:rPr>
        <w:t xml:space="preserve"> nezotaví během pár dní</w:t>
      </w:r>
      <w:r>
        <w:t xml:space="preserve">. Samozřejmě je možné, že některé z nejvážněji poškozených společností, především v oblastech nejblíže </w:t>
      </w:r>
      <w:r>
        <w:rPr>
          <w:color w:val="01190F"/>
        </w:rPr>
        <w:t>epicentru</w:t>
      </w:r>
      <w:r>
        <w:t xml:space="preserve">, nebylo možno kontaktovat. Typická byla nejspíš situace </w:t>
      </w:r>
      <w:r>
        <w:rPr>
          <w:color w:val="D19012"/>
        </w:rPr>
        <w:t xml:space="preserve">ve firmě New United Motor Manufacturing Inc., společné automobilce společností General Motors Corp. a Toyota ve Fremontu, </w:t>
      </w:r>
      <w:r>
        <w:rPr>
          <w:color w:val="B7D802"/>
        </w:rPr>
        <w:t>která</w:t>
      </w:r>
      <w:r>
        <w:rPr>
          <w:color w:val="D19012"/>
        </w:rPr>
        <w:t xml:space="preserve"> se nachází asi 35 mil jižně </w:t>
      </w:r>
      <w:r>
        <w:rPr>
          <w:color w:val="826392"/>
        </w:rPr>
        <w:t>od Oaklandu</w:t>
      </w:r>
      <w:r>
        <w:t xml:space="preserve">. Když půl hodiny po začátku odpolední směny udeřilo </w:t>
      </w:r>
      <w:r>
        <w:rPr>
          <w:color w:val="04640D"/>
        </w:rPr>
        <w:t>zemětřesení</w:t>
      </w:r>
      <w:r>
        <w:t xml:space="preserve">, bylo zraněno deset zaměstnanců </w:t>
      </w:r>
      <w:r>
        <w:rPr>
          <w:color w:val="5E7A6A"/>
        </w:rPr>
        <w:t>továrny</w:t>
      </w:r>
      <w:r>
        <w:t xml:space="preserve">, přičemž sedm bylo hospitalizováno. </w:t>
      </w:r>
      <w:r>
        <w:rPr>
          <w:color w:val="5E7A6A"/>
        </w:rPr>
        <w:t>V továrně</w:t>
      </w:r>
      <w:r>
        <w:t xml:space="preserve"> popadaly kovové regály a popraskalo vodovodní potrubí, uvádí mluvčí. </w:t>
      </w:r>
      <w:r>
        <w:rPr>
          <w:color w:val="5E7A6A"/>
        </w:rPr>
        <w:t>Továrna</w:t>
      </w:r>
      <w:r>
        <w:t xml:space="preserve"> byla evakuována a pracovníci posláni domů. Avšak </w:t>
      </w:r>
      <w:r>
        <w:rPr>
          <w:color w:val="5E7A6A"/>
        </w:rPr>
        <w:t>továrna</w:t>
      </w:r>
      <w:r>
        <w:t xml:space="preserve"> byla schopna obnovit omezenou produkci </w:t>
      </w:r>
      <w:r>
        <w:rPr>
          <w:color w:val="5E7A6A"/>
        </w:rPr>
        <w:t>svých</w:t>
      </w:r>
      <w:r>
        <w:t xml:space="preserve"> automobilů Toyota Corolla a Geo Prizm do včerejší 6. hodiny ranní, přičemž absence činila pouhých 7 % pracovních sil, tedy zhruba dvojnásobek obvyklého stavu. </w:t>
      </w:r>
      <w:r>
        <w:rPr>
          <w:color w:val="B29869"/>
        </w:rPr>
        <w:t xml:space="preserve">Výrobce počítačů, společnost Hewlett-Packard Co. se sídlem v </w:t>
      </w:r>
      <w:r>
        <w:rPr>
          <w:color w:val="1D0051"/>
        </w:rPr>
        <w:t>Palo Altu</w:t>
      </w:r>
      <w:r>
        <w:t xml:space="preserve">, uvedl, že jedna </w:t>
      </w:r>
      <w:r>
        <w:rPr>
          <w:color w:val="8BE7FC"/>
        </w:rPr>
        <w:t xml:space="preserve">z </w:t>
      </w:r>
      <w:r>
        <w:rPr>
          <w:color w:val="76E0C1"/>
        </w:rPr>
        <w:t>jeho</w:t>
      </w:r>
      <w:r>
        <w:rPr>
          <w:color w:val="8BE7FC"/>
        </w:rPr>
        <w:t xml:space="preserve"> budov</w:t>
      </w:r>
      <w:r>
        <w:t xml:space="preserve"> utrpěla vážné poškození, když byla vytržena ze základů. V jiných budovách byly rozbité okenní tabulky, volně visící svítidla a zničené trubky, řekl </w:t>
      </w:r>
      <w:r>
        <w:rPr>
          <w:color w:val="BACFA7"/>
        </w:rPr>
        <w:t xml:space="preserve">mluvčí, </w:t>
      </w:r>
      <w:r>
        <w:rPr>
          <w:color w:val="11BA09"/>
        </w:rPr>
        <w:t>který</w:t>
      </w:r>
      <w:r>
        <w:rPr>
          <w:color w:val="BACFA7"/>
        </w:rPr>
        <w:t xml:space="preserve"> odhadl náklady na rekonstrukci "v řádu milionů</w:t>
      </w:r>
      <w:r>
        <w:t xml:space="preserve">". </w:t>
      </w:r>
      <w:r>
        <w:rPr>
          <w:color w:val="462C36"/>
        </w:rPr>
        <w:t>Většina bank</w:t>
      </w:r>
      <w:r>
        <w:t xml:space="preserve"> byla uzavřena, ale očekává se, že dnes bez větších předpokládaných problémů znovu otevřou. </w:t>
      </w:r>
      <w:r>
        <w:rPr>
          <w:color w:val="65407D"/>
        </w:rPr>
        <w:t xml:space="preserve">Ve Federální rezervní bance v </w:t>
      </w:r>
      <w:r>
        <w:rPr>
          <w:color w:val="491803"/>
        </w:rPr>
        <w:t>San Francisku</w:t>
      </w:r>
      <w:r>
        <w:t xml:space="preserve"> říká </w:t>
      </w:r>
      <w:r>
        <w:rPr>
          <w:color w:val="F5D2A8"/>
        </w:rPr>
        <w:t>viceprezident Robert Fienberg</w:t>
      </w:r>
      <w:r>
        <w:t xml:space="preserve">, že </w:t>
      </w:r>
      <w:r>
        <w:rPr>
          <w:color w:val="03422C"/>
        </w:rPr>
        <w:t>provozy</w:t>
      </w:r>
      <w:r>
        <w:t xml:space="preserve"> </w:t>
      </w:r>
      <w:r>
        <w:rPr>
          <w:color w:val="72A46E"/>
        </w:rPr>
        <w:t>včera</w:t>
      </w:r>
      <w:r>
        <w:t xml:space="preserve"> </w:t>
      </w:r>
      <w:r>
        <w:rPr>
          <w:color w:val="128EAC"/>
        </w:rPr>
        <w:t>odpoledne</w:t>
      </w:r>
      <w:r>
        <w:t xml:space="preserve"> "běžely jako obvykle". "Když udeřilo </w:t>
      </w:r>
      <w:r>
        <w:rPr>
          <w:color w:val="04640D"/>
        </w:rPr>
        <w:t>zemětřesení</w:t>
      </w:r>
      <w:r>
        <w:t xml:space="preserve">, zapojili jsme </w:t>
      </w:r>
      <w:r>
        <w:rPr>
          <w:color w:val="65407D"/>
        </w:rPr>
        <w:t>naše</w:t>
      </w:r>
      <w:r>
        <w:t xml:space="preserve"> nouzové generátory a počítače jsme nahodili," říká. </w:t>
      </w:r>
      <w:r>
        <w:rPr>
          <w:color w:val="65407D"/>
        </w:rPr>
        <w:t>Federální rezervní banka</w:t>
      </w:r>
      <w:r>
        <w:t xml:space="preserve"> slouží bankám jako prostředník, a to </w:t>
      </w:r>
      <w:r>
        <w:rPr>
          <w:color w:val="47545E"/>
        </w:rPr>
        <w:t xml:space="preserve">tak, že od jedné banky přebírá </w:t>
      </w:r>
      <w:r>
        <w:rPr>
          <w:color w:val="B95C69"/>
        </w:rPr>
        <w:t>šeky</w:t>
      </w:r>
      <w:r>
        <w:rPr>
          <w:color w:val="47545E"/>
        </w:rPr>
        <w:t xml:space="preserve"> a posílá </w:t>
      </w:r>
      <w:r>
        <w:rPr>
          <w:color w:val="B95C69"/>
        </w:rPr>
        <w:t>je</w:t>
      </w:r>
      <w:r>
        <w:rPr>
          <w:color w:val="47545E"/>
        </w:rPr>
        <w:t xml:space="preserve"> jiné</w:t>
      </w:r>
      <w:r>
        <w:t xml:space="preserve">, </w:t>
      </w:r>
      <w:r>
        <w:rPr>
          <w:color w:val="47545E"/>
        </w:rPr>
        <w:t>což</w:t>
      </w:r>
      <w:r>
        <w:t xml:space="preserve"> je </w:t>
      </w:r>
      <w:r>
        <w:rPr>
          <w:color w:val="A14D12"/>
        </w:rPr>
        <w:t xml:space="preserve">operace, </w:t>
      </w:r>
      <w:r>
        <w:rPr>
          <w:color w:val="C4C8FA"/>
        </w:rPr>
        <w:t>kterou</w:t>
      </w:r>
      <w:r>
        <w:rPr>
          <w:color w:val="A14D12"/>
        </w:rPr>
        <w:t xml:space="preserve"> během úterního večera </w:t>
      </w:r>
      <w:r>
        <w:rPr>
          <w:color w:val="372A55"/>
        </w:rPr>
        <w:t>po zemětřesení</w:t>
      </w:r>
      <w:r>
        <w:rPr>
          <w:color w:val="A14D12"/>
        </w:rPr>
        <w:t xml:space="preserve"> zvládala hladce</w:t>
      </w:r>
      <w:r>
        <w:t>. "</w:t>
      </w:r>
      <w:r>
        <w:rPr>
          <w:color w:val="3F3610"/>
        </w:rPr>
        <w:t xml:space="preserve">Objem, </w:t>
      </w:r>
      <w:r>
        <w:rPr>
          <w:color w:val="D3A2C6"/>
        </w:rPr>
        <w:t>který</w:t>
      </w:r>
      <w:r>
        <w:rPr>
          <w:color w:val="3F3610"/>
        </w:rPr>
        <w:t xml:space="preserve"> jsme od bank dostali</w:t>
      </w:r>
      <w:r>
        <w:t xml:space="preserve">, byl mnohem nižší než obvykle," říká. Dodává, že </w:t>
      </w:r>
      <w:r>
        <w:rPr>
          <w:color w:val="719FFA"/>
        </w:rPr>
        <w:t xml:space="preserve">plánu pro případ pohromy, </w:t>
      </w:r>
      <w:r>
        <w:rPr>
          <w:color w:val="0D841A"/>
        </w:rPr>
        <w:t>podle kterého</w:t>
      </w:r>
      <w:r>
        <w:rPr>
          <w:color w:val="719FFA"/>
        </w:rPr>
        <w:t xml:space="preserve"> má losangeleská Federální rezervní banka přijít </w:t>
      </w:r>
      <w:r>
        <w:rPr>
          <w:color w:val="4C5B32"/>
        </w:rPr>
        <w:t>San Francisku</w:t>
      </w:r>
      <w:r>
        <w:rPr>
          <w:color w:val="719FFA"/>
        </w:rPr>
        <w:t xml:space="preserve"> na pomoc</w:t>
      </w:r>
      <w:r>
        <w:t xml:space="preserve">, nebylo třeba. Většina problémů s telefony v přímém důsledku pramenila </w:t>
      </w:r>
      <w:r>
        <w:rPr>
          <w:color w:val="9DB3B7"/>
        </w:rPr>
        <w:t>z přetížení</w:t>
      </w:r>
      <w:r>
        <w:t xml:space="preserve">. </w:t>
      </w:r>
      <w:r>
        <w:rPr>
          <w:color w:val="B14F8F"/>
        </w:rPr>
        <w:t>Telefonní síť</w:t>
      </w:r>
      <w:r>
        <w:t xml:space="preserve"> prostě nedokázala zvládnout </w:t>
      </w:r>
      <w:r>
        <w:rPr>
          <w:color w:val="747103"/>
        </w:rPr>
        <w:t xml:space="preserve">velké množství </w:t>
      </w:r>
      <w:r>
        <w:rPr>
          <w:color w:val="9F816D"/>
        </w:rPr>
        <w:t xml:space="preserve">lidí, </w:t>
      </w:r>
      <w:r>
        <w:rPr>
          <w:color w:val="D26A5B"/>
        </w:rPr>
        <w:t>kteří</w:t>
      </w:r>
      <w:r>
        <w:rPr>
          <w:color w:val="9F816D"/>
        </w:rPr>
        <w:t xml:space="preserve"> se pokoušeli telefonovat ve stejnou dobu</w:t>
      </w:r>
      <w:r>
        <w:t xml:space="preserve">. </w:t>
      </w:r>
      <w:r>
        <w:rPr>
          <w:color w:val="747103"/>
        </w:rPr>
        <w:t>Objem</w:t>
      </w:r>
      <w:r>
        <w:t xml:space="preserve"> měl za následek </w:t>
      </w:r>
      <w:r>
        <w:rPr>
          <w:color w:val="8B934B"/>
        </w:rPr>
        <w:t xml:space="preserve">opoždění oznamovacího tónu, </w:t>
      </w:r>
      <w:r>
        <w:rPr>
          <w:color w:val="F98500"/>
        </w:rPr>
        <w:t>která</w:t>
      </w:r>
      <w:r>
        <w:rPr>
          <w:color w:val="8B934B"/>
        </w:rPr>
        <w:t xml:space="preserve"> byla 15 sekund krátká i pět minut dlouhá</w:t>
      </w:r>
      <w:r>
        <w:t xml:space="preserve">. </w:t>
      </w:r>
      <w:r>
        <w:rPr>
          <w:color w:val="5C5300"/>
        </w:rPr>
        <w:t>Bandler</w:t>
      </w:r>
      <w:r>
        <w:t xml:space="preserve"> odhaduje provozní objem na desetkrát až padesátkrát vyšší než obvykle. </w:t>
      </w:r>
      <w:r>
        <w:rPr>
          <w:color w:val="002935"/>
        </w:rPr>
        <w:t>Společnosti American Telephone &amp; Telegraph Co., MCI Communications Inc.</w:t>
      </w:r>
      <w:r>
        <w:t xml:space="preserve"> </w:t>
      </w:r>
      <w:r>
        <w:rPr>
          <w:color w:val="D7F3FE"/>
        </w:rPr>
        <w:t>a jednotka U S Sprint společnosti United Telecommunications</w:t>
      </w:r>
      <w:r>
        <w:t xml:space="preserve"> blokovaly </w:t>
      </w:r>
      <w:r>
        <w:rPr>
          <w:color w:val="FCB899"/>
        </w:rPr>
        <w:t xml:space="preserve">hovory </w:t>
      </w:r>
      <w:r>
        <w:rPr>
          <w:color w:val="1C0720"/>
        </w:rPr>
        <w:t xml:space="preserve">do oblasti </w:t>
      </w:r>
      <w:r>
        <w:rPr>
          <w:color w:val="6B5F61"/>
        </w:rPr>
        <w:t>zálivu</w:t>
      </w:r>
      <w:r>
        <w:t xml:space="preserve">, aby přetížení zmírnily. Společnosti blokují spojení </w:t>
      </w:r>
      <w:r>
        <w:rPr>
          <w:color w:val="F98A9D"/>
        </w:rPr>
        <w:t xml:space="preserve">podobným způsobem, </w:t>
      </w:r>
      <w:r>
        <w:rPr>
          <w:color w:val="9B72C2"/>
        </w:rPr>
        <w:t>jakým</w:t>
      </w:r>
      <w:r>
        <w:rPr>
          <w:color w:val="F98A9D"/>
        </w:rPr>
        <w:t xml:space="preserve"> se při dopravní zácpě blokují dálniční přivaděče</w:t>
      </w:r>
      <w:r>
        <w:t xml:space="preserve">. William E. Downing, viceprezident </w:t>
      </w:r>
      <w:r>
        <w:rPr>
          <w:color w:val="A6919D"/>
        </w:rPr>
        <w:t>společnosti Pacific Bell</w:t>
      </w:r>
      <w:r>
        <w:t xml:space="preserve"> pro zákaznické služby </w:t>
      </w:r>
      <w:r>
        <w:rPr>
          <w:color w:val="2C3729"/>
        </w:rPr>
        <w:t xml:space="preserve">v oblasti </w:t>
      </w:r>
      <w:r>
        <w:rPr>
          <w:color w:val="D7C70B"/>
        </w:rPr>
        <w:t>zálivu</w:t>
      </w:r>
      <w:r>
        <w:t xml:space="preserve">, uvádí, že většina meziměstských operátorů blokovala asi 50 % všech hovorů. </w:t>
      </w:r>
      <w:r>
        <w:rPr>
          <w:color w:val="9F9992"/>
        </w:rPr>
        <w:t>Společnost Pacific Telesis</w:t>
      </w:r>
      <w:r>
        <w:t xml:space="preserve"> uvádí, že </w:t>
      </w:r>
      <w:r>
        <w:rPr>
          <w:color w:val="EFFBD0"/>
        </w:rPr>
        <w:t>její</w:t>
      </w:r>
      <w:r>
        <w:rPr>
          <w:color w:val="A6919D"/>
        </w:rPr>
        <w:t xml:space="preserve"> jednotka Pacific Bell</w:t>
      </w:r>
      <w:r>
        <w:t xml:space="preserve"> také blokovala asi 50 % </w:t>
      </w:r>
      <w:r>
        <w:rPr>
          <w:color w:val="A6919D"/>
        </w:rPr>
        <w:t>svých</w:t>
      </w:r>
      <w:r>
        <w:t xml:space="preserve"> místních hovorů. Ironií je, že dlouhodobý efekt </w:t>
      </w:r>
      <w:r>
        <w:rPr>
          <w:color w:val="04640D"/>
        </w:rPr>
        <w:t>zemětřesení</w:t>
      </w:r>
      <w:r>
        <w:t xml:space="preserve"> může posílit ekonomické úspěchy </w:t>
      </w:r>
      <w:r>
        <w:rPr>
          <w:color w:val="2C3729"/>
        </w:rPr>
        <w:t xml:space="preserve">oblasti </w:t>
      </w:r>
      <w:r>
        <w:rPr>
          <w:color w:val="D7C70B"/>
        </w:rPr>
        <w:t>zálivu</w:t>
      </w:r>
      <w:r>
        <w:t xml:space="preserve"> a samozřejmě i celostátní hrubý národní produkt. U velkých stavebních projektů, jako jsou například dvoupatrové dálnice, také může vést k novým bezpečnostním opatřením. "Krátkodobě by </w:t>
      </w:r>
      <w:r>
        <w:rPr>
          <w:color w:val="04640D"/>
        </w:rPr>
        <w:t>to</w:t>
      </w:r>
      <w:r>
        <w:t xml:space="preserve"> přineslo oživení sanfranciské ekonomiky, protože nastane příliv lidí na pomoc," říká </w:t>
      </w:r>
      <w:r>
        <w:rPr>
          <w:color w:val="FDE2F1"/>
        </w:rPr>
        <w:t>Beth Burnham Mace, regionální ekonomka u společnosti DRI/McGraw Hill, prognostické firmy z Lexingtonu v Massachussetts</w:t>
      </w:r>
      <w:r>
        <w:t xml:space="preserve">. Zvýšenou poptávku nepochybně pocítí stavební průmysl. "Dojde k velkému přílivu federálních dolarů a příjmů ze státní, federální i lokální zaměstnanosti," říká </w:t>
      </w:r>
      <w:r>
        <w:rPr>
          <w:color w:val="FDE2F1"/>
        </w:rPr>
        <w:t>Mace</w:t>
      </w:r>
      <w:r>
        <w:t>. Stacy Kotman, ekonom na Univerzitě státu Georgia dodává: "</w:t>
      </w:r>
      <w:r>
        <w:rPr>
          <w:color w:val="04640D"/>
        </w:rPr>
        <w:t>Na zemětřesení</w:t>
      </w:r>
      <w:r>
        <w:t xml:space="preserve"> není nic pozitivního, ale pravděpodobně vyvolá vyšší stavební aktivitu." Wall Street </w:t>
      </w:r>
      <w:r>
        <w:rPr>
          <w:color w:val="72A46E"/>
        </w:rPr>
        <w:t>včera</w:t>
      </w:r>
      <w:r>
        <w:t xml:space="preserve"> </w:t>
      </w:r>
      <w:r>
        <w:rPr>
          <w:color w:val="04640D"/>
        </w:rPr>
        <w:t>na katastrofu</w:t>
      </w:r>
      <w:r>
        <w:t xml:space="preserve"> okamžitě zareagovala zvýšením cen akcií stavebních a příbuzných společností. Akcie </w:t>
      </w:r>
      <w:r>
        <w:rPr>
          <w:color w:val="923A52"/>
        </w:rPr>
        <w:t>společnosti Lone Star Industries Inc., výrobce cementu</w:t>
      </w:r>
      <w:r>
        <w:t xml:space="preserve">, ostře vzrostly v očekávání </w:t>
      </w:r>
      <w:r>
        <w:rPr>
          <w:color w:val="5140A7"/>
        </w:rPr>
        <w:t>zvyšující se poptávky</w:t>
      </w:r>
      <w:r>
        <w:t xml:space="preserve">. Ve městě Greenwich v Connecticutu říká mluvčí </w:t>
      </w:r>
      <w:r>
        <w:rPr>
          <w:color w:val="923A52"/>
        </w:rPr>
        <w:t>společnosti Lone Star</w:t>
      </w:r>
      <w:r>
        <w:t xml:space="preserve"> Michael London: "</w:t>
      </w:r>
      <w:r>
        <w:rPr>
          <w:color w:val="04640D"/>
        </w:rPr>
        <w:t>Vzhledem k zemětřesení takovéhoto rozsahu</w:t>
      </w:r>
      <w:r>
        <w:t xml:space="preserve"> zřejmě vzniknou </w:t>
      </w:r>
      <w:r>
        <w:rPr>
          <w:color w:val="BC14FD"/>
        </w:rPr>
        <w:t xml:space="preserve">stavební projekty, </w:t>
      </w:r>
      <w:r>
        <w:rPr>
          <w:color w:val="6D706C"/>
        </w:rPr>
        <w:t>které</w:t>
      </w:r>
      <w:r>
        <w:rPr>
          <w:color w:val="BC14FD"/>
        </w:rPr>
        <w:t xml:space="preserve"> bychom jinak neočekávali</w:t>
      </w:r>
      <w:r>
        <w:t xml:space="preserve">. Zvýšení ale asi nebude nijak prudké. Je </w:t>
      </w:r>
      <w:r>
        <w:rPr>
          <w:color w:val="0007C4"/>
        </w:rPr>
        <w:t>to</w:t>
      </w:r>
      <w:r>
        <w:t xml:space="preserve"> </w:t>
      </w:r>
      <w:r>
        <w:rPr>
          <w:color w:val="C6A62F"/>
        </w:rPr>
        <w:t xml:space="preserve">něco, </w:t>
      </w:r>
      <w:r>
        <w:rPr>
          <w:color w:val="000C14"/>
        </w:rPr>
        <w:t>co</w:t>
      </w:r>
      <w:r>
        <w:rPr>
          <w:color w:val="C6A62F"/>
        </w:rPr>
        <w:t xml:space="preserve"> se pravděpodobně rozprostře do delšího časového období</w:t>
      </w:r>
      <w:r>
        <w:t xml:space="preserve">. Bude </w:t>
      </w:r>
      <w:r>
        <w:rPr>
          <w:color w:val="904431"/>
        </w:rPr>
        <w:t xml:space="preserve">hodně oprav, </w:t>
      </w:r>
      <w:r>
        <w:rPr>
          <w:color w:val="600013"/>
        </w:rPr>
        <w:t>kde</w:t>
      </w:r>
      <w:r>
        <w:rPr>
          <w:color w:val="904431"/>
        </w:rPr>
        <w:t xml:space="preserve"> nebude zapotřebí </w:t>
      </w:r>
      <w:r>
        <w:rPr>
          <w:color w:val="1C1B08"/>
        </w:rPr>
        <w:t xml:space="preserve">takového množství cementu nebo betonu, </w:t>
      </w:r>
      <w:r>
        <w:rPr>
          <w:color w:val="693955"/>
        </w:rPr>
        <w:t>jakého</w:t>
      </w:r>
      <w:r>
        <w:rPr>
          <w:color w:val="1C1B08"/>
        </w:rPr>
        <w:t xml:space="preserve"> by bylo třeba u nové stavby</w:t>
      </w:r>
      <w:r>
        <w:t xml:space="preserve">." Zařízení </w:t>
      </w:r>
      <w:r>
        <w:rPr>
          <w:color w:val="923A52"/>
        </w:rPr>
        <w:t>společnosti Lone Star</w:t>
      </w:r>
      <w:r>
        <w:t xml:space="preserve"> v </w:t>
      </w:r>
      <w:r>
        <w:rPr>
          <w:color w:val="82785D"/>
        </w:rPr>
        <w:t>San Francisku</w:t>
      </w:r>
      <w:r>
        <w:t xml:space="preserve"> nebyla </w:t>
      </w:r>
      <w:r>
        <w:rPr>
          <w:color w:val="04640D"/>
        </w:rPr>
        <w:t>při zemětřesení</w:t>
      </w:r>
      <w:r>
        <w:t xml:space="preserve"> poškozena. </w:t>
      </w:r>
      <w:r>
        <w:rPr>
          <w:color w:val="04640D"/>
        </w:rPr>
        <w:t>Zemětřesení</w:t>
      </w:r>
      <w:r>
        <w:t xml:space="preserve"> pravděpodobně nepatrně sníží HDP pro nejbližší období a poté by </w:t>
      </w:r>
      <w:r>
        <w:rPr>
          <w:color w:val="5E7C99"/>
        </w:rPr>
        <w:t>jej</w:t>
      </w:r>
      <w:r>
        <w:t xml:space="preserve"> mohlo s tím, jak začne nová výstavba, o něco zvýšit. Počáteční následky jsou samozřejmě negativní, protože práce je narušena a lidé ztrácejí příjmy a omezují výdaje. Zisky společností se také mohou zpočátku snížit. Mnoho dolarů ušlých z turismu se již nezíská, mnohé odložené cesty nikdy neproběhnou. Nepříznivé následky se však později asi vykompenzují, a to alespoň v ekonomickém slova smyslu, až budou zahájeny stavební činnosti. </w:t>
      </w:r>
      <w:r>
        <w:rPr>
          <w:color w:val="6C6E82"/>
        </w:rPr>
        <w:t xml:space="preserve">Vzhledem ke způsobu, </w:t>
      </w:r>
      <w:r>
        <w:rPr>
          <w:color w:val="D0AFB3"/>
        </w:rPr>
        <w:t>jakým</w:t>
      </w:r>
      <w:r>
        <w:rPr>
          <w:color w:val="6C6E82"/>
        </w:rPr>
        <w:t xml:space="preserve"> </w:t>
      </w:r>
      <w:r>
        <w:rPr>
          <w:color w:val="493B36"/>
        </w:rPr>
        <w:t>vláda</w:t>
      </w:r>
      <w:r>
        <w:rPr>
          <w:color w:val="6C6E82"/>
        </w:rPr>
        <w:t xml:space="preserve"> vede </w:t>
      </w:r>
      <w:r>
        <w:rPr>
          <w:color w:val="493B36"/>
        </w:rPr>
        <w:t>své</w:t>
      </w:r>
      <w:r>
        <w:rPr>
          <w:color w:val="6C6E82"/>
        </w:rPr>
        <w:t xml:space="preserve"> účty</w:t>
      </w:r>
      <w:r>
        <w:t xml:space="preserve">, nebude poškození </w:t>
      </w:r>
      <w:r>
        <w:rPr>
          <w:color w:val="895E6B"/>
        </w:rPr>
        <w:t>mostu Bay Bridge</w:t>
      </w:r>
      <w:r>
        <w:t xml:space="preserve">, ať je jakkoli nákladné, započítáno jako ztráta. Peníze vynaložené na opravy budou započteny jako klad. "Je velmi těžké vytvořit model </w:t>
      </w:r>
      <w:r>
        <w:rPr>
          <w:color w:val="AC93CE"/>
        </w:rPr>
        <w:t>dlouhodobého dopadu</w:t>
      </w:r>
      <w:r>
        <w:t xml:space="preserve">," říká </w:t>
      </w:r>
      <w:r>
        <w:rPr>
          <w:color w:val="C4BA9C"/>
        </w:rPr>
        <w:t xml:space="preserve">Andrew Goldberg, </w:t>
      </w:r>
      <w:r>
        <w:rPr>
          <w:color w:val="09C4B8"/>
        </w:rPr>
        <w:t>který</w:t>
      </w:r>
      <w:r>
        <w:rPr>
          <w:color w:val="C4BA9C"/>
        </w:rPr>
        <w:t xml:space="preserve"> v Centru pro strategické mezinárodní studie ve Washingtonu D. C. zkoumá aspekty </w:t>
      </w:r>
      <w:r>
        <w:rPr>
          <w:color w:val="69A5B8"/>
        </w:rPr>
        <w:t>zemětřesení</w:t>
      </w:r>
      <w:r>
        <w:rPr>
          <w:color w:val="C4BA9C"/>
        </w:rPr>
        <w:t xml:space="preserve"> u veřejné politiky a krizového managementu</w:t>
      </w:r>
      <w:r>
        <w:t xml:space="preserve">. "Samozřejmě můžete říci, že </w:t>
      </w:r>
      <w:r>
        <w:rPr>
          <w:color w:val="AC93CE"/>
        </w:rPr>
        <w:t>to</w:t>
      </w:r>
      <w:r>
        <w:t xml:space="preserve"> bude mimořádně těžké. Opravdu mluvíme o uzavření </w:t>
      </w:r>
      <w:r>
        <w:rPr>
          <w:color w:val="82785D"/>
        </w:rPr>
        <w:t>významného amerického města</w:t>
      </w:r>
      <w:r>
        <w:t xml:space="preserve"> na mnoho dní a možná na několik týdnů." </w:t>
      </w:r>
      <w:r>
        <w:rPr>
          <w:color w:val="C4BA9C"/>
        </w:rPr>
        <w:t>Goldberg</w:t>
      </w:r>
      <w:r>
        <w:t xml:space="preserve"> říká, že náklady </w:t>
      </w:r>
      <w:r>
        <w:rPr>
          <w:color w:val="04640D"/>
        </w:rPr>
        <w:t>na zemětřesení</w:t>
      </w:r>
      <w:r>
        <w:t xml:space="preserve"> rozhodně přesáhnou 1 miliardu dolarů a mohly by dosáhnout 4 miliard dolarů. Varuje, že první odhady škod jsou často nízké, přičemž celkové škody způsobené </w:t>
      </w:r>
      <w:r>
        <w:rPr>
          <w:color w:val="374869"/>
        </w:rPr>
        <w:t>hurikánem Hugo</w:t>
      </w:r>
      <w:r>
        <w:t xml:space="preserve"> se s tím, jak přicházelo více informací, zvýšily desetinásobně. Pokud by </w:t>
      </w:r>
      <w:r>
        <w:rPr>
          <w:color w:val="01190F"/>
        </w:rPr>
        <w:t>epicentrum</w:t>
      </w:r>
      <w:r>
        <w:t xml:space="preserve"> bylo </w:t>
      </w:r>
      <w:r>
        <w:rPr>
          <w:color w:val="876128"/>
        </w:rPr>
        <w:t xml:space="preserve">v centru </w:t>
      </w:r>
      <w:r>
        <w:rPr>
          <w:color w:val="A1A711"/>
        </w:rPr>
        <w:t>San Franciska</w:t>
      </w:r>
      <w:r>
        <w:t xml:space="preserve">, škody způsobené </w:t>
      </w:r>
      <w:r>
        <w:rPr>
          <w:color w:val="04640D"/>
        </w:rPr>
        <w:t>zemětřesením</w:t>
      </w:r>
      <w:r>
        <w:t xml:space="preserve"> by samozřejmě byly výrazně vyšší. </w:t>
      </w:r>
      <w:r>
        <w:rPr>
          <w:color w:val="C4BA9C"/>
        </w:rPr>
        <w:t>Goldberg</w:t>
      </w:r>
      <w:r>
        <w:t xml:space="preserve"> počítá, že přímé zasažení velkého města by způsobilo škody za 20 až 40 miliard dolarů. Odborníci varují, že je ještě příliš brzy na věrohodné odhady škod způsobených </w:t>
      </w:r>
      <w:r>
        <w:rPr>
          <w:color w:val="04640D"/>
        </w:rPr>
        <w:t>zemětřesením</w:t>
      </w:r>
      <w:r>
        <w:t xml:space="preserve">, ale je jasné, že pojistitelé pravděpodobně vyplatí ohromné částky. </w:t>
      </w:r>
      <w:r>
        <w:rPr>
          <w:color w:val="F868ED"/>
        </w:rPr>
        <w:t xml:space="preserve">Jack Byrne, předseda </w:t>
      </w:r>
      <w:r>
        <w:rPr>
          <w:color w:val="E70850"/>
        </w:rPr>
        <w:t xml:space="preserve">společnosti Fireman's Fund Corp., </w:t>
      </w:r>
      <w:r>
        <w:rPr>
          <w:color w:val="C04841"/>
        </w:rPr>
        <w:t>která</w:t>
      </w:r>
      <w:r>
        <w:rPr>
          <w:color w:val="E70850"/>
        </w:rPr>
        <w:t xml:space="preserve"> sídlí ve městě Novoto </w:t>
      </w:r>
      <w:r>
        <w:rPr>
          <w:color w:val="C36333"/>
        </w:rPr>
        <w:t>v Kalifornii</w:t>
      </w:r>
      <w:r>
        <w:t xml:space="preserve">, odhaduje, že pojištěné škody pocházející </w:t>
      </w:r>
      <w:r>
        <w:rPr>
          <w:color w:val="04640D"/>
        </w:rPr>
        <w:t>ze zemětřesení</w:t>
      </w:r>
      <w:r>
        <w:t xml:space="preserve"> by mohly dosáhnout 2 miliard dolarů. Dopad na pojišťovnictví "bude velký a tvrdý, ale menší než (</w:t>
      </w:r>
      <w:r>
        <w:rPr>
          <w:color w:val="374869"/>
        </w:rPr>
        <w:t>hurikánu) Hugo</w:t>
      </w:r>
      <w:r>
        <w:t xml:space="preserve">", říká </w:t>
      </w:r>
      <w:r>
        <w:rPr>
          <w:color w:val="700366"/>
        </w:rPr>
        <w:t xml:space="preserve">Byrne, </w:t>
      </w:r>
      <w:r>
        <w:rPr>
          <w:color w:val="8A7A93"/>
        </w:rPr>
        <w:t>který</w:t>
      </w:r>
      <w:r>
        <w:rPr>
          <w:color w:val="700366"/>
        </w:rPr>
        <w:t xml:space="preserve"> </w:t>
      </w:r>
      <w:r>
        <w:rPr>
          <w:color w:val="52351D"/>
        </w:rPr>
        <w:t>včera</w:t>
      </w:r>
      <w:r>
        <w:rPr>
          <w:color w:val="700366"/>
        </w:rPr>
        <w:t xml:space="preserve"> </w:t>
      </w:r>
      <w:r>
        <w:rPr>
          <w:color w:val="B503A2"/>
        </w:rPr>
        <w:t>odpoledne</w:t>
      </w:r>
      <w:r>
        <w:rPr>
          <w:color w:val="700366"/>
        </w:rPr>
        <w:t xml:space="preserve"> autem projel </w:t>
      </w:r>
      <w:r>
        <w:rPr>
          <w:color w:val="D17190"/>
        </w:rPr>
        <w:t xml:space="preserve">oblast </w:t>
      </w:r>
      <w:r>
        <w:rPr>
          <w:color w:val="A0F086"/>
        </w:rPr>
        <w:t>zálivu</w:t>
      </w:r>
      <w:r>
        <w:rPr>
          <w:color w:val="700366"/>
        </w:rPr>
        <w:t>, aby</w:t>
      </w:r>
      <w:r>
        <w:t xml:space="preserve"> získal představu, jak se </w:t>
      </w:r>
      <w:r>
        <w:rPr>
          <w:color w:val="04640D"/>
        </w:rPr>
        <w:t>zemětřesení</w:t>
      </w:r>
      <w:r>
        <w:t xml:space="preserve"> dotkne </w:t>
      </w:r>
      <w:r>
        <w:rPr>
          <w:color w:val="7B41FC"/>
        </w:rPr>
        <w:t>jeho</w:t>
      </w:r>
      <w:r>
        <w:rPr>
          <w:color w:val="0EA64F"/>
        </w:rPr>
        <w:t xml:space="preserve"> společnosti</w:t>
      </w:r>
      <w:r>
        <w:t xml:space="preserve">. </w:t>
      </w:r>
      <w:r>
        <w:rPr>
          <w:color w:val="F868ED"/>
        </w:rPr>
        <w:t>Byrne</w:t>
      </w:r>
      <w:r>
        <w:t xml:space="preserve"> říká, že </w:t>
      </w:r>
      <w:r>
        <w:rPr>
          <w:color w:val="0EA64F"/>
        </w:rPr>
        <w:t>společnost Fireman's Fund</w:t>
      </w:r>
      <w:r>
        <w:t xml:space="preserve"> pravděpodobně vyplatí stovky milionů na základě primárních nároků, ale po zdanění a využití zajišťovacích postupů by </w:t>
      </w:r>
      <w:r>
        <w:rPr>
          <w:color w:val="017499"/>
        </w:rPr>
        <w:t>výdaje za čtvrté čtvrtletí</w:t>
      </w:r>
      <w:r>
        <w:t xml:space="preserve"> oproti ziskům neměly přesáhnout 50 milionů dolarů. </w:t>
      </w:r>
      <w:r>
        <w:rPr>
          <w:color w:val="0EA64F"/>
        </w:rPr>
        <w:t>Společnost</w:t>
      </w:r>
      <w:r>
        <w:t xml:space="preserve"> dokázala výši </w:t>
      </w:r>
      <w:r>
        <w:rPr>
          <w:color w:val="0EA64F"/>
        </w:rPr>
        <w:t>svého</w:t>
      </w:r>
      <w:r>
        <w:t xml:space="preserve"> povinného ručení odhadnout rychle, protože převedla do počítačové podoby </w:t>
      </w:r>
      <w:r>
        <w:rPr>
          <w:color w:val="08A882"/>
        </w:rPr>
        <w:t xml:space="preserve">mapy severní Kalifornie, </w:t>
      </w:r>
      <w:r>
        <w:rPr>
          <w:color w:val="7300CD"/>
        </w:rPr>
        <w:t>které</w:t>
      </w:r>
      <w:r>
        <w:rPr>
          <w:color w:val="08A882"/>
        </w:rPr>
        <w:t xml:space="preserve"> ukazují přesné polohy </w:t>
      </w:r>
      <w:r>
        <w:rPr>
          <w:color w:val="A9B074"/>
        </w:rPr>
        <w:t xml:space="preserve">všech nemovitostí, </w:t>
      </w:r>
      <w:r>
        <w:rPr>
          <w:color w:val="4E6301"/>
        </w:rPr>
        <w:t>které</w:t>
      </w:r>
      <w:r>
        <w:rPr>
          <w:color w:val="A9B074"/>
        </w:rPr>
        <w:t xml:space="preserve"> pojistila</w:t>
      </w:r>
      <w:r>
        <w:t xml:space="preserve">. </w:t>
      </w:r>
      <w:r>
        <w:rPr>
          <w:color w:val="0EA64F"/>
        </w:rPr>
        <w:t>Společnost Fireman's Fund</w:t>
      </w:r>
      <w:r>
        <w:t xml:space="preserve"> měla na ulicích </w:t>
      </w:r>
      <w:r>
        <w:rPr>
          <w:color w:val="82785D"/>
        </w:rPr>
        <w:t>San Franciska</w:t>
      </w:r>
      <w:r>
        <w:t xml:space="preserve"> likvidátory škod hned po včerejším rozbřesku a na místě vyplácela tolik škod, kolik mohla. </w:t>
      </w:r>
      <w:r>
        <w:rPr>
          <w:color w:val="0EA64F"/>
        </w:rPr>
        <w:t>Společnost Fireman's Fund</w:t>
      </w:r>
      <w:r>
        <w:t xml:space="preserve"> pojišťuje </w:t>
      </w:r>
      <w:r>
        <w:rPr>
          <w:color w:val="2C3729"/>
        </w:rPr>
        <w:t xml:space="preserve">v oblasti </w:t>
      </w:r>
      <w:r>
        <w:rPr>
          <w:color w:val="D7C70B"/>
        </w:rPr>
        <w:t>zálivu</w:t>
      </w:r>
      <w:r>
        <w:t xml:space="preserve"> 37300 domácností a automobilů a 35000 firem. K výplatám </w:t>
      </w:r>
      <w:r>
        <w:rPr>
          <w:color w:val="04640D"/>
        </w:rPr>
        <w:t>za zemětřesení</w:t>
      </w:r>
      <w:r>
        <w:t xml:space="preserve"> a škody způsobené ohněm musí </w:t>
      </w:r>
      <w:r>
        <w:rPr>
          <w:color w:val="0EA64F"/>
        </w:rPr>
        <w:t>tento pojistitel</w:t>
      </w:r>
      <w:r>
        <w:t xml:space="preserve"> navíc pokrýt nároky na náhradu mzdy a také ztráty způsobené zavíráním firem kvůli nedostatku elektřiny nebo telefonních služeb. </w:t>
      </w:r>
      <w:r>
        <w:rPr>
          <w:color w:val="AB7E41"/>
        </w:rPr>
        <w:t>Mnozí Kaliforňané</w:t>
      </w:r>
      <w:r>
        <w:t xml:space="preserve"> nemusejí mít </w:t>
      </w:r>
      <w:r>
        <w:rPr>
          <w:color w:val="547FF4"/>
        </w:rPr>
        <w:t xml:space="preserve">přiměřené pojistné krytí, </w:t>
      </w:r>
      <w:r>
        <w:rPr>
          <w:color w:val="134DAC"/>
        </w:rPr>
        <w:t>kterým</w:t>
      </w:r>
      <w:r>
        <w:rPr>
          <w:color w:val="547FF4"/>
        </w:rPr>
        <w:t xml:space="preserve"> by zaplatili škody na </w:t>
      </w:r>
      <w:r>
        <w:rPr>
          <w:color w:val="FDEC87"/>
        </w:rPr>
        <w:t>svém</w:t>
      </w:r>
      <w:r>
        <w:rPr>
          <w:color w:val="547FF4"/>
        </w:rPr>
        <w:t xml:space="preserve"> majetku</w:t>
      </w:r>
      <w:r>
        <w:t xml:space="preserve">. Organizace Nezávislých amerických pojišťovacích agentů uvádí, že pojištění proti zemětřesení má méně než jeden z pěti vlastníků domu </w:t>
      </w:r>
      <w:r>
        <w:rPr>
          <w:color w:val="014347"/>
        </w:rPr>
        <w:t>v Kalifornii</w:t>
      </w:r>
      <w:r>
        <w:t xml:space="preserve">. </w:t>
      </w:r>
      <w:r>
        <w:rPr>
          <w:color w:val="056164"/>
        </w:rPr>
        <w:t xml:space="preserve">Poněkud vyšší procento lidí žijících </w:t>
      </w:r>
      <w:r>
        <w:rPr>
          <w:color w:val="FE12A0"/>
        </w:rPr>
        <w:t xml:space="preserve">v oblasti </w:t>
      </w:r>
      <w:r>
        <w:rPr>
          <w:color w:val="C264BA"/>
        </w:rPr>
        <w:t>zálivu</w:t>
      </w:r>
      <w:r>
        <w:t xml:space="preserve"> </w:t>
      </w:r>
      <w:r>
        <w:rPr>
          <w:color w:val="056164"/>
        </w:rPr>
        <w:t>si</w:t>
      </w:r>
      <w:r>
        <w:t xml:space="preserve"> přikoupilo dodatečnou pojistnou ochranu, ale velká většina pojištěna není. </w:t>
      </w:r>
      <w:r>
        <w:rPr>
          <w:color w:val="939DAD"/>
        </w:rPr>
        <w:t>U malého domu</w:t>
      </w:r>
      <w:r>
        <w:t xml:space="preserve"> pojištění proti zemětřesení obvykle dosahuje 200 a více dolarů. Ať je dlouhodobý ekonomický následek jakýkoli, pohled z vrtulníku </w:t>
      </w:r>
      <w:r>
        <w:rPr>
          <w:color w:val="310106"/>
        </w:rPr>
        <w:t>nad Oaklandem</w:t>
      </w:r>
      <w:r>
        <w:t xml:space="preserve"> je tragický. </w:t>
      </w:r>
      <w:r>
        <w:rPr>
          <w:color w:val="0BCDFA"/>
        </w:rPr>
        <w:t xml:space="preserve">Obrovské části </w:t>
      </w:r>
      <w:r>
        <w:rPr>
          <w:color w:val="277442"/>
        </w:rPr>
        <w:t>dvoupatrové dálnice</w:t>
      </w:r>
      <w:r>
        <w:t xml:space="preserve"> byly nadzdviženy jako kostičky umělohmotné stavebnice. </w:t>
      </w:r>
      <w:r>
        <w:rPr>
          <w:color w:val="0BCDFA"/>
        </w:rPr>
        <w:t>Na nich</w:t>
      </w:r>
      <w:r>
        <w:t xml:space="preserve"> leží auta a kamióny opuštěné při včerejším děsivém úprku do bezpečí. </w:t>
      </w:r>
      <w:r>
        <w:rPr>
          <w:color w:val="1BDE4A"/>
        </w:rPr>
        <w:t xml:space="preserve">V oblastech, </w:t>
      </w:r>
      <w:r>
        <w:rPr>
          <w:color w:val="826958"/>
        </w:rPr>
        <w:t>kde</w:t>
      </w:r>
      <w:r>
        <w:rPr>
          <w:color w:val="1BDE4A"/>
        </w:rPr>
        <w:t xml:space="preserve"> se </w:t>
      </w:r>
      <w:r>
        <w:rPr>
          <w:color w:val="977678"/>
        </w:rPr>
        <w:t>z dálnice</w:t>
      </w:r>
      <w:r>
        <w:rPr>
          <w:color w:val="1BDE4A"/>
        </w:rPr>
        <w:t xml:space="preserve"> staly obrovské betonové sendviče</w:t>
      </w:r>
      <w:r>
        <w:t xml:space="preserve">, jsou </w:t>
      </w:r>
      <w:r>
        <w:rPr>
          <w:color w:val="BAFCE8"/>
        </w:rPr>
        <w:t xml:space="preserve">auta, </w:t>
      </w:r>
      <w:r>
        <w:rPr>
          <w:color w:val="7D8475"/>
        </w:rPr>
        <w:t>která</w:t>
      </w:r>
      <w:r>
        <w:rPr>
          <w:color w:val="BAFCE8"/>
        </w:rPr>
        <w:t xml:space="preserve"> jsou podle slov policie slisována do stopu silných plátů</w:t>
      </w:r>
      <w:r>
        <w:t xml:space="preserve">. Při pohledu ze vzduchu se zdá, že se </w:t>
      </w:r>
      <w:r>
        <w:rPr>
          <w:color w:val="8CCF95"/>
        </w:rPr>
        <w:t>záchranáři</w:t>
      </w:r>
      <w:r>
        <w:t xml:space="preserve"> </w:t>
      </w:r>
      <w:r>
        <w:rPr>
          <w:color w:val="726638"/>
        </w:rPr>
        <w:t xml:space="preserve">na okraji </w:t>
      </w:r>
      <w:r>
        <w:rPr>
          <w:color w:val="FEA8EB"/>
        </w:rPr>
        <w:t>města</w:t>
      </w:r>
      <w:r>
        <w:t xml:space="preserve"> pohybují pomalu. Odhrnují 1 1/2 mílový úsek sutin a hledají více </w:t>
      </w:r>
      <w:r>
        <w:rPr>
          <w:color w:val="EAFEF0"/>
        </w:rPr>
        <w:t xml:space="preserve">než 250 lidí, </w:t>
      </w:r>
      <w:r>
        <w:rPr>
          <w:color w:val="6B9279"/>
        </w:rPr>
        <w:t>o kterých</w:t>
      </w:r>
      <w:r>
        <w:rPr>
          <w:color w:val="EAFEF0"/>
        </w:rPr>
        <w:t xml:space="preserve"> se předpokládá, že </w:t>
      </w:r>
      <w:r>
        <w:rPr>
          <w:color w:val="C2FE4B"/>
        </w:rPr>
        <w:t>zde</w:t>
      </w:r>
      <w:r>
        <w:rPr>
          <w:color w:val="EAFEF0"/>
        </w:rPr>
        <w:t xml:space="preserve"> zahynuli</w:t>
      </w:r>
      <w:r>
        <w:t xml:space="preserve">. </w:t>
      </w:r>
      <w:r>
        <w:rPr>
          <w:color w:val="04640D"/>
        </w:rPr>
        <w:t>Zemětřesení</w:t>
      </w:r>
      <w:r>
        <w:t xml:space="preserve"> se rovněž připisuje dalších asi 20 úmrtí. </w:t>
      </w:r>
      <w:r>
        <w:rPr>
          <w:color w:val="01190F"/>
        </w:rPr>
        <w:t xml:space="preserve">Centrum </w:t>
      </w:r>
      <w:r>
        <w:rPr>
          <w:color w:val="847D81"/>
        </w:rPr>
        <w:t>zemětřesení o síle 6.9 stupně Richterovy škály</w:t>
      </w:r>
      <w:r>
        <w:t xml:space="preserve"> leželo 50 mil směrem na jih </w:t>
      </w:r>
      <w:r>
        <w:rPr>
          <w:color w:val="304041"/>
        </w:rPr>
        <w:t>poblíž města Santa Cruz</w:t>
      </w:r>
      <w:r>
        <w:t xml:space="preserve">, ale k prvnímu velkému úderu došlo </w:t>
      </w:r>
      <w:r>
        <w:rPr>
          <w:color w:val="726638"/>
        </w:rPr>
        <w:t>zde</w:t>
      </w:r>
      <w:r>
        <w:t xml:space="preserve"> </w:t>
      </w:r>
      <w:r>
        <w:rPr>
          <w:color w:val="FEFB0A"/>
        </w:rPr>
        <w:t xml:space="preserve">na Nimitzově dálnici, hlavní tepně, </w:t>
      </w:r>
      <w:r>
        <w:rPr>
          <w:color w:val="1EA6A7"/>
        </w:rPr>
        <w:t>která</w:t>
      </w:r>
      <w:r>
        <w:rPr>
          <w:color w:val="FEFB0A"/>
        </w:rPr>
        <w:t xml:space="preserve"> </w:t>
      </w:r>
      <w:r>
        <w:rPr>
          <w:color w:val="022403"/>
        </w:rPr>
        <w:t>mostem Bay Bridge</w:t>
      </w:r>
      <w:r>
        <w:rPr>
          <w:color w:val="FEFB0A"/>
        </w:rPr>
        <w:t xml:space="preserve"> spojuje </w:t>
      </w:r>
      <w:r>
        <w:rPr>
          <w:color w:val="062A47"/>
        </w:rPr>
        <w:t>Oakland</w:t>
      </w:r>
      <w:r>
        <w:rPr>
          <w:color w:val="054B17"/>
        </w:rPr>
        <w:t xml:space="preserve"> a </w:t>
      </w:r>
      <w:r>
        <w:rPr>
          <w:color w:val="F4C673"/>
        </w:rPr>
        <w:t>San Francisko</w:t>
      </w:r>
      <w:r>
        <w:t xml:space="preserve">. </w:t>
      </w:r>
      <w:r>
        <w:rPr>
          <w:color w:val="04640D"/>
        </w:rPr>
        <w:t xml:space="preserve">Zemětřesení na </w:t>
      </w:r>
      <w:r>
        <w:rPr>
          <w:color w:val="02FEC7"/>
        </w:rPr>
        <w:t>své</w:t>
      </w:r>
      <w:r>
        <w:rPr>
          <w:color w:val="04640D"/>
        </w:rPr>
        <w:t xml:space="preserve"> cestě</w:t>
      </w:r>
      <w:r>
        <w:t xml:space="preserve"> zdemolovalo nákupní centrum v </w:t>
      </w:r>
      <w:r>
        <w:rPr>
          <w:color w:val="304041"/>
        </w:rPr>
        <w:t>Santa Cruz</w:t>
      </w:r>
      <w:r>
        <w:t xml:space="preserve">, zbouralo budovy </w:t>
      </w:r>
      <w:r>
        <w:rPr>
          <w:color w:val="9DBAA8"/>
        </w:rPr>
        <w:t>v sanfranciské módní čtvrti Marina District</w:t>
      </w:r>
      <w:r>
        <w:t xml:space="preserve"> a způsobilo zřícení cihlové zdi na motoristy </w:t>
      </w:r>
      <w:r>
        <w:rPr>
          <w:color w:val="775551"/>
        </w:rPr>
        <w:t xml:space="preserve">ve finanční čtvrti </w:t>
      </w:r>
      <w:r>
        <w:rPr>
          <w:color w:val="835536"/>
        </w:rPr>
        <w:t>města</w:t>
      </w:r>
      <w:r>
        <w:t xml:space="preserve">. </w:t>
      </w:r>
      <w:r>
        <w:rPr>
          <w:color w:val="04640D"/>
        </w:rPr>
        <w:t>Zemětřesení</w:t>
      </w:r>
      <w:r>
        <w:t xml:space="preserve"> také ukázalo </w:t>
      </w:r>
      <w:r>
        <w:rPr>
          <w:color w:val="04640D"/>
        </w:rPr>
        <w:t>svoji</w:t>
      </w:r>
      <w:r>
        <w:t xml:space="preserve"> sílu jen o kousek dál </w:t>
      </w:r>
      <w:r>
        <w:rPr>
          <w:color w:val="565BCC"/>
        </w:rPr>
        <w:t>v zálivu</w:t>
      </w:r>
      <w:r>
        <w:t xml:space="preserve"> směrem na západ: oblast čtyř bloků </w:t>
      </w:r>
      <w:r>
        <w:rPr>
          <w:color w:val="9DBAA8"/>
        </w:rPr>
        <w:t>ve čtvrti Marina District</w:t>
      </w:r>
      <w:r>
        <w:t xml:space="preserve"> právě doutná pod stálým proudem mořské vody čerpané </w:t>
      </w:r>
      <w:r>
        <w:rPr>
          <w:color w:val="80D7D2"/>
        </w:rPr>
        <w:t>na trosky</w:t>
      </w:r>
      <w:r>
        <w:t xml:space="preserve">, aby opět nevzplály. Jakmile </w:t>
      </w:r>
      <w:r>
        <w:rPr>
          <w:color w:val="04640D"/>
        </w:rPr>
        <w:t xml:space="preserve">intenzivní otřesy, </w:t>
      </w:r>
      <w:r>
        <w:rPr>
          <w:color w:val="02FEC7"/>
        </w:rPr>
        <w:t>které</w:t>
      </w:r>
      <w:r>
        <w:rPr>
          <w:color w:val="04640D"/>
        </w:rPr>
        <w:t xml:space="preserve"> trhaly plynové potrubí</w:t>
      </w:r>
      <w:r>
        <w:t xml:space="preserve">, doslova změnily v bahno podložní půdu - většinou zavážku -, mnohé budovy, převážně pak bytové domy a apartmány, byly v podstatě okamžitě srovnány se zemí. Přihlížející říkají, že tři osoby zemřely, </w:t>
      </w:r>
      <w:r>
        <w:rPr>
          <w:color w:val="7AD607"/>
        </w:rPr>
        <w:t xml:space="preserve">když jedna z budov brzy poté, co </w:t>
      </w:r>
      <w:r>
        <w:rPr>
          <w:color w:val="696F54"/>
        </w:rPr>
        <w:t>zemětřesení</w:t>
      </w:r>
      <w:r>
        <w:rPr>
          <w:color w:val="7AD607"/>
        </w:rPr>
        <w:t xml:space="preserve"> udeřilo, v ohnivé kouli explodovala</w:t>
      </w:r>
      <w:r>
        <w:t xml:space="preserve">. Snaha bojovat s plameny byla překažena, </w:t>
      </w:r>
      <w:r>
        <w:rPr>
          <w:color w:val="87089A"/>
        </w:rPr>
        <w:t>protože bylo přerušeno rovněž vodovodní potrubí</w:t>
      </w:r>
      <w:r>
        <w:t xml:space="preserve">. Ze vzduchu jsou vidět </w:t>
      </w:r>
      <w:r>
        <w:rPr>
          <w:color w:val="664B19"/>
        </w:rPr>
        <w:t xml:space="preserve">provazce </w:t>
      </w:r>
      <w:r>
        <w:rPr>
          <w:color w:val="242235"/>
        </w:rPr>
        <w:t xml:space="preserve">žlutých požárních hadic, </w:t>
      </w:r>
      <w:r>
        <w:rPr>
          <w:color w:val="7DB00D"/>
        </w:rPr>
        <w:t>které</w:t>
      </w:r>
      <w:r>
        <w:rPr>
          <w:color w:val="242235"/>
        </w:rPr>
        <w:t xml:space="preserve"> přivádějí vodu </w:t>
      </w:r>
      <w:r>
        <w:rPr>
          <w:color w:val="BFC7D6"/>
        </w:rPr>
        <w:t>ze zálivu</w:t>
      </w:r>
      <w:r>
        <w:rPr>
          <w:color w:val="242235"/>
        </w:rPr>
        <w:t xml:space="preserve"> do vysokotlakých trysek namířených na místo </w:t>
      </w:r>
      <w:r>
        <w:rPr>
          <w:color w:val="D5A97E"/>
        </w:rPr>
        <w:t>nehody</w:t>
      </w:r>
      <w:r>
        <w:t xml:space="preserve">. Zatímco přihlížející stojí za zátarasy, hasiči v přilbách a stavební inspektoři zkoumají řady </w:t>
      </w:r>
      <w:r>
        <w:rPr>
          <w:color w:val="433F31"/>
        </w:rPr>
        <w:t xml:space="preserve">blízkých budov, </w:t>
      </w:r>
      <w:r>
        <w:rPr>
          <w:color w:val="311A18"/>
        </w:rPr>
        <w:t>které</w:t>
      </w:r>
      <w:r>
        <w:rPr>
          <w:color w:val="433F31"/>
        </w:rPr>
        <w:t xml:space="preserve"> byly vytrženy ze základů a vypadají, že jsou na pokraji zhroucení</w:t>
      </w:r>
      <w:r>
        <w:t xml:space="preserve">. </w:t>
      </w:r>
      <w:r>
        <w:rPr>
          <w:color w:val="FDB2AB"/>
        </w:rPr>
        <w:t xml:space="preserve">Obyvatelé </w:t>
      </w:r>
      <w:r>
        <w:rPr>
          <w:color w:val="D586C9"/>
        </w:rPr>
        <w:t>ve čtvrti Marina District</w:t>
      </w:r>
      <w:r>
        <w:t xml:space="preserve"> strávili </w:t>
      </w:r>
      <w:r>
        <w:rPr>
          <w:color w:val="72A46E"/>
        </w:rPr>
        <w:t>včerejšek</w:t>
      </w:r>
      <w:r>
        <w:t xml:space="preserve"> odhadováním škod, úklidem a pokusy o nalezení přátel a sousedů. </w:t>
      </w:r>
      <w:r>
        <w:rPr>
          <w:color w:val="7A5FB1"/>
        </w:rPr>
        <w:t>85 letá Evelyn Bocconeová</w:t>
      </w:r>
      <w:r>
        <w:t xml:space="preserve"> žije </w:t>
      </w:r>
      <w:r>
        <w:rPr>
          <w:color w:val="9DBAA8"/>
        </w:rPr>
        <w:t>v této čtvrti</w:t>
      </w:r>
      <w:r>
        <w:t xml:space="preserve"> po většinu </w:t>
      </w:r>
      <w:r>
        <w:rPr>
          <w:color w:val="7A5FB1"/>
        </w:rPr>
        <w:t>svého</w:t>
      </w:r>
      <w:r>
        <w:t xml:space="preserve"> života. </w:t>
      </w:r>
      <w:r>
        <w:rPr>
          <w:color w:val="7A5FB1"/>
        </w:rPr>
        <w:t>Její</w:t>
      </w:r>
      <w:r>
        <w:t xml:space="preserve"> rodiče přišli o všechno </w:t>
      </w:r>
      <w:r>
        <w:rPr>
          <w:color w:val="32544A"/>
        </w:rPr>
        <w:t xml:space="preserve">při zemětřesení </w:t>
      </w:r>
      <w:r>
        <w:rPr>
          <w:color w:val="EFE3AF"/>
        </w:rPr>
        <w:t>v roce 1906</w:t>
      </w:r>
      <w:r>
        <w:t xml:space="preserve">. "Nyní si uvědomujeme, čím musely projít </w:t>
      </w:r>
      <w:r>
        <w:rPr>
          <w:color w:val="859D96"/>
        </w:rPr>
        <w:t>naše</w:t>
      </w:r>
      <w:r>
        <w:t xml:space="preserve"> matky," říká. "</w:t>
      </w:r>
      <w:r>
        <w:rPr>
          <w:color w:val="2B8570"/>
        </w:rPr>
        <w:t xml:space="preserve">Stále jsme </w:t>
      </w:r>
      <w:r>
        <w:rPr>
          <w:color w:val="8B282D"/>
        </w:rPr>
        <w:t>o zemětřesení</w:t>
      </w:r>
      <w:r>
        <w:rPr>
          <w:color w:val="2B8570"/>
        </w:rPr>
        <w:t xml:space="preserve"> poslouchali</w:t>
      </w:r>
      <w:r>
        <w:t xml:space="preserve">, ale jako děti jsme </w:t>
      </w:r>
      <w:r>
        <w:rPr>
          <w:color w:val="2B8570"/>
        </w:rPr>
        <w:t>tomu</w:t>
      </w:r>
      <w:r>
        <w:t xml:space="preserve"> nikdy nevěnovali pozornost.</w:t>
      </w:r>
    </w:p>
    <w:p>
      <w:r>
        <w:rPr>
          <w:b/>
        </w:rPr>
        <w:t>Document number 1573</w:t>
      </w:r>
    </w:p>
    <w:p>
      <w:r>
        <w:rPr>
          <w:b/>
        </w:rPr>
        <w:t>Document identifier: wsj1871-001</w:t>
      </w:r>
    </w:p>
    <w:p>
      <w:r>
        <w:rPr>
          <w:color w:val="310106"/>
        </w:rPr>
        <w:t>PRINC HENRI</w:t>
      </w:r>
      <w:r>
        <w:t xml:space="preserve"> je korunním princem a dědičným velkovévodou lucemburským. Článek ve zprávě World Business Report 22. září chybně zmiňoval jako korunního prince </w:t>
      </w:r>
      <w:r>
        <w:rPr>
          <w:color w:val="310106"/>
        </w:rPr>
        <w:t>jeho</w:t>
      </w:r>
      <w:r>
        <w:t xml:space="preserve"> otce, velkovévodu Jeana.</w:t>
      </w:r>
    </w:p>
    <w:p>
      <w:r>
        <w:rPr>
          <w:b/>
        </w:rPr>
        <w:t>Document number 1574</w:t>
      </w:r>
    </w:p>
    <w:p>
      <w:r>
        <w:rPr>
          <w:b/>
        </w:rPr>
        <w:t>Document identifier: wsj1872-001</w:t>
      </w:r>
    </w:p>
    <w:p>
      <w:r>
        <w:rPr>
          <w:color w:val="310106"/>
        </w:rPr>
        <w:t>Organizace Resolution Funding Corp.</w:t>
      </w:r>
      <w:r>
        <w:t xml:space="preserve"> má v úmyslu ve středu při prvním prodeji cenných papírů </w:t>
      </w:r>
      <w:r>
        <w:rPr>
          <w:color w:val="310106"/>
        </w:rPr>
        <w:t>této instituce</w:t>
      </w:r>
      <w:r>
        <w:t xml:space="preserve"> prodat 30 leté obligace v hodnotě 4.5 miliardy dolarů. Nové obligace budou datované 30. října a splatnosti nabudou 15. října 2019. Nabídky na odkup </w:t>
      </w:r>
      <w:r>
        <w:rPr>
          <w:color w:val="04640D"/>
        </w:rPr>
        <w:t xml:space="preserve">obligací, </w:t>
      </w:r>
      <w:r>
        <w:rPr>
          <w:color w:val="FEFB0A"/>
        </w:rPr>
        <w:t>které</w:t>
      </w:r>
      <w:r>
        <w:rPr>
          <w:color w:val="04640D"/>
        </w:rPr>
        <w:t xml:space="preserve"> jsou k dispozici v minimální nominální hodnotě 1000 dolarů</w:t>
      </w:r>
      <w:r>
        <w:t xml:space="preserve">, musí být doručeny do středy 13.00 východního letního času do Federálních rezervních bank. </w:t>
      </w:r>
      <w:r>
        <w:rPr>
          <w:color w:val="310106"/>
        </w:rPr>
        <w:t xml:space="preserve">Organizace Refcorp, vytvořená </w:t>
      </w:r>
      <w:r>
        <w:rPr>
          <w:color w:val="FB5514"/>
        </w:rPr>
        <w:t xml:space="preserve">v důsledku zákona o revizi záložen, </w:t>
      </w:r>
      <w:r>
        <w:rPr>
          <w:color w:val="E115C0"/>
        </w:rPr>
        <w:t>který</w:t>
      </w:r>
      <w:r>
        <w:rPr>
          <w:color w:val="FB5514"/>
        </w:rPr>
        <w:t xml:space="preserve"> vstoupil v platnost v srpnu</w:t>
      </w:r>
      <w:r>
        <w:t xml:space="preserve">, použije výtěžek ke sloučení nebo prodeji </w:t>
      </w:r>
      <w:r>
        <w:rPr>
          <w:color w:val="00587F"/>
        </w:rPr>
        <w:t>churavějících záložen</w:t>
      </w:r>
      <w:r>
        <w:t xml:space="preserve">. Kongres schválil, aby bylo </w:t>
      </w:r>
      <w:r>
        <w:rPr>
          <w:color w:val="0BC582"/>
        </w:rPr>
        <w:t>záložnám</w:t>
      </w:r>
      <w:r>
        <w:t xml:space="preserve"> půjčeno na </w:t>
      </w:r>
      <w:r>
        <w:rPr>
          <w:color w:val="0BC582"/>
        </w:rPr>
        <w:t>jejich</w:t>
      </w:r>
      <w:r>
        <w:t xml:space="preserve"> záchranu </w:t>
      </w:r>
      <w:r>
        <w:rPr>
          <w:color w:val="FEB8C8"/>
        </w:rPr>
        <w:t>50 miliard dolarů</w:t>
      </w:r>
      <w:r>
        <w:t xml:space="preserve">. </w:t>
      </w:r>
      <w:r>
        <w:rPr>
          <w:color w:val="FEB8C8"/>
        </w:rPr>
        <w:t>Z této částky</w:t>
      </w:r>
      <w:r>
        <w:t xml:space="preserve"> si již ministerstvo financí vypůjčilo 20 miliard dolarů. Nebude-li jinak stanoveno v konkrétní nabídce, nebude možné obligace vyplatit před datem splatnosti. Platby úroků z obligací budou splatné pololetně. </w:t>
      </w:r>
      <w:r>
        <w:rPr>
          <w:color w:val="9E8317"/>
        </w:rPr>
        <w:t>Obligace v USA</w:t>
      </w:r>
      <w:r>
        <w:t xml:space="preserve"> podléhají federálnímu zdanění včetně daně z příjmu. Na státní a místní úrovni obligace podléhají daňovým přirážkám a dani z převodu nemovitostí, dědické a darovací, ale nepodléhají zdanění co se týče jistin a úroků.</w:t>
      </w:r>
    </w:p>
    <w:p>
      <w:r>
        <w:rPr>
          <w:b/>
        </w:rPr>
        <w:t>Document number 1575</w:t>
      </w:r>
    </w:p>
    <w:p>
      <w:r>
        <w:rPr>
          <w:b/>
        </w:rPr>
        <w:t>Document identifier: wsj1873-001</w:t>
      </w:r>
    </w:p>
    <w:p>
      <w:r>
        <w:rPr>
          <w:color w:val="310106"/>
        </w:rPr>
        <w:t>Společnost G. D. Searle &amp; Co., jednotka společnosti Monsanto Co.</w:t>
      </w:r>
      <w:r>
        <w:t xml:space="preserve">, spouští </w:t>
      </w:r>
      <w:r>
        <w:rPr>
          <w:color w:val="04640D"/>
        </w:rPr>
        <w:t xml:space="preserve">program, </w:t>
      </w:r>
      <w:r>
        <w:rPr>
          <w:color w:val="FEFB0A"/>
        </w:rPr>
        <w:t>v němž</w:t>
      </w:r>
      <w:r>
        <w:rPr>
          <w:color w:val="04640D"/>
        </w:rPr>
        <w:t xml:space="preserve"> </w:t>
      </w:r>
      <w:r>
        <w:rPr>
          <w:color w:val="FB5514"/>
        </w:rPr>
        <w:t>zákazníkům</w:t>
      </w:r>
      <w:r>
        <w:rPr>
          <w:color w:val="04640D"/>
        </w:rPr>
        <w:t xml:space="preserve"> poskytne více informací </w:t>
      </w:r>
      <w:r>
        <w:rPr>
          <w:color w:val="E115C0"/>
        </w:rPr>
        <w:t xml:space="preserve">o </w:t>
      </w:r>
      <w:r>
        <w:rPr>
          <w:color w:val="00587F"/>
        </w:rPr>
        <w:t>svých</w:t>
      </w:r>
      <w:r>
        <w:rPr>
          <w:color w:val="E115C0"/>
        </w:rPr>
        <w:t xml:space="preserve"> lécích, </w:t>
      </w:r>
      <w:r>
        <w:rPr>
          <w:color w:val="0BC582"/>
        </w:rPr>
        <w:t>které</w:t>
      </w:r>
      <w:r>
        <w:rPr>
          <w:color w:val="E115C0"/>
        </w:rPr>
        <w:t xml:space="preserve"> </w:t>
      </w:r>
      <w:r>
        <w:rPr>
          <w:color w:val="FEB8C8"/>
        </w:rPr>
        <w:t>jim</w:t>
      </w:r>
      <w:r>
        <w:rPr>
          <w:color w:val="E115C0"/>
        </w:rPr>
        <w:t xml:space="preserve"> předepisují lékaři</w:t>
      </w:r>
      <w:r>
        <w:t xml:space="preserve">. </w:t>
      </w:r>
      <w:r>
        <w:rPr>
          <w:color w:val="04640D"/>
        </w:rPr>
        <w:t>Program s názvem Informovaní pacienti</w:t>
      </w:r>
      <w:r>
        <w:t xml:space="preserve"> přináší </w:t>
      </w:r>
      <w:r>
        <w:rPr>
          <w:color w:val="9E8317"/>
        </w:rPr>
        <w:t>informační letáky navržené tak, aby</w:t>
      </w:r>
      <w:r>
        <w:t xml:space="preserve"> </w:t>
      </w:r>
      <w:r>
        <w:rPr>
          <w:color w:val="01190F"/>
        </w:rPr>
        <w:t>byly snadno pochopitelné</w:t>
      </w:r>
      <w:r>
        <w:t xml:space="preserve">. </w:t>
      </w:r>
      <w:r>
        <w:rPr>
          <w:color w:val="847D81"/>
        </w:rPr>
        <w:t>Letáky</w:t>
      </w:r>
      <w:r>
        <w:t xml:space="preserve"> sdělují, jak </w:t>
      </w:r>
      <w:r>
        <w:rPr>
          <w:color w:val="58018B"/>
        </w:rPr>
        <w:t>lék</w:t>
      </w:r>
      <w:r>
        <w:t xml:space="preserve"> funguje, vysvětlují, jak </w:t>
      </w:r>
      <w:r>
        <w:rPr>
          <w:color w:val="58018B"/>
        </w:rPr>
        <w:t>jej</w:t>
      </w:r>
      <w:r>
        <w:t xml:space="preserve"> použít a vyjmenovávají případné vedlejší účinky. Jsou určeny k tomu, aby </w:t>
      </w:r>
      <w:r>
        <w:rPr>
          <w:color w:val="847D81"/>
        </w:rPr>
        <w:t>je</w:t>
      </w:r>
      <w:r>
        <w:t xml:space="preserve"> </w:t>
      </w:r>
      <w:r>
        <w:rPr>
          <w:color w:val="B70639"/>
        </w:rPr>
        <w:t>lékaři</w:t>
      </w:r>
      <w:r>
        <w:t xml:space="preserve"> předali </w:t>
      </w:r>
      <w:r>
        <w:rPr>
          <w:color w:val="703B01"/>
        </w:rPr>
        <w:t>pacientům</w:t>
      </w:r>
      <w:r>
        <w:t xml:space="preserve">, když </w:t>
      </w:r>
      <w:r>
        <w:rPr>
          <w:color w:val="703B01"/>
        </w:rPr>
        <w:t>jim</w:t>
      </w:r>
      <w:r>
        <w:t xml:space="preserve"> </w:t>
      </w:r>
      <w:r>
        <w:rPr>
          <w:color w:val="58018B"/>
        </w:rPr>
        <w:t>tyto léky</w:t>
      </w:r>
      <w:r>
        <w:t xml:space="preserve"> předepisují, a obsahují </w:t>
      </w:r>
      <w:r>
        <w:rPr>
          <w:color w:val="F7F1DF"/>
        </w:rPr>
        <w:t xml:space="preserve">místo, </w:t>
      </w:r>
      <w:r>
        <w:rPr>
          <w:color w:val="118B8A"/>
        </w:rPr>
        <w:t>kam</w:t>
      </w:r>
      <w:r>
        <w:rPr>
          <w:color w:val="F7F1DF"/>
        </w:rPr>
        <w:t xml:space="preserve"> lékař může napsat zvláštní instrukce</w:t>
      </w:r>
      <w:r>
        <w:t xml:space="preserve">. </w:t>
      </w:r>
      <w:r>
        <w:rPr>
          <w:color w:val="310106"/>
        </w:rPr>
        <w:t>Společnost Searle</w:t>
      </w:r>
      <w:r>
        <w:t xml:space="preserve"> navíc poskytne </w:t>
      </w:r>
      <w:r>
        <w:rPr>
          <w:color w:val="4AFEFA"/>
        </w:rPr>
        <w:t>lékárníkům</w:t>
      </w:r>
      <w:r>
        <w:t xml:space="preserve"> </w:t>
      </w:r>
      <w:r>
        <w:rPr>
          <w:color w:val="FCB164"/>
        </w:rPr>
        <w:t>brožury o používání léků na předpis</w:t>
      </w:r>
      <w:r>
        <w:t xml:space="preserve">, aby </w:t>
      </w:r>
      <w:r>
        <w:rPr>
          <w:color w:val="FCB164"/>
        </w:rPr>
        <w:t>je</w:t>
      </w:r>
      <w:r>
        <w:t xml:space="preserve"> distribuovali ve </w:t>
      </w:r>
      <w:r>
        <w:rPr>
          <w:color w:val="4AFEFA"/>
        </w:rPr>
        <w:t>svých</w:t>
      </w:r>
      <w:r>
        <w:t xml:space="preserve"> lékárnách. Spotřebitelské skupiny již dlouho požadují, aby výrobci léků a lékaři zpřístupnili pacientům více informací. "Jsme přesvědčeni, že </w:t>
      </w:r>
      <w:r>
        <w:rPr>
          <w:color w:val="796EE6"/>
        </w:rPr>
        <w:t xml:space="preserve">každý lék, </w:t>
      </w:r>
      <w:r>
        <w:rPr>
          <w:color w:val="000D2C"/>
        </w:rPr>
        <w:t>který</w:t>
      </w:r>
      <w:r>
        <w:rPr>
          <w:color w:val="796EE6"/>
        </w:rPr>
        <w:t xml:space="preserve"> je prodán </w:t>
      </w:r>
      <w:r>
        <w:rPr>
          <w:color w:val="53495F"/>
        </w:rPr>
        <w:t>zákazníkovi</w:t>
      </w:r>
      <w:r>
        <w:t xml:space="preserve">, by měl mít spotřebitelskou nálepku," uvedl </w:t>
      </w:r>
      <w:r>
        <w:rPr>
          <w:color w:val="F95475"/>
        </w:rPr>
        <w:t xml:space="preserve">Douglas Teich </w:t>
      </w:r>
      <w:r>
        <w:rPr>
          <w:color w:val="61FC03"/>
        </w:rPr>
        <w:t xml:space="preserve">ze Skupiny pro výzkum zdravotního stavu </w:t>
      </w:r>
      <w:r>
        <w:rPr>
          <w:color w:val="5D9608"/>
        </w:rPr>
        <w:t xml:space="preserve">při organizaci Public Citizen, </w:t>
      </w:r>
      <w:r>
        <w:rPr>
          <w:color w:val="DE98FD"/>
        </w:rPr>
        <w:t>která</w:t>
      </w:r>
      <w:r>
        <w:rPr>
          <w:color w:val="5D9608"/>
        </w:rPr>
        <w:t xml:space="preserve"> je spojencem Ralpha Nadera</w:t>
      </w:r>
      <w:r>
        <w:t xml:space="preserve">. </w:t>
      </w:r>
      <w:r>
        <w:rPr>
          <w:color w:val="F95475"/>
        </w:rPr>
        <w:t>Doktor Teich</w:t>
      </w:r>
      <w:r>
        <w:t xml:space="preserve"> řekl, že </w:t>
      </w:r>
      <w:r>
        <w:rPr>
          <w:color w:val="310106"/>
        </w:rPr>
        <w:t>společnost Searle</w:t>
      </w:r>
      <w:r>
        <w:t xml:space="preserve"> je "</w:t>
      </w:r>
      <w:r>
        <w:rPr>
          <w:color w:val="98A088"/>
        </w:rPr>
        <w:t xml:space="preserve">jedinou firmou co zná, </w:t>
      </w:r>
      <w:r>
        <w:rPr>
          <w:color w:val="4F584E"/>
        </w:rPr>
        <w:t>která</w:t>
      </w:r>
      <w:r>
        <w:rPr>
          <w:color w:val="98A088"/>
        </w:rPr>
        <w:t xml:space="preserve"> dobrovolně" poskytne spotřebitelské informace</w:t>
      </w:r>
      <w:r>
        <w:t xml:space="preserve">. </w:t>
      </w:r>
      <w:r>
        <w:rPr>
          <w:color w:val="248AD0"/>
        </w:rPr>
        <w:t>Podle federálních představitelů a studií zabývajících se farmaceutickým průmyslem je téměř polovina z každoroční 1.6 miliardy vypsaných receptů použita nesprávně</w:t>
      </w:r>
      <w:r>
        <w:t xml:space="preserve">, </w:t>
      </w:r>
      <w:r>
        <w:rPr>
          <w:color w:val="248AD0"/>
        </w:rPr>
        <w:t>což</w:t>
      </w:r>
      <w:r>
        <w:t xml:space="preserve"> znamená, že dochází k peněžním ztrátám na některých receptech a pacienti přicházejí o výhody léčiv. "Máme za to, že je velmi důležité poskytnout </w:t>
      </w:r>
      <w:r>
        <w:rPr>
          <w:color w:val="5C5300"/>
        </w:rPr>
        <w:t xml:space="preserve">o léčivech, </w:t>
      </w:r>
      <w:r>
        <w:rPr>
          <w:color w:val="9F6551"/>
        </w:rPr>
        <w:t>která</w:t>
      </w:r>
      <w:r>
        <w:rPr>
          <w:color w:val="5C5300"/>
        </w:rPr>
        <w:t xml:space="preserve"> </w:t>
      </w:r>
      <w:r>
        <w:rPr>
          <w:color w:val="BCFEC6"/>
        </w:rPr>
        <w:t>zákazníci</w:t>
      </w:r>
      <w:r>
        <w:rPr>
          <w:color w:val="5C5300"/>
        </w:rPr>
        <w:t xml:space="preserve"> užívají</w:t>
      </w:r>
      <w:r>
        <w:t xml:space="preserve">, co nejvíce informací," uvedl prezident </w:t>
      </w:r>
      <w:r>
        <w:rPr>
          <w:color w:val="310106"/>
        </w:rPr>
        <w:t>společnosti Searle</w:t>
      </w:r>
      <w:r>
        <w:t xml:space="preserve"> Sheldon Gilgore.</w:t>
      </w:r>
    </w:p>
    <w:p>
      <w:r>
        <w:rPr>
          <w:b/>
        </w:rPr>
        <w:t>Document number 1576</w:t>
      </w:r>
    </w:p>
    <w:p>
      <w:r>
        <w:rPr>
          <w:b/>
        </w:rPr>
        <w:t>Document identifier: wsj1874-001</w:t>
      </w:r>
    </w:p>
    <w:p>
      <w:r>
        <w:t xml:space="preserve">Ceny obligací se </w:t>
      </w:r>
      <w:r>
        <w:rPr>
          <w:color w:val="310106"/>
        </w:rPr>
        <w:t>včera</w:t>
      </w:r>
      <w:r>
        <w:t xml:space="preserve"> měnily nepravidelně, protože investoři hlídali </w:t>
      </w:r>
      <w:r>
        <w:rPr>
          <w:color w:val="04640D"/>
        </w:rPr>
        <w:t>akciový trh</w:t>
      </w:r>
      <w:r>
        <w:t xml:space="preserve"> a dělali si starosti kvůli vlně nové nabídky. </w:t>
      </w:r>
      <w:r>
        <w:rPr>
          <w:color w:val="310106"/>
        </w:rPr>
        <w:t>Včera</w:t>
      </w:r>
      <w:r>
        <w:t xml:space="preserve"> ráno obligace vzrostly, když investoři rychle nakupovali státní obligace s perspektivou, </w:t>
      </w:r>
      <w:r>
        <w:rPr>
          <w:color w:val="FEFB0A"/>
        </w:rPr>
        <w:t xml:space="preserve">že akcie </w:t>
      </w:r>
      <w:r>
        <w:rPr>
          <w:color w:val="FB5514"/>
        </w:rPr>
        <w:t xml:space="preserve">v důsledku silného zemětřesení </w:t>
      </w:r>
      <w:r>
        <w:rPr>
          <w:color w:val="E115C0"/>
        </w:rPr>
        <w:t>v Kalifornii</w:t>
      </w:r>
      <w:r>
        <w:rPr>
          <w:color w:val="FEFB0A"/>
        </w:rPr>
        <w:t xml:space="preserve"> propadnou</w:t>
      </w:r>
      <w:r>
        <w:t xml:space="preserve">. Někteří analytici cenných papírů například varovali, že silně zasaženy budou akcie </w:t>
      </w:r>
      <w:r>
        <w:rPr>
          <w:color w:val="00587F"/>
        </w:rPr>
        <w:t xml:space="preserve">určitých pojišťovacích společností, </w:t>
      </w:r>
      <w:r>
        <w:rPr>
          <w:color w:val="0BC582"/>
        </w:rPr>
        <w:t>které</w:t>
      </w:r>
      <w:r>
        <w:rPr>
          <w:color w:val="00587F"/>
        </w:rPr>
        <w:t xml:space="preserve"> čelí obrovským požadavkům na náhrady škody</w:t>
      </w:r>
      <w:r>
        <w:t xml:space="preserve">. Když ale Dow-Jonesův index akcií průmyslových společností </w:t>
      </w:r>
      <w:r>
        <w:rPr>
          <w:color w:val="FEFB0A"/>
        </w:rPr>
        <w:t>místo toho</w:t>
      </w:r>
      <w:r>
        <w:t xml:space="preserve"> vzrostl, obligace poněkud poklesly. Když akcie nejsou středem zájmu, "čekáme, co bude dalším vodítkem", prohlásil Brian J. Fabbri, hlavní ekonom společnosti Midland Montagu Securities Inc. "Jestli záchvěvy </w:t>
      </w:r>
      <w:r>
        <w:rPr>
          <w:color w:val="04640D"/>
        </w:rPr>
        <w:t>akciového trhu</w:t>
      </w:r>
      <w:r>
        <w:t xml:space="preserve"> ustanou, </w:t>
      </w:r>
      <w:r>
        <w:rPr>
          <w:color w:val="FEB8C8"/>
        </w:rPr>
        <w:t>trh s obligacemi</w:t>
      </w:r>
      <w:r>
        <w:t xml:space="preserve"> se navrátí zpět a další dávka ekonomických čísel rozhodne o tom", kam se budou ubírat úrokové sazby. </w:t>
      </w:r>
      <w:r>
        <w:rPr>
          <w:color w:val="9E8317"/>
        </w:rPr>
        <w:t xml:space="preserve">Třicetiletý standardní státní dluhopis, </w:t>
      </w:r>
      <w:r>
        <w:rPr>
          <w:color w:val="01190F"/>
        </w:rPr>
        <w:t>který</w:t>
      </w:r>
      <w:r>
        <w:rPr>
          <w:color w:val="9E8317"/>
        </w:rPr>
        <w:t xml:space="preserve"> vyskočil během prvních hodin obchodování o 3/8 bodu, neboli 3.75 dolaru za každých 1000 dolarů nominální hodnoty</w:t>
      </w:r>
      <w:r>
        <w:t xml:space="preserve">, zakončil pouze s malou změnou. Úrokové sazby se od úterní úrovně pohnuly jen nepatrně. </w:t>
      </w:r>
      <w:r>
        <w:rPr>
          <w:color w:val="847D81"/>
        </w:rPr>
        <w:t xml:space="preserve">Mnohé rizikové dluhopisy, </w:t>
      </w:r>
      <w:r>
        <w:rPr>
          <w:color w:val="58018B"/>
        </w:rPr>
        <w:t>které</w:t>
      </w:r>
      <w:r>
        <w:rPr>
          <w:color w:val="847D81"/>
        </w:rPr>
        <w:t xml:space="preserve"> byly v minulých týdnech pošramoceny</w:t>
      </w:r>
      <w:r>
        <w:t xml:space="preserve">, pokračovaly ve slabém zotavování a zakončily beze změny nebo lehce výše. Ale určité takzvané kvalitní rizikové emise propadly, když </w:t>
      </w:r>
      <w:r>
        <w:rPr>
          <w:color w:val="B70639"/>
        </w:rPr>
        <w:t>některé investiční fondy</w:t>
      </w:r>
      <w:r>
        <w:t xml:space="preserve"> prodaly </w:t>
      </w:r>
      <w:r>
        <w:rPr>
          <w:color w:val="B70639"/>
        </w:rPr>
        <w:t>své</w:t>
      </w:r>
      <w:r>
        <w:t xml:space="preserve"> nejlikvidnější emise, aby získaly hotovost. Dluhopisy </w:t>
      </w:r>
      <w:r>
        <w:rPr>
          <w:color w:val="703B01"/>
        </w:rPr>
        <w:t>společnosti RJR Holdings Capital Corp.</w:t>
      </w:r>
      <w:r>
        <w:t xml:space="preserve"> s výnosem 14.7 % a datem splatnosti v roce 2009 propadly o jeden bod. Další emise </w:t>
      </w:r>
      <w:r>
        <w:rPr>
          <w:color w:val="703B01"/>
        </w:rPr>
        <w:t>společnosti RJR</w:t>
      </w:r>
      <w:r>
        <w:t xml:space="preserve"> propadly o 1/2 až 1 1/2 bodu. Poslední známkou toho, jak obtížné je umístit určité rizikové dluhopisy, je prohlášení </w:t>
      </w:r>
      <w:r>
        <w:rPr>
          <w:color w:val="F7F1DF"/>
        </w:rPr>
        <w:t>společnosti Continental Airlines</w:t>
      </w:r>
      <w:r>
        <w:t xml:space="preserve">, že byla donucena omezit objem </w:t>
      </w:r>
      <w:r>
        <w:rPr>
          <w:color w:val="118B8A"/>
        </w:rPr>
        <w:t>své</w:t>
      </w:r>
      <w:r>
        <w:rPr>
          <w:color w:val="4AFEFA"/>
        </w:rPr>
        <w:t xml:space="preserve"> poslední nabídky</w:t>
      </w:r>
      <w:r>
        <w:t xml:space="preserve">. </w:t>
      </w:r>
      <w:r>
        <w:rPr>
          <w:color w:val="FCB164"/>
        </w:rPr>
        <w:t>Společnost Continental, jednotka Texas Air Corp.</w:t>
      </w:r>
      <w:r>
        <w:rPr>
          <w:color w:val="796EE6"/>
        </w:rPr>
        <w:t xml:space="preserve">, snížila objem </w:t>
      </w:r>
      <w:r>
        <w:rPr>
          <w:color w:val="000D2C"/>
        </w:rPr>
        <w:t xml:space="preserve">nabídky </w:t>
      </w:r>
      <w:r>
        <w:rPr>
          <w:color w:val="53495F"/>
        </w:rPr>
        <w:t>svých</w:t>
      </w:r>
      <w:r>
        <w:rPr>
          <w:color w:val="000D2C"/>
        </w:rPr>
        <w:t xml:space="preserve"> dluhopisů</w:t>
      </w:r>
      <w:r>
        <w:rPr>
          <w:color w:val="796EE6"/>
        </w:rPr>
        <w:t xml:space="preserve"> ze 150 miliónů dolarů na 71 miliónů dolarů</w:t>
      </w:r>
      <w:r>
        <w:t xml:space="preserve">. </w:t>
      </w:r>
      <w:r>
        <w:rPr>
          <w:color w:val="796EE6"/>
        </w:rPr>
        <w:t>Tento krok</w:t>
      </w:r>
      <w:r>
        <w:t xml:space="preserve"> byl všeobecně očekáván. </w:t>
      </w:r>
      <w:r>
        <w:rPr>
          <w:color w:val="4AFEFA"/>
        </w:rPr>
        <w:t>V této vícedílné nabídce</w:t>
      </w:r>
      <w:r>
        <w:t xml:space="preserve"> </w:t>
      </w:r>
      <w:r>
        <w:rPr>
          <w:color w:val="F7F1DF"/>
        </w:rPr>
        <w:t>společnost</w:t>
      </w:r>
      <w:r>
        <w:t xml:space="preserve"> prodala část zajištěných dluhopisů, ale odložila všechny nezajištěné. </w:t>
      </w:r>
      <w:r>
        <w:rPr>
          <w:color w:val="F95475"/>
        </w:rPr>
        <w:t xml:space="preserve">Mluvčí </w:t>
      </w:r>
      <w:r>
        <w:rPr>
          <w:color w:val="61FC03"/>
        </w:rPr>
        <w:t>společnosti Continental</w:t>
      </w:r>
      <w:r>
        <w:t xml:space="preserve"> uvedla, </w:t>
      </w:r>
      <w:r>
        <w:rPr>
          <w:color w:val="5D9608"/>
        </w:rPr>
        <w:t>že dluhopisy by mohly být nabídnuty později</w:t>
      </w:r>
      <w:r>
        <w:t xml:space="preserve">. "Nebyla </w:t>
      </w:r>
      <w:r>
        <w:rPr>
          <w:color w:val="5D9608"/>
        </w:rPr>
        <w:t>to</w:t>
      </w:r>
      <w:r>
        <w:t xml:space="preserve"> </w:t>
      </w:r>
      <w:r>
        <w:rPr>
          <w:color w:val="DE98FD"/>
        </w:rPr>
        <w:t xml:space="preserve">věc, </w:t>
      </w:r>
      <w:r>
        <w:rPr>
          <w:color w:val="98A088"/>
        </w:rPr>
        <w:t>která</w:t>
      </w:r>
      <w:r>
        <w:rPr>
          <w:color w:val="DE98FD"/>
        </w:rPr>
        <w:t xml:space="preserve"> by hořela</w:t>
      </w:r>
      <w:r>
        <w:t xml:space="preserve">," řekla. "Myslím, že </w:t>
      </w:r>
      <w:r>
        <w:rPr>
          <w:color w:val="FEB8C8"/>
        </w:rPr>
        <w:t>toto</w:t>
      </w:r>
      <w:r>
        <w:t xml:space="preserve"> je </w:t>
      </w:r>
      <w:r>
        <w:rPr>
          <w:color w:val="4F584E"/>
        </w:rPr>
        <w:t xml:space="preserve">trh, </w:t>
      </w:r>
      <w:r>
        <w:rPr>
          <w:color w:val="248AD0"/>
        </w:rPr>
        <w:t>který</w:t>
      </w:r>
      <w:r>
        <w:rPr>
          <w:color w:val="4F584E"/>
        </w:rPr>
        <w:t xml:space="preserve"> potřebuje jistou úroveň zabezpečení</w:t>
      </w:r>
      <w:r>
        <w:t xml:space="preserve">. Nedává žádný smysl nabízet nezajištěné papíry na znepokojeném trhu." Investoři týdny spekulovali o schopnosti </w:t>
      </w:r>
      <w:r>
        <w:rPr>
          <w:color w:val="FEB8C8"/>
        </w:rPr>
        <w:t>trhu</w:t>
      </w:r>
      <w:r>
        <w:t xml:space="preserve"> umístit </w:t>
      </w:r>
      <w:r>
        <w:rPr>
          <w:color w:val="5C5300"/>
        </w:rPr>
        <w:t xml:space="preserve">nové rizikové dluhopisy v hodnotě 7 až 10 miliard dolarů, </w:t>
      </w:r>
      <w:r>
        <w:rPr>
          <w:color w:val="9F6551"/>
        </w:rPr>
        <w:t>které</w:t>
      </w:r>
      <w:r>
        <w:rPr>
          <w:color w:val="5C5300"/>
        </w:rPr>
        <w:t xml:space="preserve"> byly naplánovány k prodeji do konce roku</w:t>
      </w:r>
      <w:r>
        <w:t xml:space="preserve">. Potíže se získáním zdrojů měli </w:t>
      </w:r>
      <w:r>
        <w:rPr>
          <w:color w:val="310106"/>
        </w:rPr>
        <w:t>i včera</w:t>
      </w:r>
      <w:r>
        <w:t xml:space="preserve"> na paměti </w:t>
      </w:r>
      <w:r>
        <w:rPr>
          <w:color w:val="BCFEC6"/>
        </w:rPr>
        <w:t xml:space="preserve">investoři do státních obligací, </w:t>
      </w:r>
      <w:r>
        <w:rPr>
          <w:color w:val="932C70"/>
        </w:rPr>
        <w:t>kteří</w:t>
      </w:r>
      <w:r>
        <w:rPr>
          <w:color w:val="BCFEC6"/>
        </w:rPr>
        <w:t xml:space="preserve"> se obávali </w:t>
      </w:r>
      <w:r>
        <w:rPr>
          <w:color w:val="2B1B04"/>
        </w:rPr>
        <w:t xml:space="preserve">záplavy nových vládních cenných papírů, </w:t>
      </w:r>
      <w:r>
        <w:rPr>
          <w:color w:val="B5AFC4"/>
        </w:rPr>
        <w:t>která</w:t>
      </w:r>
      <w:r>
        <w:rPr>
          <w:color w:val="2B1B04"/>
        </w:rPr>
        <w:t xml:space="preserve"> přijde </w:t>
      </w:r>
      <w:r>
        <w:rPr>
          <w:color w:val="D4C67A"/>
        </w:rPr>
        <w:t>v příštím týdnu</w:t>
      </w:r>
      <w:r>
        <w:t xml:space="preserve">. "Jsme bombardováni </w:t>
      </w:r>
      <w:r>
        <w:rPr>
          <w:color w:val="AE7AA1"/>
        </w:rPr>
        <w:t xml:space="preserve">novými nabídkami úvěrů </w:t>
      </w:r>
      <w:r>
        <w:rPr>
          <w:color w:val="C2A393"/>
        </w:rPr>
        <w:t>od státu</w:t>
      </w:r>
      <w:r>
        <w:rPr>
          <w:color w:val="0232FD"/>
        </w:rPr>
        <w:t xml:space="preserve"> i </w:t>
      </w:r>
      <w:r>
        <w:rPr>
          <w:color w:val="C2A393"/>
        </w:rPr>
        <w:t>jeho</w:t>
      </w:r>
      <w:r>
        <w:rPr>
          <w:color w:val="0232FD"/>
        </w:rPr>
        <w:t xml:space="preserve"> organizací</w:t>
      </w:r>
      <w:r>
        <w:t xml:space="preserve">," řekl William Sullivan mladší, ředitel výzkumu peněžního trhu </w:t>
      </w:r>
      <w:r>
        <w:rPr>
          <w:color w:val="6A3A35"/>
        </w:rPr>
        <w:t>u společnosti Dean Witter Reynolds Inc</w:t>
      </w:r>
      <w:r>
        <w:t>. "</w:t>
      </w:r>
      <w:r>
        <w:rPr>
          <w:color w:val="FEB8C8"/>
        </w:rPr>
        <w:t>Trh</w:t>
      </w:r>
      <w:r>
        <w:t xml:space="preserve"> si dělá obavy, zda je schopen zaručit se </w:t>
      </w:r>
      <w:r>
        <w:rPr>
          <w:color w:val="AE7AA1"/>
        </w:rPr>
        <w:t>za všechny tyto dluhy</w:t>
      </w:r>
      <w:r>
        <w:t xml:space="preserve"> na současných úrovních." Vedle krátkodobých státních obligací za 15.6 miliardy dolarů k prodeji v pravidelné pondělní aukci </w:t>
      </w:r>
      <w:r>
        <w:rPr>
          <w:color w:val="BA6801"/>
        </w:rPr>
        <w:t>příští týden</w:t>
      </w:r>
      <w:r>
        <w:t xml:space="preserve"> vláda prodá nové dvouleté státní obligace v hodnotě 10 miliard dolarů. A </w:t>
      </w:r>
      <w:r>
        <w:rPr>
          <w:color w:val="168E5C"/>
        </w:rPr>
        <w:t>společnost Resolution Funding Corp.</w:t>
      </w:r>
      <w:r>
        <w:t xml:space="preserve"> </w:t>
      </w:r>
      <w:r>
        <w:rPr>
          <w:color w:val="310106"/>
        </w:rPr>
        <w:t>včera</w:t>
      </w:r>
      <w:r>
        <w:t xml:space="preserve"> </w:t>
      </w:r>
      <w:r>
        <w:rPr>
          <w:color w:val="16C0D0"/>
        </w:rPr>
        <w:t>večer</w:t>
      </w:r>
      <w:r>
        <w:t xml:space="preserve"> prohlásila, že ve středu prodá třicetileté dluhopisy za 4.5 miliardy dolarů. </w:t>
      </w:r>
      <w:r>
        <w:rPr>
          <w:color w:val="168E5C"/>
        </w:rPr>
        <w:t>Společnost Resolution Funding Corp.</w:t>
      </w:r>
      <w:r>
        <w:t xml:space="preserve"> je finanční jednotkou Resolution Trust Corp., nové vládní agentury vytvořené na záchranu </w:t>
      </w:r>
      <w:r>
        <w:rPr>
          <w:color w:val="C62100"/>
        </w:rPr>
        <w:t xml:space="preserve">záložen, </w:t>
      </w:r>
      <w:r>
        <w:rPr>
          <w:color w:val="014347"/>
        </w:rPr>
        <w:t>které</w:t>
      </w:r>
      <w:r>
        <w:rPr>
          <w:color w:val="C62100"/>
        </w:rPr>
        <w:t xml:space="preserve"> se dostaly do obtíží</w:t>
      </w:r>
      <w:r>
        <w:t xml:space="preserve">. </w:t>
      </w:r>
      <w:r>
        <w:rPr>
          <w:color w:val="168E5C"/>
        </w:rPr>
        <w:t>Její</w:t>
      </w:r>
      <w:r>
        <w:t xml:space="preserve"> ceniny jsou obchodníky přezdívány "záchranné dluhopisy". Při obchodování v den emise měly dvouleté státní obligace výnos okolo 7.88 %. </w:t>
      </w:r>
      <w:r>
        <w:rPr>
          <w:color w:val="233809"/>
        </w:rPr>
        <w:t>Na komunálním trhu</w:t>
      </w:r>
      <w:r>
        <w:t xml:space="preserve"> se všechny zraky obracely na kalifornské pohledávky, když se </w:t>
      </w:r>
      <w:r>
        <w:rPr>
          <w:color w:val="42083B"/>
        </w:rPr>
        <w:t>investoři</w:t>
      </w:r>
      <w:r>
        <w:t xml:space="preserve"> snažili posoudit finanční následky </w:t>
      </w:r>
      <w:r>
        <w:rPr>
          <w:color w:val="82785D"/>
        </w:rPr>
        <w:t>úterního zemětřesení</w:t>
      </w:r>
      <w:r>
        <w:t xml:space="preserve">. Obchodníci ale uvedli, že </w:t>
      </w:r>
      <w:r>
        <w:rPr>
          <w:color w:val="82785D"/>
        </w:rPr>
        <w:t>zemětřesení</w:t>
      </w:r>
      <w:r>
        <w:t xml:space="preserve"> mělo jen malý dopad na obchodování s kalifornskými státními a místními komunálními pohledávkami. "Jsou </w:t>
      </w:r>
      <w:r>
        <w:rPr>
          <w:color w:val="023087"/>
        </w:rPr>
        <w:t xml:space="preserve">jisté dluhopisy, </w:t>
      </w:r>
      <w:r>
        <w:rPr>
          <w:color w:val="B7DAD2"/>
        </w:rPr>
        <w:t>které</w:t>
      </w:r>
      <w:r>
        <w:rPr>
          <w:color w:val="023087"/>
        </w:rPr>
        <w:t xml:space="preserve"> obchodníci nazývají 'dluhopisy zemětřesení', protože (emitenti) jsou na vrcholu zlomu San Andreas</w:t>
      </w:r>
      <w:r>
        <w:t xml:space="preserve">," řekl Zane Mann, šéfredaktor bulletinu pro investory California Municipal Bond Advisor. </w:t>
      </w:r>
      <w:r>
        <w:rPr>
          <w:color w:val="196956"/>
        </w:rPr>
        <w:t xml:space="preserve">Protože </w:t>
      </w:r>
      <w:r>
        <w:rPr>
          <w:color w:val="8C41BB"/>
        </w:rPr>
        <w:t>tyto dluhopisy</w:t>
      </w:r>
      <w:r>
        <w:rPr>
          <w:color w:val="196956"/>
        </w:rPr>
        <w:t xml:space="preserve"> již vyplácejí poněkud vyšší výnos, zvláštní prémii za nebezpečí zemětřesení, nebyly podstatně zasaženy</w:t>
      </w:r>
      <w:r>
        <w:t xml:space="preserve">. Někteří analytici </w:t>
      </w:r>
      <w:r>
        <w:rPr>
          <w:color w:val="FEB8C8"/>
        </w:rPr>
        <w:t>trhu s obligacemi</w:t>
      </w:r>
      <w:r>
        <w:t xml:space="preserve"> ale uvádějí, že se </w:t>
      </w:r>
      <w:r>
        <w:rPr>
          <w:color w:val="196956"/>
        </w:rPr>
        <w:t>to</w:t>
      </w:r>
      <w:r>
        <w:t xml:space="preserve"> rychle může změnit, kdyby </w:t>
      </w:r>
      <w:r>
        <w:rPr>
          <w:color w:val="ECEDFE"/>
        </w:rPr>
        <w:t>společnosti pojišťující škody na majetku</w:t>
      </w:r>
      <w:r>
        <w:t xml:space="preserve"> bojovaly o prodej částí </w:t>
      </w:r>
      <w:r>
        <w:rPr>
          <w:color w:val="ECEDFE"/>
        </w:rPr>
        <w:t>svých</w:t>
      </w:r>
      <w:r>
        <w:t xml:space="preserve"> komunálních portfolií, aby získaly hotovost pro vyplácení nároků na náhradu škod. "Pojišťovací společnosti proplatí podstatnou část účtu za rekonstrukci San Franciska," řekl </w:t>
      </w:r>
      <w:r>
        <w:rPr>
          <w:color w:val="2B2D32"/>
        </w:rPr>
        <w:t>Charles Lieberman, hlavní ekonom u společnosti Manufacturers Hanover Securities Corp</w:t>
      </w:r>
      <w:r>
        <w:t xml:space="preserve">. Očekává také, že se výkon komunálních cenných papírů ve státních obligacích opozdí, protože </w:t>
      </w:r>
      <w:r>
        <w:rPr>
          <w:color w:val="94C661"/>
        </w:rPr>
        <w:t>Kalifornie</w:t>
      </w:r>
      <w:r>
        <w:t xml:space="preserve"> je nucena během času založit nový úvěr, aby uvedla do pořádku veřejnou vybavenost. Zpráva vydaná </w:t>
      </w:r>
      <w:r>
        <w:rPr>
          <w:color w:val="310106"/>
        </w:rPr>
        <w:t>včera</w:t>
      </w:r>
      <w:r>
        <w:t xml:space="preserve"> </w:t>
      </w:r>
      <w:r>
        <w:rPr>
          <w:color w:val="16C0D0"/>
        </w:rPr>
        <w:t>večer</w:t>
      </w:r>
      <w:r>
        <w:t xml:space="preserve"> agenturou Standard &amp; Poor's Corp. došla k závěru, že </w:t>
      </w:r>
      <w:r>
        <w:rPr>
          <w:color w:val="82785D"/>
        </w:rPr>
        <w:t>zemětřesení</w:t>
      </w:r>
      <w:r>
        <w:t xml:space="preserve"> nezpůsobí "rozsáhlé zhoršení kreditu" emitentů a vydaných úvěrů v 12 okrscích </w:t>
      </w:r>
      <w:r>
        <w:rPr>
          <w:color w:val="F8907D"/>
        </w:rPr>
        <w:t>severní Kalifornie</w:t>
      </w:r>
      <w:r>
        <w:t xml:space="preserve"> postižených </w:t>
      </w:r>
      <w:r>
        <w:rPr>
          <w:color w:val="82785D"/>
        </w:rPr>
        <w:t>zemětřesením</w:t>
      </w:r>
      <w:r>
        <w:t xml:space="preserve">. Státní obligace Dlouhodobé státní obligace zakončily v tichém obchodování těsně smíšeně. Třicetiletý standardní dluhopis zakončil s cenou 100 29/32 a výnosem 8.03 % v porovnání se 100 28/32 a výnosem 8.04 % v úterý. Poslední desetileté papíry byly naposled kótovány s cenou 99 26/32 a výnosem 8 % v porovnání s 99 25/32 a výnosem 8.01 %. Krátkodobé sazby se změnily málo. Firemní emise Investiční firemní obligace zakončily o 1/4 bodu níže. </w:t>
      </w:r>
      <w:r>
        <w:rPr>
          <w:color w:val="4AFEFA"/>
        </w:rPr>
        <w:t xml:space="preserve">Nabídka rizikových obligací </w:t>
      </w:r>
      <w:r>
        <w:rPr>
          <w:color w:val="118B8A"/>
        </w:rPr>
        <w:t>společnosti Continental</w:t>
      </w:r>
      <w:r>
        <w:rPr>
          <w:color w:val="4AFEFA"/>
        </w:rPr>
        <w:t xml:space="preserve"> upsaná u společnosti Drexel Burnham Lambert Inc.</w:t>
      </w:r>
      <w:r>
        <w:t xml:space="preserve"> byla jedinou </w:t>
      </w:r>
      <w:r>
        <w:rPr>
          <w:color w:val="310106"/>
        </w:rPr>
        <w:t>včera</w:t>
      </w:r>
      <w:r>
        <w:t xml:space="preserve"> oceněnou novou emisí. </w:t>
      </w:r>
      <w:r>
        <w:rPr>
          <w:color w:val="4AFEFA"/>
        </w:rPr>
        <w:t>Ve čtyřdílné nabídce</w:t>
      </w:r>
      <w:r>
        <w:t xml:space="preserve"> byly oceněny zajištěné technické certifikáty za 71 miliónů dolarů na výnos 13.75 % až 15.75 %. Komunální cenné papíry </w:t>
      </w:r>
      <w:r>
        <w:rPr>
          <w:color w:val="895E6B"/>
        </w:rPr>
        <w:t>Komunální obligace</w:t>
      </w:r>
      <w:r>
        <w:t xml:space="preserve"> zakončily asi o 1/8 až 3/8 bodu níže, protože </w:t>
      </w:r>
      <w:r>
        <w:rPr>
          <w:color w:val="895E6B"/>
        </w:rPr>
        <w:t>je</w:t>
      </w:r>
      <w:r>
        <w:t xml:space="preserve"> negativně ovlivnily dva seznamy typu "nabídka - poptávka" v celkové výši 655 miliónů dolarů. V roli zástupce prodejce vystupuje společnost Chemical Securities Inc. Někteří kalifornští emitenti nicméně poklesli více než </w:t>
      </w:r>
      <w:r>
        <w:rPr>
          <w:color w:val="233809"/>
        </w:rPr>
        <w:t>trh</w:t>
      </w:r>
      <w:r>
        <w:t xml:space="preserve"> obecně, ale obchodníci uváděli, že </w:t>
      </w:r>
      <w:r>
        <w:rPr>
          <w:color w:val="82785D"/>
        </w:rPr>
        <w:t>vzhledem k zemětřesení</w:t>
      </w:r>
      <w:r>
        <w:t xml:space="preserve"> nedocházelo k mnoha investičním prodejům. Dlouhodobé autorizované obligace </w:t>
      </w:r>
      <w:r>
        <w:rPr>
          <w:color w:val="788E95"/>
        </w:rPr>
        <w:t>New York City</w:t>
      </w:r>
      <w:r>
        <w:t xml:space="preserve"> se ale dostaly pod prodejní tlak. Obchodníci uvedli, že </w:t>
      </w:r>
      <w:r>
        <w:rPr>
          <w:color w:val="310106"/>
        </w:rPr>
        <w:t>včera</w:t>
      </w:r>
      <w:r>
        <w:t xml:space="preserve"> byl dán do prodeje </w:t>
      </w:r>
      <w:r>
        <w:rPr>
          <w:color w:val="FB6AB8"/>
        </w:rPr>
        <w:t xml:space="preserve">stabilní proud obligací, </w:t>
      </w:r>
      <w:r>
        <w:rPr>
          <w:color w:val="576094"/>
        </w:rPr>
        <w:t>který</w:t>
      </w:r>
      <w:r>
        <w:rPr>
          <w:color w:val="FB6AB8"/>
        </w:rPr>
        <w:t xml:space="preserve"> vytlačil výnosy pro delší splatnosti o 0.05 procentního bodu vzhůru</w:t>
      </w:r>
      <w:r>
        <w:t xml:space="preserve">. Obchodníci uvedli, že </w:t>
      </w:r>
      <w:r>
        <w:rPr>
          <w:color w:val="DB1474"/>
        </w:rPr>
        <w:t>investoři</w:t>
      </w:r>
      <w:r>
        <w:t xml:space="preserve"> reagovali na poslední špatné zprávy ohledně financí </w:t>
      </w:r>
      <w:r>
        <w:rPr>
          <w:color w:val="788E95"/>
        </w:rPr>
        <w:t>města</w:t>
      </w:r>
      <w:r>
        <w:t xml:space="preserve"> a před volbami 7. listopadu jsou nervózní. Washington D. C. </w:t>
      </w:r>
      <w:r>
        <w:rPr>
          <w:color w:val="310106"/>
        </w:rPr>
        <w:t>včera</w:t>
      </w:r>
      <w:r>
        <w:t xml:space="preserve"> završil seznam konkurenčních nabídek prodejem 200 miliónů obecných anticipačních obligací daňových příjmů. Ke konci obchodování byla emise New Jersey Turnpike Authority s výnosem 7.20 % v roce 2018 o 1/4 bodu níže na nabídce 98. </w:t>
      </w:r>
      <w:r>
        <w:rPr>
          <w:color w:val="8489AE"/>
        </w:rPr>
        <w:t>Výnos byl 7.35</w:t>
      </w:r>
      <w:r>
        <w:t xml:space="preserve"> %, </w:t>
      </w:r>
      <w:r>
        <w:rPr>
          <w:color w:val="8489AE"/>
        </w:rPr>
        <w:t>což</w:t>
      </w:r>
      <w:r>
        <w:t xml:space="preserve"> je výše o 0.01 procentního bodu. Ceniny s hypotečním ručením Hypoteční ceniny zakončily po lehkém prodeji s malou změnou. </w:t>
      </w:r>
      <w:r>
        <w:rPr>
          <w:color w:val="82785D"/>
        </w:rPr>
        <w:t>Kalifornské zemětřesení</w:t>
      </w:r>
      <w:r>
        <w:t xml:space="preserve"> nemělo na trh patrný dopad. Obchodníci uvedli, že byly jisté obavy z toho, že by </w:t>
      </w:r>
      <w:r>
        <w:rPr>
          <w:color w:val="860E04"/>
        </w:rPr>
        <w:t>pojišťovací společnosti</w:t>
      </w:r>
      <w:r>
        <w:t xml:space="preserve"> mohly být donuceny prodat hypoteční cenné papíry na pomoc vyplacení nároků vztahujících se </w:t>
      </w:r>
      <w:r>
        <w:rPr>
          <w:color w:val="82785D"/>
        </w:rPr>
        <w:t>k zemětřesení</w:t>
      </w:r>
      <w:r>
        <w:t xml:space="preserve">, ale žádný prodej se neuskutečnil. </w:t>
      </w:r>
      <w:r>
        <w:rPr>
          <w:color w:val="FBC206"/>
        </w:rPr>
        <w:t>Společnosti Federal Home Loan Mortgage Corp. a Federal National Mortgage Association, dva dominantní emitenti hypotečních cenin</w:t>
      </w:r>
      <w:r>
        <w:t xml:space="preserve">, mají ve </w:t>
      </w:r>
      <w:r>
        <w:rPr>
          <w:color w:val="FBC206"/>
        </w:rPr>
        <w:t>svých</w:t>
      </w:r>
      <w:r>
        <w:t xml:space="preserve"> hypotékami zajištěných rezervách značné množství kalifornských hypotečních půjček. </w:t>
      </w:r>
      <w:r>
        <w:rPr>
          <w:color w:val="FBC206"/>
        </w:rPr>
        <w:t>Jejich</w:t>
      </w:r>
      <w:r>
        <w:t xml:space="preserve"> potenciální angažovanost </w:t>
      </w:r>
      <w:r>
        <w:rPr>
          <w:color w:val="82785D"/>
        </w:rPr>
        <w:t>ohledně zemětřesení</w:t>
      </w:r>
      <w:r>
        <w:t xml:space="preserve"> je považována za malou vzhledem k tomu, že </w:t>
      </w:r>
      <w:r>
        <w:rPr>
          <w:color w:val="6EAB9B"/>
        </w:rPr>
        <w:t xml:space="preserve">na všechny půjčky, </w:t>
      </w:r>
      <w:r>
        <w:rPr>
          <w:color w:val="F2CDFE"/>
        </w:rPr>
        <w:t>které</w:t>
      </w:r>
      <w:r>
        <w:rPr>
          <w:color w:val="6EAB9B"/>
        </w:rPr>
        <w:t xml:space="preserve"> kupují</w:t>
      </w:r>
      <w:r>
        <w:t xml:space="preserve">, vyžadují finanční rezervu. A protože jsou ceny domů </w:t>
      </w:r>
      <w:r>
        <w:rPr>
          <w:color w:val="F8907D"/>
        </w:rPr>
        <w:t>v severní Kalifornii</w:t>
      </w:r>
      <w:r>
        <w:t xml:space="preserve"> vysoké, </w:t>
      </w:r>
      <w:r>
        <w:rPr>
          <w:color w:val="645341"/>
        </w:rPr>
        <w:t>půjčky</w:t>
      </w:r>
      <w:r>
        <w:t xml:space="preserve"> jsou </w:t>
      </w:r>
      <w:r>
        <w:rPr>
          <w:color w:val="760035"/>
        </w:rPr>
        <w:t>v oblasti</w:t>
      </w:r>
      <w:r>
        <w:t xml:space="preserve"> často příliš velké na to, aby byly zahrnuty do rezerv </w:t>
      </w:r>
      <w:r>
        <w:rPr>
          <w:color w:val="FBC206"/>
        </w:rPr>
        <w:t>společností Freddie Mac a Fannie Mae</w:t>
      </w:r>
      <w:r>
        <w:t xml:space="preserve">. Devítiprocentní cenné papíry sdružení Government National Mortgage Association s listopadovým vypořádáním mezitím zakončily beze změny na 97 29/32. Devítiprocentní cenné papíry Freddie Mac byly o 1/32 níže na 97 4/32. Na trzích derivátů vydala společnost Fannie Mae dvě investiční řady nemovitostních hypoték za 400 miliónů dolarů. Zahraniční obligace Britské vládní obligace, prvotřídní cenné papíry zaručené vládou, uzavřely lehce níže, zatímco se tamní kmenové akcie zotavily z úterního propadu. Státní obligace s úrokem 11 3/4 % a splatností 2003/2007 propadly o 11/32 na 111 31/32 s výnosem 10.08 %, dvanáctiprocentní listy se splatností v roce 1995 snížily o 7/32 na 103 22/32 s výnosem 11.04 %. Obchodníci uvedli, že dnešek může být pro trh neklidný. Je čas na zveřejnění několika klíčových ekonomických údajů a </w:t>
      </w:r>
      <w:r>
        <w:rPr>
          <w:color w:val="647A41"/>
        </w:rPr>
        <w:t>ministr financí Nigel Lawson</w:t>
      </w:r>
      <w:r>
        <w:t xml:space="preserve"> má naplánováno </w:t>
      </w:r>
      <w:r>
        <w:rPr>
          <w:color w:val="496E76"/>
        </w:rPr>
        <w:t xml:space="preserve">přednesení </w:t>
      </w:r>
      <w:r>
        <w:rPr>
          <w:color w:val="E3F894"/>
        </w:rPr>
        <w:t>výročního projevu "Mansion House</w:t>
      </w:r>
      <w:r>
        <w:rPr>
          <w:color w:val="496E76"/>
        </w:rPr>
        <w:t>" finanční komunitě</w:t>
      </w:r>
      <w:r>
        <w:t xml:space="preserve">. </w:t>
      </w:r>
      <w:r>
        <w:rPr>
          <w:color w:val="647A41"/>
        </w:rPr>
        <w:t>Ministr</w:t>
      </w:r>
      <w:r>
        <w:t xml:space="preserve"> někdy </w:t>
      </w:r>
      <w:r>
        <w:rPr>
          <w:color w:val="496E76"/>
        </w:rPr>
        <w:t>tuto příležitost</w:t>
      </w:r>
      <w:r>
        <w:t xml:space="preserve"> využíval k oznámení </w:t>
      </w:r>
      <w:r>
        <w:rPr>
          <w:color w:val="F9D7CD"/>
        </w:rPr>
        <w:t>velkých změn v ekonomické politice</w:t>
      </w:r>
      <w:r>
        <w:t xml:space="preserve">. Ekonomové </w:t>
      </w:r>
      <w:r>
        <w:rPr>
          <w:color w:val="876128"/>
        </w:rPr>
        <w:t>v letošním projevu</w:t>
      </w:r>
      <w:r>
        <w:t xml:space="preserve"> neočekávají </w:t>
      </w:r>
      <w:r>
        <w:rPr>
          <w:color w:val="F9D7CD"/>
        </w:rPr>
        <w:t>žádné takové změny</w:t>
      </w:r>
      <w:r>
        <w:t xml:space="preserve"> vzhledem k očividné neochotě </w:t>
      </w:r>
      <w:r>
        <w:rPr>
          <w:color w:val="647A41"/>
        </w:rPr>
        <w:t>pana Lawsona</w:t>
      </w:r>
      <w:r>
        <w:t xml:space="preserve"> politiku nyní upravovat. </w:t>
      </w:r>
      <w:r>
        <w:rPr>
          <w:color w:val="A1A711"/>
        </w:rPr>
        <w:t>Japonské vládní obligace</w:t>
      </w:r>
      <w:r>
        <w:t xml:space="preserve"> mezitím ve zdrženlivém obchodování ustoupily, pokořeny pružností amerického dolaru. Japonský vedoucí 4.6% dluhopis s výplatou v roce 1998 zakončil na brokerských obrazovkách na 95.75 s výnosem 5315 %. Investoři v Západním Německu zůstali stranou, zatímco trh obligací hledal směr. Vládní sedmiprocentní emise s výplatou v říjnu 1999 spadla o 0.05 bodu na 99.90 s výnosem 7.01 %.</w:t>
      </w:r>
    </w:p>
    <w:p>
      <w:r>
        <w:rPr>
          <w:b/>
        </w:rPr>
        <w:t>Document number 1577</w:t>
      </w:r>
    </w:p>
    <w:p>
      <w:r>
        <w:rPr>
          <w:b/>
        </w:rPr>
        <w:t>Document identifier: wsj1875-001</w:t>
      </w:r>
    </w:p>
    <w:p>
      <w:r>
        <w:rPr>
          <w:color w:val="310106"/>
        </w:rPr>
        <w:t>Berlínská zeď</w:t>
      </w:r>
      <w:r>
        <w:t xml:space="preserve"> stále stojí. Ale </w:t>
      </w:r>
      <w:r>
        <w:rPr>
          <w:color w:val="04640D"/>
        </w:rPr>
        <w:t xml:space="preserve">muž, </w:t>
      </w:r>
      <w:r>
        <w:rPr>
          <w:color w:val="FEFB0A"/>
        </w:rPr>
        <w:t>který</w:t>
      </w:r>
      <w:r>
        <w:rPr>
          <w:color w:val="04640D"/>
        </w:rPr>
        <w:t xml:space="preserve"> </w:t>
      </w:r>
      <w:r>
        <w:rPr>
          <w:color w:val="FB5514"/>
        </w:rPr>
        <w:t>ji</w:t>
      </w:r>
      <w:r>
        <w:rPr>
          <w:color w:val="04640D"/>
        </w:rPr>
        <w:t xml:space="preserve"> postavil</w:t>
      </w:r>
      <w:r>
        <w:t xml:space="preserve">, padl. </w:t>
      </w:r>
      <w:r>
        <w:rPr>
          <w:color w:val="E115C0"/>
        </w:rPr>
        <w:t>Východní Německo</w:t>
      </w:r>
      <w:r>
        <w:rPr>
          <w:color w:val="00587F"/>
        </w:rPr>
        <w:t xml:space="preserve"> </w:t>
      </w:r>
      <w:r>
        <w:rPr>
          <w:color w:val="0BC582"/>
        </w:rPr>
        <w:t>včera</w:t>
      </w:r>
      <w:r>
        <w:rPr>
          <w:color w:val="00587F"/>
        </w:rPr>
        <w:t xml:space="preserve"> ve snaze znovu získat důvěru </w:t>
      </w:r>
      <w:r>
        <w:rPr>
          <w:color w:val="E115C0"/>
        </w:rPr>
        <w:t>svých</w:t>
      </w:r>
      <w:r>
        <w:rPr>
          <w:color w:val="00587F"/>
        </w:rPr>
        <w:t xml:space="preserve"> stále odbojnějších občanů odvolalo </w:t>
      </w:r>
      <w:r>
        <w:rPr>
          <w:color w:val="FEB8C8"/>
        </w:rPr>
        <w:t xml:space="preserve">Ericha Honeckera, jednoho z nejhorlivějších odpůrců </w:t>
      </w:r>
      <w:r>
        <w:rPr>
          <w:color w:val="9E8317"/>
        </w:rPr>
        <w:t xml:space="preserve">reforem, </w:t>
      </w:r>
      <w:r>
        <w:rPr>
          <w:color w:val="01190F"/>
        </w:rPr>
        <w:t>které</w:t>
      </w:r>
      <w:r>
        <w:rPr>
          <w:color w:val="9E8317"/>
        </w:rPr>
        <w:t xml:space="preserve"> otřásají </w:t>
      </w:r>
      <w:r>
        <w:rPr>
          <w:color w:val="847D81"/>
        </w:rPr>
        <w:t>komunistickým světem</w:t>
      </w:r>
      <w:r>
        <w:t xml:space="preserve">. Ačkoli </w:t>
      </w:r>
      <w:r>
        <w:rPr>
          <w:color w:val="00587F"/>
        </w:rPr>
        <w:t>to</w:t>
      </w:r>
      <w:r>
        <w:t xml:space="preserve"> byl </w:t>
      </w:r>
      <w:r>
        <w:rPr>
          <w:color w:val="58018B"/>
        </w:rPr>
        <w:t xml:space="preserve">krok, </w:t>
      </w:r>
      <w:r>
        <w:rPr>
          <w:color w:val="B70639"/>
        </w:rPr>
        <w:t>který</w:t>
      </w:r>
      <w:r>
        <w:rPr>
          <w:color w:val="58018B"/>
        </w:rPr>
        <w:t xml:space="preserve"> ohromil </w:t>
      </w:r>
      <w:r>
        <w:rPr>
          <w:color w:val="703B01"/>
        </w:rPr>
        <w:t>východní blok</w:t>
      </w:r>
      <w:r>
        <w:t xml:space="preserve">, jen stěží je předzvěstí éry reforem - alespoň pro nejbližší dobu. </w:t>
      </w:r>
      <w:r>
        <w:rPr>
          <w:color w:val="F7F1DF"/>
        </w:rPr>
        <w:t>Politbyro</w:t>
      </w:r>
      <w:r>
        <w:rPr>
          <w:color w:val="118B8A"/>
        </w:rPr>
        <w:t xml:space="preserve"> totiž nahradilo </w:t>
      </w:r>
      <w:r>
        <w:rPr>
          <w:color w:val="4AFEFA"/>
        </w:rPr>
        <w:t xml:space="preserve">Honeckera, </w:t>
      </w:r>
      <w:r>
        <w:rPr>
          <w:color w:val="FCB164"/>
        </w:rPr>
        <w:t>který</w:t>
      </w:r>
      <w:r>
        <w:rPr>
          <w:color w:val="4AFEFA"/>
        </w:rPr>
        <w:t xml:space="preserve"> vedl </w:t>
      </w:r>
      <w:r>
        <w:rPr>
          <w:color w:val="796EE6"/>
        </w:rPr>
        <w:t>Východní Německo</w:t>
      </w:r>
      <w:r>
        <w:rPr>
          <w:color w:val="4AFEFA"/>
        </w:rPr>
        <w:t xml:space="preserve"> 18 let a předtím šéfoval </w:t>
      </w:r>
      <w:r>
        <w:rPr>
          <w:color w:val="796EE6"/>
        </w:rPr>
        <w:t>jeho</w:t>
      </w:r>
      <w:r>
        <w:rPr>
          <w:color w:val="4AFEFA"/>
        </w:rPr>
        <w:t xml:space="preserve"> bezpečnostnímu aparátu</w:t>
      </w:r>
      <w:r>
        <w:rPr>
          <w:color w:val="118B8A"/>
        </w:rPr>
        <w:t xml:space="preserve">, </w:t>
      </w:r>
      <w:r>
        <w:rPr>
          <w:color w:val="000D2C"/>
        </w:rPr>
        <w:t xml:space="preserve">mužem stejného střihu: Egonem Krenzem, posledním šéfem vnitřní bezpečnosti a dlouholetým </w:t>
      </w:r>
      <w:r>
        <w:rPr>
          <w:color w:val="53495F"/>
        </w:rPr>
        <w:t>Honeckerovým</w:t>
      </w:r>
      <w:r>
        <w:rPr>
          <w:color w:val="000D2C"/>
        </w:rPr>
        <w:t xml:space="preserve"> chráněncem</w:t>
      </w:r>
      <w:r>
        <w:t xml:space="preserve">. Je jasné, že </w:t>
      </w:r>
      <w:r>
        <w:rPr>
          <w:color w:val="F95475"/>
        </w:rPr>
        <w:t>Východní Německo</w:t>
      </w:r>
      <w:r>
        <w:t xml:space="preserve"> není </w:t>
      </w:r>
      <w:r>
        <w:rPr>
          <w:color w:val="61FC03"/>
        </w:rPr>
        <w:t xml:space="preserve">Polsko, </w:t>
      </w:r>
      <w:r>
        <w:rPr>
          <w:color w:val="5D9608"/>
        </w:rPr>
        <w:t>kde</w:t>
      </w:r>
      <w:r>
        <w:rPr>
          <w:color w:val="61FC03"/>
        </w:rPr>
        <w:t xml:space="preserve"> se dnes Komunistická strana dělí o moc s demokraticky zvoleným sdružením Solidarita</w:t>
      </w:r>
      <w:r>
        <w:t xml:space="preserve">. Není </w:t>
      </w:r>
      <w:r>
        <w:rPr>
          <w:color w:val="F95475"/>
        </w:rPr>
        <w:t>to</w:t>
      </w:r>
      <w:r>
        <w:t xml:space="preserve"> </w:t>
      </w:r>
      <w:r>
        <w:rPr>
          <w:color w:val="DE98FD"/>
        </w:rPr>
        <w:t xml:space="preserve">ani Maďarsko, </w:t>
      </w:r>
      <w:r>
        <w:rPr>
          <w:color w:val="98A088"/>
        </w:rPr>
        <w:t>kde</w:t>
      </w:r>
      <w:r>
        <w:rPr>
          <w:color w:val="DE98FD"/>
        </w:rPr>
        <w:t xml:space="preserve"> parlament </w:t>
      </w:r>
      <w:r>
        <w:rPr>
          <w:color w:val="4F584E"/>
        </w:rPr>
        <w:t>včera</w:t>
      </w:r>
      <w:r>
        <w:rPr>
          <w:color w:val="DE98FD"/>
        </w:rPr>
        <w:t xml:space="preserve"> schválil </w:t>
      </w:r>
      <w:r>
        <w:rPr>
          <w:color w:val="248AD0"/>
        </w:rPr>
        <w:t xml:space="preserve">změny ústavy, </w:t>
      </w:r>
      <w:r>
        <w:rPr>
          <w:color w:val="5C5300"/>
        </w:rPr>
        <w:t>které</w:t>
      </w:r>
      <w:r>
        <w:rPr>
          <w:color w:val="248AD0"/>
        </w:rPr>
        <w:t xml:space="preserve"> mají pomoci přeměnit </w:t>
      </w:r>
      <w:r>
        <w:rPr>
          <w:color w:val="9F6551"/>
        </w:rPr>
        <w:t>tento komunistický stát</w:t>
      </w:r>
      <w:r>
        <w:rPr>
          <w:color w:val="248AD0"/>
        </w:rPr>
        <w:t xml:space="preserve"> na pluralitní demokracii</w:t>
      </w:r>
      <w:r>
        <w:t xml:space="preserve">. </w:t>
      </w:r>
      <w:r>
        <w:rPr>
          <w:color w:val="BCFEC6"/>
        </w:rPr>
        <w:t xml:space="preserve">Jakákoli změna </w:t>
      </w:r>
      <w:r>
        <w:rPr>
          <w:color w:val="932C70"/>
        </w:rPr>
        <w:t>ve Východním Německu</w:t>
      </w:r>
      <w:r>
        <w:t xml:space="preserve"> však stále má nezměrné důsledky </w:t>
      </w:r>
      <w:r>
        <w:rPr>
          <w:color w:val="2B1B04"/>
        </w:rPr>
        <w:t>pro Východ</w:t>
      </w:r>
      <w:r>
        <w:t xml:space="preserve"> i </w:t>
      </w:r>
      <w:r>
        <w:rPr>
          <w:color w:val="B5AFC4"/>
        </w:rPr>
        <w:t>pro Západ</w:t>
      </w:r>
      <w:r>
        <w:t xml:space="preserve">. Oživuje dlouho udržované naděje mnohých Němců </w:t>
      </w:r>
      <w:r>
        <w:rPr>
          <w:color w:val="D4C67A"/>
        </w:rPr>
        <w:t>na</w:t>
      </w:r>
      <w:r>
        <w:t xml:space="preserve"> opětovné sjednocení - </w:t>
      </w:r>
      <w:r>
        <w:rPr>
          <w:color w:val="AE7AA1"/>
        </w:rPr>
        <w:t xml:space="preserve">vyhlídku, </w:t>
      </w:r>
      <w:r>
        <w:rPr>
          <w:color w:val="C2A393"/>
        </w:rPr>
        <w:t>jež</w:t>
      </w:r>
      <w:r>
        <w:rPr>
          <w:color w:val="AE7AA1"/>
        </w:rPr>
        <w:t xml:space="preserve"> téměř stejně leká politické vůdce </w:t>
      </w:r>
      <w:r>
        <w:rPr>
          <w:color w:val="0232FD"/>
        </w:rPr>
        <w:t>v</w:t>
      </w:r>
      <w:r>
        <w:rPr>
          <w:color w:val="AE7AA1"/>
        </w:rPr>
        <w:t xml:space="preserve"> </w:t>
      </w:r>
      <w:r>
        <w:rPr>
          <w:color w:val="6A3A35"/>
        </w:rPr>
        <w:t>Moskvě</w:t>
      </w:r>
      <w:r>
        <w:rPr>
          <w:color w:val="AE7AA1"/>
        </w:rPr>
        <w:t xml:space="preserve">, </w:t>
      </w:r>
      <w:r>
        <w:rPr>
          <w:color w:val="BA6801"/>
        </w:rPr>
        <w:t>Washingtonu</w:t>
      </w:r>
      <w:r>
        <w:rPr>
          <w:color w:val="AE7AA1"/>
        </w:rPr>
        <w:t xml:space="preserve"> i v západní Evropě</w:t>
      </w:r>
      <w:r>
        <w:t xml:space="preserve">. </w:t>
      </w:r>
      <w:r>
        <w:rPr>
          <w:color w:val="168E5C"/>
        </w:rPr>
        <w:t>Dvaapadesátiletý Krenz</w:t>
      </w:r>
      <w:r>
        <w:t xml:space="preserve"> byl jmenován novým šéfem </w:t>
      </w:r>
      <w:r>
        <w:rPr>
          <w:color w:val="16C0D0"/>
        </w:rPr>
        <w:t>strany</w:t>
      </w:r>
      <w:r>
        <w:t xml:space="preserve"> jen pár minut poté, co se </w:t>
      </w:r>
      <w:r>
        <w:rPr>
          <w:color w:val="C62100"/>
        </w:rPr>
        <w:t xml:space="preserve">163 členný Ústřední výbor </w:t>
      </w:r>
      <w:r>
        <w:rPr>
          <w:color w:val="014347"/>
        </w:rPr>
        <w:t>strany</w:t>
      </w:r>
      <w:r>
        <w:t xml:space="preserve"> sešel </w:t>
      </w:r>
      <w:r>
        <w:rPr>
          <w:color w:val="233809"/>
        </w:rPr>
        <w:t>ve Východním Berlíně</w:t>
      </w:r>
      <w:r>
        <w:t xml:space="preserve">. Ačkoli </w:t>
      </w:r>
      <w:r>
        <w:rPr>
          <w:color w:val="42083B"/>
        </w:rPr>
        <w:t>východoněmecká tisková agentura ADN</w:t>
      </w:r>
      <w:r>
        <w:t xml:space="preserve"> tvrdila, že </w:t>
      </w:r>
      <w:r>
        <w:rPr>
          <w:color w:val="04640D"/>
        </w:rPr>
        <w:t>Honecker</w:t>
      </w:r>
      <w:r>
        <w:t xml:space="preserve"> požádal, aby byl </w:t>
      </w:r>
      <w:r>
        <w:rPr>
          <w:color w:val="82785D"/>
        </w:rPr>
        <w:t>z funkce</w:t>
      </w:r>
      <w:r>
        <w:t xml:space="preserve"> uvolněn ze "zdravotních důvodů", západoněmecké vládní zdroje uvedly, že </w:t>
      </w:r>
      <w:r>
        <w:rPr>
          <w:color w:val="C62100"/>
        </w:rPr>
        <w:t>26 členné politbyro</w:t>
      </w:r>
      <w:r>
        <w:t xml:space="preserve"> požádalo o </w:t>
      </w:r>
      <w:r>
        <w:rPr>
          <w:color w:val="04640D"/>
        </w:rPr>
        <w:t>jeho</w:t>
      </w:r>
      <w:r>
        <w:t xml:space="preserve"> rezignaci na zvláštním zasedání </w:t>
      </w:r>
      <w:r>
        <w:rPr>
          <w:color w:val="023087"/>
        </w:rPr>
        <w:t>již v úterý</w:t>
      </w:r>
      <w:r>
        <w:t xml:space="preserve"> </w:t>
      </w:r>
      <w:r>
        <w:rPr>
          <w:color w:val="B7DAD2"/>
        </w:rPr>
        <w:t>večer</w:t>
      </w:r>
      <w:r>
        <w:t>. (</w:t>
      </w:r>
      <w:r>
        <w:rPr>
          <w:color w:val="04640D"/>
        </w:rPr>
        <w:t>Honecker</w:t>
      </w:r>
      <w:r>
        <w:t xml:space="preserve"> byl </w:t>
      </w:r>
      <w:r>
        <w:rPr>
          <w:color w:val="196956"/>
        </w:rPr>
        <w:t>letos</w:t>
      </w:r>
      <w:r>
        <w:t xml:space="preserve"> </w:t>
      </w:r>
      <w:r>
        <w:rPr>
          <w:color w:val="8C41BB"/>
        </w:rPr>
        <w:t>v létě</w:t>
      </w:r>
      <w:r>
        <w:t xml:space="preserve"> dvakrát hospitalizován s onemocněním žlučníku a </w:t>
      </w:r>
      <w:r>
        <w:rPr>
          <w:color w:val="04640D"/>
        </w:rPr>
        <w:t>jeho</w:t>
      </w:r>
      <w:r>
        <w:t xml:space="preserve"> zdravotní stav je v západních médiích předmětem rozsáhlých spekulací.) </w:t>
      </w:r>
      <w:r>
        <w:rPr>
          <w:color w:val="42083B"/>
        </w:rPr>
        <w:t>Agentura ADN</w:t>
      </w:r>
      <w:r>
        <w:t xml:space="preserve"> uvedla, že </w:t>
      </w:r>
      <w:r>
        <w:rPr>
          <w:color w:val="04640D"/>
        </w:rPr>
        <w:t xml:space="preserve">Honecker, nekompromisní stalinista, </w:t>
      </w:r>
      <w:r>
        <w:rPr>
          <w:color w:val="FEFB0A"/>
        </w:rPr>
        <w:t>který</w:t>
      </w:r>
      <w:r>
        <w:rPr>
          <w:color w:val="04640D"/>
        </w:rPr>
        <w:t xml:space="preserve"> v roce 1961 dohlížel na stavbu </w:t>
      </w:r>
      <w:r>
        <w:rPr>
          <w:color w:val="FB5514"/>
        </w:rPr>
        <w:t>Berlínské zdi</w:t>
      </w:r>
      <w:r>
        <w:t xml:space="preserve">, byl také zbaven </w:t>
      </w:r>
      <w:r>
        <w:rPr>
          <w:color w:val="ECEDFE"/>
        </w:rPr>
        <w:t xml:space="preserve">funkce hlavy </w:t>
      </w:r>
      <w:r>
        <w:rPr>
          <w:color w:val="2B2D32"/>
        </w:rPr>
        <w:t>státu</w:t>
      </w:r>
      <w:r>
        <w:rPr>
          <w:color w:val="ECEDFE"/>
        </w:rPr>
        <w:t xml:space="preserve"> a pozice velitele ozbrojených sil</w:t>
      </w:r>
      <w:r>
        <w:t xml:space="preserve">. Očekává se, že </w:t>
      </w:r>
      <w:r>
        <w:rPr>
          <w:color w:val="168E5C"/>
        </w:rPr>
        <w:t>Krenz</w:t>
      </w:r>
      <w:r>
        <w:t xml:space="preserve"> bude </w:t>
      </w:r>
      <w:r>
        <w:rPr>
          <w:color w:val="94C661"/>
        </w:rPr>
        <w:t>do všech tří funkcí</w:t>
      </w:r>
      <w:r>
        <w:t xml:space="preserve"> formálně jmenován ihned poté, co se ke konci </w:t>
      </w:r>
      <w:r>
        <w:rPr>
          <w:color w:val="F8907D"/>
        </w:rPr>
        <w:t>týdne</w:t>
      </w:r>
      <w:r>
        <w:t xml:space="preserve"> sejde </w:t>
      </w:r>
      <w:r>
        <w:rPr>
          <w:color w:val="895E6B"/>
        </w:rPr>
        <w:t xml:space="preserve">parlament </w:t>
      </w:r>
      <w:r>
        <w:rPr>
          <w:color w:val="788E95"/>
        </w:rPr>
        <w:t>země</w:t>
      </w:r>
      <w:r>
        <w:t xml:space="preserve">. </w:t>
      </w:r>
      <w:r>
        <w:rPr>
          <w:color w:val="04640D"/>
        </w:rPr>
        <w:t>Honeckerův</w:t>
      </w:r>
      <w:r>
        <w:t xml:space="preserve"> potupný pád završuje téměř dvě desetiletí </w:t>
      </w:r>
      <w:r>
        <w:rPr>
          <w:color w:val="FB6AB8"/>
        </w:rPr>
        <w:t xml:space="preserve">vlády železné ruky, </w:t>
      </w:r>
      <w:r>
        <w:rPr>
          <w:color w:val="576094"/>
        </w:rPr>
        <w:t>během níž</w:t>
      </w:r>
      <w:r>
        <w:rPr>
          <w:color w:val="FB6AB8"/>
        </w:rPr>
        <w:t xml:space="preserve"> </w:t>
      </w:r>
      <w:r>
        <w:rPr>
          <w:color w:val="DB1474"/>
        </w:rPr>
        <w:t xml:space="preserve">Honecker, </w:t>
      </w:r>
      <w:r>
        <w:rPr>
          <w:color w:val="8489AE"/>
        </w:rPr>
        <w:t>kterému</w:t>
      </w:r>
      <w:r>
        <w:rPr>
          <w:color w:val="DB1474"/>
        </w:rPr>
        <w:t xml:space="preserve"> je dnes 77 let</w:t>
      </w:r>
      <w:r>
        <w:rPr>
          <w:color w:val="FB6AB8"/>
        </w:rPr>
        <w:t xml:space="preserve">, vybudoval </w:t>
      </w:r>
      <w:r>
        <w:rPr>
          <w:color w:val="860E04"/>
        </w:rPr>
        <w:t>z Východního Německa</w:t>
      </w:r>
      <w:r>
        <w:rPr>
          <w:color w:val="FB6AB8"/>
        </w:rPr>
        <w:t xml:space="preserve"> ekonomicky nejvyspělejší stát </w:t>
      </w:r>
      <w:r>
        <w:rPr>
          <w:color w:val="FBC206"/>
        </w:rPr>
        <w:t>sovětského bloku</w:t>
      </w:r>
      <w:r>
        <w:t xml:space="preserve">. </w:t>
      </w:r>
      <w:r>
        <w:rPr>
          <w:color w:val="04640D"/>
        </w:rPr>
        <w:t>Jeho</w:t>
      </w:r>
      <w:r>
        <w:t xml:space="preserve"> pevné držení moci se uvolnilo </w:t>
      </w:r>
      <w:r>
        <w:rPr>
          <w:color w:val="196956"/>
        </w:rPr>
        <w:t>letos</w:t>
      </w:r>
      <w:r>
        <w:t xml:space="preserve"> </w:t>
      </w:r>
      <w:r>
        <w:rPr>
          <w:color w:val="8C41BB"/>
        </w:rPr>
        <w:t xml:space="preserve">v létě, </w:t>
      </w:r>
      <w:r>
        <w:rPr>
          <w:color w:val="6EAB9B"/>
        </w:rPr>
        <w:t>kdy</w:t>
      </w:r>
      <w:r>
        <w:rPr>
          <w:color w:val="8C41BB"/>
        </w:rPr>
        <w:t xml:space="preserve"> tisíce </w:t>
      </w:r>
      <w:r>
        <w:rPr>
          <w:color w:val="F2CDFE"/>
        </w:rPr>
        <w:t>jeho</w:t>
      </w:r>
      <w:r>
        <w:rPr>
          <w:color w:val="8C41BB"/>
        </w:rPr>
        <w:t xml:space="preserve"> spoluobčanů, znechucených tvrdostí </w:t>
      </w:r>
      <w:r>
        <w:rPr>
          <w:color w:val="645341"/>
        </w:rPr>
        <w:t>jeho</w:t>
      </w:r>
      <w:r>
        <w:rPr>
          <w:color w:val="760035"/>
        </w:rPr>
        <w:t xml:space="preserve"> vlády</w:t>
      </w:r>
      <w:r>
        <w:rPr>
          <w:color w:val="8C41BB"/>
        </w:rPr>
        <w:t xml:space="preserve">, uprchly </w:t>
      </w:r>
      <w:r>
        <w:rPr>
          <w:color w:val="647A41"/>
        </w:rPr>
        <w:t>na Západ</w:t>
      </w:r>
      <w:r>
        <w:t xml:space="preserve">. Další tisíce se minulý měsíc vydaly do ulic při nejrozsáhlejší vlně vnitrostátních nepokojů od povstání dělníků v roce 1953. </w:t>
      </w:r>
      <w:r>
        <w:rPr>
          <w:color w:val="496E76"/>
        </w:rPr>
        <w:t>Bushova</w:t>
      </w:r>
      <w:r>
        <w:rPr>
          <w:color w:val="E3F894"/>
        </w:rPr>
        <w:t xml:space="preserve"> vláda </w:t>
      </w:r>
      <w:r>
        <w:rPr>
          <w:color w:val="F9D7CD"/>
        </w:rPr>
        <w:t>ve Washingtonu</w:t>
      </w:r>
      <w:r>
        <w:t xml:space="preserve"> zaujala </w:t>
      </w:r>
      <w:r>
        <w:rPr>
          <w:color w:val="876128"/>
        </w:rPr>
        <w:t xml:space="preserve">ke změně </w:t>
      </w:r>
      <w:r>
        <w:rPr>
          <w:color w:val="A1A711"/>
        </w:rPr>
        <w:t>ve vedení</w:t>
      </w:r>
      <w:r>
        <w:t xml:space="preserve"> typicky opatrný a skeptický postoj. Oficiálním přístupem bylo nabídnout </w:t>
      </w:r>
      <w:r>
        <w:rPr>
          <w:color w:val="168E5C"/>
        </w:rPr>
        <w:t>Krenzovi</w:t>
      </w:r>
      <w:r>
        <w:t xml:space="preserve"> přátelštější vztahy, pokud bude ochoten zahájit reformy. Američtí představitelé však silně pochybují, že je reformátorem. </w:t>
      </w:r>
      <w:r>
        <w:rPr>
          <w:color w:val="01FB92"/>
        </w:rPr>
        <w:t>Prezident Bush</w:t>
      </w:r>
      <w:r>
        <w:t xml:space="preserve"> řekl reportérům: "Jestli [</w:t>
      </w:r>
      <w:r>
        <w:rPr>
          <w:color w:val="876128"/>
        </w:rPr>
        <w:t xml:space="preserve">změna </w:t>
      </w:r>
      <w:r>
        <w:rPr>
          <w:color w:val="A1A711"/>
        </w:rPr>
        <w:t>vedení</w:t>
      </w:r>
      <w:r>
        <w:t xml:space="preserve">] odráží změnu ve vztazích Východ-Západ, to tedy nevím. Protože </w:t>
      </w:r>
      <w:r>
        <w:rPr>
          <w:color w:val="168E5C"/>
        </w:rPr>
        <w:t>Krenz</w:t>
      </w:r>
      <w:r>
        <w:t xml:space="preserve"> si s </w:t>
      </w:r>
      <w:r>
        <w:rPr>
          <w:color w:val="04640D"/>
        </w:rPr>
        <w:t>Honeckerovou</w:t>
      </w:r>
      <w:r>
        <w:t xml:space="preserve"> politikou v mnohém notoval." Přední americký znalec </w:t>
      </w:r>
      <w:r>
        <w:rPr>
          <w:color w:val="F95475"/>
        </w:rPr>
        <w:t>Východního Německa</w:t>
      </w:r>
      <w:r>
        <w:t xml:space="preserve"> dodal: "</w:t>
      </w:r>
      <w:r>
        <w:rPr>
          <w:color w:val="FD0F31"/>
        </w:rPr>
        <w:t>Ve východoněmeckém vedení</w:t>
      </w:r>
      <w:r>
        <w:t xml:space="preserve"> není </w:t>
      </w:r>
      <w:r>
        <w:rPr>
          <w:color w:val="BE8485"/>
        </w:rPr>
        <w:t xml:space="preserve">žádný vyhraněný zastánce reforem, </w:t>
      </w:r>
      <w:r>
        <w:rPr>
          <w:color w:val="C660FB"/>
        </w:rPr>
        <w:t>o kterém</w:t>
      </w:r>
      <w:r>
        <w:rPr>
          <w:color w:val="BE8485"/>
        </w:rPr>
        <w:t xml:space="preserve"> bychom věděli</w:t>
      </w:r>
      <w:r>
        <w:t xml:space="preserve">." </w:t>
      </w:r>
      <w:r>
        <w:rPr>
          <w:color w:val="168E5C"/>
        </w:rPr>
        <w:t>Krenz</w:t>
      </w:r>
      <w:r>
        <w:t xml:space="preserve"> </w:t>
      </w:r>
      <w:r>
        <w:rPr>
          <w:color w:val="120104"/>
        </w:rPr>
        <w:t>včera</w:t>
      </w:r>
      <w:r>
        <w:t xml:space="preserve"> skutečně ve východoněmecké televizi prohlásil, že nedojde k žádnému dělení moci s prodemokratickými skupinami. Řekl, že ačkoli je dialog důležitý, existuje už dostatek </w:t>
      </w:r>
      <w:r>
        <w:rPr>
          <w:color w:val="D48958"/>
        </w:rPr>
        <w:t>fór, "</w:t>
      </w:r>
      <w:r>
        <w:rPr>
          <w:color w:val="05AEE8"/>
        </w:rPr>
        <w:t>na kterých</w:t>
      </w:r>
      <w:r>
        <w:rPr>
          <w:color w:val="D48958"/>
        </w:rPr>
        <w:t xml:space="preserve"> se mohou vyjádřit různé zájmy</w:t>
      </w:r>
      <w:r>
        <w:t xml:space="preserve">". </w:t>
      </w:r>
      <w:r>
        <w:rPr>
          <w:color w:val="C3C1BE"/>
        </w:rPr>
        <w:t>Honeckerovo</w:t>
      </w:r>
      <w:r>
        <w:rPr>
          <w:color w:val="876128"/>
        </w:rPr>
        <w:t xml:space="preserve"> odstranění</w:t>
      </w:r>
      <w:r>
        <w:t xml:space="preserve"> bylo zjevně výsledkem tvrdého boje v nejvyšších kruzích </w:t>
      </w:r>
      <w:r>
        <w:rPr>
          <w:color w:val="16C0D0"/>
        </w:rPr>
        <w:t>komunistické strany</w:t>
      </w:r>
      <w:r>
        <w:t xml:space="preserve">. </w:t>
      </w:r>
      <w:r>
        <w:rPr>
          <w:color w:val="9F98F8"/>
        </w:rPr>
        <w:t xml:space="preserve">Podle západoněmeckých vládních zdrojů </w:t>
      </w:r>
      <w:r>
        <w:rPr>
          <w:color w:val="1167D9"/>
        </w:rPr>
        <w:t>Honecker</w:t>
      </w:r>
      <w:r>
        <w:rPr>
          <w:color w:val="9F98F8"/>
        </w:rPr>
        <w:t xml:space="preserve"> a několik zasloužilých členů </w:t>
      </w:r>
      <w:r>
        <w:rPr>
          <w:color w:val="D19012"/>
        </w:rPr>
        <w:t>politbyra</w:t>
      </w:r>
      <w:r>
        <w:rPr>
          <w:color w:val="9F98F8"/>
        </w:rPr>
        <w:t xml:space="preserve"> </w:t>
      </w:r>
      <w:r>
        <w:rPr>
          <w:color w:val="B7D802"/>
        </w:rPr>
        <w:t>celý minulý týden</w:t>
      </w:r>
      <w:r>
        <w:rPr>
          <w:color w:val="9F98F8"/>
        </w:rPr>
        <w:t xml:space="preserve"> bojovali za pozdržení veškerých rozhodnutí </w:t>
      </w:r>
      <w:r>
        <w:rPr>
          <w:color w:val="826392"/>
        </w:rPr>
        <w:t xml:space="preserve">o změně </w:t>
      </w:r>
      <w:r>
        <w:rPr>
          <w:color w:val="5E7A6A"/>
        </w:rPr>
        <w:t>ve vedení</w:t>
      </w:r>
      <w:r>
        <w:t xml:space="preserve">. Ale protože veřejné demonstrace </w:t>
      </w:r>
      <w:r>
        <w:rPr>
          <w:color w:val="F95475"/>
        </w:rPr>
        <w:t>v zemi</w:t>
      </w:r>
      <w:r>
        <w:t xml:space="preserve"> nabývaly na rozměrech a intenzitě, </w:t>
      </w:r>
      <w:r>
        <w:rPr>
          <w:color w:val="04640D"/>
        </w:rPr>
        <w:t>Honecker</w:t>
      </w:r>
      <w:r>
        <w:t xml:space="preserve"> </w:t>
      </w:r>
      <w:r>
        <w:rPr>
          <w:color w:val="B29869"/>
        </w:rPr>
        <w:t>s několika klíčovými spojenci</w:t>
      </w:r>
      <w:r>
        <w:t xml:space="preserve"> </w:t>
      </w:r>
      <w:r>
        <w:rPr>
          <w:color w:val="9F98F8"/>
        </w:rPr>
        <w:t>v této bitvě</w:t>
      </w:r>
      <w:r>
        <w:t xml:space="preserve"> prohrál, říkají oficiální představitelé. </w:t>
      </w:r>
      <w:r>
        <w:rPr>
          <w:color w:val="B29869"/>
        </w:rPr>
        <w:t>Mezi těmito spojenci</w:t>
      </w:r>
      <w:r>
        <w:t xml:space="preserve"> byli </w:t>
      </w:r>
      <w:r>
        <w:rPr>
          <w:color w:val="1D0051"/>
        </w:rPr>
        <w:t xml:space="preserve">členové </w:t>
      </w:r>
      <w:r>
        <w:rPr>
          <w:color w:val="8BE7FC"/>
        </w:rPr>
        <w:t>politbyra</w:t>
      </w:r>
      <w:r>
        <w:rPr>
          <w:color w:val="1D0051"/>
        </w:rPr>
        <w:t xml:space="preserve"> Günter Mittag, </w:t>
      </w:r>
      <w:r>
        <w:rPr>
          <w:color w:val="76E0C1"/>
        </w:rPr>
        <w:t>který</w:t>
      </w:r>
      <w:r>
        <w:rPr>
          <w:color w:val="1D0051"/>
        </w:rPr>
        <w:t xml:space="preserve"> dlouho řídil ekonomické záležitosti</w:t>
      </w:r>
      <w:r>
        <w:rPr>
          <w:color w:val="BACFA7"/>
        </w:rPr>
        <w:t>, a Joachim Hermann, šéf informační politiky</w:t>
      </w:r>
      <w:r>
        <w:t xml:space="preserve">. </w:t>
      </w:r>
      <w:r>
        <w:rPr>
          <w:color w:val="BACFA7"/>
        </w:rPr>
        <w:t>Oba muži</w:t>
      </w:r>
      <w:r>
        <w:t xml:space="preserve"> byli také </w:t>
      </w:r>
      <w:r>
        <w:rPr>
          <w:color w:val="120104"/>
        </w:rPr>
        <w:t>včera</w:t>
      </w:r>
      <w:r>
        <w:t xml:space="preserve"> zbaveni </w:t>
      </w:r>
      <w:r>
        <w:rPr>
          <w:color w:val="BACFA7"/>
        </w:rPr>
        <w:t>svých</w:t>
      </w:r>
      <w:r>
        <w:t xml:space="preserve"> křesel. Přestože mohou následovat další rezignace, stále není jasné, </w:t>
      </w:r>
      <w:r>
        <w:rPr>
          <w:color w:val="11BA09"/>
        </w:rPr>
        <w:t xml:space="preserve">do jaké míry </w:t>
      </w:r>
      <w:r>
        <w:rPr>
          <w:color w:val="462C36"/>
        </w:rPr>
        <w:t xml:space="preserve">personální výměna </w:t>
      </w:r>
      <w:r>
        <w:rPr>
          <w:color w:val="65407D"/>
        </w:rPr>
        <w:t>ve straně</w:t>
      </w:r>
      <w:r>
        <w:rPr>
          <w:color w:val="11BA09"/>
        </w:rPr>
        <w:t xml:space="preserve"> změní odpor vlády k zásadnímu obratu</w:t>
      </w:r>
      <w:r>
        <w:t xml:space="preserve">. Ústřední postavou </w:t>
      </w:r>
      <w:r>
        <w:rPr>
          <w:color w:val="11BA09"/>
        </w:rPr>
        <w:t>v tomto procesu</w:t>
      </w:r>
      <w:r>
        <w:t xml:space="preserve"> je evidentně </w:t>
      </w:r>
      <w:r>
        <w:rPr>
          <w:color w:val="168E5C"/>
        </w:rPr>
        <w:t>Egon Krenz</w:t>
      </w:r>
      <w:r>
        <w:t xml:space="preserve">. </w:t>
      </w:r>
      <w:r>
        <w:rPr>
          <w:color w:val="168E5C"/>
        </w:rPr>
        <w:t>Krenz</w:t>
      </w:r>
      <w:r>
        <w:t xml:space="preserve"> se narodil v roce 1937 </w:t>
      </w:r>
      <w:r>
        <w:rPr>
          <w:color w:val="491803"/>
        </w:rPr>
        <w:t xml:space="preserve">v pobaltském městě, </w:t>
      </w:r>
      <w:r>
        <w:rPr>
          <w:color w:val="F5D2A8"/>
        </w:rPr>
        <w:t>které</w:t>
      </w:r>
      <w:r>
        <w:rPr>
          <w:color w:val="491803"/>
        </w:rPr>
        <w:t xml:space="preserve"> je dnes součástí </w:t>
      </w:r>
      <w:r>
        <w:rPr>
          <w:color w:val="03422C"/>
        </w:rPr>
        <w:t>Polska</w:t>
      </w:r>
      <w:r>
        <w:t xml:space="preserve">, a bylo </w:t>
      </w:r>
      <w:r>
        <w:rPr>
          <w:color w:val="168E5C"/>
        </w:rPr>
        <w:t>mu</w:t>
      </w:r>
      <w:r>
        <w:t xml:space="preserve"> osm let, když skončila </w:t>
      </w:r>
      <w:r>
        <w:rPr>
          <w:color w:val="72A46E"/>
        </w:rPr>
        <w:t>druhá světová válka</w:t>
      </w:r>
      <w:r>
        <w:t xml:space="preserve">. Podobně jako </w:t>
      </w:r>
      <w:r>
        <w:rPr>
          <w:color w:val="128EAC"/>
        </w:rPr>
        <w:t>západoněmecký kancléř Helmut Kohl</w:t>
      </w:r>
      <w:r>
        <w:t xml:space="preserve"> zastupuje </w:t>
      </w:r>
      <w:r>
        <w:rPr>
          <w:color w:val="47545E"/>
        </w:rPr>
        <w:t xml:space="preserve">poválečnou generaci, </w:t>
      </w:r>
      <w:r>
        <w:rPr>
          <w:color w:val="B95C69"/>
        </w:rPr>
        <w:t>která</w:t>
      </w:r>
      <w:r>
        <w:rPr>
          <w:color w:val="47545E"/>
        </w:rPr>
        <w:t xml:space="preserve"> vyrůstala během dělení </w:t>
      </w:r>
      <w:r>
        <w:rPr>
          <w:color w:val="A14D12"/>
        </w:rPr>
        <w:t>Německa</w:t>
      </w:r>
      <w:r>
        <w:t xml:space="preserve">. </w:t>
      </w:r>
      <w:r>
        <w:rPr>
          <w:color w:val="C4C8FA"/>
        </w:rPr>
        <w:t xml:space="preserve">Ve chvíli, </w:t>
      </w:r>
      <w:r>
        <w:rPr>
          <w:color w:val="372A55"/>
        </w:rPr>
        <w:t>kdy</w:t>
      </w:r>
      <w:r>
        <w:rPr>
          <w:color w:val="C4C8FA"/>
        </w:rPr>
        <w:t xml:space="preserve"> se v roce 1983 stal nejmladším členem </w:t>
      </w:r>
      <w:r>
        <w:rPr>
          <w:color w:val="3F3610"/>
        </w:rPr>
        <w:t>politbyra</w:t>
      </w:r>
      <w:r>
        <w:t xml:space="preserve">, získal </w:t>
      </w:r>
      <w:r>
        <w:rPr>
          <w:color w:val="168E5C"/>
        </w:rPr>
        <w:t>Krenz</w:t>
      </w:r>
      <w:r>
        <w:t xml:space="preserve"> přezdívku "korunní princ", narážku na všeobecně zastávaný názor, že byl pečlivě vybraným </w:t>
      </w:r>
      <w:r>
        <w:rPr>
          <w:color w:val="04640D"/>
        </w:rPr>
        <w:t>Honeckerovým</w:t>
      </w:r>
      <w:r>
        <w:t xml:space="preserve"> nástupcem. </w:t>
      </w:r>
      <w:r>
        <w:rPr>
          <w:color w:val="D3A2C6"/>
        </w:rPr>
        <w:t>Tito dva muži</w:t>
      </w:r>
      <w:r>
        <w:t xml:space="preserve"> dokonce mají nápadně podobný průběh kariéry, protože </w:t>
      </w:r>
      <w:r>
        <w:rPr>
          <w:color w:val="D3A2C6"/>
        </w:rPr>
        <w:t>oba</w:t>
      </w:r>
      <w:r>
        <w:t xml:space="preserve"> před </w:t>
      </w:r>
      <w:r>
        <w:rPr>
          <w:color w:val="D3A2C6"/>
        </w:rPr>
        <w:t>svým</w:t>
      </w:r>
      <w:r>
        <w:t xml:space="preserve"> vzestupem do nejvyšší stranické pozice zastávali funkci šéfa vnitřní bezpečnosti. </w:t>
      </w:r>
      <w:r>
        <w:rPr>
          <w:color w:val="D3A2C6"/>
        </w:rPr>
        <w:t>Oba</w:t>
      </w:r>
      <w:r>
        <w:t xml:space="preserve"> se navíc drží podobné filozofie tvrdé linie. Je příznačné, že jedna z mála </w:t>
      </w:r>
      <w:r>
        <w:rPr>
          <w:color w:val="168E5C"/>
        </w:rPr>
        <w:t>Krenzových</w:t>
      </w:r>
      <w:r>
        <w:t xml:space="preserve"> oficiálních návštěv v zahraničí přišla </w:t>
      </w:r>
      <w:r>
        <w:rPr>
          <w:color w:val="719FFA"/>
        </w:rPr>
        <w:t xml:space="preserve">před několika měsíci, </w:t>
      </w:r>
      <w:r>
        <w:rPr>
          <w:color w:val="0D841A"/>
        </w:rPr>
        <w:t>kdy</w:t>
      </w:r>
      <w:r>
        <w:rPr>
          <w:color w:val="719FFA"/>
        </w:rPr>
        <w:t xml:space="preserve"> navštívil </w:t>
      </w:r>
      <w:r>
        <w:rPr>
          <w:color w:val="4C5B32"/>
        </w:rPr>
        <w:t>Čínu</w:t>
      </w:r>
      <w:r>
        <w:rPr>
          <w:color w:val="719FFA"/>
        </w:rPr>
        <w:t xml:space="preserve"> po masakru v Pekingu</w:t>
      </w:r>
      <w:r>
        <w:t xml:space="preserve">. Později při samostatné návštěvě </w:t>
      </w:r>
      <w:r>
        <w:rPr>
          <w:color w:val="9DB3B7"/>
        </w:rPr>
        <w:t>Západního Německa</w:t>
      </w:r>
      <w:r>
        <w:t xml:space="preserve"> obhajoval reakci čínské vlády. </w:t>
      </w:r>
      <w:r>
        <w:rPr>
          <w:color w:val="168E5C"/>
        </w:rPr>
        <w:t>Krenze</w:t>
      </w:r>
      <w:r>
        <w:t xml:space="preserve"> se bojí zejména východoněmecké protestantství, částečně kvůli incidentu </w:t>
      </w:r>
      <w:r>
        <w:rPr>
          <w:color w:val="B14F8F"/>
        </w:rPr>
        <w:t xml:space="preserve">z ledna </w:t>
      </w:r>
      <w:r>
        <w:rPr>
          <w:color w:val="747103"/>
        </w:rPr>
        <w:t>1988</w:t>
      </w:r>
      <w:r>
        <w:rPr>
          <w:color w:val="B14F8F"/>
        </w:rPr>
        <w:t xml:space="preserve">, </w:t>
      </w:r>
      <w:r>
        <w:rPr>
          <w:color w:val="9F816D"/>
        </w:rPr>
        <w:t>kdy</w:t>
      </w:r>
      <w:r>
        <w:rPr>
          <w:color w:val="B14F8F"/>
        </w:rPr>
        <w:t xml:space="preserve"> údajně nařídil zatčení stovek </w:t>
      </w:r>
      <w:r>
        <w:rPr>
          <w:color w:val="D26A5B"/>
        </w:rPr>
        <w:t xml:space="preserve">disidentů, </w:t>
      </w:r>
      <w:r>
        <w:rPr>
          <w:color w:val="8B934B"/>
        </w:rPr>
        <w:t>kteří</w:t>
      </w:r>
      <w:r>
        <w:rPr>
          <w:color w:val="D26A5B"/>
        </w:rPr>
        <w:t xml:space="preserve"> hledali útočiště u církve</w:t>
      </w:r>
      <w:r>
        <w:t xml:space="preserve">. </w:t>
      </w:r>
      <w:r>
        <w:rPr>
          <w:color w:val="168E5C"/>
        </w:rPr>
        <w:t>Krenz</w:t>
      </w:r>
      <w:r>
        <w:t xml:space="preserve"> je však znám také tím, že dokáže být politicky obratný. </w:t>
      </w:r>
      <w:r>
        <w:rPr>
          <w:color w:val="168E5C"/>
        </w:rPr>
        <w:t>Jeho</w:t>
      </w:r>
      <w:r>
        <w:t xml:space="preserve"> zlověstnou schopnost bystře číst měnící se náladu lidu </w:t>
      </w:r>
      <w:r>
        <w:rPr>
          <w:color w:val="F95475"/>
        </w:rPr>
        <w:t>ve Východním Německu</w:t>
      </w:r>
      <w:r>
        <w:t xml:space="preserve"> nejlépe dokládá zdánlivý rozchod </w:t>
      </w:r>
      <w:r>
        <w:rPr>
          <w:color w:val="04640D"/>
        </w:rPr>
        <w:t xml:space="preserve">s </w:t>
      </w:r>
      <w:r>
        <w:rPr>
          <w:color w:val="F98500"/>
        </w:rPr>
        <w:t>jeho</w:t>
      </w:r>
      <w:r>
        <w:rPr>
          <w:color w:val="04640D"/>
        </w:rPr>
        <w:t xml:space="preserve"> starým učitelem Honeckerem</w:t>
      </w:r>
      <w:r>
        <w:t xml:space="preserve">. Podle západoněmeckých vládních zdrojů byl skutečně </w:t>
      </w:r>
      <w:r>
        <w:rPr>
          <w:color w:val="002935"/>
        </w:rPr>
        <w:t xml:space="preserve">v mocenském boji, </w:t>
      </w:r>
      <w:r>
        <w:rPr>
          <w:color w:val="D7F3FE"/>
        </w:rPr>
        <w:t>který</w:t>
      </w:r>
      <w:r>
        <w:rPr>
          <w:color w:val="002935"/>
        </w:rPr>
        <w:t xml:space="preserve"> smetl </w:t>
      </w:r>
      <w:r>
        <w:rPr>
          <w:color w:val="FCB899"/>
        </w:rPr>
        <w:t>Honeckera</w:t>
      </w:r>
      <w:r>
        <w:t xml:space="preserve">, jedním z vůdců. V posledních dnech se </w:t>
      </w:r>
      <w:r>
        <w:rPr>
          <w:color w:val="168E5C"/>
        </w:rPr>
        <w:t>Krenz</w:t>
      </w:r>
      <w:r>
        <w:t xml:space="preserve"> snaží působit přívětivějším dojmem. </w:t>
      </w:r>
      <w:r>
        <w:rPr>
          <w:color w:val="1C0720"/>
        </w:rPr>
        <w:t xml:space="preserve">Podle zprávy, </w:t>
      </w:r>
      <w:r>
        <w:rPr>
          <w:color w:val="6B5F61"/>
        </w:rPr>
        <w:t>která</w:t>
      </w:r>
      <w:r>
        <w:rPr>
          <w:color w:val="1C0720"/>
        </w:rPr>
        <w:t xml:space="preserve"> se šíří </w:t>
      </w:r>
      <w:r>
        <w:rPr>
          <w:color w:val="F98A9D"/>
        </w:rPr>
        <w:t>Východním Berlínem</w:t>
      </w:r>
      <w:r>
        <w:t xml:space="preserve">, to byl </w:t>
      </w:r>
      <w:r>
        <w:rPr>
          <w:color w:val="9B72C2"/>
        </w:rPr>
        <w:t xml:space="preserve">Krenz, </w:t>
      </w:r>
      <w:r>
        <w:rPr>
          <w:color w:val="A6919D"/>
        </w:rPr>
        <w:t>kdo</w:t>
      </w:r>
      <w:r>
        <w:rPr>
          <w:color w:val="9B72C2"/>
        </w:rPr>
        <w:t xml:space="preserve"> nařídil </w:t>
      </w:r>
      <w:r>
        <w:rPr>
          <w:color w:val="2C3729"/>
        </w:rPr>
        <w:t>policii</w:t>
      </w:r>
      <w:r>
        <w:rPr>
          <w:color w:val="9B72C2"/>
        </w:rPr>
        <w:t>, aby</w:t>
      </w:r>
      <w:r>
        <w:t xml:space="preserve"> přestala používat nadměrnou sílu proti demonstrantům v Lipsku. "Nechce mít image pistolníka," říká </w:t>
      </w:r>
      <w:r>
        <w:rPr>
          <w:color w:val="D7C70B"/>
        </w:rPr>
        <w:t xml:space="preserve">Fred Oldenburg, expert z Ústavu východoevropských a mezinárodních studií v Kolíně nad Rýnem, financovaného </w:t>
      </w:r>
      <w:r>
        <w:rPr>
          <w:color w:val="9F9992"/>
        </w:rPr>
        <w:t>z Bonnu</w:t>
      </w:r>
      <w:r>
        <w:t xml:space="preserve">. "Není reformátor - image reformátora ale mít chce." Očekává se, že jako součást vylepšování image </w:t>
      </w:r>
      <w:r>
        <w:rPr>
          <w:color w:val="168E5C"/>
        </w:rPr>
        <w:t>Krenz</w:t>
      </w:r>
      <w:r>
        <w:t xml:space="preserve"> podnikne umírněné kroky k reformě, aby </w:t>
      </w:r>
      <w:r>
        <w:rPr>
          <w:color w:val="168E5C"/>
        </w:rPr>
        <w:t>si</w:t>
      </w:r>
      <w:r>
        <w:t xml:space="preserve"> znovu získal důvěru lidí a navrátil </w:t>
      </w:r>
      <w:r>
        <w:rPr>
          <w:color w:val="16C0D0"/>
        </w:rPr>
        <w:t>straně</w:t>
      </w:r>
      <w:r>
        <w:t xml:space="preserve"> </w:t>
      </w:r>
      <w:r>
        <w:rPr>
          <w:color w:val="16C0D0"/>
        </w:rPr>
        <w:t>její</w:t>
      </w:r>
      <w:r>
        <w:t xml:space="preserve"> autoritu. </w:t>
      </w:r>
      <w:r>
        <w:rPr>
          <w:color w:val="EFFBD0"/>
        </w:rPr>
        <w:t xml:space="preserve">Kromě vyhození dalších předních členů </w:t>
      </w:r>
      <w:r>
        <w:rPr>
          <w:color w:val="FDE2F1"/>
        </w:rPr>
        <w:t>politbyra</w:t>
      </w:r>
      <w:r>
        <w:rPr>
          <w:color w:val="EFFBD0"/>
        </w:rPr>
        <w:t xml:space="preserve">, kteří se spojili </w:t>
      </w:r>
      <w:r>
        <w:rPr>
          <w:color w:val="923A52"/>
        </w:rPr>
        <w:t>s Honeckerem</w:t>
      </w:r>
      <w:r>
        <w:rPr>
          <w:color w:val="EFFBD0"/>
        </w:rPr>
        <w:t xml:space="preserve">, by </w:t>
      </w:r>
      <w:r>
        <w:rPr>
          <w:color w:val="5140A7"/>
        </w:rPr>
        <w:t>Krenz</w:t>
      </w:r>
      <w:r>
        <w:rPr>
          <w:color w:val="EFFBD0"/>
        </w:rPr>
        <w:t xml:space="preserve"> mohl uvolnit kontrolu zpravodajských médií, zmírnit omezení cestování a zahájit dialog s různými disidentskými skupinami</w:t>
      </w:r>
      <w:r>
        <w:t xml:space="preserve">. </w:t>
      </w:r>
      <w:r>
        <w:rPr>
          <w:color w:val="BC14FD"/>
        </w:rPr>
        <w:t xml:space="preserve">Ale bude </w:t>
      </w:r>
      <w:r>
        <w:rPr>
          <w:color w:val="6D706C"/>
        </w:rPr>
        <w:t>to</w:t>
      </w:r>
      <w:r>
        <w:rPr>
          <w:color w:val="BC14FD"/>
        </w:rPr>
        <w:t xml:space="preserve"> stačit</w:t>
      </w:r>
      <w:r>
        <w:t xml:space="preserve">? Představitelé západoněmecké vlády a západní analytici </w:t>
      </w:r>
      <w:r>
        <w:rPr>
          <w:color w:val="BC14FD"/>
        </w:rPr>
        <w:t>o tom</w:t>
      </w:r>
      <w:r>
        <w:t xml:space="preserve"> pochybují. "Neztělesňuje </w:t>
      </w:r>
      <w:r>
        <w:rPr>
          <w:color w:val="0007C4"/>
        </w:rPr>
        <w:t xml:space="preserve">to, </w:t>
      </w:r>
      <w:r>
        <w:rPr>
          <w:color w:val="C6A62F"/>
        </w:rPr>
        <w:t>co</w:t>
      </w:r>
      <w:r>
        <w:rPr>
          <w:color w:val="0007C4"/>
        </w:rPr>
        <w:t xml:space="preserve"> lidé chtějí</w:t>
      </w:r>
      <w:r>
        <w:t xml:space="preserve">, takže neklid bude pokračovat," předpovídá </w:t>
      </w:r>
      <w:r>
        <w:rPr>
          <w:color w:val="D7C70B"/>
        </w:rPr>
        <w:t>Oldenburg</w:t>
      </w:r>
      <w:r>
        <w:t xml:space="preserve">. Očekávání východoněmeckého lidu jsou navíc velká a budou narůstat. Jistý západoněmecký představitel říká: "Proces demokratizace je nyní nezbytný. Ne pouze, aby </w:t>
      </w:r>
      <w:r>
        <w:rPr>
          <w:color w:val="000C14"/>
        </w:rPr>
        <w:t>lidé</w:t>
      </w:r>
      <w:r>
        <w:t xml:space="preserve"> byli vyslechnuti, ale také, aby </w:t>
      </w:r>
      <w:r>
        <w:rPr>
          <w:color w:val="000C14"/>
        </w:rPr>
        <w:t>jejich</w:t>
      </w:r>
      <w:r>
        <w:t xml:space="preserve"> zájmy byly brány vážně." </w:t>
      </w:r>
      <w:r>
        <w:rPr>
          <w:color w:val="128EAC"/>
        </w:rPr>
        <w:t>Kancléř Kohl</w:t>
      </w:r>
      <w:r>
        <w:t xml:space="preserve"> mezitím vyzval </w:t>
      </w:r>
      <w:r>
        <w:rPr>
          <w:color w:val="168E5C"/>
        </w:rPr>
        <w:t>Krenze</w:t>
      </w:r>
      <w:r>
        <w:t xml:space="preserve"> k otevřené diskuzi </w:t>
      </w:r>
      <w:r>
        <w:rPr>
          <w:color w:val="9DB3B7"/>
        </w:rPr>
        <w:t>s Bonnem</w:t>
      </w:r>
      <w:r>
        <w:t xml:space="preserve"> o širokém spektru otázek. </w:t>
      </w:r>
      <w:r>
        <w:rPr>
          <w:color w:val="904431"/>
        </w:rPr>
        <w:t xml:space="preserve">Zprávy ze západoněmeckého tisku, </w:t>
      </w:r>
      <w:r>
        <w:rPr>
          <w:color w:val="600013"/>
        </w:rPr>
        <w:t>které</w:t>
      </w:r>
      <w:r>
        <w:rPr>
          <w:color w:val="904431"/>
        </w:rPr>
        <w:t xml:space="preserve"> citují zdroje </w:t>
      </w:r>
      <w:r>
        <w:rPr>
          <w:color w:val="1C1B08"/>
        </w:rPr>
        <w:t>z Východního Německa</w:t>
      </w:r>
      <w:r>
        <w:t xml:space="preserve">, naznačují, </w:t>
      </w:r>
      <w:r>
        <w:rPr>
          <w:color w:val="693955"/>
        </w:rPr>
        <w:t xml:space="preserve">že </w:t>
      </w:r>
      <w:r>
        <w:rPr>
          <w:color w:val="5E7C99"/>
        </w:rPr>
        <w:t>Krenz</w:t>
      </w:r>
      <w:r>
        <w:rPr>
          <w:color w:val="693955"/>
        </w:rPr>
        <w:t xml:space="preserve"> může sloužit pouze jako můstek </w:t>
      </w:r>
      <w:r>
        <w:rPr>
          <w:color w:val="6C6E82"/>
        </w:rPr>
        <w:t>mezi Honeckerem</w:t>
      </w:r>
      <w:r>
        <w:rPr>
          <w:color w:val="693955"/>
        </w:rPr>
        <w:t xml:space="preserve"> a skutečným reformním vůdcem</w:t>
      </w:r>
      <w:r>
        <w:t xml:space="preserve">. </w:t>
      </w:r>
      <w:r>
        <w:rPr>
          <w:color w:val="693955"/>
        </w:rPr>
        <w:t>Této spekulaci</w:t>
      </w:r>
      <w:r>
        <w:t xml:space="preserve"> nahrává i pověst </w:t>
      </w:r>
      <w:r>
        <w:rPr>
          <w:color w:val="168E5C"/>
        </w:rPr>
        <w:t>Krenze</w:t>
      </w:r>
      <w:r>
        <w:t xml:space="preserve"> </w:t>
      </w:r>
      <w:r>
        <w:rPr>
          <w:color w:val="D0AFB3"/>
        </w:rPr>
        <w:t xml:space="preserve">jako těžkého alkoholika, </w:t>
      </w:r>
      <w:r>
        <w:rPr>
          <w:color w:val="493B36"/>
        </w:rPr>
        <w:t>který</w:t>
      </w:r>
      <w:r>
        <w:rPr>
          <w:color w:val="D0AFB3"/>
        </w:rPr>
        <w:t xml:space="preserve"> údajně také trpí cukrovkou</w:t>
      </w:r>
      <w:r>
        <w:t xml:space="preserve">. "Toto je dynamický proces a my prožíváme první krok," dodává představitel </w:t>
      </w:r>
      <w:r>
        <w:rPr>
          <w:color w:val="9DB3B7"/>
        </w:rPr>
        <w:t>Bonnu</w:t>
      </w:r>
      <w:r>
        <w:t xml:space="preserve">. </w:t>
      </w:r>
      <w:r>
        <w:rPr>
          <w:color w:val="118B8A"/>
        </w:rPr>
        <w:t xml:space="preserve">Volba </w:t>
      </w:r>
      <w:r>
        <w:rPr>
          <w:color w:val="000D2C"/>
        </w:rPr>
        <w:t>Krenze</w:t>
      </w:r>
      <w:r>
        <w:t xml:space="preserve"> může zarmoutit také </w:t>
      </w:r>
      <w:r>
        <w:rPr>
          <w:color w:val="AC93CE"/>
        </w:rPr>
        <w:t>Moskvu</w:t>
      </w:r>
      <w:r>
        <w:t xml:space="preserve">. </w:t>
      </w:r>
      <w:r>
        <w:rPr>
          <w:color w:val="C4BA9C"/>
        </w:rPr>
        <w:t>Sovětský vůdce Michail Gorbačov</w:t>
      </w:r>
      <w:r>
        <w:t xml:space="preserve"> usilovně naléhal, aby </w:t>
      </w:r>
      <w:r>
        <w:rPr>
          <w:color w:val="F95475"/>
        </w:rPr>
        <w:t>Východní Německo</w:t>
      </w:r>
      <w:r>
        <w:t xml:space="preserve"> změnilo </w:t>
      </w:r>
      <w:r>
        <w:rPr>
          <w:color w:val="F95475"/>
        </w:rPr>
        <w:t>svůj</w:t>
      </w:r>
      <w:r>
        <w:t xml:space="preserve"> rigidní postoj. Jako možní nástupci </w:t>
      </w:r>
      <w:r>
        <w:rPr>
          <w:color w:val="04640D"/>
        </w:rPr>
        <w:t>Honeckera</w:t>
      </w:r>
      <w:r>
        <w:t xml:space="preserve"> byli opomenuti dva reformně orientovaní straničtí předáci podporovaní </w:t>
      </w:r>
      <w:r>
        <w:rPr>
          <w:color w:val="AC93CE"/>
        </w:rPr>
        <w:t>Moskvou</w:t>
      </w:r>
      <w:r>
        <w:t xml:space="preserve">, drážďanský tajemník </w:t>
      </w:r>
      <w:r>
        <w:rPr>
          <w:color w:val="16C0D0"/>
        </w:rPr>
        <w:t>strany</w:t>
      </w:r>
      <w:r>
        <w:t xml:space="preserve"> Hans Modrow a člen </w:t>
      </w:r>
      <w:r>
        <w:rPr>
          <w:color w:val="C62100"/>
        </w:rPr>
        <w:t>politbyra</w:t>
      </w:r>
      <w:r>
        <w:t xml:space="preserve"> Günter Schabowski. Jestliže se </w:t>
      </w:r>
      <w:r>
        <w:rPr>
          <w:color w:val="168E5C"/>
        </w:rPr>
        <w:t>Krenz</w:t>
      </w:r>
      <w:r>
        <w:t xml:space="preserve"> bude držet rigidní politiky, tlak </w:t>
      </w:r>
      <w:r>
        <w:rPr>
          <w:color w:val="AC93CE"/>
        </w:rPr>
        <w:t>Sovětského svazu</w:t>
      </w:r>
      <w:r>
        <w:t xml:space="preserve"> by mohl zesílit. </w:t>
      </w:r>
      <w:r>
        <w:rPr>
          <w:color w:val="09C4B8"/>
        </w:rPr>
        <w:t>Z Moskvy</w:t>
      </w:r>
      <w:r>
        <w:t xml:space="preserve"> poslal </w:t>
      </w:r>
      <w:r>
        <w:rPr>
          <w:color w:val="C4BA9C"/>
        </w:rPr>
        <w:t>Gorbačov</w:t>
      </w:r>
      <w:r>
        <w:t xml:space="preserve"> </w:t>
      </w:r>
      <w:r>
        <w:rPr>
          <w:color w:val="168E5C"/>
        </w:rPr>
        <w:t>Krenzovi</w:t>
      </w:r>
      <w:r>
        <w:t xml:space="preserve"> </w:t>
      </w:r>
      <w:r>
        <w:rPr>
          <w:color w:val="69A5B8"/>
        </w:rPr>
        <w:t xml:space="preserve">blahopřejný telegram, </w:t>
      </w:r>
      <w:r>
        <w:rPr>
          <w:color w:val="374869"/>
        </w:rPr>
        <w:t>který</w:t>
      </w:r>
      <w:r>
        <w:rPr>
          <w:color w:val="69A5B8"/>
        </w:rPr>
        <w:t xml:space="preserve"> údajně nabádal </w:t>
      </w:r>
      <w:r>
        <w:rPr>
          <w:color w:val="F868ED"/>
        </w:rPr>
        <w:t>nové vedení</w:t>
      </w:r>
      <w:r>
        <w:rPr>
          <w:color w:val="69A5B8"/>
        </w:rPr>
        <w:t>, aby</w:t>
      </w:r>
      <w:r>
        <w:t xml:space="preserve"> vyslyšelo stále častější volání po změně. Podle sovětské zpravodajské agentury Tass "</w:t>
      </w:r>
      <w:r>
        <w:rPr>
          <w:color w:val="C4BA9C"/>
        </w:rPr>
        <w:t>Gorbačov</w:t>
      </w:r>
      <w:r>
        <w:t xml:space="preserve"> vyjádřil přesvědčení, že </w:t>
      </w:r>
      <w:r>
        <w:rPr>
          <w:color w:val="E70850"/>
        </w:rPr>
        <w:t xml:space="preserve">vedení </w:t>
      </w:r>
      <w:r>
        <w:rPr>
          <w:color w:val="C04841"/>
        </w:rPr>
        <w:t>Jednotné socialistické strany [</w:t>
      </w:r>
      <w:r>
        <w:rPr>
          <w:color w:val="C36333"/>
        </w:rPr>
        <w:t>Východního] Německa</w:t>
      </w:r>
      <w:r>
        <w:rPr>
          <w:color w:val="E70850"/>
        </w:rPr>
        <w:t>, citlivé k požadavkům doby</w:t>
      </w:r>
      <w:r>
        <w:t xml:space="preserve">... nalezne řešení </w:t>
      </w:r>
      <w:r>
        <w:rPr>
          <w:color w:val="700366"/>
        </w:rPr>
        <w:t xml:space="preserve">složitých problémů, </w:t>
      </w:r>
      <w:r>
        <w:rPr>
          <w:color w:val="8A7A93"/>
        </w:rPr>
        <w:t>které</w:t>
      </w:r>
      <w:r>
        <w:rPr>
          <w:color w:val="700366"/>
        </w:rPr>
        <w:t xml:space="preserve"> se </w:t>
      </w:r>
      <w:r>
        <w:rPr>
          <w:color w:val="52351D"/>
        </w:rPr>
        <w:t>v NDR [Německé demokratické republice</w:t>
      </w:r>
      <w:r>
        <w:rPr>
          <w:color w:val="700366"/>
        </w:rPr>
        <w:t>] vyskytly</w:t>
      </w:r>
      <w:r>
        <w:t xml:space="preserve">". </w:t>
      </w:r>
      <w:r>
        <w:rPr>
          <w:color w:val="B503A2"/>
        </w:rPr>
        <w:t>Vlivná skupina mladších progorbačovských členů východoněmecké byrokracie</w:t>
      </w:r>
      <w:r>
        <w:t xml:space="preserve"> už nějaký čas vyvíjí tlak na uvolnění </w:t>
      </w:r>
      <w:r>
        <w:rPr>
          <w:color w:val="F95475"/>
        </w:rPr>
        <w:t xml:space="preserve">ve </w:t>
      </w:r>
      <w:r>
        <w:rPr>
          <w:color w:val="D17190"/>
        </w:rPr>
        <w:t>své</w:t>
      </w:r>
      <w:r>
        <w:rPr>
          <w:color w:val="F95475"/>
        </w:rPr>
        <w:t xml:space="preserve"> zemi</w:t>
      </w:r>
      <w:r>
        <w:t xml:space="preserve">. Starší generace je rozpolcena mezi strachem </w:t>
      </w:r>
      <w:r>
        <w:rPr>
          <w:color w:val="A0F086"/>
        </w:rPr>
        <w:t>ze změny statu quo</w:t>
      </w:r>
      <w:r>
        <w:t xml:space="preserve"> a strachem z toho, co by se mohlo stát, kdyby </w:t>
      </w:r>
      <w:r>
        <w:rPr>
          <w:color w:val="A0F086"/>
        </w:rPr>
        <w:t>k ní</w:t>
      </w:r>
      <w:r>
        <w:t xml:space="preserve"> nedošlo. Z pohledu </w:t>
      </w:r>
      <w:r>
        <w:rPr>
          <w:color w:val="7B41FC"/>
        </w:rPr>
        <w:t>východoněmecké staré gardy</w:t>
      </w:r>
      <w:r>
        <w:t xml:space="preserve"> by </w:t>
      </w:r>
      <w:r>
        <w:rPr>
          <w:color w:val="0EA64F"/>
        </w:rPr>
        <w:t xml:space="preserve">reformy, </w:t>
      </w:r>
      <w:r>
        <w:rPr>
          <w:color w:val="017499"/>
        </w:rPr>
        <w:t>které</w:t>
      </w:r>
      <w:r>
        <w:rPr>
          <w:color w:val="0EA64F"/>
        </w:rPr>
        <w:t xml:space="preserve"> zavánějí kapitalismem a demokracií v západním stylu</w:t>
      </w:r>
      <w:r>
        <w:t xml:space="preserve">, mohly ohrozit důvod pro existenci </w:t>
      </w:r>
      <w:r>
        <w:rPr>
          <w:color w:val="08A882"/>
        </w:rPr>
        <w:t>jejich</w:t>
      </w:r>
      <w:r>
        <w:rPr>
          <w:color w:val="F95475"/>
        </w:rPr>
        <w:t xml:space="preserve"> státu</w:t>
      </w:r>
      <w:r>
        <w:t xml:space="preserve">. Na rozdíl od ostatních států </w:t>
      </w:r>
      <w:r>
        <w:rPr>
          <w:color w:val="2B1B04"/>
        </w:rPr>
        <w:t>bloku</w:t>
      </w:r>
      <w:r>
        <w:t xml:space="preserve"> je </w:t>
      </w:r>
      <w:r>
        <w:rPr>
          <w:color w:val="F95475"/>
        </w:rPr>
        <w:t>Východní Německo</w:t>
      </w:r>
      <w:r>
        <w:t xml:space="preserve"> výtvorem studené války. </w:t>
      </w:r>
      <w:r>
        <w:rPr>
          <w:color w:val="7300CD"/>
        </w:rPr>
        <w:t xml:space="preserve">Vymazání </w:t>
      </w:r>
      <w:r>
        <w:rPr>
          <w:color w:val="A9B074"/>
        </w:rPr>
        <w:t xml:space="preserve">odlišností, </w:t>
      </w:r>
      <w:r>
        <w:rPr>
          <w:color w:val="4E6301"/>
        </w:rPr>
        <w:t>které</w:t>
      </w:r>
      <w:r>
        <w:rPr>
          <w:color w:val="A9B074"/>
        </w:rPr>
        <w:t xml:space="preserve"> stále rozdělují Evropu</w:t>
      </w:r>
      <w:r>
        <w:rPr>
          <w:color w:val="AB7E41"/>
        </w:rPr>
        <w:t xml:space="preserve">, a </w:t>
      </w:r>
      <w:r>
        <w:rPr>
          <w:color w:val="547FF4"/>
        </w:rPr>
        <w:t xml:space="preserve">rozsáhlá změna mezinárodního uspořádání, </w:t>
      </w:r>
      <w:r>
        <w:rPr>
          <w:color w:val="134DAC"/>
        </w:rPr>
        <w:t>kterou</w:t>
      </w:r>
      <w:r>
        <w:rPr>
          <w:color w:val="547FF4"/>
        </w:rPr>
        <w:t xml:space="preserve"> </w:t>
      </w:r>
      <w:r>
        <w:rPr>
          <w:color w:val="FDEC87"/>
        </w:rPr>
        <w:t>to</w:t>
      </w:r>
      <w:r>
        <w:rPr>
          <w:color w:val="547FF4"/>
        </w:rPr>
        <w:t xml:space="preserve"> předpokládá</w:t>
      </w:r>
      <w:r>
        <w:t xml:space="preserve">, neohrozí státnost </w:t>
      </w:r>
      <w:r>
        <w:rPr>
          <w:color w:val="61FC03"/>
        </w:rPr>
        <w:t>například Polska</w:t>
      </w:r>
      <w:r>
        <w:t xml:space="preserve"> či </w:t>
      </w:r>
      <w:r>
        <w:rPr>
          <w:color w:val="DE98FD"/>
        </w:rPr>
        <w:t>Maďarska</w:t>
      </w:r>
      <w:r>
        <w:t xml:space="preserve">. Ale mohlo by nakonec vést </w:t>
      </w:r>
      <w:r>
        <w:rPr>
          <w:color w:val="056164"/>
        </w:rPr>
        <w:t xml:space="preserve">k opětovnému sjednocení </w:t>
      </w:r>
      <w:r>
        <w:rPr>
          <w:color w:val="FE12A0"/>
        </w:rPr>
        <w:t>Německa</w:t>
      </w:r>
      <w:r>
        <w:rPr>
          <w:color w:val="056164"/>
        </w:rPr>
        <w:t xml:space="preserve"> a zmizení </w:t>
      </w:r>
      <w:r>
        <w:rPr>
          <w:color w:val="C264BA"/>
        </w:rPr>
        <w:t>Východního Německa</w:t>
      </w:r>
      <w:r>
        <w:rPr>
          <w:color w:val="056164"/>
        </w:rPr>
        <w:t xml:space="preserve"> z mapy</w:t>
      </w:r>
      <w:r>
        <w:t xml:space="preserve">. </w:t>
      </w:r>
      <w:r>
        <w:rPr>
          <w:color w:val="056164"/>
        </w:rPr>
        <w:t>Což</w:t>
      </w:r>
      <w:r>
        <w:t xml:space="preserve"> je to, čeho se </w:t>
      </w:r>
      <w:r>
        <w:rPr>
          <w:color w:val="7B41FC"/>
        </w:rPr>
        <w:t>stará garda</w:t>
      </w:r>
      <w:r>
        <w:t xml:space="preserve"> obává. "Jsem si jist, že zformulují </w:t>
      </w:r>
      <w:r>
        <w:rPr>
          <w:color w:val="939DAD"/>
        </w:rPr>
        <w:t xml:space="preserve">reformu, </w:t>
      </w:r>
      <w:r>
        <w:rPr>
          <w:color w:val="0BCDFA"/>
        </w:rPr>
        <w:t>která</w:t>
      </w:r>
      <w:r>
        <w:rPr>
          <w:color w:val="939DAD"/>
        </w:rPr>
        <w:t xml:space="preserve"> bude receptem pro budoucnost NDR jako samostatně identifikovatelného státu</w:t>
      </w:r>
      <w:r>
        <w:t xml:space="preserve">," říká </w:t>
      </w:r>
      <w:r>
        <w:rPr>
          <w:color w:val="277442"/>
        </w:rPr>
        <w:t xml:space="preserve">Michael Simmons, </w:t>
      </w:r>
      <w:r>
        <w:rPr>
          <w:color w:val="1BDE4A"/>
        </w:rPr>
        <w:t xml:space="preserve">britský novinář, </w:t>
      </w:r>
      <w:r>
        <w:rPr>
          <w:color w:val="826958"/>
        </w:rPr>
        <w:t>jehož</w:t>
      </w:r>
      <w:r>
        <w:rPr>
          <w:color w:val="1BDE4A"/>
        </w:rPr>
        <w:t xml:space="preserve"> kniha </w:t>
      </w:r>
      <w:r>
        <w:rPr>
          <w:color w:val="977678"/>
        </w:rPr>
        <w:t>o Východním Německu</w:t>
      </w:r>
      <w:r>
        <w:rPr>
          <w:color w:val="1BDE4A"/>
        </w:rPr>
        <w:t>, nazvaná "Nemilovaná země", byla vydána tento měsíc</w:t>
      </w:r>
      <w:r>
        <w:t xml:space="preserve">. Zatím recept spočíval v houževnaté snaze </w:t>
      </w:r>
      <w:r>
        <w:rPr>
          <w:color w:val="BAFCE8"/>
        </w:rPr>
        <w:t>předchozího vůdce Waltera Ulbrichta</w:t>
      </w:r>
      <w:r>
        <w:t xml:space="preserve"> dosáhnout mezinárodní legitimity </w:t>
      </w:r>
      <w:r>
        <w:rPr>
          <w:color w:val="F95475"/>
        </w:rPr>
        <w:t>země</w:t>
      </w:r>
      <w:r>
        <w:t xml:space="preserve">, vystřídané </w:t>
      </w:r>
      <w:r>
        <w:rPr>
          <w:color w:val="04640D"/>
        </w:rPr>
        <w:t>Honeckerovým</w:t>
      </w:r>
      <w:r>
        <w:t xml:space="preserve"> tažením za přeměnu jediné úspěšné stalinistické ekonomiky </w:t>
      </w:r>
      <w:r>
        <w:rPr>
          <w:color w:val="2B1B04"/>
        </w:rPr>
        <w:t>východního bloku</w:t>
      </w:r>
      <w:r>
        <w:t xml:space="preserve"> na spotřebitelský ráj. Ani jeden </w:t>
      </w:r>
      <w:r>
        <w:rPr>
          <w:color w:val="7D8475"/>
        </w:rPr>
        <w:t>z obou mužů</w:t>
      </w:r>
      <w:r>
        <w:t xml:space="preserve"> nedosáhl dokonalosti. Na začátku roku 1987 </w:t>
      </w:r>
      <w:r>
        <w:rPr>
          <w:color w:val="8CCF95"/>
        </w:rPr>
        <w:t>Honecker</w:t>
      </w:r>
      <w:r>
        <w:rPr>
          <w:color w:val="726638"/>
        </w:rPr>
        <w:t xml:space="preserve"> a </w:t>
      </w:r>
      <w:r>
        <w:rPr>
          <w:color w:val="8CCF95"/>
        </w:rPr>
        <w:t>jeho</w:t>
      </w:r>
      <w:r>
        <w:rPr>
          <w:color w:val="726638"/>
        </w:rPr>
        <w:t xml:space="preserve"> tým</w:t>
      </w:r>
      <w:r>
        <w:t xml:space="preserve"> přestali </w:t>
      </w:r>
      <w:r>
        <w:rPr>
          <w:color w:val="C4BA9C"/>
        </w:rPr>
        <w:t>Gorbačovovi</w:t>
      </w:r>
      <w:r>
        <w:t xml:space="preserve"> skládat nepřesvědčivé poklony a spolu s Rumunskem odmítli nezbytnost jakýchkoli přizpůsobení </w:t>
      </w:r>
      <w:r>
        <w:rPr>
          <w:color w:val="FEA8EB"/>
        </w:rPr>
        <w:t>svých</w:t>
      </w:r>
      <w:r>
        <w:rPr>
          <w:color w:val="EAFEF0"/>
        </w:rPr>
        <w:t xml:space="preserve"> systémů</w:t>
      </w:r>
      <w:r>
        <w:t xml:space="preserve">. </w:t>
      </w:r>
      <w:r>
        <w:rPr>
          <w:color w:val="6B9279"/>
        </w:rPr>
        <w:t>Méně sebevědomí Čechoslováci a Bulhaři</w:t>
      </w:r>
      <w:r>
        <w:t xml:space="preserve"> naopak vyhlásili úmysly reformovat, nic konkrétního však neučinili. </w:t>
      </w:r>
      <w:r>
        <w:rPr>
          <w:color w:val="C2FE4B"/>
        </w:rPr>
        <w:t>Východoněmecká média</w:t>
      </w:r>
      <w:r>
        <w:t xml:space="preserve"> brzy začala přinášet </w:t>
      </w:r>
      <w:r>
        <w:rPr>
          <w:color w:val="C4BA9C"/>
        </w:rPr>
        <w:t>Gorbačovovy</w:t>
      </w:r>
      <w:r>
        <w:t xml:space="preserve"> projevy jen jako povšechná shrnutí a dávala prostor </w:t>
      </w:r>
      <w:r>
        <w:rPr>
          <w:color w:val="C4BA9C"/>
        </w:rPr>
        <w:t>jeho</w:t>
      </w:r>
      <w:r>
        <w:t xml:space="preserve"> oponentům. Na konci </w:t>
      </w:r>
      <w:r>
        <w:rPr>
          <w:color w:val="304041"/>
        </w:rPr>
        <w:t>roku 1988</w:t>
      </w:r>
      <w:r>
        <w:t xml:space="preserve"> zakazovali sovětské publikace. </w:t>
      </w:r>
      <w:r>
        <w:rPr>
          <w:color w:val="F95475"/>
        </w:rPr>
        <w:t>Země</w:t>
      </w:r>
      <w:r>
        <w:t xml:space="preserve"> opustila </w:t>
      </w:r>
      <w:r>
        <w:rPr>
          <w:color w:val="1EA6A7"/>
        </w:rPr>
        <w:t>svoji</w:t>
      </w:r>
      <w:r>
        <w:rPr>
          <w:color w:val="022403"/>
        </w:rPr>
        <w:t xml:space="preserve"> někdejší oddanost socialistické jednotě</w:t>
      </w:r>
      <w:r>
        <w:t xml:space="preserve"> a začala </w:t>
      </w:r>
      <w:r>
        <w:rPr>
          <w:color w:val="022403"/>
        </w:rPr>
        <w:t>místo toho</w:t>
      </w:r>
      <w:r>
        <w:t xml:space="preserve"> trvat na tom, že </w:t>
      </w:r>
      <w:r>
        <w:rPr>
          <w:color w:val="062A47"/>
        </w:rPr>
        <w:t xml:space="preserve">každá země </w:t>
      </w:r>
      <w:r>
        <w:rPr>
          <w:color w:val="054B17"/>
        </w:rPr>
        <w:t>bloku</w:t>
      </w:r>
      <w:r>
        <w:t xml:space="preserve"> by měla jít </w:t>
      </w:r>
      <w:r>
        <w:rPr>
          <w:color w:val="062A47"/>
        </w:rPr>
        <w:t>svou</w:t>
      </w:r>
      <w:r>
        <w:t xml:space="preserve"> vlastní cestou. </w:t>
      </w:r>
      <w:r>
        <w:rPr>
          <w:color w:val="04640D"/>
        </w:rPr>
        <w:t>Honecker</w:t>
      </w:r>
      <w:r>
        <w:t xml:space="preserve"> mluvil o "obecně platných objektivních zákonech socialismu" a neponechal žádný prostor pro debatu. Při letošních nepokojích </w:t>
      </w:r>
      <w:r>
        <w:rPr>
          <w:color w:val="F4C673"/>
        </w:rPr>
        <w:t>v</w:t>
      </w:r>
      <w:r>
        <w:rPr>
          <w:color w:val="02FEC7"/>
        </w:rPr>
        <w:t xml:space="preserve"> Číně</w:t>
      </w:r>
      <w:r>
        <w:t xml:space="preserve"> a </w:t>
      </w:r>
      <w:r>
        <w:rPr>
          <w:color w:val="9DBAA8"/>
        </w:rPr>
        <w:t>Sovětském svazu</w:t>
      </w:r>
      <w:r>
        <w:t xml:space="preserve"> a směřování k demokracii </w:t>
      </w:r>
      <w:r>
        <w:rPr>
          <w:color w:val="775551"/>
        </w:rPr>
        <w:t>v</w:t>
      </w:r>
      <w:r>
        <w:rPr>
          <w:color w:val="61FC03"/>
        </w:rPr>
        <w:t xml:space="preserve"> Polsku</w:t>
      </w:r>
      <w:r>
        <w:t xml:space="preserve"> a </w:t>
      </w:r>
      <w:r>
        <w:rPr>
          <w:color w:val="835536"/>
        </w:rPr>
        <w:t>Maďarsku</w:t>
      </w:r>
      <w:r>
        <w:t xml:space="preserve"> bylo východoněmecké vedení čím dál tím defenzivnější. </w:t>
      </w:r>
      <w:r>
        <w:rPr>
          <w:color w:val="565BCC"/>
        </w:rPr>
        <w:t xml:space="preserve">Člen </w:t>
      </w:r>
      <w:r>
        <w:rPr>
          <w:color w:val="80D7D2"/>
        </w:rPr>
        <w:t>politbyra</w:t>
      </w:r>
      <w:r>
        <w:rPr>
          <w:color w:val="565BCC"/>
        </w:rPr>
        <w:t xml:space="preserve"> Joachim Herrman</w:t>
      </w:r>
      <w:r>
        <w:t xml:space="preserve"> se přiznal k "vážnému znepokojení" z maďarské demokracie. "</w:t>
      </w:r>
      <w:r>
        <w:rPr>
          <w:color w:val="7AD607"/>
        </w:rPr>
        <w:t xml:space="preserve">Pod praporem, </w:t>
      </w:r>
      <w:r>
        <w:rPr>
          <w:color w:val="696F54"/>
        </w:rPr>
        <w:t>který</w:t>
      </w:r>
      <w:r>
        <w:rPr>
          <w:color w:val="7AD607"/>
        </w:rPr>
        <w:t xml:space="preserve"> hlásá 'obnovení </w:t>
      </w:r>
      <w:r>
        <w:rPr>
          <w:color w:val="87089A"/>
        </w:rPr>
        <w:t>socialismu</w:t>
      </w:r>
      <w:r>
        <w:t xml:space="preserve">'," řekl, "pracují </w:t>
      </w:r>
      <w:r>
        <w:rPr>
          <w:color w:val="664B19"/>
        </w:rPr>
        <w:t xml:space="preserve">síly, </w:t>
      </w:r>
      <w:r>
        <w:rPr>
          <w:color w:val="242235"/>
        </w:rPr>
        <w:t>které</w:t>
      </w:r>
      <w:r>
        <w:rPr>
          <w:color w:val="664B19"/>
        </w:rPr>
        <w:t xml:space="preserve"> se snaží o </w:t>
      </w:r>
      <w:r>
        <w:rPr>
          <w:color w:val="7DB00D"/>
        </w:rPr>
        <w:t>jeho</w:t>
      </w:r>
      <w:r>
        <w:rPr>
          <w:color w:val="664B19"/>
        </w:rPr>
        <w:t xml:space="preserve"> zničení</w:t>
      </w:r>
      <w:r>
        <w:t xml:space="preserve">." Některé loajální hlasy </w:t>
      </w:r>
      <w:r>
        <w:rPr>
          <w:color w:val="16C0D0"/>
        </w:rPr>
        <w:t>ve východoněmecké komunistické straně</w:t>
      </w:r>
      <w:r>
        <w:t xml:space="preserve"> i </w:t>
      </w:r>
      <w:r>
        <w:rPr>
          <w:color w:val="16C0D0"/>
        </w:rPr>
        <w:t>mimo ni</w:t>
      </w:r>
      <w:r>
        <w:t xml:space="preserve"> viděly, jak se mezi lidem probouzí nepokoj. První známky byly ekonomické. Navzdory výrazně dotovaným spotřebitelským odvětvím </w:t>
      </w:r>
      <w:r>
        <w:rPr>
          <w:color w:val="BFC7D6"/>
        </w:rPr>
        <w:t>východní Němci</w:t>
      </w:r>
      <w:r>
        <w:t xml:space="preserve"> léta sledovali, jak se </w:t>
      </w:r>
      <w:r>
        <w:rPr>
          <w:color w:val="BFC7D6"/>
        </w:rPr>
        <w:t>jim</w:t>
      </w:r>
      <w:r>
        <w:t xml:space="preserve"> </w:t>
      </w:r>
      <w:r>
        <w:rPr>
          <w:color w:val="B5AFC4"/>
        </w:rPr>
        <w:t>Západ</w:t>
      </w:r>
      <w:r>
        <w:t xml:space="preserve"> vzdaluje. </w:t>
      </w:r>
      <w:r>
        <w:rPr>
          <w:color w:val="304041"/>
        </w:rPr>
        <w:t>V roce 1988</w:t>
      </w:r>
      <w:r>
        <w:t xml:space="preserve"> se hospodářský růst poprvé zcela zastavil. </w:t>
      </w:r>
      <w:r>
        <w:rPr>
          <w:color w:val="D5A97E"/>
        </w:rPr>
        <w:t>Někteří ekonomové</w:t>
      </w:r>
      <w:r>
        <w:t xml:space="preserve"> začali nesměle obviňovat centrální plánování. Někteří autoři v teoretických časopisech dokonce přišli s nápadem na zavedení demokracie, alespoň na pracovišti. </w:t>
      </w:r>
      <w:r>
        <w:rPr>
          <w:color w:val="8C41BB"/>
        </w:rPr>
        <w:t>V létě</w:t>
      </w:r>
      <w:r>
        <w:t xml:space="preserve"> už </w:t>
      </w:r>
      <w:r>
        <w:rPr>
          <w:color w:val="433F31"/>
        </w:rPr>
        <w:t>nezávislé reformní hnutí</w:t>
      </w:r>
      <w:r>
        <w:t xml:space="preserve"> říkalo nahlas, co předtím jen šeptalo. Jsou to však oddaní socialisté. </w:t>
      </w:r>
      <w:r>
        <w:rPr>
          <w:color w:val="433F31"/>
        </w:rPr>
        <w:t>Jejich</w:t>
      </w:r>
      <w:r>
        <w:t xml:space="preserve"> proklamovaným cílem je očistit </w:t>
      </w:r>
      <w:r>
        <w:rPr>
          <w:color w:val="F95475"/>
        </w:rPr>
        <w:t>Východní Německo</w:t>
      </w:r>
      <w:r>
        <w:t xml:space="preserve"> od stalinistického bahna, nikoli splynout </w:t>
      </w:r>
      <w:r>
        <w:rPr>
          <w:color w:val="B5AFC4"/>
        </w:rPr>
        <w:t>se Západem</w:t>
      </w:r>
      <w:r>
        <w:t xml:space="preserve">. Jeden z </w:t>
      </w:r>
      <w:r>
        <w:rPr>
          <w:color w:val="433F31"/>
        </w:rPr>
        <w:t>jejich</w:t>
      </w:r>
      <w:r>
        <w:t xml:space="preserve"> myšlenkových vůdců předpověděl "novou utopii kreativního socialismu". </w:t>
      </w:r>
      <w:r>
        <w:rPr>
          <w:color w:val="04640D"/>
        </w:rPr>
        <w:t xml:space="preserve">Muž, </w:t>
      </w:r>
      <w:r>
        <w:rPr>
          <w:color w:val="FEFB0A"/>
        </w:rPr>
        <w:t>kterého</w:t>
      </w:r>
      <w:r>
        <w:rPr>
          <w:color w:val="04640D"/>
        </w:rPr>
        <w:t xml:space="preserve"> nahrazuje </w:t>
      </w:r>
      <w:r>
        <w:rPr>
          <w:color w:val="F98500"/>
        </w:rPr>
        <w:t>Krenz</w:t>
      </w:r>
      <w:r>
        <w:t xml:space="preserve">, zatím na východoněmecké společnosti zanechal nesmazatelné stopy. </w:t>
      </w:r>
      <w:r>
        <w:rPr>
          <w:color w:val="04640D"/>
        </w:rPr>
        <w:t xml:space="preserve">Honecker, </w:t>
      </w:r>
      <w:r>
        <w:rPr>
          <w:color w:val="FEFB0A"/>
        </w:rPr>
        <w:t>který</w:t>
      </w:r>
      <w:r>
        <w:rPr>
          <w:color w:val="04640D"/>
        </w:rPr>
        <w:t xml:space="preserve"> byl </w:t>
      </w:r>
      <w:r>
        <w:rPr>
          <w:color w:val="311A18"/>
        </w:rPr>
        <w:t>za druhé světové války</w:t>
      </w:r>
      <w:r>
        <w:rPr>
          <w:color w:val="04640D"/>
        </w:rPr>
        <w:t xml:space="preserve"> za </w:t>
      </w:r>
      <w:r>
        <w:rPr>
          <w:color w:val="FEFB0A"/>
        </w:rPr>
        <w:t>své</w:t>
      </w:r>
      <w:r>
        <w:rPr>
          <w:color w:val="04640D"/>
        </w:rPr>
        <w:t xml:space="preserve"> politické přesvědčení vězněn nacisty</w:t>
      </w:r>
      <w:r>
        <w:t xml:space="preserve">, byl představitelem poválečné generace </w:t>
      </w:r>
      <w:r>
        <w:rPr>
          <w:color w:val="FDB2AB"/>
        </w:rPr>
        <w:t xml:space="preserve">přesvědčených východoevropských komunistických předáků, </w:t>
      </w:r>
      <w:r>
        <w:rPr>
          <w:color w:val="D586C9"/>
        </w:rPr>
        <w:t>kteří</w:t>
      </w:r>
      <w:r>
        <w:rPr>
          <w:color w:val="FDB2AB"/>
        </w:rPr>
        <w:t xml:space="preserve"> </w:t>
      </w:r>
      <w:r>
        <w:rPr>
          <w:color w:val="D586C9"/>
        </w:rPr>
        <w:t>své</w:t>
      </w:r>
      <w:r>
        <w:rPr>
          <w:color w:val="FDB2AB"/>
        </w:rPr>
        <w:t xml:space="preserve"> názory přebírali </w:t>
      </w:r>
      <w:r>
        <w:rPr>
          <w:color w:val="7A5FB1"/>
        </w:rPr>
        <w:t>z Moskvy</w:t>
      </w:r>
      <w:r>
        <w:t>. Byl to "</w:t>
      </w:r>
      <w:r>
        <w:rPr>
          <w:color w:val="32544A"/>
        </w:rPr>
        <w:t xml:space="preserve">socialistický válečník", </w:t>
      </w:r>
      <w:r>
        <w:rPr>
          <w:color w:val="EFE3AF"/>
        </w:rPr>
        <w:t>jehož</w:t>
      </w:r>
      <w:r>
        <w:rPr>
          <w:color w:val="32544A"/>
        </w:rPr>
        <w:t xml:space="preserve"> trápila ohromná poválečná prosperita </w:t>
      </w:r>
      <w:r>
        <w:rPr>
          <w:color w:val="859D96"/>
        </w:rPr>
        <w:t>Západního Německa</w:t>
      </w:r>
      <w:r>
        <w:rPr>
          <w:color w:val="32544A"/>
        </w:rPr>
        <w:t xml:space="preserve"> a tvrdošíjné odmítání </w:t>
      </w:r>
      <w:r>
        <w:rPr>
          <w:color w:val="2B8570"/>
        </w:rPr>
        <w:t>bonnské vlády</w:t>
      </w:r>
      <w:r>
        <w:rPr>
          <w:color w:val="32544A"/>
        </w:rPr>
        <w:t xml:space="preserve"> uznat legitimitu </w:t>
      </w:r>
      <w:r>
        <w:rPr>
          <w:color w:val="8B282D"/>
        </w:rPr>
        <w:t>jeho</w:t>
      </w:r>
      <w:r>
        <w:rPr>
          <w:color w:val="E16A07"/>
        </w:rPr>
        <w:t xml:space="preserve"> státu</w:t>
      </w:r>
      <w:r>
        <w:t xml:space="preserve">. Nakonec při </w:t>
      </w:r>
      <w:r>
        <w:rPr>
          <w:color w:val="04640D"/>
        </w:rPr>
        <w:t>své</w:t>
      </w:r>
      <w:r>
        <w:t xml:space="preserve"> první a jediné návštěvě Bonnu před dvěma lety získal určitý stupeň </w:t>
      </w:r>
      <w:r>
        <w:rPr>
          <w:color w:val="4B0125"/>
        </w:rPr>
        <w:t xml:space="preserve">uznání, </w:t>
      </w:r>
      <w:r>
        <w:rPr>
          <w:color w:val="021083"/>
        </w:rPr>
        <w:t>o které</w:t>
      </w:r>
      <w:r>
        <w:rPr>
          <w:color w:val="4B0125"/>
        </w:rPr>
        <w:t xml:space="preserve"> se dlouho snažil</w:t>
      </w:r>
      <w:r>
        <w:t xml:space="preserve">. Nakonec však byl zničen </w:t>
      </w:r>
      <w:r>
        <w:rPr>
          <w:color w:val="114558"/>
        </w:rPr>
        <w:t xml:space="preserve">silami, </w:t>
      </w:r>
      <w:r>
        <w:rPr>
          <w:color w:val="F707F9"/>
        </w:rPr>
        <w:t>které</w:t>
      </w:r>
      <w:r>
        <w:rPr>
          <w:color w:val="114558"/>
        </w:rPr>
        <w:t xml:space="preserve"> uvedl do pohybu </w:t>
      </w:r>
      <w:r>
        <w:rPr>
          <w:color w:val="C78571"/>
        </w:rPr>
        <w:t>jeho</w:t>
      </w:r>
      <w:r>
        <w:rPr>
          <w:color w:val="7FB9BC"/>
        </w:rPr>
        <w:t xml:space="preserve"> vlastní soudruh - Gorbačov</w:t>
      </w:r>
      <w:r>
        <w:t xml:space="preserve">. Odvolání </w:t>
      </w:r>
      <w:r>
        <w:rPr>
          <w:color w:val="04640D"/>
        </w:rPr>
        <w:t>Honeckera</w:t>
      </w:r>
      <w:r>
        <w:t xml:space="preserve"> "se muselo stát", říká jeden z poradců </w:t>
      </w:r>
      <w:r>
        <w:rPr>
          <w:color w:val="128EAC"/>
        </w:rPr>
        <w:t>kancléře Kohla</w:t>
      </w:r>
      <w:r>
        <w:t xml:space="preserve">. "Bylo </w:t>
      </w:r>
      <w:r>
        <w:rPr>
          <w:color w:val="FC7F4B"/>
        </w:rPr>
        <w:t>to</w:t>
      </w:r>
      <w:r>
        <w:t xml:space="preserve"> jen otázkou času." </w:t>
      </w:r>
      <w:r>
        <w:rPr>
          <w:color w:val="8D4A92"/>
        </w:rPr>
        <w:t xml:space="preserve">Komise </w:t>
      </w:r>
      <w:r>
        <w:rPr>
          <w:color w:val="6B3119"/>
        </w:rPr>
        <w:t>Evropského společenství</w:t>
      </w:r>
      <w:r>
        <w:rPr>
          <w:color w:val="884F74"/>
        </w:rPr>
        <w:t xml:space="preserve"> zvýšila </w:t>
      </w:r>
      <w:r>
        <w:rPr>
          <w:color w:val="8D4A92"/>
        </w:rPr>
        <w:t>svou</w:t>
      </w:r>
      <w:r>
        <w:rPr>
          <w:color w:val="884F74"/>
        </w:rPr>
        <w:t xml:space="preserve"> předpověď hospodářského růstu v ES </w:t>
      </w:r>
      <w:r>
        <w:rPr>
          <w:color w:val="994E4F"/>
        </w:rPr>
        <w:t>v roce 1989</w:t>
      </w:r>
      <w:r>
        <w:rPr>
          <w:color w:val="884F74"/>
        </w:rPr>
        <w:t xml:space="preserve"> na 3.5 %</w:t>
      </w:r>
      <w:r>
        <w:t xml:space="preserve">, </w:t>
      </w:r>
      <w:r>
        <w:rPr>
          <w:color w:val="884F74"/>
        </w:rPr>
        <w:t>což</w:t>
      </w:r>
      <w:r>
        <w:t xml:space="preserve"> je o něco více než </w:t>
      </w:r>
      <w:r>
        <w:rPr>
          <w:color w:val="9DA9D3"/>
        </w:rPr>
        <w:t>její</w:t>
      </w:r>
      <w:r>
        <w:t xml:space="preserve"> červnový odhad 3.25 %. Ve </w:t>
      </w:r>
      <w:r>
        <w:rPr>
          <w:color w:val="9DA9D3"/>
        </w:rPr>
        <w:t>své</w:t>
      </w:r>
      <w:r>
        <w:t xml:space="preserve"> výroční ekonomické zprávě pro roky 1989-1990 </w:t>
      </w:r>
      <w:r>
        <w:rPr>
          <w:color w:val="9DA9D3"/>
        </w:rPr>
        <w:t>Komise</w:t>
      </w:r>
      <w:r>
        <w:t xml:space="preserve"> také předpověděla růst hrubého domácího produktu 12 členů ES o 3 %. Inflace v ES </w:t>
      </w:r>
      <w:r>
        <w:rPr>
          <w:color w:val="196956"/>
        </w:rPr>
        <w:t>za rok 1989</w:t>
      </w:r>
      <w:r>
        <w:t xml:space="preserve"> byla odhadnuta na 4.8 %, tedy výše než nárůst cen </w:t>
      </w:r>
      <w:r>
        <w:rPr>
          <w:color w:val="304041"/>
        </w:rPr>
        <w:t>za rok 1988</w:t>
      </w:r>
      <w:r>
        <w:t xml:space="preserve"> o 3.6 %. </w:t>
      </w:r>
      <w:r>
        <w:rPr>
          <w:color w:val="867B40"/>
        </w:rPr>
        <w:t>V roce 1990</w:t>
      </w:r>
      <w:r>
        <w:t xml:space="preserve"> se však </w:t>
      </w:r>
      <w:r>
        <w:rPr>
          <w:color w:val="CED5C4"/>
        </w:rPr>
        <w:t>u inflace</w:t>
      </w:r>
      <w:r>
        <w:t xml:space="preserve"> předpokládá zpomalení na 4.5 %. V předpovědích růstu pro ES </w:t>
      </w:r>
      <w:r>
        <w:rPr>
          <w:color w:val="196956"/>
        </w:rPr>
        <w:t>v roce 1989</w:t>
      </w:r>
      <w:r>
        <w:t xml:space="preserve"> vede </w:t>
      </w:r>
      <w:r>
        <w:rPr>
          <w:color w:val="1CA2FE"/>
        </w:rPr>
        <w:t xml:space="preserve">Irsko, </w:t>
      </w:r>
      <w:r>
        <w:rPr>
          <w:color w:val="D9C5B4"/>
        </w:rPr>
        <w:t>které</w:t>
      </w:r>
      <w:r>
        <w:rPr>
          <w:color w:val="1CA2FE"/>
        </w:rPr>
        <w:t xml:space="preserve"> má růst o 5 % při stálých cenách</w:t>
      </w:r>
      <w:r>
        <w:t xml:space="preserve">. Mezi země s pomalejším růstem patří </w:t>
      </w:r>
      <w:r>
        <w:rPr>
          <w:color w:val="FEAA00"/>
        </w:rPr>
        <w:t>Řecko s 2.5 %</w:t>
      </w:r>
      <w:r>
        <w:t xml:space="preserve">, </w:t>
      </w:r>
      <w:r>
        <w:rPr>
          <w:color w:val="507B01"/>
        </w:rPr>
        <w:t>Spojené království s 2.25 %</w:t>
      </w:r>
      <w:r>
        <w:t xml:space="preserve"> a Dánsko s 1.75 %. </w:t>
      </w:r>
      <w:r>
        <w:rPr>
          <w:color w:val="A7D0DB"/>
        </w:rPr>
        <w:t>Nejvyšší inflace</w:t>
      </w:r>
      <w:r>
        <w:t xml:space="preserve"> se očekává </w:t>
      </w:r>
      <w:r>
        <w:rPr>
          <w:color w:val="FEAA00"/>
        </w:rPr>
        <w:t xml:space="preserve">v Řecku, </w:t>
      </w:r>
      <w:r>
        <w:rPr>
          <w:color w:val="53858D"/>
        </w:rPr>
        <w:t>kde</w:t>
      </w:r>
      <w:r>
        <w:rPr>
          <w:color w:val="FEAA00"/>
        </w:rPr>
        <w:t xml:space="preserve"> má dosáhnout 14.25 %</w:t>
      </w:r>
      <w:r>
        <w:t xml:space="preserve">, a v Portugalsku s 13 %. Na opačném konci spektra byla inflace </w:t>
      </w:r>
      <w:r>
        <w:rPr>
          <w:color w:val="9DB3B7"/>
        </w:rPr>
        <w:t>v Západním Německu</w:t>
      </w:r>
      <w:r>
        <w:t xml:space="preserve"> odhadnuta na 3 % </w:t>
      </w:r>
      <w:r>
        <w:rPr>
          <w:color w:val="196956"/>
        </w:rPr>
        <w:t>v roce 1989</w:t>
      </w:r>
      <w:r>
        <w:t xml:space="preserve"> a na 2.75 % </w:t>
      </w:r>
      <w:r>
        <w:rPr>
          <w:color w:val="867B40"/>
        </w:rPr>
        <w:t>v roce 1990</w:t>
      </w:r>
      <w:r>
        <w:t xml:space="preserve">. </w:t>
      </w:r>
      <w:r>
        <w:rPr>
          <w:color w:val="588F4A"/>
        </w:rPr>
        <w:t>Společnost Nestle Korea Ltd.</w:t>
      </w:r>
      <w:r>
        <w:t xml:space="preserve"> otevřela </w:t>
      </w:r>
      <w:r>
        <w:rPr>
          <w:color w:val="FBEEEC"/>
        </w:rPr>
        <w:t>továrnu na kávu a nemléčnou instantní smetanu v Čongdžu v Jižní Koreji</w:t>
      </w:r>
      <w:r>
        <w:t xml:space="preserve">. Představitel </w:t>
      </w:r>
      <w:r>
        <w:rPr>
          <w:color w:val="588F4A"/>
        </w:rPr>
        <w:t>Nestle Korea, společného podniku napůl vlastněného společnostmi Nestle S. A. a Doosan Group</w:t>
      </w:r>
      <w:r>
        <w:t xml:space="preserve">, řekl, že </w:t>
      </w:r>
      <w:r>
        <w:rPr>
          <w:color w:val="FBEEEC"/>
        </w:rPr>
        <w:t>nová továrna</w:t>
      </w:r>
      <w:r>
        <w:t xml:space="preserve"> bude vyrábět všechny druhy rozpustné, pražené a mleté kávy, kávových směsí a nemléčné instantní smetany do kávy. </w:t>
      </w:r>
      <w:r>
        <w:rPr>
          <w:color w:val="FC93C1"/>
        </w:rPr>
        <w:t xml:space="preserve">Jihokorejský trh s kávou, </w:t>
      </w:r>
      <w:r>
        <w:rPr>
          <w:color w:val="D7CCD4"/>
        </w:rPr>
        <w:t>který</w:t>
      </w:r>
      <w:r>
        <w:rPr>
          <w:color w:val="FC93C1"/>
        </w:rPr>
        <w:t xml:space="preserve"> zahrnuje především instantní kávu</w:t>
      </w:r>
      <w:r>
        <w:t xml:space="preserve">, byl minulý rok odhadován na přibližně 100 miliard wonů (150.7 milionu dolarů). Zhruba pětadevadesátiprocentní podíl </w:t>
      </w:r>
      <w:r>
        <w:rPr>
          <w:color w:val="FC93C1"/>
        </w:rPr>
        <w:t>na trhu</w:t>
      </w:r>
      <w:r>
        <w:t xml:space="preserve"> měly značky vyráběné </w:t>
      </w:r>
      <w:r>
        <w:rPr>
          <w:color w:val="3E4A02"/>
        </w:rPr>
        <w:t>firmou Kraft General Foods</w:t>
      </w:r>
      <w:r>
        <w:t xml:space="preserve">, </w:t>
      </w:r>
      <w:r>
        <w:rPr>
          <w:color w:val="3E4A02"/>
        </w:rPr>
        <w:t>což</w:t>
      </w:r>
      <w:r>
        <w:t xml:space="preserve"> je divize společnosti Philip Morris Cos. </w:t>
      </w:r>
      <w:r>
        <w:rPr>
          <w:color w:val="588F4A"/>
        </w:rPr>
        <w:t>Nestle</w:t>
      </w:r>
      <w:r>
        <w:t xml:space="preserve"> má dnes se </w:t>
      </w:r>
      <w:r>
        <w:rPr>
          <w:color w:val="588F4A"/>
        </w:rPr>
        <w:t>svou</w:t>
      </w:r>
      <w:r>
        <w:t xml:space="preserve"> kávou Taster's Choice podíl pouze asi 2 %. </w:t>
      </w:r>
      <w:r>
        <w:rPr>
          <w:color w:val="C8B1E2"/>
        </w:rPr>
        <w:t>Polsko</w:t>
      </w:r>
      <w:r>
        <w:rPr>
          <w:color w:val="7A8B62"/>
        </w:rPr>
        <w:t xml:space="preserve"> má v úmyslu brzy zahájit jednání o nákupu zemního plynu </w:t>
      </w:r>
      <w:r>
        <w:rPr>
          <w:color w:val="9A5AE2"/>
        </w:rPr>
        <w:t>z Íránu</w:t>
      </w:r>
      <w:r>
        <w:rPr>
          <w:color w:val="7A8B62"/>
        </w:rPr>
        <w:t xml:space="preserve">, jak oznámila </w:t>
      </w:r>
      <w:r>
        <w:rPr>
          <w:color w:val="896C04"/>
        </w:rPr>
        <w:t xml:space="preserve">oficiální Zpravodajská agentura </w:t>
      </w:r>
      <w:r>
        <w:rPr>
          <w:color w:val="B1121C"/>
        </w:rPr>
        <w:t>islámské republiky</w:t>
      </w:r>
      <w:r>
        <w:t xml:space="preserve">. </w:t>
      </w:r>
      <w:r>
        <w:rPr>
          <w:color w:val="402D7D"/>
        </w:rPr>
        <w:t>Agentura</w:t>
      </w:r>
      <w:r>
        <w:t xml:space="preserve"> uvedla, že polský premiér Tadeusz Mazowiecki informoval </w:t>
      </w:r>
      <w:r>
        <w:rPr>
          <w:color w:val="858701"/>
        </w:rPr>
        <w:t>íránského náměstka ministra zahraničí Mahmúda Vaeziho</w:t>
      </w:r>
      <w:r>
        <w:t xml:space="preserve"> o ochotě </w:t>
      </w:r>
      <w:r>
        <w:rPr>
          <w:color w:val="61FC03"/>
        </w:rPr>
        <w:t>Polska</w:t>
      </w:r>
      <w:r>
        <w:t xml:space="preserve"> koupit plyn během probíhající </w:t>
      </w:r>
      <w:r>
        <w:rPr>
          <w:color w:val="858701"/>
        </w:rPr>
        <w:t>Vaeziho</w:t>
      </w:r>
      <w:r>
        <w:t xml:space="preserve"> návštěvy Varšavy. </w:t>
      </w:r>
      <w:r>
        <w:rPr>
          <w:color w:val="402D7D"/>
        </w:rPr>
        <w:t>Agentura</w:t>
      </w:r>
      <w:r>
        <w:t xml:space="preserve"> neuvedla případná množství a neřekla, jak bude plyn dodán. Čínský funkcionář tvrdě kritizoval plány na uzavření </w:t>
      </w:r>
      <w:r>
        <w:rPr>
          <w:color w:val="D498A6"/>
        </w:rPr>
        <w:t xml:space="preserve">britské námořní základny </w:t>
      </w:r>
      <w:r>
        <w:rPr>
          <w:color w:val="B484EF"/>
        </w:rPr>
        <w:t xml:space="preserve">v centru </w:t>
      </w:r>
      <w:r>
        <w:rPr>
          <w:color w:val="5C474C"/>
        </w:rPr>
        <w:t>Hongkongu</w:t>
      </w:r>
      <w:r>
        <w:t xml:space="preserve">. Představitelé </w:t>
      </w:r>
      <w:r>
        <w:rPr>
          <w:color w:val="067881"/>
        </w:rPr>
        <w:t>Hongkongu</w:t>
      </w:r>
      <w:r>
        <w:t xml:space="preserve"> </w:t>
      </w:r>
      <w:r>
        <w:rPr>
          <w:color w:val="C0F9FC"/>
        </w:rPr>
        <w:t>minulý týden</w:t>
      </w:r>
      <w:r>
        <w:t xml:space="preserve"> oznámili, že </w:t>
      </w:r>
      <w:r>
        <w:rPr>
          <w:color w:val="D498A6"/>
        </w:rPr>
        <w:t>základna</w:t>
      </w:r>
      <w:r>
        <w:t xml:space="preserve"> bude přemístěna na malý ostrov, aby bylo možné přebudovat </w:t>
      </w:r>
      <w:r>
        <w:rPr>
          <w:color w:val="726075"/>
        </w:rPr>
        <w:t xml:space="preserve">centrum </w:t>
      </w:r>
      <w:r>
        <w:rPr>
          <w:color w:val="8D3101"/>
        </w:rPr>
        <w:t>města</w:t>
      </w:r>
      <w:r>
        <w:t xml:space="preserve">. Ale </w:t>
      </w:r>
      <w:r>
        <w:rPr>
          <w:color w:val="02FEC7"/>
        </w:rPr>
        <w:t>Peking</w:t>
      </w:r>
      <w:r>
        <w:t xml:space="preserve"> chce </w:t>
      </w:r>
      <w:r>
        <w:rPr>
          <w:color w:val="6C93B2"/>
        </w:rPr>
        <w:t xml:space="preserve">po roce 1997, </w:t>
      </w:r>
      <w:r>
        <w:rPr>
          <w:color w:val="A26B3F"/>
        </w:rPr>
        <w:t>kdy</w:t>
      </w:r>
      <w:r>
        <w:rPr>
          <w:color w:val="6C93B2"/>
        </w:rPr>
        <w:t xml:space="preserve"> se </w:t>
      </w:r>
      <w:r>
        <w:rPr>
          <w:color w:val="AA6582"/>
        </w:rPr>
        <w:t>území</w:t>
      </w:r>
      <w:r>
        <w:rPr>
          <w:color w:val="6C93B2"/>
        </w:rPr>
        <w:t xml:space="preserve"> vrací pod čínskou nadvládu</w:t>
      </w:r>
      <w:r>
        <w:t xml:space="preserve">, </w:t>
      </w:r>
      <w:r>
        <w:rPr>
          <w:color w:val="D498A6"/>
        </w:rPr>
        <w:t>základnu</w:t>
      </w:r>
      <w:r>
        <w:t xml:space="preserve"> využít pro Lidovou osvobozeneckou armádu. Ke Zaishuo, vedoucí čínské delegace při čínsko-britském společném výboru </w:t>
      </w:r>
      <w:r>
        <w:rPr>
          <w:color w:val="067881"/>
        </w:rPr>
        <w:t>pro Hongkong</w:t>
      </w:r>
      <w:r>
        <w:t xml:space="preserve">, obvinil </w:t>
      </w:r>
      <w:r>
        <w:rPr>
          <w:color w:val="507B01"/>
        </w:rPr>
        <w:t>Británii</w:t>
      </w:r>
      <w:r>
        <w:t xml:space="preserve"> z pokusu postavit </w:t>
      </w:r>
      <w:r>
        <w:rPr>
          <w:color w:val="02FEC7"/>
        </w:rPr>
        <w:t>Čínu</w:t>
      </w:r>
      <w:r>
        <w:t xml:space="preserve"> před hotovou věc a řekl: "Něco takového nemůžeme přijmout." </w:t>
      </w:r>
      <w:r>
        <w:rPr>
          <w:color w:val="4F4C4F"/>
        </w:rPr>
        <w:t xml:space="preserve">Mluvčí </w:t>
      </w:r>
      <w:r>
        <w:rPr>
          <w:color w:val="5A563D"/>
        </w:rPr>
        <w:t>izraelských aerolinií El Al</w:t>
      </w:r>
      <w:r>
        <w:t xml:space="preserve"> uvedl, že </w:t>
      </w:r>
      <w:r>
        <w:rPr>
          <w:color w:val="E83005"/>
        </w:rPr>
        <w:t>izraelské a sovětské státní aerolinie</w:t>
      </w:r>
      <w:r>
        <w:t xml:space="preserve"> dosáhly </w:t>
      </w:r>
      <w:r>
        <w:rPr>
          <w:color w:val="32492D"/>
        </w:rPr>
        <w:t xml:space="preserve">předběžné dohody o zavedení prvních přímých letů </w:t>
      </w:r>
      <w:r>
        <w:rPr>
          <w:color w:val="FC7272"/>
        </w:rPr>
        <w:t>mezi</w:t>
      </w:r>
      <w:r>
        <w:rPr>
          <w:color w:val="32492D"/>
        </w:rPr>
        <w:t xml:space="preserve"> Tel Avivem a </w:t>
      </w:r>
      <w:r>
        <w:rPr>
          <w:color w:val="B9C457"/>
        </w:rPr>
        <w:t>Moskvou</w:t>
      </w:r>
      <w:r>
        <w:t xml:space="preserve">. </w:t>
      </w:r>
      <w:r>
        <w:rPr>
          <w:color w:val="4F4C4F"/>
        </w:rPr>
        <w:t>Mluvčí</w:t>
      </w:r>
      <w:r>
        <w:t xml:space="preserve"> řekl, že </w:t>
      </w:r>
      <w:r>
        <w:rPr>
          <w:color w:val="552A5B"/>
        </w:rPr>
        <w:t xml:space="preserve">ředitel </w:t>
      </w:r>
      <w:r>
        <w:rPr>
          <w:color w:val="B50464"/>
        </w:rPr>
        <w:t>společnosti El Al</w:t>
      </w:r>
      <w:r>
        <w:rPr>
          <w:color w:val="552A5B"/>
        </w:rPr>
        <w:t xml:space="preserve"> Rafi Har-Lev a přední představitelé sovětské společnosti Aeroflot</w:t>
      </w:r>
      <w:r>
        <w:t xml:space="preserve"> dojednali </w:t>
      </w:r>
      <w:r>
        <w:rPr>
          <w:color w:val="F8907D"/>
        </w:rPr>
        <w:t>tento týden</w:t>
      </w:r>
      <w:r>
        <w:t xml:space="preserve"> </w:t>
      </w:r>
      <w:r>
        <w:rPr>
          <w:color w:val="09C4B8"/>
        </w:rPr>
        <w:t>v Moskvě</w:t>
      </w:r>
      <w:r>
        <w:t xml:space="preserve"> </w:t>
      </w:r>
      <w:r>
        <w:rPr>
          <w:color w:val="32492D"/>
        </w:rPr>
        <w:t>předběžnou smlouvu</w:t>
      </w:r>
      <w:r>
        <w:t xml:space="preserve">. Dodal, že uzavření </w:t>
      </w:r>
      <w:r>
        <w:rPr>
          <w:color w:val="32492D"/>
        </w:rPr>
        <w:t>smlouvy</w:t>
      </w:r>
      <w:r>
        <w:t xml:space="preserve"> vyžaduje souhlas vlád </w:t>
      </w:r>
      <w:r>
        <w:rPr>
          <w:color w:val="616E79"/>
        </w:rPr>
        <w:t xml:space="preserve">obou zemí, </w:t>
      </w:r>
      <w:r>
        <w:rPr>
          <w:color w:val="DCE2E4"/>
        </w:rPr>
        <w:t>které</w:t>
      </w:r>
      <w:r>
        <w:rPr>
          <w:color w:val="616E79"/>
        </w:rPr>
        <w:t xml:space="preserve"> </w:t>
      </w:r>
      <w:r>
        <w:rPr>
          <w:color w:val="DCE2E4"/>
        </w:rPr>
        <w:t>mezi sebou</w:t>
      </w:r>
      <w:r>
        <w:rPr>
          <w:color w:val="616E79"/>
        </w:rPr>
        <w:t xml:space="preserve"> nikdy neměly přímé letecké spojení</w:t>
      </w:r>
      <w:r>
        <w:t xml:space="preserve">. </w:t>
      </w:r>
      <w:r>
        <w:rPr>
          <w:color w:val="CF8028"/>
        </w:rPr>
        <w:t xml:space="preserve">Předseda </w:t>
      </w:r>
      <w:r>
        <w:rPr>
          <w:color w:val="0AE2F0"/>
        </w:rPr>
        <w:t>představenstva</w:t>
      </w:r>
      <w:r>
        <w:rPr>
          <w:color w:val="4F1E24"/>
        </w:rPr>
        <w:t xml:space="preserve"> a </w:t>
      </w:r>
      <w:r>
        <w:rPr>
          <w:color w:val="FD5E46"/>
        </w:rPr>
        <w:t xml:space="preserve">ředitel </w:t>
      </w:r>
      <w:r>
        <w:rPr>
          <w:color w:val="4B694E"/>
        </w:rPr>
        <w:t xml:space="preserve">jedné z předních firem z oboru nemovitostí </w:t>
      </w:r>
      <w:r>
        <w:rPr>
          <w:color w:val="C5DEFC"/>
        </w:rPr>
        <w:t>v Singapurské republice</w:t>
      </w:r>
      <w:r>
        <w:rPr>
          <w:color w:val="4B694E"/>
        </w:rPr>
        <w:t>, City Development Ltd., neboli CDL</w:t>
      </w:r>
      <w:r>
        <w:t xml:space="preserve">, byl </w:t>
      </w:r>
      <w:r>
        <w:rPr>
          <w:color w:val="120104"/>
        </w:rPr>
        <w:t>včera</w:t>
      </w:r>
      <w:r>
        <w:t xml:space="preserve"> obviněn z trestného činu zpronevěry přibližně 800000 singapurských dolarů (kolem 409000 dolarů). </w:t>
      </w:r>
      <w:r>
        <w:rPr>
          <w:color w:val="5DC262"/>
        </w:rPr>
        <w:t xml:space="preserve">Kwek Hong Png, předseda </w:t>
      </w:r>
      <w:r>
        <w:rPr>
          <w:color w:val="022D26"/>
        </w:rPr>
        <w:t>představenstva CDL</w:t>
      </w:r>
      <w:r>
        <w:rPr>
          <w:color w:val="7776B8"/>
        </w:rPr>
        <w:t xml:space="preserve">, a </w:t>
      </w:r>
      <w:r>
        <w:rPr>
          <w:color w:val="FD9F66"/>
        </w:rPr>
        <w:t xml:space="preserve">ředitel </w:t>
      </w:r>
      <w:r>
        <w:rPr>
          <w:color w:val="B049B8"/>
        </w:rPr>
        <w:t>společnosti</w:t>
      </w:r>
      <w:r>
        <w:rPr>
          <w:color w:val="FD9F66"/>
        </w:rPr>
        <w:t xml:space="preserve"> Quek Leng Chye</w:t>
      </w:r>
      <w:r>
        <w:rPr>
          <w:color w:val="988F73"/>
        </w:rPr>
        <w:t xml:space="preserve"> byli zatčeni </w:t>
      </w:r>
      <w:r>
        <w:rPr>
          <w:color w:val="BE385A"/>
        </w:rPr>
        <w:t>singapurským Úřadem pro vyšetřování korupce</w:t>
      </w:r>
      <w:r>
        <w:rPr>
          <w:color w:val="988F73"/>
        </w:rPr>
        <w:t xml:space="preserve"> </w:t>
      </w:r>
      <w:r>
        <w:rPr>
          <w:color w:val="2B2126"/>
        </w:rPr>
        <w:t>v úterý</w:t>
      </w:r>
      <w:r>
        <w:rPr>
          <w:color w:val="988F73"/>
        </w:rPr>
        <w:t xml:space="preserve"> </w:t>
      </w:r>
      <w:r>
        <w:rPr>
          <w:color w:val="54805A"/>
        </w:rPr>
        <w:t>večer</w:t>
      </w:r>
      <w:r>
        <w:t xml:space="preserve">. Kromě napomáhání při údajném trestném činu zpronevěry byl </w:t>
      </w:r>
      <w:r>
        <w:rPr>
          <w:color w:val="141B55"/>
        </w:rPr>
        <w:t>Kwek Hong Png</w:t>
      </w:r>
      <w:r>
        <w:t xml:space="preserve"> také obviněn z nepoctivého přijetí </w:t>
      </w:r>
      <w:r>
        <w:rPr>
          <w:color w:val="67C09B"/>
        </w:rPr>
        <w:t xml:space="preserve">500000 singapurských dolarů, </w:t>
      </w:r>
      <w:r>
        <w:rPr>
          <w:color w:val="456989"/>
        </w:rPr>
        <w:t>které</w:t>
      </w:r>
      <w:r>
        <w:rPr>
          <w:color w:val="67C09B"/>
        </w:rPr>
        <w:t xml:space="preserve"> byly kradené</w:t>
      </w:r>
      <w:r>
        <w:t xml:space="preserve">. </w:t>
      </w:r>
      <w:r>
        <w:rPr>
          <w:color w:val="DDC1D9"/>
        </w:rPr>
        <w:t>Oba muži</w:t>
      </w:r>
      <w:r>
        <w:rPr>
          <w:color w:val="166175"/>
        </w:rPr>
        <w:t xml:space="preserve"> byli obviněni u soudu nižší instance</w:t>
      </w:r>
      <w:r>
        <w:t xml:space="preserve"> a propuštěni na kauci 1 milion singapurských dolarů. Singapurští brokeři říkají, že obvinění jsou vyvrcholením </w:t>
      </w:r>
      <w:r>
        <w:rPr>
          <w:color w:val="C1E29C"/>
        </w:rPr>
        <w:t xml:space="preserve">týdnů spekulací </w:t>
      </w:r>
      <w:r>
        <w:rPr>
          <w:color w:val="A397B5"/>
        </w:rPr>
        <w:t>kolem firmy CDL</w:t>
      </w:r>
      <w:r>
        <w:rPr>
          <w:color w:val="C1E29C"/>
        </w:rPr>
        <w:t xml:space="preserve">, </w:t>
      </w:r>
      <w:r>
        <w:rPr>
          <w:color w:val="2E2922"/>
        </w:rPr>
        <w:t>které</w:t>
      </w:r>
      <w:r>
        <w:rPr>
          <w:color w:val="C1E29C"/>
        </w:rPr>
        <w:t xml:space="preserve"> stlačily cenu akcií </w:t>
      </w:r>
      <w:r>
        <w:rPr>
          <w:color w:val="A397B5"/>
        </w:rPr>
        <w:t>společnosti</w:t>
      </w:r>
      <w:r>
        <w:rPr>
          <w:color w:val="C1E29C"/>
        </w:rPr>
        <w:t xml:space="preserve"> a v menší míře také akcií všech společností vlastněných </w:t>
      </w:r>
      <w:r>
        <w:rPr>
          <w:color w:val="ABDBBE"/>
        </w:rPr>
        <w:t xml:space="preserve">rodinou Queků, </w:t>
      </w:r>
      <w:r>
        <w:rPr>
          <w:color w:val="B4A6A8"/>
        </w:rPr>
        <w:t>která</w:t>
      </w:r>
      <w:r>
        <w:rPr>
          <w:color w:val="ABDBBE"/>
        </w:rPr>
        <w:t xml:space="preserve"> CDL ovládá</w:t>
      </w:r>
      <w:r>
        <w:t xml:space="preserve">. </w:t>
      </w:r>
      <w:r>
        <w:rPr>
          <w:color w:val="A06B07"/>
        </w:rPr>
        <w:t>Quekové</w:t>
      </w:r>
      <w:r>
        <w:t xml:space="preserve"> ovládají </w:t>
      </w:r>
      <w:r>
        <w:rPr>
          <w:color w:val="A99949"/>
        </w:rPr>
        <w:t xml:space="preserve">Hong Leong Group, </w:t>
      </w:r>
      <w:r>
        <w:rPr>
          <w:color w:val="0A0618"/>
        </w:rPr>
        <w:t>která</w:t>
      </w:r>
      <w:r>
        <w:rPr>
          <w:color w:val="A99949"/>
        </w:rPr>
        <w:t xml:space="preserve"> má četné podíly ve zpracovatelském průmyslu, nemovitostech a financích </w:t>
      </w:r>
      <w:r>
        <w:rPr>
          <w:color w:val="B14E2E"/>
        </w:rPr>
        <w:t>v</w:t>
      </w:r>
      <w:r>
        <w:rPr>
          <w:color w:val="A99949"/>
        </w:rPr>
        <w:t xml:space="preserve"> Malajsii i </w:t>
      </w:r>
      <w:r>
        <w:rPr>
          <w:color w:val="60557D"/>
        </w:rPr>
        <w:t>Singapuru</w:t>
      </w:r>
      <w:r>
        <w:t xml:space="preserve">. Na začátku včerejšího obchodování pomohly zprávy </w:t>
      </w:r>
      <w:r>
        <w:rPr>
          <w:color w:val="D4A556"/>
        </w:rPr>
        <w:t>o</w:t>
      </w:r>
      <w:r>
        <w:rPr>
          <w:color w:val="988F73"/>
        </w:rPr>
        <w:t xml:space="preserve"> zatčení</w:t>
      </w:r>
      <w:r>
        <w:t xml:space="preserve"> a obvinění </w:t>
      </w:r>
      <w:r>
        <w:rPr>
          <w:color w:val="4F1E24"/>
        </w:rPr>
        <w:t>obou mužů</w:t>
      </w:r>
      <w:r>
        <w:t xml:space="preserve"> stlačit ceny </w:t>
      </w:r>
      <w:r>
        <w:rPr>
          <w:color w:val="82A752"/>
        </w:rPr>
        <w:t>na singapurském akciovém trhu</w:t>
      </w:r>
      <w:r>
        <w:t xml:space="preserve"> prudce dolů, ale brokeři říkají, že </w:t>
      </w:r>
      <w:r>
        <w:rPr>
          <w:color w:val="82A752"/>
        </w:rPr>
        <w:t>trh</w:t>
      </w:r>
      <w:r>
        <w:t xml:space="preserve"> a akcie CDL se zotavily, jakmile bylo zřejmé, že obvinění se omezují </w:t>
      </w:r>
      <w:r>
        <w:rPr>
          <w:color w:val="4F1E24"/>
        </w:rPr>
        <w:t>na oba muže</w:t>
      </w:r>
      <w:r>
        <w:t xml:space="preserve"> osobně. </w:t>
      </w:r>
      <w:r>
        <w:rPr>
          <w:color w:val="4A005B"/>
        </w:rPr>
        <w:t xml:space="preserve">Jedna </w:t>
      </w:r>
      <w:r>
        <w:rPr>
          <w:color w:val="3C404F"/>
        </w:rPr>
        <w:t xml:space="preserve">ze dvou britských společností, </w:t>
      </w:r>
      <w:r>
        <w:rPr>
          <w:color w:val="6E6657"/>
        </w:rPr>
        <w:t>které</w:t>
      </w:r>
      <w:r>
        <w:rPr>
          <w:color w:val="3C404F"/>
        </w:rPr>
        <w:t xml:space="preserve"> stále vyrábějí </w:t>
      </w:r>
      <w:r>
        <w:rPr>
          <w:color w:val="7E8BD5"/>
        </w:rPr>
        <w:t>tvrdý toaletní papír</w:t>
      </w:r>
      <w:r>
        <w:t xml:space="preserve">, zastavila </w:t>
      </w:r>
      <w:r>
        <w:rPr>
          <w:color w:val="1275B8"/>
        </w:rPr>
        <w:t>jeho</w:t>
      </w:r>
      <w:r>
        <w:t xml:space="preserve"> produkci. </w:t>
      </w:r>
      <w:r>
        <w:rPr>
          <w:color w:val="4A005B"/>
        </w:rPr>
        <w:t>Společnost British Tissues</w:t>
      </w:r>
      <w:r>
        <w:t xml:space="preserve"> se rozhodla skončit s tvrdým papírem poté, co </w:t>
      </w:r>
      <w:r>
        <w:rPr>
          <w:color w:val="D79E92"/>
        </w:rPr>
        <w:t>její</w:t>
      </w:r>
      <w:r>
        <w:rPr>
          <w:color w:val="230735"/>
        </w:rPr>
        <w:t xml:space="preserve"> významný zákazník, British Rail</w:t>
      </w:r>
      <w:r>
        <w:t xml:space="preserve">, přešel k jemnějšímu papíru pro záchodky ve </w:t>
      </w:r>
      <w:r>
        <w:rPr>
          <w:color w:val="230735"/>
        </w:rPr>
        <w:t>svých</w:t>
      </w:r>
      <w:r>
        <w:t xml:space="preserve"> vlacích... </w:t>
      </w:r>
      <w:r>
        <w:rPr>
          <w:color w:val="661849"/>
        </w:rPr>
        <w:t>Venkované</w:t>
      </w:r>
      <w:r>
        <w:t xml:space="preserve"> ve vnitřním Mongolsku částečně rozebrali dvacet mil dlouhý úsek </w:t>
      </w:r>
      <w:r>
        <w:rPr>
          <w:color w:val="7A8391"/>
        </w:rPr>
        <w:t>slavné čínské Velké zdi</w:t>
      </w:r>
      <w:r>
        <w:t xml:space="preserve">, uvedl </w:t>
      </w:r>
      <w:r>
        <w:rPr>
          <w:color w:val="FE0F7B"/>
        </w:rPr>
        <w:t>oficiální list Deník lidu</w:t>
      </w:r>
      <w:r>
        <w:t xml:space="preserve">. </w:t>
      </w:r>
      <w:r>
        <w:rPr>
          <w:color w:val="FE0F7B"/>
        </w:rPr>
        <w:t>Noviny</w:t>
      </w:r>
      <w:r>
        <w:t xml:space="preserve"> uvedly, </w:t>
      </w:r>
      <w:r>
        <w:rPr>
          <w:color w:val="B0B6A9"/>
        </w:rPr>
        <w:t>že cihly byly použity na výstavbu domů a pecí</w:t>
      </w:r>
      <w:r>
        <w:t xml:space="preserve">, a </w:t>
      </w:r>
      <w:r>
        <w:rPr>
          <w:color w:val="7A8391"/>
        </w:rPr>
        <w:t>zeď</w:t>
      </w:r>
      <w:r>
        <w:t xml:space="preserve"> </w:t>
      </w:r>
      <w:r>
        <w:rPr>
          <w:color w:val="B0B6A9"/>
        </w:rPr>
        <w:t>v důsledku toho</w:t>
      </w:r>
      <w:r>
        <w:t xml:space="preserve"> "je ve strašném stavu.</w:t>
      </w:r>
    </w:p>
    <w:p>
      <w:r>
        <w:rPr>
          <w:b/>
        </w:rPr>
        <w:t>Document number 1578</w:t>
      </w:r>
    </w:p>
    <w:p>
      <w:r>
        <w:rPr>
          <w:b/>
        </w:rPr>
        <w:t>Document identifier: wsj1876-001</w:t>
      </w:r>
    </w:p>
    <w:p>
      <w:r>
        <w:t xml:space="preserve">Středa 18. října </w:t>
      </w:r>
      <w:r>
        <w:rPr>
          <w:color w:val="310106"/>
        </w:rPr>
        <w:t>1989</w:t>
      </w:r>
      <w:r>
        <w:t xml:space="preserve"> Níže uvedené klíčové americké a zahraniční roční úrokové sazby odkazují na obecnou úroveň, ale ne vždy reprezentují vlastní transakce. </w:t>
      </w:r>
      <w:r>
        <w:rPr>
          <w:color w:val="04640D"/>
        </w:rPr>
        <w:t>ZÁKLADNÍ ÚROK</w:t>
      </w:r>
      <w:r>
        <w:t xml:space="preserve">: 10 1/2 %. </w:t>
      </w:r>
      <w:r>
        <w:rPr>
          <w:color w:val="04640D"/>
        </w:rPr>
        <w:t>Základní sazba velkých amerických komerčních bank na podnikové úvěry</w:t>
      </w:r>
      <w:r>
        <w:t xml:space="preserve">. FEDERÁLNÍ FONDY: horní hodnota 8 15/16 %, dolní hodnota 8 5/8 %, přibližná závěrečná nabídka 8 3/4 %, nabídka 8 7/8 %. </w:t>
      </w:r>
      <w:r>
        <w:rPr>
          <w:color w:val="FEFB0A"/>
        </w:rPr>
        <w:t>Rezervy obchodované mezi komerčními bankami pro použití přes noc v částkách 1 milion dolarů či více</w:t>
      </w:r>
      <w:r>
        <w:t xml:space="preserve">. Zdroj: společnost Fulton Prebon (USA) Inc. </w:t>
      </w:r>
      <w:r>
        <w:rPr>
          <w:color w:val="FB5514"/>
        </w:rPr>
        <w:t>MINIMÁLNÍ ÚROKOVÁ SAZBA</w:t>
      </w:r>
      <w:r>
        <w:t xml:space="preserve">: 7 %. </w:t>
      </w:r>
      <w:r>
        <w:rPr>
          <w:color w:val="FB5514"/>
        </w:rPr>
        <w:t>Sazba Newyorské federální rezervní banky na půjčky depozitním institucím</w:t>
      </w:r>
      <w:r>
        <w:t xml:space="preserve">. PENÍZE SPLATNÉ NA POŽÁDÁNÍ: 9 3/4 % až 10 %. Sazba za půjčky makléřům na burzovní jištění. NEZAJIŠTĚNÉ OBCHODOVATELNÉ DLUŽNÍ ÚPISY vložené přímo společností General Motors Corp.: 8.45 % na 30 až 44 dnů, 8.25 % na 45 až 74 dnů, 8.30 % na 75 až 99 dnů, 7.75 % na 100 až 179 dnů, 7.50 % na 180 až 270 dnů. NEZAJIŠTĚNÉ OBCHODOVATELNÉ DLUŽNÍ ÚPISY: Vysoce kvalitní nezajištěné úpisy prodávané velkými společnostmi prostřednictvím zprostředkovatelů v násobcích 1000 dolarů: 8.55 % na 30 dnů, 8.45 % na 60 dnů, 8375 % na 90 dnů. VKLADNÍ CERTIFIKÁTY: 8.05 % na jeden měsíc, 8.02 % na dva měsíce, 8 % na tři měsíce, 7.98 % na šest měsíců, 7.95 % na jeden rok. Průměr </w:t>
      </w:r>
      <w:r>
        <w:rPr>
          <w:color w:val="E115C0"/>
        </w:rPr>
        <w:t xml:space="preserve">horních sazeb, </w:t>
      </w:r>
      <w:r>
        <w:rPr>
          <w:color w:val="00587F"/>
        </w:rPr>
        <w:t>které</w:t>
      </w:r>
      <w:r>
        <w:rPr>
          <w:color w:val="E115C0"/>
        </w:rPr>
        <w:t xml:space="preserve"> platí přední newyorské banky za nové primární emise obchodovatelných vkladních certifikátů, obvykle na částky 1 milion dolarů a více</w:t>
      </w:r>
      <w:r>
        <w:t xml:space="preserve">. Minimální jednotka je 100000 dolarů. Typické sazby na sekundárním trhu: 8.53 % na jeden měsíc, 8.48 % na tři měsíce, 8.40 % na šest měsíců. BANKOVNÍ SMĚNKY: 8.42 % na 30 dnů, 8.30 % na 60 dnů, 8.28 % na 90 dnů, 8.15 % na 120 dnů, 8.05 % na 150 dnů, 7.95 % na 180 dnů. </w:t>
      </w:r>
      <w:r>
        <w:rPr>
          <w:color w:val="0BC582"/>
        </w:rPr>
        <w:t xml:space="preserve">Obchodovatelné, bankou zajištěné obchodní úvěrové prostředky, </w:t>
      </w:r>
      <w:r>
        <w:rPr>
          <w:color w:val="FEB8C8"/>
        </w:rPr>
        <w:t>které</w:t>
      </w:r>
      <w:r>
        <w:rPr>
          <w:color w:val="0BC582"/>
        </w:rPr>
        <w:t xml:space="preserve"> obvykle financují dovozní objednávku</w:t>
      </w:r>
      <w:r>
        <w:t xml:space="preserve">. LONDÝNSKÉ POSLEDNÍ EURODOLARY: 8 11/16 % až 8 9/16 % na jeden měsíc, 8 5/8 % až 8 1/2 % na dva měsíce, 8 5/8 % až 8 1/2 % na tři měsíce, 8 9/16 % až 8 7/16 % na čtyři měsíce, 8 1/2 % až 8 3/8 % na pět měsíců, 8 1/2 % až 8 3/8 % na šest měsíců. </w:t>
      </w:r>
      <w:r>
        <w:rPr>
          <w:color w:val="9E8317"/>
        </w:rPr>
        <w:t>LONDÝNSKÁ MEZIBANKOVNÍ ÚROKOVÁ SAZBA (LIBOR</w:t>
      </w:r>
      <w:r>
        <w:t xml:space="preserve">): 8 11/16 % na jeden měsíc, 8 11/16 % na tři měsíce, 8 1/2 % na šest měsíců, 8 1/2 % na jeden rok. </w:t>
      </w:r>
      <w:r>
        <w:rPr>
          <w:color w:val="9E8317"/>
        </w:rPr>
        <w:t>Průměr mezibankovních úrokových sazeb z dolarových vkladů na londýnském trhu, vycházející z kotací u pěti předních bank</w:t>
      </w:r>
      <w:r>
        <w:t xml:space="preserve">. </w:t>
      </w:r>
      <w:r>
        <w:rPr>
          <w:color w:val="01190F"/>
        </w:rPr>
        <w:t>ZAHRANIČNÍ ZÁKLADNÍ ÚROKY: Kanada 13.50 %, Německo 8.50 %, Japonsko 4875 %,</w:t>
      </w:r>
      <w:r>
        <w:t xml:space="preserve"> </w:t>
      </w:r>
      <w:r>
        <w:rPr>
          <w:color w:val="847D81"/>
        </w:rPr>
        <w:t>Švýcarsko 8.50 %, Británie 15 %</w:t>
      </w:r>
      <w:r>
        <w:t xml:space="preserve">. </w:t>
      </w:r>
      <w:r>
        <w:rPr>
          <w:color w:val="58018B"/>
        </w:rPr>
        <w:t>Tyto orientační sazby</w:t>
      </w:r>
      <w:r>
        <w:t xml:space="preserve"> nejsou přímo srovnatelné, protože </w:t>
      </w:r>
      <w:r>
        <w:rPr>
          <w:color w:val="B70639"/>
        </w:rPr>
        <w:t>úvěrové zvyklosti</w:t>
      </w:r>
      <w:r>
        <w:t xml:space="preserve"> se v různých oblastech výrazně liší. KRÁTKODOBÉ STÁTNÍ OBLIGACE: Výsledky aukce </w:t>
      </w:r>
      <w:r>
        <w:rPr>
          <w:color w:val="703B01"/>
        </w:rPr>
        <w:t>krátkodobých obligací americké vlády</w:t>
      </w:r>
      <w:r>
        <w:t xml:space="preserve"> z pondělí 16. října </w:t>
      </w:r>
      <w:r>
        <w:rPr>
          <w:color w:val="310106"/>
        </w:rPr>
        <w:t>1989</w:t>
      </w:r>
      <w:r>
        <w:t xml:space="preserve">, </w:t>
      </w:r>
      <w:r>
        <w:rPr>
          <w:color w:val="F7F1DF"/>
        </w:rPr>
        <w:t>které</w:t>
      </w:r>
      <w:r>
        <w:rPr>
          <w:color w:val="118B8A"/>
        </w:rPr>
        <w:t xml:space="preserve"> se prodávaly se slevou z nominální hodnoty v jednotkách po 10000 až 1 milion dolarů</w:t>
      </w:r>
      <w:r>
        <w:t xml:space="preserve">: 7.37 % na 13 týdnů, 7.42 % na 26 týdnů. </w:t>
      </w:r>
      <w:r>
        <w:rPr>
          <w:color w:val="4AFEFA"/>
        </w:rPr>
        <w:t>FEDERÁLNÍ KORPORACE PRO HYPOTEKÁRNÍ PŮJČKY (Freddie Mac</w:t>
      </w:r>
      <w:r>
        <w:t xml:space="preserve">): Zveřejnila výnosy </w:t>
      </w:r>
      <w:r>
        <w:rPr>
          <w:color w:val="FCB164"/>
        </w:rPr>
        <w:t>z 30 letých hypotečních závazků s doručením do 30 dnů</w:t>
      </w:r>
      <w:r>
        <w:t xml:space="preserve">. 9.88 % pro standardní smluvní hypotéky s pevnou sazbou, 7875 % pro hypotéky s roční pohyblivou sazbou a stropem úrokové sazby 2 %. Zdroj: </w:t>
      </w:r>
      <w:r>
        <w:rPr>
          <w:color w:val="796EE6"/>
        </w:rPr>
        <w:t>společnost Telerate Systems Inc</w:t>
      </w:r>
      <w:r>
        <w:t xml:space="preserve">. </w:t>
      </w:r>
      <w:r>
        <w:rPr>
          <w:color w:val="000D2C"/>
        </w:rPr>
        <w:t>FEDERÁLNÍ NÁRODNÍ HYPOTEČNÍ SDRUŽENÍ (Fannie Mae</w:t>
      </w:r>
      <w:r>
        <w:t xml:space="preserve">): Zveřejnilo výnosy </w:t>
      </w:r>
      <w:r>
        <w:rPr>
          <w:color w:val="53495F"/>
        </w:rPr>
        <w:t>z 30 letých hypotečních závazků s doručením do 30 dnů (s cenou v nominální hodnotě</w:t>
      </w:r>
      <w:r>
        <w:t xml:space="preserve">) 9.83 % pro standardní smluvní hypotéky s pevnou sazbou, 8.70 % pro hypotéky s roční pohyblivou sazbou a stropem úrokové sazby 6/2. Zdroj: </w:t>
      </w:r>
      <w:r>
        <w:rPr>
          <w:color w:val="796EE6"/>
        </w:rPr>
        <w:t>společnost Telerate Systems Inc</w:t>
      </w:r>
      <w:r>
        <w:t>. MERRILL LYNCH READY ASSETS TRUST: 8.50 %. Průměrná meziroční míra návratnosti po odečtení nákladů za minulých 30 dnů, nejedná se o předpověď budoucích výnosů.</w:t>
      </w:r>
    </w:p>
    <w:p>
      <w:r>
        <w:rPr>
          <w:b/>
        </w:rPr>
        <w:t>Document number 1579</w:t>
      </w:r>
    </w:p>
    <w:p>
      <w:r>
        <w:rPr>
          <w:b/>
        </w:rPr>
        <w:t>Document identifier: wsj1877-001</w:t>
      </w:r>
    </w:p>
    <w:p>
      <w:r>
        <w:t xml:space="preserve">Zdejší velká porota obžalovala </w:t>
      </w:r>
      <w:r>
        <w:rPr>
          <w:color w:val="310106"/>
        </w:rPr>
        <w:t xml:space="preserve">bývalého ředitele výzkumu technické keramiky </w:t>
      </w:r>
      <w:r>
        <w:rPr>
          <w:color w:val="04640D"/>
        </w:rPr>
        <w:t>společnosti Norton Co.</w:t>
      </w:r>
      <w:r>
        <w:t xml:space="preserve"> z mezistátní přepravy kradeného majetku. Minulý měsíc podaly </w:t>
      </w:r>
      <w:r>
        <w:rPr>
          <w:color w:val="FEFB0A"/>
        </w:rPr>
        <w:t>společnosti Norton a General Electric Co.</w:t>
      </w:r>
      <w:r>
        <w:t xml:space="preserve"> na </w:t>
      </w:r>
      <w:r>
        <w:rPr>
          <w:color w:val="310106"/>
        </w:rPr>
        <w:t>bývalého manažera výzkumu Chien-Min Sunga</w:t>
      </w:r>
      <w:r>
        <w:t xml:space="preserve"> </w:t>
      </w:r>
      <w:r>
        <w:rPr>
          <w:color w:val="FB5514"/>
        </w:rPr>
        <w:t xml:space="preserve">žalobu, </w:t>
      </w:r>
      <w:r>
        <w:rPr>
          <w:color w:val="E115C0"/>
        </w:rPr>
        <w:t>v níž</w:t>
      </w:r>
      <w:r>
        <w:rPr>
          <w:color w:val="00587F"/>
        </w:rPr>
        <w:t xml:space="preserve"> </w:t>
      </w:r>
      <w:r>
        <w:rPr>
          <w:color w:val="0BC582"/>
        </w:rPr>
        <w:t>ho</w:t>
      </w:r>
      <w:r>
        <w:rPr>
          <w:color w:val="00587F"/>
        </w:rPr>
        <w:t xml:space="preserve"> vinily </w:t>
      </w:r>
      <w:r>
        <w:rPr>
          <w:color w:val="FEB8C8"/>
        </w:rPr>
        <w:t>z krádeže obchodního tajemství</w:t>
      </w:r>
      <w:r>
        <w:t xml:space="preserve">. </w:t>
      </w:r>
      <w:r>
        <w:rPr>
          <w:color w:val="310106"/>
        </w:rPr>
        <w:t>Sung</w:t>
      </w:r>
      <w:r>
        <w:t xml:space="preserve"> dříve pracoval </w:t>
      </w:r>
      <w:r>
        <w:rPr>
          <w:color w:val="9E8317"/>
        </w:rPr>
        <w:t>ve společnosti General Electric</w:t>
      </w:r>
      <w:r>
        <w:t xml:space="preserve"> na výzkumu syntetických diamantů. Podle dokumentů soudu se </w:t>
      </w:r>
      <w:r>
        <w:rPr>
          <w:color w:val="01190F"/>
        </w:rPr>
        <w:t xml:space="preserve">soudní obvinění, </w:t>
      </w:r>
      <w:r>
        <w:rPr>
          <w:color w:val="847D81"/>
        </w:rPr>
        <w:t>která</w:t>
      </w:r>
      <w:r>
        <w:rPr>
          <w:color w:val="01190F"/>
        </w:rPr>
        <w:t xml:space="preserve"> </w:t>
      </w:r>
      <w:r>
        <w:rPr>
          <w:color w:val="58018B"/>
        </w:rPr>
        <w:t>proti němu</w:t>
      </w:r>
      <w:r>
        <w:rPr>
          <w:color w:val="01190F"/>
        </w:rPr>
        <w:t xml:space="preserve"> byla vznesena</w:t>
      </w:r>
      <w:r>
        <w:t xml:space="preserve">, týkala technologií </w:t>
      </w:r>
      <w:r>
        <w:rPr>
          <w:color w:val="9E8317"/>
        </w:rPr>
        <w:t>společnosti GE</w:t>
      </w:r>
      <w:r>
        <w:t xml:space="preserve">. Bude-li usvědčen, mohl by být uvězněn až na 10 let a potrestán pokutou 250000 dolarů. </w:t>
      </w:r>
      <w:r>
        <w:rPr>
          <w:color w:val="310106"/>
        </w:rPr>
        <w:t>Sunga</w:t>
      </w:r>
      <w:r>
        <w:t xml:space="preserve"> se nepodařilo zastihnout, aby se k věci vyjádřil. Obvinění, </w:t>
      </w:r>
      <w:r>
        <w:rPr>
          <w:color w:val="01190F"/>
        </w:rPr>
        <w:t>jež</w:t>
      </w:r>
      <w:r>
        <w:t xml:space="preserve"> </w:t>
      </w:r>
      <w:r>
        <w:rPr>
          <w:color w:val="310106"/>
        </w:rPr>
        <w:t>proti němu</w:t>
      </w:r>
      <w:r>
        <w:t xml:space="preserve"> </w:t>
      </w:r>
      <w:r>
        <w:rPr>
          <w:color w:val="FB5514"/>
        </w:rPr>
        <w:t>v žalobě</w:t>
      </w:r>
      <w:r>
        <w:t xml:space="preserve"> vznesly </w:t>
      </w:r>
      <w:r>
        <w:rPr>
          <w:color w:val="B70639"/>
        </w:rPr>
        <w:t>společnosti Norton</w:t>
      </w:r>
      <w:r>
        <w:rPr>
          <w:color w:val="FEFB0A"/>
        </w:rPr>
        <w:t xml:space="preserve"> a GE</w:t>
      </w:r>
      <w:r>
        <w:t xml:space="preserve">, již dříve popřel. </w:t>
      </w:r>
      <w:r>
        <w:rPr>
          <w:color w:val="703B01"/>
        </w:rPr>
        <w:t>Společnost Norton</w:t>
      </w:r>
      <w:r>
        <w:t xml:space="preserve"> vyrábí smirkový papír a jiné brusné materiály, diamantové nástroje, speciální plasty a keramiku.</w:t>
      </w:r>
    </w:p>
    <w:p>
      <w:r>
        <w:rPr>
          <w:b/>
        </w:rPr>
        <w:t>Document number 1580</w:t>
      </w:r>
    </w:p>
    <w:p>
      <w:r>
        <w:rPr>
          <w:b/>
        </w:rPr>
        <w:t>Document identifier: wsj1878-001</w:t>
      </w:r>
    </w:p>
    <w:p>
      <w:r>
        <w:t xml:space="preserve">Když </w:t>
      </w:r>
      <w:r>
        <w:rPr>
          <w:color w:val="310106"/>
        </w:rPr>
        <w:t xml:space="preserve">občané </w:t>
      </w:r>
      <w:r>
        <w:rPr>
          <w:color w:val="04640D"/>
        </w:rPr>
        <w:t>San Franciska</w:t>
      </w:r>
      <w:r>
        <w:rPr>
          <w:color w:val="310106"/>
        </w:rPr>
        <w:t xml:space="preserve"> a přilehlých obcí</w:t>
      </w:r>
      <w:r>
        <w:t xml:space="preserve"> začali odhadovat škody </w:t>
      </w:r>
      <w:r>
        <w:rPr>
          <w:color w:val="FEFB0A"/>
        </w:rPr>
        <w:t>úterního ničivého zemětřesení</w:t>
      </w:r>
      <w:r>
        <w:t xml:space="preserve">, </w:t>
      </w:r>
      <w:r>
        <w:rPr>
          <w:color w:val="FB5514"/>
        </w:rPr>
        <w:t>stanice NBC News</w:t>
      </w:r>
      <w:r>
        <w:t xml:space="preserve"> začala odhadovat škody </w:t>
      </w:r>
      <w:r>
        <w:rPr>
          <w:color w:val="E115C0"/>
        </w:rPr>
        <w:t xml:space="preserve">toho, </w:t>
      </w:r>
      <w:r>
        <w:rPr>
          <w:color w:val="00587F"/>
        </w:rPr>
        <w:t>o čem</w:t>
      </w:r>
      <w:r>
        <w:rPr>
          <w:color w:val="E115C0"/>
        </w:rPr>
        <w:t xml:space="preserve"> </w:t>
      </w:r>
      <w:r>
        <w:rPr>
          <w:color w:val="0BC582"/>
        </w:rPr>
        <w:t>někteří</w:t>
      </w:r>
      <w:r>
        <w:rPr>
          <w:color w:val="E115C0"/>
        </w:rPr>
        <w:t xml:space="preserve"> mluví jako o neschopnosti zajistit úplné zpravodajství v prvních momentech </w:t>
      </w:r>
      <w:r>
        <w:rPr>
          <w:color w:val="FEB8C8"/>
        </w:rPr>
        <w:t>zemětřesení</w:t>
      </w:r>
      <w:r>
        <w:t xml:space="preserve">. "Pokud jde </w:t>
      </w:r>
      <w:r>
        <w:rPr>
          <w:color w:val="9E8317"/>
        </w:rPr>
        <w:t>o rozsah zpravodajství</w:t>
      </w:r>
      <w:r>
        <w:t xml:space="preserve">, byla </w:t>
      </w:r>
      <w:r>
        <w:rPr>
          <w:color w:val="9E8317"/>
        </w:rPr>
        <w:t>to</w:t>
      </w:r>
      <w:r>
        <w:t xml:space="preserve"> stejná katastrofa jako </w:t>
      </w:r>
      <w:r>
        <w:rPr>
          <w:color w:val="FEFB0A"/>
        </w:rPr>
        <w:t>zemětřesení</w:t>
      </w:r>
      <w:r>
        <w:t xml:space="preserve">," řekl </w:t>
      </w:r>
      <w:r>
        <w:rPr>
          <w:color w:val="01190F"/>
        </w:rPr>
        <w:t xml:space="preserve">Eric Premner, ředitel vysílání </w:t>
      </w:r>
      <w:r>
        <w:rPr>
          <w:color w:val="847D81"/>
        </w:rPr>
        <w:t xml:space="preserve">společnosti King Broadcasting Co., </w:t>
      </w:r>
      <w:r>
        <w:rPr>
          <w:color w:val="58018B"/>
        </w:rPr>
        <w:t>která</w:t>
      </w:r>
      <w:r>
        <w:rPr>
          <w:color w:val="847D81"/>
        </w:rPr>
        <w:t xml:space="preserve"> v Seattlu ve státě Washington vlastní dceřinou společnost </w:t>
      </w:r>
      <w:r>
        <w:rPr>
          <w:color w:val="B70639"/>
        </w:rPr>
        <w:t>společnosti NBC</w:t>
      </w:r>
      <w:r>
        <w:t xml:space="preserve">. </w:t>
      </w:r>
      <w:r>
        <w:rPr>
          <w:color w:val="703B01"/>
        </w:rPr>
        <w:t xml:space="preserve">Zatímco </w:t>
      </w:r>
      <w:r>
        <w:rPr>
          <w:color w:val="F7F1DF"/>
        </w:rPr>
        <w:t>konkurenční stanice ABC News</w:t>
      </w:r>
      <w:r>
        <w:rPr>
          <w:color w:val="703B01"/>
        </w:rPr>
        <w:t xml:space="preserve"> předstihla konkurenci </w:t>
      </w:r>
      <w:r>
        <w:rPr>
          <w:color w:val="118B8A"/>
        </w:rPr>
        <w:t xml:space="preserve">v živém vysílání </w:t>
      </w:r>
      <w:r>
        <w:rPr>
          <w:color w:val="4AFEFA"/>
        </w:rPr>
        <w:t>o této události</w:t>
      </w:r>
      <w:r>
        <w:rPr>
          <w:color w:val="703B01"/>
        </w:rPr>
        <w:t xml:space="preserve"> jen díky náhodě - když </w:t>
      </w:r>
      <w:r>
        <w:rPr>
          <w:color w:val="FCB164"/>
        </w:rPr>
        <w:t>zemětřesení</w:t>
      </w:r>
      <w:r>
        <w:rPr>
          <w:color w:val="703B01"/>
        </w:rPr>
        <w:t xml:space="preserve"> udeřilo, </w:t>
      </w:r>
      <w:r>
        <w:rPr>
          <w:color w:val="F7F1DF"/>
        </w:rPr>
        <w:t>televizní společnost</w:t>
      </w:r>
      <w:r>
        <w:rPr>
          <w:color w:val="703B01"/>
        </w:rPr>
        <w:t xml:space="preserve"> zrovna vysílala zápas </w:t>
      </w:r>
      <w:r>
        <w:rPr>
          <w:color w:val="796EE6"/>
        </w:rPr>
        <w:t>Světové série</w:t>
      </w:r>
      <w:r>
        <w:rPr>
          <w:color w:val="703B01"/>
        </w:rPr>
        <w:t xml:space="preserve"> ze stadionu Candlestick Park -, </w:t>
      </w:r>
      <w:r>
        <w:rPr>
          <w:color w:val="000D2C"/>
        </w:rPr>
        <w:t>stanice NBC News</w:t>
      </w:r>
      <w:r>
        <w:rPr>
          <w:color w:val="703B01"/>
        </w:rPr>
        <w:t xml:space="preserve"> nebyla schopna první hodinu </w:t>
      </w:r>
      <w:r>
        <w:rPr>
          <w:color w:val="FCB164"/>
        </w:rPr>
        <w:t>po zemětřesení</w:t>
      </w:r>
      <w:r>
        <w:rPr>
          <w:color w:val="703B01"/>
        </w:rPr>
        <w:t xml:space="preserve"> rozšířit </w:t>
      </w:r>
      <w:r>
        <w:rPr>
          <w:color w:val="000D2C"/>
        </w:rPr>
        <w:t>svůj</w:t>
      </w:r>
      <w:r>
        <w:rPr>
          <w:color w:val="703B01"/>
        </w:rPr>
        <w:t xml:space="preserve"> signál mimo </w:t>
      </w:r>
      <w:r>
        <w:rPr>
          <w:color w:val="53495F"/>
        </w:rPr>
        <w:t>San Francisko</w:t>
      </w:r>
      <w:r>
        <w:t xml:space="preserve">. "Musím </w:t>
      </w:r>
      <w:r>
        <w:rPr>
          <w:color w:val="703B01"/>
        </w:rPr>
        <w:t>ten slabý výkon</w:t>
      </w:r>
      <w:r>
        <w:t xml:space="preserve"> připsat </w:t>
      </w:r>
      <w:r>
        <w:rPr>
          <w:color w:val="FEFB0A"/>
        </w:rPr>
        <w:t>živelné katastrofě</w:t>
      </w:r>
      <w:r>
        <w:t xml:space="preserve">," řekl </w:t>
      </w:r>
      <w:r>
        <w:rPr>
          <w:color w:val="01190F"/>
        </w:rPr>
        <w:t>Premner</w:t>
      </w:r>
      <w:r>
        <w:t xml:space="preserve">. "Takže než začnu </w:t>
      </w:r>
      <w:r>
        <w:rPr>
          <w:color w:val="FB5514"/>
        </w:rPr>
        <w:t>stanici NBC</w:t>
      </w:r>
      <w:r>
        <w:t xml:space="preserve"> opravdu kritizovat, rád bych věděl víc o tom, co se stalo." </w:t>
      </w:r>
      <w:r>
        <w:rPr>
          <w:color w:val="F95475"/>
        </w:rPr>
        <w:t>Ze strany dceřiné společnosti CBS Inc. a dceřiné společnosti Cable News Netwok, jednotky společnosti Turner Broadcasting System Inc., žádné stížnosti nezazněly</w:t>
      </w:r>
      <w:r>
        <w:t xml:space="preserve">. </w:t>
      </w:r>
      <w:r>
        <w:rPr>
          <w:color w:val="F95475"/>
        </w:rPr>
        <w:t>Tak</w:t>
      </w:r>
      <w:r>
        <w:t xml:space="preserve"> </w:t>
      </w:r>
      <w:r>
        <w:rPr>
          <w:color w:val="F95475"/>
        </w:rPr>
        <w:t>tomu</w:t>
      </w:r>
      <w:r>
        <w:t xml:space="preserve"> ale nebylo </w:t>
      </w:r>
      <w:r>
        <w:rPr>
          <w:color w:val="FB5514"/>
        </w:rPr>
        <w:t xml:space="preserve">u společnosti NBC News, </w:t>
      </w:r>
      <w:r>
        <w:rPr>
          <w:color w:val="61FC03"/>
        </w:rPr>
        <w:t>která</w:t>
      </w:r>
      <w:r>
        <w:rPr>
          <w:color w:val="FB5514"/>
        </w:rPr>
        <w:t xml:space="preserve"> má pověst </w:t>
      </w:r>
      <w:r>
        <w:rPr>
          <w:color w:val="5D9608"/>
        </w:rPr>
        <w:t xml:space="preserve">televize, </w:t>
      </w:r>
      <w:r>
        <w:rPr>
          <w:color w:val="DE98FD"/>
        </w:rPr>
        <w:t>jež</w:t>
      </w:r>
      <w:r>
        <w:rPr>
          <w:color w:val="5D9608"/>
        </w:rPr>
        <w:t xml:space="preserve"> ohledně významných nejnovějších událostí není agresivní</w:t>
      </w:r>
      <w:r>
        <w:t xml:space="preserve">. Loni v létě si dceřiné společnosti rozhořčeně stěžovaly vedení </w:t>
      </w:r>
      <w:r>
        <w:rPr>
          <w:color w:val="FB5514"/>
        </w:rPr>
        <w:t>společnosti</w:t>
      </w:r>
      <w:r>
        <w:t xml:space="preserve"> na chabou pozornost věnovanou studentskému povstání v Číně. "Ten pomalý start nepotěšil ani </w:t>
      </w:r>
      <w:r>
        <w:rPr>
          <w:color w:val="98A088"/>
        </w:rPr>
        <w:t>mě</w:t>
      </w:r>
      <w:r>
        <w:t xml:space="preserve">, ani </w:t>
      </w:r>
      <w:r>
        <w:rPr>
          <w:color w:val="FB5514"/>
        </w:rPr>
        <w:t>stanici NBC News</w:t>
      </w:r>
      <w:r>
        <w:t xml:space="preserve">," řekl </w:t>
      </w:r>
      <w:r>
        <w:rPr>
          <w:color w:val="98A088"/>
        </w:rPr>
        <w:t xml:space="preserve">Guy Hempel, generální manažer </w:t>
      </w:r>
      <w:r>
        <w:rPr>
          <w:color w:val="4F584E"/>
        </w:rPr>
        <w:t>společnosti WAVE</w:t>
      </w:r>
      <w:r>
        <w:rPr>
          <w:color w:val="98A088"/>
        </w:rPr>
        <w:t xml:space="preserve">, </w:t>
      </w:r>
      <w:r>
        <w:rPr>
          <w:color w:val="4F584E"/>
        </w:rPr>
        <w:t>což</w:t>
      </w:r>
      <w:r>
        <w:rPr>
          <w:color w:val="98A088"/>
        </w:rPr>
        <w:t xml:space="preserve"> je dceřiná společnost </w:t>
      </w:r>
      <w:r>
        <w:rPr>
          <w:color w:val="248AD0"/>
        </w:rPr>
        <w:t>společnosti NBC</w:t>
      </w:r>
      <w:r>
        <w:rPr>
          <w:color w:val="98A088"/>
        </w:rPr>
        <w:t xml:space="preserve"> v Louisville v Kentucky</w:t>
      </w:r>
      <w:r>
        <w:t xml:space="preserve">. Mluvčí </w:t>
      </w:r>
      <w:r>
        <w:rPr>
          <w:color w:val="FB5514"/>
        </w:rPr>
        <w:t>společnosti National Broadcasting Co., jednotky společnosti General Electric Co.</w:t>
      </w:r>
      <w:r>
        <w:t xml:space="preserve">, uvedl, že </w:t>
      </w:r>
      <w:r>
        <w:rPr>
          <w:color w:val="FB5514"/>
        </w:rPr>
        <w:t>tato televizní společnost</w:t>
      </w:r>
      <w:r>
        <w:t xml:space="preserve"> "zkoumá, co se stalo". </w:t>
      </w:r>
      <w:r>
        <w:rPr>
          <w:color w:val="5C5300"/>
        </w:rPr>
        <w:t>Stanice</w:t>
      </w:r>
      <w:r>
        <w:t xml:space="preserve"> prohlásily, že </w:t>
      </w:r>
      <w:r>
        <w:rPr>
          <w:color w:val="5C5300"/>
        </w:rPr>
        <w:t>je</w:t>
      </w:r>
      <w:r>
        <w:t xml:space="preserve"> potěšilo včerejší rozšířené zpravodajství včetně mimořádného pětihodinového vydání pořadu "Today". Don Browne, ředitel zpravodajství </w:t>
      </w:r>
      <w:r>
        <w:rPr>
          <w:color w:val="FB5514"/>
        </w:rPr>
        <w:t>stanice NBC News</w:t>
      </w:r>
      <w:r>
        <w:t xml:space="preserve">, v rozhovoru řekl: "Nemohli jsme dostat signál ven ze </w:t>
      </w:r>
      <w:r>
        <w:rPr>
          <w:color w:val="9F6551"/>
        </w:rPr>
        <w:t>San Fransiska</w:t>
      </w:r>
      <w:r>
        <w:t xml:space="preserve">. Byla </w:t>
      </w:r>
      <w:r>
        <w:rPr>
          <w:color w:val="BCFEC6"/>
        </w:rPr>
        <w:t>to</w:t>
      </w:r>
      <w:r>
        <w:t xml:space="preserve"> neobvyklá situace. Bylo </w:t>
      </w:r>
      <w:r>
        <w:rPr>
          <w:color w:val="BCFEC6"/>
        </w:rPr>
        <w:t>to</w:t>
      </w:r>
      <w:r>
        <w:t xml:space="preserve"> hrozné. Teď posloucháme kritiku, že jsme odstartovali pomalu, ale nakonec jsme všechny ostatní porazili." </w:t>
      </w:r>
      <w:r>
        <w:rPr>
          <w:color w:val="FB5514"/>
        </w:rPr>
        <w:t>Stanice NBC</w:t>
      </w:r>
      <w:r>
        <w:t xml:space="preserve"> vysílala celou noc a vysílání ukončila až </w:t>
      </w:r>
      <w:r>
        <w:rPr>
          <w:color w:val="932C70"/>
        </w:rPr>
        <w:t>včera</w:t>
      </w:r>
      <w:r>
        <w:t xml:space="preserve"> v poledne. </w:t>
      </w:r>
      <w:r>
        <w:rPr>
          <w:color w:val="FEFB0A"/>
        </w:rPr>
        <w:t>Zemětřesení</w:t>
      </w:r>
      <w:r>
        <w:t xml:space="preserve"> odsunulo </w:t>
      </w:r>
      <w:r>
        <w:rPr>
          <w:color w:val="2B1B04"/>
        </w:rPr>
        <w:t xml:space="preserve">třetí a čtvrtý zápas </w:t>
      </w:r>
      <w:r>
        <w:rPr>
          <w:color w:val="B5AFC4"/>
        </w:rPr>
        <w:t>Světové série</w:t>
      </w:r>
      <w:r>
        <w:t xml:space="preserve">. </w:t>
      </w:r>
      <w:r>
        <w:rPr>
          <w:color w:val="D4C67A"/>
        </w:rPr>
        <w:t>Stanice ABC</w:t>
      </w:r>
      <w:r>
        <w:t xml:space="preserve"> oznámila, že </w:t>
      </w:r>
      <w:r>
        <w:rPr>
          <w:color w:val="2B1B04"/>
        </w:rPr>
        <w:t>namísto těchto zápasů</w:t>
      </w:r>
      <w:r>
        <w:t xml:space="preserve"> plánuje odvysílat </w:t>
      </w:r>
      <w:r>
        <w:rPr>
          <w:color w:val="AE7AA1"/>
        </w:rPr>
        <w:t xml:space="preserve">díly </w:t>
      </w:r>
      <w:r>
        <w:rPr>
          <w:color w:val="C2A393"/>
        </w:rPr>
        <w:t>svých</w:t>
      </w:r>
      <w:r>
        <w:rPr>
          <w:color w:val="AE7AA1"/>
        </w:rPr>
        <w:t xml:space="preserve"> středečních a čtvrtečních pořadů z hlavního vysílacího času, </w:t>
      </w:r>
      <w:r>
        <w:rPr>
          <w:color w:val="0232FD"/>
        </w:rPr>
        <w:t>které</w:t>
      </w:r>
      <w:r>
        <w:rPr>
          <w:color w:val="AE7AA1"/>
        </w:rPr>
        <w:t xml:space="preserve"> měly připadnout na příští týden, s výjimkou hodinového speciálního pořadu </w:t>
      </w:r>
      <w:r>
        <w:rPr>
          <w:color w:val="6A3A35"/>
        </w:rPr>
        <w:t>o zemětřesení</w:t>
      </w:r>
      <w:r>
        <w:rPr>
          <w:color w:val="AE7AA1"/>
        </w:rPr>
        <w:t xml:space="preserve">, vysílaného </w:t>
      </w:r>
      <w:r>
        <w:rPr>
          <w:color w:val="BA6801"/>
        </w:rPr>
        <w:t>včera</w:t>
      </w:r>
      <w:r>
        <w:rPr>
          <w:color w:val="AE7AA1"/>
        </w:rPr>
        <w:t xml:space="preserve"> ve 22 hodin</w:t>
      </w:r>
      <w:r>
        <w:t xml:space="preserve">. </w:t>
      </w:r>
      <w:r>
        <w:rPr>
          <w:color w:val="168E5C"/>
        </w:rPr>
        <w:t>Série</w:t>
      </w:r>
      <w:r>
        <w:t xml:space="preserve"> má pokračovat v úterý večer v </w:t>
      </w:r>
      <w:r>
        <w:rPr>
          <w:color w:val="9F6551"/>
        </w:rPr>
        <w:t>San Francisku</w:t>
      </w:r>
      <w:r>
        <w:t xml:space="preserve">. "Nemusíme nahrazovat žádné reklamy, protože </w:t>
      </w:r>
      <w:r>
        <w:rPr>
          <w:color w:val="168E5C"/>
        </w:rPr>
        <w:t>Světovou sérii</w:t>
      </w:r>
      <w:r>
        <w:t xml:space="preserve"> nakonec odvysíláme," řekl mluvčí </w:t>
      </w:r>
      <w:r>
        <w:rPr>
          <w:color w:val="D4C67A"/>
        </w:rPr>
        <w:t>televizní společnosti</w:t>
      </w:r>
      <w:r>
        <w:t>.</w:t>
      </w:r>
    </w:p>
    <w:p>
      <w:r>
        <w:rPr>
          <w:b/>
        </w:rPr>
        <w:t>Document number 1581</w:t>
      </w:r>
    </w:p>
    <w:p>
      <w:r>
        <w:rPr>
          <w:b/>
        </w:rPr>
        <w:t>Document identifier: wsj1879-001</w:t>
      </w:r>
    </w:p>
    <w:p>
      <w:r>
        <w:rPr>
          <w:color w:val="310106"/>
        </w:rPr>
        <w:t>Společnost Pinnacle West Corp.</w:t>
      </w:r>
      <w:r>
        <w:rPr>
          <w:color w:val="04640D"/>
        </w:rPr>
        <w:t xml:space="preserve"> prohlásila, že výplatu dividend z kmenových akcií odložila na neurčito</w:t>
      </w:r>
      <w:r>
        <w:rPr>
          <w:color w:val="FEFB0A"/>
        </w:rPr>
        <w:t xml:space="preserve"> a oznámila propad zisku </w:t>
      </w:r>
      <w:r>
        <w:rPr>
          <w:color w:val="FB5514"/>
        </w:rPr>
        <w:t>za třetí čtvrtletí</w:t>
      </w:r>
      <w:r>
        <w:rPr>
          <w:color w:val="FEFB0A"/>
        </w:rPr>
        <w:t xml:space="preserve"> o 91 %</w:t>
      </w:r>
      <w:r>
        <w:t xml:space="preserve">. </w:t>
      </w:r>
      <w:r>
        <w:rPr>
          <w:color w:val="E115C0"/>
        </w:rPr>
        <w:t>Toto prohlášení, učiněné po uzavření obchodování</w:t>
      </w:r>
      <w:r>
        <w:t xml:space="preserve">, analytiky překvapilo. Při kompozitním obchodování na Newyorské burze cenných papírů </w:t>
      </w:r>
      <w:r>
        <w:rPr>
          <w:color w:val="00587F"/>
        </w:rPr>
        <w:t>společnost</w:t>
      </w:r>
      <w:r>
        <w:t xml:space="preserve"> uzavřela </w:t>
      </w:r>
      <w:r>
        <w:rPr>
          <w:color w:val="0BC582"/>
        </w:rPr>
        <w:t xml:space="preserve">na 12 dolarech </w:t>
      </w:r>
      <w:r>
        <w:rPr>
          <w:color w:val="FEB8C8"/>
        </w:rPr>
        <w:t>na akcii</w:t>
      </w:r>
      <w:r>
        <w:t xml:space="preserve">, </w:t>
      </w:r>
      <w:r>
        <w:rPr>
          <w:color w:val="0BC582"/>
        </w:rPr>
        <w:t>což</w:t>
      </w:r>
      <w:r>
        <w:t xml:space="preserve"> je snížení o 62.5 centu. V prosinci snížila </w:t>
      </w:r>
      <w:r>
        <w:rPr>
          <w:color w:val="9E8317"/>
        </w:rPr>
        <w:t>společnost Pinnacle West</w:t>
      </w:r>
      <w:r>
        <w:t xml:space="preserve"> </w:t>
      </w:r>
      <w:r>
        <w:rPr>
          <w:color w:val="00587F"/>
        </w:rPr>
        <w:t>svojí</w:t>
      </w:r>
      <w:r>
        <w:t xml:space="preserve"> čtvrtletní dividendu ze 70 na 40 centů na akcii, přičemž </w:t>
      </w:r>
      <w:r>
        <w:rPr>
          <w:color w:val="01190F"/>
        </w:rPr>
        <w:t xml:space="preserve">prohlásila, </w:t>
      </w:r>
      <w:r>
        <w:rPr>
          <w:color w:val="847D81"/>
        </w:rPr>
        <w:t xml:space="preserve">že podle </w:t>
      </w:r>
      <w:r>
        <w:rPr>
          <w:color w:val="58018B"/>
        </w:rPr>
        <w:t>jejího</w:t>
      </w:r>
      <w:r>
        <w:rPr>
          <w:color w:val="847D81"/>
        </w:rPr>
        <w:t xml:space="preserve"> názoru je nová, nižší dividenda "udržitelná</w:t>
      </w:r>
      <w:r>
        <w:t xml:space="preserve">". </w:t>
      </w:r>
      <w:r>
        <w:rPr>
          <w:color w:val="B70639"/>
        </w:rPr>
        <w:t xml:space="preserve">Mluvčí </w:t>
      </w:r>
      <w:r>
        <w:rPr>
          <w:color w:val="703B01"/>
        </w:rPr>
        <w:t>společnosti</w:t>
      </w:r>
      <w:r>
        <w:t xml:space="preserve"> uvedl, že rozhodnutí zrušit dividendu vzešlo z čtvrtletního hodnocení, a že </w:t>
      </w:r>
      <w:r>
        <w:rPr>
          <w:color w:val="F7F1DF"/>
        </w:rPr>
        <w:t>od prosincového oznámení</w:t>
      </w:r>
      <w:r>
        <w:t xml:space="preserve"> se okolnosti změnily. Odmítl poskytnout podrobnější informace. Edward J. Tirello jr., analytik u společnosti Shearson Lehman Hutton Inc., vyslovil domněnku, že </w:t>
      </w:r>
      <w:r>
        <w:rPr>
          <w:color w:val="118B8A"/>
        </w:rPr>
        <w:t>náhlé zrušení dividendy</w:t>
      </w:r>
      <w:r>
        <w:t xml:space="preserve"> je předzvěstí nákladné dohody s regulátory spořitelních institucí </w:t>
      </w:r>
      <w:r>
        <w:rPr>
          <w:color w:val="4AFEFA"/>
        </w:rPr>
        <w:t xml:space="preserve">ohledně nesolventní spořitelní a úvěrové jednotky </w:t>
      </w:r>
      <w:r>
        <w:rPr>
          <w:color w:val="FCB164"/>
        </w:rPr>
        <w:t>společnosti</w:t>
      </w:r>
      <w:r>
        <w:rPr>
          <w:color w:val="4AFEFA"/>
        </w:rPr>
        <w:t>, banky MeraBank</w:t>
      </w:r>
      <w:r>
        <w:t xml:space="preserve">. Analytici odhadují, že </w:t>
      </w:r>
      <w:r>
        <w:rPr>
          <w:color w:val="00587F"/>
        </w:rPr>
        <w:t>společnost Pinnacle West</w:t>
      </w:r>
      <w:r>
        <w:t xml:space="preserve"> bude možná muset </w:t>
      </w:r>
      <w:r>
        <w:rPr>
          <w:color w:val="4AFEFA"/>
        </w:rPr>
        <w:t>bance MeraBank</w:t>
      </w:r>
      <w:r>
        <w:t xml:space="preserve"> poskytnout finanční injekci mezi 300 a 400 miliony dolarů, než </w:t>
      </w:r>
      <w:r>
        <w:rPr>
          <w:color w:val="4AFEFA"/>
        </w:rPr>
        <w:t>ji</w:t>
      </w:r>
      <w:r>
        <w:t xml:space="preserve"> předá federálním regulátorům. Nejnovější finanční výsledky </w:t>
      </w:r>
      <w:r>
        <w:rPr>
          <w:color w:val="00587F"/>
        </w:rPr>
        <w:t xml:space="preserve">této problémy sužované holdingové společnosti podnikající ve veřejných službách a spoření, </w:t>
      </w:r>
      <w:r>
        <w:rPr>
          <w:color w:val="796EE6"/>
        </w:rPr>
        <w:t>která</w:t>
      </w:r>
      <w:r>
        <w:rPr>
          <w:color w:val="00587F"/>
        </w:rPr>
        <w:t xml:space="preserve"> sídlí ve Phoenixu v Arizoně</w:t>
      </w:r>
      <w:r>
        <w:t xml:space="preserve">, odrážejí pokračující potíže </w:t>
      </w:r>
      <w:r>
        <w:rPr>
          <w:color w:val="4AFEFA"/>
        </w:rPr>
        <w:t>banky MeraBank</w:t>
      </w:r>
      <w:r>
        <w:t xml:space="preserve"> a ztráty z obchodů s nemovitostmi, rizikovým kapitálem a z těžby uranu. Čistý zisk </w:t>
      </w:r>
      <w:r>
        <w:rPr>
          <w:color w:val="000D2C"/>
        </w:rPr>
        <w:t>za třetí čtvrtletí</w:t>
      </w:r>
      <w:r>
        <w:t xml:space="preserve"> klesl z loňských 56 milionů dolarů, neboli 65 centů na akcii, na 5.1 milionu dolarů, neboli 6 centů na akcii. </w:t>
      </w:r>
      <w:r>
        <w:rPr>
          <w:color w:val="53495F"/>
        </w:rPr>
        <w:t xml:space="preserve">Veřejné služby, jediná jednotka </w:t>
      </w:r>
      <w:r>
        <w:rPr>
          <w:color w:val="F95475"/>
        </w:rPr>
        <w:t>společnosti</w:t>
      </w:r>
      <w:r>
        <w:rPr>
          <w:color w:val="53495F"/>
        </w:rPr>
        <w:t xml:space="preserve">, </w:t>
      </w:r>
      <w:r>
        <w:rPr>
          <w:color w:val="61FC03"/>
        </w:rPr>
        <w:t>která</w:t>
      </w:r>
      <w:r>
        <w:rPr>
          <w:color w:val="53495F"/>
        </w:rPr>
        <w:t xml:space="preserve"> </w:t>
      </w:r>
      <w:r>
        <w:rPr>
          <w:color w:val="5D9608"/>
        </w:rPr>
        <w:t>v posledním období</w:t>
      </w:r>
      <w:r>
        <w:rPr>
          <w:color w:val="53495F"/>
        </w:rPr>
        <w:t xml:space="preserve"> byla v plusu</w:t>
      </w:r>
      <w:r>
        <w:t xml:space="preserve">, zaznamenala pokles zisku o 26 % na 86.3 milionu dolarů, a to zejména kvůli výpadkům ve </w:t>
      </w:r>
      <w:r>
        <w:rPr>
          <w:color w:val="53495F"/>
        </w:rPr>
        <w:t>své</w:t>
      </w:r>
      <w:r>
        <w:t xml:space="preserve"> obrovské jaderné elektrárně Palo Verde a nákladům na zakoupení náhradní elektřiny. Co se ostatních provozů týče, ztráty </w:t>
      </w:r>
      <w:r>
        <w:rPr>
          <w:color w:val="4AFEFA"/>
        </w:rPr>
        <w:t>banky MeraBank</w:t>
      </w:r>
      <w:r>
        <w:t xml:space="preserve"> dosáhly </w:t>
      </w:r>
      <w:r>
        <w:rPr>
          <w:color w:val="000D2C"/>
        </w:rPr>
        <w:t>za poslední čtvrtletí</w:t>
      </w:r>
      <w:r>
        <w:t xml:space="preserve"> celkem 85.7 milionu dolarů ve srovnání s loňským ziskem 2.5 milionu dolarů. </w:t>
      </w:r>
      <w:r>
        <w:rPr>
          <w:color w:val="000D2C"/>
        </w:rPr>
        <w:t>Poslední čtvrtletí</w:t>
      </w:r>
      <w:r>
        <w:t xml:space="preserve"> zahrnuje zvýšení rezerv na ztráty z půjček ve výši 42.7 milionu dolarů. Ještě v srpnu </w:t>
      </w:r>
      <w:r>
        <w:rPr>
          <w:color w:val="00587F"/>
        </w:rPr>
        <w:t>společnost</w:t>
      </w:r>
      <w:r>
        <w:t xml:space="preserve"> prohlašovala, že nepředpokládá potřebu výrazného zvýšení rezerv. Ztráta realitní jednotky Pinnacle SunCor Development Co. se snížila z 78.4 na 13.8 milionu dolarů. </w:t>
      </w:r>
      <w:r>
        <w:rPr>
          <w:color w:val="000D2C"/>
        </w:rPr>
        <w:t>Poslední období</w:t>
      </w:r>
      <w:r>
        <w:t xml:space="preserve"> zahrnovalo odpisy na nezastavěnou půdu ve výši 9 milionů dolarů, zatímco stejné období loňského roku zahrnovalo rezervu na ztráty z nemovitostí ve výši 46 milionů dolarů. </w:t>
      </w:r>
      <w:r>
        <w:rPr>
          <w:color w:val="DE98FD"/>
        </w:rPr>
        <w:t xml:space="preserve">Ztráty </w:t>
      </w:r>
      <w:r>
        <w:rPr>
          <w:color w:val="98A088"/>
        </w:rPr>
        <w:t xml:space="preserve">jednotky Malapai Resources Co., </w:t>
      </w:r>
      <w:r>
        <w:rPr>
          <w:color w:val="4F584E"/>
        </w:rPr>
        <w:t>která</w:t>
      </w:r>
      <w:r>
        <w:rPr>
          <w:color w:val="98A088"/>
        </w:rPr>
        <w:t xml:space="preserve"> se zabývá těžbou uranu</w:t>
      </w:r>
      <w:r>
        <w:rPr>
          <w:color w:val="DE98FD"/>
        </w:rPr>
        <w:t>, se snížily z loňských 18 na 3.4 milionu dolarů</w:t>
      </w:r>
      <w:r>
        <w:t xml:space="preserve">, </w:t>
      </w:r>
      <w:r>
        <w:rPr>
          <w:color w:val="DE98FD"/>
        </w:rPr>
        <w:t>což</w:t>
      </w:r>
      <w:r>
        <w:t xml:space="preserve"> zahrnovalo odpisy zásob veřejných služeb ve výši 9 milionů dolarů. Ztráty společnosti El Dorado Investment Co., provozu zabývajícího se rizikovým kapitálem, se zvýšily z loňských 425000 dolarů na 6.8 milionu dolarů. </w:t>
      </w:r>
      <w:r>
        <w:rPr>
          <w:color w:val="000D2C"/>
        </w:rPr>
        <w:t>Poslední čtvrtletí</w:t>
      </w:r>
      <w:r>
        <w:t xml:space="preserve"> zahrnovalo odpisy investic ve výši 6.6 milionu dolarů.</w:t>
      </w:r>
    </w:p>
    <w:p>
      <w:r>
        <w:rPr>
          <w:b/>
        </w:rPr>
        <w:t>Document number 1582</w:t>
      </w:r>
    </w:p>
    <w:p>
      <w:r>
        <w:rPr>
          <w:b/>
        </w:rPr>
        <w:t>Document identifier: wsj1880-001</w:t>
      </w:r>
    </w:p>
    <w:p>
      <w:r>
        <w:rPr>
          <w:color w:val="310106"/>
        </w:rPr>
        <w:t>Společnost Equitec Financial Group</w:t>
      </w:r>
      <w:r>
        <w:t xml:space="preserve"> oznámila, že požádá </w:t>
      </w:r>
      <w:r>
        <w:rPr>
          <w:color w:val="04640D"/>
        </w:rPr>
        <w:t xml:space="preserve">až 100000 investorů </w:t>
      </w:r>
      <w:r>
        <w:rPr>
          <w:color w:val="FEFB0A"/>
        </w:rPr>
        <w:t xml:space="preserve">z 12 ze </w:t>
      </w:r>
      <w:r>
        <w:rPr>
          <w:color w:val="FB5514"/>
        </w:rPr>
        <w:t>svých</w:t>
      </w:r>
      <w:r>
        <w:rPr>
          <w:color w:val="FEFB0A"/>
        </w:rPr>
        <w:t xml:space="preserve"> realitních komanditních společností</w:t>
      </w:r>
      <w:r>
        <w:t xml:space="preserve">, aby dali souhlas </w:t>
      </w:r>
      <w:r>
        <w:rPr>
          <w:color w:val="E115C0"/>
        </w:rPr>
        <w:t xml:space="preserve">s </w:t>
      </w:r>
      <w:r>
        <w:rPr>
          <w:color w:val="00587F"/>
        </w:rPr>
        <w:t>jejich</w:t>
      </w:r>
      <w:r>
        <w:rPr>
          <w:color w:val="E115C0"/>
        </w:rPr>
        <w:t xml:space="preserve"> sloučením </w:t>
      </w:r>
      <w:r>
        <w:rPr>
          <w:color w:val="0BC582"/>
        </w:rPr>
        <w:t>do nové zastřešující komanditní společnosti</w:t>
      </w:r>
      <w:r>
        <w:t xml:space="preserve">. Podle návrhu </w:t>
      </w:r>
      <w:r>
        <w:rPr>
          <w:color w:val="310106"/>
        </w:rPr>
        <w:t>společnosti Equitec, finančními problémy sužovaného člena realitního syndikátu</w:t>
      </w:r>
      <w:r>
        <w:t xml:space="preserve">, by </w:t>
      </w:r>
      <w:r>
        <w:rPr>
          <w:color w:val="310106"/>
        </w:rPr>
        <w:t>společnost Equitec</w:t>
      </w:r>
      <w:r>
        <w:t xml:space="preserve"> byla v roli hlavního partnera a správce </w:t>
      </w:r>
      <w:r>
        <w:rPr>
          <w:color w:val="FEB8C8"/>
        </w:rPr>
        <w:t>nově vytvořené zastřešující komanditní společnosti</w:t>
      </w:r>
      <w:r>
        <w:t xml:space="preserve"> nahrazena </w:t>
      </w:r>
      <w:r>
        <w:rPr>
          <w:color w:val="9E8317"/>
        </w:rPr>
        <w:t>newyorskou společností Hallwood Group Inc</w:t>
      </w:r>
      <w:r>
        <w:t xml:space="preserve">. Podíly </w:t>
      </w:r>
      <w:r>
        <w:rPr>
          <w:color w:val="FEB8C8"/>
        </w:rPr>
        <w:t>v nové komanditní společnosti</w:t>
      </w:r>
      <w:r>
        <w:t xml:space="preserve"> by se obchodovaly na burze jako akcie. </w:t>
      </w:r>
      <w:r>
        <w:rPr>
          <w:color w:val="9E8317"/>
        </w:rPr>
        <w:t>Společnost Hallwood</w:t>
      </w:r>
      <w:r>
        <w:t xml:space="preserve"> je </w:t>
      </w:r>
      <w:r>
        <w:rPr>
          <w:color w:val="01190F"/>
        </w:rPr>
        <w:t xml:space="preserve">obchodní banka, </w:t>
      </w:r>
      <w:r>
        <w:rPr>
          <w:color w:val="847D81"/>
        </w:rPr>
        <w:t>jejíž</w:t>
      </w:r>
      <w:r>
        <w:rPr>
          <w:color w:val="01190F"/>
        </w:rPr>
        <w:t xml:space="preserve"> aktivity zahrnují vlastnictví, správu a finanční restrukturalizaci nákupních středisek, kancelářských komplexů, bytů a dalších nemovitostí</w:t>
      </w:r>
      <w:r>
        <w:t xml:space="preserve">. </w:t>
      </w:r>
      <w:r>
        <w:rPr>
          <w:color w:val="58018B"/>
        </w:rPr>
        <w:t xml:space="preserve">Předseda představenstva </w:t>
      </w:r>
      <w:r>
        <w:rPr>
          <w:color w:val="B70639"/>
        </w:rPr>
        <w:t>společnosti Equitec</w:t>
      </w:r>
      <w:r>
        <w:rPr>
          <w:color w:val="58018B"/>
        </w:rPr>
        <w:t xml:space="preserve"> Richard L. Saalfeld</w:t>
      </w:r>
      <w:r>
        <w:t xml:space="preserve"> včera ve </w:t>
      </w:r>
      <w:r>
        <w:rPr>
          <w:color w:val="58018B"/>
        </w:rPr>
        <w:t>svém</w:t>
      </w:r>
      <w:r>
        <w:t xml:space="preserve"> prohlášení uvedl, že převod prospěje jak </w:t>
      </w:r>
      <w:r>
        <w:rPr>
          <w:color w:val="310106"/>
        </w:rPr>
        <w:t>společnosti</w:t>
      </w:r>
      <w:r>
        <w:t xml:space="preserve">, tak investorům </w:t>
      </w:r>
      <w:r>
        <w:rPr>
          <w:color w:val="703B01"/>
        </w:rPr>
        <w:t xml:space="preserve">ve 12 komanditních společnostech zahrnutých </w:t>
      </w:r>
      <w:r>
        <w:rPr>
          <w:color w:val="F7F1DF"/>
        </w:rPr>
        <w:t>do navrhovaného sloučení</w:t>
      </w:r>
      <w:r>
        <w:t xml:space="preserve">. Přestože nepopsal finanční situaci </w:t>
      </w:r>
      <w:r>
        <w:rPr>
          <w:color w:val="703B01"/>
        </w:rPr>
        <w:t>komanditních společností</w:t>
      </w:r>
      <w:r>
        <w:t xml:space="preserve">, řekl, že </w:t>
      </w:r>
      <w:r>
        <w:rPr>
          <w:color w:val="703B01"/>
        </w:rPr>
        <w:t>jejich</w:t>
      </w:r>
      <w:r>
        <w:t xml:space="preserve"> provozy "nadále odčerpávají prostředky </w:t>
      </w:r>
      <w:r>
        <w:rPr>
          <w:color w:val="310106"/>
        </w:rPr>
        <w:t>společnosti Equitec</w:t>
      </w:r>
      <w:r>
        <w:t xml:space="preserve">". </w:t>
      </w:r>
      <w:r>
        <w:rPr>
          <w:color w:val="310106"/>
        </w:rPr>
        <w:t>Společnost Equitec</w:t>
      </w:r>
      <w:r>
        <w:t xml:space="preserve"> za druhé čtvrtletí vykázala při výnosech 11.8 milionu dolarů čistou ztrátu 3.3 milionu dolarů ve srovnání s čistou ztrátou 12.9 milionu dolarů při výnosech 9.1 milionu dolarů ve stejném období loňského roku. Při kompozitním obchodování na Newyorské burze cenných papírů uzavřela </w:t>
      </w:r>
      <w:r>
        <w:rPr>
          <w:color w:val="310106"/>
        </w:rPr>
        <w:t>společnost Equitec</w:t>
      </w:r>
      <w:r>
        <w:t xml:space="preserve"> beze změny na 2625 dolaru na akcii. Kvůli úternímu zemětřesení v severní Kalifornii nebyli </w:t>
      </w:r>
      <w:r>
        <w:rPr>
          <w:color w:val="118B8A"/>
        </w:rPr>
        <w:t xml:space="preserve">představitelé </w:t>
      </w:r>
      <w:r>
        <w:rPr>
          <w:color w:val="4AFEFA"/>
        </w:rPr>
        <w:t>společnosti</w:t>
      </w:r>
      <w:r>
        <w:t xml:space="preserve"> bezprostředně k zastižení, aby poskytli další informace. Mluvčí </w:t>
      </w:r>
      <w:r>
        <w:rPr>
          <w:color w:val="9E8317"/>
        </w:rPr>
        <w:t>společnosti Hallwood</w:t>
      </w:r>
      <w:r>
        <w:t xml:space="preserve"> uvedl, že </w:t>
      </w:r>
      <w:r>
        <w:rPr>
          <w:color w:val="703B01"/>
        </w:rPr>
        <w:t xml:space="preserve">oněch 12 komanditních společností, </w:t>
      </w:r>
      <w:r>
        <w:rPr>
          <w:color w:val="FCB164"/>
        </w:rPr>
        <w:t>které</w:t>
      </w:r>
      <w:r>
        <w:rPr>
          <w:color w:val="703B01"/>
        </w:rPr>
        <w:t xml:space="preserve"> na trh uvedly velké makléřské firmy a finanční plánovači mezi lety 1979 a 1984</w:t>
      </w:r>
      <w:r>
        <w:t>, získalo od investorů několik set milionů dolarů.</w:t>
      </w:r>
    </w:p>
    <w:p>
      <w:r>
        <w:rPr>
          <w:b/>
        </w:rPr>
        <w:t>Document number 1583</w:t>
      </w:r>
    </w:p>
    <w:p>
      <w:r>
        <w:rPr>
          <w:b/>
        </w:rPr>
        <w:t>Document identifier: wsj1881-001</w:t>
      </w:r>
    </w:p>
    <w:p>
      <w:r>
        <w:t xml:space="preserve">Obchodníci říkají, že s tím, jak se obchody aerolinií řítí k zemi, by </w:t>
      </w:r>
      <w:r>
        <w:rPr>
          <w:color w:val="310106"/>
        </w:rPr>
        <w:t xml:space="preserve">pro legendárního obchodníka z </w:t>
      </w:r>
      <w:r>
        <w:rPr>
          <w:color w:val="04640D"/>
        </w:rPr>
        <w:t>Wall Street</w:t>
      </w:r>
      <w:r>
        <w:rPr>
          <w:color w:val="310106"/>
        </w:rPr>
        <w:t xml:space="preserve"> Michaela Steinhardta</w:t>
      </w:r>
      <w:r>
        <w:t xml:space="preserve"> mohlo být obtížné vystoupit </w:t>
      </w:r>
      <w:r>
        <w:rPr>
          <w:color w:val="FEFB0A"/>
        </w:rPr>
        <w:t>ze skupiny USAir Group</w:t>
      </w:r>
      <w:r>
        <w:t xml:space="preserve">. </w:t>
      </w:r>
      <w:r>
        <w:rPr>
          <w:color w:val="FB5514"/>
        </w:rPr>
        <w:t xml:space="preserve">Před pouhým týdnem, </w:t>
      </w:r>
      <w:r>
        <w:rPr>
          <w:color w:val="E115C0"/>
        </w:rPr>
        <w:t>kdy</w:t>
      </w:r>
      <w:r>
        <w:rPr>
          <w:color w:val="FB5514"/>
        </w:rPr>
        <w:t xml:space="preserve"> už horečka odkupů aerolinií ustupovala</w:t>
      </w:r>
      <w:r>
        <w:t xml:space="preserve">, se </w:t>
      </w:r>
      <w:r>
        <w:rPr>
          <w:color w:val="310106"/>
        </w:rPr>
        <w:t>Steinhardt</w:t>
      </w:r>
      <w:r>
        <w:t xml:space="preserve"> věnoval duelu </w:t>
      </w:r>
      <w:r>
        <w:rPr>
          <w:color w:val="FEFB0A"/>
        </w:rPr>
        <w:t>se skupinou USAir</w:t>
      </w:r>
      <w:r>
        <w:t xml:space="preserve">. Hrozil, že </w:t>
      </w:r>
      <w:r>
        <w:rPr>
          <w:color w:val="FEFB0A"/>
        </w:rPr>
        <w:t>tohoto dopravce</w:t>
      </w:r>
      <w:r>
        <w:t xml:space="preserve"> převezme, když vydal odhadem 167 milionů dolarů, aby </w:t>
      </w:r>
      <w:r>
        <w:rPr>
          <w:color w:val="00587F"/>
        </w:rPr>
        <w:t xml:space="preserve">pro </w:t>
      </w:r>
      <w:r>
        <w:rPr>
          <w:color w:val="0BC582"/>
        </w:rPr>
        <w:t>své</w:t>
      </w:r>
      <w:r>
        <w:rPr>
          <w:color w:val="00587F"/>
        </w:rPr>
        <w:t xml:space="preserve"> investiční klienty </w:t>
      </w:r>
      <w:r>
        <w:rPr>
          <w:color w:val="FEB8C8"/>
        </w:rPr>
        <w:t>ve skupině USAir</w:t>
      </w:r>
      <w:r>
        <w:rPr>
          <w:color w:val="00587F"/>
        </w:rPr>
        <w:t xml:space="preserve"> získal 8.4% podíl</w:t>
      </w:r>
      <w:r>
        <w:t xml:space="preserve">. </w:t>
      </w:r>
      <w:r>
        <w:rPr>
          <w:color w:val="9E8317"/>
        </w:rPr>
        <w:t>Tento samozvaný nájezdník</w:t>
      </w:r>
      <w:r>
        <w:rPr>
          <w:color w:val="01190F"/>
        </w:rPr>
        <w:t xml:space="preserve"> dokonce najal investičního bankéře, aby</w:t>
      </w:r>
      <w:r>
        <w:t xml:space="preserve"> </w:t>
      </w:r>
      <w:r>
        <w:rPr>
          <w:color w:val="847D81"/>
        </w:rPr>
        <w:t>své</w:t>
      </w:r>
      <w:r>
        <w:rPr>
          <w:color w:val="58018B"/>
        </w:rPr>
        <w:t xml:space="preserve"> hrozbě převzetím</w:t>
      </w:r>
      <w:r>
        <w:rPr>
          <w:color w:val="B70639"/>
        </w:rPr>
        <w:t xml:space="preserve"> dodal na závažnosti</w:t>
      </w:r>
      <w:r>
        <w:t xml:space="preserve">, </w:t>
      </w:r>
      <w:r>
        <w:rPr>
          <w:color w:val="703B01"/>
        </w:rPr>
        <w:t>což</w:t>
      </w:r>
      <w:r>
        <w:t xml:space="preserve"> bylo všeobecně vysvětlováno jako snaha odradit zájemce o koupi </w:t>
      </w:r>
      <w:r>
        <w:rPr>
          <w:color w:val="FEFB0A"/>
        </w:rPr>
        <w:t>skupiny USAir</w:t>
      </w:r>
      <w:r>
        <w:t xml:space="preserve"> nebo </w:t>
      </w:r>
      <w:r>
        <w:rPr>
          <w:color w:val="310106"/>
        </w:rPr>
        <w:t>jeho</w:t>
      </w:r>
      <w:r>
        <w:t xml:space="preserve"> vlastního podílu. V souboji </w:t>
      </w:r>
      <w:r>
        <w:rPr>
          <w:color w:val="FEFB0A"/>
        </w:rPr>
        <w:t>se skupinou USAir</w:t>
      </w:r>
      <w:r>
        <w:t xml:space="preserve"> se </w:t>
      </w:r>
      <w:r>
        <w:rPr>
          <w:color w:val="310106"/>
        </w:rPr>
        <w:t>Steinhardt</w:t>
      </w:r>
      <w:r>
        <w:t xml:space="preserve"> střetl </w:t>
      </w:r>
      <w:r>
        <w:rPr>
          <w:color w:val="F7F1DF"/>
        </w:rPr>
        <w:t xml:space="preserve">s dalším investorem, miliardářem Warrenem Buffettem, </w:t>
      </w:r>
      <w:r>
        <w:rPr>
          <w:color w:val="118B8A"/>
        </w:rPr>
        <w:t>který</w:t>
      </w:r>
      <w:r>
        <w:rPr>
          <w:color w:val="F7F1DF"/>
        </w:rPr>
        <w:t xml:space="preserve"> koupil podíl </w:t>
      </w:r>
      <w:r>
        <w:rPr>
          <w:color w:val="4AFEFA"/>
        </w:rPr>
        <w:t>skupiny USAir</w:t>
      </w:r>
      <w:r>
        <w:rPr>
          <w:color w:val="F7F1DF"/>
        </w:rPr>
        <w:t>, aby</w:t>
      </w:r>
      <w:r>
        <w:t xml:space="preserve"> pomohl zastavit </w:t>
      </w:r>
      <w:r>
        <w:rPr>
          <w:color w:val="310106"/>
        </w:rPr>
        <w:t>Steinhardta</w:t>
      </w:r>
      <w:r>
        <w:t xml:space="preserve">. </w:t>
      </w:r>
      <w:r>
        <w:rPr>
          <w:color w:val="FCB164"/>
        </w:rPr>
        <w:t>Buffettova</w:t>
      </w:r>
      <w:r>
        <w:rPr>
          <w:color w:val="796EE6"/>
        </w:rPr>
        <w:t xml:space="preserve"> firma, společnost Berkshire Hathaway</w:t>
      </w:r>
      <w:r>
        <w:t xml:space="preserve">, drží </w:t>
      </w:r>
      <w:r>
        <w:rPr>
          <w:color w:val="FEFB0A"/>
        </w:rPr>
        <w:t>v tomto dopravci</w:t>
      </w:r>
      <w:r>
        <w:t xml:space="preserve"> mnohem větší podíl než </w:t>
      </w:r>
      <w:r>
        <w:rPr>
          <w:color w:val="000D2C"/>
        </w:rPr>
        <w:t>Steinhardtova</w:t>
      </w:r>
      <w:r>
        <w:rPr>
          <w:color w:val="53495F"/>
        </w:rPr>
        <w:t xml:space="preserve"> firma, společnost Steinhardt Partners</w:t>
      </w:r>
      <w:r>
        <w:t xml:space="preserve">. Nyní, v důsledku problémů </w:t>
      </w:r>
      <w:r>
        <w:rPr>
          <w:color w:val="F95475"/>
        </w:rPr>
        <w:t>společnosti UAL</w:t>
      </w:r>
      <w:r>
        <w:t xml:space="preserve"> s financováním </w:t>
      </w:r>
      <w:r>
        <w:rPr>
          <w:color w:val="F95475"/>
        </w:rPr>
        <w:t>svého</w:t>
      </w:r>
      <w:r>
        <w:t xml:space="preserve"> odkupu, se útočná hra kolem aerolinií zastavila. Místo naděje na prodej </w:t>
      </w:r>
      <w:r>
        <w:rPr>
          <w:color w:val="310106"/>
        </w:rPr>
        <w:t>svého</w:t>
      </w:r>
      <w:r>
        <w:t xml:space="preserve"> podílu </w:t>
      </w:r>
      <w:r>
        <w:rPr>
          <w:color w:val="FEFB0A"/>
        </w:rPr>
        <w:t>ve skupině USAir</w:t>
      </w:r>
      <w:r>
        <w:t xml:space="preserve"> za analytiky odhadovanou výkupní cenu 80 dolarů na akcii zůstalo </w:t>
      </w:r>
      <w:r>
        <w:rPr>
          <w:color w:val="310106"/>
        </w:rPr>
        <w:t>Steinhardtovi</w:t>
      </w:r>
      <w:r>
        <w:t xml:space="preserve"> přibližně 3.7 milionu </w:t>
      </w:r>
      <w:r>
        <w:rPr>
          <w:color w:val="61FC03"/>
        </w:rPr>
        <w:t xml:space="preserve">akcií, </w:t>
      </w:r>
      <w:r>
        <w:rPr>
          <w:color w:val="5D9608"/>
        </w:rPr>
        <w:t>které</w:t>
      </w:r>
      <w:r>
        <w:rPr>
          <w:color w:val="61FC03"/>
        </w:rPr>
        <w:t xml:space="preserve"> </w:t>
      </w:r>
      <w:r>
        <w:rPr>
          <w:color w:val="DE98FD"/>
        </w:rPr>
        <w:t>ho</w:t>
      </w:r>
      <w:r>
        <w:rPr>
          <w:color w:val="61FC03"/>
        </w:rPr>
        <w:t xml:space="preserve"> stály v průměru 45 dolarů, avšak včera při kompozitním obchodování na Newyorské burze cenných papírů uzavíraly </w:t>
      </w:r>
      <w:r>
        <w:rPr>
          <w:color w:val="98A088"/>
        </w:rPr>
        <w:t>na 40 1/2</w:t>
      </w:r>
      <w:r>
        <w:rPr>
          <w:color w:val="4F584E"/>
        </w:rPr>
        <w:t xml:space="preserve">, </w:t>
      </w:r>
      <w:r>
        <w:rPr>
          <w:color w:val="98A088"/>
        </w:rPr>
        <w:t>což</w:t>
      </w:r>
      <w:r>
        <w:rPr>
          <w:color w:val="4F584E"/>
        </w:rPr>
        <w:t xml:space="preserve"> je zvýšení o 1/4</w:t>
      </w:r>
      <w:r>
        <w:t>. "</w:t>
      </w:r>
      <w:r>
        <w:rPr>
          <w:color w:val="248AD0"/>
        </w:rPr>
        <w:t>Při této ceně</w:t>
      </w:r>
      <w:r>
        <w:t xml:space="preserve"> nemá smysl odcházet," říká </w:t>
      </w:r>
      <w:r>
        <w:rPr>
          <w:color w:val="310106"/>
        </w:rPr>
        <w:t>Steinhardt</w:t>
      </w:r>
      <w:r>
        <w:t xml:space="preserve">, přestože již přestal hovořit o převzetí a chválí teď "řídicí schopnosti" manažerů </w:t>
      </w:r>
      <w:r>
        <w:rPr>
          <w:color w:val="FEFB0A"/>
        </w:rPr>
        <w:t>skupiny USAir</w:t>
      </w:r>
      <w:r>
        <w:t xml:space="preserve">. Akcie držené </w:t>
      </w:r>
      <w:r>
        <w:rPr>
          <w:color w:val="FEFB0A"/>
        </w:rPr>
        <w:t>ve skupině USAir</w:t>
      </w:r>
      <w:r>
        <w:t xml:space="preserve"> při současné ceně představují 9 % </w:t>
      </w:r>
      <w:r>
        <w:rPr>
          <w:color w:val="5C5300"/>
        </w:rPr>
        <w:t xml:space="preserve">veškerých aktiv, </w:t>
      </w:r>
      <w:r>
        <w:rPr>
          <w:color w:val="9F6551"/>
        </w:rPr>
        <w:t>která</w:t>
      </w:r>
      <w:r>
        <w:rPr>
          <w:color w:val="5C5300"/>
        </w:rPr>
        <w:t xml:space="preserve"> </w:t>
      </w:r>
      <w:r>
        <w:rPr>
          <w:color w:val="BCFEC6"/>
        </w:rPr>
        <w:t>Steinhardt</w:t>
      </w:r>
      <w:r>
        <w:rPr>
          <w:color w:val="5C5300"/>
        </w:rPr>
        <w:t xml:space="preserve"> spravuje</w:t>
      </w:r>
      <w:r>
        <w:t xml:space="preserve">. Po zprávě v deníku USA Today, že </w:t>
      </w:r>
      <w:r>
        <w:rPr>
          <w:color w:val="310106"/>
        </w:rPr>
        <w:t>Steinhardt</w:t>
      </w:r>
      <w:r>
        <w:t xml:space="preserve"> možná učiní nepřátelskou nabídku na koupi </w:t>
      </w:r>
      <w:r>
        <w:rPr>
          <w:color w:val="FEFB0A"/>
        </w:rPr>
        <w:t>tohoto dopravce</w:t>
      </w:r>
      <w:r>
        <w:t xml:space="preserve">, se akcie </w:t>
      </w:r>
      <w:r>
        <w:rPr>
          <w:color w:val="FEFB0A"/>
        </w:rPr>
        <w:t>skupiny USAir</w:t>
      </w:r>
      <w:r>
        <w:t xml:space="preserve"> před týdnem nakrátko vyšplhaly přes 52, přestože </w:t>
      </w:r>
      <w:r>
        <w:rPr>
          <w:color w:val="932C70"/>
        </w:rPr>
        <w:t>spekulanti na převzetí</w:t>
      </w:r>
      <w:r>
        <w:t xml:space="preserve"> říkají, že byli skeptičtí. "</w:t>
      </w:r>
      <w:r>
        <w:rPr>
          <w:color w:val="2B1B04"/>
        </w:rPr>
        <w:t xml:space="preserve">Pokud má </w:t>
      </w:r>
      <w:r>
        <w:rPr>
          <w:color w:val="B5AFC4"/>
        </w:rPr>
        <w:t>skupina USAir</w:t>
      </w:r>
      <w:r>
        <w:rPr>
          <w:color w:val="2B1B04"/>
        </w:rPr>
        <w:t xml:space="preserve"> hodnotu pro převzetí 80 a akcie šly na 52</w:t>
      </w:r>
      <w:r>
        <w:t xml:space="preserve">, trh </w:t>
      </w:r>
      <w:r>
        <w:rPr>
          <w:color w:val="2B1B04"/>
        </w:rPr>
        <w:t>tím</w:t>
      </w:r>
      <w:r>
        <w:t xml:space="preserve"> říkal, že co se týče uzavření obchodu, </w:t>
      </w:r>
      <w:r>
        <w:rPr>
          <w:color w:val="310106"/>
        </w:rPr>
        <w:t>Steinhardtova</w:t>
      </w:r>
      <w:r>
        <w:t xml:space="preserve"> přítomnost nemá žádný význam," říká zkušený spekulant na převzetí. Obchodníci říkají, že to vše potvrzuje, že i ten nejbystřejší finanční manažer se může nakazit davovými náladami. Při pokusu o útok </w:t>
      </w:r>
      <w:r>
        <w:rPr>
          <w:color w:val="FEFB0A"/>
        </w:rPr>
        <w:t>na skupinu USAir</w:t>
      </w:r>
      <w:r>
        <w:t xml:space="preserve"> </w:t>
      </w:r>
      <w:r>
        <w:rPr>
          <w:color w:val="310106"/>
        </w:rPr>
        <w:t>Steinhardt</w:t>
      </w:r>
      <w:r>
        <w:t xml:space="preserve"> opustil </w:t>
      </w:r>
      <w:r>
        <w:rPr>
          <w:color w:val="310106"/>
        </w:rPr>
        <w:t>svoji</w:t>
      </w:r>
      <w:r>
        <w:t xml:space="preserve"> obvyklou roli pasivního investora a narazil na překážky. Navíc </w:t>
      </w:r>
      <w:r>
        <w:rPr>
          <w:color w:val="D4C67A"/>
        </w:rPr>
        <w:t xml:space="preserve">na rozdíl od Buffetta, </w:t>
      </w:r>
      <w:r>
        <w:rPr>
          <w:color w:val="AE7AA1"/>
        </w:rPr>
        <w:t>který</w:t>
      </w:r>
      <w:r>
        <w:rPr>
          <w:color w:val="D4C67A"/>
        </w:rPr>
        <w:t xml:space="preserve"> často drží velké podíly ve společnostech celá léta</w:t>
      </w:r>
      <w:r>
        <w:t xml:space="preserve">, </w:t>
      </w:r>
      <w:r>
        <w:rPr>
          <w:color w:val="310106"/>
        </w:rPr>
        <w:t>Steinhardt</w:t>
      </w:r>
      <w:r>
        <w:t xml:space="preserve"> v minulosti moc dlouhodobých investic neuskutečnil. </w:t>
      </w:r>
      <w:r>
        <w:rPr>
          <w:color w:val="310106"/>
        </w:rPr>
        <w:t xml:space="preserve">Steinhardt, </w:t>
      </w:r>
      <w:r>
        <w:rPr>
          <w:color w:val="C2A393"/>
        </w:rPr>
        <w:t>který</w:t>
      </w:r>
      <w:r>
        <w:rPr>
          <w:color w:val="310106"/>
        </w:rPr>
        <w:t xml:space="preserve"> </w:t>
      </w:r>
      <w:r>
        <w:rPr>
          <w:color w:val="0232FD"/>
        </w:rPr>
        <w:t>pro společnost Steinhardt Partners</w:t>
      </w:r>
      <w:r>
        <w:rPr>
          <w:color w:val="310106"/>
        </w:rPr>
        <w:t xml:space="preserve"> spravuje přibližně 1.7 miliardy dolarů</w:t>
      </w:r>
      <w:r>
        <w:t xml:space="preserve">, </w:t>
      </w:r>
      <w:r>
        <w:rPr>
          <w:color w:val="310106"/>
        </w:rPr>
        <w:t>si</w:t>
      </w:r>
      <w:r>
        <w:t xml:space="preserve"> získal jméno </w:t>
      </w:r>
      <w:r>
        <w:rPr>
          <w:color w:val="6A3A35"/>
        </w:rPr>
        <w:t xml:space="preserve">jako spekulující obchodník, </w:t>
      </w:r>
      <w:r>
        <w:rPr>
          <w:color w:val="BA6801"/>
        </w:rPr>
        <w:t>který</w:t>
      </w:r>
      <w:r>
        <w:rPr>
          <w:color w:val="6A3A35"/>
        </w:rPr>
        <w:t xml:space="preserve"> hbitě nakupuje a prodává - a obohacuje </w:t>
      </w:r>
      <w:r>
        <w:rPr>
          <w:color w:val="BA6801"/>
        </w:rPr>
        <w:t>sebe</w:t>
      </w:r>
      <w:r>
        <w:rPr>
          <w:color w:val="6A3A35"/>
        </w:rPr>
        <w:t xml:space="preserve"> i </w:t>
      </w:r>
      <w:r>
        <w:rPr>
          <w:color w:val="BA6801"/>
        </w:rPr>
        <w:t>své</w:t>
      </w:r>
      <w:r>
        <w:rPr>
          <w:color w:val="6A3A35"/>
        </w:rPr>
        <w:t xml:space="preserve"> investiční klienty</w:t>
      </w:r>
      <w:r>
        <w:t xml:space="preserve">. Nicméně </w:t>
      </w:r>
      <w:r>
        <w:rPr>
          <w:color w:val="310106"/>
        </w:rPr>
        <w:t>jeho</w:t>
      </w:r>
      <w:r>
        <w:t xml:space="preserve"> velké ztráty, jako například ta z krachu </w:t>
      </w:r>
      <w:r>
        <w:rPr>
          <w:color w:val="168E5C"/>
        </w:rPr>
        <w:t>v roce 1987</w:t>
      </w:r>
      <w:r>
        <w:t xml:space="preserve">, byly obvykle ztráty obchodní. V tom, že </w:t>
      </w:r>
      <w:r>
        <w:rPr>
          <w:color w:val="310106"/>
        </w:rPr>
        <w:t>Steinhardt, pan obchodník</w:t>
      </w:r>
      <w:r>
        <w:t xml:space="preserve">, je nyní obtěžkán </w:t>
      </w:r>
      <w:r>
        <w:rPr>
          <w:color w:val="16C0D0"/>
        </w:rPr>
        <w:t xml:space="preserve">masivní, nelikvidní držbou akcií </w:t>
      </w:r>
      <w:r>
        <w:rPr>
          <w:color w:val="C62100"/>
        </w:rPr>
        <w:t>v aeroliniích</w:t>
      </w:r>
      <w:r>
        <w:t xml:space="preserve">, proto mnozí spatřují zvláštní ironii. Analytici říkají, že kdyby byl </w:t>
      </w:r>
      <w:r>
        <w:rPr>
          <w:color w:val="014347"/>
        </w:rPr>
        <w:t>Steinhardtův</w:t>
      </w:r>
      <w:r>
        <w:rPr>
          <w:color w:val="16C0D0"/>
        </w:rPr>
        <w:t xml:space="preserve"> podíl</w:t>
      </w:r>
      <w:r>
        <w:t xml:space="preserve"> prodán najednou, akcie </w:t>
      </w:r>
      <w:r>
        <w:rPr>
          <w:color w:val="FEFB0A"/>
        </w:rPr>
        <w:t>skupiny USAir</w:t>
      </w:r>
      <w:r>
        <w:t xml:space="preserve"> by mohly ztratit čtyři nebo pět bodů. </w:t>
      </w:r>
      <w:r>
        <w:rPr>
          <w:color w:val="310106"/>
        </w:rPr>
        <w:t>Steinhardt</w:t>
      </w:r>
      <w:r>
        <w:t xml:space="preserve"> se tedy musí smířit s tím, že </w:t>
      </w:r>
      <w:r>
        <w:rPr>
          <w:color w:val="FEFB0A"/>
        </w:rPr>
        <w:t>skupinu USAir</w:t>
      </w:r>
      <w:r>
        <w:t xml:space="preserve"> prodá se ztrátou, nebo s tím, že bude muset akcie držet jako staromódní investici. "Dlouhodobé investice - to není </w:t>
      </w:r>
      <w:r>
        <w:rPr>
          <w:color w:val="310106"/>
        </w:rPr>
        <w:t>Steinhardtův</w:t>
      </w:r>
      <w:r>
        <w:t xml:space="preserve"> styl," tiše se směje </w:t>
      </w:r>
      <w:r>
        <w:rPr>
          <w:color w:val="233809"/>
        </w:rPr>
        <w:t xml:space="preserve">investor, </w:t>
      </w:r>
      <w:r>
        <w:rPr>
          <w:color w:val="42083B"/>
        </w:rPr>
        <w:t>který</w:t>
      </w:r>
      <w:r>
        <w:rPr>
          <w:color w:val="233809"/>
        </w:rPr>
        <w:t xml:space="preserve"> kdysi pracoval </w:t>
      </w:r>
      <w:r>
        <w:rPr>
          <w:color w:val="82785D"/>
        </w:rPr>
        <w:t>ve společnosti Steinhardt Partners</w:t>
      </w:r>
      <w:r>
        <w:t xml:space="preserve">. "Pokud si nemyslí, že má eso v rukávu, tak obvykle tolik neriskuje," dodává další bývalý člen </w:t>
      </w:r>
      <w:r>
        <w:rPr>
          <w:color w:val="53495F"/>
        </w:rPr>
        <w:t>společnosti Steinhardt Partners</w:t>
      </w:r>
      <w:r>
        <w:t xml:space="preserve">. V těchto dnech obchodníci říkají, že jako součást programu na stažení přibližně osmi milionů akcií </w:t>
      </w:r>
      <w:r>
        <w:rPr>
          <w:color w:val="FEFB0A"/>
        </w:rPr>
        <w:t>skupiny USAir</w:t>
      </w:r>
      <w:r>
        <w:t xml:space="preserve"> nakupuje </w:t>
      </w:r>
      <w:r>
        <w:rPr>
          <w:color w:val="FEFB0A"/>
        </w:rPr>
        <w:t>skupina USAir</w:t>
      </w:r>
      <w:r>
        <w:t xml:space="preserve"> </w:t>
      </w:r>
      <w:r>
        <w:rPr>
          <w:color w:val="FEFB0A"/>
        </w:rPr>
        <w:t>své</w:t>
      </w:r>
      <w:r>
        <w:t xml:space="preserve"> vlastní akcie, přestože </w:t>
      </w:r>
      <w:r>
        <w:rPr>
          <w:color w:val="FEFB0A"/>
        </w:rPr>
        <w:t>dopravce</w:t>
      </w:r>
      <w:r>
        <w:t xml:space="preserve"> odmítá </w:t>
      </w:r>
      <w:r>
        <w:rPr>
          <w:color w:val="FEFB0A"/>
        </w:rPr>
        <w:t>svůj</w:t>
      </w:r>
      <w:r>
        <w:t xml:space="preserve"> program odkupu komentovat. Kdyby </w:t>
      </w:r>
      <w:r>
        <w:rPr>
          <w:color w:val="023087"/>
        </w:rPr>
        <w:t>skupina USAir</w:t>
      </w:r>
      <w:r>
        <w:rPr>
          <w:color w:val="B7DAD2"/>
        </w:rPr>
        <w:t xml:space="preserve"> zvýšila </w:t>
      </w:r>
      <w:r>
        <w:rPr>
          <w:color w:val="023087"/>
        </w:rPr>
        <w:t>své</w:t>
      </w:r>
      <w:r>
        <w:rPr>
          <w:color w:val="B7DAD2"/>
        </w:rPr>
        <w:t xml:space="preserve"> nákupy akcií</w:t>
      </w:r>
      <w:r>
        <w:t xml:space="preserve">, mohla by </w:t>
      </w:r>
      <w:r>
        <w:rPr>
          <w:color w:val="B7DAD2"/>
        </w:rPr>
        <w:t>to</w:t>
      </w:r>
      <w:r>
        <w:t xml:space="preserve"> být </w:t>
      </w:r>
      <w:r>
        <w:rPr>
          <w:color w:val="310106"/>
        </w:rPr>
        <w:t>pro Steinhardta</w:t>
      </w:r>
      <w:r>
        <w:t xml:space="preserve"> cesta k úniku, říká </w:t>
      </w:r>
      <w:r>
        <w:rPr>
          <w:color w:val="196956"/>
        </w:rPr>
        <w:t>Timothy Pettee, analytik společnosti Merrill Lynch</w:t>
      </w:r>
      <w:r>
        <w:t xml:space="preserve">. Dodává, že </w:t>
      </w:r>
      <w:r>
        <w:rPr>
          <w:color w:val="FEFB0A"/>
        </w:rPr>
        <w:t>skupina USAir</w:t>
      </w:r>
      <w:r>
        <w:t xml:space="preserve"> však možná nebude chtít </w:t>
      </w:r>
      <w:r>
        <w:rPr>
          <w:color w:val="310106"/>
        </w:rPr>
        <w:t>Steinhardtovi</w:t>
      </w:r>
      <w:r>
        <w:t xml:space="preserve"> pomoci. </w:t>
      </w:r>
      <w:r>
        <w:rPr>
          <w:color w:val="168E5C"/>
        </w:rPr>
        <w:t>V roce 1987</w:t>
      </w:r>
      <w:r>
        <w:t xml:space="preserve"> </w:t>
      </w:r>
      <w:r>
        <w:rPr>
          <w:color w:val="8C41BB"/>
        </w:rPr>
        <w:t xml:space="preserve">předseda představenstva </w:t>
      </w:r>
      <w:r>
        <w:rPr>
          <w:color w:val="ECEDFE"/>
        </w:rPr>
        <w:t>skupiny USAir</w:t>
      </w:r>
      <w:r>
        <w:rPr>
          <w:color w:val="8C41BB"/>
        </w:rPr>
        <w:t xml:space="preserve"> Edwin Colodny</w:t>
      </w:r>
      <w:r>
        <w:t xml:space="preserve"> dělal obstrukce, když </w:t>
      </w:r>
      <w:r>
        <w:rPr>
          <w:color w:val="2B2D32"/>
        </w:rPr>
        <w:t>předseda představenstva společnosti Trans World Airlines Carl Icahn</w:t>
      </w:r>
      <w:r>
        <w:t xml:space="preserve"> hrozil, že </w:t>
      </w:r>
      <w:r>
        <w:rPr>
          <w:color w:val="FEFB0A"/>
        </w:rPr>
        <w:t>tohoto dopravce</w:t>
      </w:r>
      <w:r>
        <w:t xml:space="preserve"> převezme. </w:t>
      </w:r>
      <w:r>
        <w:rPr>
          <w:color w:val="94C661"/>
        </w:rPr>
        <w:t xml:space="preserve">Icahn, mnohem zkušenější burzovní spekulant než </w:t>
      </w:r>
      <w:r>
        <w:rPr>
          <w:color w:val="F8907D"/>
        </w:rPr>
        <w:t>Steinhardt</w:t>
      </w:r>
      <w:r>
        <w:rPr>
          <w:color w:val="895E6B"/>
        </w:rPr>
        <w:t xml:space="preserve">, nakonec prodal velký podíl </w:t>
      </w:r>
      <w:r>
        <w:rPr>
          <w:color w:val="788E95"/>
        </w:rPr>
        <w:t>ve skupině USAir</w:t>
      </w:r>
      <w:r>
        <w:rPr>
          <w:color w:val="895E6B"/>
        </w:rPr>
        <w:t xml:space="preserve"> s nepatrným ziskem prostřednictvím společnosti Bear, Stearns</w:t>
      </w:r>
      <w:r>
        <w:t xml:space="preserve">. </w:t>
      </w:r>
      <w:r>
        <w:rPr>
          <w:color w:val="895E6B"/>
        </w:rPr>
        <w:t>Touto cestou</w:t>
      </w:r>
      <w:r>
        <w:t xml:space="preserve"> by se </w:t>
      </w:r>
      <w:r>
        <w:rPr>
          <w:color w:val="310106"/>
        </w:rPr>
        <w:t>Steinhardt</w:t>
      </w:r>
      <w:r>
        <w:t xml:space="preserve"> mohl také vydat. O firmách z </w:t>
      </w:r>
      <w:r>
        <w:rPr>
          <w:color w:val="FB6AB8"/>
        </w:rPr>
        <w:t>Wall Street</w:t>
      </w:r>
      <w:r>
        <w:t xml:space="preserve"> jedná s velkými obchodními komisemi. Avšak obchodníci říkají, že při padajících cenách akcií aerolinií by nemusel dostat za </w:t>
      </w:r>
      <w:r>
        <w:rPr>
          <w:color w:val="310106"/>
        </w:rPr>
        <w:t>své</w:t>
      </w:r>
      <w:r>
        <w:t xml:space="preserve"> akcie příliš dobrou cenu. Lidé z </w:t>
      </w:r>
      <w:r>
        <w:rPr>
          <w:color w:val="310106"/>
        </w:rPr>
        <w:t>jeho</w:t>
      </w:r>
      <w:r>
        <w:t xml:space="preserve"> okolí tvrdí, že </w:t>
      </w:r>
      <w:r>
        <w:rPr>
          <w:color w:val="310106"/>
        </w:rPr>
        <w:t>Steinhardta</w:t>
      </w:r>
      <w:r>
        <w:t xml:space="preserve"> rozčiluje zejména to, že </w:t>
      </w:r>
      <w:r>
        <w:rPr>
          <w:color w:val="8C41BB"/>
        </w:rPr>
        <w:t xml:space="preserve">Colodny </w:t>
      </w:r>
      <w:r>
        <w:rPr>
          <w:color w:val="ECEDFE"/>
        </w:rPr>
        <w:t>ze skupiny USAir</w:t>
      </w:r>
      <w:r>
        <w:t xml:space="preserve"> ani nepřijímá </w:t>
      </w:r>
      <w:r>
        <w:rPr>
          <w:color w:val="310106"/>
        </w:rPr>
        <w:t>jeho</w:t>
      </w:r>
      <w:r>
        <w:t xml:space="preserve"> telefonáty. Přestože </w:t>
      </w:r>
      <w:r>
        <w:rPr>
          <w:color w:val="FEFB0A"/>
        </w:rPr>
        <w:t>skupina USAir</w:t>
      </w:r>
      <w:r>
        <w:t xml:space="preserve"> není považována za zcela odolnou proti převzetí, </w:t>
      </w:r>
      <w:r>
        <w:rPr>
          <w:color w:val="FEFB0A"/>
        </w:rPr>
        <w:t>její</w:t>
      </w:r>
      <w:r>
        <w:t xml:space="preserve"> obrana, včetně srpnového prodeje 12% podílu </w:t>
      </w:r>
      <w:r>
        <w:rPr>
          <w:color w:val="796EE6"/>
        </w:rPr>
        <w:t xml:space="preserve">v </w:t>
      </w:r>
      <w:r>
        <w:rPr>
          <w:color w:val="FCB164"/>
        </w:rPr>
        <w:t>Buffettově</w:t>
      </w:r>
      <w:r>
        <w:rPr>
          <w:color w:val="796EE6"/>
        </w:rPr>
        <w:t xml:space="preserve"> společnosti Berkshire Hathaway</w:t>
      </w:r>
      <w:r>
        <w:t xml:space="preserve">, je dost silná. Smlouva </w:t>
      </w:r>
      <w:r>
        <w:rPr>
          <w:color w:val="FEFB0A"/>
        </w:rPr>
        <w:t>skupiny USAir</w:t>
      </w:r>
      <w:r>
        <w:t xml:space="preserve"> </w:t>
      </w:r>
      <w:r>
        <w:rPr>
          <w:color w:val="D4C67A"/>
        </w:rPr>
        <w:t>s Buffettem</w:t>
      </w:r>
      <w:r>
        <w:t xml:space="preserve"> "nebyla zrovna zářným příkladem demokracie ve vztahu k akcionářům", říká </w:t>
      </w:r>
      <w:r>
        <w:rPr>
          <w:color w:val="310106"/>
        </w:rPr>
        <w:t>Steinhardt</w:t>
      </w:r>
      <w:r>
        <w:t xml:space="preserve">. Od loňského dubna učinil </w:t>
      </w:r>
      <w:r>
        <w:rPr>
          <w:color w:val="310106"/>
        </w:rPr>
        <w:t>tento investor</w:t>
      </w:r>
      <w:r>
        <w:t xml:space="preserve"> </w:t>
      </w:r>
      <w:r>
        <w:rPr>
          <w:color w:val="FEFB0A"/>
        </w:rPr>
        <w:t>u skupiny USAir</w:t>
      </w:r>
      <w:r>
        <w:t xml:space="preserve"> sedm takzvaných registrací 13D, když kupoval a prodával akcie </w:t>
      </w:r>
      <w:r>
        <w:rPr>
          <w:color w:val="FEFB0A"/>
        </w:rPr>
        <w:t>společnosti</w:t>
      </w:r>
      <w:r>
        <w:t xml:space="preserve">. Takováto přiznání držby velkých podílů často používají </w:t>
      </w:r>
      <w:r>
        <w:rPr>
          <w:color w:val="576094"/>
        </w:rPr>
        <w:t>burzovní spekulanti</w:t>
      </w:r>
      <w:r>
        <w:t xml:space="preserve">, aby se pokusili vystrašit manažery společnosti a zvýšit zájem o akcie. </w:t>
      </w:r>
      <w:r>
        <w:rPr>
          <w:color w:val="DB1474"/>
        </w:rPr>
        <w:t xml:space="preserve">Pro investiční společnost jako je </w:t>
      </w:r>
      <w:r>
        <w:rPr>
          <w:color w:val="8489AE"/>
        </w:rPr>
        <w:t>společnost Steinhardt Partners</w:t>
      </w:r>
      <w:r>
        <w:t xml:space="preserve"> by ale samozřejmě bylo velmi neobvyklé, kdyby nějakou společnost převzala. </w:t>
      </w:r>
      <w:r>
        <w:rPr>
          <w:color w:val="FEFB0A"/>
        </w:rPr>
        <w:t>Skupina USAir</w:t>
      </w:r>
      <w:r>
        <w:t xml:space="preserve"> a </w:t>
      </w:r>
      <w:r>
        <w:rPr>
          <w:color w:val="D4C67A"/>
        </w:rPr>
        <w:t>Buffett</w:t>
      </w:r>
      <w:r>
        <w:t xml:space="preserve"> nechtějí </w:t>
      </w:r>
      <w:r>
        <w:rPr>
          <w:color w:val="310106"/>
        </w:rPr>
        <w:t>o Steinhardtovi</w:t>
      </w:r>
      <w:r>
        <w:t xml:space="preserve"> vůbec mluvit. Analytici říkají, že </w:t>
      </w:r>
      <w:r>
        <w:rPr>
          <w:color w:val="FEFB0A"/>
        </w:rPr>
        <w:t>skupina USAir</w:t>
      </w:r>
      <w:r>
        <w:t xml:space="preserve"> má velké vyhlídky. </w:t>
      </w:r>
      <w:r>
        <w:rPr>
          <w:color w:val="860E04"/>
        </w:rPr>
        <w:t>Helane Beckerová ze společnosti Shearson Lehman Hutton</w:t>
      </w:r>
      <w:r>
        <w:t xml:space="preserve"> říká, že do druhé poloviny roku 1990 by akcie </w:t>
      </w:r>
      <w:r>
        <w:rPr>
          <w:color w:val="FEFB0A"/>
        </w:rPr>
        <w:t>skupiny USAir</w:t>
      </w:r>
      <w:r>
        <w:t xml:space="preserve"> mohly dosáhnout 60. Domnívá se, že obchodníci by </w:t>
      </w:r>
      <w:r>
        <w:rPr>
          <w:color w:val="FBC206"/>
        </w:rPr>
        <w:t>akcie</w:t>
      </w:r>
      <w:r>
        <w:t xml:space="preserve"> měli kupovat, pokud spadnou na 35. Zatím se však očekává, že </w:t>
      </w:r>
      <w:r>
        <w:rPr>
          <w:color w:val="FEFB0A"/>
        </w:rPr>
        <w:t>skupina USAir</w:t>
      </w:r>
      <w:r>
        <w:t xml:space="preserve"> bude po několik čtvrtletí vykazovat ztráty nebo nevýrazné zisky, jelikož se snaží začlenit </w:t>
      </w:r>
      <w:r>
        <w:rPr>
          <w:color w:val="6EAB9B"/>
        </w:rPr>
        <w:t xml:space="preserve">společnost Piedmont Airlines, </w:t>
      </w:r>
      <w:r>
        <w:rPr>
          <w:color w:val="F2CDFE"/>
        </w:rPr>
        <w:t>kterou</w:t>
      </w:r>
      <w:r>
        <w:rPr>
          <w:color w:val="6EAB9B"/>
        </w:rPr>
        <w:t xml:space="preserve"> získala</w:t>
      </w:r>
      <w:r>
        <w:t xml:space="preserve">. Někteří investoři se navíc domnívají, že recese nebo obnovená válka o ceny letenek v nadcházejících měsících akcie aerolinií srazí. </w:t>
      </w:r>
      <w:r>
        <w:rPr>
          <w:color w:val="310106"/>
        </w:rPr>
        <w:t>Steinhardt</w:t>
      </w:r>
      <w:r>
        <w:t xml:space="preserve"> však říká, že je "spokojen s tím, že </w:t>
      </w:r>
      <w:r>
        <w:rPr>
          <w:color w:val="FEFB0A"/>
        </w:rPr>
        <w:t>skupinu USAir</w:t>
      </w:r>
      <w:r>
        <w:t xml:space="preserve"> drží jako investici". Přestože v posledních dnech nějaké akcie </w:t>
      </w:r>
      <w:r>
        <w:rPr>
          <w:color w:val="FEFB0A"/>
        </w:rPr>
        <w:t>skupiny USAir</w:t>
      </w:r>
      <w:r>
        <w:t xml:space="preserve"> koupil a prodal, říká, že vzdor fámám se </w:t>
      </w:r>
      <w:r>
        <w:rPr>
          <w:color w:val="014347"/>
        </w:rPr>
        <w:t>svého</w:t>
      </w:r>
      <w:r>
        <w:rPr>
          <w:color w:val="16C0D0"/>
        </w:rPr>
        <w:t xml:space="preserve"> podílu</w:t>
      </w:r>
      <w:r>
        <w:t xml:space="preserve"> zbavit nepokouší. </w:t>
      </w:r>
      <w:r>
        <w:rPr>
          <w:color w:val="310106"/>
        </w:rPr>
        <w:t>Steinhardt</w:t>
      </w:r>
      <w:r>
        <w:t xml:space="preserve"> dodává, že akcie </w:t>
      </w:r>
      <w:r>
        <w:rPr>
          <w:color w:val="FEFB0A"/>
        </w:rPr>
        <w:t>skupiny USAir</w:t>
      </w:r>
      <w:r>
        <w:t xml:space="preserve"> nakoupil jako "součást významné investice </w:t>
      </w:r>
      <w:r>
        <w:rPr>
          <w:color w:val="FEFB0A"/>
        </w:rPr>
        <w:t>do této skupiny aerolinií</w:t>
      </w:r>
      <w:r>
        <w:t xml:space="preserve">" </w:t>
      </w:r>
      <w:r>
        <w:rPr>
          <w:color w:val="645341"/>
        </w:rPr>
        <w:t>již dříve v tomto roce</w:t>
      </w:r>
      <w:r>
        <w:t xml:space="preserve">. </w:t>
      </w:r>
      <w:r>
        <w:rPr>
          <w:color w:val="310106"/>
        </w:rPr>
        <w:t>Steinhardt</w:t>
      </w:r>
      <w:r>
        <w:t xml:space="preserve"> říká, že </w:t>
      </w:r>
      <w:r>
        <w:rPr>
          <w:color w:val="645341"/>
        </w:rPr>
        <w:t>v roce 1989</w:t>
      </w:r>
      <w:r>
        <w:t xml:space="preserve"> vydělal obchodováním se společnostmi Texas Air, AMR a UAL. </w:t>
      </w:r>
      <w:r>
        <w:rPr>
          <w:color w:val="310106"/>
        </w:rPr>
        <w:t>Jeho</w:t>
      </w:r>
      <w:r>
        <w:t xml:space="preserve"> investice </w:t>
      </w:r>
      <w:r>
        <w:rPr>
          <w:color w:val="645341"/>
        </w:rPr>
        <w:t>letos</w:t>
      </w:r>
      <w:r>
        <w:t xml:space="preserve"> zatím celkově vykazují zisky přibližně 20 %, dodává. Lituje </w:t>
      </w:r>
      <w:r>
        <w:rPr>
          <w:color w:val="310106"/>
        </w:rPr>
        <w:t>Steinhardt</w:t>
      </w:r>
      <w:r>
        <w:t xml:space="preserve">, </w:t>
      </w:r>
      <w:r>
        <w:rPr>
          <w:color w:val="760035"/>
        </w:rPr>
        <w:t>že vtrhl do hry s hrozbou převzetím</w:t>
      </w:r>
      <w:r>
        <w:t xml:space="preserve">? Lidé blízcí </w:t>
      </w:r>
      <w:r>
        <w:rPr>
          <w:color w:val="310106"/>
        </w:rPr>
        <w:t>tomuto investorovi</w:t>
      </w:r>
      <w:r>
        <w:t xml:space="preserve"> říkají, že </w:t>
      </w:r>
      <w:r>
        <w:rPr>
          <w:color w:val="760035"/>
        </w:rPr>
        <w:t>to</w:t>
      </w:r>
      <w:r>
        <w:t xml:space="preserve"> byl </w:t>
      </w:r>
      <w:r>
        <w:rPr>
          <w:color w:val="647A41"/>
        </w:rPr>
        <w:t xml:space="preserve">experiment, </w:t>
      </w:r>
      <w:r>
        <w:rPr>
          <w:color w:val="496E76"/>
        </w:rPr>
        <w:t>který</w:t>
      </w:r>
      <w:r>
        <w:rPr>
          <w:color w:val="647A41"/>
        </w:rPr>
        <w:t xml:space="preserve"> pravděpodobně nebude opakovat</w:t>
      </w:r>
      <w:r>
        <w:t xml:space="preserve">. "Myslím, že nezjistíte, že bych radikálně měnil </w:t>
      </w:r>
      <w:r>
        <w:rPr>
          <w:color w:val="310106"/>
        </w:rPr>
        <w:t>svůj</w:t>
      </w:r>
      <w:r>
        <w:t xml:space="preserve"> tradiční investiční styl," říká </w:t>
      </w:r>
      <w:r>
        <w:rPr>
          <w:color w:val="310106"/>
        </w:rPr>
        <w:t>Steinhardt</w:t>
      </w:r>
      <w:r>
        <w:t>.</w:t>
      </w:r>
    </w:p>
    <w:p>
      <w:r>
        <w:rPr>
          <w:b/>
        </w:rPr>
        <w:t>Document number 1584</w:t>
      </w:r>
    </w:p>
    <w:p>
      <w:r>
        <w:rPr>
          <w:b/>
        </w:rPr>
        <w:t>Document identifier: wsj1882-001</w:t>
      </w:r>
    </w:p>
    <w:p>
      <w:r>
        <w:rPr>
          <w:color w:val="310106"/>
        </w:rPr>
        <w:t>Společnost Addington Resources Inc.</w:t>
      </w:r>
      <w:r>
        <w:t xml:space="preserve"> uvedla, že 21. listopadu požádala o vyplacení </w:t>
      </w:r>
      <w:r>
        <w:rPr>
          <w:color w:val="310106"/>
        </w:rPr>
        <w:t>svých</w:t>
      </w:r>
      <w:r>
        <w:t xml:space="preserve"> nesplacených 8% konvertibilních podřízených dluhopisů v hodnotě 25.8 milionu dolarů, splatných v roce 2013. </w:t>
      </w:r>
      <w:r>
        <w:rPr>
          <w:color w:val="310106"/>
        </w:rPr>
        <w:t>Tato společnost zabývající se těžbou uhlí, přepravou vody a stavebnictvím</w:t>
      </w:r>
      <w:r>
        <w:t xml:space="preserve"> řekla, že </w:t>
      </w:r>
      <w:r>
        <w:rPr>
          <w:color w:val="04640D"/>
        </w:rPr>
        <w:t>dluhopisy</w:t>
      </w:r>
      <w:r>
        <w:t xml:space="preserve"> byly vydány 11. července 1988 ve městě Ashland v Kentucky v nominální částce 46 milionů dolarů. </w:t>
      </w:r>
      <w:r>
        <w:rPr>
          <w:color w:val="310106"/>
        </w:rPr>
        <w:t>Společnost</w:t>
      </w:r>
      <w:r>
        <w:t xml:space="preserve"> uvedla, že vyplacení je povoleno, </w:t>
      </w:r>
      <w:r>
        <w:rPr>
          <w:color w:val="FEFB0A"/>
        </w:rPr>
        <w:t xml:space="preserve">protože cena akcií </w:t>
      </w:r>
      <w:r>
        <w:rPr>
          <w:color w:val="FB5514"/>
        </w:rPr>
        <w:t>společnosti Addington</w:t>
      </w:r>
      <w:r>
        <w:rPr>
          <w:color w:val="FEFB0A"/>
        </w:rPr>
        <w:t xml:space="preserve"> se </w:t>
      </w:r>
      <w:r>
        <w:rPr>
          <w:color w:val="E115C0"/>
        </w:rPr>
        <w:t xml:space="preserve">po 20 </w:t>
      </w:r>
      <w:r>
        <w:rPr>
          <w:color w:val="00587F"/>
        </w:rPr>
        <w:t>po sobě</w:t>
      </w:r>
      <w:r>
        <w:rPr>
          <w:color w:val="E115C0"/>
        </w:rPr>
        <w:t xml:space="preserve"> jdoucích obchodních dnů</w:t>
      </w:r>
      <w:r>
        <w:rPr>
          <w:color w:val="FEFB0A"/>
        </w:rPr>
        <w:t xml:space="preserve"> rovnala nebo překračovala </w:t>
      </w:r>
      <w:r>
        <w:rPr>
          <w:color w:val="0BC582"/>
        </w:rPr>
        <w:t>19.60 dolaru</w:t>
      </w:r>
      <w:r>
        <w:t xml:space="preserve">, </w:t>
      </w:r>
      <w:r>
        <w:rPr>
          <w:color w:val="FEFB0A"/>
        </w:rPr>
        <w:t>což</w:t>
      </w:r>
      <w:r>
        <w:t xml:space="preserve"> je požadavek stanovený podmínkami dluhopisů. </w:t>
      </w:r>
      <w:r>
        <w:rPr>
          <w:color w:val="FEB8C8"/>
        </w:rPr>
        <w:t>Od držitelů dluhopisů</w:t>
      </w:r>
      <w:r>
        <w:t xml:space="preserve"> se očekává, že většinu dluhopisů konvertují na kmenové akcie, protože hodnota akcií obdržených při konverzi by přesáhla výkupní cenu 1103.11 dolaru.</w:t>
      </w:r>
    </w:p>
    <w:p>
      <w:r>
        <w:rPr>
          <w:b/>
        </w:rPr>
        <w:t>Document number 1585</w:t>
      </w:r>
    </w:p>
    <w:p>
      <w:r>
        <w:rPr>
          <w:b/>
        </w:rPr>
        <w:t>Document identifier: wsj1883-001</w:t>
      </w:r>
    </w:p>
    <w:p>
      <w:r>
        <w:rPr>
          <w:color w:val="310106"/>
        </w:rPr>
        <w:t>Společnost Commodore International Ltd.</w:t>
      </w:r>
      <w:r>
        <w:rPr>
          <w:color w:val="04640D"/>
        </w:rPr>
        <w:t xml:space="preserve"> uvedla, </w:t>
      </w:r>
      <w:r>
        <w:rPr>
          <w:color w:val="FEFB0A"/>
        </w:rPr>
        <w:t xml:space="preserve">že </w:t>
      </w:r>
      <w:r>
        <w:rPr>
          <w:color w:val="FB5514"/>
        </w:rPr>
        <w:t xml:space="preserve">za první čtvrtletí, </w:t>
      </w:r>
      <w:r>
        <w:rPr>
          <w:color w:val="E115C0"/>
        </w:rPr>
        <w:t>které</w:t>
      </w:r>
      <w:r>
        <w:rPr>
          <w:color w:val="FB5514"/>
        </w:rPr>
        <w:t xml:space="preserve"> skončilo 30. září</w:t>
      </w:r>
      <w:r>
        <w:rPr>
          <w:color w:val="FEFB0A"/>
        </w:rPr>
        <w:t xml:space="preserve">, vykáže </w:t>
      </w:r>
      <w:r>
        <w:rPr>
          <w:color w:val="00587F"/>
        </w:rPr>
        <w:t>ztrátu</w:t>
      </w:r>
      <w:r>
        <w:rPr>
          <w:color w:val="FEFB0A"/>
        </w:rPr>
        <w:t>, jelikož prodej osobních počítačů pro domácí trh zůstal v některých významnějších zemích slabý</w:t>
      </w:r>
      <w:r>
        <w:t xml:space="preserve">. </w:t>
      </w:r>
      <w:r>
        <w:rPr>
          <w:color w:val="0BC582"/>
        </w:rPr>
        <w:t>To</w:t>
      </w:r>
      <w:r>
        <w:t xml:space="preserve"> bude </w:t>
      </w:r>
      <w:r>
        <w:rPr>
          <w:color w:val="FEB8C8"/>
        </w:rPr>
        <w:t>pro společnost Commodore</w:t>
      </w:r>
      <w:r>
        <w:t xml:space="preserve"> znamenat </w:t>
      </w:r>
      <w:r>
        <w:rPr>
          <w:color w:val="9E8317"/>
        </w:rPr>
        <w:t>druhou čtvrtletní ztrátu v řadě</w:t>
      </w:r>
      <w:r>
        <w:t xml:space="preserve"> a vyvolá další otázky o tom, zda si může udržet </w:t>
      </w:r>
      <w:r>
        <w:rPr>
          <w:color w:val="01190F"/>
        </w:rPr>
        <w:t xml:space="preserve">vzestup, </w:t>
      </w:r>
      <w:r>
        <w:rPr>
          <w:color w:val="847D81"/>
        </w:rPr>
        <w:t>který</w:t>
      </w:r>
      <w:r>
        <w:rPr>
          <w:color w:val="01190F"/>
        </w:rPr>
        <w:t xml:space="preserve"> zřejmě plánovala</w:t>
      </w:r>
      <w:r>
        <w:t xml:space="preserve">. V srpnu </w:t>
      </w:r>
      <w:r>
        <w:rPr>
          <w:color w:val="FEB8C8"/>
        </w:rPr>
        <w:t>společnost Commodore z města West Chester v Pensylvánii</w:t>
      </w:r>
      <w:r>
        <w:t xml:space="preserve"> řekla, </w:t>
      </w:r>
      <w:r>
        <w:rPr>
          <w:color w:val="58018B"/>
        </w:rPr>
        <w:t>že konsoliduje výrobu, aby</w:t>
      </w:r>
      <w:r>
        <w:t xml:space="preserve"> snížila náklady, a očekává, že </w:t>
      </w:r>
      <w:r>
        <w:rPr>
          <w:color w:val="B70639"/>
        </w:rPr>
        <w:t>v prvním fiskálním čtvrtletí</w:t>
      </w:r>
      <w:r>
        <w:t xml:space="preserve"> bude zisková. </w:t>
      </w:r>
      <w:r>
        <w:rPr>
          <w:color w:val="FEB8C8"/>
        </w:rPr>
        <w:t>Společnost Commodore</w:t>
      </w:r>
      <w:r>
        <w:t xml:space="preserve"> uvedla, že </w:t>
      </w:r>
      <w:r>
        <w:rPr>
          <w:color w:val="310106"/>
        </w:rPr>
        <w:t>její</w:t>
      </w:r>
      <w:r>
        <w:rPr>
          <w:color w:val="04640D"/>
        </w:rPr>
        <w:t xml:space="preserve"> oznámení</w:t>
      </w:r>
      <w:r>
        <w:t xml:space="preserve"> je založeno na předběžných informacích, a že situace může počátkem příštího měsíce, </w:t>
      </w:r>
      <w:r>
        <w:rPr>
          <w:color w:val="703B01"/>
        </w:rPr>
        <w:t xml:space="preserve">v době, </w:t>
      </w:r>
      <w:r>
        <w:rPr>
          <w:color w:val="F7F1DF"/>
        </w:rPr>
        <w:t>kdy</w:t>
      </w:r>
      <w:r>
        <w:rPr>
          <w:color w:val="703B01"/>
        </w:rPr>
        <w:t xml:space="preserve"> budou oznámeny finanční výsledky</w:t>
      </w:r>
      <w:r>
        <w:t xml:space="preserve">, vypadat jinak. </w:t>
      </w:r>
      <w:r>
        <w:rPr>
          <w:color w:val="118B8A"/>
        </w:rPr>
        <w:t xml:space="preserve">Ve skutečností byla ztráta </w:t>
      </w:r>
      <w:r>
        <w:rPr>
          <w:color w:val="4AFEFA"/>
        </w:rPr>
        <w:t>společnosti Commodore</w:t>
      </w:r>
      <w:r>
        <w:rPr>
          <w:color w:val="118B8A"/>
        </w:rPr>
        <w:t xml:space="preserve"> </w:t>
      </w:r>
      <w:r>
        <w:rPr>
          <w:color w:val="FCB164"/>
        </w:rPr>
        <w:t>za čtvrté fiskální čtvrtletí</w:t>
      </w:r>
      <w:r>
        <w:rPr>
          <w:color w:val="118B8A"/>
        </w:rPr>
        <w:t xml:space="preserve"> o 2 miliony dolarů nižší, než </w:t>
      </w:r>
      <w:r>
        <w:rPr>
          <w:color w:val="4AFEFA"/>
        </w:rPr>
        <w:t>společnost</w:t>
      </w:r>
      <w:r>
        <w:rPr>
          <w:color w:val="118B8A"/>
        </w:rPr>
        <w:t xml:space="preserve"> několik týdnů po skončení </w:t>
      </w:r>
      <w:r>
        <w:rPr>
          <w:color w:val="FCB164"/>
        </w:rPr>
        <w:t>čtvrtletí</w:t>
      </w:r>
      <w:r>
        <w:rPr>
          <w:color w:val="118B8A"/>
        </w:rPr>
        <w:t xml:space="preserve"> očekávala</w:t>
      </w:r>
      <w:r>
        <w:t xml:space="preserve">. I stabilní výsledky blížící se finanční rovnováze by přesto značily ostré oslabení ve srovnání se ziskem z prvního fiskálního čtvrtletí roku 1989 ve výši 9.6 milionu dolarů, neboli 30 centů na akcii, při obratu 200.2 milionu dolarů. S ohledem na obavy ohledně vyhlídek </w:t>
      </w:r>
      <w:r>
        <w:rPr>
          <w:color w:val="FEB8C8"/>
        </w:rPr>
        <w:t>společnosti Commodore</w:t>
      </w:r>
      <w:r>
        <w:t xml:space="preserve"> </w:t>
      </w:r>
      <w:r>
        <w:rPr>
          <w:color w:val="FEB8C8"/>
        </w:rPr>
        <w:t>její</w:t>
      </w:r>
      <w:r>
        <w:t xml:space="preserve"> akcie od května prudce klesly o více než 50 %, přičemž včera uzavřely při kompozitním obchodování na Newyorské burze cenných papírů beze změny na 8875 dolaru na akcii. Lze očekávat, že se cena ještě sníží, protože odhad ztrát přišel až po uzavření trhu. Zdá se, že </w:t>
      </w:r>
      <w:r>
        <w:rPr>
          <w:color w:val="FEB8C8"/>
        </w:rPr>
        <w:t>si</w:t>
      </w:r>
      <w:r>
        <w:t xml:space="preserve"> </w:t>
      </w:r>
      <w:r>
        <w:rPr>
          <w:color w:val="FEB8C8"/>
        </w:rPr>
        <w:t>společnost Commodore</w:t>
      </w:r>
      <w:r>
        <w:t xml:space="preserve"> v poslední době připravuje půdu na rozvoj v USA, </w:t>
      </w:r>
      <w:r>
        <w:rPr>
          <w:color w:val="796EE6"/>
        </w:rPr>
        <w:t>kde</w:t>
      </w:r>
      <w:r>
        <w:t xml:space="preserve"> byly </w:t>
      </w:r>
      <w:r>
        <w:rPr>
          <w:color w:val="FEB8C8"/>
        </w:rPr>
        <w:t>její</w:t>
      </w:r>
      <w:r>
        <w:t xml:space="preserve"> prodeje osobních počítačů po léta natolik tristní, že </w:t>
      </w:r>
      <w:r>
        <w:rPr>
          <w:color w:val="FEB8C8"/>
        </w:rPr>
        <w:t>společnost Commodore</w:t>
      </w:r>
      <w:r>
        <w:t xml:space="preserve"> již téměř vypadla </w:t>
      </w:r>
      <w:r>
        <w:rPr>
          <w:color w:val="000D2C"/>
        </w:rPr>
        <w:t xml:space="preserve">ze žebříčku tržních podílů, </w:t>
      </w:r>
      <w:r>
        <w:rPr>
          <w:color w:val="53495F"/>
        </w:rPr>
        <w:t>který</w:t>
      </w:r>
      <w:r>
        <w:rPr>
          <w:color w:val="000D2C"/>
        </w:rPr>
        <w:t xml:space="preserve"> sestavují výzkumné firmy</w:t>
      </w:r>
      <w:r>
        <w:t xml:space="preserve">. </w:t>
      </w:r>
      <w:r>
        <w:rPr>
          <w:color w:val="F95475"/>
        </w:rPr>
        <w:t>Společnost Commodore</w:t>
      </w:r>
      <w:r>
        <w:rPr>
          <w:color w:val="61FC03"/>
        </w:rPr>
        <w:t xml:space="preserve"> dala dohromady zkušený řídicí tým, přesvědčila </w:t>
      </w:r>
      <w:r>
        <w:rPr>
          <w:color w:val="5D9608"/>
        </w:rPr>
        <w:t>mnohem více obchodníků</w:t>
      </w:r>
      <w:r>
        <w:rPr>
          <w:color w:val="61FC03"/>
        </w:rPr>
        <w:t>, aby</w:t>
      </w:r>
      <w:r>
        <w:t xml:space="preserve"> nabízeli </w:t>
      </w:r>
      <w:r>
        <w:rPr>
          <w:color w:val="FEB8C8"/>
        </w:rPr>
        <w:t>její</w:t>
      </w:r>
      <w:r>
        <w:t xml:space="preserve"> zboží a spustila brilantní reklamní kampaň. </w:t>
      </w:r>
      <w:r>
        <w:rPr>
          <w:color w:val="DE98FD"/>
        </w:rPr>
        <w:t>Toto</w:t>
      </w:r>
      <w:r>
        <w:t xml:space="preserve"> ale představuje </w:t>
      </w:r>
      <w:r>
        <w:rPr>
          <w:color w:val="98A088"/>
        </w:rPr>
        <w:t xml:space="preserve">dlouhodobé strategie, </w:t>
      </w:r>
      <w:r>
        <w:rPr>
          <w:color w:val="4F584E"/>
        </w:rPr>
        <w:t>které</w:t>
      </w:r>
      <w:r>
        <w:rPr>
          <w:color w:val="98A088"/>
        </w:rPr>
        <w:t xml:space="preserve"> pravděpodobně nezaberou rychle, i když se ukáží být správné</w:t>
      </w:r>
      <w:r>
        <w:t xml:space="preserve">. </w:t>
      </w:r>
      <w:r>
        <w:rPr>
          <w:color w:val="DE98FD"/>
        </w:rPr>
        <w:t>Tyto strategie</w:t>
      </w:r>
      <w:r>
        <w:t xml:space="preserve"> mezitím zvýší náklady. </w:t>
      </w:r>
      <w:r>
        <w:rPr>
          <w:color w:val="FEB8C8"/>
        </w:rPr>
        <w:t>Společnost Commodore</w:t>
      </w:r>
      <w:r>
        <w:t xml:space="preserve"> spoléhá na to, že </w:t>
      </w:r>
      <w:r>
        <w:rPr>
          <w:color w:val="248AD0"/>
        </w:rPr>
        <w:t>její</w:t>
      </w:r>
      <w:r>
        <w:rPr>
          <w:color w:val="5C5300"/>
        </w:rPr>
        <w:t xml:space="preserve"> spotřebitelský prodej</w:t>
      </w:r>
      <w:r>
        <w:t xml:space="preserve"> zůstane dostatečně zdravý na to, aby podpořil </w:t>
      </w:r>
      <w:r>
        <w:rPr>
          <w:color w:val="FEB8C8"/>
        </w:rPr>
        <w:t>její</w:t>
      </w:r>
      <w:r>
        <w:t xml:space="preserve"> úsilí v jiných oblastech - především v získání </w:t>
      </w:r>
      <w:r>
        <w:rPr>
          <w:color w:val="9F6551"/>
        </w:rPr>
        <w:t>škol a firem</w:t>
      </w:r>
      <w:r>
        <w:t xml:space="preserve"> pro používání </w:t>
      </w:r>
      <w:r>
        <w:rPr>
          <w:color w:val="BCFEC6"/>
        </w:rPr>
        <w:t>jejího</w:t>
      </w:r>
      <w:r>
        <w:rPr>
          <w:color w:val="932C70"/>
        </w:rPr>
        <w:t xml:space="preserve"> počítače Amiga, </w:t>
      </w:r>
      <w:r>
        <w:rPr>
          <w:color w:val="2B1B04"/>
        </w:rPr>
        <w:t>který</w:t>
      </w:r>
      <w:r>
        <w:rPr>
          <w:color w:val="932C70"/>
        </w:rPr>
        <w:t xml:space="preserve"> má perfektní grafiku, avšak ujímá se příliš pomalu, protože není kompatibilní s hardwarem společností Apple Computer Inc. nebo International Business Machines Corp</w:t>
      </w:r>
      <w:r>
        <w:t xml:space="preserve">. Prodej spotřebitelům se ale v posledních několika měsících dostal do obtíží dokonce i </w:t>
      </w:r>
      <w:r>
        <w:rPr>
          <w:color w:val="B5AFC4"/>
        </w:rPr>
        <w:t xml:space="preserve">v Západním Německu, </w:t>
      </w:r>
      <w:r>
        <w:rPr>
          <w:color w:val="D4C67A"/>
        </w:rPr>
        <w:t>které</w:t>
      </w:r>
      <w:r>
        <w:rPr>
          <w:color w:val="B5AFC4"/>
        </w:rPr>
        <w:t xml:space="preserve"> dosud bylo </w:t>
      </w:r>
      <w:r>
        <w:rPr>
          <w:color w:val="AE7AA1"/>
        </w:rPr>
        <w:t>pro společnost Commodore</w:t>
      </w:r>
      <w:r>
        <w:rPr>
          <w:color w:val="B5AFC4"/>
        </w:rPr>
        <w:t xml:space="preserve"> největším odbytištěm</w:t>
      </w:r>
      <w:r>
        <w:t xml:space="preserve">. </w:t>
      </w:r>
      <w:r>
        <w:rPr>
          <w:color w:val="C2A393"/>
        </w:rPr>
        <w:t xml:space="preserve">Počítače Commodore 64 a 128, </w:t>
      </w:r>
      <w:r>
        <w:rPr>
          <w:color w:val="0232FD"/>
        </w:rPr>
        <w:t>které</w:t>
      </w:r>
      <w:r>
        <w:rPr>
          <w:color w:val="C2A393"/>
        </w:rPr>
        <w:t xml:space="preserve"> jsou nejčastěji používány pro výukové programy a hry pro děti</w:t>
      </w:r>
      <w:r>
        <w:t xml:space="preserve">, překvapily firmy provádějící průzkum </w:t>
      </w:r>
      <w:r>
        <w:rPr>
          <w:color w:val="6A3A35"/>
        </w:rPr>
        <w:t>trhu</w:t>
      </w:r>
      <w:r>
        <w:t xml:space="preserve"> tím, že se stále hodně prodávají i přesto, že jiné základní modely osobních počítačů jsou nyní několikrát rychlejší a mají mnohem více paměti. </w:t>
      </w:r>
      <w:r>
        <w:rPr>
          <w:color w:val="FEB8C8"/>
        </w:rPr>
        <w:t>Společnost Commodore</w:t>
      </w:r>
      <w:r>
        <w:t xml:space="preserve"> prohlásila, že očekává nové oživení prodeje, ale firmy provádějící průzkum </w:t>
      </w:r>
      <w:r>
        <w:rPr>
          <w:color w:val="6A3A35"/>
        </w:rPr>
        <w:t>trhu</w:t>
      </w:r>
      <w:r>
        <w:t xml:space="preserve"> uvedly, že prodej výrobků se základními funkcemi už asi definitivně pomíjí.</w:t>
      </w:r>
    </w:p>
    <w:p>
      <w:r>
        <w:rPr>
          <w:b/>
        </w:rPr>
        <w:t>Document number 1586</w:t>
      </w:r>
    </w:p>
    <w:p>
      <w:r>
        <w:rPr>
          <w:b/>
        </w:rPr>
        <w:t>Document identifier: wsj1884-001</w:t>
      </w:r>
    </w:p>
    <w:p>
      <w:r>
        <w:rPr>
          <w:color w:val="310106"/>
        </w:rPr>
        <w:t xml:space="preserve">V prvním dni běžného obchodování </w:t>
      </w:r>
      <w:r>
        <w:rPr>
          <w:color w:val="04640D"/>
        </w:rPr>
        <w:t>po velkém pátečním propadu</w:t>
      </w:r>
      <w:r>
        <w:t xml:space="preserve"> uzavřely ceny akcií na lehce vyšší úrovni. Některé emise negativně ovlivnilo </w:t>
      </w:r>
      <w:r>
        <w:rPr>
          <w:color w:val="FEFB0A"/>
        </w:rPr>
        <w:t xml:space="preserve">úterní ničivé zemětřesení </w:t>
      </w:r>
      <w:r>
        <w:rPr>
          <w:color w:val="FB5514"/>
        </w:rPr>
        <w:t xml:space="preserve">v oblasti </w:t>
      </w:r>
      <w:r>
        <w:rPr>
          <w:color w:val="E115C0"/>
        </w:rPr>
        <w:t>San Franciska</w:t>
      </w:r>
      <w:r>
        <w:t xml:space="preserve">. Aktivita se nadále zpomalovala z hektického tempa nastaveného </w:t>
      </w:r>
      <w:r>
        <w:rPr>
          <w:color w:val="00587F"/>
        </w:rPr>
        <w:t xml:space="preserve">během pátečního propadu </w:t>
      </w:r>
      <w:r>
        <w:rPr>
          <w:color w:val="0BC582"/>
        </w:rPr>
        <w:t>trhu</w:t>
      </w:r>
      <w:r>
        <w:t xml:space="preserve"> a </w:t>
      </w:r>
      <w:r>
        <w:rPr>
          <w:color w:val="00587F"/>
        </w:rPr>
        <w:t>jeho</w:t>
      </w:r>
      <w:r>
        <w:t xml:space="preserve"> pondělní odezvy, jelikož se </w:t>
      </w:r>
      <w:r>
        <w:rPr>
          <w:color w:val="FEB8C8"/>
        </w:rPr>
        <w:t>hráči</w:t>
      </w:r>
      <w:r>
        <w:t xml:space="preserve"> začali soustřeďovat </w:t>
      </w:r>
      <w:r>
        <w:rPr>
          <w:color w:val="9E8317"/>
        </w:rPr>
        <w:t xml:space="preserve">na události, </w:t>
      </w:r>
      <w:r>
        <w:rPr>
          <w:color w:val="01190F"/>
        </w:rPr>
        <w:t>které</w:t>
      </w:r>
      <w:r>
        <w:rPr>
          <w:color w:val="9E8317"/>
        </w:rPr>
        <w:t xml:space="preserve"> nastanou koncem tohoto týdne</w:t>
      </w:r>
      <w:r>
        <w:t xml:space="preserve">. </w:t>
      </w:r>
      <w:r>
        <w:rPr>
          <w:color w:val="847D81"/>
        </w:rPr>
        <w:t>Dow-Jonesův index akcií průmyslových společností</w:t>
      </w:r>
      <w:r>
        <w:t xml:space="preserve"> se </w:t>
      </w:r>
      <w:r>
        <w:rPr>
          <w:color w:val="310106"/>
        </w:rPr>
        <w:t>během burzovního dne</w:t>
      </w:r>
      <w:r>
        <w:t xml:space="preserve"> pohyboval v obchodním rozpětí asi 30 bodů, než uzavřel se ziskem 4.92 na 2643.65. Lehký zisk ohlásily také širší průměrné indexy. Index Standard &amp; Poor's 500 vzrostl o 0.60 na 341.76, Dow-Jonesův index trhu kmenových akcií vzrostl o 0.71 na 320.54 a kompozitní index </w:t>
      </w:r>
      <w:r>
        <w:rPr>
          <w:color w:val="58018B"/>
        </w:rPr>
        <w:t>Newyorské burzy cenných papírů</w:t>
      </w:r>
      <w:r>
        <w:t xml:space="preserve"> se zvýšil o 0.43 na 189.32. </w:t>
      </w:r>
      <w:r>
        <w:rPr>
          <w:color w:val="B70639"/>
        </w:rPr>
        <w:t xml:space="preserve">U asi 822 emisí </w:t>
      </w:r>
      <w:r>
        <w:rPr>
          <w:color w:val="703B01"/>
        </w:rPr>
        <w:t>na Newyorské burze cenných papírů</w:t>
      </w:r>
      <w:r>
        <w:t xml:space="preserve"> cena vzrostla, zatímco </w:t>
      </w:r>
      <w:r>
        <w:rPr>
          <w:color w:val="B70639"/>
        </w:rPr>
        <w:t>668 jich</w:t>
      </w:r>
      <w:r>
        <w:t xml:space="preserve"> pokleslo. Dow-Jonesův index akcií dopravních společností ale klesal </w:t>
      </w:r>
      <w:r>
        <w:rPr>
          <w:color w:val="F7F1DF"/>
        </w:rPr>
        <w:t xml:space="preserve">po sedm </w:t>
      </w:r>
      <w:r>
        <w:rPr>
          <w:color w:val="118B8A"/>
        </w:rPr>
        <w:t>po sobě</w:t>
      </w:r>
      <w:r>
        <w:rPr>
          <w:color w:val="F7F1DF"/>
        </w:rPr>
        <w:t xml:space="preserve"> jdoucích burzovních dní</w:t>
      </w:r>
      <w:r>
        <w:t xml:space="preserve">, a to převážně kvůli dalšímu prodeji </w:t>
      </w:r>
      <w:r>
        <w:rPr>
          <w:color w:val="4AFEFA"/>
        </w:rPr>
        <w:t>společnosti UAL</w:t>
      </w:r>
      <w:r>
        <w:t xml:space="preserve">. </w:t>
      </w:r>
      <w:r>
        <w:rPr>
          <w:color w:val="FCB164"/>
        </w:rPr>
        <w:t>Průměr</w:t>
      </w:r>
      <w:r>
        <w:t xml:space="preserve"> klesl o 6.40 na 1247.87 a </w:t>
      </w:r>
      <w:r>
        <w:rPr>
          <w:color w:val="796EE6"/>
        </w:rPr>
        <w:t xml:space="preserve">od série pádů, </w:t>
      </w:r>
      <w:r>
        <w:rPr>
          <w:color w:val="000D2C"/>
        </w:rPr>
        <w:t>která</w:t>
      </w:r>
      <w:r>
        <w:rPr>
          <w:color w:val="796EE6"/>
        </w:rPr>
        <w:t xml:space="preserve"> začala 10. října</w:t>
      </w:r>
      <w:r>
        <w:t xml:space="preserve">, právě ztratil 21.7 % </w:t>
      </w:r>
      <w:r>
        <w:rPr>
          <w:color w:val="FCB164"/>
        </w:rPr>
        <w:t>své</w:t>
      </w:r>
      <w:r>
        <w:t xml:space="preserve"> hodnoty. </w:t>
      </w:r>
      <w:r>
        <w:rPr>
          <w:color w:val="53495F"/>
        </w:rPr>
        <w:t xml:space="preserve">Objem obchodu </w:t>
      </w:r>
      <w:r>
        <w:rPr>
          <w:color w:val="F95475"/>
        </w:rPr>
        <w:t>na Newyorské burze</w:t>
      </w:r>
      <w:r>
        <w:rPr>
          <w:color w:val="53495F"/>
        </w:rPr>
        <w:t xml:space="preserve"> spadl z úterních 224.1 milionu na 166900000 akcií</w:t>
      </w:r>
      <w:r>
        <w:t xml:space="preserve">, </w:t>
      </w:r>
      <w:r>
        <w:rPr>
          <w:color w:val="53495F"/>
        </w:rPr>
        <w:t>což</w:t>
      </w:r>
      <w:r>
        <w:t xml:space="preserve"> bylo v souladu s úrovní obchodování několika posledních týdnů. Jako hlavní faktory </w:t>
      </w:r>
      <w:r>
        <w:rPr>
          <w:color w:val="53495F"/>
        </w:rPr>
        <w:t>zpomalení</w:t>
      </w:r>
      <w:r>
        <w:t xml:space="preserve"> obchodníci uváděli očekávání </w:t>
      </w:r>
      <w:r>
        <w:rPr>
          <w:color w:val="61FC03"/>
        </w:rPr>
        <w:t xml:space="preserve">zprávy o spotřebitelských cenách za září, </w:t>
      </w:r>
      <w:r>
        <w:rPr>
          <w:color w:val="5D9608"/>
        </w:rPr>
        <w:t>která</w:t>
      </w:r>
      <w:r>
        <w:rPr>
          <w:color w:val="61FC03"/>
        </w:rPr>
        <w:t xml:space="preserve"> má vyjít dnes</w:t>
      </w:r>
      <w:r>
        <w:t xml:space="preserve">, a zítřejší vypršení říjnových termínových obchodů s akciovými indexy a obchodů s opcemi na akciové indexy. </w:t>
      </w:r>
      <w:r>
        <w:rPr>
          <w:color w:val="FEFB0A"/>
        </w:rPr>
        <w:t xml:space="preserve">V důsledku zemětřesení, </w:t>
      </w:r>
      <w:r>
        <w:rPr>
          <w:color w:val="DE98FD"/>
        </w:rPr>
        <w:t>které</w:t>
      </w:r>
      <w:r>
        <w:rPr>
          <w:color w:val="FEFB0A"/>
        </w:rPr>
        <w:t xml:space="preserve"> vyřadilo z provozu elektrickou a telefonní síť </w:t>
      </w:r>
      <w:r>
        <w:rPr>
          <w:color w:val="FB5514"/>
        </w:rPr>
        <w:t xml:space="preserve">po celé oblasti </w:t>
      </w:r>
      <w:r>
        <w:rPr>
          <w:color w:val="98A088"/>
        </w:rPr>
        <w:t>zálivu</w:t>
      </w:r>
      <w:r>
        <w:t xml:space="preserve">, navíc byla snížena aktivita v mnoha makléřských domech v </w:t>
      </w:r>
      <w:r>
        <w:rPr>
          <w:color w:val="4F584E"/>
        </w:rPr>
        <w:t>San Francisku</w:t>
      </w:r>
      <w:r>
        <w:t xml:space="preserve">. </w:t>
      </w:r>
      <w:r>
        <w:rPr>
          <w:color w:val="248AD0"/>
        </w:rPr>
        <w:t xml:space="preserve">Akcie se hned po zahájení plném obav z vlivu </w:t>
      </w:r>
      <w:r>
        <w:rPr>
          <w:color w:val="5C5300"/>
        </w:rPr>
        <w:t>zemětřesení</w:t>
      </w:r>
      <w:r>
        <w:rPr>
          <w:color w:val="248AD0"/>
        </w:rPr>
        <w:t xml:space="preserve"> </w:t>
      </w:r>
      <w:r>
        <w:rPr>
          <w:color w:val="9F6551"/>
        </w:rPr>
        <w:t>na trh</w:t>
      </w:r>
      <w:r>
        <w:rPr>
          <w:color w:val="248AD0"/>
        </w:rPr>
        <w:t xml:space="preserve"> stáhly k minimu </w:t>
      </w:r>
      <w:r>
        <w:rPr>
          <w:color w:val="BCFEC6"/>
        </w:rPr>
        <w:t>burzovního dne</w:t>
      </w:r>
      <w:r>
        <w:rPr>
          <w:color w:val="248AD0"/>
        </w:rPr>
        <w:t>, ale s pomocí programového nakupování spojeného s termínovými obchody se rychle vrátily na vyšší úroveň</w:t>
      </w:r>
      <w:r>
        <w:t xml:space="preserve">. </w:t>
      </w:r>
      <w:r>
        <w:rPr>
          <w:color w:val="248AD0"/>
        </w:rPr>
        <w:t>Tento počáteční krok</w:t>
      </w:r>
      <w:r>
        <w:t xml:space="preserve"> v podstatě určil obchodní rozpětí </w:t>
      </w:r>
      <w:r>
        <w:rPr>
          <w:color w:val="310106"/>
        </w:rPr>
        <w:t>dne</w:t>
      </w:r>
      <w:r>
        <w:t xml:space="preserve"> a </w:t>
      </w:r>
      <w:r>
        <w:rPr>
          <w:color w:val="932C70"/>
        </w:rPr>
        <w:t>obchodníci</w:t>
      </w:r>
      <w:r>
        <w:t xml:space="preserve"> uvedli, že pozorují </w:t>
      </w:r>
      <w:r>
        <w:rPr>
          <w:color w:val="2B1B04"/>
        </w:rPr>
        <w:t xml:space="preserve">jen malou programovou aktivitu, </w:t>
      </w:r>
      <w:r>
        <w:rPr>
          <w:color w:val="B5AFC4"/>
        </w:rPr>
        <w:t>která</w:t>
      </w:r>
      <w:r>
        <w:rPr>
          <w:color w:val="2B1B04"/>
        </w:rPr>
        <w:t xml:space="preserve"> v poslední době udává směr </w:t>
      </w:r>
      <w:r>
        <w:rPr>
          <w:color w:val="D4C67A"/>
        </w:rPr>
        <w:t>trhu</w:t>
      </w:r>
      <w:r>
        <w:t xml:space="preserve">. "Nečekal jsem, že </w:t>
      </w:r>
      <w:r>
        <w:rPr>
          <w:color w:val="2B1B04"/>
        </w:rPr>
        <w:t>to</w:t>
      </w:r>
      <w:r>
        <w:t xml:space="preserve"> bude tak klidné. Očekával jsem větší nestabilitu, protože </w:t>
      </w:r>
      <w:r>
        <w:rPr>
          <w:color w:val="AE7AA1"/>
        </w:rPr>
        <w:t xml:space="preserve">některé společnosti, </w:t>
      </w:r>
      <w:r>
        <w:rPr>
          <w:color w:val="C2A393"/>
        </w:rPr>
        <w:t>které</w:t>
      </w:r>
      <w:r>
        <w:rPr>
          <w:color w:val="AE7AA1"/>
        </w:rPr>
        <w:t xml:space="preserve"> se </w:t>
      </w:r>
      <w:r>
        <w:rPr>
          <w:color w:val="0232FD"/>
        </w:rPr>
        <w:t>v pátek</w:t>
      </w:r>
      <w:r>
        <w:rPr>
          <w:color w:val="AE7AA1"/>
        </w:rPr>
        <w:t xml:space="preserve"> vylekaly</w:t>
      </w:r>
      <w:r>
        <w:t xml:space="preserve">, trochu prodávaly," řekl </w:t>
      </w:r>
      <w:r>
        <w:rPr>
          <w:color w:val="6A3A35"/>
        </w:rPr>
        <w:t>Raymond F. DeVoe, tržní stratég u společnosti Legg Mason Wood Walker z Baltimoru</w:t>
      </w:r>
      <w:r>
        <w:t xml:space="preserve">. </w:t>
      </w:r>
      <w:r>
        <w:rPr>
          <w:color w:val="6A3A35"/>
        </w:rPr>
        <w:t>DeVoe</w:t>
      </w:r>
      <w:r>
        <w:t xml:space="preserve"> prohlásil, </w:t>
      </w:r>
      <w:r>
        <w:rPr>
          <w:color w:val="BA6801"/>
        </w:rPr>
        <w:t xml:space="preserve">že podle </w:t>
      </w:r>
      <w:r>
        <w:rPr>
          <w:color w:val="168E5C"/>
        </w:rPr>
        <w:t>jeho</w:t>
      </w:r>
      <w:r>
        <w:rPr>
          <w:color w:val="BA6801"/>
        </w:rPr>
        <w:t xml:space="preserve"> očekávání budou ceny během několika následujících obchodních dní znovu nestabilní, jelikož </w:t>
      </w:r>
      <w:r>
        <w:rPr>
          <w:color w:val="16C0D0"/>
        </w:rPr>
        <w:t>společnosti</w:t>
      </w:r>
      <w:r>
        <w:rPr>
          <w:color w:val="BA6801"/>
        </w:rPr>
        <w:t xml:space="preserve"> </w:t>
      </w:r>
      <w:r>
        <w:rPr>
          <w:color w:val="C62100"/>
        </w:rPr>
        <w:t>po tomto poklesu</w:t>
      </w:r>
      <w:r>
        <w:rPr>
          <w:color w:val="BA6801"/>
        </w:rPr>
        <w:t xml:space="preserve"> přehodnotí </w:t>
      </w:r>
      <w:r>
        <w:rPr>
          <w:color w:val="16C0D0"/>
        </w:rPr>
        <w:t>své</w:t>
      </w:r>
      <w:r>
        <w:rPr>
          <w:color w:val="BA6801"/>
        </w:rPr>
        <w:t xml:space="preserve"> stanovisko </w:t>
      </w:r>
      <w:r>
        <w:rPr>
          <w:color w:val="014347"/>
        </w:rPr>
        <w:t>k trhu</w:t>
      </w:r>
      <w:r>
        <w:t xml:space="preserve">. "Mám dojem, že se </w:t>
      </w:r>
      <w:r>
        <w:rPr>
          <w:color w:val="233809"/>
        </w:rPr>
        <w:t>mnohé investiční výbory</w:t>
      </w:r>
      <w:r>
        <w:t xml:space="preserve"> zabývají tím, zda vůbec chtějí mít nějaké akcie," uvedl. </w:t>
      </w:r>
      <w:r>
        <w:rPr>
          <w:color w:val="42083B"/>
        </w:rPr>
        <w:t>Pojišťovací akcie</w:t>
      </w:r>
      <w:r>
        <w:t xml:space="preserve"> se prodávaly na začátku obchodování kvůli obavám o výši </w:t>
      </w:r>
      <w:r>
        <w:rPr>
          <w:color w:val="82785D"/>
        </w:rPr>
        <w:t xml:space="preserve">náhrad škod, </w:t>
      </w:r>
      <w:r>
        <w:rPr>
          <w:color w:val="023087"/>
        </w:rPr>
        <w:t>které</w:t>
      </w:r>
      <w:r>
        <w:rPr>
          <w:color w:val="82785D"/>
        </w:rPr>
        <w:t xml:space="preserve"> společnosti obdrží </w:t>
      </w:r>
      <w:r>
        <w:rPr>
          <w:color w:val="B7DAD2"/>
        </w:rPr>
        <w:t>v důsledku zemětřesení</w:t>
      </w:r>
      <w:r>
        <w:t xml:space="preserve">. </w:t>
      </w:r>
      <w:r>
        <w:rPr>
          <w:color w:val="42083B"/>
        </w:rPr>
        <w:t>Tyto emise</w:t>
      </w:r>
      <w:r>
        <w:t xml:space="preserve"> se ale rychle zotavily a ještě posílily kvůli očekávání, že </w:t>
      </w:r>
      <w:r>
        <w:rPr>
          <w:color w:val="FEFB0A"/>
        </w:rPr>
        <w:t>zemětřesení</w:t>
      </w:r>
      <w:r>
        <w:t xml:space="preserve"> a nedávný hurikán Hugo připraví půdu pro zvýšení sazeb pojistného. Obzvláště silné byly </w:t>
      </w:r>
      <w:r>
        <w:rPr>
          <w:color w:val="196956"/>
        </w:rPr>
        <w:t>emise pojišťovacích makléřů</w:t>
      </w:r>
      <w:r>
        <w:t xml:space="preserve">. Společnost Marsh &amp; McLennan vzrostla o 3 1/8 na 75 7/8, společnost Alexander &amp; Alexander Services vystoupala o 2 na 32 a společnost Corroon &amp; Black upevnila o 1 7/8 na 37 1/2. </w:t>
      </w:r>
      <w:r>
        <w:rPr>
          <w:color w:val="196956"/>
        </w:rPr>
        <w:t>V této skupině</w:t>
      </w:r>
      <w:r>
        <w:t xml:space="preserve"> dále společnost General Re vzrostla o 2 3/4 na 86 1/2, společnost American International Group vzrostla o 3 1/4 na 102 5/8, společnost Aetna Life &amp; Casualty navýšila o 2 3/8 na 59 1/2 a společnost Cigna zvýšila o 7/8 na 62 1/2. Společnost Loews, mateřská společnost společnosti CNA Financial, vzrostla o 1 3/8 na 123 1/8. Z nakupování </w:t>
      </w:r>
      <w:r>
        <w:rPr>
          <w:color w:val="FEFB0A"/>
        </w:rPr>
        <w:t>v souvislosti se zemětřesením</w:t>
      </w:r>
      <w:r>
        <w:t xml:space="preserve"> dále těžily společnosti ze sektoru stavebnictví, strojírenství a stavebních produktů. Nejlepší výkon </w:t>
      </w:r>
      <w:r>
        <w:rPr>
          <w:color w:val="310106"/>
        </w:rPr>
        <w:t>burzovního dne</w:t>
      </w:r>
      <w:r>
        <w:t xml:space="preserve"> ve skupině </w:t>
      </w:r>
      <w:r>
        <w:rPr>
          <w:color w:val="847D81"/>
        </w:rPr>
        <w:t>Dow-Jonesova indexu akcií průmyslových společností</w:t>
      </w:r>
      <w:r>
        <w:t xml:space="preserve"> předvedl sektor těžkého stavebnictví, přičemž společnost Fluor vzrostla o 3/4 na 33 3/8, společnost Morrison Knudsen stoupla o 2 1/4 na 44 1/8, společnost Foster Wheeler navýšila o 3/8 na 18 1/4 a společnost Ameron vystoupala o 2 3/8 na 39 3/4. Co se týče strojírenských firem, </w:t>
      </w:r>
      <w:r>
        <w:rPr>
          <w:color w:val="58018B"/>
        </w:rPr>
        <w:t>na Newyorské burze</w:t>
      </w:r>
      <w:r>
        <w:t xml:space="preserve"> vzrostla společnost CRS Sirrine o 5/8 na 34 1/4 a </w:t>
      </w:r>
      <w:r>
        <w:rPr>
          <w:color w:val="8C41BB"/>
        </w:rPr>
        <w:t>na Americké burze cenných papírů</w:t>
      </w:r>
      <w:r>
        <w:t xml:space="preserve"> se zlepšily čtyři další společnosti: </w:t>
      </w:r>
      <w:r>
        <w:rPr>
          <w:color w:val="ECEDFE"/>
        </w:rPr>
        <w:t xml:space="preserve">společnost Jacobs Engineering Group, </w:t>
      </w:r>
      <w:r>
        <w:rPr>
          <w:color w:val="2B2D32"/>
        </w:rPr>
        <w:t>která</w:t>
      </w:r>
      <w:r>
        <w:rPr>
          <w:color w:val="ECEDFE"/>
        </w:rPr>
        <w:t xml:space="preserve"> získala 1 1/8 na 25 3/8</w:t>
      </w:r>
      <w:r>
        <w:t xml:space="preserve">, </w:t>
      </w:r>
      <w:r>
        <w:rPr>
          <w:color w:val="94C661"/>
        </w:rPr>
        <w:t xml:space="preserve">společnost Greiner Engineering, </w:t>
      </w:r>
      <w:r>
        <w:rPr>
          <w:color w:val="F8907D"/>
        </w:rPr>
        <w:t>která</w:t>
      </w:r>
      <w:r>
        <w:rPr>
          <w:color w:val="94C661"/>
        </w:rPr>
        <w:t xml:space="preserve"> vzrostla o 3 1/2 na 22 1/2</w:t>
      </w:r>
      <w:r>
        <w:t xml:space="preserve">, </w:t>
      </w:r>
      <w:r>
        <w:rPr>
          <w:color w:val="895E6B"/>
        </w:rPr>
        <w:t xml:space="preserve">společnost Michael Baker, </w:t>
      </w:r>
      <w:r>
        <w:rPr>
          <w:color w:val="788E95"/>
        </w:rPr>
        <w:t>která</w:t>
      </w:r>
      <w:r>
        <w:rPr>
          <w:color w:val="895E6B"/>
        </w:rPr>
        <w:t xml:space="preserve"> navýšila o 1 1/4 na 15 1/4</w:t>
      </w:r>
      <w:r>
        <w:t xml:space="preserve">, a </w:t>
      </w:r>
      <w:r>
        <w:rPr>
          <w:color w:val="FB6AB8"/>
        </w:rPr>
        <w:t xml:space="preserve">společnost American Science &amp; Engineering, </w:t>
      </w:r>
      <w:r>
        <w:rPr>
          <w:color w:val="576094"/>
        </w:rPr>
        <w:t>která</w:t>
      </w:r>
      <w:r>
        <w:rPr>
          <w:color w:val="FB6AB8"/>
        </w:rPr>
        <w:t xml:space="preserve"> vzrostla o 1/2 na 8 1/2</w:t>
      </w:r>
      <w:r>
        <w:t xml:space="preserve">. Ve skupině stavebních materiálů vzrostla společnost Georgia-Pacific o 1 1/4 na 58 a společnost Louisiana-Pacific navýšila o 1 na 40 3/4 poté, co společnost Merrill Lynch doporučila emise lesních produktů. Společnost CalMat stoupla o 2 3/4 na 28 3/4, společnost Lone Star Industries získala 1 3/4 na 29 1/4, společnost Lafarge vzrostla o 1 na 19 1/2, společnost Southdown navýšila o 5/8 na 24 5/8 a společnost Eljer Industries vzrostla o 1 1/4 na 24 7/8. </w:t>
      </w:r>
      <w:r>
        <w:rPr>
          <w:color w:val="DB1474"/>
        </w:rPr>
        <w:t>Společnost Pacific Gas &amp; Electric</w:t>
      </w:r>
      <w:r>
        <w:t xml:space="preserve"> </w:t>
      </w:r>
      <w:r>
        <w:rPr>
          <w:color w:val="58018B"/>
        </w:rPr>
        <w:t>na Newyorské burze</w:t>
      </w:r>
      <w:r>
        <w:t xml:space="preserve"> při kompozitním obchodování o objemu 1.7 milionu akcií propadla o 3/8 na 19 5/8 a </w:t>
      </w:r>
      <w:r>
        <w:rPr>
          <w:color w:val="8489AE"/>
        </w:rPr>
        <w:t>společnost Pacific Telesis Group</w:t>
      </w:r>
      <w:r>
        <w:t xml:space="preserve"> spadla o 5/8 na 44 5/8, jelikož </w:t>
      </w:r>
      <w:r>
        <w:rPr>
          <w:color w:val="860E04"/>
        </w:rPr>
        <w:t>tyto společnosti</w:t>
      </w:r>
      <w:r>
        <w:t xml:space="preserve"> pracují na obnově služeb </w:t>
      </w:r>
      <w:r>
        <w:rPr>
          <w:color w:val="FBC206"/>
        </w:rPr>
        <w:t xml:space="preserve">v oblastech postižených </w:t>
      </w:r>
      <w:r>
        <w:rPr>
          <w:color w:val="6EAB9B"/>
        </w:rPr>
        <w:t>zemětřesením</w:t>
      </w:r>
      <w:r>
        <w:t xml:space="preserve">. </w:t>
      </w:r>
      <w:r>
        <w:rPr>
          <w:color w:val="F2CDFE"/>
        </w:rPr>
        <w:t>Společnost Chevron</w:t>
      </w:r>
      <w:r>
        <w:t xml:space="preserve"> stoupla o 1 na 65. </w:t>
      </w:r>
      <w:r>
        <w:rPr>
          <w:color w:val="F2CDFE"/>
        </w:rPr>
        <w:t xml:space="preserve">Tato společnost se sídlem v </w:t>
      </w:r>
      <w:r>
        <w:rPr>
          <w:color w:val="645341"/>
        </w:rPr>
        <w:t>San Francisku</w:t>
      </w:r>
      <w:r>
        <w:t xml:space="preserve"> uvedla, že musela uzavřít ropovod </w:t>
      </w:r>
      <w:r>
        <w:rPr>
          <w:color w:val="FBC206"/>
        </w:rPr>
        <w:t xml:space="preserve">v oblasti </w:t>
      </w:r>
      <w:r>
        <w:rPr>
          <w:color w:val="760035"/>
        </w:rPr>
        <w:t>zálivu</w:t>
      </w:r>
      <w:r>
        <w:t xml:space="preserve">, aby otestovala případný únik, ale dodala, že </w:t>
      </w:r>
      <w:r>
        <w:rPr>
          <w:color w:val="F2CDFE"/>
        </w:rPr>
        <w:t>její</w:t>
      </w:r>
      <w:r>
        <w:t xml:space="preserve"> rafinerie poblíž kalifornského Richmondu poškozena nebyla. Mezi další společnosti sídlící </w:t>
      </w:r>
      <w:r>
        <w:rPr>
          <w:color w:val="FBC206"/>
        </w:rPr>
        <w:t>v oblasti</w:t>
      </w:r>
      <w:r>
        <w:t xml:space="preserve"> patří </w:t>
      </w:r>
      <w:r>
        <w:rPr>
          <w:color w:val="647A41"/>
        </w:rPr>
        <w:t xml:space="preserve">společnost Hewlett-Packard, </w:t>
      </w:r>
      <w:r>
        <w:rPr>
          <w:color w:val="496E76"/>
        </w:rPr>
        <w:t>která</w:t>
      </w:r>
      <w:r>
        <w:rPr>
          <w:color w:val="647A41"/>
        </w:rPr>
        <w:t xml:space="preserve"> vzrostla o 1/4 na 49</w:t>
      </w:r>
      <w:r>
        <w:rPr>
          <w:color w:val="E3F894"/>
        </w:rPr>
        <w:t xml:space="preserve">, </w:t>
      </w:r>
      <w:r>
        <w:rPr>
          <w:color w:val="F9D7CD"/>
        </w:rPr>
        <w:t xml:space="preserve">společnost National Semiconductor, </w:t>
      </w:r>
      <w:r>
        <w:rPr>
          <w:color w:val="876128"/>
        </w:rPr>
        <w:t>která</w:t>
      </w:r>
      <w:r>
        <w:rPr>
          <w:color w:val="F9D7CD"/>
        </w:rPr>
        <w:t xml:space="preserve"> stoupla o 1/4 na 7 5/8</w:t>
      </w:r>
      <w:r>
        <w:rPr>
          <w:color w:val="E3F894"/>
        </w:rPr>
        <w:t xml:space="preserve"> a </w:t>
      </w:r>
      <w:r>
        <w:rPr>
          <w:color w:val="A1A711"/>
        </w:rPr>
        <w:t xml:space="preserve">společnost Genentech, </w:t>
      </w:r>
      <w:r>
        <w:rPr>
          <w:color w:val="01FB92"/>
        </w:rPr>
        <w:t>která</w:t>
      </w:r>
      <w:r>
        <w:rPr>
          <w:color w:val="A1A711"/>
        </w:rPr>
        <w:t xml:space="preserve"> mírně klesla o 1/4 na 19 5/8</w:t>
      </w:r>
      <w:r>
        <w:t xml:space="preserve">. Žádná </w:t>
      </w:r>
      <w:r>
        <w:rPr>
          <w:color w:val="E3F894"/>
        </w:rPr>
        <w:t>z těchto firem</w:t>
      </w:r>
      <w:r>
        <w:t xml:space="preserve"> nehlásila </w:t>
      </w:r>
      <w:r>
        <w:rPr>
          <w:color w:val="FEFB0A"/>
        </w:rPr>
        <w:t>v důsledku zemětřesení</w:t>
      </w:r>
      <w:r>
        <w:t xml:space="preserve"> vážné škody na zařízení. </w:t>
      </w:r>
      <w:r>
        <w:rPr>
          <w:color w:val="FD0F31"/>
        </w:rPr>
        <w:t>Společnost BankAmerica</w:t>
      </w:r>
      <w:r>
        <w:t xml:space="preserve"> klesla o 1/2 na 31 7/8 a </w:t>
      </w:r>
      <w:r>
        <w:rPr>
          <w:color w:val="BE8485"/>
        </w:rPr>
        <w:t>společnost Wells Fargo</w:t>
      </w:r>
      <w:r>
        <w:t xml:space="preserve"> ztratila 1/2 na 81 1/2, přičemž </w:t>
      </w:r>
      <w:r>
        <w:rPr>
          <w:color w:val="C660FB"/>
        </w:rPr>
        <w:t xml:space="preserve">tyto dvě bankovní společnosti se sídlem v </w:t>
      </w:r>
      <w:r>
        <w:rPr>
          <w:color w:val="120104"/>
        </w:rPr>
        <w:t>San Francisku</w:t>
      </w:r>
      <w:r>
        <w:t xml:space="preserve"> byly </w:t>
      </w:r>
      <w:r>
        <w:rPr>
          <w:color w:val="FEFB0A"/>
        </w:rPr>
        <w:t>kvůli zemětřesení</w:t>
      </w:r>
      <w:r>
        <w:t xml:space="preserve"> nuceny zredukovat některé provozy. U akcií kalifornských spořitelních a úvěrových společností společnost H. F. Ahmanson spadla o 3/8 na 22 1/4, společnost CalFed sklouzla o 3/4 na 24 1/8, společnost Great Western Financial propadla o 1/2 na 21 1/4 a společnost Golden West Financial klesla o 5/8 na 29 1/4. </w:t>
      </w:r>
      <w:r>
        <w:rPr>
          <w:color w:val="4AFEFA"/>
        </w:rPr>
        <w:t>Společnost UAL, mateřská společnost společnosti United Airlines</w:t>
      </w:r>
      <w:r>
        <w:t xml:space="preserve"> se ve 14 bodovém rozpětí </w:t>
      </w:r>
      <w:r>
        <w:rPr>
          <w:color w:val="310106"/>
        </w:rPr>
        <w:t>během obchodního dne</w:t>
      </w:r>
      <w:r>
        <w:t xml:space="preserve"> před uzavřením </w:t>
      </w:r>
      <w:r>
        <w:rPr>
          <w:color w:val="D48958"/>
        </w:rPr>
        <w:t>na 191 3/4</w:t>
      </w:r>
      <w:r>
        <w:t xml:space="preserve">, </w:t>
      </w:r>
      <w:r>
        <w:rPr>
          <w:color w:val="D48958"/>
        </w:rPr>
        <w:t>což</w:t>
      </w:r>
      <w:r>
        <w:t xml:space="preserve"> bylo snížení o 6 1/4, zhoupla na 2.3 milionu akcií. </w:t>
      </w:r>
      <w:r>
        <w:rPr>
          <w:color w:val="05AEE8"/>
        </w:rPr>
        <w:t xml:space="preserve">Společnost British Airways, člen </w:t>
      </w:r>
      <w:r>
        <w:rPr>
          <w:color w:val="C3C1BE"/>
        </w:rPr>
        <w:t xml:space="preserve">skupiny, </w:t>
      </w:r>
      <w:r>
        <w:rPr>
          <w:color w:val="9F98F8"/>
        </w:rPr>
        <w:t>která</w:t>
      </w:r>
      <w:r>
        <w:rPr>
          <w:color w:val="C3C1BE"/>
        </w:rPr>
        <w:t xml:space="preserve"> v zadluženém odkupu nabízí </w:t>
      </w:r>
      <w:r>
        <w:rPr>
          <w:color w:val="1167D9"/>
        </w:rPr>
        <w:t>za společnost UAL</w:t>
      </w:r>
      <w:r>
        <w:rPr>
          <w:color w:val="C3C1BE"/>
        </w:rPr>
        <w:t xml:space="preserve"> 300 dolarů na akcii</w:t>
      </w:r>
      <w:r>
        <w:rPr>
          <w:color w:val="D19012"/>
        </w:rPr>
        <w:t>, uvedla, že ještě musí dostat revidovanou nabídku, a že není uzavřením nabídky "nijak vázána</w:t>
      </w:r>
      <w:r>
        <w:t xml:space="preserve">". </w:t>
      </w:r>
      <w:r>
        <w:rPr>
          <w:color w:val="B7D802"/>
        </w:rPr>
        <w:t>Investor Marvin Davis</w:t>
      </w:r>
      <w:r>
        <w:t xml:space="preserve"> nezávisle </w:t>
      </w:r>
      <w:r>
        <w:rPr>
          <w:color w:val="D19012"/>
        </w:rPr>
        <w:t>na tom</w:t>
      </w:r>
      <w:r>
        <w:t xml:space="preserve"> stáhl </w:t>
      </w:r>
      <w:r>
        <w:rPr>
          <w:color w:val="B7D802"/>
        </w:rPr>
        <w:t>svoji</w:t>
      </w:r>
      <w:r>
        <w:t xml:space="preserve"> záložní nabídku na převzetí ve výši 300 dolarů na akcii. Zatímco </w:t>
      </w:r>
      <w:r>
        <w:rPr>
          <w:color w:val="4AFEFA"/>
        </w:rPr>
        <w:t>společnost UAL</w:t>
      </w:r>
      <w:r>
        <w:t xml:space="preserve"> oslabovala, </w:t>
      </w:r>
      <w:r>
        <w:rPr>
          <w:color w:val="826392"/>
        </w:rPr>
        <w:t>společnost AMR, mateřská společnost společnosti American Airlines</w:t>
      </w:r>
      <w:r>
        <w:t xml:space="preserve">, vyrovnala prudký pád poslední doby zvýšením o 3/4 na 74. Akcie klesaly </w:t>
      </w:r>
      <w:r>
        <w:rPr>
          <w:color w:val="5E7A6A"/>
        </w:rPr>
        <w:t xml:space="preserve">od té doby, </w:t>
      </w:r>
      <w:r>
        <w:rPr>
          <w:color w:val="B29869"/>
        </w:rPr>
        <w:t>kdy</w:t>
      </w:r>
      <w:r>
        <w:rPr>
          <w:color w:val="5E7A6A"/>
        </w:rPr>
        <w:t xml:space="preserve"> financování odkupu </w:t>
      </w:r>
      <w:r>
        <w:rPr>
          <w:color w:val="1D0051"/>
        </w:rPr>
        <w:t>společnosti UAL</w:t>
      </w:r>
      <w:r>
        <w:rPr>
          <w:color w:val="5E7A6A"/>
        </w:rPr>
        <w:t xml:space="preserve"> </w:t>
      </w:r>
      <w:r>
        <w:rPr>
          <w:color w:val="8BE7FC"/>
        </w:rPr>
        <w:t>v pátek</w:t>
      </w:r>
      <w:r>
        <w:rPr>
          <w:color w:val="5E7A6A"/>
        </w:rPr>
        <w:t xml:space="preserve"> neprošlo a </w:t>
      </w:r>
      <w:r>
        <w:rPr>
          <w:color w:val="76E0C1"/>
        </w:rPr>
        <w:t>developer Donald Trump</w:t>
      </w:r>
      <w:r>
        <w:rPr>
          <w:color w:val="5E7A6A"/>
        </w:rPr>
        <w:t xml:space="preserve"> následně stáhl nabídku na převzetí </w:t>
      </w:r>
      <w:r>
        <w:rPr>
          <w:color w:val="BACFA7"/>
        </w:rPr>
        <w:t>společnosti AMR</w:t>
      </w:r>
      <w:r>
        <w:rPr>
          <w:color w:val="5E7A6A"/>
        </w:rPr>
        <w:t xml:space="preserve"> za 120 dolarů na akcii</w:t>
      </w:r>
      <w:r>
        <w:t xml:space="preserve">. </w:t>
      </w:r>
      <w:r>
        <w:rPr>
          <w:color w:val="826392"/>
        </w:rPr>
        <w:t>Společnost AMR</w:t>
      </w:r>
      <w:r>
        <w:t xml:space="preserve"> byla také nejaktivnější emisí </w:t>
      </w:r>
      <w:r>
        <w:rPr>
          <w:color w:val="58018B"/>
        </w:rPr>
        <w:t>na Newyorské burze</w:t>
      </w:r>
      <w:r>
        <w:t xml:space="preserve">, když majitele změnilo 2.8 milionu akcií. Společnost GTE stoupla o 1 1/4 na 65 3/8. </w:t>
      </w:r>
      <w:r>
        <w:rPr>
          <w:color w:val="11BA09"/>
        </w:rPr>
        <w:t>Společnost PaineWebber</w:t>
      </w:r>
      <w:r>
        <w:t xml:space="preserve"> opakovala doporučení nákupu akcií a zvýšila </w:t>
      </w:r>
      <w:r>
        <w:rPr>
          <w:color w:val="11BA09"/>
        </w:rPr>
        <w:t>svůj</w:t>
      </w:r>
      <w:r>
        <w:t xml:space="preserve"> odhad výnosu za rok 1990 o 35 centů na 5.10 dolaru na akcii. </w:t>
      </w:r>
      <w:r>
        <w:rPr>
          <w:color w:val="462C36"/>
        </w:rPr>
        <w:t>Společnost Colgate-Palmolive</w:t>
      </w:r>
      <w:r>
        <w:t xml:space="preserve"> stoupla o 1 5/8 na 63 po prohlášení, že je spokojena s odhady analytiků, že čistý příjem </w:t>
      </w:r>
      <w:r>
        <w:rPr>
          <w:color w:val="65407D"/>
        </w:rPr>
        <w:t>za třetí čtvrtletí</w:t>
      </w:r>
      <w:r>
        <w:t xml:space="preserve"> z pokračujících provozů bude </w:t>
      </w:r>
      <w:r>
        <w:rPr>
          <w:color w:val="491803"/>
        </w:rPr>
        <w:t>mezi 95 centy a 1.05 dolaru na akcii</w:t>
      </w:r>
      <w:r>
        <w:t xml:space="preserve">, </w:t>
      </w:r>
      <w:r>
        <w:rPr>
          <w:color w:val="491803"/>
        </w:rPr>
        <w:t>což</w:t>
      </w:r>
      <w:r>
        <w:t xml:space="preserve"> je zvýšení oproti loňským 69 centům. </w:t>
      </w:r>
      <w:r>
        <w:rPr>
          <w:color w:val="F5D2A8"/>
        </w:rPr>
        <w:t>Společnost Springs Industries</w:t>
      </w:r>
      <w:r>
        <w:t xml:space="preserve"> klesla o 1 3/8 na 36. Poté, co se prokázalo, že výsledky </w:t>
      </w:r>
      <w:r>
        <w:rPr>
          <w:color w:val="65407D"/>
        </w:rPr>
        <w:t>za třetí čtvrtletí</w:t>
      </w:r>
      <w:r>
        <w:t xml:space="preserve"> jsou neuspokojivé, </w:t>
      </w:r>
      <w:r>
        <w:rPr>
          <w:color w:val="03422C"/>
        </w:rPr>
        <w:t>analytici několika makléřských firem</w:t>
      </w:r>
      <w:r>
        <w:t xml:space="preserve"> snížili </w:t>
      </w:r>
      <w:r>
        <w:rPr>
          <w:color w:val="03422C"/>
        </w:rPr>
        <w:t>své</w:t>
      </w:r>
      <w:r>
        <w:t xml:space="preserve"> odhady zisků </w:t>
      </w:r>
      <w:r>
        <w:rPr>
          <w:color w:val="F5D2A8"/>
        </w:rPr>
        <w:t>této společnosti</w:t>
      </w:r>
      <w:r>
        <w:t xml:space="preserve"> pro roky 1989 a 1990. Ztráta </w:t>
      </w:r>
      <w:r>
        <w:rPr>
          <w:color w:val="72A46E"/>
        </w:rPr>
        <w:t>společnosti Trinova</w:t>
      </w:r>
      <w:r>
        <w:t xml:space="preserve"> </w:t>
      </w:r>
      <w:r>
        <w:rPr>
          <w:color w:val="65407D"/>
        </w:rPr>
        <w:t>za třetí čtvrtletí po započtení nákladů na plánovanou restrukturalizaci</w:t>
      </w:r>
      <w:r>
        <w:t xml:space="preserve"> bude zahrnovat uzavření nebo zredukování asi 25 % </w:t>
      </w:r>
      <w:r>
        <w:rPr>
          <w:color w:val="72A46E"/>
        </w:rPr>
        <w:t>jejích</w:t>
      </w:r>
      <w:r>
        <w:t xml:space="preserve"> podniků a snížení počtu zaměstnanců o asi 1500 během tří let. Index tržní hodnoty </w:t>
      </w:r>
      <w:r>
        <w:rPr>
          <w:color w:val="8C41BB"/>
        </w:rPr>
        <w:t>Americké burzy cenných papírů</w:t>
      </w:r>
      <w:r>
        <w:t xml:space="preserve"> přerušil sérii pěti </w:t>
      </w:r>
      <w:r>
        <w:rPr>
          <w:color w:val="128EAC"/>
        </w:rPr>
        <w:t>po sobě</w:t>
      </w:r>
      <w:r>
        <w:rPr>
          <w:color w:val="47545E"/>
        </w:rPr>
        <w:t xml:space="preserve"> jdoucích poklesů</w:t>
      </w:r>
      <w:r>
        <w:t xml:space="preserve"> zvýšením o 2.91 na 378.07. Celkový objem činil 12500000 akcií. Akcie třídy A </w:t>
      </w:r>
      <w:r>
        <w:rPr>
          <w:color w:val="B95C69"/>
        </w:rPr>
        <w:t>společnosti Carnival Cruise Lines</w:t>
      </w:r>
      <w:r>
        <w:t xml:space="preserve"> vzrostly o 1 1/4 na 22 3/8. </w:t>
      </w:r>
      <w:r>
        <w:rPr>
          <w:color w:val="B95C69"/>
        </w:rPr>
        <w:t>Společnost</w:t>
      </w:r>
      <w:r>
        <w:t xml:space="preserve"> s odvoláním na stav </w:t>
      </w:r>
      <w:r>
        <w:rPr>
          <w:color w:val="A14D12"/>
        </w:rPr>
        <w:t>trhu</w:t>
      </w:r>
      <w:r>
        <w:t xml:space="preserve"> odložila nabídku na pohledávky ve výši 200 milionů dolarů.</w:t>
      </w:r>
    </w:p>
    <w:p>
      <w:r>
        <w:rPr>
          <w:b/>
        </w:rPr>
        <w:t>Document number 1587</w:t>
      </w:r>
    </w:p>
    <w:p>
      <w:r>
        <w:rPr>
          <w:b/>
        </w:rPr>
        <w:t>Document identifier: wsj1885-001</w:t>
      </w:r>
    </w:p>
    <w:p>
      <w:r>
        <w:rPr>
          <w:color w:val="310106"/>
        </w:rPr>
        <w:t>Společnost Philip Morris</w:t>
      </w:r>
      <w:r>
        <w:rPr>
          <w:color w:val="04640D"/>
        </w:rPr>
        <w:t xml:space="preserve"> oznámila 20% nárůst zisku za třetí čtvrtletí při zvýšení dividend o 45 %</w:t>
      </w:r>
      <w:r>
        <w:t xml:space="preserve">, </w:t>
      </w:r>
      <w:r>
        <w:rPr>
          <w:color w:val="04640D"/>
        </w:rPr>
        <w:t>což</w:t>
      </w:r>
      <w:r>
        <w:t xml:space="preserve"> odráží </w:t>
      </w:r>
      <w:r>
        <w:rPr>
          <w:color w:val="FEFB0A"/>
        </w:rPr>
        <w:t>její</w:t>
      </w:r>
      <w:r>
        <w:t xml:space="preserve"> sílu v odvětví cigaret, potravin a pivovarnictví. Čistý zisk vzrostl z loňských 621 milionů dolarů, neboli 67 centů na akcii, na 748 milionů dolarů, neboli 81 centů na akcii. Hodnoty na akcii byly přepočítány s ohledem na rozdělení akcií v poměru 4:1 z počátku tohoto měsíce. </w:t>
      </w:r>
      <w:r>
        <w:rPr>
          <w:color w:val="FEFB0A"/>
        </w:rPr>
        <w:t>Tento newyorský koncern zabývající se tabákem, potravinami a pivem</w:t>
      </w:r>
      <w:r>
        <w:t xml:space="preserve"> uvedl, že se příjem zvýšil z 7.74 na 11.25 miliardy dolarů. Při kompozitním obchodování na Newyorské burze cenných papírů uzavřela </w:t>
      </w:r>
      <w:r>
        <w:rPr>
          <w:color w:val="FEFB0A"/>
        </w:rPr>
        <w:t>společnost Philip Morris</w:t>
      </w:r>
      <w:r>
        <w:t xml:space="preserve"> </w:t>
      </w:r>
      <w:r>
        <w:rPr>
          <w:color w:val="FB5514"/>
        </w:rPr>
        <w:t>na 43375 dolaru</w:t>
      </w:r>
      <w:r>
        <w:t xml:space="preserve">, </w:t>
      </w:r>
      <w:r>
        <w:rPr>
          <w:color w:val="FB5514"/>
        </w:rPr>
        <w:t>což</w:t>
      </w:r>
      <w:r>
        <w:t xml:space="preserve"> je zvýšení o 12.5 centu. </w:t>
      </w:r>
      <w:r>
        <w:rPr>
          <w:color w:val="FEFB0A"/>
        </w:rPr>
        <w:t>Společnost Philip Morris</w:t>
      </w:r>
      <w:r>
        <w:t xml:space="preserve"> prozradila jen málo podrobných informací o výkonu hlavních obchodních odvětví kromě toho, že většina včetně společností Philip Morris U. S. A., Kraft General Foods a Miller Brewing Co. vykázala zvýšené příjmy. Za posledních devět měsíců se čistý zisk zvýšil o 4.4 % z 2 na 2.08 miliardy dolarů, neboli 2.25 dolaru na akcii, a zahrnoval 273 milionů dolarů pocházejících z účetní změny.</w:t>
      </w:r>
    </w:p>
    <w:p>
      <w:r>
        <w:rPr>
          <w:b/>
        </w:rPr>
        <w:t>Document number 1588</w:t>
      </w:r>
    </w:p>
    <w:p>
      <w:r>
        <w:rPr>
          <w:b/>
        </w:rPr>
        <w:t>Document identifier: wsj1886-001</w:t>
      </w:r>
    </w:p>
    <w:p>
      <w:r>
        <w:rPr>
          <w:color w:val="310106"/>
        </w:rPr>
        <w:t>Společnost Granges Inc.</w:t>
      </w:r>
      <w:r>
        <w:t xml:space="preserve"> s odvoláním na nízké ceny zlata prohlásila, že plánuje </w:t>
      </w:r>
      <w:r>
        <w:rPr>
          <w:color w:val="04640D"/>
        </w:rPr>
        <w:t xml:space="preserve">na neomezenou dobu přerušit provoz </w:t>
      </w:r>
      <w:r>
        <w:rPr>
          <w:color w:val="FEFB0A"/>
        </w:rPr>
        <w:t xml:space="preserve">ve </w:t>
      </w:r>
      <w:r>
        <w:rPr>
          <w:color w:val="FB5514"/>
        </w:rPr>
        <w:t>svém</w:t>
      </w:r>
      <w:r>
        <w:rPr>
          <w:color w:val="FEFB0A"/>
        </w:rPr>
        <w:t xml:space="preserve"> zlatém dole Tartan v provincii Manitoba</w:t>
      </w:r>
      <w:r>
        <w:t xml:space="preserve">. </w:t>
      </w:r>
      <w:r>
        <w:rPr>
          <w:color w:val="310106"/>
        </w:rPr>
        <w:t>Společnost Granges</w:t>
      </w:r>
      <w:r>
        <w:t xml:space="preserve"> ve Vancouvru </w:t>
      </w:r>
      <w:r>
        <w:rPr>
          <w:color w:val="E115C0"/>
        </w:rPr>
        <w:t>v Britské Kolumbii</w:t>
      </w:r>
      <w:r>
        <w:t xml:space="preserve"> uvedla, že zastavení těžby bude provedeno postupně během 10 týdnů. </w:t>
      </w:r>
      <w:r>
        <w:rPr>
          <w:color w:val="00587F"/>
        </w:rPr>
        <w:t>Důl Tartan</w:t>
      </w:r>
      <w:r>
        <w:t xml:space="preserve"> v současnosti produkuje zlato v ceně </w:t>
      </w:r>
      <w:r>
        <w:rPr>
          <w:color w:val="0BC582"/>
        </w:rPr>
        <w:t>393 dolarů v hotovosti za unci</w:t>
      </w:r>
      <w:r>
        <w:t xml:space="preserve">, </w:t>
      </w:r>
      <w:r>
        <w:rPr>
          <w:color w:val="0BC582"/>
        </w:rPr>
        <w:t>což</w:t>
      </w:r>
      <w:r>
        <w:t xml:space="preserve"> je podle průmyslových měřítek hodně a asi o 25 dolarů více, než je aktuální okamžitá cena. </w:t>
      </w:r>
      <w:r>
        <w:rPr>
          <w:color w:val="310106"/>
        </w:rPr>
        <w:t>Společnost Granges</w:t>
      </w:r>
      <w:r>
        <w:t xml:space="preserve"> uvedla, že také plánuje ve třetím čtvrtletí snížit účetní cenu </w:t>
      </w:r>
      <w:r>
        <w:rPr>
          <w:color w:val="00587F"/>
        </w:rPr>
        <w:t>dolu Tartan</w:t>
      </w:r>
      <w:r>
        <w:t xml:space="preserve"> o 2.5 milionu kanadských dolarů (2.12 milionu amerických dolarů) a odepsat většinu z účetní hodnoty zlatonosného pozemku Windflower </w:t>
      </w:r>
      <w:r>
        <w:rPr>
          <w:color w:val="E115C0"/>
        </w:rPr>
        <w:t>v Britské Kolumbii</w:t>
      </w:r>
      <w:r>
        <w:t xml:space="preserve"> v ceně 6.3 milionu kanadských dolarů. </w:t>
      </w:r>
      <w:r>
        <w:rPr>
          <w:color w:val="310106"/>
        </w:rPr>
        <w:t>Společnost Granges</w:t>
      </w:r>
      <w:r>
        <w:t xml:space="preserve"> neuvedla, jaký vliv budou </w:t>
      </w:r>
      <w:r>
        <w:rPr>
          <w:color w:val="FEB8C8"/>
        </w:rPr>
        <w:t>tyto kroky</w:t>
      </w:r>
      <w:r>
        <w:t xml:space="preserve"> mít na celkovou produkci zlata nebo na tržby a představitelé </w:t>
      </w:r>
      <w:r>
        <w:rPr>
          <w:color w:val="310106"/>
        </w:rPr>
        <w:t>firmy</w:t>
      </w:r>
      <w:r>
        <w:t xml:space="preserve"> nebyli k zastižení.</w:t>
      </w:r>
    </w:p>
    <w:p>
      <w:r>
        <w:rPr>
          <w:b/>
        </w:rPr>
        <w:t>Document number 1589</w:t>
      </w:r>
    </w:p>
    <w:p>
      <w:r>
        <w:rPr>
          <w:b/>
        </w:rPr>
        <w:t>Document identifier: wsj1887-001</w:t>
      </w:r>
    </w:p>
    <w:p>
      <w:r>
        <w:rPr>
          <w:color w:val="310106"/>
        </w:rPr>
        <w:t>Společnosti Computer Associates International Inc. z Garden City ve státě New York a Digital Equipment Corp.</w:t>
      </w:r>
      <w:r>
        <w:t xml:space="preserve"> prohlásily, že se dohodly na společném vývoji </w:t>
      </w:r>
      <w:r>
        <w:rPr>
          <w:color w:val="04640D"/>
        </w:rPr>
        <w:t xml:space="preserve">softwaru na podporu počítačů Vax </w:t>
      </w:r>
      <w:r>
        <w:rPr>
          <w:color w:val="FEFB0A"/>
        </w:rPr>
        <w:t>společnosti Digital</w:t>
      </w:r>
      <w:r>
        <w:t xml:space="preserve">. </w:t>
      </w:r>
      <w:r>
        <w:rPr>
          <w:color w:val="FB5514"/>
        </w:rPr>
        <w:t>Společnost Computer Associates</w:t>
      </w:r>
      <w:r>
        <w:t xml:space="preserve"> získala prodejem </w:t>
      </w:r>
      <w:r>
        <w:rPr>
          <w:color w:val="04640D"/>
        </w:rPr>
        <w:t>tohoto softwaru pro použití ve správě sítí počítačů společnosti International Business Machines Corp.</w:t>
      </w:r>
      <w:r>
        <w:t xml:space="preserve"> obrovský obchod, ale má-li udržet </w:t>
      </w:r>
      <w:r>
        <w:rPr>
          <w:color w:val="FB5514"/>
        </w:rPr>
        <w:t>svůj</w:t>
      </w:r>
      <w:r>
        <w:t xml:space="preserve"> každoroční růst o 30 % a více, potřebuje najít nové trhy. </w:t>
      </w:r>
      <w:r>
        <w:rPr>
          <w:color w:val="E115C0"/>
        </w:rPr>
        <w:t xml:space="preserve">Trh se softwarem pro správu systémů </w:t>
      </w:r>
      <w:r>
        <w:rPr>
          <w:color w:val="00587F"/>
        </w:rPr>
        <w:t>od společnosti Digital</w:t>
      </w:r>
      <w:r>
        <w:t xml:space="preserve"> je natolik rozdrobený, že </w:t>
      </w:r>
      <w:r>
        <w:rPr>
          <w:color w:val="0BC582"/>
        </w:rPr>
        <w:t xml:space="preserve">takový gigant, </w:t>
      </w:r>
      <w:r>
        <w:rPr>
          <w:color w:val="FEB8C8"/>
        </w:rPr>
        <w:t>jakým</w:t>
      </w:r>
      <w:r>
        <w:rPr>
          <w:color w:val="0BC582"/>
        </w:rPr>
        <w:t xml:space="preserve"> je </w:t>
      </w:r>
      <w:r>
        <w:rPr>
          <w:color w:val="9E8317"/>
        </w:rPr>
        <w:t>společnost Computer Associates</w:t>
      </w:r>
      <w:r>
        <w:t xml:space="preserve">, by si </w:t>
      </w:r>
      <w:r>
        <w:rPr>
          <w:color w:val="E115C0"/>
        </w:rPr>
        <w:t>zde</w:t>
      </w:r>
      <w:r>
        <w:t xml:space="preserve"> měl vést dobře. Zároveň je </w:t>
      </w:r>
      <w:r>
        <w:rPr>
          <w:color w:val="E115C0"/>
        </w:rPr>
        <w:t>trh</w:t>
      </w:r>
      <w:r>
        <w:t xml:space="preserve"> menší, než je trh se softwarem kompatibilním s počítači IBM. </w:t>
      </w:r>
      <w:r>
        <w:rPr>
          <w:color w:val="01190F"/>
        </w:rPr>
        <w:t>Společnost Digital z Maynardu v Massachusetts</w:t>
      </w:r>
      <w:r>
        <w:t xml:space="preserve"> především prodala méně strojů. Obsluha </w:t>
      </w:r>
      <w:r>
        <w:rPr>
          <w:color w:val="01190F"/>
        </w:rPr>
        <w:t>jejích</w:t>
      </w:r>
      <w:r>
        <w:t xml:space="preserve"> počítačů je navíc obvykle snazší, takže </w:t>
      </w:r>
      <w:r>
        <w:rPr>
          <w:color w:val="847D81"/>
        </w:rPr>
        <w:t>zákazníci</w:t>
      </w:r>
      <w:r>
        <w:t xml:space="preserve"> potřebují </w:t>
      </w:r>
      <w:r>
        <w:rPr>
          <w:color w:val="58018B"/>
        </w:rPr>
        <w:t>od softwaru</w:t>
      </w:r>
      <w:r>
        <w:t xml:space="preserve"> méně pomoci.</w:t>
      </w:r>
    </w:p>
    <w:p>
      <w:r>
        <w:rPr>
          <w:b/>
        </w:rPr>
        <w:t>Document number 1590</w:t>
      </w:r>
    </w:p>
    <w:p>
      <w:r>
        <w:rPr>
          <w:b/>
        </w:rPr>
        <w:t>Document identifier: wsj1888-001</w:t>
      </w:r>
    </w:p>
    <w:p>
      <w:r>
        <w:rPr>
          <w:color w:val="310106"/>
        </w:rPr>
        <w:t xml:space="preserve">Společnost Wang Laboratories Inc. z Lowellu v Massachussetts, sužovaná klesající poptávkou po </w:t>
      </w:r>
      <w:r>
        <w:rPr>
          <w:color w:val="04640D"/>
        </w:rPr>
        <w:t>svých</w:t>
      </w:r>
      <w:r>
        <w:rPr>
          <w:color w:val="310106"/>
        </w:rPr>
        <w:t xml:space="preserve"> počítačích</w:t>
      </w:r>
      <w:r>
        <w:t xml:space="preserve">, ohlásila </w:t>
      </w:r>
      <w:r>
        <w:rPr>
          <w:color w:val="FEFB0A"/>
        </w:rPr>
        <w:t xml:space="preserve">za první čtvrtletí, </w:t>
      </w:r>
      <w:r>
        <w:rPr>
          <w:color w:val="FB5514"/>
        </w:rPr>
        <w:t>které</w:t>
      </w:r>
      <w:r>
        <w:rPr>
          <w:color w:val="FEFB0A"/>
        </w:rPr>
        <w:t xml:space="preserve"> skončilo 30. září</w:t>
      </w:r>
      <w:r>
        <w:t xml:space="preserve">, ztráty ve výši 62.1 milionu dolarů, neboli 38 centů na akcii. </w:t>
      </w:r>
      <w:r>
        <w:rPr>
          <w:color w:val="E115C0"/>
        </w:rPr>
        <w:t xml:space="preserve">Příjem klesl o 12.7 % z 684 na 596.8 milionu dolarů, i když jistá část </w:t>
      </w:r>
      <w:r>
        <w:rPr>
          <w:color w:val="00587F"/>
        </w:rPr>
        <w:t>poklesu</w:t>
      </w:r>
      <w:r>
        <w:rPr>
          <w:color w:val="E115C0"/>
        </w:rPr>
        <w:t xml:space="preserve"> byla způsobena přerušením provozů</w:t>
      </w:r>
      <w:r>
        <w:t xml:space="preserve">. </w:t>
      </w:r>
      <w:r>
        <w:rPr>
          <w:color w:val="310106"/>
        </w:rPr>
        <w:t>Společnost Wang</w:t>
      </w:r>
      <w:r>
        <w:t xml:space="preserve"> ztrátu předpověděla již dříve. </w:t>
      </w:r>
      <w:r>
        <w:rPr>
          <w:color w:val="310106"/>
        </w:rPr>
        <w:t>Společnost</w:t>
      </w:r>
      <w:r>
        <w:t xml:space="preserve"> zopakovala, že další ztrátu očekává ve druhém čtvrtletí i za celý rok, a to i přesto, že čtvrté čtvrtletí očekává ziskové. Před rokem činily zisky </w:t>
      </w:r>
      <w:r>
        <w:rPr>
          <w:color w:val="310106"/>
        </w:rPr>
        <w:t>společnosti Wang</w:t>
      </w:r>
      <w:r>
        <w:t xml:space="preserve"> za první čtvrtletí 13.1 milionu dolarů, neboli osm centů na akcii, a to včetně ztráty 3.1 milionu dolarů z přerušení provozů. Ztráta </w:t>
      </w:r>
      <w:r>
        <w:rPr>
          <w:color w:val="FEFB0A"/>
        </w:rPr>
        <w:t>za poslední období</w:t>
      </w:r>
      <w:r>
        <w:t xml:space="preserve"> zahrnovala </w:t>
      </w:r>
      <w:r>
        <w:rPr>
          <w:color w:val="0BC582"/>
        </w:rPr>
        <w:t>výdaje před zdaněním na výplatu odstupného ve výši 12.9 dolaru</w:t>
      </w:r>
      <w:r>
        <w:t>.</w:t>
      </w:r>
    </w:p>
    <w:p>
      <w:r>
        <w:rPr>
          <w:b/>
        </w:rPr>
        <w:t>Document number 1591</w:t>
      </w:r>
    </w:p>
    <w:p>
      <w:r>
        <w:rPr>
          <w:b/>
        </w:rPr>
        <w:t>Document identifier: wsj1889-001</w:t>
      </w:r>
    </w:p>
    <w:p>
      <w:r>
        <w:rPr>
          <w:color w:val="310106"/>
        </w:rPr>
        <w:t>Společnost Dayton Hudson Corp.</w:t>
      </w:r>
      <w:r>
        <w:t xml:space="preserve"> uvedla, že podle podmínek </w:t>
      </w:r>
      <w:r>
        <w:rPr>
          <w:color w:val="04640D"/>
        </w:rPr>
        <w:t>nabídky na odkup akcií v holandské aukci</w:t>
      </w:r>
      <w:r>
        <w:t xml:space="preserve"> schválila koupi </w:t>
      </w:r>
      <w:r>
        <w:rPr>
          <w:color w:val="FEFB0A"/>
        </w:rPr>
        <w:t>sedmi milionů kmenových akcií po 62875 dolarech za kus</w:t>
      </w:r>
      <w:r>
        <w:t xml:space="preserve">. Platnost </w:t>
      </w:r>
      <w:r>
        <w:rPr>
          <w:color w:val="04640D"/>
        </w:rPr>
        <w:t>nabídky</w:t>
      </w:r>
      <w:r>
        <w:t xml:space="preserve"> vypršela včera v 0.01. Při holandské aukci </w:t>
      </w:r>
      <w:r>
        <w:rPr>
          <w:color w:val="FB5514"/>
        </w:rPr>
        <w:t>kupec</w:t>
      </w:r>
      <w:r>
        <w:t xml:space="preserve"> stanoví </w:t>
      </w:r>
      <w:r>
        <w:rPr>
          <w:color w:val="E115C0"/>
        </w:rPr>
        <w:t>cenový rozsah</w:t>
      </w:r>
      <w:r>
        <w:t xml:space="preserve"> a </w:t>
      </w:r>
      <w:r>
        <w:rPr>
          <w:color w:val="00587F"/>
        </w:rPr>
        <w:t>držitelé</w:t>
      </w:r>
      <w:r>
        <w:t xml:space="preserve"> </w:t>
      </w:r>
      <w:r>
        <w:rPr>
          <w:color w:val="E115C0"/>
        </w:rPr>
        <w:t>v tomto rozsahu</w:t>
      </w:r>
      <w:r>
        <w:t xml:space="preserve"> nabízejí </w:t>
      </w:r>
      <w:r>
        <w:rPr>
          <w:color w:val="0BC582"/>
        </w:rPr>
        <w:t xml:space="preserve">cenu, </w:t>
      </w:r>
      <w:r>
        <w:rPr>
          <w:color w:val="FEB8C8"/>
        </w:rPr>
        <w:t>za kterou</w:t>
      </w:r>
      <w:r>
        <w:rPr>
          <w:color w:val="0BC582"/>
        </w:rPr>
        <w:t xml:space="preserve"> chtějí </w:t>
      </w:r>
      <w:r>
        <w:rPr>
          <w:color w:val="9E8317"/>
        </w:rPr>
        <w:t>své</w:t>
      </w:r>
      <w:r>
        <w:rPr>
          <w:color w:val="0BC582"/>
        </w:rPr>
        <w:t xml:space="preserve"> akcie prodat</w:t>
      </w:r>
      <w:r>
        <w:t xml:space="preserve">. </w:t>
      </w:r>
      <w:r>
        <w:rPr>
          <w:color w:val="01190F"/>
        </w:rPr>
        <w:t>Kupec</w:t>
      </w:r>
      <w:r>
        <w:t xml:space="preserve"> </w:t>
      </w:r>
      <w:r>
        <w:rPr>
          <w:color w:val="01190F"/>
        </w:rPr>
        <w:t>si</w:t>
      </w:r>
      <w:r>
        <w:t xml:space="preserve"> pak zvolí </w:t>
      </w:r>
      <w:r>
        <w:rPr>
          <w:color w:val="847D81"/>
        </w:rPr>
        <w:t>cenu</w:t>
      </w:r>
      <w:r>
        <w:t xml:space="preserve"> a nakoupí </w:t>
      </w:r>
      <w:r>
        <w:rPr>
          <w:color w:val="847D81"/>
        </w:rPr>
        <w:t>za tuto cenu</w:t>
      </w:r>
      <w:r>
        <w:t xml:space="preserve"> akcie </w:t>
      </w:r>
      <w:r>
        <w:rPr>
          <w:color w:val="58018B"/>
        </w:rPr>
        <w:t xml:space="preserve">od držitelů, </w:t>
      </w:r>
      <w:r>
        <w:rPr>
          <w:color w:val="B70639"/>
        </w:rPr>
        <w:t>kteří</w:t>
      </w:r>
      <w:r>
        <w:rPr>
          <w:color w:val="58018B"/>
        </w:rPr>
        <w:t xml:space="preserve"> nabídli prodej ve stejné nebo nižší ceně</w:t>
      </w:r>
      <w:r>
        <w:t xml:space="preserve">. </w:t>
      </w:r>
      <w:r>
        <w:rPr>
          <w:color w:val="04640D"/>
        </w:rPr>
        <w:t xml:space="preserve">Nabídka zpětného odkupu </w:t>
      </w:r>
      <w:r>
        <w:rPr>
          <w:color w:val="703B01"/>
        </w:rPr>
        <w:t>od společnosti Dayton Hudson</w:t>
      </w:r>
      <w:r>
        <w:rPr>
          <w:color w:val="04640D"/>
        </w:rPr>
        <w:t xml:space="preserve">, </w:t>
      </w:r>
      <w:r>
        <w:rPr>
          <w:color w:val="F7F1DF"/>
        </w:rPr>
        <w:t>která</w:t>
      </w:r>
      <w:r>
        <w:rPr>
          <w:color w:val="04640D"/>
        </w:rPr>
        <w:t xml:space="preserve"> představuje asi 9 % </w:t>
      </w:r>
      <w:r>
        <w:rPr>
          <w:color w:val="703B01"/>
        </w:rPr>
        <w:t>jejích</w:t>
      </w:r>
      <w:r>
        <w:rPr>
          <w:color w:val="04640D"/>
        </w:rPr>
        <w:t xml:space="preserve"> kmenových akcií v oběhu</w:t>
      </w:r>
      <w:r>
        <w:t xml:space="preserve">, stanovila rozsah pro odkup na 60 až 65 dolarů. </w:t>
      </w:r>
      <w:r>
        <w:rPr>
          <w:color w:val="310106"/>
        </w:rPr>
        <w:t>Společnost Dayton Hudson</w:t>
      </w:r>
      <w:r>
        <w:t xml:space="preserve"> uvedla, že přijala všechny nabídky na menší množství akcií předložené v konečné hodnotě 62875 dolaru nebo nižší, přičemž předběžný rozdělovací faktor pro další akcie nabízené za konečnou nebo nižší cenu je 98 %. </w:t>
      </w:r>
      <w:r>
        <w:rPr>
          <w:color w:val="310106"/>
        </w:rPr>
        <w:t>Tento maloobchodník se sídlem v Minneapolisu</w:t>
      </w:r>
      <w:r>
        <w:t xml:space="preserve"> prohlásil, že platbu </w:t>
      </w:r>
      <w:r>
        <w:rPr>
          <w:color w:val="FEFB0A"/>
        </w:rPr>
        <w:t>za sedm milionů akcií</w:t>
      </w:r>
      <w:r>
        <w:t xml:space="preserve"> očekává příští čtvrtek. </w:t>
      </w:r>
      <w:r>
        <w:rPr>
          <w:color w:val="118B8A"/>
        </w:rPr>
        <w:t xml:space="preserve">Nabízené akcie, </w:t>
      </w:r>
      <w:r>
        <w:rPr>
          <w:color w:val="4AFEFA"/>
        </w:rPr>
        <w:t>které</w:t>
      </w:r>
      <w:r>
        <w:rPr>
          <w:color w:val="118B8A"/>
        </w:rPr>
        <w:t xml:space="preserve"> nebyly zakoupeny</w:t>
      </w:r>
      <w:r>
        <w:t xml:space="preserve">, budou vráceny držitelům. Při kompozitním obchodování na Newyorské burze cenných papírů </w:t>
      </w:r>
      <w:r>
        <w:rPr>
          <w:color w:val="310106"/>
        </w:rPr>
        <w:t>společnost Dayton</w:t>
      </w:r>
      <w:r>
        <w:t xml:space="preserve"> posílila o 1 dolar na 61125 dolaru.</w:t>
      </w:r>
    </w:p>
    <w:p>
      <w:r>
        <w:rPr>
          <w:b/>
        </w:rPr>
        <w:t>Document number 1592</w:t>
      </w:r>
    </w:p>
    <w:p>
      <w:r>
        <w:rPr>
          <w:b/>
        </w:rPr>
        <w:t>Document identifier: wsj1890-001</w:t>
      </w:r>
    </w:p>
    <w:p>
      <w:r>
        <w:t xml:space="preserve">Čistý zisk </w:t>
      </w:r>
      <w:r>
        <w:rPr>
          <w:color w:val="310106"/>
        </w:rPr>
        <w:t>společnosti Continental Bank Corp.</w:t>
      </w:r>
      <w:r>
        <w:t xml:space="preserve"> za třetí čtvrtletí klesl o 11 % i přes velký zisk z prodeje budovy vedení </w:t>
      </w:r>
      <w:r>
        <w:rPr>
          <w:color w:val="310106"/>
        </w:rPr>
        <w:t>společnosti</w:t>
      </w:r>
      <w:r>
        <w:t xml:space="preserve"> v Londýně. Zisk 55 milionů dolarů byl vyvážen nižším příjmem z úroků, slabšími výsledky obchodování s devizami a ztrátou 9 milionů dolarů z prodeje jednotky Securities Settlement Corp. Ve srovnání s loňskými 73.6 milionu dolarů, neboli 1.19 dolaru na akcii, vydělala </w:t>
      </w:r>
      <w:r>
        <w:rPr>
          <w:color w:val="310106"/>
        </w:rPr>
        <w:t>společnost Continental se sídlem v Chicagu</w:t>
      </w:r>
      <w:r>
        <w:t xml:space="preserve"> 65.2 milionu dolarů, neboli 1.04 dolaru na akcii. V tomto čtvrtletí roku 1988 byly také zahrnuty jednorázové zisky v celkové výši zhruba 35 milionů dolarů. </w:t>
      </w:r>
      <w:r>
        <w:rPr>
          <w:color w:val="310106"/>
        </w:rPr>
        <w:t xml:space="preserve">Tato banka, </w:t>
      </w:r>
      <w:r>
        <w:rPr>
          <w:color w:val="04640D"/>
        </w:rPr>
        <w:t>která</w:t>
      </w:r>
      <w:r>
        <w:rPr>
          <w:color w:val="310106"/>
        </w:rPr>
        <w:t xml:space="preserve"> má rezervy na ztráty rovné asi polovině </w:t>
      </w:r>
      <w:r>
        <w:rPr>
          <w:color w:val="04640D"/>
        </w:rPr>
        <w:t>svých</w:t>
      </w:r>
      <w:r>
        <w:rPr>
          <w:color w:val="310106"/>
        </w:rPr>
        <w:t xml:space="preserve"> dlouhodobých a střednědobých úvěrů méně rozvinutým zemím</w:t>
      </w:r>
      <w:r>
        <w:t xml:space="preserve">, uvedla, že podle </w:t>
      </w:r>
      <w:r>
        <w:rPr>
          <w:color w:val="310106"/>
        </w:rPr>
        <w:t>jejího</w:t>
      </w:r>
      <w:r>
        <w:t xml:space="preserve"> názoru nejsou další rezervy zapotřebí.</w:t>
      </w:r>
    </w:p>
    <w:p>
      <w:r>
        <w:rPr>
          <w:b/>
        </w:rPr>
        <w:t>Document number 1593</w:t>
      </w:r>
    </w:p>
    <w:p>
      <w:r>
        <w:rPr>
          <w:b/>
        </w:rPr>
        <w:t>Document identifier: wsj1891-001</w:t>
      </w:r>
    </w:p>
    <w:p>
      <w:r>
        <w:rPr>
          <w:color w:val="310106"/>
        </w:rPr>
        <w:t>Společnost Enron Corp.</w:t>
      </w:r>
      <w:r>
        <w:t xml:space="preserve"> prohlásila, </w:t>
      </w:r>
      <w:r>
        <w:rPr>
          <w:color w:val="04640D"/>
        </w:rPr>
        <w:t xml:space="preserve">že </w:t>
      </w:r>
      <w:r>
        <w:rPr>
          <w:color w:val="FEFB0A"/>
        </w:rPr>
        <w:t>její</w:t>
      </w:r>
      <w:r>
        <w:rPr>
          <w:color w:val="FB5514"/>
        </w:rPr>
        <w:t xml:space="preserve"> přidružená společnost</w:t>
      </w:r>
      <w:r>
        <w:rPr>
          <w:color w:val="E115C0"/>
        </w:rPr>
        <w:t xml:space="preserve"> a dvě firmy </w:t>
      </w:r>
      <w:r>
        <w:rPr>
          <w:color w:val="00587F"/>
        </w:rPr>
        <w:t>ze Spojeného království</w:t>
      </w:r>
      <w:r>
        <w:rPr>
          <w:color w:val="04640D"/>
        </w:rPr>
        <w:t xml:space="preserve"> zkoumají uskutečnitelnost záměru postavit v severní Anglii </w:t>
      </w:r>
      <w:r>
        <w:rPr>
          <w:color w:val="0BC582"/>
        </w:rPr>
        <w:t>elektrárnu poháněnou zemním plynem, o výkonu 1500 megawattů</w:t>
      </w:r>
      <w:r>
        <w:rPr>
          <w:color w:val="04640D"/>
        </w:rPr>
        <w:t>, coby výsledek vládního privatizačního programu</w:t>
      </w:r>
      <w:r>
        <w:t xml:space="preserve">. </w:t>
      </w:r>
      <w:r>
        <w:rPr>
          <w:color w:val="FEB8C8"/>
        </w:rPr>
        <w:t xml:space="preserve">Společnost Enron Power Corp., jednotka </w:t>
      </w:r>
      <w:r>
        <w:rPr>
          <w:color w:val="9E8317"/>
        </w:rPr>
        <w:t>této houstonské společnosti pro přepravu zemního plynu</w:t>
      </w:r>
      <w:r>
        <w:t xml:space="preserve">, by </w:t>
      </w:r>
      <w:r>
        <w:rPr>
          <w:color w:val="01190F"/>
        </w:rPr>
        <w:t>elektrárnu</w:t>
      </w:r>
      <w:r>
        <w:t xml:space="preserve"> navrhla, postavila a provozovala. Plyn na </w:t>
      </w:r>
      <w:r>
        <w:rPr>
          <w:color w:val="01190F"/>
        </w:rPr>
        <w:t>její</w:t>
      </w:r>
      <w:r>
        <w:t xml:space="preserve"> pohon by byl přiváděn ze Severního moře. </w:t>
      </w:r>
      <w:r>
        <w:rPr>
          <w:color w:val="01190F"/>
        </w:rPr>
        <w:t>Od navrhované elektrárny</w:t>
      </w:r>
      <w:r>
        <w:t xml:space="preserve"> by kupovala elektřinu a páru přidružená společnost britské společnosti Imperial Chemical Industries. </w:t>
      </w:r>
      <w:r>
        <w:rPr>
          <w:color w:val="310106"/>
        </w:rPr>
        <w:t>Společnost Enron</w:t>
      </w:r>
      <w:r>
        <w:t xml:space="preserve"> uvedla, že přebytečná energie by byla prodávána na volném trhu. </w:t>
      </w:r>
      <w:r>
        <w:rPr>
          <w:color w:val="847D81"/>
        </w:rPr>
        <w:t>Na studii</w:t>
      </w:r>
      <w:r>
        <w:rPr>
          <w:color w:val="58018B"/>
        </w:rPr>
        <w:t xml:space="preserve"> se dále podílí, jak uvedla </w:t>
      </w:r>
      <w:r>
        <w:rPr>
          <w:color w:val="B70639"/>
        </w:rPr>
        <w:t>společnost Enron</w:t>
      </w:r>
      <w:r>
        <w:rPr>
          <w:color w:val="58018B"/>
        </w:rPr>
        <w:t xml:space="preserve">, </w:t>
      </w:r>
      <w:r>
        <w:rPr>
          <w:color w:val="703B01"/>
        </w:rPr>
        <w:t>divize National Power britského Ústředního úřadu pro výrobu elektrické energie</w:t>
      </w:r>
      <w:r>
        <w:t xml:space="preserve">. Po privatizaci bude </w:t>
      </w:r>
      <w:r>
        <w:rPr>
          <w:color w:val="F7F1DF"/>
        </w:rPr>
        <w:t>společnost National Power</w:t>
      </w:r>
      <w:r>
        <w:t xml:space="preserve"> zodpovědná za 70 % průmyslu výroby elektřiny </w:t>
      </w:r>
      <w:r>
        <w:rPr>
          <w:color w:val="118B8A"/>
        </w:rPr>
        <w:t>v zemi</w:t>
      </w:r>
      <w:r>
        <w:t>.</w:t>
      </w:r>
    </w:p>
    <w:p>
      <w:r>
        <w:rPr>
          <w:b/>
        </w:rPr>
        <w:t>Document number 1594</w:t>
      </w:r>
    </w:p>
    <w:p>
      <w:r>
        <w:rPr>
          <w:b/>
        </w:rPr>
        <w:t>Document identifier: wsj1892-001</w:t>
      </w:r>
    </w:p>
    <w:p>
      <w:r>
        <w:rPr>
          <w:color w:val="310106"/>
        </w:rPr>
        <w:t>Společnost Viacom Inc. z New Yorku</w:t>
      </w:r>
      <w:r>
        <w:t xml:space="preserve"> oznámila, že se </w:t>
      </w:r>
      <w:r>
        <w:rPr>
          <w:color w:val="310106"/>
        </w:rPr>
        <w:t>její</w:t>
      </w:r>
      <w:r>
        <w:t xml:space="preserve"> ztráta za třetí čtvrtletí prohloubila na 21.7 milionu dolarů, neboli 41 centů na akcii, a to především kvůli nákladům na úroky ve výši 70.1 milionu dolarů. Před rokem měla </w:t>
      </w:r>
      <w:r>
        <w:rPr>
          <w:color w:val="310106"/>
        </w:rPr>
        <w:t>společnost Viacom</w:t>
      </w:r>
      <w:r>
        <w:t xml:space="preserve"> čistou ztrátu 56.9 milionu dolarů, neboli 1.07 dolaru na akcii. Úrokový výdaj </w:t>
      </w:r>
      <w:r>
        <w:rPr>
          <w:color w:val="04640D"/>
        </w:rPr>
        <w:t xml:space="preserve">za třetí čtvrtletí </w:t>
      </w:r>
      <w:r>
        <w:rPr>
          <w:color w:val="FEFB0A"/>
        </w:rPr>
        <w:t>1988</w:t>
      </w:r>
      <w:r>
        <w:t xml:space="preserve"> činil 75.3 milionu dolarů. </w:t>
      </w:r>
      <w:r>
        <w:rPr>
          <w:color w:val="04640D"/>
        </w:rPr>
        <w:t xml:space="preserve">Ve stejném období </w:t>
      </w:r>
      <w:r>
        <w:rPr>
          <w:color w:val="FEFB0A"/>
        </w:rPr>
        <w:t>loňského roku</w:t>
      </w:r>
      <w:r>
        <w:t xml:space="preserve"> </w:t>
      </w:r>
      <w:r>
        <w:rPr>
          <w:color w:val="310106"/>
        </w:rPr>
        <w:t>společnost Viacom</w:t>
      </w:r>
      <w:r>
        <w:t xml:space="preserve"> také vyplácela dividendy z prioritních akcií ve výši 17 milionů dolarů a v březnu </w:t>
      </w:r>
      <w:r>
        <w:rPr>
          <w:color w:val="310106"/>
        </w:rPr>
        <w:t>společnost Viacom</w:t>
      </w:r>
      <w:r>
        <w:t xml:space="preserve"> vyměnila prioritní akcie za úvěr. </w:t>
      </w:r>
      <w:r>
        <w:rPr>
          <w:color w:val="310106"/>
        </w:rPr>
        <w:t>Tato společnost zabývající se hromadnými sdělovacími prostředky a zábavou</w:t>
      </w:r>
      <w:r>
        <w:t xml:space="preserve"> uvedla, </w:t>
      </w:r>
      <w:r>
        <w:rPr>
          <w:color w:val="FB5514"/>
        </w:rPr>
        <w:t xml:space="preserve">že </w:t>
      </w:r>
      <w:r>
        <w:rPr>
          <w:color w:val="E115C0"/>
        </w:rPr>
        <w:t>příjem</w:t>
      </w:r>
      <w:r>
        <w:rPr>
          <w:color w:val="FB5514"/>
        </w:rPr>
        <w:t xml:space="preserve"> vzrostl z 311.6 na 345.5 milionu dolarů</w:t>
      </w:r>
      <w:r>
        <w:t xml:space="preserve">. </w:t>
      </w:r>
      <w:r>
        <w:rPr>
          <w:color w:val="310106"/>
        </w:rPr>
        <w:t>Společnost Viacom</w:t>
      </w:r>
      <w:r>
        <w:t xml:space="preserve"> </w:t>
      </w:r>
      <w:r>
        <w:rPr>
          <w:color w:val="FB5514"/>
        </w:rPr>
        <w:t>toto zlepšení</w:t>
      </w:r>
      <w:r>
        <w:t xml:space="preserve"> přičetla vyšším ziskům z provozů </w:t>
      </w:r>
      <w:r>
        <w:rPr>
          <w:color w:val="00587F"/>
        </w:rPr>
        <w:t xml:space="preserve">v sektoru televizních společností, </w:t>
      </w:r>
      <w:r>
        <w:rPr>
          <w:color w:val="0BC582"/>
        </w:rPr>
        <w:t>který</w:t>
      </w:r>
      <w:r>
        <w:rPr>
          <w:color w:val="00587F"/>
        </w:rPr>
        <w:t xml:space="preserve"> zahrnuje televizní společnosti MTV a Showtime</w:t>
      </w:r>
      <w:r>
        <w:t xml:space="preserve">. </w:t>
      </w:r>
      <w:r>
        <w:rPr>
          <w:color w:val="310106"/>
        </w:rPr>
        <w:t>Společnost Viacom</w:t>
      </w:r>
      <w:r>
        <w:t xml:space="preserve"> uvedla, že také restrukturalizovala bankovní úvěr </w:t>
      </w:r>
      <w:r>
        <w:rPr>
          <w:color w:val="FEB8C8"/>
        </w:rPr>
        <w:t xml:space="preserve">na základě nezajištěné bankovní smlouvy za 1.5 miliardy dolarů, </w:t>
      </w:r>
      <w:r>
        <w:rPr>
          <w:color w:val="9E8317"/>
        </w:rPr>
        <w:t>která</w:t>
      </w:r>
      <w:r>
        <w:rPr>
          <w:color w:val="FEB8C8"/>
        </w:rPr>
        <w:t xml:space="preserve"> nabízí významné úspory na úrokové míře</w:t>
      </w:r>
      <w:r>
        <w:t xml:space="preserve">. Prezident </w:t>
      </w:r>
      <w:r>
        <w:rPr>
          <w:color w:val="310106"/>
        </w:rPr>
        <w:t>společnosti Viacom</w:t>
      </w:r>
      <w:r>
        <w:t xml:space="preserve">, Sumner M. Redstone, řekl, že </w:t>
      </w:r>
      <w:r>
        <w:rPr>
          <w:color w:val="310106"/>
        </w:rPr>
        <w:t>společnost Viacom</w:t>
      </w:r>
      <w:r>
        <w:t xml:space="preserve"> </w:t>
      </w:r>
      <w:r>
        <w:rPr>
          <w:color w:val="FEB8C8"/>
        </w:rPr>
        <w:t>prostřednictvím této bankovní dohody</w:t>
      </w:r>
      <w:r>
        <w:t xml:space="preserve"> "vystoupila ze schématu zadlužených odkupů a získala významnou provozní a finanční flexibilitu".</w:t>
      </w:r>
    </w:p>
    <w:p>
      <w:r>
        <w:rPr>
          <w:b/>
        </w:rPr>
        <w:t>Document number 1595</w:t>
      </w:r>
    </w:p>
    <w:p>
      <w:r>
        <w:rPr>
          <w:b/>
        </w:rPr>
        <w:t>Document identifier: wsj1893-001</w:t>
      </w:r>
    </w:p>
    <w:p>
      <w:r>
        <w:rPr>
          <w:color w:val="310106"/>
        </w:rPr>
        <w:t>Společnost Trinova Corp. z města Maumee v Ohiu</w:t>
      </w:r>
      <w:r>
        <w:t xml:space="preserve"> prohlásila, že spouští </w:t>
      </w:r>
      <w:r>
        <w:rPr>
          <w:color w:val="04640D"/>
        </w:rPr>
        <w:t xml:space="preserve">rozsáhlou restrukturalizaci </w:t>
      </w:r>
      <w:r>
        <w:rPr>
          <w:color w:val="FEFB0A"/>
        </w:rPr>
        <w:t>svých</w:t>
      </w:r>
      <w:r>
        <w:rPr>
          <w:color w:val="04640D"/>
        </w:rPr>
        <w:t xml:space="preserve"> hlavních činností</w:t>
      </w:r>
      <w:r>
        <w:t xml:space="preserve"> a měla </w:t>
      </w:r>
      <w:r>
        <w:rPr>
          <w:color w:val="FB5514"/>
        </w:rPr>
        <w:t xml:space="preserve">výdaje, </w:t>
      </w:r>
      <w:r>
        <w:rPr>
          <w:color w:val="E115C0"/>
        </w:rPr>
        <w:t>které</w:t>
      </w:r>
      <w:r>
        <w:rPr>
          <w:color w:val="FB5514"/>
        </w:rPr>
        <w:t xml:space="preserve"> vyústily ve ztrátu </w:t>
      </w:r>
      <w:r>
        <w:rPr>
          <w:color w:val="00587F"/>
        </w:rPr>
        <w:t>ve třetím čtvrtletí</w:t>
      </w:r>
      <w:r>
        <w:rPr>
          <w:color w:val="FB5514"/>
        </w:rPr>
        <w:t xml:space="preserve"> 29.7 milionu dolarů, neboli 87 centů na akcii</w:t>
      </w:r>
      <w:r>
        <w:t xml:space="preserve">. </w:t>
      </w:r>
      <w:r>
        <w:rPr>
          <w:color w:val="310106"/>
        </w:rPr>
        <w:t>Společnost Trinova</w:t>
      </w:r>
      <w:r>
        <w:t xml:space="preserve"> prohlásila, že uzavře, přesune nebo reorganizuje 40 ze </w:t>
      </w:r>
      <w:r>
        <w:rPr>
          <w:color w:val="310106"/>
        </w:rPr>
        <w:t>svých</w:t>
      </w:r>
      <w:r>
        <w:t xml:space="preserve"> 170 výrobních závodů a během následujících tří let ze </w:t>
      </w:r>
      <w:r>
        <w:rPr>
          <w:color w:val="310106"/>
        </w:rPr>
        <w:t>své</w:t>
      </w:r>
      <w:r>
        <w:t xml:space="preserve"> celosvětové aktuální výplatní listiny čítající 22300 zaměstnanců vyškrtne 1500 pracovních míst. Většina uzavření továren a redukcí počtu pracovních míst </w:t>
      </w:r>
      <w:r>
        <w:rPr>
          <w:color w:val="310106"/>
        </w:rPr>
        <w:t>ve společnosti Trinova</w:t>
      </w:r>
      <w:r>
        <w:t xml:space="preserve"> postihne </w:t>
      </w:r>
      <w:r>
        <w:rPr>
          <w:color w:val="0BC582"/>
        </w:rPr>
        <w:t xml:space="preserve">provozy Aeroquip, </w:t>
      </w:r>
      <w:r>
        <w:rPr>
          <w:color w:val="FEB8C8"/>
        </w:rPr>
        <w:t>které</w:t>
      </w:r>
      <w:r>
        <w:rPr>
          <w:color w:val="0BC582"/>
        </w:rPr>
        <w:t xml:space="preserve"> vyrábějí automobilové plasty, hadice a další průmyslové a automobilové součástky</w:t>
      </w:r>
      <w:r>
        <w:t xml:space="preserve">. Hadice a plasty tvoří dohromady asi 42 % celkového ročního obratu </w:t>
      </w:r>
      <w:r>
        <w:rPr>
          <w:color w:val="310106"/>
        </w:rPr>
        <w:t>společnosti Trinova</w:t>
      </w:r>
      <w:r>
        <w:t xml:space="preserve">. V samostatném prohlášení </w:t>
      </w:r>
      <w:r>
        <w:rPr>
          <w:color w:val="310106"/>
        </w:rPr>
        <w:t>společnost Trinova</w:t>
      </w:r>
      <w:r>
        <w:t xml:space="preserve"> uvedla, že </w:t>
      </w:r>
      <w:r>
        <w:rPr>
          <w:color w:val="0BC582"/>
        </w:rPr>
        <w:t>skupina Aeroquip</w:t>
      </w:r>
      <w:r>
        <w:t xml:space="preserve"> souhlasila s prodejem podniků zabývajících se výrobou pružinových a pístových brzd a příbuzných podniků společnosti Midland Brake Inc. z Branfordu v Connecticutu. Podmínky zveřejněny nebyly. </w:t>
      </w:r>
      <w:r>
        <w:rPr>
          <w:color w:val="310106"/>
        </w:rPr>
        <w:t>Společnost Trinova</w:t>
      </w:r>
      <w:r>
        <w:t xml:space="preserve"> uvedla, že aby zajistila prostředky </w:t>
      </w:r>
      <w:r>
        <w:rPr>
          <w:color w:val="04640D"/>
        </w:rPr>
        <w:t>na restrukturalizaci</w:t>
      </w:r>
      <w:r>
        <w:t xml:space="preserve">, měla </w:t>
      </w:r>
      <w:r>
        <w:rPr>
          <w:color w:val="9E8317"/>
        </w:rPr>
        <w:t>ve třetím čtvrtletí</w:t>
      </w:r>
      <w:r>
        <w:t xml:space="preserve"> výdaje po zdanění ve výši 38.5 milionu dolarů, neboli 1.13 dolaru na akcii. Čistá ztráta 29.7 milionu dolarů je porovnatelná s loňským čistým příjmem ve výši 19.6 milionu dolarů, neboli 57 centů na akcii. Obrat vzrostl o 8 % z 422 na 456.2 milionu dolarů. Při kompozitním obchodování na Newyorské burze cenných papírů uzavřela </w:t>
      </w:r>
      <w:r>
        <w:rPr>
          <w:color w:val="310106"/>
        </w:rPr>
        <w:t>společnost Trinova</w:t>
      </w:r>
      <w:r>
        <w:t xml:space="preserve"> </w:t>
      </w:r>
      <w:r>
        <w:rPr>
          <w:color w:val="01190F"/>
        </w:rPr>
        <w:t>na 25 dolarech</w:t>
      </w:r>
      <w:r>
        <w:t xml:space="preserve">, </w:t>
      </w:r>
      <w:r>
        <w:rPr>
          <w:color w:val="01190F"/>
        </w:rPr>
        <w:t>což</w:t>
      </w:r>
      <w:r>
        <w:t xml:space="preserve"> je snížení o 1 dolar.</w:t>
      </w:r>
    </w:p>
    <w:p>
      <w:r>
        <w:rPr>
          <w:b/>
        </w:rPr>
        <w:t>Document number 1596</w:t>
      </w:r>
    </w:p>
    <w:p>
      <w:r>
        <w:rPr>
          <w:b/>
        </w:rPr>
        <w:t>Document identifier: wsj1894-001</w:t>
      </w:r>
    </w:p>
    <w:p>
      <w:r>
        <w:t xml:space="preserve">Skupina investorů </w:t>
      </w:r>
      <w:r>
        <w:rPr>
          <w:color w:val="310106"/>
        </w:rPr>
        <w:t>včetně</w:t>
      </w:r>
      <w:r>
        <w:rPr>
          <w:color w:val="04640D"/>
        </w:rPr>
        <w:t xml:space="preserve"> společnosti Pathe Communications Corp. patřící Giancarlu Parrettiovi</w:t>
      </w:r>
      <w:r>
        <w:t xml:space="preserve"> a </w:t>
      </w:r>
      <w:r>
        <w:rPr>
          <w:color w:val="FEFB0A"/>
        </w:rPr>
        <w:t>společnosti Sasea Holding S. A.</w:t>
      </w:r>
      <w:r>
        <w:t xml:space="preserve"> souhlasila s nákupem 76.66 % </w:t>
      </w:r>
      <w:r>
        <w:rPr>
          <w:color w:val="FB5514"/>
        </w:rPr>
        <w:t xml:space="preserve">společnosti Odeon Finanziaria, </w:t>
      </w:r>
      <w:r>
        <w:rPr>
          <w:color w:val="E115C0"/>
        </w:rPr>
        <w:t xml:space="preserve">italské televizní stanice, </w:t>
      </w:r>
      <w:r>
        <w:rPr>
          <w:color w:val="00587F"/>
        </w:rPr>
        <w:t>která</w:t>
      </w:r>
      <w:r>
        <w:rPr>
          <w:color w:val="E115C0"/>
        </w:rPr>
        <w:t xml:space="preserve"> se nachází ve finančních potížích</w:t>
      </w:r>
      <w:r>
        <w:t xml:space="preserve">. </w:t>
      </w:r>
      <w:r>
        <w:rPr>
          <w:color w:val="0BC582"/>
        </w:rPr>
        <w:t xml:space="preserve">Florio Fiorini, vrchní ředitel </w:t>
      </w:r>
      <w:r>
        <w:rPr>
          <w:color w:val="FEB8C8"/>
        </w:rPr>
        <w:t>ženevské společnosti Sasea</w:t>
      </w:r>
      <w:r>
        <w:t xml:space="preserve">, uvedl, </w:t>
      </w:r>
      <w:r>
        <w:rPr>
          <w:color w:val="9E8317"/>
        </w:rPr>
        <w:t xml:space="preserve">že investoři zaplatí </w:t>
      </w:r>
      <w:r>
        <w:rPr>
          <w:color w:val="01190F"/>
        </w:rPr>
        <w:t>za stanici</w:t>
      </w:r>
      <w:r>
        <w:rPr>
          <w:color w:val="9E8317"/>
        </w:rPr>
        <w:t xml:space="preserve"> jen symbolickou jednu liru, "ale hodlají získat </w:t>
      </w:r>
      <w:r>
        <w:rPr>
          <w:color w:val="847D81"/>
        </w:rPr>
        <w:t xml:space="preserve">kapitál, </w:t>
      </w:r>
      <w:r>
        <w:rPr>
          <w:color w:val="58018B"/>
        </w:rPr>
        <w:t>který</w:t>
      </w:r>
      <w:r>
        <w:rPr>
          <w:color w:val="847D81"/>
        </w:rPr>
        <w:t xml:space="preserve"> umožní </w:t>
      </w:r>
      <w:r>
        <w:rPr>
          <w:color w:val="B70639"/>
        </w:rPr>
        <w:t>společnosti</w:t>
      </w:r>
      <w:r>
        <w:rPr>
          <w:color w:val="847D81"/>
        </w:rPr>
        <w:t xml:space="preserve"> pokračovat v činnosti</w:t>
      </w:r>
      <w:r>
        <w:t xml:space="preserve">. Je </w:t>
      </w:r>
      <w:r>
        <w:rPr>
          <w:color w:val="9E8317"/>
        </w:rPr>
        <w:t>to</w:t>
      </w:r>
      <w:r>
        <w:t xml:space="preserve"> podobná situace jako v případě kapitoly 11", dodal s odkazem </w:t>
      </w:r>
      <w:r>
        <w:rPr>
          <w:color w:val="703B01"/>
        </w:rPr>
        <w:t xml:space="preserve">na americký bankrotový zákon, </w:t>
      </w:r>
      <w:r>
        <w:rPr>
          <w:color w:val="F7F1DF"/>
        </w:rPr>
        <w:t>který</w:t>
      </w:r>
      <w:r>
        <w:rPr>
          <w:color w:val="703B01"/>
        </w:rPr>
        <w:t xml:space="preserve"> během restrukturalizace chrání společnosti před věřiteli</w:t>
      </w:r>
      <w:r>
        <w:t xml:space="preserve">. </w:t>
      </w:r>
      <w:r>
        <w:rPr>
          <w:color w:val="FB5514"/>
        </w:rPr>
        <w:t xml:space="preserve">Milánská společnost Odeon, </w:t>
      </w:r>
      <w:r>
        <w:rPr>
          <w:color w:val="118B8A"/>
        </w:rPr>
        <w:t>kterou</w:t>
      </w:r>
      <w:r>
        <w:rPr>
          <w:color w:val="FB5514"/>
        </w:rPr>
        <w:t xml:space="preserve"> sledují asi 3 % italských televizních diváků</w:t>
      </w:r>
      <w:r>
        <w:t xml:space="preserve">, má závazky ve výši 250 miliard lir (181.9 milionu dolarů), řekl </w:t>
      </w:r>
      <w:r>
        <w:rPr>
          <w:color w:val="0BC582"/>
        </w:rPr>
        <w:t>Fiorini</w:t>
      </w:r>
      <w:r>
        <w:t xml:space="preserve">. Dodal, že podrobnosti ohledně rekapitalizace musí být ještě dořešeny, ale že </w:t>
      </w:r>
      <w:r>
        <w:rPr>
          <w:color w:val="04640D"/>
        </w:rPr>
        <w:t>společnost Pathe</w:t>
      </w:r>
      <w:r>
        <w:t xml:space="preserve"> převezme 50 % </w:t>
      </w:r>
      <w:r>
        <w:rPr>
          <w:color w:val="FB5514"/>
        </w:rPr>
        <w:t>společnosti Odeon</w:t>
      </w:r>
      <w:r>
        <w:t xml:space="preserve">, filmový producent Bruno Lucisano z Říma převezme 10 % a </w:t>
      </w:r>
      <w:r>
        <w:rPr>
          <w:color w:val="4AFEFA"/>
        </w:rPr>
        <w:t xml:space="preserve">zbývajících 16.66 %, </w:t>
      </w:r>
      <w:r>
        <w:rPr>
          <w:color w:val="FCB164"/>
        </w:rPr>
        <w:t>které</w:t>
      </w:r>
      <w:r>
        <w:rPr>
          <w:color w:val="4AFEFA"/>
        </w:rPr>
        <w:t xml:space="preserve"> v současné době vlastní </w:t>
      </w:r>
      <w:r>
        <w:rPr>
          <w:color w:val="796EE6"/>
        </w:rPr>
        <w:t>společnost Sasea</w:t>
      </w:r>
      <w:r>
        <w:t xml:space="preserve">, bude posléze prodáno dalším investorům. </w:t>
      </w:r>
      <w:r>
        <w:rPr>
          <w:color w:val="000D2C"/>
        </w:rPr>
        <w:t xml:space="preserve">Calisto Tanzi, majitel </w:t>
      </w:r>
      <w:r>
        <w:rPr>
          <w:color w:val="53495F"/>
        </w:rPr>
        <w:t>společnosti Odeon</w:t>
      </w:r>
      <w:r>
        <w:t xml:space="preserve">, </w:t>
      </w:r>
      <w:r>
        <w:rPr>
          <w:color w:val="000D2C"/>
        </w:rPr>
        <w:t>si</w:t>
      </w:r>
      <w:r>
        <w:t xml:space="preserve"> ponechá </w:t>
      </w:r>
      <w:r>
        <w:rPr>
          <w:color w:val="000D2C"/>
        </w:rPr>
        <w:t>svůj</w:t>
      </w:r>
      <w:r>
        <w:t xml:space="preserve"> podíl 23.34 %. Italský Nejvyšší soud letos nařídil </w:t>
      </w:r>
      <w:r>
        <w:rPr>
          <w:color w:val="F95475"/>
        </w:rPr>
        <w:t>Parlamentu</w:t>
      </w:r>
      <w:r>
        <w:t xml:space="preserve"> napsat </w:t>
      </w:r>
      <w:r>
        <w:rPr>
          <w:color w:val="61FC03"/>
        </w:rPr>
        <w:t xml:space="preserve">zákon, </w:t>
      </w:r>
      <w:r>
        <w:rPr>
          <w:color w:val="5D9608"/>
        </w:rPr>
        <w:t>který</w:t>
      </w:r>
      <w:r>
        <w:rPr>
          <w:color w:val="61FC03"/>
        </w:rPr>
        <w:t xml:space="preserve"> bude regulovat vlastnictví médií</w:t>
      </w:r>
      <w:r>
        <w:t xml:space="preserve">. "Myslíme, že bude mnohem příznivější vlastnit </w:t>
      </w:r>
      <w:r>
        <w:rPr>
          <w:color w:val="FB5514"/>
        </w:rPr>
        <w:t>stanici</w:t>
      </w:r>
      <w:r>
        <w:t xml:space="preserve"> již před schválením </w:t>
      </w:r>
      <w:r>
        <w:rPr>
          <w:color w:val="61FC03"/>
        </w:rPr>
        <w:t>tohoto zákona</w:t>
      </w:r>
      <w:r>
        <w:t xml:space="preserve">, než pokoušet se o koupi poté," řekl </w:t>
      </w:r>
      <w:r>
        <w:rPr>
          <w:color w:val="0BC582"/>
        </w:rPr>
        <w:t>Fiorini</w:t>
      </w:r>
      <w:r>
        <w:t>.</w:t>
      </w:r>
    </w:p>
    <w:p>
      <w:r>
        <w:rPr>
          <w:b/>
        </w:rPr>
        <w:t>Document number 1597</w:t>
      </w:r>
    </w:p>
    <w:p>
      <w:r>
        <w:rPr>
          <w:b/>
        </w:rPr>
        <w:t>Document identifier: wsj1895-001</w:t>
      </w:r>
    </w:p>
    <w:p>
      <w:r>
        <w:t xml:space="preserve">Představitelé oblasti </w:t>
      </w:r>
      <w:r>
        <w:rPr>
          <w:color w:val="310106"/>
        </w:rPr>
        <w:t>San Franciska</w:t>
      </w:r>
      <w:r>
        <w:t xml:space="preserve"> vysoce ocenili </w:t>
      </w:r>
      <w:r>
        <w:rPr>
          <w:color w:val="04640D"/>
        </w:rPr>
        <w:t>média</w:t>
      </w:r>
      <w:r>
        <w:t xml:space="preserve"> za to, že </w:t>
      </w:r>
      <w:r>
        <w:rPr>
          <w:color w:val="FEFB0A"/>
        </w:rPr>
        <w:t>po úterním katastrofickém zemětřesení</w:t>
      </w:r>
      <w:r>
        <w:t xml:space="preserve"> pomohla </w:t>
      </w:r>
      <w:r>
        <w:rPr>
          <w:color w:val="FB5514"/>
        </w:rPr>
        <w:t>lidem</w:t>
      </w:r>
      <w:r>
        <w:t xml:space="preserve"> nalézt přístřeší a získat mimořádné informace. "</w:t>
      </w:r>
      <w:r>
        <w:rPr>
          <w:color w:val="E115C0"/>
        </w:rPr>
        <w:t>Tisk</w:t>
      </w:r>
      <w:r>
        <w:t xml:space="preserve"> odvedl perfektní práci. Říkají lidem, které silnice jsou uzavřené, a již to, že nepřetržitě zásobují veřejnost informacemi, pomohlo zmírnit paniku," řekl </w:t>
      </w:r>
      <w:r>
        <w:rPr>
          <w:color w:val="00587F"/>
        </w:rPr>
        <w:t>James Ball, vedoucí stanice z policejního oddělení v Daly City</w:t>
      </w:r>
      <w:r>
        <w:t xml:space="preserve">. </w:t>
      </w:r>
      <w:r>
        <w:rPr>
          <w:color w:val="00587F"/>
        </w:rPr>
        <w:t>Ball</w:t>
      </w:r>
      <w:r>
        <w:t xml:space="preserve"> poznamenal, že na televizních stanicích vystupovali lidé s telefonními seznamy a vysvětlovali, kam volat pro pomoc. Rozhlasové stanice poskytly nouzová čísla určená </w:t>
      </w:r>
      <w:r>
        <w:rPr>
          <w:color w:val="0BC582"/>
        </w:rPr>
        <w:t xml:space="preserve">pro lidi, </w:t>
      </w:r>
      <w:r>
        <w:rPr>
          <w:color w:val="FEB8C8"/>
        </w:rPr>
        <w:t>kteří</w:t>
      </w:r>
      <w:r>
        <w:rPr>
          <w:color w:val="0BC582"/>
        </w:rPr>
        <w:t xml:space="preserve"> ucítí plyn, ale nevědí, jak </w:t>
      </w:r>
      <w:r>
        <w:rPr>
          <w:color w:val="FEB8C8"/>
        </w:rPr>
        <w:t>svůj</w:t>
      </w:r>
      <w:r>
        <w:rPr>
          <w:color w:val="0BC582"/>
        </w:rPr>
        <w:t xml:space="preserve"> přívod plynu vypnout</w:t>
      </w:r>
      <w:r>
        <w:t xml:space="preserve">. Kim Schwartz, mluvčí Amerického červeného kříže v Los Angeles, prohlásil, že </w:t>
      </w:r>
      <w:r>
        <w:rPr>
          <w:color w:val="9E8317"/>
        </w:rPr>
        <w:t xml:space="preserve">televizní a rozhlasové stanice v </w:t>
      </w:r>
      <w:r>
        <w:rPr>
          <w:color w:val="01190F"/>
        </w:rPr>
        <w:t>San Francisku</w:t>
      </w:r>
      <w:r>
        <w:t xml:space="preserve"> sehrály "velmi pozitivní roli" tím, že poskytly adresy 28 azylových domů </w:t>
      </w:r>
      <w:r>
        <w:rPr>
          <w:color w:val="847D81"/>
        </w:rPr>
        <w:t>Červeného kříže</w:t>
      </w:r>
      <w:r>
        <w:t xml:space="preserve"> a zveřejnily čísla </w:t>
      </w:r>
      <w:r>
        <w:rPr>
          <w:color w:val="847D81"/>
        </w:rPr>
        <w:t>Červeného kříže</w:t>
      </w:r>
      <w:r>
        <w:t xml:space="preserve"> pro dary na pomoc obětem </w:t>
      </w:r>
      <w:r>
        <w:rPr>
          <w:color w:val="FEFB0A"/>
        </w:rPr>
        <w:t>zemětřesení</w:t>
      </w:r>
      <w:r>
        <w:t xml:space="preserve"> (1-800-453-9000). Včera kolem poledne vyšlo </w:t>
      </w:r>
      <w:r>
        <w:rPr>
          <w:color w:val="58018B"/>
        </w:rPr>
        <w:t xml:space="preserve">zvláštní vydání listu San Francisco Examiner, </w:t>
      </w:r>
      <w:r>
        <w:rPr>
          <w:color w:val="B70639"/>
        </w:rPr>
        <w:t>které</w:t>
      </w:r>
      <w:r>
        <w:rPr>
          <w:color w:val="58018B"/>
        </w:rPr>
        <w:t xml:space="preserve"> bylo zcela zaplněno zprávami a informacemi </w:t>
      </w:r>
      <w:r>
        <w:rPr>
          <w:color w:val="703B01"/>
        </w:rPr>
        <w:t>o zemětřesení</w:t>
      </w:r>
      <w:r>
        <w:t xml:space="preserve">. Listy Examiner a San Francisco Chronicle se podařilo vydat </w:t>
      </w:r>
      <w:r>
        <w:rPr>
          <w:color w:val="FEFB0A"/>
        </w:rPr>
        <w:t xml:space="preserve">i navzdory úternímu zemětřesení, </w:t>
      </w:r>
      <w:r>
        <w:rPr>
          <w:color w:val="F7F1DF"/>
        </w:rPr>
        <w:t>ke kterému</w:t>
      </w:r>
      <w:r>
        <w:rPr>
          <w:color w:val="FEFB0A"/>
        </w:rPr>
        <w:t xml:space="preserve"> došlo těsně před uzávěrkou mnoha deníků</w:t>
      </w:r>
      <w:r>
        <w:t>.</w:t>
      </w:r>
    </w:p>
    <w:p>
      <w:r>
        <w:rPr>
          <w:b/>
        </w:rPr>
        <w:t>Document number 1598</w:t>
      </w:r>
    </w:p>
    <w:p>
      <w:r>
        <w:rPr>
          <w:b/>
        </w:rPr>
        <w:t>Document identifier: wsj1896-001</w:t>
      </w:r>
    </w:p>
    <w:p>
      <w:r>
        <w:rPr>
          <w:color w:val="310106"/>
        </w:rPr>
        <w:t>Společnost Sterling Software Inc.</w:t>
      </w:r>
      <w:r>
        <w:t xml:space="preserve"> uvedla, že neuspěla s nabídkou </w:t>
      </w:r>
      <w:r>
        <w:rPr>
          <w:color w:val="04640D"/>
        </w:rPr>
        <w:t xml:space="preserve">na poskytování softwarových služeb Vývojovému centru Ames </w:t>
      </w:r>
      <w:r>
        <w:rPr>
          <w:color w:val="FEFB0A"/>
        </w:rPr>
        <w:t>Národního úřadu pro letectví a vesmír (NASA</w:t>
      </w:r>
      <w:r>
        <w:rPr>
          <w:color w:val="04640D"/>
        </w:rPr>
        <w:t>), sídlícímu na letišti Moffett Field v Kalifornii</w:t>
      </w:r>
      <w:r>
        <w:t xml:space="preserve">. </w:t>
      </w:r>
      <w:r>
        <w:rPr>
          <w:color w:val="310106"/>
        </w:rPr>
        <w:t xml:space="preserve">Společnost Sterling, </w:t>
      </w:r>
      <w:r>
        <w:rPr>
          <w:color w:val="FB5514"/>
        </w:rPr>
        <w:t>která</w:t>
      </w:r>
      <w:r>
        <w:rPr>
          <w:color w:val="310106"/>
        </w:rPr>
        <w:t xml:space="preserve"> hodnotu </w:t>
      </w:r>
      <w:r>
        <w:rPr>
          <w:color w:val="E115C0"/>
        </w:rPr>
        <w:t>kontraktu</w:t>
      </w:r>
      <w:r>
        <w:rPr>
          <w:color w:val="310106"/>
        </w:rPr>
        <w:t xml:space="preserve"> odhaduje na 150 milionů dolarů</w:t>
      </w:r>
      <w:r>
        <w:t xml:space="preserve">, uvedla, </w:t>
      </w:r>
      <w:r>
        <w:rPr>
          <w:color w:val="00587F"/>
        </w:rPr>
        <w:t xml:space="preserve">že </w:t>
      </w:r>
      <w:r>
        <w:rPr>
          <w:color w:val="0BC582"/>
        </w:rPr>
        <w:t>si</w:t>
      </w:r>
      <w:r>
        <w:rPr>
          <w:color w:val="00587F"/>
        </w:rPr>
        <w:t xml:space="preserve"> NASA pro konečná jednání vybrala jiného zájemce</w:t>
      </w:r>
      <w:r>
        <w:t xml:space="preserve">. </w:t>
      </w:r>
      <w:r>
        <w:rPr>
          <w:color w:val="310106"/>
        </w:rPr>
        <w:t>Společnost Sterling sídlící v Dallasu</w:t>
      </w:r>
      <w:r>
        <w:t xml:space="preserve"> se v roce 1988 proti podobnému rozhodnutí NASA </w:t>
      </w:r>
      <w:r>
        <w:rPr>
          <w:color w:val="04640D"/>
        </w:rPr>
        <w:t>ohledně stejného kontraktu</w:t>
      </w:r>
      <w:r>
        <w:t xml:space="preserve"> ohradila s tvrzením, že podala nejnižší nabídku. Výsledkem bylo, že odvolací komise pro kontrolu smluv, spadající pod Agenturu pro univerzální služby, v březnu minulého roku nařídila NASA obnovit jednání </w:t>
      </w:r>
      <w:r>
        <w:rPr>
          <w:color w:val="04640D"/>
        </w:rPr>
        <w:t>o kontraktu</w:t>
      </w:r>
      <w:r>
        <w:t xml:space="preserve">. </w:t>
      </w:r>
      <w:r>
        <w:rPr>
          <w:color w:val="310106"/>
        </w:rPr>
        <w:t>Společnost Sterling</w:t>
      </w:r>
      <w:r>
        <w:t xml:space="preserve"> uvedla, že požádala NASA o informační setkání, ale ještě se nerozhodla, zda bude proti poslednímu rozhodnutí </w:t>
      </w:r>
      <w:r>
        <w:rPr>
          <w:color w:val="FEB8C8"/>
        </w:rPr>
        <w:t>agentury</w:t>
      </w:r>
      <w:r>
        <w:t xml:space="preserve"> protestovat.</w:t>
      </w:r>
    </w:p>
    <w:p>
      <w:r>
        <w:rPr>
          <w:b/>
        </w:rPr>
        <w:t>Document number 1599</w:t>
      </w:r>
    </w:p>
    <w:p>
      <w:r>
        <w:rPr>
          <w:b/>
        </w:rPr>
        <w:t>Document identifier: wsj1897-001</w:t>
      </w:r>
    </w:p>
    <w:p>
      <w:r>
        <w:rPr>
          <w:color w:val="310106"/>
        </w:rPr>
        <w:t>Společnost Consolidated Rail Corp. z New Yorku</w:t>
      </w:r>
      <w:r>
        <w:t xml:space="preserve"> oznámila, </w:t>
      </w:r>
      <w:r>
        <w:rPr>
          <w:color w:val="04640D"/>
        </w:rPr>
        <w:t xml:space="preserve">že </w:t>
      </w:r>
      <w:r>
        <w:rPr>
          <w:color w:val="FEFB0A"/>
        </w:rPr>
        <w:t>její</w:t>
      </w:r>
      <w:r>
        <w:rPr>
          <w:color w:val="FB5514"/>
        </w:rPr>
        <w:t xml:space="preserve"> čistý zisk za třetí čtvrtletí</w:t>
      </w:r>
      <w:r>
        <w:rPr>
          <w:color w:val="04640D"/>
        </w:rPr>
        <w:t xml:space="preserve"> stoupl o 4.8 % na 87 milionů dolarů, neboli 1.27 dolaru na akcii</w:t>
      </w:r>
      <w:r>
        <w:t xml:space="preserve">, </w:t>
      </w:r>
      <w:r>
        <w:rPr>
          <w:color w:val="04640D"/>
        </w:rPr>
        <w:t>čímž</w:t>
      </w:r>
      <w:r>
        <w:t xml:space="preserve"> překonal očekávání analytiků. Za stejné období loňského roku vydělal </w:t>
      </w:r>
      <w:r>
        <w:rPr>
          <w:color w:val="310106"/>
        </w:rPr>
        <w:t>tento nákladní železniční dopravce</w:t>
      </w:r>
      <w:r>
        <w:t xml:space="preserve"> 83 milionů dolarů, neboli 1.21 dolaru na akcii. </w:t>
      </w:r>
      <w:r>
        <w:rPr>
          <w:color w:val="E115C0"/>
        </w:rPr>
        <w:t>James A. Hagen, předseda představenstva a výkonný ředitel</w:t>
      </w:r>
      <w:r>
        <w:t xml:space="preserve">, poznamenal, že zisky se zvýšily "v reakci na propad v obchodech, způsobený všeobecným ekonomickým zpomalením". Výnos klesl o 4.6 % z 876 na 835 milionů dolarů. Pro zbytek roku 1989, řekl </w:t>
      </w:r>
      <w:r>
        <w:rPr>
          <w:color w:val="E115C0"/>
        </w:rPr>
        <w:t>Hagen</w:t>
      </w:r>
      <w:r>
        <w:t xml:space="preserve">, bude obchodování i výnos </w:t>
      </w:r>
      <w:r>
        <w:rPr>
          <w:color w:val="310106"/>
        </w:rPr>
        <w:t>společnosti Conrail</w:t>
      </w:r>
      <w:r>
        <w:t xml:space="preserve"> "odrážet stagnující ekonomiku, ale </w:t>
      </w:r>
      <w:r>
        <w:rPr>
          <w:color w:val="310106"/>
        </w:rPr>
        <w:t>společnost Conrail</w:t>
      </w:r>
      <w:r>
        <w:t xml:space="preserve"> bude pokračovat v zavádění opatření na kontrolu a snižování nákladů". Za posledních devět měsíců vzrostly zisky </w:t>
      </w:r>
      <w:r>
        <w:rPr>
          <w:color w:val="310106"/>
        </w:rPr>
        <w:t>společnosti Conrail</w:t>
      </w:r>
      <w:r>
        <w:t xml:space="preserve"> o 0.4 % z 228 milionů dolarů, neboli 3.31 dolaru na akcii, na 229 milionů dolarů, neboli 3.34 dolaru na akcii. Výnos zůstal na hodnotě 2.59 miliardy dolarů.</w:t>
      </w:r>
    </w:p>
    <w:p>
      <w:r>
        <w:rPr>
          <w:b/>
        </w:rPr>
        <w:t>Document number 1600</w:t>
      </w:r>
    </w:p>
    <w:p>
      <w:r>
        <w:rPr>
          <w:b/>
        </w:rPr>
        <w:t>Document identifier: wsj1898-001</w:t>
      </w:r>
    </w:p>
    <w:p>
      <w:r>
        <w:rPr>
          <w:color w:val="310106"/>
        </w:rPr>
        <w:t>Společnost Georgia Gulf Corp., zasažená klesajícím prodejem a padajícími cenami chemikálií</w:t>
      </w:r>
      <w:r>
        <w:t xml:space="preserve">, uvedla, že příjem </w:t>
      </w:r>
      <w:r>
        <w:rPr>
          <w:color w:val="04640D"/>
        </w:rPr>
        <w:t>za třetí čtvrtletí</w:t>
      </w:r>
      <w:r>
        <w:t xml:space="preserve"> klesl </w:t>
      </w:r>
      <w:r>
        <w:rPr>
          <w:color w:val="FEFB0A"/>
        </w:rPr>
        <w:t xml:space="preserve">oproti stejnému období </w:t>
      </w:r>
      <w:r>
        <w:rPr>
          <w:color w:val="FB5514"/>
        </w:rPr>
        <w:t>loňského roku</w:t>
      </w:r>
      <w:r>
        <w:t xml:space="preserve"> o 13 % z 53.1 na 46.1 milionu dolarů. Obrat klesl o 10 % z 278.7 na 251.2 milionu dolarů. </w:t>
      </w:r>
      <w:r>
        <w:rPr>
          <w:color w:val="310106"/>
        </w:rPr>
        <w:t>Tento výrobce chemikálií se sídlem v Atlantě</w:t>
      </w:r>
      <w:r>
        <w:t xml:space="preserve"> uvedl, že nižší ceny poškodily marže většiny produktů. "</w:t>
      </w:r>
      <w:r>
        <w:rPr>
          <w:color w:val="E115C0"/>
        </w:rPr>
        <w:t>V cenách surovin</w:t>
      </w:r>
      <w:r>
        <w:t xml:space="preserve"> jsme byli svědky </w:t>
      </w:r>
      <w:r>
        <w:rPr>
          <w:color w:val="00587F"/>
        </w:rPr>
        <w:t>mírného zlepšení</w:t>
      </w:r>
      <w:r>
        <w:t xml:space="preserve">, avšak nestačilo na to, aby vyrovnalo propad v prodejních cenách," uvedl v prohlášení </w:t>
      </w:r>
      <w:r>
        <w:rPr>
          <w:color w:val="0BC582"/>
        </w:rPr>
        <w:t xml:space="preserve">James R. Kuse, předseda a výkonný ředitel </w:t>
      </w:r>
      <w:r>
        <w:rPr>
          <w:color w:val="FEB8C8"/>
        </w:rPr>
        <w:t>společnosti</w:t>
      </w:r>
      <w:r>
        <w:t xml:space="preserve">. </w:t>
      </w:r>
      <w:r>
        <w:rPr>
          <w:color w:val="9E8317"/>
        </w:rPr>
        <w:t xml:space="preserve">Co se týče výdělku na akcii, </w:t>
      </w:r>
      <w:r>
        <w:rPr>
          <w:color w:val="01190F"/>
        </w:rPr>
        <w:t>čtvrtletní zisk</w:t>
      </w:r>
      <w:r>
        <w:rPr>
          <w:color w:val="9E8317"/>
        </w:rPr>
        <w:t xml:space="preserve"> zůstal kvůli programu zpětného odkupu na 1.85 dolaru</w:t>
      </w:r>
      <w:r>
        <w:t xml:space="preserve">, </w:t>
      </w:r>
      <w:r>
        <w:rPr>
          <w:color w:val="9E8317"/>
        </w:rPr>
        <w:t>což</w:t>
      </w:r>
      <w:r>
        <w:t xml:space="preserve"> je stejné jako před rokem. </w:t>
      </w:r>
      <w:r>
        <w:rPr>
          <w:color w:val="310106"/>
        </w:rPr>
        <w:t>Společnost Georgia Gulf</w:t>
      </w:r>
      <w:r>
        <w:t xml:space="preserve"> měla </w:t>
      </w:r>
      <w:r>
        <w:rPr>
          <w:color w:val="04640D"/>
        </w:rPr>
        <w:t>v tomto čtvrtletí</w:t>
      </w:r>
      <w:r>
        <w:t xml:space="preserve"> v oběhu průměrně 24.9 milionu akcií v porovnání s 28.6 milionu </w:t>
      </w:r>
      <w:r>
        <w:rPr>
          <w:color w:val="FEFB0A"/>
        </w:rPr>
        <w:t xml:space="preserve">za třetí čtvrtletí </w:t>
      </w:r>
      <w:r>
        <w:rPr>
          <w:color w:val="FB5514"/>
        </w:rPr>
        <w:t>roku 1988</w:t>
      </w:r>
      <w:r>
        <w:t xml:space="preserve">, upravených podle rozdělení akcií vyplaceného v lednu 1989. Při kompozitním obchodování na Newyorské burze cenných papírů vzrostly akcie </w:t>
      </w:r>
      <w:r>
        <w:rPr>
          <w:color w:val="310106"/>
        </w:rPr>
        <w:t>společnosti Georgia Gulf</w:t>
      </w:r>
      <w:r>
        <w:t xml:space="preserve">, označené za kandidáta na převzetí, o 2125 dolaru </w:t>
      </w:r>
      <w:r>
        <w:rPr>
          <w:color w:val="847D81"/>
        </w:rPr>
        <w:t>na akcii</w:t>
      </w:r>
      <w:r>
        <w:t>, aby uzavřely na 46125 dolaru.</w:t>
      </w:r>
    </w:p>
    <w:p>
      <w:r>
        <w:rPr>
          <w:b/>
        </w:rPr>
        <w:t>Document number 1601</w:t>
      </w:r>
    </w:p>
    <w:p>
      <w:r>
        <w:rPr>
          <w:b/>
        </w:rPr>
        <w:t>Document identifier: wsj1899-001</w:t>
      </w:r>
    </w:p>
    <w:p>
      <w:r>
        <w:rPr>
          <w:color w:val="310106"/>
        </w:rPr>
        <w:t xml:space="preserve">Toto město, </w:t>
      </w:r>
      <w:r>
        <w:rPr>
          <w:color w:val="04640D"/>
        </w:rPr>
        <w:t>které</w:t>
      </w:r>
      <w:r>
        <w:rPr>
          <w:color w:val="310106"/>
        </w:rPr>
        <w:t xml:space="preserve"> často postihuje zemětřesení</w:t>
      </w:r>
      <w:r>
        <w:t xml:space="preserve">, vyslalo inspektory, hasiče a další personál vyškolený pro případ zemětřesení na pomoc </w:t>
      </w:r>
      <w:r>
        <w:rPr>
          <w:color w:val="FEFB0A"/>
        </w:rPr>
        <w:t>San Francisku</w:t>
      </w:r>
      <w:r>
        <w:t xml:space="preserve">. Avšak </w:t>
      </w:r>
      <w:r>
        <w:rPr>
          <w:color w:val="FB5514"/>
        </w:rPr>
        <w:t xml:space="preserve">dalším bodem na programu představitelů </w:t>
      </w:r>
      <w:r>
        <w:rPr>
          <w:color w:val="E115C0"/>
        </w:rPr>
        <w:t>Města andělů</w:t>
      </w:r>
      <w:r>
        <w:t xml:space="preserve"> bylo zjistit, které z nouzových plánů pro případ katastrofy fungují </w:t>
      </w:r>
      <w:r>
        <w:rPr>
          <w:color w:val="00587F"/>
        </w:rPr>
        <w:t>a které</w:t>
      </w:r>
      <w:r>
        <w:t xml:space="preserve"> ne. Starosta </w:t>
      </w:r>
      <w:r>
        <w:rPr>
          <w:color w:val="310106"/>
        </w:rPr>
        <w:t>Los Angeles</w:t>
      </w:r>
      <w:r>
        <w:t xml:space="preserve"> Tom Bradley využil </w:t>
      </w:r>
      <w:r>
        <w:rPr>
          <w:color w:val="0BC582"/>
        </w:rPr>
        <w:t>tuto příležitost</w:t>
      </w:r>
      <w:r>
        <w:t xml:space="preserve"> k silnějšímu nátlaku </w:t>
      </w:r>
      <w:r>
        <w:rPr>
          <w:color w:val="FEB8C8"/>
        </w:rPr>
        <w:t>na městskou radu</w:t>
      </w:r>
      <w:r>
        <w:t xml:space="preserve">, aby schválila </w:t>
      </w:r>
      <w:r>
        <w:rPr>
          <w:color w:val="9E8317"/>
        </w:rPr>
        <w:t xml:space="preserve">opatření, </w:t>
      </w:r>
      <w:r>
        <w:rPr>
          <w:color w:val="01190F"/>
        </w:rPr>
        <w:t>které</w:t>
      </w:r>
      <w:r>
        <w:rPr>
          <w:color w:val="9E8317"/>
        </w:rPr>
        <w:t xml:space="preserve"> stanovuje rezervy na náhrady škod </w:t>
      </w:r>
      <w:r>
        <w:rPr>
          <w:color w:val="847D81"/>
        </w:rPr>
        <w:t>na 100 miliónů dolarů</w:t>
      </w:r>
      <w:r>
        <w:t xml:space="preserve">. </w:t>
      </w:r>
      <w:r>
        <w:rPr>
          <w:color w:val="58018B"/>
        </w:rPr>
        <w:t>Tato částka</w:t>
      </w:r>
      <w:r>
        <w:t xml:space="preserve"> by pomohla </w:t>
      </w:r>
      <w:r>
        <w:rPr>
          <w:color w:val="310106"/>
        </w:rPr>
        <w:t>Los Angeles</w:t>
      </w:r>
      <w:r>
        <w:t xml:space="preserve"> zvládnout prvních několik týdnů po očekávaném zemětřesení, zatímco by se čekalo na přísun federální pomoci. Poté, co starosta </w:t>
      </w:r>
      <w:r>
        <w:rPr>
          <w:color w:val="FEFB0A"/>
        </w:rPr>
        <w:t>San Franciska</w:t>
      </w:r>
      <w:r>
        <w:t xml:space="preserve"> Art Agnos hovořil v televizi o potřebě stavebních inspektorů na kontrolu stavu budov, uvolnilo </w:t>
      </w:r>
      <w:r>
        <w:rPr>
          <w:color w:val="310106"/>
        </w:rPr>
        <w:t>Los Angeles</w:t>
      </w:r>
      <w:r>
        <w:t xml:space="preserve"> na pomoc 32 inspektorů. A </w:t>
      </w:r>
      <w:r>
        <w:rPr>
          <w:color w:val="B70639"/>
        </w:rPr>
        <w:t>okres Los Angeles</w:t>
      </w:r>
      <w:r>
        <w:t xml:space="preserve"> uvedl </w:t>
      </w:r>
      <w:r>
        <w:rPr>
          <w:color w:val="703B01"/>
        </w:rPr>
        <w:t>své</w:t>
      </w:r>
      <w:r>
        <w:rPr>
          <w:color w:val="F7F1DF"/>
        </w:rPr>
        <w:t xml:space="preserve"> hasiče i šerify</w:t>
      </w:r>
      <w:r>
        <w:t xml:space="preserve"> do stavu pohotovosti, aby byli připraveni k vyslání posil, a uvědomil </w:t>
      </w:r>
      <w:r>
        <w:rPr>
          <w:color w:val="FEFB0A"/>
        </w:rPr>
        <w:t>San Francisko</w:t>
      </w:r>
      <w:r>
        <w:t xml:space="preserve">, že </w:t>
      </w:r>
      <w:r>
        <w:rPr>
          <w:color w:val="310106"/>
        </w:rPr>
        <w:t>město</w:t>
      </w:r>
      <w:r>
        <w:t xml:space="preserve"> má k dispozici 1000 nemocničních lůžek. </w:t>
      </w:r>
      <w:r>
        <w:rPr>
          <w:color w:val="118B8A"/>
        </w:rPr>
        <w:t>Červený kříž</w:t>
      </w:r>
      <w:r>
        <w:t xml:space="preserve"> uvedl, že dvě rozhlasové stanice z </w:t>
      </w:r>
      <w:r>
        <w:rPr>
          <w:color w:val="310106"/>
        </w:rPr>
        <w:t>Los Angeles</w:t>
      </w:r>
      <w:r>
        <w:t xml:space="preserve"> zahájily dárcovskou kampaň </w:t>
      </w:r>
      <w:r>
        <w:rPr>
          <w:color w:val="118B8A"/>
        </w:rPr>
        <w:t>Červeného kříže</w:t>
      </w:r>
      <w:r>
        <w:t xml:space="preserve"> a </w:t>
      </w:r>
      <w:r>
        <w:rPr>
          <w:color w:val="4AFEFA"/>
        </w:rPr>
        <w:t xml:space="preserve">jeden bankovní manažer z </w:t>
      </w:r>
      <w:r>
        <w:rPr>
          <w:color w:val="FCB164"/>
        </w:rPr>
        <w:t>Los Angeles</w:t>
      </w:r>
      <w:r>
        <w:t xml:space="preserve"> přispěl za účelem pomoci ze </w:t>
      </w:r>
      <w:r>
        <w:rPr>
          <w:color w:val="4AFEFA"/>
        </w:rPr>
        <w:t>svého</w:t>
      </w:r>
      <w:r>
        <w:t xml:space="preserve"> částkou přes 150000 dolarů. </w:t>
      </w:r>
      <w:r>
        <w:rPr>
          <w:color w:val="796EE6"/>
        </w:rPr>
        <w:t>Losangeleský Červený kříž</w:t>
      </w:r>
      <w:r>
        <w:t xml:space="preserve"> poslal 2480 lehátek, 500 přikrývek a 300 pint krve skupiny 0. Stahuje také </w:t>
      </w:r>
      <w:r>
        <w:rPr>
          <w:color w:val="000D2C"/>
        </w:rPr>
        <w:t>20 lidí</w:t>
      </w:r>
      <w:r>
        <w:t xml:space="preserve"> </w:t>
      </w:r>
      <w:r>
        <w:rPr>
          <w:color w:val="53495F"/>
        </w:rPr>
        <w:t xml:space="preserve">z Portorika, </w:t>
      </w:r>
      <w:r>
        <w:rPr>
          <w:color w:val="F95475"/>
        </w:rPr>
        <w:t>kde</w:t>
      </w:r>
      <w:r>
        <w:rPr>
          <w:color w:val="61FC03"/>
        </w:rPr>
        <w:t xml:space="preserve"> pomáhali obětem hurikánu Hugo</w:t>
      </w:r>
      <w:r>
        <w:t xml:space="preserve">, a </w:t>
      </w:r>
      <w:r>
        <w:rPr>
          <w:color w:val="5D9608"/>
        </w:rPr>
        <w:t>místo toho</w:t>
      </w:r>
      <w:r>
        <w:t xml:space="preserve"> </w:t>
      </w:r>
      <w:r>
        <w:rPr>
          <w:color w:val="000D2C"/>
        </w:rPr>
        <w:t>je</w:t>
      </w:r>
      <w:r>
        <w:t xml:space="preserve"> posílá do </w:t>
      </w:r>
      <w:r>
        <w:rPr>
          <w:color w:val="FEFB0A"/>
        </w:rPr>
        <w:t>San Franciska</w:t>
      </w:r>
      <w:r>
        <w:t>.</w:t>
      </w:r>
    </w:p>
    <w:p>
      <w:r>
        <w:rPr>
          <w:b/>
        </w:rPr>
        <w:t>Document number 1602</w:t>
      </w:r>
    </w:p>
    <w:p>
      <w:r>
        <w:rPr>
          <w:b/>
        </w:rPr>
        <w:t>Document identifier: wsj1900-001</w:t>
      </w:r>
    </w:p>
    <w:p>
      <w:r>
        <w:rPr>
          <w:color w:val="310106"/>
        </w:rPr>
        <w:t>Arizonská komise pro korporace</w:t>
      </w:r>
      <w:r>
        <w:rPr>
          <w:color w:val="04640D"/>
        </w:rPr>
        <w:t xml:space="preserve"> schválila </w:t>
      </w:r>
      <w:r>
        <w:rPr>
          <w:color w:val="FEFB0A"/>
        </w:rPr>
        <w:t>společnosti Tucson Electric Power Co.</w:t>
      </w:r>
      <w:r>
        <w:rPr>
          <w:color w:val="04640D"/>
        </w:rPr>
        <w:t xml:space="preserve"> </w:t>
      </w:r>
      <w:r>
        <w:rPr>
          <w:color w:val="FB5514"/>
        </w:rPr>
        <w:t xml:space="preserve">zvýšení </w:t>
      </w:r>
      <w:r>
        <w:rPr>
          <w:color w:val="E115C0"/>
        </w:rPr>
        <w:t>sazby</w:t>
      </w:r>
      <w:r>
        <w:rPr>
          <w:color w:val="FB5514"/>
        </w:rPr>
        <w:t xml:space="preserve"> </w:t>
      </w:r>
      <w:r>
        <w:rPr>
          <w:color w:val="00587F"/>
        </w:rPr>
        <w:t>o 11.5 %</w:t>
      </w:r>
      <w:r>
        <w:rPr>
          <w:color w:val="FB5514"/>
        </w:rPr>
        <w:t xml:space="preserve">, </w:t>
      </w:r>
      <w:r>
        <w:rPr>
          <w:color w:val="00587F"/>
        </w:rPr>
        <w:t>což</w:t>
      </w:r>
      <w:r>
        <w:rPr>
          <w:color w:val="FB5514"/>
        </w:rPr>
        <w:t xml:space="preserve"> je podstatně méně, než minulý měsíc doporučoval </w:t>
      </w:r>
      <w:r>
        <w:rPr>
          <w:color w:val="0BC582"/>
        </w:rPr>
        <w:t xml:space="preserve">jednající úředník </w:t>
      </w:r>
      <w:r>
        <w:rPr>
          <w:color w:val="FEB8C8"/>
        </w:rPr>
        <w:t>komise</w:t>
      </w:r>
      <w:r>
        <w:rPr>
          <w:color w:val="FB5514"/>
        </w:rPr>
        <w:t xml:space="preserve">, a sotva polovina zvýšení požadovaného </w:t>
      </w:r>
      <w:r>
        <w:rPr>
          <w:color w:val="9E8317"/>
        </w:rPr>
        <w:t>podnikem</w:t>
      </w:r>
      <w:r>
        <w:t xml:space="preserve">. Nařízení vyplývá z nahromaděných problémů </w:t>
      </w:r>
      <w:r>
        <w:rPr>
          <w:color w:val="01190F"/>
        </w:rPr>
        <w:t>ve společnosti Tucson Electric</w:t>
      </w:r>
      <w:r>
        <w:t xml:space="preserve">, včetně velkých odpisů, 60% snížení dividend z kmenových akcií a odchodu </w:t>
      </w:r>
      <w:r>
        <w:rPr>
          <w:color w:val="847D81"/>
        </w:rPr>
        <w:t>bývalého předsedy správní rady Einara Greveho</w:t>
      </w:r>
      <w:r>
        <w:t xml:space="preserve"> v průběhu firemního vyšetřování prodeje </w:t>
      </w:r>
      <w:r>
        <w:rPr>
          <w:color w:val="847D81"/>
        </w:rPr>
        <w:t>jeho</w:t>
      </w:r>
      <w:r>
        <w:t xml:space="preserve"> akcií. </w:t>
      </w:r>
      <w:r>
        <w:rPr>
          <w:color w:val="04640D"/>
        </w:rPr>
        <w:t>Arizonské regulační nařízení</w:t>
      </w:r>
      <w:r>
        <w:t xml:space="preserve"> požaduje </w:t>
      </w:r>
      <w:r>
        <w:rPr>
          <w:color w:val="58018B"/>
        </w:rPr>
        <w:t xml:space="preserve">roční zvýšení </w:t>
      </w:r>
      <w:r>
        <w:rPr>
          <w:color w:val="B70639"/>
        </w:rPr>
        <w:t>příjmů</w:t>
      </w:r>
      <w:r>
        <w:rPr>
          <w:color w:val="58018B"/>
        </w:rPr>
        <w:t xml:space="preserve"> o 42 miliónů dolarů</w:t>
      </w:r>
      <w:r>
        <w:t xml:space="preserve">, přičemž </w:t>
      </w:r>
      <w:r>
        <w:rPr>
          <w:color w:val="703B01"/>
        </w:rPr>
        <w:t xml:space="preserve">jednající úředník </w:t>
      </w:r>
      <w:r>
        <w:rPr>
          <w:color w:val="F7F1DF"/>
        </w:rPr>
        <w:t>komise</w:t>
      </w:r>
      <w:r>
        <w:t xml:space="preserve"> navrhoval pozvednutí o 57 miliónů dolarů. </w:t>
      </w:r>
      <w:r>
        <w:rPr>
          <w:color w:val="01190F"/>
        </w:rPr>
        <w:t>Společnost</w:t>
      </w:r>
      <w:r>
        <w:t xml:space="preserve"> požadovala zvýšení v celkové výši 80.3 miliónu dolarů, neboli o 22 %. Rozhodnutí bylo oznámeno po ukončení obchodování. </w:t>
      </w:r>
      <w:r>
        <w:rPr>
          <w:color w:val="01190F"/>
        </w:rPr>
        <w:t>Společnost Tucson Electric</w:t>
      </w:r>
      <w:r>
        <w:t xml:space="preserve"> uzavřela v kompozitním obchodování na Newyorské burze cenných papírů </w:t>
      </w:r>
      <w:r>
        <w:rPr>
          <w:color w:val="118B8A"/>
        </w:rPr>
        <w:t>na 20875 dolaru za akcii</w:t>
      </w:r>
      <w:r>
        <w:t xml:space="preserve">, </w:t>
      </w:r>
      <w:r>
        <w:rPr>
          <w:color w:val="118B8A"/>
        </w:rPr>
        <w:t>což</w:t>
      </w:r>
      <w:r>
        <w:t xml:space="preserve"> je pokles o 25 centů. Mluvčí </w:t>
      </w:r>
      <w:r>
        <w:rPr>
          <w:color w:val="01190F"/>
        </w:rPr>
        <w:t>společnosti Tucson Electric</w:t>
      </w:r>
      <w:r>
        <w:t xml:space="preserve"> prohlásil, že </w:t>
      </w:r>
      <w:r>
        <w:rPr>
          <w:color w:val="01190F"/>
        </w:rPr>
        <w:t>podnik</w:t>
      </w:r>
      <w:r>
        <w:t xml:space="preserve"> je rozhodnutím </w:t>
      </w:r>
      <w:r>
        <w:rPr>
          <w:color w:val="4AFEFA"/>
        </w:rPr>
        <w:t>komise</w:t>
      </w:r>
      <w:r>
        <w:t xml:space="preserve"> zklamán a "má obavy o finanční integritu </w:t>
      </w:r>
      <w:r>
        <w:rPr>
          <w:color w:val="01190F"/>
        </w:rPr>
        <w:t>společnosti</w:t>
      </w:r>
      <w:r>
        <w:t>.</w:t>
      </w:r>
    </w:p>
    <w:p>
      <w:r>
        <w:rPr>
          <w:b/>
        </w:rPr>
        <w:t>Document number 1603</w:t>
      </w:r>
    </w:p>
    <w:p>
      <w:r>
        <w:rPr>
          <w:b/>
        </w:rPr>
        <w:t>Document identifier: wsj1901-001</w:t>
      </w:r>
    </w:p>
    <w:p>
      <w:r>
        <w:rPr>
          <w:color w:val="310106"/>
        </w:rPr>
        <w:t>Jihokorejský prezident Roh Tae-woo</w:t>
      </w:r>
      <w:r>
        <w:rPr>
          <w:color w:val="04640D"/>
        </w:rPr>
        <w:t xml:space="preserve"> poté, co odmítl návrhy, aby</w:t>
      </w:r>
      <w:r>
        <w:t xml:space="preserve"> </w:t>
      </w:r>
      <w:r>
        <w:rPr>
          <w:color w:val="FEFB0A"/>
        </w:rPr>
        <w:t xml:space="preserve">byl </w:t>
      </w:r>
      <w:r>
        <w:rPr>
          <w:color w:val="FB5514"/>
        </w:rPr>
        <w:t>won</w:t>
      </w:r>
      <w:r>
        <w:rPr>
          <w:color w:val="FEFB0A"/>
        </w:rPr>
        <w:t xml:space="preserve"> znovu přehodnocen, prohlásil, že současný poměr </w:t>
      </w:r>
      <w:r>
        <w:rPr>
          <w:color w:val="FB5514"/>
        </w:rPr>
        <w:t>této měny</w:t>
      </w:r>
      <w:r>
        <w:rPr>
          <w:color w:val="FEFB0A"/>
        </w:rPr>
        <w:t xml:space="preserve"> vůči dolaru je "přiměřený</w:t>
      </w:r>
      <w:r>
        <w:t xml:space="preserve">". </w:t>
      </w:r>
      <w:r>
        <w:rPr>
          <w:color w:val="E115C0"/>
        </w:rPr>
        <w:t>Jeho</w:t>
      </w:r>
      <w:r>
        <w:rPr>
          <w:color w:val="00587F"/>
        </w:rPr>
        <w:t xml:space="preserve"> poznámky v reakci na otázky reportéra</w:t>
      </w:r>
      <w:r>
        <w:t xml:space="preserve"> zde ve Státním tiskovém klubu signalizovaly odpor </w:t>
      </w:r>
      <w:r>
        <w:rPr>
          <w:color w:val="0BC582"/>
        </w:rPr>
        <w:t>Soulu</w:t>
      </w:r>
      <w:r>
        <w:t xml:space="preserve"> proti tlaku USA na další zvýšení hodnoty </w:t>
      </w:r>
      <w:r>
        <w:rPr>
          <w:color w:val="FEB8C8"/>
        </w:rPr>
        <w:t>měny</w:t>
      </w:r>
      <w:r>
        <w:t xml:space="preserve">. </w:t>
      </w:r>
      <w:r>
        <w:rPr>
          <w:color w:val="9E8317"/>
        </w:rPr>
        <w:t>Spojené státy</w:t>
      </w:r>
      <w:r>
        <w:t xml:space="preserve"> chtějí silnější won, aby jihokorejský export byl dražší a pomohl tak zredukovat soulský obchodní přebytek. Mnozí jihokorejští obchodníci naopak chtějí devalvaci s poukazem na to, že posílení </w:t>
      </w:r>
      <w:r>
        <w:rPr>
          <w:color w:val="FEB8C8"/>
        </w:rPr>
        <w:t>wonu</w:t>
      </w:r>
      <w:r>
        <w:t xml:space="preserve"> v poslední době už tak oslabilo výkon </w:t>
      </w:r>
      <w:r>
        <w:rPr>
          <w:color w:val="0BC582"/>
        </w:rPr>
        <w:t>země</w:t>
      </w:r>
      <w:r>
        <w:t xml:space="preserve"> v oblasti exportu. </w:t>
      </w:r>
      <w:r>
        <w:rPr>
          <w:color w:val="01190F"/>
        </w:rPr>
        <w:t>Prezident Roh</w:t>
      </w:r>
      <w:r>
        <w:t xml:space="preserve"> také prohlásil, že </w:t>
      </w:r>
      <w:r>
        <w:rPr>
          <w:color w:val="0BC582"/>
        </w:rPr>
        <w:t>Jižní Korea</w:t>
      </w:r>
      <w:r>
        <w:t xml:space="preserve"> podniká </w:t>
      </w:r>
      <w:r>
        <w:rPr>
          <w:color w:val="847D81"/>
        </w:rPr>
        <w:t xml:space="preserve">kroky, </w:t>
      </w:r>
      <w:r>
        <w:rPr>
          <w:color w:val="58018B"/>
        </w:rPr>
        <w:t>které</w:t>
      </w:r>
      <w:r>
        <w:rPr>
          <w:color w:val="847D81"/>
        </w:rPr>
        <w:t xml:space="preserve"> by </w:t>
      </w:r>
      <w:r>
        <w:rPr>
          <w:color w:val="B70639"/>
        </w:rPr>
        <w:t>won</w:t>
      </w:r>
      <w:r>
        <w:rPr>
          <w:color w:val="847D81"/>
        </w:rPr>
        <w:t xml:space="preserve"> uvolnily, aby</w:t>
      </w:r>
      <w:r>
        <w:t xml:space="preserve"> mohl reagovat na tržní síly. </w:t>
      </w:r>
      <w:r>
        <w:rPr>
          <w:color w:val="0BC582"/>
        </w:rPr>
        <w:t>Soul</w:t>
      </w:r>
      <w:r>
        <w:t xml:space="preserve"> poukázal na </w:t>
      </w:r>
      <w:r>
        <w:rPr>
          <w:color w:val="0BC582"/>
        </w:rPr>
        <w:t>svůj</w:t>
      </w:r>
      <w:r>
        <w:t xml:space="preserve"> chybějící devizový trh jako jeden z důvodů, proč hodnota </w:t>
      </w:r>
      <w:r>
        <w:rPr>
          <w:color w:val="FEB8C8"/>
        </w:rPr>
        <w:t>wonu</w:t>
      </w:r>
      <w:r>
        <w:t xml:space="preserve"> zůstává pod silnou kontrolou. </w:t>
      </w:r>
      <w:r>
        <w:rPr>
          <w:color w:val="01190F"/>
        </w:rPr>
        <w:t>Prezident Roh</w:t>
      </w:r>
      <w:r>
        <w:t xml:space="preserve"> prohlásil, </w:t>
      </w:r>
      <w:r>
        <w:rPr>
          <w:color w:val="703B01"/>
        </w:rPr>
        <w:t xml:space="preserve">že požadavek </w:t>
      </w:r>
      <w:r>
        <w:rPr>
          <w:color w:val="F7F1DF"/>
        </w:rPr>
        <w:t>Spojených států</w:t>
      </w:r>
      <w:r>
        <w:rPr>
          <w:color w:val="703B01"/>
        </w:rPr>
        <w:t xml:space="preserve"> na odstranění jihokorejských importních kvót na hovězí maso bude vyřešen "uspokojivě</w:t>
      </w:r>
      <w:r>
        <w:t xml:space="preserve">", ale nijak nenaznačil, kdy se </w:t>
      </w:r>
      <w:r>
        <w:rPr>
          <w:color w:val="703B01"/>
        </w:rPr>
        <w:t>tak</w:t>
      </w:r>
      <w:r>
        <w:t xml:space="preserve"> stane. V předchozím vystoupení na společné schůzi Kongresu řekl, že </w:t>
      </w:r>
      <w:r>
        <w:rPr>
          <w:color w:val="0BC582"/>
        </w:rPr>
        <w:t>Jižní Korea</w:t>
      </w:r>
      <w:r>
        <w:t xml:space="preserve"> nemůže v podobných zemědělsko-obchodních otázkách dělat rychlé kroky, "aniž by vyvolala politické a sociální trauma.</w:t>
      </w:r>
    </w:p>
    <w:p>
      <w:r>
        <w:rPr>
          <w:b/>
        </w:rPr>
        <w:t>Document number 1604</w:t>
      </w:r>
    </w:p>
    <w:p>
      <w:r>
        <w:rPr>
          <w:b/>
        </w:rPr>
        <w:t>Document identifier: wsj1902-001</w:t>
      </w:r>
    </w:p>
    <w:p>
      <w:r>
        <w:rPr>
          <w:color w:val="310106"/>
        </w:rPr>
        <w:t>Banka Great American</w:t>
      </w:r>
      <w:r>
        <w:t xml:space="preserve"> prohlásila, že </w:t>
      </w:r>
      <w:r>
        <w:rPr>
          <w:color w:val="310106"/>
        </w:rPr>
        <w:t>její</w:t>
      </w:r>
      <w:r>
        <w:t xml:space="preserve"> představenstvo schválilo vytvoření </w:t>
      </w:r>
      <w:r>
        <w:rPr>
          <w:color w:val="04640D"/>
        </w:rPr>
        <w:t xml:space="preserve">holdingové společnosti, </w:t>
      </w:r>
      <w:r>
        <w:rPr>
          <w:color w:val="FEFB0A"/>
        </w:rPr>
        <w:t>která</w:t>
      </w:r>
      <w:r>
        <w:rPr>
          <w:color w:val="04640D"/>
        </w:rPr>
        <w:t xml:space="preserve"> by umožnila </w:t>
      </w:r>
      <w:r>
        <w:rPr>
          <w:color w:val="FB5514"/>
        </w:rPr>
        <w:t>spořitelnám</w:t>
      </w:r>
      <w:r>
        <w:rPr>
          <w:color w:val="04640D"/>
        </w:rPr>
        <w:t xml:space="preserve"> provádět netradiční bankovní aktivity </w:t>
      </w:r>
      <w:r>
        <w:rPr>
          <w:color w:val="E115C0"/>
        </w:rPr>
        <w:t>podle nového federálního zákona</w:t>
      </w:r>
      <w:r>
        <w:t xml:space="preserve">. Prvořadým úkolem </w:t>
      </w:r>
      <w:r>
        <w:rPr>
          <w:color w:val="04640D"/>
        </w:rPr>
        <w:t>navrhované holdingové společnosti</w:t>
      </w:r>
      <w:r>
        <w:t xml:space="preserve"> by bylo dovolit </w:t>
      </w:r>
      <w:r>
        <w:rPr>
          <w:color w:val="310106"/>
        </w:rPr>
        <w:t>bance Great American</w:t>
      </w:r>
      <w:r>
        <w:t xml:space="preserve"> pokračovat </w:t>
      </w:r>
      <w:r>
        <w:rPr>
          <w:color w:val="00587F"/>
        </w:rPr>
        <w:t>v aktivitách výstavby nemovitostí</w:t>
      </w:r>
      <w:r>
        <w:t xml:space="preserve">, prohlásila. </w:t>
      </w:r>
      <w:r>
        <w:rPr>
          <w:color w:val="00587F"/>
        </w:rPr>
        <w:t>Tyto aktivity</w:t>
      </w:r>
      <w:r>
        <w:t xml:space="preserve"> v loňském roce vytvořily </w:t>
      </w:r>
      <w:r>
        <w:rPr>
          <w:color w:val="0BC582"/>
        </w:rPr>
        <w:t>26.1 miliónu provozního zisku</w:t>
      </w:r>
      <w:r>
        <w:t xml:space="preserve">. Ale </w:t>
      </w:r>
      <w:r>
        <w:rPr>
          <w:color w:val="310106"/>
        </w:rPr>
        <w:t>podle společnosti Great American</w:t>
      </w:r>
      <w:r>
        <w:t xml:space="preserve"> se </w:t>
      </w:r>
      <w:r>
        <w:rPr>
          <w:color w:val="0BC582"/>
        </w:rPr>
        <w:t>takové zisky</w:t>
      </w:r>
      <w:r>
        <w:t xml:space="preserve"> </w:t>
      </w:r>
      <w:r>
        <w:rPr>
          <w:color w:val="FEB8C8"/>
        </w:rPr>
        <w:t>podle federálního zákona z roku 1989</w:t>
      </w:r>
      <w:r>
        <w:t xml:space="preserve"> nezapočítávají </w:t>
      </w:r>
      <w:r>
        <w:rPr>
          <w:color w:val="310106"/>
        </w:rPr>
        <w:t xml:space="preserve">této spořitelně ze </w:t>
      </w:r>
      <w:r>
        <w:rPr>
          <w:color w:val="9E8317"/>
        </w:rPr>
        <w:t>San Diega</w:t>
      </w:r>
      <w:r>
        <w:t xml:space="preserve"> do nových požadavků na kapitalizaci. Aby byl </w:t>
      </w:r>
      <w:r>
        <w:rPr>
          <w:color w:val="FEB8C8"/>
        </w:rPr>
        <w:t>zákon</w:t>
      </w:r>
      <w:r>
        <w:t xml:space="preserve"> splněn, měl by mít </w:t>
      </w:r>
      <w:r>
        <w:rPr>
          <w:color w:val="04640D"/>
        </w:rPr>
        <w:t>nový útvar pro nemovitosti</w:t>
      </w:r>
      <w:r>
        <w:t xml:space="preserve"> oddělenou kapitálovou strukturu. </w:t>
      </w:r>
      <w:r>
        <w:rPr>
          <w:color w:val="01190F"/>
        </w:rPr>
        <w:t>Navrhovaná holdingová společnost</w:t>
      </w:r>
      <w:r>
        <w:rPr>
          <w:color w:val="847D81"/>
        </w:rPr>
        <w:t xml:space="preserve"> by také sloučila </w:t>
      </w:r>
      <w:r>
        <w:rPr>
          <w:color w:val="58018B"/>
        </w:rPr>
        <w:t xml:space="preserve">banku Great American v </w:t>
      </w:r>
      <w:r>
        <w:rPr>
          <w:color w:val="B70639"/>
        </w:rPr>
        <w:t>San Diegu</w:t>
      </w:r>
      <w:r>
        <w:rPr>
          <w:color w:val="703B01"/>
        </w:rPr>
        <w:t xml:space="preserve"> a </w:t>
      </w:r>
      <w:r>
        <w:rPr>
          <w:color w:val="58018B"/>
        </w:rPr>
        <w:t>její</w:t>
      </w:r>
      <w:r>
        <w:rPr>
          <w:color w:val="703B01"/>
        </w:rPr>
        <w:t xml:space="preserve"> spořitelnu v arizonském Tucsonu</w:t>
      </w:r>
      <w:r>
        <w:rPr>
          <w:color w:val="847D81"/>
        </w:rPr>
        <w:t xml:space="preserve"> do jediné společnosti v </w:t>
      </w:r>
      <w:r>
        <w:rPr>
          <w:color w:val="F7F1DF"/>
        </w:rPr>
        <w:t>San Diegu</w:t>
      </w:r>
      <w:r>
        <w:rPr>
          <w:color w:val="847D81"/>
        </w:rPr>
        <w:t xml:space="preserve"> s federálním oprávněním</w:t>
      </w:r>
      <w:r>
        <w:t xml:space="preserve">. </w:t>
      </w:r>
      <w:r>
        <w:rPr>
          <w:color w:val="118B8A"/>
        </w:rPr>
        <w:t xml:space="preserve">Jak uvedl mluvčí </w:t>
      </w:r>
      <w:r>
        <w:rPr>
          <w:color w:val="4AFEFA"/>
        </w:rPr>
        <w:t>Great American</w:t>
      </w:r>
      <w:r>
        <w:rPr>
          <w:color w:val="118B8A"/>
        </w:rPr>
        <w:t xml:space="preserve">, </w:t>
      </w:r>
      <w:r>
        <w:rPr>
          <w:color w:val="FCB164"/>
        </w:rPr>
        <w:t>od sloučení</w:t>
      </w:r>
      <w:r>
        <w:rPr>
          <w:color w:val="118B8A"/>
        </w:rPr>
        <w:t xml:space="preserve"> se očekává, že ročně na administrativních nákladech ušetří 1 milión dolarů</w:t>
      </w:r>
      <w:r>
        <w:t>.</w:t>
      </w:r>
    </w:p>
    <w:p>
      <w:r>
        <w:rPr>
          <w:b/>
        </w:rPr>
        <w:t>Document number 1605</w:t>
      </w:r>
    </w:p>
    <w:p>
      <w:r>
        <w:rPr>
          <w:b/>
        </w:rPr>
        <w:t>Document identifier: wsj1903-001</w:t>
      </w:r>
    </w:p>
    <w:p>
      <w:r>
        <w:rPr>
          <w:color w:val="310106"/>
        </w:rPr>
        <w:t xml:space="preserve">Dale Lang, </w:t>
      </w:r>
      <w:r>
        <w:rPr>
          <w:color w:val="04640D"/>
        </w:rPr>
        <w:t>který</w:t>
      </w:r>
      <w:r>
        <w:rPr>
          <w:color w:val="310106"/>
        </w:rPr>
        <w:t xml:space="preserve"> tento týden dokončil </w:t>
      </w:r>
      <w:r>
        <w:rPr>
          <w:color w:val="FEFB0A"/>
        </w:rPr>
        <w:t xml:space="preserve">akvizici vydavatelství </w:t>
      </w:r>
      <w:r>
        <w:rPr>
          <w:color w:val="FB5514"/>
        </w:rPr>
        <w:t>časopisů Ms. a Sassy</w:t>
      </w:r>
      <w:r>
        <w:t xml:space="preserve">, je </w:t>
      </w:r>
      <w:r>
        <w:rPr>
          <w:color w:val="E115C0"/>
        </w:rPr>
        <w:t>ohledně této výzvy</w:t>
      </w:r>
      <w:r>
        <w:t xml:space="preserve"> otevřený. </w:t>
      </w:r>
      <w:r>
        <w:rPr>
          <w:color w:val="310106"/>
        </w:rPr>
        <w:t>Lang</w:t>
      </w:r>
      <w:r>
        <w:t xml:space="preserve"> připouští, že Ms. je "v těžkých nesnázích" a že </w:t>
      </w:r>
      <w:r>
        <w:rPr>
          <w:color w:val="00587F"/>
        </w:rPr>
        <w:t>časopis Sassy</w:t>
      </w:r>
      <w:r>
        <w:t xml:space="preserve"> potřebuje mnoho dolarů na reklamu, aby </w:t>
      </w:r>
      <w:r>
        <w:rPr>
          <w:color w:val="00587F"/>
        </w:rPr>
        <w:t>se</w:t>
      </w:r>
      <w:r>
        <w:t xml:space="preserve"> udržel naživu. </w:t>
      </w:r>
      <w:r>
        <w:rPr>
          <w:color w:val="310106"/>
        </w:rPr>
        <w:t>Sedmapadesátiletý nakladatel</w:t>
      </w:r>
      <w:r>
        <w:t xml:space="preserve"> se ale s problémy </w:t>
      </w:r>
      <w:r>
        <w:rPr>
          <w:color w:val="0BC582"/>
        </w:rPr>
        <w:t>časopisů</w:t>
      </w:r>
      <w:r>
        <w:t xml:space="preserve"> pustil rychle a odvážně do boje. Minulý pátek řekl zaměstnancům Ms., že </w:t>
      </w:r>
      <w:r>
        <w:rPr>
          <w:color w:val="FEB8C8"/>
        </w:rPr>
        <w:t>časopis</w:t>
      </w:r>
      <w:r>
        <w:t xml:space="preserve"> v lednu začne vydávat bez reklam. </w:t>
      </w:r>
      <w:r>
        <w:rPr>
          <w:color w:val="310106"/>
        </w:rPr>
        <w:t>Lang</w:t>
      </w:r>
      <w:r>
        <w:t xml:space="preserve"> skoncuje s drahým honem za nákladem, nemluvě o zaměstnancích odbytu, a pokusí se vydávat </w:t>
      </w:r>
      <w:r>
        <w:rPr>
          <w:color w:val="FEB8C8"/>
        </w:rPr>
        <w:t>tento 17 let starý časopis</w:t>
      </w:r>
      <w:r>
        <w:t xml:space="preserve"> pouze s podporou příjmů z počtu výtisků. "Ztrátový časopis umí vydávat každý hlupák. </w:t>
      </w:r>
      <w:r>
        <w:rPr>
          <w:color w:val="310106"/>
        </w:rPr>
        <w:t>Já</w:t>
      </w:r>
      <w:r>
        <w:t xml:space="preserve"> chci vydávat takový, </w:t>
      </w:r>
      <w:r>
        <w:rPr>
          <w:color w:val="9E8317"/>
        </w:rPr>
        <w:t>který</w:t>
      </w:r>
      <w:r>
        <w:t xml:space="preserve"> uspěje," řekl </w:t>
      </w:r>
      <w:r>
        <w:rPr>
          <w:color w:val="310106"/>
        </w:rPr>
        <w:t>Lang</w:t>
      </w:r>
      <w:r>
        <w:t xml:space="preserve">. "Co se týče Ms., je čas vydávat pro čtenáře a ne pro inzerenta." Co se týče </w:t>
      </w:r>
      <w:r>
        <w:rPr>
          <w:color w:val="00587F"/>
        </w:rPr>
        <w:t xml:space="preserve">časopisu Sassy, </w:t>
      </w:r>
      <w:r>
        <w:rPr>
          <w:color w:val="01190F"/>
        </w:rPr>
        <w:t>který</w:t>
      </w:r>
      <w:r>
        <w:rPr>
          <w:color w:val="00587F"/>
        </w:rPr>
        <w:t xml:space="preserve"> přímo soutěží </w:t>
      </w:r>
      <w:r>
        <w:rPr>
          <w:color w:val="847D81"/>
        </w:rPr>
        <w:t>s časopisem Seventeen společnosti News Corp.</w:t>
      </w:r>
      <w:r>
        <w:t xml:space="preserve">, říká </w:t>
      </w:r>
      <w:r>
        <w:rPr>
          <w:color w:val="310106"/>
        </w:rPr>
        <w:t>Lang</w:t>
      </w:r>
      <w:r>
        <w:t xml:space="preserve">, že během dvou následujících let utratí za propagaci a vylepšení </w:t>
      </w:r>
      <w:r>
        <w:rPr>
          <w:color w:val="00587F"/>
        </w:rPr>
        <w:t>časopisu</w:t>
      </w:r>
      <w:r>
        <w:t xml:space="preserve"> 6 miliónů dolarů. I když se </w:t>
      </w:r>
      <w:r>
        <w:rPr>
          <w:color w:val="00587F"/>
        </w:rPr>
        <w:t>Sassy</w:t>
      </w:r>
      <w:r>
        <w:t xml:space="preserve"> od </w:t>
      </w:r>
      <w:r>
        <w:rPr>
          <w:color w:val="00587F"/>
        </w:rPr>
        <w:t>svého</w:t>
      </w:r>
      <w:r>
        <w:t xml:space="preserve"> debutu v březnu 1988 rychle rozrostl, je terčem konzervativních lobbistů a </w:t>
      </w:r>
      <w:r>
        <w:rPr>
          <w:color w:val="58018B"/>
        </w:rPr>
        <w:t xml:space="preserve">rezervovaných inzerentů, </w:t>
      </w:r>
      <w:r>
        <w:rPr>
          <w:color w:val="B70639"/>
        </w:rPr>
        <w:t>které</w:t>
      </w:r>
      <w:r>
        <w:rPr>
          <w:color w:val="703B01"/>
        </w:rPr>
        <w:t xml:space="preserve"> rozčilují prostořeké články o problémech dospívajících</w:t>
      </w:r>
      <w:r>
        <w:t xml:space="preserve">. </w:t>
      </w:r>
      <w:r>
        <w:rPr>
          <w:color w:val="310106"/>
        </w:rPr>
        <w:t>Lang</w:t>
      </w:r>
      <w:r>
        <w:t xml:space="preserve"> řekl, že </w:t>
      </w:r>
      <w:r>
        <w:rPr>
          <w:color w:val="F7F1DF"/>
        </w:rPr>
        <w:t xml:space="preserve">dřívější australští majitelé </w:t>
      </w:r>
      <w:r>
        <w:rPr>
          <w:color w:val="118B8A"/>
        </w:rPr>
        <w:t>Sassy</w:t>
      </w:r>
      <w:r>
        <w:t xml:space="preserve"> byli "zaslepeni paní Morálkou... </w:t>
      </w:r>
      <w:r>
        <w:rPr>
          <w:color w:val="F7F1DF"/>
        </w:rPr>
        <w:t>Jejich</w:t>
      </w:r>
      <w:r>
        <w:t xml:space="preserve"> reakcí bylo nedělat nic a nechat </w:t>
      </w:r>
      <w:r>
        <w:rPr>
          <w:color w:val="4AFEFA"/>
        </w:rPr>
        <w:t>to</w:t>
      </w:r>
      <w:r>
        <w:t xml:space="preserve"> odeznít." Řekl, že </w:t>
      </w:r>
      <w:r>
        <w:rPr>
          <w:color w:val="00587F"/>
        </w:rPr>
        <w:t>Sassy</w:t>
      </w:r>
      <w:r>
        <w:t xml:space="preserve"> </w:t>
      </w:r>
      <w:r>
        <w:rPr>
          <w:color w:val="00587F"/>
        </w:rPr>
        <w:t>si</w:t>
      </w:r>
      <w:r>
        <w:t xml:space="preserve"> ponechá </w:t>
      </w:r>
      <w:r>
        <w:rPr>
          <w:color w:val="00587F"/>
        </w:rPr>
        <w:t>svůj</w:t>
      </w:r>
      <w:r>
        <w:t xml:space="preserve"> neuctivý tón, ale dodal: "Budeme pozorně sledovat redakční obsah </w:t>
      </w:r>
      <w:r>
        <w:rPr>
          <w:color w:val="00587F"/>
        </w:rPr>
        <w:t>časopisu</w:t>
      </w:r>
      <w:r>
        <w:t xml:space="preserve">." </w:t>
      </w:r>
      <w:r>
        <w:rPr>
          <w:color w:val="00587F"/>
        </w:rPr>
        <w:t>Sassy</w:t>
      </w:r>
      <w:r>
        <w:t xml:space="preserve"> se již zotavil; náklad rychle přesáhl hranici 500000 a stránky s reklamou se letos stabilizovaly na více než 300. Ba co víc, </w:t>
      </w:r>
      <w:r>
        <w:rPr>
          <w:color w:val="310106"/>
        </w:rPr>
        <w:t>Lang</w:t>
      </w:r>
      <w:r>
        <w:t xml:space="preserve"> říká, že má to, po čem všichni vydavatelé touží: vyplňuje totiž mezeru na trhu. "</w:t>
      </w:r>
      <w:r>
        <w:rPr>
          <w:color w:val="FCB164"/>
        </w:rPr>
        <w:t>Seventeen</w:t>
      </w:r>
      <w:r>
        <w:t xml:space="preserve"> je psán spíše </w:t>
      </w:r>
      <w:r>
        <w:rPr>
          <w:color w:val="796EE6"/>
        </w:rPr>
        <w:t>pro matky</w:t>
      </w:r>
      <w:r>
        <w:t xml:space="preserve">, ne </w:t>
      </w:r>
      <w:r>
        <w:rPr>
          <w:color w:val="796EE6"/>
        </w:rPr>
        <w:t>jejich</w:t>
      </w:r>
      <w:r>
        <w:t xml:space="preserve"> dcery," uvedl </w:t>
      </w:r>
      <w:r>
        <w:rPr>
          <w:color w:val="310106"/>
        </w:rPr>
        <w:t>Lang</w:t>
      </w:r>
      <w:r>
        <w:t>. "</w:t>
      </w:r>
      <w:r>
        <w:rPr>
          <w:color w:val="00587F"/>
        </w:rPr>
        <w:t>Sassy</w:t>
      </w:r>
      <w:r>
        <w:t xml:space="preserve"> má ale jiného ducha. Za měsíc dostane více dopisů, než </w:t>
      </w:r>
      <w:r>
        <w:rPr>
          <w:color w:val="000D2C"/>
        </w:rPr>
        <w:t>McCall's</w:t>
      </w:r>
      <w:r>
        <w:rPr>
          <w:color w:val="53495F"/>
        </w:rPr>
        <w:t xml:space="preserve"> za rok</w:t>
      </w:r>
      <w:r>
        <w:t xml:space="preserve">, a není </w:t>
      </w:r>
      <w:r>
        <w:rPr>
          <w:color w:val="F95475"/>
        </w:rPr>
        <w:t>to</w:t>
      </w:r>
      <w:r>
        <w:t xml:space="preserve"> od matek. </w:t>
      </w:r>
      <w:r>
        <w:rPr>
          <w:color w:val="00587F"/>
        </w:rPr>
        <w:t>Ze Sassy</w:t>
      </w:r>
      <w:r>
        <w:t xml:space="preserve"> mám stejný pocit, jako z </w:t>
      </w:r>
      <w:r>
        <w:rPr>
          <w:color w:val="61FC03"/>
        </w:rPr>
        <w:t>Working Woman</w:t>
      </w:r>
      <w:r>
        <w:t xml:space="preserve"> před 10 lety." </w:t>
      </w:r>
      <w:r>
        <w:rPr>
          <w:color w:val="310106"/>
        </w:rPr>
        <w:t>Lang</w:t>
      </w:r>
      <w:r>
        <w:t xml:space="preserve"> převzal </w:t>
      </w:r>
      <w:r>
        <w:rPr>
          <w:color w:val="0BC582"/>
        </w:rPr>
        <w:t xml:space="preserve">Ms. a </w:t>
      </w:r>
      <w:r>
        <w:rPr>
          <w:color w:val="5D9608"/>
        </w:rPr>
        <w:t>Sassy</w:t>
      </w:r>
      <w:r>
        <w:t xml:space="preserve"> </w:t>
      </w:r>
      <w:r>
        <w:rPr>
          <w:color w:val="E115C0"/>
        </w:rPr>
        <w:t xml:space="preserve">akvizicí </w:t>
      </w:r>
      <w:r>
        <w:rPr>
          <w:color w:val="DE98FD"/>
        </w:rPr>
        <w:t>Matilda Publications Inc.</w:t>
      </w:r>
      <w:r>
        <w:rPr>
          <w:color w:val="E115C0"/>
        </w:rPr>
        <w:t xml:space="preserve"> </w:t>
      </w:r>
      <w:r>
        <w:rPr>
          <w:color w:val="98A088"/>
        </w:rPr>
        <w:t xml:space="preserve">přes </w:t>
      </w:r>
      <w:r>
        <w:rPr>
          <w:color w:val="4F584E"/>
        </w:rPr>
        <w:t>svou</w:t>
      </w:r>
      <w:r>
        <w:rPr>
          <w:color w:val="98A088"/>
        </w:rPr>
        <w:t xml:space="preserve"> nově vytvořenou společnost Lang Communications</w:t>
      </w:r>
      <w:r>
        <w:t xml:space="preserve">. </w:t>
      </w:r>
      <w:r>
        <w:rPr>
          <w:color w:val="310106"/>
        </w:rPr>
        <w:t>Lang</w:t>
      </w:r>
      <w:r>
        <w:t xml:space="preserve"> vlastní 70 % </w:t>
      </w:r>
      <w:r>
        <w:rPr>
          <w:color w:val="248AD0"/>
        </w:rPr>
        <w:t>vydavatelství Matilda</w:t>
      </w:r>
      <w:r>
        <w:t xml:space="preserve">, zbytek vlastní </w:t>
      </w:r>
      <w:r>
        <w:rPr>
          <w:color w:val="5C5300"/>
        </w:rPr>
        <w:t>Citicorp</w:t>
      </w:r>
      <w:r>
        <w:t xml:space="preserve"> skrze Citicorp Venture Capital Partners. </w:t>
      </w:r>
      <w:r>
        <w:rPr>
          <w:color w:val="9F6551"/>
        </w:rPr>
        <w:t>Citicorp</w:t>
      </w:r>
      <w:r>
        <w:rPr>
          <w:color w:val="BCFEC6"/>
        </w:rPr>
        <w:t xml:space="preserve"> a Dale </w:t>
      </w:r>
      <w:r>
        <w:rPr>
          <w:color w:val="932C70"/>
        </w:rPr>
        <w:t>Lang</w:t>
      </w:r>
      <w:r>
        <w:t xml:space="preserve"> před dvěma týdny napumpovali </w:t>
      </w:r>
      <w:r>
        <w:rPr>
          <w:color w:val="248AD0"/>
        </w:rPr>
        <w:t>do nakladatelství Matilda</w:t>
      </w:r>
      <w:r>
        <w:t xml:space="preserve"> 800000 dolarů, jen aby udrželi dveře otevřené. </w:t>
      </w:r>
      <w:r>
        <w:rPr>
          <w:color w:val="310106"/>
        </w:rPr>
        <w:t>Langovi</w:t>
      </w:r>
      <w:r>
        <w:t xml:space="preserve"> gratulovali pozorovatelé sektoru k tomu, co někteří nazývají "odvážné" vedení Ms., ale </w:t>
      </w:r>
      <w:r>
        <w:rPr>
          <w:color w:val="310106"/>
        </w:rPr>
        <w:t>jeho</w:t>
      </w:r>
      <w:r>
        <w:t xml:space="preserve"> výkony v publikování časopisů obecně byly hodnoceny různě. </w:t>
      </w:r>
      <w:r>
        <w:rPr>
          <w:color w:val="2B1B04"/>
        </w:rPr>
        <w:t>Kromě</w:t>
      </w:r>
      <w:r>
        <w:rPr>
          <w:color w:val="0BC582"/>
        </w:rPr>
        <w:t xml:space="preserve"> Ms. a </w:t>
      </w:r>
      <w:r>
        <w:rPr>
          <w:color w:val="B5AFC4"/>
        </w:rPr>
        <w:t>Sassy</w:t>
      </w:r>
      <w:r>
        <w:t xml:space="preserve"> zahrnuje </w:t>
      </w:r>
      <w:r>
        <w:rPr>
          <w:color w:val="D4C67A"/>
        </w:rPr>
        <w:t>společnost s malým počtem vlastníků Lang Communications</w:t>
      </w:r>
      <w:r>
        <w:t xml:space="preserve"> </w:t>
      </w:r>
      <w:r>
        <w:rPr>
          <w:color w:val="AE7AA1"/>
        </w:rPr>
        <w:t>časopis Success pro podnikatele a malé firmy</w:t>
      </w:r>
      <w:r>
        <w:t xml:space="preserve"> a </w:t>
      </w:r>
      <w:r>
        <w:rPr>
          <w:color w:val="C2A393"/>
        </w:rPr>
        <w:t>dva měsíčníky Working Woman a Working Mother</w:t>
      </w:r>
      <w:r>
        <w:t xml:space="preserve">. </w:t>
      </w:r>
      <w:r>
        <w:rPr>
          <w:color w:val="0232FD"/>
        </w:rPr>
        <w:t>Working Woman s nákladem téměř miliónovým</w:t>
      </w:r>
      <w:r>
        <w:rPr>
          <w:color w:val="6A3A35"/>
        </w:rPr>
        <w:t xml:space="preserve"> a </w:t>
      </w:r>
      <w:r>
        <w:rPr>
          <w:color w:val="BA6801"/>
        </w:rPr>
        <w:t>Working Mother s nákladem 625000 výtisků</w:t>
      </w:r>
      <w:r>
        <w:rPr>
          <w:color w:val="168E5C"/>
        </w:rPr>
        <w:t xml:space="preserve"> jsou pravými ukázkami velkého úspěchu</w:t>
      </w:r>
      <w:r>
        <w:t xml:space="preserve">. </w:t>
      </w:r>
      <w:r>
        <w:rPr>
          <w:color w:val="168E5C"/>
        </w:rPr>
        <w:t>Naproti tomu</w:t>
      </w:r>
      <w:r>
        <w:t xml:space="preserve"> </w:t>
      </w:r>
      <w:r>
        <w:rPr>
          <w:color w:val="AE7AA1"/>
        </w:rPr>
        <w:t>časopis Success</w:t>
      </w:r>
      <w:r>
        <w:t xml:space="preserve"> byl celá léta nevyhraněný a bez života. Až nyní byl atraktivně přepracován a redakční část zlepšena. </w:t>
      </w:r>
      <w:r>
        <w:rPr>
          <w:color w:val="AE7AA1"/>
        </w:rPr>
        <w:t>Od časopisu Success</w:t>
      </w:r>
      <w:r>
        <w:t xml:space="preserve"> se očekává, že si polepší, přinejmenším kvůli tomu, že se </w:t>
      </w:r>
      <w:r>
        <w:rPr>
          <w:color w:val="AE7AA1"/>
        </w:rPr>
        <w:t>jeho</w:t>
      </w:r>
      <w:r>
        <w:t xml:space="preserve"> rival Venture, další časopis pro rostoucí firmy, položil. </w:t>
      </w:r>
      <w:r>
        <w:rPr>
          <w:color w:val="16C0D0"/>
        </w:rPr>
        <w:t>Working Woman</w:t>
      </w:r>
      <w:r>
        <w:rPr>
          <w:color w:val="C2A393"/>
        </w:rPr>
        <w:t xml:space="preserve"> a </w:t>
      </w:r>
      <w:r>
        <w:rPr>
          <w:color w:val="C62100"/>
        </w:rPr>
        <w:t>Working Mother</w:t>
      </w:r>
      <w:r>
        <w:t xml:space="preserve"> fungovaly jako součást </w:t>
      </w:r>
      <w:r>
        <w:rPr>
          <w:color w:val="014347"/>
        </w:rPr>
        <w:t xml:space="preserve">skupiny Working Woman/McCall's, neúspěšného společného podniku </w:t>
      </w:r>
      <w:r>
        <w:rPr>
          <w:color w:val="233809"/>
        </w:rPr>
        <w:t>Dalea Langa</w:t>
      </w:r>
      <w:r>
        <w:rPr>
          <w:color w:val="014347"/>
        </w:rPr>
        <w:t xml:space="preserve"> a </w:t>
      </w:r>
      <w:r>
        <w:rPr>
          <w:color w:val="42083B"/>
        </w:rPr>
        <w:t>Time Warner Inc</w:t>
      </w:r>
      <w:r>
        <w:t xml:space="preserve">. </w:t>
      </w:r>
      <w:r>
        <w:rPr>
          <w:color w:val="014347"/>
        </w:rPr>
        <w:t>Společný podnik</w:t>
      </w:r>
      <w:r>
        <w:t xml:space="preserve"> se rozpadá, přičemž </w:t>
      </w:r>
      <w:r>
        <w:rPr>
          <w:color w:val="82785D"/>
        </w:rPr>
        <w:t>časopis McCall's</w:t>
      </w:r>
      <w:r>
        <w:t xml:space="preserve"> byl loni v létě prodán časopisové skupině New York Times Co. za asi 80 miliónů dolarů a </w:t>
      </w:r>
      <w:r>
        <w:rPr>
          <w:color w:val="023087"/>
        </w:rPr>
        <w:t>společnost Time Warner</w:t>
      </w:r>
      <w:r>
        <w:t xml:space="preserve"> souhlasila se zpětným prodejem </w:t>
      </w:r>
      <w:r>
        <w:rPr>
          <w:color w:val="023087"/>
        </w:rPr>
        <w:t>svého</w:t>
      </w:r>
      <w:r>
        <w:t xml:space="preserve"> 50% podílu </w:t>
      </w:r>
      <w:r>
        <w:rPr>
          <w:color w:val="C2A393"/>
        </w:rPr>
        <w:t>na titulech Working Woman a Working Mother</w:t>
      </w:r>
      <w:r>
        <w:t xml:space="preserve"> </w:t>
      </w:r>
      <w:r>
        <w:rPr>
          <w:color w:val="310106"/>
        </w:rPr>
        <w:t>Langovi</w:t>
      </w:r>
      <w:r>
        <w:t xml:space="preserve">. Vedoucí pracovníci </w:t>
      </w:r>
      <w:r>
        <w:rPr>
          <w:color w:val="B7DAD2"/>
        </w:rPr>
        <w:t xml:space="preserve">Time Inc. Magazine Co., dceřiné firmy </w:t>
      </w:r>
      <w:r>
        <w:rPr>
          <w:color w:val="196956"/>
        </w:rPr>
        <w:t>Time Warner</w:t>
      </w:r>
      <w:r>
        <w:t xml:space="preserve">, uvedli, že </w:t>
      </w:r>
      <w:r>
        <w:rPr>
          <w:color w:val="014347"/>
        </w:rPr>
        <w:t xml:space="preserve">společný podnik </w:t>
      </w:r>
      <w:r>
        <w:rPr>
          <w:color w:val="233809"/>
        </w:rPr>
        <w:t>s Langem</w:t>
      </w:r>
      <w:r>
        <w:t xml:space="preserve"> není dobrý. </w:t>
      </w:r>
      <w:r>
        <w:rPr>
          <w:color w:val="014347"/>
        </w:rPr>
        <w:t>Podnik, založený v roce 1986</w:t>
      </w:r>
      <w:r>
        <w:t xml:space="preserve">, byl zamýšlen jako levné a bezpečné proniknutí </w:t>
      </w:r>
      <w:r>
        <w:rPr>
          <w:color w:val="023087"/>
        </w:rPr>
        <w:t>společnosti Time</w:t>
      </w:r>
      <w:r>
        <w:t xml:space="preserve"> mezi ženské časopisy. </w:t>
      </w:r>
      <w:r>
        <w:rPr>
          <w:color w:val="310106"/>
        </w:rPr>
        <w:t>Lang</w:t>
      </w:r>
      <w:r>
        <w:t xml:space="preserve"> překvapil </w:t>
      </w:r>
      <w:r>
        <w:rPr>
          <w:color w:val="023087"/>
        </w:rPr>
        <w:t>Time</w:t>
      </w:r>
      <w:r>
        <w:t xml:space="preserve"> brzy po spojení </w:t>
      </w:r>
      <w:r>
        <w:rPr>
          <w:color w:val="8C41BB"/>
        </w:rPr>
        <w:t>sil</w:t>
      </w:r>
      <w:r>
        <w:t xml:space="preserve">, když prohlásil, </w:t>
      </w:r>
      <w:r>
        <w:rPr>
          <w:color w:val="ECEDFE"/>
        </w:rPr>
        <w:t>že cenu bude s inzerenty dohadovat individuálně</w:t>
      </w:r>
      <w:r>
        <w:t xml:space="preserve">, </w:t>
      </w:r>
      <w:r>
        <w:rPr>
          <w:color w:val="ECEDFE"/>
        </w:rPr>
        <w:t>což</w:t>
      </w:r>
      <w:r>
        <w:t xml:space="preserve"> je </w:t>
      </w:r>
      <w:r>
        <w:rPr>
          <w:color w:val="2B2D32"/>
        </w:rPr>
        <w:t>praktika</w:t>
      </w:r>
      <w:r>
        <w:t xml:space="preserve"> obvyklá ve vysílání, ale mezi vydavateli časopisů je považována za tabu. Navíc si </w:t>
      </w:r>
      <w:r>
        <w:rPr>
          <w:color w:val="82785D"/>
        </w:rPr>
        <w:t>časopis McCall's</w:t>
      </w:r>
      <w:r>
        <w:t xml:space="preserve"> nevedl právě hvězdným způsobem. Až do nedávného návratu na scénu zaznamenal prudké ztráty reklamních stránek a nákladu. Vedoucí pracovníci </w:t>
      </w:r>
      <w:r>
        <w:rPr>
          <w:color w:val="023087"/>
        </w:rPr>
        <w:t>Time</w:t>
      </w:r>
      <w:r>
        <w:t xml:space="preserve"> si stěžovali na nekvalitní vydavatelskou práci a nakonec </w:t>
      </w:r>
      <w:r>
        <w:rPr>
          <w:color w:val="94C661"/>
        </w:rPr>
        <w:t xml:space="preserve">jeden z řídících pracovníků </w:t>
      </w:r>
      <w:r>
        <w:rPr>
          <w:color w:val="F8907D"/>
        </w:rPr>
        <w:t>Time</w:t>
      </w:r>
      <w:r>
        <w:rPr>
          <w:color w:val="94C661"/>
        </w:rPr>
        <w:t xml:space="preserve">, </w:t>
      </w:r>
      <w:r>
        <w:rPr>
          <w:color w:val="895E6B"/>
        </w:rPr>
        <w:t>který</w:t>
      </w:r>
      <w:r>
        <w:rPr>
          <w:color w:val="94C661"/>
        </w:rPr>
        <w:t xml:space="preserve"> si nepřál být jmenován</w:t>
      </w:r>
      <w:r>
        <w:t>, uvedl: "</w:t>
      </w:r>
      <w:r>
        <w:rPr>
          <w:color w:val="788E95"/>
        </w:rPr>
        <w:t xml:space="preserve">Upřímně řečeno, </w:t>
      </w:r>
      <w:r>
        <w:rPr>
          <w:color w:val="FB6AB8"/>
        </w:rPr>
        <w:t>McCall's</w:t>
      </w:r>
      <w:r>
        <w:rPr>
          <w:color w:val="788E95"/>
        </w:rPr>
        <w:t xml:space="preserve"> a </w:t>
      </w:r>
      <w:r>
        <w:rPr>
          <w:color w:val="576094"/>
        </w:rPr>
        <w:t>společný podnik</w:t>
      </w:r>
      <w:r>
        <w:rPr>
          <w:color w:val="788E95"/>
        </w:rPr>
        <w:t xml:space="preserve"> byly jedna potíž</w:t>
      </w:r>
      <w:r>
        <w:t xml:space="preserve">." </w:t>
      </w:r>
      <w:r>
        <w:rPr>
          <w:color w:val="310106"/>
        </w:rPr>
        <w:t>Lang</w:t>
      </w:r>
      <w:r>
        <w:t xml:space="preserve"> má pocit, že priority </w:t>
      </w:r>
      <w:r>
        <w:rPr>
          <w:color w:val="023087"/>
        </w:rPr>
        <w:t>společnosti Time</w:t>
      </w:r>
      <w:r>
        <w:t xml:space="preserve"> se změnily. "</w:t>
      </w:r>
      <w:r>
        <w:rPr>
          <w:color w:val="023087"/>
        </w:rPr>
        <w:t>Jejich</w:t>
      </w:r>
      <w:r>
        <w:t xml:space="preserve"> management se ihned [po vytvoření </w:t>
      </w:r>
      <w:r>
        <w:rPr>
          <w:color w:val="014347"/>
        </w:rPr>
        <w:t>společného podniku</w:t>
      </w:r>
      <w:r>
        <w:t xml:space="preserve">] změnil a nemyslím, že se cítili dobře, když se dostávali do konkurenčních bojů na poli časopisů pro ženy." Dnes je </w:t>
      </w:r>
      <w:r>
        <w:rPr>
          <w:color w:val="310106"/>
        </w:rPr>
        <w:t>Lang</w:t>
      </w:r>
      <w:r>
        <w:t xml:space="preserve"> přesvědčen, že </w:t>
      </w:r>
      <w:r>
        <w:rPr>
          <w:color w:val="DB1474"/>
        </w:rPr>
        <w:t>jeho</w:t>
      </w:r>
      <w:r>
        <w:rPr>
          <w:color w:val="8489AE"/>
        </w:rPr>
        <w:t xml:space="preserve"> časopisy</w:t>
      </w:r>
      <w:r>
        <w:t xml:space="preserve"> nabízejí </w:t>
      </w:r>
      <w:r>
        <w:rPr>
          <w:color w:val="860E04"/>
        </w:rPr>
        <w:t xml:space="preserve">něco, </w:t>
      </w:r>
      <w:r>
        <w:rPr>
          <w:color w:val="FBC206"/>
        </w:rPr>
        <w:t>co</w:t>
      </w:r>
      <w:r>
        <w:rPr>
          <w:color w:val="860E04"/>
        </w:rPr>
        <w:t xml:space="preserve"> mnohé jiné ženské časopisy nemají</w:t>
      </w:r>
      <w:r>
        <w:t xml:space="preserve">. "Píšeme přímo </w:t>
      </w:r>
      <w:r>
        <w:rPr>
          <w:color w:val="6EAB9B"/>
        </w:rPr>
        <w:t>pro ženy</w:t>
      </w:r>
      <w:r>
        <w:t xml:space="preserve"> na </w:t>
      </w:r>
      <w:r>
        <w:rPr>
          <w:color w:val="6EAB9B"/>
        </w:rPr>
        <w:t>jejich</w:t>
      </w:r>
      <w:r>
        <w:t xml:space="preserve"> úrovni," řekl. "Nemáme pasivní čtenáře." </w:t>
      </w:r>
      <w:r>
        <w:rPr>
          <w:color w:val="310106"/>
        </w:rPr>
        <w:t>Lang</w:t>
      </w:r>
      <w:r>
        <w:t xml:space="preserve"> upozorňuje na to, že dokonce i </w:t>
      </w:r>
      <w:r>
        <w:rPr>
          <w:color w:val="AE7AA1"/>
        </w:rPr>
        <w:t>Success</w:t>
      </w:r>
      <w:r>
        <w:t xml:space="preserve"> částečně odpovídá image </w:t>
      </w:r>
      <w:r>
        <w:rPr>
          <w:color w:val="D4C67A"/>
        </w:rPr>
        <w:t>společnosti</w:t>
      </w:r>
      <w:r>
        <w:t xml:space="preserve">, protože asi 30 % </w:t>
      </w:r>
      <w:r>
        <w:rPr>
          <w:color w:val="AE7AA1"/>
        </w:rPr>
        <w:t>jeho</w:t>
      </w:r>
      <w:r>
        <w:t xml:space="preserve"> čtenářů jsou ženy. </w:t>
      </w:r>
      <w:r>
        <w:rPr>
          <w:color w:val="310106"/>
        </w:rPr>
        <w:t>Lang</w:t>
      </w:r>
      <w:r>
        <w:t xml:space="preserve"> jmenoval šéfredaktorkou </w:t>
      </w:r>
      <w:r>
        <w:rPr>
          <w:color w:val="D4C67A"/>
        </w:rPr>
        <w:t>skupiny newyorské Lang Communications</w:t>
      </w:r>
      <w:r>
        <w:t xml:space="preserve"> </w:t>
      </w:r>
      <w:r>
        <w:rPr>
          <w:color w:val="F2CDFE"/>
        </w:rPr>
        <w:t>43 letou Carol Taberovou</w:t>
      </w:r>
      <w:r>
        <w:t xml:space="preserve">. Bude dohlížet </w:t>
      </w:r>
      <w:r>
        <w:rPr>
          <w:color w:val="645341"/>
        </w:rPr>
        <w:t>na časopisy Working Woman, Working Mother a Success</w:t>
      </w:r>
      <w:r>
        <w:t xml:space="preserve"> a ponechá </w:t>
      </w:r>
      <w:r>
        <w:rPr>
          <w:color w:val="F2CDFE"/>
        </w:rPr>
        <w:t>si</w:t>
      </w:r>
      <w:r>
        <w:t xml:space="preserve"> </w:t>
      </w:r>
      <w:r>
        <w:rPr>
          <w:color w:val="F2CDFE"/>
        </w:rPr>
        <w:t>své</w:t>
      </w:r>
      <w:r>
        <w:t xml:space="preserve"> místo vydavatele </w:t>
      </w:r>
      <w:r>
        <w:rPr>
          <w:color w:val="61FC03"/>
        </w:rPr>
        <w:t>Working Woman</w:t>
      </w:r>
      <w:r>
        <w:t xml:space="preserve">. Prodejní cena </w:t>
      </w:r>
      <w:r>
        <w:rPr>
          <w:color w:val="82785D"/>
        </w:rPr>
        <w:t>McCall's</w:t>
      </w:r>
      <w:r>
        <w:t xml:space="preserve"> - dvojnásobek toho, co </w:t>
      </w:r>
      <w:r>
        <w:rPr>
          <w:color w:val="310106"/>
        </w:rPr>
        <w:t>Lang</w:t>
      </w:r>
      <w:r>
        <w:t xml:space="preserve"> původně zaplatil - bude </w:t>
      </w:r>
      <w:r>
        <w:rPr>
          <w:color w:val="D4C67A"/>
        </w:rPr>
        <w:t>Lang Communications</w:t>
      </w:r>
      <w:r>
        <w:t xml:space="preserve"> financovat zpětný odkup 50% podílu </w:t>
      </w:r>
      <w:r>
        <w:rPr>
          <w:color w:val="023087"/>
        </w:rPr>
        <w:t>Time Warner</w:t>
      </w:r>
      <w:r>
        <w:t xml:space="preserve"> ve </w:t>
      </w:r>
      <w:r>
        <w:rPr>
          <w:color w:val="16C0D0"/>
        </w:rPr>
        <w:t>Working Woman</w:t>
      </w:r>
      <w:r>
        <w:rPr>
          <w:color w:val="C2A393"/>
        </w:rPr>
        <w:t xml:space="preserve"> a </w:t>
      </w:r>
      <w:r>
        <w:rPr>
          <w:color w:val="C62100"/>
        </w:rPr>
        <w:t>Working Mother</w:t>
      </w:r>
      <w:r>
        <w:t xml:space="preserve">. </w:t>
      </w:r>
      <w:r>
        <w:rPr>
          <w:color w:val="310106"/>
        </w:rPr>
        <w:t>Lang</w:t>
      </w:r>
      <w:r>
        <w:t xml:space="preserve"> tvrdí, že nehledá další akvizice, alespoň prozatím. "Museli bychom vyjít ven a získat peníze v bankách, a </w:t>
      </w:r>
      <w:r>
        <w:rPr>
          <w:color w:val="760035"/>
        </w:rPr>
        <w:t>na to</w:t>
      </w:r>
      <w:r>
        <w:rPr>
          <w:color w:val="647A41"/>
        </w:rPr>
        <w:t xml:space="preserve"> teď nejsem připravený</w:t>
      </w:r>
      <w:r>
        <w:t>," řekl. "</w:t>
      </w:r>
      <w:r>
        <w:rPr>
          <w:color w:val="647A41"/>
        </w:rPr>
        <w:t>Kromě toho</w:t>
      </w:r>
      <w:r>
        <w:t xml:space="preserve"> už máme na talíři naloženo dost. </w:t>
      </w:r>
      <w:r>
        <w:rPr>
          <w:color w:val="496E76"/>
        </w:rPr>
        <w:t xml:space="preserve">Na tom, </w:t>
      </w:r>
      <w:r>
        <w:rPr>
          <w:color w:val="E3F894"/>
        </w:rPr>
        <w:t>co</w:t>
      </w:r>
      <w:r>
        <w:rPr>
          <w:color w:val="496E76"/>
        </w:rPr>
        <w:t xml:space="preserve"> máme</w:t>
      </w:r>
      <w:r>
        <w:t>, je třeba udělat hodně práce.</w:t>
      </w:r>
    </w:p>
    <w:p>
      <w:r>
        <w:rPr>
          <w:b/>
        </w:rPr>
        <w:t>Document number 1606</w:t>
      </w:r>
    </w:p>
    <w:p>
      <w:r>
        <w:rPr>
          <w:b/>
        </w:rPr>
        <w:t>Document identifier: wsj1904-001</w:t>
      </w:r>
    </w:p>
    <w:p>
      <w:r>
        <w:rPr>
          <w:color w:val="310106"/>
        </w:rPr>
        <w:t>Britská Komise pro monopoly a fúze</w:t>
      </w:r>
      <w:r>
        <w:t xml:space="preserve"> ve středu povolila </w:t>
      </w:r>
      <w:r>
        <w:rPr>
          <w:color w:val="04640D"/>
        </w:rPr>
        <w:t>společnosti Rhone-Poulenc S. A.</w:t>
      </w:r>
      <w:r>
        <w:t xml:space="preserve"> </w:t>
      </w:r>
      <w:r>
        <w:rPr>
          <w:color w:val="FEFB0A"/>
        </w:rPr>
        <w:t xml:space="preserve">nákup jednotky specializované na volně ložené chemikálie </w:t>
      </w:r>
      <w:r>
        <w:rPr>
          <w:color w:val="FB5514"/>
        </w:rPr>
        <w:t>od společnosti Monsanto Co.</w:t>
      </w:r>
      <w:r>
        <w:t xml:space="preserve"> s tím, že </w:t>
      </w:r>
      <w:r>
        <w:rPr>
          <w:color w:val="FEFB0A"/>
        </w:rPr>
        <w:t>nákup</w:t>
      </w:r>
      <w:r>
        <w:t xml:space="preserve"> pravděpodobně nebude mít dlouhodobý dopad na britské průmyslové spotřebitele. </w:t>
      </w:r>
      <w:r>
        <w:rPr>
          <w:color w:val="310106"/>
        </w:rPr>
        <w:t xml:space="preserve">Komise, </w:t>
      </w:r>
      <w:r>
        <w:rPr>
          <w:color w:val="E115C0"/>
        </w:rPr>
        <w:t>kterou</w:t>
      </w:r>
      <w:r>
        <w:rPr>
          <w:color w:val="310106"/>
        </w:rPr>
        <w:t xml:space="preserve"> ministerstvo průmyslu a obchodu po únorovém zveřejnění požádalo o přezkoumání </w:t>
      </w:r>
      <w:r>
        <w:rPr>
          <w:color w:val="00587F"/>
        </w:rPr>
        <w:t>dohody</w:t>
      </w:r>
      <w:r>
        <w:t xml:space="preserve">, uvedla, že </w:t>
      </w:r>
      <w:r>
        <w:rPr>
          <w:color w:val="0BC582"/>
        </w:rPr>
        <w:t>různorodost globálních zdrojů chemikálií používaných pro výrobu analgetik</w:t>
      </w:r>
      <w:r>
        <w:t xml:space="preserve"> je dostatečná, aby vyvážila </w:t>
      </w:r>
      <w:r>
        <w:rPr>
          <w:color w:val="FEB8C8"/>
        </w:rPr>
        <w:t xml:space="preserve">dominantní podíl, </w:t>
      </w:r>
      <w:r>
        <w:rPr>
          <w:color w:val="9E8317"/>
        </w:rPr>
        <w:t>který</w:t>
      </w:r>
      <w:r>
        <w:rPr>
          <w:color w:val="FEB8C8"/>
        </w:rPr>
        <w:t xml:space="preserve"> </w:t>
      </w:r>
      <w:r>
        <w:rPr>
          <w:color w:val="01190F"/>
        </w:rPr>
        <w:t>společnost Rhone-Poulenc</w:t>
      </w:r>
      <w:r>
        <w:rPr>
          <w:color w:val="FEB8C8"/>
        </w:rPr>
        <w:t xml:space="preserve"> na britském trhu </w:t>
      </w:r>
      <w:r>
        <w:rPr>
          <w:color w:val="847D81"/>
        </w:rPr>
        <w:t>díky akvizici</w:t>
      </w:r>
      <w:r>
        <w:rPr>
          <w:color w:val="FEB8C8"/>
        </w:rPr>
        <w:t xml:space="preserve"> získá</w:t>
      </w:r>
      <w:r>
        <w:t xml:space="preserve">. </w:t>
      </w:r>
      <w:r>
        <w:rPr>
          <w:color w:val="04640D"/>
        </w:rPr>
        <w:t>Tento francouzský chemický gigant</w:t>
      </w:r>
      <w:r>
        <w:t xml:space="preserve"> by měl 80% podíl na britském trhu s kyselinou salicylovou, metylsalicylátem a volně loženým aspirinem. </w:t>
      </w:r>
      <w:r>
        <w:rPr>
          <w:color w:val="310106"/>
        </w:rPr>
        <w:t>Komise</w:t>
      </w:r>
      <w:r>
        <w:t xml:space="preserve"> zjistila, </w:t>
      </w:r>
      <w:r>
        <w:rPr>
          <w:color w:val="58018B"/>
        </w:rPr>
        <w:t xml:space="preserve">že </w:t>
      </w:r>
      <w:r>
        <w:rPr>
          <w:color w:val="B70639"/>
        </w:rPr>
        <w:t xml:space="preserve">pokud by se </w:t>
      </w:r>
      <w:r>
        <w:rPr>
          <w:color w:val="703B01"/>
        </w:rPr>
        <w:t>britská vláda</w:t>
      </w:r>
      <w:r>
        <w:rPr>
          <w:color w:val="B70639"/>
        </w:rPr>
        <w:t xml:space="preserve"> pokusila zabránit </w:t>
      </w:r>
      <w:r>
        <w:rPr>
          <w:color w:val="F7F1DF"/>
        </w:rPr>
        <w:t>fúzi</w:t>
      </w:r>
      <w:r>
        <w:rPr>
          <w:color w:val="58018B"/>
        </w:rPr>
        <w:t xml:space="preserve">, </w:t>
      </w:r>
      <w:r>
        <w:rPr>
          <w:color w:val="118B8A"/>
        </w:rPr>
        <w:t>společnost Rhone-Poulenc</w:t>
      </w:r>
      <w:r>
        <w:rPr>
          <w:color w:val="58018B"/>
        </w:rPr>
        <w:t xml:space="preserve"> by pravděpodobně odpověděla uzavřením </w:t>
      </w:r>
      <w:r>
        <w:rPr>
          <w:color w:val="4AFEFA"/>
        </w:rPr>
        <w:t>své</w:t>
      </w:r>
      <w:r>
        <w:rPr>
          <w:color w:val="FCB164"/>
        </w:rPr>
        <w:t xml:space="preserve"> továrny na salicyláty, </w:t>
      </w:r>
      <w:r>
        <w:rPr>
          <w:color w:val="796EE6"/>
        </w:rPr>
        <w:t>kterou</w:t>
      </w:r>
      <w:r>
        <w:rPr>
          <w:color w:val="FCB164"/>
        </w:rPr>
        <w:t xml:space="preserve"> </w:t>
      </w:r>
      <w:r>
        <w:rPr>
          <w:color w:val="000D2C"/>
        </w:rPr>
        <w:t>společnost Monsanto</w:t>
      </w:r>
      <w:r>
        <w:rPr>
          <w:color w:val="FCB164"/>
        </w:rPr>
        <w:t xml:space="preserve"> provozuje ve Walesu</w:t>
      </w:r>
      <w:r>
        <w:t xml:space="preserve">, </w:t>
      </w:r>
      <w:r>
        <w:rPr>
          <w:color w:val="58018B"/>
        </w:rPr>
        <w:t>čímž</w:t>
      </w:r>
      <w:r>
        <w:t xml:space="preserve"> by problém dostala mimo působnost britské jurisdikce.</w:t>
      </w:r>
    </w:p>
    <w:p>
      <w:r>
        <w:rPr>
          <w:b/>
        </w:rPr>
        <w:t>Document number 1607</w:t>
      </w:r>
    </w:p>
    <w:p>
      <w:r>
        <w:rPr>
          <w:b/>
        </w:rPr>
        <w:t>Document identifier: wsj1905-001</w:t>
      </w:r>
    </w:p>
    <w:p>
      <w:r>
        <w:rPr>
          <w:color w:val="310106"/>
        </w:rPr>
        <w:t>Společnost Morrison Knudsen Corp.</w:t>
      </w:r>
      <w:r>
        <w:rPr>
          <w:color w:val="04640D"/>
        </w:rPr>
        <w:t xml:space="preserve"> vykázala čistý zisk </w:t>
      </w:r>
      <w:r>
        <w:rPr>
          <w:color w:val="FEFB0A"/>
        </w:rPr>
        <w:t>za třetí čtvrtletí</w:t>
      </w:r>
      <w:r>
        <w:rPr>
          <w:color w:val="04640D"/>
        </w:rPr>
        <w:t xml:space="preserve"> ve výši 7.9 miliónu dolarů, neboli 69 centů na akcii</w:t>
      </w:r>
      <w:r>
        <w:t xml:space="preserve">, </w:t>
      </w:r>
      <w:r>
        <w:rPr>
          <w:color w:val="04640D"/>
        </w:rPr>
        <w:t>čímž</w:t>
      </w:r>
      <w:r>
        <w:t xml:space="preserve"> pokračuje v zotavení z velkých loňských ztrát. Ve třetím čtvrtletí loňského roku </w:t>
      </w:r>
      <w:r>
        <w:rPr>
          <w:color w:val="FB5514"/>
        </w:rPr>
        <w:t>tento stavební a strojírenský koncern</w:t>
      </w:r>
      <w:r>
        <w:t xml:space="preserve"> hlásil ztrátu 51.2 miliónu dolarů, neboli 4.68 dolaru na akcii. Příjmy </w:t>
      </w:r>
      <w:r>
        <w:rPr>
          <w:color w:val="E115C0"/>
        </w:rPr>
        <w:t>za poslední čtvrtletí</w:t>
      </w:r>
      <w:r>
        <w:t xml:space="preserve"> vzrostly z 515.1 miliónu dolarů o 14 % na 598 miliónů dolarů. V kompozitním obchodování na Newyorské burze cenných papírů </w:t>
      </w:r>
      <w:r>
        <w:rPr>
          <w:color w:val="FB5514"/>
        </w:rPr>
        <w:t>společnost Morrison</w:t>
      </w:r>
      <w:r>
        <w:t xml:space="preserve"> stoupla o 2.25 dolaru na 44125 dolaru. </w:t>
      </w:r>
      <w:r>
        <w:rPr>
          <w:color w:val="FB5514"/>
        </w:rPr>
        <w:t>Společnost Morrison</w:t>
      </w:r>
      <w:r>
        <w:t xml:space="preserve"> uvedla, </w:t>
      </w:r>
      <w:r>
        <w:rPr>
          <w:color w:val="00587F"/>
        </w:rPr>
        <w:t>že si strojírenský a stavební segment vedl dobře</w:t>
      </w:r>
      <w:r>
        <w:t xml:space="preserve">, </w:t>
      </w:r>
      <w:r>
        <w:rPr>
          <w:color w:val="00587F"/>
        </w:rPr>
        <w:t>k čemuž</w:t>
      </w:r>
      <w:r>
        <w:t xml:space="preserve"> významně přispěla těžba a provoz jednotky MK-Ferguson. </w:t>
      </w:r>
      <w:r>
        <w:rPr>
          <w:color w:val="FB5514"/>
        </w:rPr>
        <w:t>Společnost Morrison se sídlem v Boise v Idahu</w:t>
      </w:r>
      <w:r>
        <w:t xml:space="preserve"> utrpěla během dvou let končících v prosinci ztrátu 186 miliónů dolarů, ale vrátila se zpět k ziskovosti v důsledku snížení nákladů a zbavení se neziskových operací. Během devíti měsíců měla </w:t>
      </w:r>
      <w:r>
        <w:rPr>
          <w:color w:val="FB5514"/>
        </w:rPr>
        <w:t>společnost</w:t>
      </w:r>
      <w:r>
        <w:t xml:space="preserve"> čistý příjem 21.5 miliónu dolarů, neboli 1.88 dolaru na akcii, v porovnání s loňskou ztrátou 97.8 miliónu dolarů, neboli 8.96 dolaru na akcii. Tržba vzrostla z 1.39 miliardy dolarů o 17 % na 1.62 miliardy dolarů.</w:t>
      </w:r>
    </w:p>
    <w:p>
      <w:r>
        <w:rPr>
          <w:b/>
        </w:rPr>
        <w:t>Document number 1608</w:t>
      </w:r>
    </w:p>
    <w:p>
      <w:r>
        <w:rPr>
          <w:b/>
        </w:rPr>
        <w:t>Document identifier: wsj1906-001</w:t>
      </w:r>
    </w:p>
    <w:p>
      <w:r>
        <w:rPr>
          <w:color w:val="310106"/>
        </w:rPr>
        <w:t>Etická komise sněmovny</w:t>
      </w:r>
      <w:r>
        <w:rPr>
          <w:color w:val="04640D"/>
        </w:rPr>
        <w:t xml:space="preserve"> oficiálně obvinila </w:t>
      </w:r>
      <w:r>
        <w:rPr>
          <w:color w:val="FEFB0A"/>
        </w:rPr>
        <w:t>poslance Jima Batese (demokrata za Kalifornii</w:t>
      </w:r>
      <w:r>
        <w:rPr>
          <w:color w:val="04640D"/>
        </w:rPr>
        <w:t xml:space="preserve">) </w:t>
      </w:r>
      <w:r>
        <w:rPr>
          <w:color w:val="FB5514"/>
        </w:rPr>
        <w:t xml:space="preserve">ze sexuálního obtěžování </w:t>
      </w:r>
      <w:r>
        <w:rPr>
          <w:color w:val="E115C0"/>
        </w:rPr>
        <w:t>dvou zaměstnankyň</w:t>
      </w:r>
      <w:r>
        <w:rPr>
          <w:color w:val="04640D"/>
        </w:rPr>
        <w:t>, ale nedoporučila formální disciplinární řízení</w:t>
      </w:r>
      <w:r>
        <w:t xml:space="preserve">. </w:t>
      </w:r>
      <w:r>
        <w:rPr>
          <w:color w:val="00587F"/>
        </w:rPr>
        <w:t>Poslanec Bates</w:t>
      </w:r>
      <w:r>
        <w:t xml:space="preserve"> uvedl, že rozhodnutí přijal, ale </w:t>
      </w:r>
      <w:r>
        <w:rPr>
          <w:color w:val="0BC582"/>
        </w:rPr>
        <w:t xml:space="preserve">jedna </w:t>
      </w:r>
      <w:r>
        <w:rPr>
          <w:color w:val="FEB8C8"/>
        </w:rPr>
        <w:t>z obětí</w:t>
      </w:r>
      <w:r>
        <w:rPr>
          <w:color w:val="0BC582"/>
        </w:rPr>
        <w:t>, Dorena Bertussiová</w:t>
      </w:r>
      <w:r>
        <w:t xml:space="preserve">, veřejně označila vedení </w:t>
      </w:r>
      <w:r>
        <w:rPr>
          <w:color w:val="9E8317"/>
        </w:rPr>
        <w:t>případu</w:t>
      </w:r>
      <w:r>
        <w:t xml:space="preserve"> </w:t>
      </w:r>
      <w:r>
        <w:rPr>
          <w:color w:val="01190F"/>
        </w:rPr>
        <w:t>etickou radou</w:t>
      </w:r>
      <w:r>
        <w:t xml:space="preserve"> za "absurdní". Více než rok poté, co </w:t>
      </w:r>
      <w:r>
        <w:rPr>
          <w:color w:val="0BC582"/>
        </w:rPr>
        <w:t>Bertussiová</w:t>
      </w:r>
      <w:r>
        <w:t xml:space="preserve"> napsala stížnost, vydala </w:t>
      </w:r>
      <w:r>
        <w:rPr>
          <w:color w:val="01190F"/>
        </w:rPr>
        <w:t>komise</w:t>
      </w:r>
      <w:r>
        <w:t xml:space="preserve"> "</w:t>
      </w:r>
      <w:r>
        <w:rPr>
          <w:color w:val="847D81"/>
        </w:rPr>
        <w:t xml:space="preserve">pokárání", </w:t>
      </w:r>
      <w:r>
        <w:rPr>
          <w:color w:val="58018B"/>
        </w:rPr>
        <w:t>které</w:t>
      </w:r>
      <w:r>
        <w:rPr>
          <w:color w:val="847D81"/>
        </w:rPr>
        <w:t xml:space="preserve"> uvádí, že </w:t>
      </w:r>
      <w:r>
        <w:rPr>
          <w:color w:val="B70639"/>
        </w:rPr>
        <w:t>poslanec Bates</w:t>
      </w:r>
      <w:r>
        <w:rPr>
          <w:color w:val="847D81"/>
        </w:rPr>
        <w:t xml:space="preserve"> připustil jednání porušující </w:t>
      </w:r>
      <w:r>
        <w:rPr>
          <w:color w:val="703B01"/>
        </w:rPr>
        <w:t>sněmovní řád zakazující diskriminaci zaměstnanců na základě pohlaví</w:t>
      </w:r>
      <w:r>
        <w:t xml:space="preserve">. </w:t>
      </w:r>
      <w:r>
        <w:rPr>
          <w:color w:val="01190F"/>
        </w:rPr>
        <w:t>Komise</w:t>
      </w:r>
      <w:r>
        <w:t xml:space="preserve"> nařídila </w:t>
      </w:r>
      <w:r>
        <w:rPr>
          <w:color w:val="00587F"/>
        </w:rPr>
        <w:t>poslanci Batesovi</w:t>
      </w:r>
      <w:r>
        <w:t xml:space="preserve"> napsat </w:t>
      </w:r>
      <w:r>
        <w:rPr>
          <w:color w:val="F7F1DF"/>
        </w:rPr>
        <w:t>Bertussiové</w:t>
      </w:r>
      <w:r>
        <w:rPr>
          <w:color w:val="118B8A"/>
        </w:rPr>
        <w:t xml:space="preserve"> a druhé stěžovatelce, Karen Drydenové</w:t>
      </w:r>
      <w:r>
        <w:t xml:space="preserve">, </w:t>
      </w:r>
      <w:r>
        <w:rPr>
          <w:color w:val="4AFEFA"/>
        </w:rPr>
        <w:t>omluvné dopisy</w:t>
      </w:r>
      <w:r>
        <w:t xml:space="preserve">. </w:t>
      </w:r>
      <w:r>
        <w:rPr>
          <w:color w:val="00587F"/>
        </w:rPr>
        <w:t>Poslanec Bates</w:t>
      </w:r>
      <w:r>
        <w:t xml:space="preserve"> prohlásil, </w:t>
      </w:r>
      <w:r>
        <w:rPr>
          <w:color w:val="FCB164"/>
        </w:rPr>
        <w:t xml:space="preserve">že </w:t>
      </w:r>
      <w:r>
        <w:rPr>
          <w:color w:val="796EE6"/>
        </w:rPr>
        <w:t>dopisy</w:t>
      </w:r>
      <w:r>
        <w:rPr>
          <w:color w:val="FCB164"/>
        </w:rPr>
        <w:t xml:space="preserve"> napíše tak, jak </w:t>
      </w:r>
      <w:r>
        <w:rPr>
          <w:color w:val="000D2C"/>
        </w:rPr>
        <w:t>mu</w:t>
      </w:r>
      <w:r>
        <w:rPr>
          <w:color w:val="FCB164"/>
        </w:rPr>
        <w:t xml:space="preserve"> bylo nařízeno</w:t>
      </w:r>
      <w:r>
        <w:t xml:space="preserve">. "Rozhodnutí </w:t>
      </w:r>
      <w:r>
        <w:rPr>
          <w:color w:val="01190F"/>
        </w:rPr>
        <w:t>Etické komise</w:t>
      </w:r>
      <w:r>
        <w:t xml:space="preserve"> </w:t>
      </w:r>
      <w:r>
        <w:rPr>
          <w:color w:val="9E8317"/>
        </w:rPr>
        <w:t>v této záležitosti</w:t>
      </w:r>
      <w:r>
        <w:t xml:space="preserve"> akceptuji," řekl. </w:t>
      </w:r>
      <w:r>
        <w:rPr>
          <w:color w:val="01190F"/>
        </w:rPr>
        <w:t>Komise</w:t>
      </w:r>
      <w:r>
        <w:t xml:space="preserve"> také </w:t>
      </w:r>
      <w:r>
        <w:rPr>
          <w:color w:val="00587F"/>
        </w:rPr>
        <w:t>poslance Batese</w:t>
      </w:r>
      <w:r>
        <w:t xml:space="preserve"> varovala, že jakékoliv další porušení "může vyústit v doporučení zvážit disciplinární řízení". </w:t>
      </w:r>
      <w:r>
        <w:rPr>
          <w:color w:val="0BC582"/>
        </w:rPr>
        <w:t>Bertussiová</w:t>
      </w:r>
      <w:r>
        <w:t xml:space="preserve"> se ale zeptala: "Kdo rozumný by podával další stížnost </w:t>
      </w:r>
      <w:r>
        <w:rPr>
          <w:color w:val="01190F"/>
        </w:rPr>
        <w:t>k Etické komisi</w:t>
      </w:r>
      <w:r>
        <w:t xml:space="preserve">?" </w:t>
      </w:r>
      <w:r>
        <w:rPr>
          <w:color w:val="00587F"/>
        </w:rPr>
        <w:t>Poslanec Bates</w:t>
      </w:r>
      <w:r>
        <w:t xml:space="preserve"> veřejně požádal </w:t>
      </w:r>
      <w:r>
        <w:rPr>
          <w:color w:val="53495F"/>
        </w:rPr>
        <w:t>voliče</w:t>
      </w:r>
      <w:r>
        <w:t xml:space="preserve"> o odpuštění a byl minulý listopad znovu zvolen 60 % hlasů.</w:t>
      </w:r>
    </w:p>
    <w:p>
      <w:r>
        <w:rPr>
          <w:b/>
        </w:rPr>
        <w:t>Document number 1609</w:t>
      </w:r>
    </w:p>
    <w:p>
      <w:r>
        <w:rPr>
          <w:b/>
        </w:rPr>
        <w:t>Document identifier: wsj1907-001</w:t>
      </w:r>
    </w:p>
    <w:p>
      <w:r>
        <w:rPr>
          <w:color w:val="310106"/>
        </w:rPr>
        <w:t>Společnost Mesa Airlines</w:t>
      </w:r>
      <w:r>
        <w:t xml:space="preserve"> oznámila, že </w:t>
      </w:r>
      <w:r>
        <w:rPr>
          <w:color w:val="04640D"/>
        </w:rPr>
        <w:t xml:space="preserve">nabídka </w:t>
      </w:r>
      <w:r>
        <w:rPr>
          <w:color w:val="FEFB0A"/>
        </w:rPr>
        <w:t>na převzetí</w:t>
      </w:r>
      <w:r>
        <w:rPr>
          <w:color w:val="04640D"/>
        </w:rPr>
        <w:t xml:space="preserve">, </w:t>
      </w:r>
      <w:r>
        <w:rPr>
          <w:color w:val="FB5514"/>
        </w:rPr>
        <w:t>kterou</w:t>
      </w:r>
      <w:r>
        <w:rPr>
          <w:color w:val="04640D"/>
        </w:rPr>
        <w:t xml:space="preserve"> dostala na počátku tohoto týdne </w:t>
      </w:r>
      <w:r>
        <w:rPr>
          <w:color w:val="E115C0"/>
        </w:rPr>
        <w:t>od společnosti StatesWest Airlines</w:t>
      </w:r>
      <w:r>
        <w:t xml:space="preserve">, je kombinací platby v hotovosti a obligací ohodnocených </w:t>
      </w:r>
      <w:r>
        <w:rPr>
          <w:color w:val="00587F"/>
        </w:rPr>
        <w:t>společností StatesWest</w:t>
      </w:r>
      <w:r>
        <w:t xml:space="preserve"> na 10 dolarů za jednu akcii </w:t>
      </w:r>
      <w:r>
        <w:rPr>
          <w:color w:val="310106"/>
        </w:rPr>
        <w:t>Mesa Airlines</w:t>
      </w:r>
      <w:r>
        <w:t xml:space="preserve">. </w:t>
      </w:r>
      <w:r>
        <w:rPr>
          <w:color w:val="0BC582"/>
        </w:rPr>
        <w:t>Obě společnosti</w:t>
      </w:r>
      <w:r>
        <w:t xml:space="preserve"> jsou regionálními přepravci na jihozápadě. Po učinění </w:t>
      </w:r>
      <w:r>
        <w:rPr>
          <w:color w:val="04640D"/>
        </w:rPr>
        <w:t>nabídky</w:t>
      </w:r>
      <w:r>
        <w:t xml:space="preserve"> </w:t>
      </w:r>
      <w:r>
        <w:rPr>
          <w:color w:val="00587F"/>
        </w:rPr>
        <w:t>společnost StatesWest</w:t>
      </w:r>
      <w:r>
        <w:t xml:space="preserve"> odmítla oznámit podrobnosti a o totéž požádala </w:t>
      </w:r>
      <w:r>
        <w:rPr>
          <w:color w:val="310106"/>
        </w:rPr>
        <w:t>společnost Mesa</w:t>
      </w:r>
      <w:r>
        <w:t xml:space="preserve">. Nicméně </w:t>
      </w:r>
      <w:r>
        <w:rPr>
          <w:color w:val="310106"/>
        </w:rPr>
        <w:t>společnost Mesa se sídlem ve Farmingtonu v Novém Mexiku</w:t>
      </w:r>
      <w:r>
        <w:t xml:space="preserve"> oznámila, že </w:t>
      </w:r>
      <w:r>
        <w:rPr>
          <w:color w:val="FEB8C8"/>
        </w:rPr>
        <w:t>nabídka</w:t>
      </w:r>
      <w:r>
        <w:t xml:space="preserve"> byla </w:t>
      </w:r>
      <w:r>
        <w:rPr>
          <w:color w:val="9E8317"/>
        </w:rPr>
        <w:t xml:space="preserve">na 7 dolarů v hotovosti a 3 dolary v nespecifikovaných obligacích </w:t>
      </w:r>
      <w:r>
        <w:rPr>
          <w:color w:val="01190F"/>
        </w:rPr>
        <w:t>společnosti StatesWest</w:t>
      </w:r>
      <w:r>
        <w:rPr>
          <w:color w:val="9E8317"/>
        </w:rPr>
        <w:t xml:space="preserve"> za akcii</w:t>
      </w:r>
      <w:r>
        <w:t xml:space="preserve">. Na základě množství </w:t>
      </w:r>
      <w:r>
        <w:rPr>
          <w:color w:val="847D81"/>
        </w:rPr>
        <w:t xml:space="preserve">akcií </w:t>
      </w:r>
      <w:r>
        <w:rPr>
          <w:color w:val="58018B"/>
        </w:rPr>
        <w:t>společnosti Mesa</w:t>
      </w:r>
      <w:r>
        <w:rPr>
          <w:color w:val="847D81"/>
        </w:rPr>
        <w:t xml:space="preserve"> v oběhu, </w:t>
      </w:r>
      <w:r>
        <w:rPr>
          <w:color w:val="B70639"/>
        </w:rPr>
        <w:t>které</w:t>
      </w:r>
      <w:r>
        <w:rPr>
          <w:color w:val="847D81"/>
        </w:rPr>
        <w:t xml:space="preserve"> </w:t>
      </w:r>
      <w:r>
        <w:rPr>
          <w:color w:val="703B01"/>
        </w:rPr>
        <w:t>společnost StatesWest</w:t>
      </w:r>
      <w:r>
        <w:rPr>
          <w:color w:val="847D81"/>
        </w:rPr>
        <w:t xml:space="preserve"> dosud nevlastní</w:t>
      </w:r>
      <w:r>
        <w:t xml:space="preserve">, bude mít </w:t>
      </w:r>
      <w:r>
        <w:rPr>
          <w:color w:val="F7F1DF"/>
        </w:rPr>
        <w:t>navrhované převzetí</w:t>
      </w:r>
      <w:r>
        <w:t xml:space="preserve"> hodnotu okolo 15.3 milionu dolarů. </w:t>
      </w:r>
      <w:r>
        <w:rPr>
          <w:color w:val="00587F"/>
        </w:rPr>
        <w:t>Společnost StatesWest</w:t>
      </w:r>
      <w:r>
        <w:t xml:space="preserve"> vlastní 7.25 % </w:t>
      </w:r>
      <w:r>
        <w:rPr>
          <w:color w:val="310106"/>
        </w:rPr>
        <w:t>společnosti Mesa</w:t>
      </w:r>
      <w:r>
        <w:t xml:space="preserve">. Minulý týden </w:t>
      </w:r>
      <w:r>
        <w:rPr>
          <w:color w:val="310106"/>
        </w:rPr>
        <w:t>společnost Mesa</w:t>
      </w:r>
      <w:r>
        <w:t xml:space="preserve"> odmítla základní nabídku </w:t>
      </w:r>
      <w:r>
        <w:rPr>
          <w:color w:val="00587F"/>
        </w:rPr>
        <w:t>společnosti StatesWest</w:t>
      </w:r>
      <w:r>
        <w:t xml:space="preserve"> na sloučení </w:t>
      </w:r>
      <w:r>
        <w:rPr>
          <w:color w:val="0BC582"/>
        </w:rPr>
        <w:t>obou přepravců</w:t>
      </w:r>
      <w:r>
        <w:t xml:space="preserve">. Gary Risley, vicepresident </w:t>
      </w:r>
      <w:r>
        <w:rPr>
          <w:color w:val="310106"/>
        </w:rPr>
        <w:t>společnosti Mesa</w:t>
      </w:r>
      <w:r>
        <w:t xml:space="preserve">, uvedl, že jako odpověď </w:t>
      </w:r>
      <w:r>
        <w:rPr>
          <w:color w:val="04640D"/>
        </w:rPr>
        <w:t>na konkrétní nabídku</w:t>
      </w:r>
      <w:r>
        <w:t xml:space="preserve"> požádá vedení </w:t>
      </w:r>
      <w:r>
        <w:rPr>
          <w:color w:val="310106"/>
        </w:rPr>
        <w:t>společnosti</w:t>
      </w:r>
      <w:r>
        <w:t xml:space="preserve"> </w:t>
      </w:r>
      <w:r>
        <w:rPr>
          <w:color w:val="118B8A"/>
        </w:rPr>
        <w:t>představenstvo</w:t>
      </w:r>
      <w:r>
        <w:t>, aby použilo služeb finančního poradce.</w:t>
      </w:r>
    </w:p>
    <w:p>
      <w:r>
        <w:rPr>
          <w:b/>
        </w:rPr>
        <w:t>Document number 1610</w:t>
      </w:r>
    </w:p>
    <w:p>
      <w:r>
        <w:rPr>
          <w:b/>
        </w:rPr>
        <w:t>Document identifier: wsj1908-001</w:t>
      </w:r>
    </w:p>
    <w:p>
      <w:r>
        <w:rPr>
          <w:color w:val="310106"/>
        </w:rPr>
        <w:t>Společnost Hawker Siddeley Group PLC, britská strojírenská společnost</w:t>
      </w:r>
      <w:r>
        <w:t xml:space="preserve">, oznámila 16% vzestup </w:t>
      </w:r>
      <w:r>
        <w:rPr>
          <w:color w:val="04640D"/>
        </w:rPr>
        <w:t>výnosů před zdaněním</w:t>
      </w:r>
      <w:r>
        <w:t xml:space="preserve"> </w:t>
      </w:r>
      <w:r>
        <w:rPr>
          <w:color w:val="FEFB0A"/>
        </w:rPr>
        <w:t>za šestiměsíční období do 30. června</w:t>
      </w:r>
      <w:r>
        <w:t xml:space="preserve">. </w:t>
      </w:r>
      <w:r>
        <w:rPr>
          <w:color w:val="FB5514"/>
        </w:rPr>
        <w:t>Výnosy před zdaněním</w:t>
      </w:r>
      <w:r>
        <w:rPr>
          <w:color w:val="E115C0"/>
        </w:rPr>
        <w:t xml:space="preserve"> vzrostly na 93.2 milionu liber (146.8 milionu dolarů) z 80.6 milionu liber (127 milionů dolarů</w:t>
      </w:r>
      <w:r>
        <w:t xml:space="preserve">), </w:t>
      </w:r>
      <w:r>
        <w:rPr>
          <w:color w:val="E115C0"/>
        </w:rPr>
        <w:t>což</w:t>
      </w:r>
      <w:r>
        <w:t xml:space="preserve"> odpovídá očekáváním analytiků, </w:t>
      </w:r>
      <w:r>
        <w:rPr>
          <w:color w:val="00587F"/>
        </w:rPr>
        <w:t>která</w:t>
      </w:r>
      <w:r>
        <w:t xml:space="preserve"> byla v rozmezí od 90 milionů liber do 95 milionů liber. </w:t>
      </w:r>
      <w:r>
        <w:rPr>
          <w:color w:val="0BC582"/>
        </w:rPr>
        <w:t>Výnosy po zdanění a odečtení minoritních podílů</w:t>
      </w:r>
      <w:r>
        <w:t xml:space="preserve"> vzrostly o 16 % na 55.2 milionu liber z 47.6 milionu liber za stejné období minulého roku, zatímco výnosy na akcii vzrostly o 16 % na 27.9 pence (44 centů) z 24.1 pence (38 centů). </w:t>
      </w:r>
      <w:r>
        <w:rPr>
          <w:color w:val="310106"/>
        </w:rPr>
        <w:t>Společnost Hawker Siddeley</w:t>
      </w:r>
      <w:r>
        <w:t xml:space="preserve"> oznámila, že </w:t>
      </w:r>
      <w:r>
        <w:rPr>
          <w:color w:val="310106"/>
        </w:rPr>
        <w:t>její</w:t>
      </w:r>
      <w:r>
        <w:t xml:space="preserve"> divize základních elektrických produktů zaznamenala silný nárůst s 20% vzrůstem provozního zisku </w:t>
      </w:r>
      <w:r>
        <w:rPr>
          <w:color w:val="FEFB0A"/>
        </w:rPr>
        <w:t>během tohoto období</w:t>
      </w:r>
      <w:r>
        <w:t>.</w:t>
      </w:r>
    </w:p>
    <w:p>
      <w:r>
        <w:rPr>
          <w:b/>
        </w:rPr>
        <w:t>Document number 1611</w:t>
      </w:r>
    </w:p>
    <w:p>
      <w:r>
        <w:rPr>
          <w:b/>
        </w:rPr>
        <w:t>Document identifier: wsj1909-001</w:t>
      </w:r>
    </w:p>
    <w:p>
      <w:r>
        <w:rPr>
          <w:color w:val="310106"/>
        </w:rPr>
        <w:t>Společnost Fleet/Norstar Financial Group</w:t>
      </w:r>
      <w:r>
        <w:t xml:space="preserve"> oznámila 12% nárůst čistých příjmů ve třetím čtvrtletí v důsledku 43% zisku </w:t>
      </w:r>
      <w:r>
        <w:rPr>
          <w:color w:val="04640D"/>
        </w:rPr>
        <w:t>své</w:t>
      </w:r>
      <w:r>
        <w:rPr>
          <w:color w:val="FEFB0A"/>
        </w:rPr>
        <w:t xml:space="preserve"> skupiny finančních služeb</w:t>
      </w:r>
      <w:r>
        <w:t xml:space="preserve">. Čistý příjem </w:t>
      </w:r>
      <w:r>
        <w:rPr>
          <w:color w:val="310106"/>
        </w:rPr>
        <w:t>společnosti Fleet</w:t>
      </w:r>
      <w:r>
        <w:t xml:space="preserve"> byl 96.4 milionu dolarů neboli 86 centů za kmenovou akcii, ve srovnání s loňskými 85.8 milionu dolarů neboli 79 centy za akcii. </w:t>
      </w:r>
      <w:r>
        <w:rPr>
          <w:color w:val="FEFB0A"/>
        </w:rPr>
        <w:t xml:space="preserve">Společnost The Providence se sídlem ve státě Rhode Island, skupina </w:t>
      </w:r>
      <w:r>
        <w:rPr>
          <w:color w:val="FB5514"/>
        </w:rPr>
        <w:t xml:space="preserve">finančních služeb, </w:t>
      </w:r>
      <w:r>
        <w:rPr>
          <w:color w:val="E115C0"/>
        </w:rPr>
        <w:t>které</w:t>
      </w:r>
      <w:r>
        <w:rPr>
          <w:color w:val="FB5514"/>
        </w:rPr>
        <w:t xml:space="preserve"> zahrnují obchodní úvěry, leasing a hypoteční bankovní operace</w:t>
      </w:r>
      <w:r>
        <w:t xml:space="preserve">, přispěla do čistého příjmu 30.6 milionu dolarů oproti loňským 21.3 milionu dolarů. </w:t>
      </w:r>
      <w:r>
        <w:rPr>
          <w:color w:val="310106"/>
        </w:rPr>
        <w:t>Společnost Fleet</w:t>
      </w:r>
      <w:r>
        <w:t xml:space="preserve"> zároveň uvedla, že na rozdíl od ostatních bankovních společností na severovýchodě byla jen okrajově zasažena </w:t>
      </w:r>
      <w:r>
        <w:rPr>
          <w:color w:val="00587F"/>
        </w:rPr>
        <w:t xml:space="preserve">nesplacenými půjčkami, </w:t>
      </w:r>
      <w:r>
        <w:rPr>
          <w:color w:val="0BC582"/>
        </w:rPr>
        <w:t>které</w:t>
      </w:r>
      <w:r>
        <w:rPr>
          <w:color w:val="00587F"/>
        </w:rPr>
        <w:t xml:space="preserve"> byly následkem poklesu místního trhu s nemovitostmi</w:t>
      </w:r>
      <w:r>
        <w:t xml:space="preserve">. </w:t>
      </w:r>
      <w:r>
        <w:rPr>
          <w:color w:val="310106"/>
        </w:rPr>
        <w:t>Společnost Fleet</w:t>
      </w:r>
      <w:r>
        <w:t xml:space="preserve"> oznámila čistý příjem za devět měsíců 279.0 milionu dolarů neboli 2.51 dolaru za kmenovou akcii, oproti loňským 248.2 milionu dolarů neboli 2.28 dolaru za akcii.</w:t>
      </w:r>
    </w:p>
    <w:p>
      <w:r>
        <w:rPr>
          <w:b/>
        </w:rPr>
        <w:t>Document number 1612</w:t>
      </w:r>
    </w:p>
    <w:p>
      <w:r>
        <w:rPr>
          <w:b/>
        </w:rPr>
        <w:t>Document identifier: wsj1910-001</w:t>
      </w:r>
    </w:p>
    <w:p>
      <w:r>
        <w:rPr>
          <w:color w:val="310106"/>
        </w:rPr>
        <w:t>Společnost Benj. Franklin Federal Savings &amp; Loan Association</w:t>
      </w:r>
      <w:r>
        <w:t xml:space="preserve"> uvedla, </w:t>
      </w:r>
      <w:r>
        <w:rPr>
          <w:color w:val="04640D"/>
        </w:rPr>
        <w:t xml:space="preserve">že očekává vykázání čistých ztrát </w:t>
      </w:r>
      <w:r>
        <w:rPr>
          <w:color w:val="FEFB0A"/>
        </w:rPr>
        <w:t>ve třetím čtvrtletí</w:t>
      </w:r>
      <w:r>
        <w:rPr>
          <w:color w:val="04640D"/>
        </w:rPr>
        <w:t xml:space="preserve"> ve výši okolo 8 milionů dolarů neboli 1.04 dolaru na akcii</w:t>
      </w:r>
      <w:r>
        <w:t xml:space="preserve">, </w:t>
      </w:r>
      <w:r>
        <w:rPr>
          <w:color w:val="04640D"/>
        </w:rPr>
        <w:t>což</w:t>
      </w:r>
      <w:r>
        <w:t xml:space="preserve"> je důsledkem navýšení rezerv na úvěrové ztráty o 11 milionů dolarů. </w:t>
      </w:r>
      <w:r>
        <w:rPr>
          <w:color w:val="310106"/>
        </w:rPr>
        <w:t xml:space="preserve">Tato záložna z Portlandu ve státě Oregon, </w:t>
      </w:r>
      <w:r>
        <w:rPr>
          <w:color w:val="FB5514"/>
        </w:rPr>
        <w:t>která</w:t>
      </w:r>
      <w:r>
        <w:rPr>
          <w:color w:val="310106"/>
        </w:rPr>
        <w:t xml:space="preserve"> vlastní aktiva v hodnotě 5.2 miliardy dolarů</w:t>
      </w:r>
      <w:r>
        <w:t xml:space="preserve">, měla ve třetím čtvrtletí loňského roku čistý příjem 1.8 milionu dolarů neboli 23 centů na akcii. </w:t>
      </w:r>
      <w:r>
        <w:rPr>
          <w:color w:val="310106"/>
        </w:rPr>
        <w:t>Společnost Franklin</w:t>
      </w:r>
      <w:r>
        <w:t xml:space="preserve"> oznámila, že zveřejnění výnosů </w:t>
      </w:r>
      <w:r>
        <w:rPr>
          <w:color w:val="E115C0"/>
        </w:rPr>
        <w:t>za poslední čtvrtletí</w:t>
      </w:r>
      <w:r>
        <w:t xml:space="preserve"> očekává příští týden. </w:t>
      </w:r>
      <w:r>
        <w:rPr>
          <w:color w:val="310106"/>
        </w:rPr>
        <w:t>Záložna</w:t>
      </w:r>
      <w:r>
        <w:t xml:space="preserve"> uvedla, že </w:t>
      </w:r>
      <w:r>
        <w:rPr>
          <w:color w:val="00587F"/>
        </w:rPr>
        <w:t>doplňkové rezervy</w:t>
      </w:r>
      <w:r>
        <w:t xml:space="preserve"> vycházejí z možných odpisů jistých aktiv </w:t>
      </w:r>
      <w:r>
        <w:rPr>
          <w:color w:val="310106"/>
        </w:rPr>
        <w:t>společnosti Franklin</w:t>
      </w:r>
      <w:r>
        <w:t xml:space="preserve"> a </w:t>
      </w:r>
      <w:r>
        <w:rPr>
          <w:color w:val="310106"/>
        </w:rPr>
        <w:t>jejích</w:t>
      </w:r>
      <w:r>
        <w:t xml:space="preserve"> dceřiných společností a neplacení závazků v </w:t>
      </w:r>
      <w:r>
        <w:rPr>
          <w:color w:val="310106"/>
        </w:rPr>
        <w:t>jejím</w:t>
      </w:r>
      <w:r>
        <w:t xml:space="preserve"> investičním portfoliu. Podle mluvčí také souvisejí </w:t>
      </w:r>
      <w:r>
        <w:rPr>
          <w:color w:val="0BC582"/>
        </w:rPr>
        <w:t xml:space="preserve">se změnami v účetních postupech, </w:t>
      </w:r>
      <w:r>
        <w:rPr>
          <w:color w:val="FEB8C8"/>
        </w:rPr>
        <w:t>které</w:t>
      </w:r>
      <w:r>
        <w:rPr>
          <w:color w:val="0BC582"/>
        </w:rPr>
        <w:t xml:space="preserve"> bude </w:t>
      </w:r>
      <w:r>
        <w:rPr>
          <w:color w:val="9E8317"/>
        </w:rPr>
        <w:t>společnost Franklin</w:t>
      </w:r>
      <w:r>
        <w:rPr>
          <w:color w:val="0BC582"/>
        </w:rPr>
        <w:t xml:space="preserve"> muset učinit, aby</w:t>
      </w:r>
      <w:r>
        <w:t xml:space="preserve"> vyhověla novým federálním požadavkům na kapitalizaci záložen. Akcie </w:t>
      </w:r>
      <w:r>
        <w:rPr>
          <w:color w:val="310106"/>
        </w:rPr>
        <w:t>společnosti</w:t>
      </w:r>
      <w:r>
        <w:t xml:space="preserve"> včera v národním volném prodeji uzavíraly na 4.25 dolaru, s poklesem o 25 centů.</w:t>
      </w:r>
    </w:p>
    <w:p>
      <w:r>
        <w:rPr>
          <w:b/>
        </w:rPr>
        <w:t>Document number 1613</w:t>
      </w:r>
    </w:p>
    <w:p>
      <w:r>
        <w:rPr>
          <w:b/>
        </w:rPr>
        <w:t>Document identifier: wsj1911-001</w:t>
      </w:r>
    </w:p>
    <w:p>
      <w:r>
        <w:rPr>
          <w:color w:val="310106"/>
        </w:rPr>
        <w:t>Společnost Arkla Inc.</w:t>
      </w:r>
      <w:r>
        <w:t xml:space="preserve"> oznámila, že jako součást programu pro zvýšení ziskovosti bude mít do konce roku </w:t>
      </w:r>
      <w:r>
        <w:rPr>
          <w:color w:val="04640D"/>
        </w:rPr>
        <w:t>výdaje po zdanění celkem 189 milionů dolarů</w:t>
      </w:r>
      <w:r>
        <w:t xml:space="preserve">. Zároveň oznámila </w:t>
      </w:r>
      <w:r>
        <w:rPr>
          <w:color w:val="FEFB0A"/>
        </w:rPr>
        <w:t xml:space="preserve">výchozí veřejnou nabídku 18 % </w:t>
      </w:r>
      <w:r>
        <w:rPr>
          <w:color w:val="FB5514"/>
        </w:rPr>
        <w:t>své</w:t>
      </w:r>
      <w:r>
        <w:rPr>
          <w:color w:val="E115C0"/>
        </w:rPr>
        <w:t xml:space="preserve"> dceřiné společnosti na těžbu a produkci zemního plynu</w:t>
      </w:r>
      <w:r>
        <w:t xml:space="preserve">. </w:t>
      </w:r>
      <w:r>
        <w:rPr>
          <w:color w:val="310106"/>
        </w:rPr>
        <w:t>Tato společnost na výrobu zemního plynu z města Shreveport v Louisianě</w:t>
      </w:r>
      <w:r>
        <w:t xml:space="preserve"> uvedla, že </w:t>
      </w:r>
      <w:r>
        <w:rPr>
          <w:color w:val="00587F"/>
        </w:rPr>
        <w:t>uvedené výdaje</w:t>
      </w:r>
      <w:r>
        <w:t xml:space="preserve"> povedou po celoročním zdanění ke ztrátám, i když jsou částečně vyrovnány jednorázovým ziskem </w:t>
      </w:r>
      <w:r>
        <w:rPr>
          <w:color w:val="FEFB0A"/>
        </w:rPr>
        <w:t>z nabídky</w:t>
      </w:r>
      <w:r>
        <w:t xml:space="preserve">. Loňský čistý zisk </w:t>
      </w:r>
      <w:r>
        <w:rPr>
          <w:color w:val="310106"/>
        </w:rPr>
        <w:t>společnosti</w:t>
      </w:r>
      <w:r>
        <w:t xml:space="preserve"> byl 117.3 milionu dolarů neboli 1.30 dolaru na akcii. </w:t>
      </w:r>
      <w:r>
        <w:rPr>
          <w:color w:val="310106"/>
        </w:rPr>
        <w:t>Společnost Arkla</w:t>
      </w:r>
      <w:r>
        <w:t xml:space="preserve"> oznámila, </w:t>
      </w:r>
      <w:r>
        <w:rPr>
          <w:color w:val="0BC582"/>
        </w:rPr>
        <w:t>že za třetí čtvrtletí vykáže 179 milionů dolarů v jednorázových výdajích za probíhající operace</w:t>
      </w:r>
      <w:r>
        <w:t xml:space="preserve">, </w:t>
      </w:r>
      <w:r>
        <w:rPr>
          <w:color w:val="0BC582"/>
        </w:rPr>
        <w:t>což</w:t>
      </w:r>
      <w:r>
        <w:t xml:space="preserve"> odráží uzavření několika smluv o zemním plynu. </w:t>
      </w:r>
      <w:r>
        <w:rPr>
          <w:color w:val="310106"/>
        </w:rPr>
        <w:t>Společnost</w:t>
      </w:r>
      <w:r>
        <w:t xml:space="preserve"> oznámila, že za čtvrté čtvrtletí bude mít výdaje ve výši 10 milionů dolarů </w:t>
      </w:r>
      <w:r>
        <w:rPr>
          <w:color w:val="FEB8C8"/>
        </w:rPr>
        <w:t xml:space="preserve">za operace, </w:t>
      </w:r>
      <w:r>
        <w:rPr>
          <w:color w:val="9E8317"/>
        </w:rPr>
        <w:t>které</w:t>
      </w:r>
      <w:r>
        <w:rPr>
          <w:color w:val="FEB8C8"/>
        </w:rPr>
        <w:t xml:space="preserve"> již dále nepokračují</w:t>
      </w:r>
      <w:r>
        <w:t xml:space="preserve">, odrážející určité odpisy a plánovaný prodej </w:t>
      </w:r>
      <w:r>
        <w:rPr>
          <w:color w:val="01190F"/>
        </w:rPr>
        <w:t>jednotky</w:t>
      </w:r>
      <w:r>
        <w:t xml:space="preserve">. </w:t>
      </w:r>
      <w:r>
        <w:rPr>
          <w:color w:val="310106"/>
        </w:rPr>
        <w:t>Společnost Arkla</w:t>
      </w:r>
      <w:r>
        <w:t xml:space="preserve"> podle </w:t>
      </w:r>
      <w:r>
        <w:rPr>
          <w:color w:val="310106"/>
        </w:rPr>
        <w:t>svých</w:t>
      </w:r>
      <w:r>
        <w:t xml:space="preserve"> slov očekává, že </w:t>
      </w:r>
      <w:r>
        <w:rPr>
          <w:color w:val="847D81"/>
        </w:rPr>
        <w:t>její</w:t>
      </w:r>
      <w:r>
        <w:rPr>
          <w:color w:val="FEFB0A"/>
        </w:rPr>
        <w:t xml:space="preserve"> výchozí veřejná nabídka 18 % </w:t>
      </w:r>
      <w:r>
        <w:rPr>
          <w:color w:val="E115C0"/>
        </w:rPr>
        <w:t>společnosti Arkla Exploration Co.</w:t>
      </w:r>
      <w:r>
        <w:t xml:space="preserve"> vynese čistý zisk okolo 90 milionů </w:t>
      </w:r>
      <w:r>
        <w:rPr>
          <w:color w:val="58018B"/>
        </w:rPr>
        <w:t xml:space="preserve">dolarů, </w:t>
      </w:r>
      <w:r>
        <w:rPr>
          <w:color w:val="B70639"/>
        </w:rPr>
        <w:t>které</w:t>
      </w:r>
      <w:r>
        <w:rPr>
          <w:color w:val="58018B"/>
        </w:rPr>
        <w:t xml:space="preserve"> budou využity ke splacení dluhu </w:t>
      </w:r>
      <w:r>
        <w:rPr>
          <w:color w:val="703B01"/>
        </w:rPr>
        <w:t>společnosti Arkla</w:t>
      </w:r>
      <w:r>
        <w:t xml:space="preserve">. </w:t>
      </w:r>
      <w:r>
        <w:rPr>
          <w:color w:val="01190F"/>
        </w:rPr>
        <w:t>Společnost Arkla Exploration</w:t>
      </w:r>
      <w:r>
        <w:t xml:space="preserve"> vlastní na jihu a jihozápadě značné rezervy zemního plynu a surové nafty.</w:t>
      </w:r>
    </w:p>
    <w:p>
      <w:r>
        <w:rPr>
          <w:b/>
        </w:rPr>
        <w:t>Document number 1614</w:t>
      </w:r>
    </w:p>
    <w:p>
      <w:r>
        <w:rPr>
          <w:b/>
        </w:rPr>
        <w:t>Document identifier: wsj1912-001</w:t>
      </w:r>
    </w:p>
    <w:p>
      <w:r>
        <w:rPr>
          <w:color w:val="310106"/>
        </w:rPr>
        <w:t>Jihoafrická republika</w:t>
      </w:r>
      <w:r>
        <w:rPr>
          <w:color w:val="04640D"/>
        </w:rPr>
        <w:t xml:space="preserve"> jednala </w:t>
      </w:r>
      <w:r>
        <w:rPr>
          <w:color w:val="FEFB0A"/>
        </w:rPr>
        <w:t>o nové dohodě o pohledávkách</w:t>
      </w:r>
      <w:r>
        <w:rPr>
          <w:color w:val="04640D"/>
        </w:rPr>
        <w:t xml:space="preserve"> pro nezaplacené pohledávky v hodnotě asi 8 miliard dolarů </w:t>
      </w:r>
      <w:r>
        <w:rPr>
          <w:color w:val="FB5514"/>
        </w:rPr>
        <w:t xml:space="preserve">se </w:t>
      </w:r>
      <w:r>
        <w:rPr>
          <w:color w:val="E115C0"/>
        </w:rPr>
        <w:t>svými</w:t>
      </w:r>
      <w:r>
        <w:rPr>
          <w:color w:val="FB5514"/>
        </w:rPr>
        <w:t xml:space="preserve"> hlavními zahraničními věřiteli</w:t>
      </w:r>
      <w:r>
        <w:rPr>
          <w:color w:val="04640D"/>
        </w:rPr>
        <w:t xml:space="preserve">, uvedl </w:t>
      </w:r>
      <w:r>
        <w:rPr>
          <w:color w:val="00587F"/>
        </w:rPr>
        <w:t>Chris Stals, guvernér rezervní banky</w:t>
      </w:r>
      <w:r>
        <w:rPr>
          <w:color w:val="0BC582"/>
        </w:rPr>
        <w:t xml:space="preserve"> a </w:t>
      </w:r>
      <w:r>
        <w:rPr>
          <w:color w:val="00587F"/>
        </w:rPr>
        <w:t>hlavní vyjednavač státních pohledávek</w:t>
      </w:r>
      <w:r>
        <w:t xml:space="preserve">. </w:t>
      </w:r>
      <w:r>
        <w:rPr>
          <w:color w:val="FEB8C8"/>
        </w:rPr>
        <w:t>Nová dohoda</w:t>
      </w:r>
      <w:r>
        <w:t xml:space="preserve"> bude uzavřena na 3 1/2 roku od počátku </w:t>
      </w:r>
      <w:r>
        <w:rPr>
          <w:color w:val="9E8317"/>
        </w:rPr>
        <w:t xml:space="preserve">1. července 1990, </w:t>
      </w:r>
      <w:r>
        <w:rPr>
          <w:color w:val="01190F"/>
        </w:rPr>
        <w:t>kdy</w:t>
      </w:r>
      <w:r>
        <w:rPr>
          <w:color w:val="9E8317"/>
        </w:rPr>
        <w:t xml:space="preserve"> vyprší </w:t>
      </w:r>
      <w:r>
        <w:rPr>
          <w:color w:val="847D81"/>
        </w:rPr>
        <w:t>dohoda</w:t>
      </w:r>
      <w:r>
        <w:rPr>
          <w:color w:val="9E8317"/>
        </w:rPr>
        <w:t xml:space="preserve"> současná</w:t>
      </w:r>
      <w:r>
        <w:t xml:space="preserve">. </w:t>
      </w:r>
      <w:r>
        <w:rPr>
          <w:color w:val="04640D"/>
        </w:rPr>
        <w:t>Uvedené oznámení</w:t>
      </w:r>
      <w:r>
        <w:t xml:space="preserve"> se kryje se začátkem </w:t>
      </w:r>
      <w:r>
        <w:rPr>
          <w:color w:val="58018B"/>
        </w:rPr>
        <w:t xml:space="preserve">konference ministrů zemí Commonwealthu v Kuala Lumpuru, </w:t>
      </w:r>
      <w:r>
        <w:rPr>
          <w:color w:val="B70639"/>
        </w:rPr>
        <w:t>kde</w:t>
      </w:r>
      <w:r>
        <w:rPr>
          <w:color w:val="58018B"/>
        </w:rPr>
        <w:t xml:space="preserve"> jsou naplánovány diskuse o návrzích na obnovení sankcí </w:t>
      </w:r>
      <w:r>
        <w:rPr>
          <w:color w:val="703B01"/>
        </w:rPr>
        <w:t>proti Jihoafrické republice</w:t>
      </w:r>
      <w:r>
        <w:rPr>
          <w:color w:val="58018B"/>
        </w:rPr>
        <w:t xml:space="preserve"> včetně návrhů pozastavit uzavření </w:t>
      </w:r>
      <w:r>
        <w:rPr>
          <w:color w:val="F7F1DF"/>
        </w:rPr>
        <w:t>nové dohody o pohledávkách</w:t>
      </w:r>
      <w:r>
        <w:t xml:space="preserve">. </w:t>
      </w:r>
      <w:r>
        <w:rPr>
          <w:color w:val="118B8A"/>
        </w:rPr>
        <w:t xml:space="preserve">Tak jako </w:t>
      </w:r>
      <w:r>
        <w:rPr>
          <w:color w:val="4AFEFA"/>
        </w:rPr>
        <w:t>předchozí dohoda</w:t>
      </w:r>
      <w:r>
        <w:rPr>
          <w:color w:val="118B8A"/>
        </w:rPr>
        <w:t xml:space="preserve"> i nová kryje </w:t>
      </w:r>
      <w:r>
        <w:rPr>
          <w:color w:val="FCB164"/>
        </w:rPr>
        <w:t>státní pohledávky "</w:t>
      </w:r>
      <w:r>
        <w:rPr>
          <w:color w:val="796EE6"/>
        </w:rPr>
        <w:t>uvnitř sítě</w:t>
      </w:r>
      <w:r>
        <w:t xml:space="preserve">", </w:t>
      </w:r>
      <w:r>
        <w:rPr>
          <w:color w:val="118B8A"/>
        </w:rPr>
        <w:t>což</w:t>
      </w:r>
      <w:r>
        <w:t xml:space="preserve"> se týká hlavně </w:t>
      </w:r>
      <w:r>
        <w:rPr>
          <w:color w:val="000D2C"/>
        </w:rPr>
        <w:t xml:space="preserve">splátek, </w:t>
      </w:r>
      <w:r>
        <w:rPr>
          <w:color w:val="53495F"/>
        </w:rPr>
        <w:t>které</w:t>
      </w:r>
      <w:r>
        <w:rPr>
          <w:color w:val="000D2C"/>
        </w:rPr>
        <w:t xml:space="preserve"> platí soukromý sektor zahraničním věřitelským bankám</w:t>
      </w:r>
      <w:r>
        <w:t xml:space="preserve">. </w:t>
      </w:r>
      <w:r>
        <w:rPr>
          <w:color w:val="FEB8C8"/>
        </w:rPr>
        <w:t>Dohoda</w:t>
      </w:r>
      <w:r>
        <w:t xml:space="preserve"> žádá </w:t>
      </w:r>
      <w:r>
        <w:rPr>
          <w:color w:val="F95475"/>
        </w:rPr>
        <w:t>na jihoafrických dlužnících</w:t>
      </w:r>
      <w:r>
        <w:t xml:space="preserve">, aby splatili </w:t>
      </w:r>
      <w:r>
        <w:rPr>
          <w:color w:val="61FC03"/>
        </w:rPr>
        <w:t>dluh</w:t>
      </w:r>
      <w:r>
        <w:t xml:space="preserve"> v osmi splátkách od prosince příštího roku. Umoření </w:t>
      </w:r>
      <w:r>
        <w:rPr>
          <w:color w:val="61FC03"/>
        </w:rPr>
        <w:t>dluhu</w:t>
      </w:r>
      <w:r>
        <w:t xml:space="preserve"> bude 1.5 % z celkové částky, v únoru 1991 se zvýší na 2.5 % a v následných šesti měsíčních intervalech na 3 %. Obsaženo bude i přepracované opatření pro převod krátkodobých pohledávek </w:t>
      </w:r>
      <w:r>
        <w:rPr>
          <w:color w:val="5D9608"/>
        </w:rPr>
        <w:t>uvnitř sítě</w:t>
      </w:r>
      <w:r>
        <w:t xml:space="preserve"> </w:t>
      </w:r>
      <w:r>
        <w:rPr>
          <w:color w:val="DE98FD"/>
        </w:rPr>
        <w:t xml:space="preserve">na dlouhodobé půjčky </w:t>
      </w:r>
      <w:r>
        <w:rPr>
          <w:color w:val="98A088"/>
        </w:rPr>
        <w:t>vně sítě</w:t>
      </w:r>
      <w:r>
        <w:t xml:space="preserve">. </w:t>
      </w:r>
      <w:r>
        <w:rPr>
          <w:color w:val="DE98FD"/>
        </w:rPr>
        <w:t>Tyto pohledávky</w:t>
      </w:r>
      <w:r>
        <w:t xml:space="preserve"> budou splatné po uplynutí desetileté lhůty. </w:t>
      </w:r>
      <w:r>
        <w:rPr>
          <w:color w:val="4F584E"/>
        </w:rPr>
        <w:t xml:space="preserve">Zahraniční pohledávky spadající </w:t>
      </w:r>
      <w:r>
        <w:rPr>
          <w:color w:val="248AD0"/>
        </w:rPr>
        <w:t xml:space="preserve">mimo síť </w:t>
      </w:r>
      <w:r>
        <w:rPr>
          <w:color w:val="5C5300"/>
        </w:rPr>
        <w:t>tím</w:t>
      </w:r>
      <w:r>
        <w:rPr>
          <w:color w:val="248AD0"/>
        </w:rPr>
        <w:t xml:space="preserve"> vzniklé zadluženosti</w:t>
      </w:r>
      <w:r>
        <w:rPr>
          <w:color w:val="4F584E"/>
        </w:rPr>
        <w:t xml:space="preserve">, </w:t>
      </w:r>
      <w:r>
        <w:rPr>
          <w:color w:val="9F6551"/>
        </w:rPr>
        <w:t>které</w:t>
      </w:r>
      <w:r>
        <w:rPr>
          <w:color w:val="4F584E"/>
        </w:rPr>
        <w:t xml:space="preserve"> </w:t>
      </w:r>
      <w:r>
        <w:rPr>
          <w:color w:val="BCFEC6"/>
        </w:rPr>
        <w:t>pan Stahl</w:t>
      </w:r>
      <w:r>
        <w:rPr>
          <w:color w:val="4F584E"/>
        </w:rPr>
        <w:t xml:space="preserve"> odhadl na 12 miliard dolarů</w:t>
      </w:r>
      <w:r>
        <w:t xml:space="preserve">, nebudou </w:t>
      </w:r>
      <w:r>
        <w:rPr>
          <w:color w:val="FEB8C8"/>
        </w:rPr>
        <w:t>do této dohody o pohledávkách</w:t>
      </w:r>
      <w:r>
        <w:t xml:space="preserve"> zahrnuty.</w:t>
      </w:r>
    </w:p>
    <w:p>
      <w:r>
        <w:rPr>
          <w:b/>
        </w:rPr>
        <w:t>Document number 1615</w:t>
      </w:r>
    </w:p>
    <w:p>
      <w:r>
        <w:rPr>
          <w:b/>
        </w:rPr>
        <w:t>Document identifier: wsj1913-001</w:t>
      </w:r>
    </w:p>
    <w:p>
      <w:r>
        <w:rPr>
          <w:color w:val="310106"/>
        </w:rPr>
        <w:t>Společnost New York Times Co.</w:t>
      </w:r>
      <w:r>
        <w:t xml:space="preserve"> oznámila, že čistý příjem </w:t>
      </w:r>
      <w:r>
        <w:rPr>
          <w:color w:val="04640D"/>
        </w:rPr>
        <w:t>ve třetím kvartálu</w:t>
      </w:r>
      <w:r>
        <w:t xml:space="preserve"> vzrostl díky jednorázovému zisku z prodeje </w:t>
      </w:r>
      <w:r>
        <w:rPr>
          <w:color w:val="FEFB0A"/>
        </w:rPr>
        <w:t>jejího</w:t>
      </w:r>
      <w:r>
        <w:rPr>
          <w:color w:val="FB5514"/>
        </w:rPr>
        <w:t xml:space="preserve"> systému kabelové televize</w:t>
      </w:r>
      <w:r>
        <w:t xml:space="preserve">. Čistý zisk vzrostl na 210.8 milionu dolarů neboli 2.68 dolaru za akcii z loňských 26.7 milionu dolarů neboli 33 centů za akcii. </w:t>
      </w:r>
      <w:r>
        <w:rPr>
          <w:color w:val="04640D"/>
        </w:rPr>
        <w:t>Poslední kvartál</w:t>
      </w:r>
      <w:r>
        <w:t xml:space="preserve"> zahrnoval </w:t>
      </w:r>
      <w:r>
        <w:rPr>
          <w:color w:val="E115C0"/>
        </w:rPr>
        <w:t xml:space="preserve">zisk 193.3 milionu dolarů neboli 2.46 dolaru za akcii z prodeje </w:t>
      </w:r>
      <w:r>
        <w:rPr>
          <w:color w:val="00587F"/>
        </w:rPr>
        <w:t>společnosti New York Times Cable</w:t>
      </w:r>
      <w:r>
        <w:rPr>
          <w:color w:val="E115C0"/>
        </w:rPr>
        <w:t xml:space="preserve"> uskutečněného v srpnu</w:t>
      </w:r>
      <w:r>
        <w:t xml:space="preserve">. </w:t>
      </w:r>
      <w:r>
        <w:rPr>
          <w:color w:val="0BC582"/>
        </w:rPr>
        <w:t xml:space="preserve">Provozní výnosy nezahrnuté </w:t>
      </w:r>
      <w:r>
        <w:rPr>
          <w:color w:val="FEB8C8"/>
        </w:rPr>
        <w:t>do tohoto zisku</w:t>
      </w:r>
      <w:r>
        <w:rPr>
          <w:color w:val="0BC582"/>
        </w:rPr>
        <w:t xml:space="preserve"> poklesly o 35 % na 16.4 milionu dolarů neboli 21 centů za akcii, z 25.2 milionu dolarů neboli 31 centů za akcii</w:t>
      </w:r>
      <w:r>
        <w:t xml:space="preserve">. </w:t>
      </w:r>
      <w:r>
        <w:rPr>
          <w:color w:val="0BC582"/>
        </w:rPr>
        <w:t>Tento pokles</w:t>
      </w:r>
      <w:r>
        <w:t xml:space="preserve"> odrážel zejména oslabení způsobené koupí časopisů McCall's, (amerického) Golf World a Sailing World, nižší příjmy do základního jmění ze skupiny lesních produktů z důvodů snižování cen a nepříznivého směnného kurzu a 8.7% pokles počtu řádků inzerce v novinách The New York Times, vlajkové lodi </w:t>
      </w:r>
      <w:r>
        <w:rPr>
          <w:color w:val="310106"/>
        </w:rPr>
        <w:t>společnosti</w:t>
      </w:r>
      <w:r>
        <w:t xml:space="preserve">. Objem inzerce v 35 regionálních novinách </w:t>
      </w:r>
      <w:r>
        <w:rPr>
          <w:color w:val="310106"/>
        </w:rPr>
        <w:t>společnosti</w:t>
      </w:r>
      <w:r>
        <w:t xml:space="preserve"> poklesl o 1.1 %. </w:t>
      </w:r>
      <w:r>
        <w:rPr>
          <w:color w:val="310106"/>
        </w:rPr>
        <w:t>Společnost</w:t>
      </w:r>
      <w:r>
        <w:t xml:space="preserve"> oznámila, že pokračování těchto negativních faktorů očekává i v příštím roce. Celkový výnos vzrostl o 6.4 % na 415.3 milionu dolarů z 390.5 milionu dolarů.</w:t>
      </w:r>
    </w:p>
    <w:p>
      <w:r>
        <w:rPr>
          <w:b/>
        </w:rPr>
        <w:t>Document number 1616</w:t>
      </w:r>
    </w:p>
    <w:p>
      <w:r>
        <w:rPr>
          <w:b/>
        </w:rPr>
        <w:t>Document identifier: wsj1914-001</w:t>
      </w:r>
    </w:p>
    <w:p>
      <w:r>
        <w:rPr>
          <w:color w:val="310106"/>
        </w:rPr>
        <w:t>Demokrat Gene Taylor</w:t>
      </w:r>
      <w:r>
        <w:rPr>
          <w:color w:val="04640D"/>
        </w:rPr>
        <w:t xml:space="preserve"> vyhrál mimořádné volby uspořádané, aby</w:t>
      </w:r>
      <w:r>
        <w:t xml:space="preserve"> </w:t>
      </w:r>
      <w:r>
        <w:rPr>
          <w:color w:val="FEFB0A"/>
        </w:rPr>
        <w:t xml:space="preserve">se zaplnilo místo v Kongresu uvolněné úmrtím </w:t>
      </w:r>
      <w:r>
        <w:rPr>
          <w:color w:val="FB5514"/>
        </w:rPr>
        <w:t>republikánského senátora Larkina Smithe</w:t>
      </w:r>
      <w:r>
        <w:t xml:space="preserve">, a dobyl tak zpět osamocenou republikánskou pevnost mezi poslanci státu Mississippi. </w:t>
      </w:r>
      <w:r>
        <w:rPr>
          <w:color w:val="E115C0"/>
        </w:rPr>
        <w:t xml:space="preserve">Drtivé </w:t>
      </w:r>
      <w:r>
        <w:rPr>
          <w:color w:val="00587F"/>
        </w:rPr>
        <w:t>Taylorovo</w:t>
      </w:r>
      <w:r>
        <w:rPr>
          <w:color w:val="E115C0"/>
        </w:rPr>
        <w:t xml:space="preserve"> vítězství </w:t>
      </w:r>
      <w:r>
        <w:rPr>
          <w:color w:val="0BC582"/>
        </w:rPr>
        <w:t>nad republikánem Tomem Andersonem</w:t>
      </w:r>
      <w:r>
        <w:t xml:space="preserve"> získává zpět </w:t>
      </w:r>
      <w:r>
        <w:rPr>
          <w:color w:val="FEB8C8"/>
        </w:rPr>
        <w:t xml:space="preserve">místo, </w:t>
      </w:r>
      <w:r>
        <w:rPr>
          <w:color w:val="9E8317"/>
        </w:rPr>
        <w:t>které</w:t>
      </w:r>
      <w:r>
        <w:rPr>
          <w:color w:val="FEB8C8"/>
        </w:rPr>
        <w:t xml:space="preserve"> republikánská strana zastávala 17 let</w:t>
      </w:r>
      <w:r>
        <w:t xml:space="preserve">, a znamená </w:t>
      </w:r>
      <w:r>
        <w:rPr>
          <w:color w:val="01190F"/>
        </w:rPr>
        <w:t>pro demokraty</w:t>
      </w:r>
      <w:r>
        <w:t xml:space="preserve"> </w:t>
      </w:r>
      <w:r>
        <w:rPr>
          <w:color w:val="01190F"/>
        </w:rPr>
        <w:t>jejich</w:t>
      </w:r>
      <w:r>
        <w:t xml:space="preserve"> páté vítězství v sedmi mimořádných volbách do Sněmovny vypsaných v tomto roce. </w:t>
      </w:r>
      <w:r>
        <w:rPr>
          <w:color w:val="847D81"/>
        </w:rPr>
        <w:t>Taylor, třicetišestiletý státní senátor ze zátoky St. Louis</w:t>
      </w:r>
      <w:r>
        <w:t xml:space="preserve">, získal 65 % hlasů </w:t>
      </w:r>
      <w:r>
        <w:rPr>
          <w:color w:val="58018B"/>
        </w:rPr>
        <w:t xml:space="preserve">v obvodu, </w:t>
      </w:r>
      <w:r>
        <w:rPr>
          <w:color w:val="B70639"/>
        </w:rPr>
        <w:t>který</w:t>
      </w:r>
      <w:r>
        <w:rPr>
          <w:color w:val="58018B"/>
        </w:rPr>
        <w:t xml:space="preserve"> v posledních pěti prezidentských volbách volil republikány a </w:t>
      </w:r>
      <w:r>
        <w:rPr>
          <w:color w:val="B70639"/>
        </w:rPr>
        <w:t>který</w:t>
      </w:r>
      <w:r>
        <w:rPr>
          <w:color w:val="58018B"/>
        </w:rPr>
        <w:t xml:space="preserve"> kdysi reprezentoval </w:t>
      </w:r>
      <w:r>
        <w:rPr>
          <w:color w:val="703B01"/>
        </w:rPr>
        <w:t>republikánský senátor Trent Lott</w:t>
      </w:r>
      <w:r>
        <w:t xml:space="preserve">. </w:t>
      </w:r>
      <w:r>
        <w:rPr>
          <w:color w:val="00587F"/>
        </w:rPr>
        <w:t>Taylorovo</w:t>
      </w:r>
      <w:r>
        <w:rPr>
          <w:color w:val="E115C0"/>
        </w:rPr>
        <w:t xml:space="preserve"> vítězství</w:t>
      </w:r>
      <w:r>
        <w:t xml:space="preserve"> způsobilo rozpaky mezi republikány jak v národním, tak i celostátním měřítku. </w:t>
      </w:r>
      <w:r>
        <w:rPr>
          <w:color w:val="F7F1DF"/>
        </w:rPr>
        <w:t xml:space="preserve">Anderson, bývalý </w:t>
      </w:r>
      <w:r>
        <w:rPr>
          <w:color w:val="118B8A"/>
        </w:rPr>
        <w:t>Lottův</w:t>
      </w:r>
      <w:r>
        <w:rPr>
          <w:color w:val="F7F1DF"/>
        </w:rPr>
        <w:t xml:space="preserve"> poradce</w:t>
      </w:r>
      <w:r>
        <w:t xml:space="preserve">, obdržel podporu v kampani </w:t>
      </w:r>
      <w:r>
        <w:rPr>
          <w:color w:val="4AFEFA"/>
        </w:rPr>
        <w:t>od senátora</w:t>
      </w:r>
      <w:r>
        <w:t xml:space="preserve"> i </w:t>
      </w:r>
      <w:r>
        <w:rPr>
          <w:color w:val="FCB164"/>
        </w:rPr>
        <w:t xml:space="preserve">od prezidenta Bushe, </w:t>
      </w:r>
      <w:r>
        <w:rPr>
          <w:color w:val="796EE6"/>
        </w:rPr>
        <w:t>který</w:t>
      </w:r>
      <w:r>
        <w:rPr>
          <w:color w:val="FCB164"/>
        </w:rPr>
        <w:t xml:space="preserve"> </w:t>
      </w:r>
      <w:r>
        <w:rPr>
          <w:color w:val="000D2C"/>
        </w:rPr>
        <w:t>obvod</w:t>
      </w:r>
      <w:r>
        <w:rPr>
          <w:color w:val="FCB164"/>
        </w:rPr>
        <w:t xml:space="preserve"> minulý týden navštívil</w:t>
      </w:r>
      <w:r>
        <w:t xml:space="preserve">. Přesto </w:t>
      </w:r>
      <w:r>
        <w:rPr>
          <w:color w:val="847D81"/>
        </w:rPr>
        <w:t>Taylor</w:t>
      </w:r>
      <w:r>
        <w:t xml:space="preserve"> nezískal jen jediný z dvanácti okresů. </w:t>
      </w:r>
      <w:r>
        <w:rPr>
          <w:color w:val="53495F"/>
        </w:rPr>
        <w:t>Poslanec Smith</w:t>
      </w:r>
      <w:r>
        <w:t xml:space="preserve"> zemřel 13. srpna při letecké havárii.</w:t>
      </w:r>
    </w:p>
    <w:p>
      <w:r>
        <w:rPr>
          <w:b/>
        </w:rPr>
        <w:t>Document number 1617</w:t>
      </w:r>
    </w:p>
    <w:p>
      <w:r>
        <w:rPr>
          <w:b/>
        </w:rPr>
        <w:t>Document identifier: wsj1915-001</w:t>
      </w:r>
    </w:p>
    <w:p>
      <w:r>
        <w:rPr>
          <w:color w:val="310106"/>
        </w:rPr>
        <w:t xml:space="preserve">Reportéři deníku Wall Street Journal požádali </w:t>
      </w:r>
      <w:r>
        <w:rPr>
          <w:color w:val="04640D"/>
        </w:rPr>
        <w:t xml:space="preserve">společnosti mající sídla nebo zařízení </w:t>
      </w:r>
      <w:r>
        <w:rPr>
          <w:color w:val="FEFB0A"/>
        </w:rPr>
        <w:t>v oblasti zátoky</w:t>
      </w:r>
      <w:r>
        <w:rPr>
          <w:color w:val="310106"/>
        </w:rPr>
        <w:t>, aby</w:t>
      </w:r>
      <w:r>
        <w:t xml:space="preserve"> odhadly škody na </w:t>
      </w:r>
      <w:r>
        <w:rPr>
          <w:color w:val="FB5514"/>
        </w:rPr>
        <w:t>svých</w:t>
      </w:r>
      <w:r>
        <w:t xml:space="preserve"> provozech způsobené </w:t>
      </w:r>
      <w:r>
        <w:rPr>
          <w:color w:val="E115C0"/>
        </w:rPr>
        <w:t>úterním zemětřesením</w:t>
      </w:r>
      <w:r>
        <w:t xml:space="preserve">. </w:t>
      </w:r>
      <w:r>
        <w:rPr>
          <w:color w:val="00587F"/>
        </w:rPr>
        <w:t>Tato výzva</w:t>
      </w:r>
      <w:r>
        <w:t xml:space="preserve"> se dostala k mnohým, ale určitě ne ke všem veřejně vlastněným společnostem s provozy </w:t>
      </w:r>
      <w:r>
        <w:rPr>
          <w:color w:val="0BC582"/>
        </w:rPr>
        <w:t>v uvedené oblasti</w:t>
      </w:r>
      <w:r>
        <w:t xml:space="preserve">. Ve většině případů byly škody na zařízení a provozech společností minimální. SPOLEČNOST ADIA SERVICES INC. v </w:t>
      </w:r>
      <w:r>
        <w:rPr>
          <w:color w:val="FEB8C8"/>
        </w:rPr>
        <w:t>Menlo Parku</w:t>
      </w:r>
      <w:r>
        <w:t xml:space="preserve">, personální agentura, s ročním obratem 504 miliony dolarů, registrovaná </w:t>
      </w:r>
      <w:r>
        <w:rPr>
          <w:color w:val="9E8317"/>
        </w:rPr>
        <w:t>na mimoburzovním trhu</w:t>
      </w:r>
      <w:r>
        <w:t xml:space="preserve">, oznámila, že je v provozu </w:t>
      </w:r>
      <w:r>
        <w:rPr>
          <w:color w:val="01190F"/>
        </w:rPr>
        <w:t xml:space="preserve">všech 30 kanceláří </w:t>
      </w:r>
      <w:r>
        <w:rPr>
          <w:color w:val="847D81"/>
        </w:rPr>
        <w:t>v oblasti zátoky</w:t>
      </w:r>
      <w:r>
        <w:t xml:space="preserve">, je </w:t>
      </w:r>
      <w:r>
        <w:rPr>
          <w:color w:val="01190F"/>
        </w:rPr>
        <w:t>tam</w:t>
      </w:r>
      <w:r>
        <w:t xml:space="preserve"> však větší či menší zmatek. Obchodování bylo zpomalené, protože mnoho společností bylo </w:t>
      </w:r>
      <w:r>
        <w:rPr>
          <w:color w:val="58018B"/>
        </w:rPr>
        <w:t>včera</w:t>
      </w:r>
      <w:r>
        <w:t xml:space="preserve"> zavřených. </w:t>
      </w:r>
      <w:r>
        <w:rPr>
          <w:color w:val="B70639"/>
        </w:rPr>
        <w:t xml:space="preserve">SPOLEČNOST ADVANCED MICRO DEVICES INC. </w:t>
      </w:r>
      <w:r>
        <w:rPr>
          <w:color w:val="703B01"/>
        </w:rPr>
        <w:t>v Sunnyvalu</w:t>
      </w:r>
      <w:r>
        <w:rPr>
          <w:color w:val="B70639"/>
        </w:rPr>
        <w:t xml:space="preserve">, výrobce integrovaných obvodů s ročním obratem 1.12 miliardy dolarů, registrovanou </w:t>
      </w:r>
      <w:r>
        <w:rPr>
          <w:color w:val="F7F1DF"/>
        </w:rPr>
        <w:t>na Newyorské burze cenných papírů</w:t>
      </w:r>
      <w:r>
        <w:t xml:space="preserve">, postihly jen malé škody na statice budovy. Většina z </w:t>
      </w:r>
      <w:r>
        <w:rPr>
          <w:color w:val="B70639"/>
        </w:rPr>
        <w:t>jejích</w:t>
      </w:r>
      <w:r>
        <w:t xml:space="preserve"> 4500 zaměstnanců byla </w:t>
      </w:r>
      <w:r>
        <w:rPr>
          <w:color w:val="58018B"/>
        </w:rPr>
        <w:t>včera</w:t>
      </w:r>
      <w:r>
        <w:t xml:space="preserve"> v práci, a dokud zůstanou k dispozici dodávky elektřiny, neočekává se žádné zpomalení výroby. </w:t>
      </w:r>
      <w:r>
        <w:rPr>
          <w:color w:val="118B8A"/>
        </w:rPr>
        <w:t xml:space="preserve">SPOLEČNOST AMDAHL CORP. </w:t>
      </w:r>
      <w:r>
        <w:rPr>
          <w:color w:val="4AFEFA"/>
        </w:rPr>
        <w:t>v Sunnyvalu</w:t>
      </w:r>
      <w:r>
        <w:rPr>
          <w:color w:val="118B8A"/>
        </w:rPr>
        <w:t xml:space="preserve">, výrobce počítačů s ročním obratem 1.8 miliardy dolarů, registrovaná </w:t>
      </w:r>
      <w:r>
        <w:rPr>
          <w:color w:val="FCB164"/>
        </w:rPr>
        <w:t>na Americké burze</w:t>
      </w:r>
      <w:r>
        <w:rPr>
          <w:color w:val="118B8A"/>
        </w:rPr>
        <w:t xml:space="preserve"> cenných papírů</w:t>
      </w:r>
      <w:r>
        <w:t xml:space="preserve">, byla </w:t>
      </w:r>
      <w:r>
        <w:rPr>
          <w:color w:val="58018B"/>
        </w:rPr>
        <w:t>včera</w:t>
      </w:r>
      <w:r>
        <w:t xml:space="preserve"> uzavřena a k dispozici nebyly žádné odhady škod. </w:t>
      </w:r>
      <w:r>
        <w:rPr>
          <w:color w:val="796EE6"/>
        </w:rPr>
        <w:t xml:space="preserve">SPOLEČNOST AMERICAN BUILDING MAINTENANCE INDUSTRIES Inc. v </w:t>
      </w:r>
      <w:r>
        <w:rPr>
          <w:color w:val="000D2C"/>
        </w:rPr>
        <w:t>San Francisku</w:t>
      </w:r>
      <w:r>
        <w:rPr>
          <w:color w:val="796EE6"/>
        </w:rPr>
        <w:t xml:space="preserve">, poskytovatel údržbářských služeb s ročním obratem 582 miliony dolarů, registrovaná </w:t>
      </w:r>
      <w:r>
        <w:rPr>
          <w:color w:val="53495F"/>
        </w:rPr>
        <w:t>na Newyorské burze cenných papírů</w:t>
      </w:r>
      <w:r>
        <w:t xml:space="preserve">, utrpěla určité škody v hlavním sídle </w:t>
      </w:r>
      <w:r>
        <w:rPr>
          <w:color w:val="796EE6"/>
        </w:rPr>
        <w:t>společnosti</w:t>
      </w:r>
      <w:r>
        <w:t xml:space="preserve"> a ztratila telefonní spojení, avšak </w:t>
      </w:r>
      <w:r>
        <w:rPr>
          <w:color w:val="F95475"/>
        </w:rPr>
        <w:t>provoz</w:t>
      </w:r>
      <w:r>
        <w:t xml:space="preserve"> byl převeden na pobočky a probíhá hladce </w:t>
      </w:r>
      <w:r>
        <w:rPr>
          <w:color w:val="61FC03"/>
        </w:rPr>
        <w:t xml:space="preserve">díky decentralizovanému počítačovému systému, </w:t>
      </w:r>
      <w:r>
        <w:rPr>
          <w:color w:val="5D9608"/>
        </w:rPr>
        <w:t>který</w:t>
      </w:r>
      <w:r>
        <w:rPr>
          <w:color w:val="61FC03"/>
        </w:rPr>
        <w:t xml:space="preserve"> </w:t>
      </w:r>
      <w:r>
        <w:rPr>
          <w:color w:val="DE98FD"/>
        </w:rPr>
        <w:t>společnost</w:t>
      </w:r>
      <w:r>
        <w:rPr>
          <w:color w:val="61FC03"/>
        </w:rPr>
        <w:t xml:space="preserve"> vyvinula ještě </w:t>
      </w:r>
      <w:r>
        <w:rPr>
          <w:color w:val="98A088"/>
        </w:rPr>
        <w:t>před zemětřesením</w:t>
      </w:r>
      <w:r>
        <w:t xml:space="preserve">. </w:t>
      </w:r>
      <w:r>
        <w:rPr>
          <w:color w:val="4F584E"/>
        </w:rPr>
        <w:t xml:space="preserve">SPOLEČNOST AMERICAN PRESIDENT COS. </w:t>
      </w:r>
      <w:r>
        <w:rPr>
          <w:color w:val="248AD0"/>
        </w:rPr>
        <w:t>v Oaklandu</w:t>
      </w:r>
      <w:r>
        <w:rPr>
          <w:color w:val="4F584E"/>
        </w:rPr>
        <w:t xml:space="preserve">, lodní koncern s ročním obratem 2.2 miliardy dolarů, registrovaná </w:t>
      </w:r>
      <w:r>
        <w:rPr>
          <w:color w:val="5C5300"/>
        </w:rPr>
        <w:t>na Newyorské burze cenných papírů</w:t>
      </w:r>
      <w:r>
        <w:t xml:space="preserve">, utrpěla malé škody na jeřábech, kotvišti a železničních kolejích na zařízení pro kontejnerové lodi v blízkosti zříceného nadjezdu silnice číslo 880. </w:t>
      </w:r>
      <w:r>
        <w:rPr>
          <w:color w:val="4F584E"/>
        </w:rPr>
        <w:t>Společnost</w:t>
      </w:r>
      <w:r>
        <w:t xml:space="preserve"> očekává, že </w:t>
      </w:r>
      <w:r>
        <w:rPr>
          <w:color w:val="9F6551"/>
        </w:rPr>
        <w:t xml:space="preserve">loď, </w:t>
      </w:r>
      <w:r>
        <w:rPr>
          <w:color w:val="BCFEC6"/>
        </w:rPr>
        <w:t>která</w:t>
      </w:r>
      <w:r>
        <w:rPr>
          <w:color w:val="9F6551"/>
        </w:rPr>
        <w:t xml:space="preserve"> má </w:t>
      </w:r>
      <w:r>
        <w:rPr>
          <w:color w:val="932C70"/>
        </w:rPr>
        <w:t>dnes</w:t>
      </w:r>
      <w:r>
        <w:rPr>
          <w:color w:val="9F6551"/>
        </w:rPr>
        <w:t xml:space="preserve"> dorazit</w:t>
      </w:r>
      <w:r>
        <w:t xml:space="preserve">, vyloží s minimálním zpožděním, a to i přes sporadické dodávky elektřiny. </w:t>
      </w:r>
      <w:r>
        <w:rPr>
          <w:color w:val="2B1B04"/>
        </w:rPr>
        <w:t xml:space="preserve">SPOLEČNOST ANACOMP INC. v Indianapolis, registrovaná </w:t>
      </w:r>
      <w:r>
        <w:rPr>
          <w:color w:val="B5AFC4"/>
        </w:rPr>
        <w:t>na Newyorské burze cenných papírů</w:t>
      </w:r>
      <w:r>
        <w:t xml:space="preserve">, oznámila, že </w:t>
      </w:r>
      <w:r>
        <w:rPr>
          <w:color w:val="2B1B04"/>
        </w:rPr>
        <w:t>její</w:t>
      </w:r>
      <w:r>
        <w:t xml:space="preserve"> jednotka Xidex Corp., výrobce počítačových disků a mikrofilmů </w:t>
      </w:r>
      <w:r>
        <w:rPr>
          <w:color w:val="D4C67A"/>
        </w:rPr>
        <w:t>v Sunnyvalu</w:t>
      </w:r>
      <w:r>
        <w:t xml:space="preserve"> s ročním obratem 637 milionů dolarů, utrpěla jen malé škody a je plně v provozu. </w:t>
      </w:r>
      <w:r>
        <w:rPr>
          <w:color w:val="AE7AA1"/>
        </w:rPr>
        <w:t xml:space="preserve">SPOLEČNOST ANTHEM ELECTRONICS INC. v </w:t>
      </w:r>
      <w:r>
        <w:rPr>
          <w:color w:val="C2A393"/>
        </w:rPr>
        <w:t>San Jose</w:t>
      </w:r>
      <w:r>
        <w:rPr>
          <w:color w:val="AE7AA1"/>
        </w:rPr>
        <w:t xml:space="preserve">, distributor elektronických součástek s ročním obratem okolo 300 milionů dolarů, registrovaná </w:t>
      </w:r>
      <w:r>
        <w:rPr>
          <w:color w:val="0232FD"/>
        </w:rPr>
        <w:t>na Newyorské burze cenných papírů</w:t>
      </w:r>
      <w:r>
        <w:t xml:space="preserve">, utrpěla velmi malé škody a očekává, že kolem poledne bude "provozuschopná na 100 %". </w:t>
      </w:r>
      <w:r>
        <w:rPr>
          <w:color w:val="6A3A35"/>
        </w:rPr>
        <w:t xml:space="preserve">SPOLEČNOST APPLE COMPUTER CO. </w:t>
      </w:r>
      <w:r>
        <w:rPr>
          <w:color w:val="BA6801"/>
        </w:rPr>
        <w:t>v Cupertinu</w:t>
      </w:r>
      <w:r>
        <w:rPr>
          <w:color w:val="6A3A35"/>
        </w:rPr>
        <w:t xml:space="preserve">, výrobce počítačů s ročním obratem 4.07 miliardy dolarů, registrovaná </w:t>
      </w:r>
      <w:r>
        <w:rPr>
          <w:color w:val="168E5C"/>
        </w:rPr>
        <w:t>na mimoburzovním trhu</w:t>
      </w:r>
      <w:r>
        <w:t xml:space="preserve">, utrpěla určité škody na statice budovy. Kanceláře byly </w:t>
      </w:r>
      <w:r>
        <w:rPr>
          <w:color w:val="58018B"/>
        </w:rPr>
        <w:t>včera</w:t>
      </w:r>
      <w:r>
        <w:t xml:space="preserve"> zavřeny. </w:t>
      </w:r>
      <w:r>
        <w:rPr>
          <w:color w:val="16C0D0"/>
        </w:rPr>
        <w:t xml:space="preserve">SPOLEČNOST APPLIED MATERIALS INC. v </w:t>
      </w:r>
      <w:r>
        <w:rPr>
          <w:color w:val="C62100"/>
        </w:rPr>
        <w:t>Santa Claře</w:t>
      </w:r>
      <w:r>
        <w:rPr>
          <w:color w:val="16C0D0"/>
        </w:rPr>
        <w:t xml:space="preserve">, výrobce strojních systémů na počítačové čipy s ročním obratem 490 milionů dolarů, registrovaná </w:t>
      </w:r>
      <w:r>
        <w:rPr>
          <w:color w:val="014347"/>
        </w:rPr>
        <w:t>na mimoburzovním trhu</w:t>
      </w:r>
      <w:r>
        <w:t xml:space="preserve">, utrpěla lehké škody v sídle </w:t>
      </w:r>
      <w:r>
        <w:rPr>
          <w:color w:val="16C0D0"/>
        </w:rPr>
        <w:t>společnosti</w:t>
      </w:r>
      <w:r>
        <w:t xml:space="preserve">, ale na výrobních závodech škody žádné. </w:t>
      </w:r>
      <w:r>
        <w:rPr>
          <w:color w:val="16C0D0"/>
        </w:rPr>
        <w:t xml:space="preserve">Společnost s 1750 zaměstnanci </w:t>
      </w:r>
      <w:r>
        <w:rPr>
          <w:color w:val="233809"/>
        </w:rPr>
        <w:t>v oblasti</w:t>
      </w:r>
      <w:r>
        <w:t xml:space="preserve"> je plně v provozu. </w:t>
      </w:r>
      <w:r>
        <w:rPr>
          <w:color w:val="42083B"/>
        </w:rPr>
        <w:t xml:space="preserve">SPOLEČNOST ATARI CORP. </w:t>
      </w:r>
      <w:r>
        <w:rPr>
          <w:color w:val="82785D"/>
        </w:rPr>
        <w:t>v Sunnyvalu</w:t>
      </w:r>
      <w:r>
        <w:rPr>
          <w:color w:val="42083B"/>
        </w:rPr>
        <w:t xml:space="preserve">, výrobce osobních počítačů a softwaru s ročním obratem 700 milionů dolarů, registrovaná </w:t>
      </w:r>
      <w:r>
        <w:rPr>
          <w:color w:val="023087"/>
        </w:rPr>
        <w:t>na Americké burze cenných papírů</w:t>
      </w:r>
      <w:r>
        <w:t xml:space="preserve">, utrpěla malé škody a </w:t>
      </w:r>
      <w:r>
        <w:rPr>
          <w:color w:val="B7DAD2"/>
        </w:rPr>
        <w:t>do zítřka</w:t>
      </w:r>
      <w:r>
        <w:t xml:space="preserve"> očekává plné obnovení provozu. </w:t>
      </w:r>
      <w:r>
        <w:rPr>
          <w:color w:val="196956"/>
        </w:rPr>
        <w:t xml:space="preserve">SPOLEČNOST BANKAMERICA Corp. v </w:t>
      </w:r>
      <w:r>
        <w:rPr>
          <w:color w:val="8C41BB"/>
        </w:rPr>
        <w:t>San Francisku</w:t>
      </w:r>
      <w:r>
        <w:rPr>
          <w:color w:val="196956"/>
        </w:rPr>
        <w:t xml:space="preserve">, bankovní holdingová společnost s ročním obratem 10.2 miliardy dolarů, registrovaná </w:t>
      </w:r>
      <w:r>
        <w:rPr>
          <w:color w:val="ECEDFE"/>
        </w:rPr>
        <w:t>na Newyorské burze cenných papírů</w:t>
      </w:r>
      <w:r>
        <w:t xml:space="preserve">, byla </w:t>
      </w:r>
      <w:r>
        <w:rPr>
          <w:color w:val="58018B"/>
        </w:rPr>
        <w:t>včera</w:t>
      </w:r>
      <w:r>
        <w:t xml:space="preserve"> bez dodávek elektřiny v hlavním sídle </w:t>
      </w:r>
      <w:r>
        <w:rPr>
          <w:color w:val="196956"/>
        </w:rPr>
        <w:t>společnosti</w:t>
      </w:r>
      <w:r>
        <w:t xml:space="preserve">, 80 z </w:t>
      </w:r>
      <w:r>
        <w:rPr>
          <w:color w:val="196956"/>
        </w:rPr>
        <w:t>jejích</w:t>
      </w:r>
      <w:r>
        <w:t xml:space="preserve"> 433 poboček </w:t>
      </w:r>
      <w:r>
        <w:rPr>
          <w:color w:val="2B2D32"/>
        </w:rPr>
        <w:t>v severní Kalifornii</w:t>
      </w:r>
      <w:r>
        <w:t xml:space="preserve"> bylo zavřeno a 250 ze 750 bankomatů </w:t>
      </w:r>
      <w:r>
        <w:rPr>
          <w:color w:val="0BC582"/>
        </w:rPr>
        <w:t>v oblasti</w:t>
      </w:r>
      <w:r>
        <w:t xml:space="preserve"> bylo zavřeno. Obchodování cennými papíry bylo vedeno z náhradního zařízení v Concordu. </w:t>
      </w:r>
      <w:r>
        <w:rPr>
          <w:color w:val="94C661"/>
        </w:rPr>
        <w:t xml:space="preserve">SPOLEČNOST BECHTEL CORP. v </w:t>
      </w:r>
      <w:r>
        <w:rPr>
          <w:color w:val="F8907D"/>
        </w:rPr>
        <w:t>San Francisku</w:t>
      </w:r>
      <w:r>
        <w:rPr>
          <w:color w:val="94C661"/>
        </w:rPr>
        <w:t>, strojírenský a stavební koncern s ročním obratem 4 miliardy dolarů</w:t>
      </w:r>
      <w:r>
        <w:t xml:space="preserve">, utrpěla jen malé škody na statice </w:t>
      </w:r>
      <w:r>
        <w:rPr>
          <w:color w:val="94C661"/>
        </w:rPr>
        <w:t>svých</w:t>
      </w:r>
      <w:r>
        <w:t xml:space="preserve"> tří budov </w:t>
      </w:r>
      <w:r>
        <w:rPr>
          <w:color w:val="895E6B"/>
        </w:rPr>
        <w:t>ve městě</w:t>
      </w:r>
      <w:r>
        <w:t xml:space="preserve">, avšak </w:t>
      </w:r>
      <w:r>
        <w:rPr>
          <w:color w:val="94C661"/>
        </w:rPr>
        <w:t>její</w:t>
      </w:r>
      <w:r>
        <w:t xml:space="preserve"> počítače byly vyřazeny. Záložní počítačové pásky byly ručně přeneseny do kanceláří </w:t>
      </w:r>
      <w:r>
        <w:rPr>
          <w:color w:val="788E95"/>
        </w:rPr>
        <w:t>společnosti IBM</w:t>
      </w:r>
      <w:r>
        <w:t xml:space="preserve"> ve Filadelfii a </w:t>
      </w:r>
      <w:r>
        <w:rPr>
          <w:color w:val="94C661"/>
        </w:rPr>
        <w:t>společnost</w:t>
      </w:r>
      <w:r>
        <w:t xml:space="preserve"> očekává, že </w:t>
      </w:r>
      <w:r>
        <w:rPr>
          <w:color w:val="94C661"/>
        </w:rPr>
        <w:t>její</w:t>
      </w:r>
      <w:r>
        <w:t xml:space="preserve"> sálový počítač bude za pár dnů v provozu. </w:t>
      </w:r>
      <w:r>
        <w:rPr>
          <w:color w:val="FB6AB8"/>
        </w:rPr>
        <w:t>Zaměstnanci, kromě vyššího vedení</w:t>
      </w:r>
      <w:r>
        <w:t xml:space="preserve">, byli </w:t>
      </w:r>
      <w:r>
        <w:rPr>
          <w:color w:val="58018B"/>
        </w:rPr>
        <w:t>včera</w:t>
      </w:r>
      <w:r>
        <w:t xml:space="preserve"> požádáni, aby nechodili do práce. </w:t>
      </w:r>
      <w:r>
        <w:rPr>
          <w:color w:val="576094"/>
        </w:rPr>
        <w:t xml:space="preserve">SPOLEČNOST BIO-RAD LABORATORIES INC. v Herculesu, vedoucí společnost pro biologický výzkum a klinické produkty s ročním obratem 200 milionů dolarů, registrovaná </w:t>
      </w:r>
      <w:r>
        <w:rPr>
          <w:color w:val="DB1474"/>
        </w:rPr>
        <w:t>na Americké burze cenných papírů</w:t>
      </w:r>
      <w:r>
        <w:t xml:space="preserve">, oznámila, že </w:t>
      </w:r>
      <w:r>
        <w:rPr>
          <w:color w:val="576094"/>
        </w:rPr>
        <w:t>její</w:t>
      </w:r>
      <w:r>
        <w:t xml:space="preserve"> sklad v Richmondu na severu </w:t>
      </w:r>
      <w:r>
        <w:rPr>
          <w:color w:val="895E6B"/>
        </w:rPr>
        <w:t>San Franciska</w:t>
      </w:r>
      <w:r>
        <w:t xml:space="preserve"> byl uzavřen kvůli suti a spadaným policím. Očekává, že </w:t>
      </w:r>
      <w:r>
        <w:rPr>
          <w:color w:val="8489AE"/>
        </w:rPr>
        <w:t>do příštího týdne</w:t>
      </w:r>
      <w:r>
        <w:t xml:space="preserve"> bude plně v provozu. </w:t>
      </w:r>
      <w:r>
        <w:rPr>
          <w:color w:val="860E04"/>
        </w:rPr>
        <w:t xml:space="preserve">SPOLEČNOST BORLAND INTERNATIONAL v </w:t>
      </w:r>
      <w:r>
        <w:rPr>
          <w:color w:val="FBC206"/>
        </w:rPr>
        <w:t>Scotts Valley</w:t>
      </w:r>
      <w:r>
        <w:rPr>
          <w:color w:val="860E04"/>
        </w:rPr>
        <w:t>, výrobce osobních počítačů a softwaru s ročním obratem 72 miliony dolarů</w:t>
      </w:r>
      <w:r>
        <w:t xml:space="preserve">, utrpěla vážné škody v hlavním sídle </w:t>
      </w:r>
      <w:r>
        <w:rPr>
          <w:color w:val="860E04"/>
        </w:rPr>
        <w:t>společnosti</w:t>
      </w:r>
      <w:r>
        <w:t xml:space="preserve"> a obchody vedla ze </w:t>
      </w:r>
      <w:r>
        <w:rPr>
          <w:color w:val="860E04"/>
        </w:rPr>
        <w:t>svého</w:t>
      </w:r>
      <w:r>
        <w:t xml:space="preserve"> parkoviště. </w:t>
      </w:r>
      <w:r>
        <w:rPr>
          <w:color w:val="860E04"/>
        </w:rPr>
        <w:t>Společnost</w:t>
      </w:r>
      <w:r>
        <w:t xml:space="preserve"> neočekává žádná zpoždění dodávek. </w:t>
      </w:r>
      <w:r>
        <w:rPr>
          <w:color w:val="6EAB9B"/>
        </w:rPr>
        <w:t xml:space="preserve">SPOLEČNOST BUSINESSLAND INC. v </w:t>
      </w:r>
      <w:r>
        <w:rPr>
          <w:color w:val="F2CDFE"/>
        </w:rPr>
        <w:t>San Jose</w:t>
      </w:r>
      <w:r>
        <w:rPr>
          <w:color w:val="6EAB9B"/>
        </w:rPr>
        <w:t xml:space="preserve">, maloobchodní prodejce počítačů s ročním obratem 1.1 miliardy dolarů, registrovaná </w:t>
      </w:r>
      <w:r>
        <w:rPr>
          <w:color w:val="645341"/>
        </w:rPr>
        <w:t>na Newyorské burze cenných papírů</w:t>
      </w:r>
      <w:r>
        <w:t xml:space="preserve">, oznámila, že všech 16 firemních kanceláří a obchodů </w:t>
      </w:r>
      <w:r>
        <w:rPr>
          <w:color w:val="0BC582"/>
        </w:rPr>
        <w:t>v oblasti</w:t>
      </w:r>
      <w:r>
        <w:t xml:space="preserve"> bylo otevřených, </w:t>
      </w:r>
      <w:r>
        <w:rPr>
          <w:color w:val="760035"/>
        </w:rPr>
        <w:t xml:space="preserve">kromě jednoho prodejního centra v obchodní čtvrti </w:t>
      </w:r>
      <w:r>
        <w:rPr>
          <w:color w:val="647A41"/>
        </w:rPr>
        <w:t>San Franciska</w:t>
      </w:r>
      <w:r>
        <w:t xml:space="preserve">. </w:t>
      </w:r>
      <w:r>
        <w:rPr>
          <w:color w:val="760035"/>
        </w:rPr>
        <w:t>Toto zařízení</w:t>
      </w:r>
      <w:r>
        <w:t xml:space="preserve"> bude </w:t>
      </w:r>
      <w:r>
        <w:rPr>
          <w:color w:val="496E76"/>
        </w:rPr>
        <w:t>dnes</w:t>
      </w:r>
      <w:r>
        <w:t xml:space="preserve"> znovu otevřeno. </w:t>
      </w:r>
      <w:r>
        <w:rPr>
          <w:color w:val="E3F894"/>
        </w:rPr>
        <w:t xml:space="preserve">CARTER HAWLEY HALE STORES Inc., maloobchodní společnost v Los Angeles s ročním obratem 2.79 miliardy dolarů, registrovaná </w:t>
      </w:r>
      <w:r>
        <w:rPr>
          <w:color w:val="F9D7CD"/>
        </w:rPr>
        <w:t>na Newyorské burze cenných papírů</w:t>
      </w:r>
      <w:r>
        <w:t xml:space="preserve">, oznámila, že devět </w:t>
      </w:r>
      <w:r>
        <w:rPr>
          <w:color w:val="876128"/>
        </w:rPr>
        <w:t xml:space="preserve">z </w:t>
      </w:r>
      <w:r>
        <w:rPr>
          <w:color w:val="A1A711"/>
        </w:rPr>
        <w:t>jejích</w:t>
      </w:r>
      <w:r>
        <w:rPr>
          <w:color w:val="876128"/>
        </w:rPr>
        <w:t xml:space="preserve"> 22 obchodů Emporium </w:t>
      </w:r>
      <w:r>
        <w:rPr>
          <w:color w:val="01FB92"/>
        </w:rPr>
        <w:t>v oblasti</w:t>
      </w:r>
      <w:r>
        <w:t xml:space="preserve"> bylo zavřeno kvůli poškození vodou, rozbitým oknům a popadání vystaveného zboží. Mluvčí uvedl, že se očekává nižší prodej, ale ztráty budou uhrazeny z pojištění. </w:t>
      </w:r>
      <w:r>
        <w:rPr>
          <w:color w:val="FD0F31"/>
        </w:rPr>
        <w:t xml:space="preserve">CHEVRON CORP., naftařská společnost ze </w:t>
      </w:r>
      <w:r>
        <w:rPr>
          <w:color w:val="BE8485"/>
        </w:rPr>
        <w:t>San Franciska</w:t>
      </w:r>
      <w:r>
        <w:rPr>
          <w:color w:val="FD0F31"/>
        </w:rPr>
        <w:t xml:space="preserve"> s ročním obratem 25.2 miliardy dolarů, registrovaná </w:t>
      </w:r>
      <w:r>
        <w:rPr>
          <w:color w:val="C660FB"/>
        </w:rPr>
        <w:t>na Newyorské burze cenných papírů</w:t>
      </w:r>
      <w:r>
        <w:t xml:space="preserve">, utrpěla malé škody na sídle </w:t>
      </w:r>
      <w:r>
        <w:rPr>
          <w:color w:val="FD0F31"/>
        </w:rPr>
        <w:t>společnosti</w:t>
      </w:r>
      <w:r>
        <w:t xml:space="preserve"> </w:t>
      </w:r>
      <w:r>
        <w:rPr>
          <w:color w:val="120104"/>
        </w:rPr>
        <w:t xml:space="preserve">v centru </w:t>
      </w:r>
      <w:r>
        <w:rPr>
          <w:color w:val="D48958"/>
        </w:rPr>
        <w:t>města</w:t>
      </w:r>
      <w:r>
        <w:t xml:space="preserve">, avšak škody na statice způsobily uzavření dvou z </w:t>
      </w:r>
      <w:r>
        <w:rPr>
          <w:color w:val="FD0F31"/>
        </w:rPr>
        <w:t>jejích</w:t>
      </w:r>
      <w:r>
        <w:t xml:space="preserve"> sedmi budov v industriální zóně ve městě San Ramone. </w:t>
      </w:r>
      <w:r>
        <w:rPr>
          <w:color w:val="FD0F31"/>
        </w:rPr>
        <w:t>Společnost</w:t>
      </w:r>
      <w:r>
        <w:t xml:space="preserve"> očekává, že </w:t>
      </w:r>
      <w:r>
        <w:rPr>
          <w:color w:val="8489AE"/>
        </w:rPr>
        <w:t>do příštího týdne</w:t>
      </w:r>
      <w:r>
        <w:t xml:space="preserve"> bude plně v provozu. </w:t>
      </w:r>
      <w:r>
        <w:rPr>
          <w:color w:val="05AEE8"/>
        </w:rPr>
        <w:t xml:space="preserve">SPOLEČNOST CLOROX Co. vyrábějící spotřební zboží </w:t>
      </w:r>
      <w:r>
        <w:rPr>
          <w:color w:val="C3C1BE"/>
        </w:rPr>
        <w:t>v Oaklandu</w:t>
      </w:r>
      <w:r>
        <w:rPr>
          <w:color w:val="05AEE8"/>
        </w:rPr>
        <w:t xml:space="preserve"> s ročním obratem 1.36 miliardy dolarů, registrovaná </w:t>
      </w:r>
      <w:r>
        <w:rPr>
          <w:color w:val="9F98F8"/>
        </w:rPr>
        <w:t>na Newyorské burze cenných papírů</w:t>
      </w:r>
      <w:r>
        <w:t xml:space="preserve">, byla </w:t>
      </w:r>
      <w:r>
        <w:rPr>
          <w:color w:val="58018B"/>
        </w:rPr>
        <w:t>včera</w:t>
      </w:r>
      <w:r>
        <w:t xml:space="preserve"> uzavřena, avšak </w:t>
      </w:r>
      <w:r>
        <w:rPr>
          <w:color w:val="496E76"/>
        </w:rPr>
        <w:t>dnes</w:t>
      </w:r>
      <w:r>
        <w:t xml:space="preserve"> nebo </w:t>
      </w:r>
      <w:r>
        <w:rPr>
          <w:color w:val="B7DAD2"/>
        </w:rPr>
        <w:t>zítra</w:t>
      </w:r>
      <w:r>
        <w:t xml:space="preserve"> opět plánuje obnovení provozu. Objednávky jsou prozatím vedeny prostřednictvím společnosti Kingsford Products v Louisville ve státě Kentucky, ale kvůli problémům s počítači musejí být zpracovány ručně. Očekává se, že </w:t>
      </w:r>
      <w:r>
        <w:rPr>
          <w:color w:val="8489AE"/>
        </w:rPr>
        <w:t>počátkem příštího týdne</w:t>
      </w:r>
      <w:r>
        <w:t xml:space="preserve"> bude plně v provozu. </w:t>
      </w:r>
      <w:r>
        <w:rPr>
          <w:color w:val="1167D9"/>
        </w:rPr>
        <w:t xml:space="preserve">SPOLEČNOST COHERENT INC. v </w:t>
      </w:r>
      <w:r>
        <w:rPr>
          <w:color w:val="D19012"/>
        </w:rPr>
        <w:t>Palo Altu</w:t>
      </w:r>
      <w:r>
        <w:rPr>
          <w:color w:val="1167D9"/>
        </w:rPr>
        <w:t>, výrobce laserů s ročním obratem 159 milionů dolarů</w:t>
      </w:r>
      <w:r>
        <w:t xml:space="preserve">, byla zavřena, ale očekává se, že </w:t>
      </w:r>
      <w:r>
        <w:rPr>
          <w:color w:val="496E76"/>
        </w:rPr>
        <w:t>dnes</w:t>
      </w:r>
      <w:r>
        <w:t xml:space="preserve"> opět zahájí provoz. </w:t>
      </w:r>
      <w:r>
        <w:rPr>
          <w:color w:val="B7D802"/>
        </w:rPr>
        <w:t xml:space="preserve">CONSOLIDATED FREIGHTWAYS INC., přepravní společnost v </w:t>
      </w:r>
      <w:r>
        <w:rPr>
          <w:color w:val="826392"/>
        </w:rPr>
        <w:t>Menlo Parku</w:t>
      </w:r>
      <w:r>
        <w:rPr>
          <w:color w:val="B7D802"/>
        </w:rPr>
        <w:t xml:space="preserve"> s ročním obratem 2.69 miliardy dolarů, registrovaná </w:t>
      </w:r>
      <w:r>
        <w:rPr>
          <w:color w:val="5E7A6A"/>
        </w:rPr>
        <w:t>na Newyorské burze cenných papírů</w:t>
      </w:r>
      <w:r>
        <w:t xml:space="preserve">, utrpěla škody na statice kanceláří </w:t>
      </w:r>
      <w:r>
        <w:rPr>
          <w:color w:val="B7D802"/>
        </w:rPr>
        <w:t>své</w:t>
      </w:r>
      <w:r>
        <w:t xml:space="preserve"> pobočky CF Motor Freight v </w:t>
      </w:r>
      <w:r>
        <w:rPr>
          <w:color w:val="B29869"/>
        </w:rPr>
        <w:t>Palo Altu</w:t>
      </w:r>
      <w:r>
        <w:t xml:space="preserve">, v </w:t>
      </w:r>
      <w:r>
        <w:rPr>
          <w:color w:val="FEB8C8"/>
        </w:rPr>
        <w:t>Menlo Parku</w:t>
      </w:r>
      <w:r>
        <w:t xml:space="preserve"> nebyly škody žádné. SPOLEČNOST COOPER COMPANIES INC. v </w:t>
      </w:r>
      <w:r>
        <w:rPr>
          <w:color w:val="B29869"/>
        </w:rPr>
        <w:t>Palo Altu</w:t>
      </w:r>
      <w:r>
        <w:t xml:space="preserve">, výrobce léčiv s ročním obratem 628 milionů dolarů, registrovaná </w:t>
      </w:r>
      <w:r>
        <w:rPr>
          <w:color w:val="1D0051"/>
        </w:rPr>
        <w:t>na Newyorské burze cenných papírů</w:t>
      </w:r>
      <w:r>
        <w:t xml:space="preserve">, utrpěla malé škody a </w:t>
      </w:r>
      <w:r>
        <w:rPr>
          <w:color w:val="58018B"/>
        </w:rPr>
        <w:t>včera</w:t>
      </w:r>
      <w:r>
        <w:t xml:space="preserve"> byla plně provozuschopná. </w:t>
      </w:r>
      <w:r>
        <w:rPr>
          <w:color w:val="8BE7FC"/>
        </w:rPr>
        <w:t xml:space="preserve">DAYTON HUDSON CORP., maloobchodní společnost v Minneapolisu s ročním obratem 12.2 miliardy dolarů, registrovaná </w:t>
      </w:r>
      <w:r>
        <w:rPr>
          <w:color w:val="76E0C1"/>
        </w:rPr>
        <w:t>na Newyorské burze cenných papírů</w:t>
      </w:r>
      <w:r>
        <w:t xml:space="preserve">, uzavřela sedm ze </w:t>
      </w:r>
      <w:r>
        <w:rPr>
          <w:color w:val="8BE7FC"/>
        </w:rPr>
        <w:t>svých</w:t>
      </w:r>
      <w:r>
        <w:t xml:space="preserve"> 13 diskontních prodejen Target </w:t>
      </w:r>
      <w:r>
        <w:rPr>
          <w:color w:val="0BC582"/>
        </w:rPr>
        <w:t>v oblasti zátoky</w:t>
      </w:r>
      <w:r>
        <w:t xml:space="preserve"> a devět ze </w:t>
      </w:r>
      <w:r>
        <w:rPr>
          <w:color w:val="8BE7FC"/>
        </w:rPr>
        <w:t>svých</w:t>
      </w:r>
      <w:r>
        <w:t xml:space="preserve"> 20 obchodních domů Mervyn's kvůli nedokončeným revizím stavebních inženýrů nebo žádostem </w:t>
      </w:r>
      <w:r>
        <w:rPr>
          <w:color w:val="BACFA7"/>
        </w:rPr>
        <w:t xml:space="preserve">úřadů, </w:t>
      </w:r>
      <w:r>
        <w:rPr>
          <w:color w:val="11BA09"/>
        </w:rPr>
        <w:t>které</w:t>
      </w:r>
      <w:r>
        <w:rPr>
          <w:color w:val="BACFA7"/>
        </w:rPr>
        <w:t xml:space="preserve"> se snažily udržet nakupující mimo dálnice</w:t>
      </w:r>
      <w:r>
        <w:t xml:space="preserve">. </w:t>
      </w:r>
      <w:r>
        <w:rPr>
          <w:color w:val="8BE7FC"/>
        </w:rPr>
        <w:t>Společnost</w:t>
      </w:r>
      <w:r>
        <w:t xml:space="preserve"> očekává, že </w:t>
      </w:r>
      <w:r>
        <w:rPr>
          <w:color w:val="496E76"/>
        </w:rPr>
        <w:t>dnes</w:t>
      </w:r>
      <w:r>
        <w:t xml:space="preserve"> nebo </w:t>
      </w:r>
      <w:r>
        <w:rPr>
          <w:color w:val="B7DAD2"/>
        </w:rPr>
        <w:t>zítra</w:t>
      </w:r>
      <w:r>
        <w:t xml:space="preserve"> znovu otevře tři prodejny Target a všechny obchodní domy Mervyn's kromě dvou. </w:t>
      </w:r>
      <w:r>
        <w:rPr>
          <w:color w:val="462C36"/>
        </w:rPr>
        <w:t xml:space="preserve">SPOLEČNOST DIASONICS INC. v </w:t>
      </w:r>
      <w:r>
        <w:rPr>
          <w:color w:val="65407D"/>
        </w:rPr>
        <w:t>jižním San Francisku</w:t>
      </w:r>
      <w:r>
        <w:rPr>
          <w:color w:val="462C36"/>
        </w:rPr>
        <w:t xml:space="preserve">, výrobce zařízení pro zobrazování magnetickou rezonancí s ročním obratem 281 milionů dolarů, registrovaná </w:t>
      </w:r>
      <w:r>
        <w:rPr>
          <w:color w:val="491803"/>
        </w:rPr>
        <w:t>na Americké burze cenných papírů</w:t>
      </w:r>
      <w:r>
        <w:t xml:space="preserve">, utrpěla menší škody, povětšinou ve skladu. </w:t>
      </w:r>
      <w:r>
        <w:rPr>
          <w:color w:val="462C36"/>
        </w:rPr>
        <w:t>Společnost</w:t>
      </w:r>
      <w:r>
        <w:t xml:space="preserve"> očekává, že </w:t>
      </w:r>
      <w:r>
        <w:rPr>
          <w:color w:val="496E76"/>
        </w:rPr>
        <w:t>dnes</w:t>
      </w:r>
      <w:r>
        <w:t xml:space="preserve"> bude plně provozuschopná. </w:t>
      </w:r>
      <w:r>
        <w:rPr>
          <w:color w:val="F5D2A8"/>
        </w:rPr>
        <w:t xml:space="preserve">SPOLEČNOST DIGITAL EQUIPMENT CORP. v Maynardu ve státě Massachussets, výrobce počítačů s ročním obratem 12.7 miliardy dolarů, registrovaná </w:t>
      </w:r>
      <w:r>
        <w:rPr>
          <w:color w:val="03422C"/>
        </w:rPr>
        <w:t>na Newyorské burze cenných papírů</w:t>
      </w:r>
      <w:r>
        <w:t xml:space="preserve">, utrpěla škody na statice ve </w:t>
      </w:r>
      <w:r>
        <w:rPr>
          <w:color w:val="F5D2A8"/>
        </w:rPr>
        <w:t>svých</w:t>
      </w:r>
      <w:r>
        <w:t xml:space="preserve"> prodejních kancelářích v </w:t>
      </w:r>
      <w:r>
        <w:rPr>
          <w:color w:val="895E6B"/>
        </w:rPr>
        <w:t>San Francisku</w:t>
      </w:r>
      <w:r>
        <w:t xml:space="preserve">, avšak žádné patrné škody nikde jinde </w:t>
      </w:r>
      <w:r>
        <w:rPr>
          <w:color w:val="0BC582"/>
        </w:rPr>
        <w:t xml:space="preserve">v oblasti, včetně </w:t>
      </w:r>
      <w:r>
        <w:rPr>
          <w:color w:val="72A46E"/>
        </w:rPr>
        <w:t>své</w:t>
      </w:r>
      <w:r>
        <w:rPr>
          <w:color w:val="0BC582"/>
        </w:rPr>
        <w:t xml:space="preserve"> továrny </w:t>
      </w:r>
      <w:r>
        <w:rPr>
          <w:color w:val="128EAC"/>
        </w:rPr>
        <w:t>v Cupertinu</w:t>
      </w:r>
      <w:r>
        <w:t xml:space="preserve">. </w:t>
      </w:r>
      <w:r>
        <w:rPr>
          <w:color w:val="47545E"/>
        </w:rPr>
        <w:t xml:space="preserve">SPOLEČNOST DREYER'S GRAND ICE CREAM INC. </w:t>
      </w:r>
      <w:r>
        <w:rPr>
          <w:color w:val="B95C69"/>
        </w:rPr>
        <w:t>v Oaklandu</w:t>
      </w:r>
      <w:r>
        <w:rPr>
          <w:color w:val="47545E"/>
        </w:rPr>
        <w:t xml:space="preserve">, výrobce zmrzliny, s ročním obratem 225 milionů dolarů, registrovaná </w:t>
      </w:r>
      <w:r>
        <w:rPr>
          <w:color w:val="A14D12"/>
        </w:rPr>
        <w:t>na mimoburzovním trhu</w:t>
      </w:r>
      <w:r>
        <w:t xml:space="preserve">, oznámila, že zmrzlinu dodává všude tam, kde jsou silnice sjízdné. SPOLEČNOST EVEREX SYSTEMS INC. </w:t>
      </w:r>
      <w:r>
        <w:rPr>
          <w:color w:val="C4C8FA"/>
        </w:rPr>
        <w:t>ve Fremontu</w:t>
      </w:r>
      <w:r>
        <w:t xml:space="preserve">, výrobce osobních počítačů a periferních zařízení s ročním obratem 377 milionů dolarů, registrovaná </w:t>
      </w:r>
      <w:r>
        <w:rPr>
          <w:color w:val="9E8317"/>
        </w:rPr>
        <w:t>na mimoburzovním trhu</w:t>
      </w:r>
      <w:r>
        <w:t xml:space="preserve">, utrpěla lehké škody a </w:t>
      </w:r>
      <w:r>
        <w:rPr>
          <w:color w:val="58018B"/>
        </w:rPr>
        <w:t>včera</w:t>
      </w:r>
      <w:r>
        <w:t xml:space="preserve"> byla téměř plně provozuschopná. </w:t>
      </w:r>
      <w:r>
        <w:rPr>
          <w:color w:val="372A55"/>
        </w:rPr>
        <w:t xml:space="preserve">EXXON Corp., naftařská společnost v </w:t>
      </w:r>
      <w:r>
        <w:rPr>
          <w:color w:val="3F3610"/>
        </w:rPr>
        <w:t>New Yorku</w:t>
      </w:r>
      <w:r>
        <w:rPr>
          <w:color w:val="372A55"/>
        </w:rPr>
        <w:t xml:space="preserve">, registrovaná </w:t>
      </w:r>
      <w:r>
        <w:rPr>
          <w:color w:val="D3A2C6"/>
        </w:rPr>
        <w:t>na Newyorské burze cenných papírů</w:t>
      </w:r>
      <w:r>
        <w:t xml:space="preserve">, oznámila, že </w:t>
      </w:r>
      <w:r>
        <w:rPr>
          <w:color w:val="372A55"/>
        </w:rPr>
        <w:t>její</w:t>
      </w:r>
      <w:r>
        <w:t xml:space="preserve"> rafinérie na severovýchodě </w:t>
      </w:r>
      <w:r>
        <w:rPr>
          <w:color w:val="895E6B"/>
        </w:rPr>
        <w:t>San Franciska</w:t>
      </w:r>
      <w:r>
        <w:t xml:space="preserve"> pracovala v mírně omezeném provozu jako opatření </w:t>
      </w:r>
      <w:r>
        <w:rPr>
          <w:color w:val="719FFA"/>
        </w:rPr>
        <w:t>pro případ dalších otřesů</w:t>
      </w:r>
      <w:r>
        <w:t xml:space="preserve">. </w:t>
      </w:r>
      <w:r>
        <w:rPr>
          <w:color w:val="0D841A"/>
        </w:rPr>
        <w:t xml:space="preserve">SPOLEČNOST FORD MOTOR CO. v Dearbornu ve státě Michigan, výrobce automobilů s ročním obratem 92.4 miliardy dolarů, registrovaná </w:t>
      </w:r>
      <w:r>
        <w:rPr>
          <w:color w:val="4C5B32"/>
        </w:rPr>
        <w:t>na Newyorské burze cenných papírů</w:t>
      </w:r>
      <w:r>
        <w:t xml:space="preserve">, oznámila, že </w:t>
      </w:r>
      <w:r>
        <w:rPr>
          <w:color w:val="0D841A"/>
        </w:rPr>
        <w:t>její</w:t>
      </w:r>
      <w:r>
        <w:t xml:space="preserve"> tři jednotky Ford Aerospace </w:t>
      </w:r>
      <w:r>
        <w:rPr>
          <w:color w:val="0BC582"/>
        </w:rPr>
        <w:t>v oblasti zátoky</w:t>
      </w:r>
      <w:r>
        <w:t xml:space="preserve">, včetně provozovny na montáž satelitů v </w:t>
      </w:r>
      <w:r>
        <w:rPr>
          <w:color w:val="B29869"/>
        </w:rPr>
        <w:t>Palo Altu</w:t>
      </w:r>
      <w:r>
        <w:t xml:space="preserve">, neutrpěly žádné větší škody. </w:t>
      </w:r>
      <w:r>
        <w:rPr>
          <w:color w:val="9DB3B7"/>
        </w:rPr>
        <w:t xml:space="preserve">SPOLEČNOST GAP Inc. v San Brunu, maloobchodní prodejce oblečení s ročním obratem 1.25 miliardy dolarů, registrovaná </w:t>
      </w:r>
      <w:r>
        <w:rPr>
          <w:color w:val="B14F8F"/>
        </w:rPr>
        <w:t>na Newyorské burze cenných papírů</w:t>
      </w:r>
      <w:r>
        <w:t xml:space="preserve">, očekává, že většina </w:t>
      </w:r>
      <w:r>
        <w:rPr>
          <w:color w:val="9DB3B7"/>
        </w:rPr>
        <w:t>jejích</w:t>
      </w:r>
      <w:r>
        <w:t xml:space="preserve"> prodejen bude </w:t>
      </w:r>
      <w:r>
        <w:rPr>
          <w:color w:val="496E76"/>
        </w:rPr>
        <w:t>dnes</w:t>
      </w:r>
      <w:r>
        <w:t xml:space="preserve"> opět provozuschopná a všech </w:t>
      </w:r>
      <w:r>
        <w:rPr>
          <w:color w:val="9DB3B7"/>
        </w:rPr>
        <w:t>jejích</w:t>
      </w:r>
      <w:r>
        <w:t xml:space="preserve"> 2500 zaměstnanců </w:t>
      </w:r>
      <w:r>
        <w:rPr>
          <w:color w:val="0BC582"/>
        </w:rPr>
        <w:t>z oblasti zátoky</w:t>
      </w:r>
      <w:r>
        <w:t xml:space="preserve"> se vrátí do práce. </w:t>
      </w:r>
      <w:r>
        <w:rPr>
          <w:color w:val="747103"/>
        </w:rPr>
        <w:t xml:space="preserve">Biotechnologická společnost GENENTECH INC. v </w:t>
      </w:r>
      <w:r>
        <w:rPr>
          <w:color w:val="9F816D"/>
        </w:rPr>
        <w:t>jižním San Francisku</w:t>
      </w:r>
      <w:r>
        <w:rPr>
          <w:color w:val="747103"/>
        </w:rPr>
        <w:t xml:space="preserve"> s ročním obratem 334.8 milionu dolarů, registrovaná </w:t>
      </w:r>
      <w:r>
        <w:rPr>
          <w:color w:val="D26A5B"/>
        </w:rPr>
        <w:t>na Newyorské burze cenných papírů</w:t>
      </w:r>
      <w:r>
        <w:t xml:space="preserve">, neutrpěla žádné větší škody a očekává, že </w:t>
      </w:r>
      <w:r>
        <w:rPr>
          <w:color w:val="496E76"/>
        </w:rPr>
        <w:t>dnes</w:t>
      </w:r>
      <w:r>
        <w:t xml:space="preserve"> bude plně provozuschopná. </w:t>
      </w:r>
      <w:r>
        <w:rPr>
          <w:color w:val="8B934B"/>
        </w:rPr>
        <w:t xml:space="preserve">SPOLEČNOST GENERAL ELECTRIC CO. ve Fairfieldu ve státě Connecticut, koncern na výrobu spotřebního a průmyslového zboží a rozhlasová společnost s ročním obratem 50 miliard dolarů, registrovaná </w:t>
      </w:r>
      <w:r>
        <w:rPr>
          <w:color w:val="F98500"/>
        </w:rPr>
        <w:t>na Newyorské burze cenných papírů</w:t>
      </w:r>
      <w:r>
        <w:t xml:space="preserve">, oznámila, </w:t>
      </w:r>
      <w:r>
        <w:rPr>
          <w:color w:val="002935"/>
        </w:rPr>
        <w:t xml:space="preserve">že </w:t>
      </w:r>
      <w:r>
        <w:rPr>
          <w:color w:val="D7F3FE"/>
        </w:rPr>
        <w:t>její</w:t>
      </w:r>
      <w:r>
        <w:rPr>
          <w:color w:val="002935"/>
        </w:rPr>
        <w:t xml:space="preserve"> jednotka nukleární energie GE Nuclear Energy s 1600 zaměstnanci </w:t>
      </w:r>
      <w:r>
        <w:rPr>
          <w:color w:val="FCB899"/>
        </w:rPr>
        <w:t>v oblasti zátoky</w:t>
      </w:r>
      <w:r>
        <w:rPr>
          <w:color w:val="002935"/>
        </w:rPr>
        <w:t xml:space="preserve"> utrpěla jen malé škody v hlavním sídle </w:t>
      </w:r>
      <w:r>
        <w:rPr>
          <w:color w:val="D7F3FE"/>
        </w:rPr>
        <w:t>společnosti</w:t>
      </w:r>
      <w:r>
        <w:rPr>
          <w:color w:val="002935"/>
        </w:rPr>
        <w:t xml:space="preserve"> v </w:t>
      </w:r>
      <w:r>
        <w:rPr>
          <w:color w:val="1C0720"/>
        </w:rPr>
        <w:t>San Jose</w:t>
      </w:r>
      <w:r>
        <w:t xml:space="preserve">. Provoz nebyl narušen. </w:t>
      </w:r>
      <w:r>
        <w:rPr>
          <w:color w:val="6B5F61"/>
        </w:rPr>
        <w:t xml:space="preserve">SPOLEČNOST GENERAL MOTORS CORP. v Detroitu, výrobce automobilů s ročním obratem 123.6 miliardy dolarů, registrovaná </w:t>
      </w:r>
      <w:r>
        <w:rPr>
          <w:color w:val="F98A9D"/>
        </w:rPr>
        <w:t>na Newyorské burze cenných papírů</w:t>
      </w:r>
      <w:r>
        <w:t xml:space="preserve">, potvrdila 10 zraněných zaměstnanců a několik prasklých vodovodních trubek </w:t>
      </w:r>
      <w:r>
        <w:rPr>
          <w:color w:val="9B72C2"/>
        </w:rPr>
        <w:t xml:space="preserve">ve </w:t>
      </w:r>
      <w:r>
        <w:rPr>
          <w:color w:val="A6919D"/>
        </w:rPr>
        <w:t>svém</w:t>
      </w:r>
      <w:r>
        <w:rPr>
          <w:color w:val="9B72C2"/>
        </w:rPr>
        <w:t xml:space="preserve"> zařízení New United Motor Manufacturing Inc. ve </w:t>
      </w:r>
      <w:r>
        <w:rPr>
          <w:color w:val="2C3729"/>
        </w:rPr>
        <w:t>Fremontu</w:t>
      </w:r>
      <w:r>
        <w:rPr>
          <w:color w:val="9B72C2"/>
        </w:rPr>
        <w:t>, společném podniku se společností Toyota Motor Corp</w:t>
      </w:r>
      <w:r>
        <w:t xml:space="preserve">. </w:t>
      </w:r>
      <w:r>
        <w:rPr>
          <w:color w:val="58018B"/>
        </w:rPr>
        <w:t>Včera</w:t>
      </w:r>
      <w:r>
        <w:t xml:space="preserve"> probíhala omezená výroba některých modelů, ale nebylo jasné, kdy se znovu obnoví normální tempo 750 vozů za den. Vedení </w:t>
      </w:r>
      <w:r>
        <w:rPr>
          <w:color w:val="9B72C2"/>
        </w:rPr>
        <w:t>továrny</w:t>
      </w:r>
      <w:r>
        <w:t xml:space="preserve"> stále ještě odhaduje škody na dodavatelích dílů a </w:t>
      </w:r>
      <w:r>
        <w:rPr>
          <w:color w:val="D7C70B"/>
        </w:rPr>
        <w:t xml:space="preserve">na zařízeních v přístavu </w:t>
      </w:r>
      <w:r>
        <w:rPr>
          <w:color w:val="9F9992"/>
        </w:rPr>
        <w:t>v Oaklandu</w:t>
      </w:r>
      <w:r>
        <w:rPr>
          <w:color w:val="D7C70B"/>
        </w:rPr>
        <w:t xml:space="preserve">, </w:t>
      </w:r>
      <w:r>
        <w:rPr>
          <w:color w:val="EFFBD0"/>
        </w:rPr>
        <w:t>která</w:t>
      </w:r>
      <w:r>
        <w:rPr>
          <w:color w:val="D7C70B"/>
        </w:rPr>
        <w:t xml:space="preserve"> zprostředkovávají dodávky </w:t>
      </w:r>
      <w:r>
        <w:rPr>
          <w:color w:val="FDE2F1"/>
        </w:rPr>
        <w:t>do továrny</w:t>
      </w:r>
      <w:r>
        <w:t xml:space="preserve">. GOLDEN WEST FINANCIAL CORP. </w:t>
      </w:r>
      <w:r>
        <w:rPr>
          <w:color w:val="923A52"/>
        </w:rPr>
        <w:t>v Oaklandu</w:t>
      </w:r>
      <w:r>
        <w:t xml:space="preserve">, spořitelní a úvěrová společnost s ročním obratem 1.4 miliardy dolarů, registrovaná </w:t>
      </w:r>
      <w:r>
        <w:rPr>
          <w:color w:val="1D0051"/>
        </w:rPr>
        <w:t>na Newyorské burze cenných papírů</w:t>
      </w:r>
      <w:r>
        <w:t xml:space="preserve">, utrpěla jen malé škody na několika pobočkách a neměla žádné zraněné zaměstnance. </w:t>
      </w:r>
      <w:r>
        <w:rPr>
          <w:color w:val="5140A7"/>
        </w:rPr>
        <w:t xml:space="preserve">SPOLEČNOST HEWLETT-PACKARD Co. v </w:t>
      </w:r>
      <w:r>
        <w:rPr>
          <w:color w:val="BC14FD"/>
        </w:rPr>
        <w:t>Palo Altu</w:t>
      </w:r>
      <w:r>
        <w:rPr>
          <w:color w:val="5140A7"/>
        </w:rPr>
        <w:t xml:space="preserve">, výrobce osobních počítačů a elektronických zařízení s ročním obratem 9.8 miliardy dolarů, registrovaná </w:t>
      </w:r>
      <w:r>
        <w:rPr>
          <w:color w:val="6D706C"/>
        </w:rPr>
        <w:t>na Newyorské burze cenných papírů</w:t>
      </w:r>
      <w:r>
        <w:t xml:space="preserve">, oznámila, že na nespecifikované období uskuteční jen "minimální přerušení" výroby. Počítačový systém byl v provozu, a tak mohly být přijímány objednávky. </w:t>
      </w:r>
      <w:r>
        <w:rPr>
          <w:color w:val="5140A7"/>
        </w:rPr>
        <w:t>Společnost</w:t>
      </w:r>
      <w:r>
        <w:t xml:space="preserve"> má </w:t>
      </w:r>
      <w:r>
        <w:rPr>
          <w:color w:val="0BC582"/>
        </w:rPr>
        <w:t>v oblasti zátoky</w:t>
      </w:r>
      <w:r>
        <w:t xml:space="preserve"> 18000 zaměstnanců a více než 70 budov. Jedna budova v </w:t>
      </w:r>
      <w:r>
        <w:rPr>
          <w:color w:val="B29869"/>
        </w:rPr>
        <w:t>Palo Altu</w:t>
      </w:r>
      <w:r>
        <w:t xml:space="preserve"> je zřejmě neopravitelně poškozena. Ostatní utrpěly menší škody a žádní zaměstnanci nebyli zraněni. </w:t>
      </w:r>
      <w:r>
        <w:rPr>
          <w:color w:val="5140A7"/>
        </w:rPr>
        <w:t>Společnost</w:t>
      </w:r>
      <w:r>
        <w:t xml:space="preserve"> prohlásila, že škody "rychle půjdou do milionů". SPOLEČNOST HEXCEL Corp. v Dublinu, výrobce strojírenských součástí s ročním obratem 399 milionů dolarů, registrovaná </w:t>
      </w:r>
      <w:r>
        <w:rPr>
          <w:color w:val="1D0051"/>
        </w:rPr>
        <w:t>na Newyorské burze cenných papírů</w:t>
      </w:r>
      <w:r>
        <w:t xml:space="preserve">, utrpěla malé škody vyjma problémů s telefony. </w:t>
      </w:r>
      <w:r>
        <w:rPr>
          <w:color w:val="0007C4"/>
        </w:rPr>
        <w:t xml:space="preserve">SPOLEČNOST HOMESTAKE MINING CO. v </w:t>
      </w:r>
      <w:r>
        <w:rPr>
          <w:color w:val="C6A62F"/>
        </w:rPr>
        <w:t>San Francisku</w:t>
      </w:r>
      <w:r>
        <w:rPr>
          <w:color w:val="0007C4"/>
        </w:rPr>
        <w:t xml:space="preserve">, zabývající se těžbou zlata a obecnou těžbou, s ročním obratem 432.6 milionu dolarů, registrovaná </w:t>
      </w:r>
      <w:r>
        <w:rPr>
          <w:color w:val="000C14"/>
        </w:rPr>
        <w:t>na Newyorské burze cenných papírů</w:t>
      </w:r>
      <w:r>
        <w:t xml:space="preserve">, oznámila, že </w:t>
      </w:r>
      <w:r>
        <w:rPr>
          <w:color w:val="0007C4"/>
        </w:rPr>
        <w:t>její</w:t>
      </w:r>
      <w:r>
        <w:t xml:space="preserve"> hlavní sídlo bylo uzavřeno kvůli selhání dodávek elektřiny a nedostatku vody, ale </w:t>
      </w:r>
      <w:r>
        <w:rPr>
          <w:color w:val="496E76"/>
        </w:rPr>
        <w:t>dnes</w:t>
      </w:r>
      <w:r>
        <w:t xml:space="preserve"> se zřejmě znovu otevře. Očekává, že jakýkoliv dopad na provoz bude nepatrný. </w:t>
      </w:r>
      <w:r>
        <w:rPr>
          <w:color w:val="904431"/>
        </w:rPr>
        <w:t xml:space="preserve">SPOLEČNOST HOMESTEAD FINANCIAL CORP. v Millbrae, koncern finančních služeb s ročním obratem 562 miliony dolarů, registrovaná </w:t>
      </w:r>
      <w:r>
        <w:rPr>
          <w:color w:val="600013"/>
        </w:rPr>
        <w:t>na mimoburzovním trhu</w:t>
      </w:r>
      <w:r>
        <w:t xml:space="preserve">, oznámila, že tři z </w:t>
      </w:r>
      <w:r>
        <w:rPr>
          <w:color w:val="904431"/>
        </w:rPr>
        <w:t>jejích</w:t>
      </w:r>
      <w:r>
        <w:t xml:space="preserve"> poboček </w:t>
      </w:r>
      <w:r>
        <w:rPr>
          <w:color w:val="0BC582"/>
        </w:rPr>
        <w:t>v oblasti zátoky</w:t>
      </w:r>
      <w:r>
        <w:t xml:space="preserve"> byly </w:t>
      </w:r>
      <w:r>
        <w:rPr>
          <w:color w:val="58018B"/>
        </w:rPr>
        <w:t>včera</w:t>
      </w:r>
      <w:r>
        <w:t xml:space="preserve"> uzavřeny. </w:t>
      </w:r>
      <w:r>
        <w:rPr>
          <w:color w:val="904431"/>
        </w:rPr>
        <w:t>Společnost</w:t>
      </w:r>
      <w:r>
        <w:t xml:space="preserve"> očekává, že </w:t>
      </w:r>
      <w:r>
        <w:rPr>
          <w:color w:val="496E76"/>
        </w:rPr>
        <w:t>dnes</w:t>
      </w:r>
      <w:r>
        <w:t xml:space="preserve"> budou všechny pobočky znovu otevřeny. </w:t>
      </w:r>
      <w:r>
        <w:rPr>
          <w:color w:val="1C1B08"/>
        </w:rPr>
        <w:t xml:space="preserve">SPOLEČNOST INMAC CORP. v </w:t>
      </w:r>
      <w:r>
        <w:rPr>
          <w:color w:val="693955"/>
        </w:rPr>
        <w:t>Santa Claře</w:t>
      </w:r>
      <w:r>
        <w:rPr>
          <w:color w:val="1C1B08"/>
        </w:rPr>
        <w:t xml:space="preserve">, výrobce počítačových příslušenství, s ročním obratem 250 milionů dolarů, registrovaná </w:t>
      </w:r>
      <w:r>
        <w:rPr>
          <w:color w:val="5E7C99"/>
        </w:rPr>
        <w:t>na mimoburzovním trhu</w:t>
      </w:r>
      <w:r>
        <w:t xml:space="preserve">, oznámila, že telefony v hlavním sídle </w:t>
      </w:r>
      <w:r>
        <w:rPr>
          <w:color w:val="1C1B08"/>
        </w:rPr>
        <w:t>společnosti</w:t>
      </w:r>
      <w:r>
        <w:t xml:space="preserve"> byly mimo provoz, ale že spojení by </w:t>
      </w:r>
      <w:r>
        <w:rPr>
          <w:color w:val="496E76"/>
        </w:rPr>
        <w:t>dnes</w:t>
      </w:r>
      <w:r>
        <w:t xml:space="preserve"> mělo být obnoveno. </w:t>
      </w:r>
      <w:r>
        <w:rPr>
          <w:color w:val="1C1B08"/>
        </w:rPr>
        <w:t>Společnost</w:t>
      </w:r>
      <w:r>
        <w:t xml:space="preserve"> uvedla, že probíhal čilý prodej zařízení na ochranu počítačů před proudovými nárazy, kabelů a nepřerušitelných zdrojů elektřiny. SPOLEČNOST INTEL Corp. v </w:t>
      </w:r>
      <w:r>
        <w:rPr>
          <w:color w:val="6C6E82"/>
        </w:rPr>
        <w:t>Santa Claře</w:t>
      </w:r>
      <w:r>
        <w:t xml:space="preserve">, výrobce polovodičů s ročním obratem 2.87 miliardy dolarů, registrovaná </w:t>
      </w:r>
      <w:r>
        <w:rPr>
          <w:color w:val="9E8317"/>
        </w:rPr>
        <w:t>na mimoburzovním trhu</w:t>
      </w:r>
      <w:r>
        <w:t xml:space="preserve">, utrpěla jisté škody a </w:t>
      </w:r>
      <w:r>
        <w:rPr>
          <w:color w:val="58018B"/>
        </w:rPr>
        <w:t>včera</w:t>
      </w:r>
      <w:r>
        <w:t xml:space="preserve"> bylo v práci jen málo lidí. </w:t>
      </w:r>
      <w:r>
        <w:rPr>
          <w:color w:val="788E95"/>
        </w:rPr>
        <w:t xml:space="preserve">SPOLEČNOST INTERNATIONAL BUSINESS MACHINES Corp v Armonku ve státě New York, výrobce kancelářských strojů, registrovaná </w:t>
      </w:r>
      <w:r>
        <w:rPr>
          <w:color w:val="D0AFB3"/>
        </w:rPr>
        <w:t>na Newyorské burze cenných papírů</w:t>
      </w:r>
      <w:r>
        <w:t xml:space="preserve">, oznámila, že kvůli zatopení způsobenému poničeným vodovodním potrubím zavřela </w:t>
      </w:r>
      <w:r>
        <w:rPr>
          <w:color w:val="493B36"/>
        </w:rPr>
        <w:t>svoji</w:t>
      </w:r>
      <w:r>
        <w:rPr>
          <w:color w:val="AC93CE"/>
        </w:rPr>
        <w:t xml:space="preserve"> továrnu v </w:t>
      </w:r>
      <w:r>
        <w:rPr>
          <w:color w:val="C4BA9C"/>
        </w:rPr>
        <w:t>San Jose</w:t>
      </w:r>
      <w:r>
        <w:rPr>
          <w:color w:val="AC93CE"/>
        </w:rPr>
        <w:t xml:space="preserve">, </w:t>
      </w:r>
      <w:r>
        <w:rPr>
          <w:color w:val="09C4B8"/>
        </w:rPr>
        <w:t>která</w:t>
      </w:r>
      <w:r>
        <w:rPr>
          <w:color w:val="AC93CE"/>
        </w:rPr>
        <w:t xml:space="preserve"> vyrábí špičková zařízení pro ukládání dat</w:t>
      </w:r>
      <w:r>
        <w:t xml:space="preserve">. </w:t>
      </w:r>
      <w:r>
        <w:rPr>
          <w:color w:val="788E95"/>
        </w:rPr>
        <w:t>Společnost</w:t>
      </w:r>
      <w:r>
        <w:t xml:space="preserve"> uvedla, že </w:t>
      </w:r>
      <w:r>
        <w:rPr>
          <w:color w:val="AC93CE"/>
        </w:rPr>
        <w:t xml:space="preserve">továrna se </w:t>
      </w:r>
      <w:r>
        <w:rPr>
          <w:color w:val="09C4B8"/>
        </w:rPr>
        <w:t>svými</w:t>
      </w:r>
      <w:r>
        <w:rPr>
          <w:color w:val="AC93CE"/>
        </w:rPr>
        <w:t xml:space="preserve"> 8500 zaměstnanci</w:t>
      </w:r>
      <w:r>
        <w:t xml:space="preserve"> bude postupně v několika příštích dnech opět uváděna do provozu. Také </w:t>
      </w:r>
      <w:r>
        <w:rPr>
          <w:color w:val="788E95"/>
        </w:rPr>
        <w:t>její</w:t>
      </w:r>
      <w:r>
        <w:t xml:space="preserve"> laboratoř pro vývoj softwaru v Santa Terese a výzkumné středisko v Almadenu byly </w:t>
      </w:r>
      <w:r>
        <w:rPr>
          <w:color w:val="58018B"/>
        </w:rPr>
        <w:t>včera</w:t>
      </w:r>
      <w:r>
        <w:t xml:space="preserve"> uzavřeny. Národní servisní divize </w:t>
      </w:r>
      <w:r>
        <w:rPr>
          <w:color w:val="788E95"/>
        </w:rPr>
        <w:t>tohoto koncernu</w:t>
      </w:r>
      <w:r>
        <w:t xml:space="preserve"> otevřela jako součást plánu na obnovu škod </w:t>
      </w:r>
      <w:r>
        <w:rPr>
          <w:color w:val="E115C0"/>
        </w:rPr>
        <w:t>po katastrofě</w:t>
      </w:r>
      <w:r>
        <w:t xml:space="preserve"> středisko pro nouzové opravy ve </w:t>
      </w:r>
      <w:r>
        <w:rPr>
          <w:color w:val="69A5B8"/>
        </w:rPr>
        <w:t>Walnut Creeku</w:t>
      </w:r>
      <w:r>
        <w:t xml:space="preserve">. </w:t>
      </w:r>
      <w:r>
        <w:rPr>
          <w:color w:val="374869"/>
        </w:rPr>
        <w:t xml:space="preserve">SPOLEČNOST KAISER ALUMINUM &amp; CHEMICAL </w:t>
      </w:r>
      <w:r>
        <w:rPr>
          <w:color w:val="F868ED"/>
        </w:rPr>
        <w:t>v Oaklandu</w:t>
      </w:r>
      <w:r>
        <w:rPr>
          <w:color w:val="374869"/>
        </w:rPr>
        <w:t>, výrobce kovů a chemikálií s ročním obratem 2.22 miliardy dolarů</w:t>
      </w:r>
      <w:r>
        <w:t xml:space="preserve">, utrpěla lehké škody na 28 podlažní budově </w:t>
      </w:r>
      <w:r>
        <w:rPr>
          <w:color w:val="374869"/>
        </w:rPr>
        <w:t>svého</w:t>
      </w:r>
      <w:r>
        <w:t xml:space="preserve"> hlavního sídla a </w:t>
      </w:r>
      <w:r>
        <w:rPr>
          <w:color w:val="E70850"/>
        </w:rPr>
        <w:t>zaměstnanci</w:t>
      </w:r>
      <w:r>
        <w:t xml:space="preserve"> </w:t>
      </w:r>
      <w:r>
        <w:rPr>
          <w:color w:val="58018B"/>
        </w:rPr>
        <w:t>včera</w:t>
      </w:r>
      <w:r>
        <w:t xml:space="preserve"> zůstali doma, aby umožnili práci uklízecím četám. </w:t>
      </w:r>
      <w:r>
        <w:rPr>
          <w:color w:val="C04841"/>
        </w:rPr>
        <w:t xml:space="preserve">SPOLEČNOST LOCKHEED CORP. v Calabasas, společnost pro leteckou obranu s ročním obratem 10.59 miliardy dolarů, registrovaná </w:t>
      </w:r>
      <w:r>
        <w:rPr>
          <w:color w:val="C36333"/>
        </w:rPr>
        <w:t>na Newyorské burze cenných papírů</w:t>
      </w:r>
      <w:r>
        <w:t xml:space="preserve">, oznámila, </w:t>
      </w:r>
      <w:r>
        <w:rPr>
          <w:color w:val="700366"/>
        </w:rPr>
        <w:t xml:space="preserve">že </w:t>
      </w:r>
      <w:r>
        <w:rPr>
          <w:color w:val="8A7A93"/>
        </w:rPr>
        <w:t>její</w:t>
      </w:r>
      <w:r>
        <w:rPr>
          <w:color w:val="52351D"/>
        </w:rPr>
        <w:t xml:space="preserve"> divize Lockheed Missiles &amp; Space</w:t>
      </w:r>
      <w:r>
        <w:rPr>
          <w:color w:val="700366"/>
        </w:rPr>
        <w:t xml:space="preserve"> uzavřela </w:t>
      </w:r>
      <w:r>
        <w:rPr>
          <w:color w:val="B503A2"/>
        </w:rPr>
        <w:t>své</w:t>
      </w:r>
      <w:r>
        <w:rPr>
          <w:color w:val="D17190"/>
        </w:rPr>
        <w:t xml:space="preserve"> testovací zařízení v </w:t>
      </w:r>
      <w:r>
        <w:rPr>
          <w:color w:val="A0F086"/>
        </w:rPr>
        <w:t>Santa Cruz</w:t>
      </w:r>
      <w:r>
        <w:rPr>
          <w:color w:val="700366"/>
        </w:rPr>
        <w:t xml:space="preserve"> </w:t>
      </w:r>
      <w:r>
        <w:rPr>
          <w:color w:val="7B41FC"/>
        </w:rPr>
        <w:t>kvůli</w:t>
      </w:r>
      <w:r>
        <w:rPr>
          <w:color w:val="700366"/>
        </w:rPr>
        <w:t xml:space="preserve"> výpadkům proudu a </w:t>
      </w:r>
      <w:r>
        <w:rPr>
          <w:color w:val="0EA64F"/>
        </w:rPr>
        <w:t>sesuvům půdy</w:t>
      </w:r>
      <w:r>
        <w:t xml:space="preserve">. Uzavření, </w:t>
      </w:r>
      <w:r>
        <w:rPr>
          <w:color w:val="700366"/>
        </w:rPr>
        <w:t>které</w:t>
      </w:r>
      <w:r>
        <w:t xml:space="preserve"> postihlo 226 zaměstnanců, bude pokračovat přinejmenším do té doby, než se vyklidí silnice. Nebylo známo, </w:t>
      </w:r>
      <w:r>
        <w:rPr>
          <w:color w:val="017499"/>
        </w:rPr>
        <w:t xml:space="preserve">do jaké míry, a jestli vůbec, bylo </w:t>
      </w:r>
      <w:r>
        <w:rPr>
          <w:color w:val="08A882"/>
        </w:rPr>
        <w:t>zařízení</w:t>
      </w:r>
      <w:r>
        <w:rPr>
          <w:color w:val="017499"/>
        </w:rPr>
        <w:t xml:space="preserve"> poškozeno</w:t>
      </w:r>
      <w:r>
        <w:t xml:space="preserve">. Zároveň nebylo známo, jaké dopady </w:t>
      </w:r>
      <w:r>
        <w:rPr>
          <w:color w:val="017499"/>
        </w:rPr>
        <w:t>to</w:t>
      </w:r>
      <w:r>
        <w:t xml:space="preserve"> bude mít na provoz </w:t>
      </w:r>
      <w:r>
        <w:rPr>
          <w:color w:val="7300CD"/>
        </w:rPr>
        <w:t xml:space="preserve">divize, </w:t>
      </w:r>
      <w:r>
        <w:rPr>
          <w:color w:val="A9B074"/>
        </w:rPr>
        <w:t>který</w:t>
      </w:r>
      <w:r>
        <w:rPr>
          <w:color w:val="7300CD"/>
        </w:rPr>
        <w:t xml:space="preserve"> zahrnuje i tridentský námořní program střel umístěných na ponorkách a strategickou obrannou iniciativu letectva</w:t>
      </w:r>
      <w:r>
        <w:t xml:space="preserve">. </w:t>
      </w:r>
      <w:r>
        <w:rPr>
          <w:color w:val="7300CD"/>
        </w:rPr>
        <w:t>Divize</w:t>
      </w:r>
      <w:r>
        <w:t xml:space="preserve"> utrpěla jen malé škody na </w:t>
      </w:r>
      <w:r>
        <w:rPr>
          <w:color w:val="7300CD"/>
        </w:rPr>
        <w:t>svém</w:t>
      </w:r>
      <w:r>
        <w:t xml:space="preserve"> hlavním sídle </w:t>
      </w:r>
      <w:r>
        <w:rPr>
          <w:color w:val="D4C67A"/>
        </w:rPr>
        <w:t>v Sunnyvalu</w:t>
      </w:r>
      <w:r>
        <w:t xml:space="preserve"> a továrně v </w:t>
      </w:r>
      <w:r>
        <w:rPr>
          <w:color w:val="B29869"/>
        </w:rPr>
        <w:t>Palo Altu</w:t>
      </w:r>
      <w:r>
        <w:t xml:space="preserve"> a žádná opoždění dodávek se neočekávají. </w:t>
      </w:r>
      <w:r>
        <w:rPr>
          <w:color w:val="4E6301"/>
        </w:rPr>
        <w:t xml:space="preserve">SPOLEČNOST LONGS DRUG STORES INC. ve </w:t>
      </w:r>
      <w:r>
        <w:rPr>
          <w:color w:val="AB7E41"/>
        </w:rPr>
        <w:t>Walnut Creeku</w:t>
      </w:r>
      <w:r>
        <w:rPr>
          <w:color w:val="4E6301"/>
        </w:rPr>
        <w:t xml:space="preserve">, lékárenský řetězec s ročním obratem 1.9 miliardy dolarů, registrovaná </w:t>
      </w:r>
      <w:r>
        <w:rPr>
          <w:color w:val="547FF4"/>
        </w:rPr>
        <w:t>na Newyorské burze cenných papírů</w:t>
      </w:r>
      <w:r>
        <w:t xml:space="preserve">, utrpěla jen malé škody a </w:t>
      </w:r>
      <w:r>
        <w:rPr>
          <w:color w:val="134DAC"/>
        </w:rPr>
        <w:t xml:space="preserve">pouze čtyři z </w:t>
      </w:r>
      <w:r>
        <w:rPr>
          <w:color w:val="FDEC87"/>
        </w:rPr>
        <w:t>jejích</w:t>
      </w:r>
      <w:r>
        <w:rPr>
          <w:color w:val="134DAC"/>
        </w:rPr>
        <w:t xml:space="preserve"> 75 prodejen </w:t>
      </w:r>
      <w:r>
        <w:rPr>
          <w:color w:val="056164"/>
        </w:rPr>
        <w:t>v oblasti zátoky</w:t>
      </w:r>
      <w:r>
        <w:rPr>
          <w:color w:val="134DAC"/>
        </w:rPr>
        <w:t xml:space="preserve">, </w:t>
      </w:r>
      <w:r>
        <w:rPr>
          <w:color w:val="FE12A0"/>
        </w:rPr>
        <w:t>všechny v oblasti Santa Cruz</w:t>
      </w:r>
      <w:r>
        <w:t xml:space="preserve">, byly zavřeny. Očekává se, že všechny budou brzy znovu otevřeny. </w:t>
      </w:r>
      <w:r>
        <w:rPr>
          <w:color w:val="C264BA"/>
        </w:rPr>
        <w:t xml:space="preserve">SPOLEČNOST LSI LOGIC CORP. </w:t>
      </w:r>
      <w:r>
        <w:rPr>
          <w:color w:val="939DAD"/>
        </w:rPr>
        <w:t>v Milpitasu</w:t>
      </w:r>
      <w:r>
        <w:rPr>
          <w:color w:val="C264BA"/>
        </w:rPr>
        <w:t xml:space="preserve">, výrobce integrovaných obvodů na zakázku s ročním obratem 550 milionů dolarů, registrovaná </w:t>
      </w:r>
      <w:r>
        <w:rPr>
          <w:color w:val="0BCDFA"/>
        </w:rPr>
        <w:t>na Newyorské burze cenných papírů</w:t>
      </w:r>
      <w:r>
        <w:t xml:space="preserve">, zastavila výrobu </w:t>
      </w:r>
      <w:r>
        <w:rPr>
          <w:color w:val="277442"/>
        </w:rPr>
        <w:t xml:space="preserve">ve </w:t>
      </w:r>
      <w:r>
        <w:rPr>
          <w:color w:val="1BDE4A"/>
        </w:rPr>
        <w:t>svých</w:t>
      </w:r>
      <w:r>
        <w:rPr>
          <w:color w:val="277442"/>
        </w:rPr>
        <w:t xml:space="preserve"> třech továrnách </w:t>
      </w:r>
      <w:r>
        <w:rPr>
          <w:color w:val="826958"/>
        </w:rPr>
        <w:t>v oblasti</w:t>
      </w:r>
      <w:r>
        <w:t xml:space="preserve">, zatímco probíhá kontrola, zda nedošlo k poškození statiky </w:t>
      </w:r>
      <w:r>
        <w:rPr>
          <w:color w:val="277442"/>
        </w:rPr>
        <w:t>budov</w:t>
      </w:r>
      <w:r>
        <w:t xml:space="preserve">. </w:t>
      </w:r>
      <w:r>
        <w:rPr>
          <w:color w:val="C264BA"/>
        </w:rPr>
        <w:t>Společnost</w:t>
      </w:r>
      <w:r>
        <w:t xml:space="preserve"> očekává, že </w:t>
      </w:r>
      <w:r>
        <w:rPr>
          <w:color w:val="496E76"/>
        </w:rPr>
        <w:t>během dnešního dne</w:t>
      </w:r>
      <w:r>
        <w:t xml:space="preserve"> bude provoz znovu plně obnoven. </w:t>
      </w:r>
      <w:r>
        <w:rPr>
          <w:color w:val="977678"/>
        </w:rPr>
        <w:t xml:space="preserve">R. H. MACY &amp; Co., maloobchodní společnost v </w:t>
      </w:r>
      <w:r>
        <w:rPr>
          <w:color w:val="BAFCE8"/>
        </w:rPr>
        <w:t>New Yorku</w:t>
      </w:r>
      <w:r>
        <w:rPr>
          <w:color w:val="977678"/>
        </w:rPr>
        <w:t xml:space="preserve"> s ročním obratem 7 miliard dolarů</w:t>
      </w:r>
      <w:r>
        <w:t xml:space="preserve">, oznámila, že utrpěla lehké škody na </w:t>
      </w:r>
      <w:r>
        <w:rPr>
          <w:color w:val="977678"/>
        </w:rPr>
        <w:t>svých</w:t>
      </w:r>
      <w:r>
        <w:t xml:space="preserve"> 24 prodejnách Macy a devíti prodejnách I. Magnin </w:t>
      </w:r>
      <w:r>
        <w:rPr>
          <w:color w:val="7D8475"/>
        </w:rPr>
        <w:t>v oblasti zátoky</w:t>
      </w:r>
      <w:r>
        <w:t xml:space="preserve">. SPOLEČNOST MEASUREX CORP. </w:t>
      </w:r>
      <w:r>
        <w:rPr>
          <w:color w:val="8CCF95"/>
        </w:rPr>
        <w:t>v Cupertinu</w:t>
      </w:r>
      <w:r>
        <w:t xml:space="preserve">, producent počítačových integrovaných výrobních procesů, s ročním obratem 265 milionů dolarů, registrovaná </w:t>
      </w:r>
      <w:r>
        <w:rPr>
          <w:color w:val="1D0051"/>
        </w:rPr>
        <w:t>na Newyorské burze cenných papírů</w:t>
      </w:r>
      <w:r>
        <w:t xml:space="preserve">, utrpěla jen malé škody, avšak </w:t>
      </w:r>
      <w:r>
        <w:rPr>
          <w:color w:val="726638"/>
        </w:rPr>
        <w:t>zaměstnanci</w:t>
      </w:r>
      <w:r>
        <w:t xml:space="preserve"> strávili většinu </w:t>
      </w:r>
      <w:r>
        <w:rPr>
          <w:color w:val="58018B"/>
        </w:rPr>
        <w:t>včerejšího dne</w:t>
      </w:r>
      <w:r>
        <w:t xml:space="preserve"> uklízením. </w:t>
      </w:r>
      <w:r>
        <w:rPr>
          <w:color w:val="FEA8EB"/>
        </w:rPr>
        <w:t xml:space="preserve">SPOLEČNOST NATIONAL SEMICONDUCTOR CORP. v </w:t>
      </w:r>
      <w:r>
        <w:rPr>
          <w:color w:val="EAFEF0"/>
        </w:rPr>
        <w:t>Santa Claře</w:t>
      </w:r>
      <w:r>
        <w:rPr>
          <w:color w:val="FEA8EB"/>
        </w:rPr>
        <w:t xml:space="preserve">, výrobce polovodičů s ročním obratem 1.65 miliardy dolarů, registrovaná </w:t>
      </w:r>
      <w:r>
        <w:rPr>
          <w:color w:val="6B9279"/>
        </w:rPr>
        <w:t>na Newyorské burze cenných papírů</w:t>
      </w:r>
      <w:r>
        <w:t xml:space="preserve">, oznámila, že na </w:t>
      </w:r>
      <w:r>
        <w:rPr>
          <w:color w:val="FEA8EB"/>
        </w:rPr>
        <w:t>svých</w:t>
      </w:r>
      <w:r>
        <w:t xml:space="preserve"> 30 budovách </w:t>
      </w:r>
      <w:r>
        <w:rPr>
          <w:color w:val="7D8475"/>
        </w:rPr>
        <w:t>v oblasti zátoky</w:t>
      </w:r>
      <w:r>
        <w:t xml:space="preserve"> neutrpěla žádné větší poškození statiky, ale dva zaměstnanci byli zraněni. Výroba byla </w:t>
      </w:r>
      <w:r>
        <w:rPr>
          <w:color w:val="58018B"/>
        </w:rPr>
        <w:t>včera</w:t>
      </w:r>
      <w:r>
        <w:t xml:space="preserve"> obnovena. Potrubí </w:t>
      </w:r>
      <w:r>
        <w:rPr>
          <w:color w:val="C2FE4B"/>
        </w:rPr>
        <w:t>v továrně na zpracování odpadu</w:t>
      </w:r>
      <w:r>
        <w:t xml:space="preserve"> vyžadovalo okamžitou opravu. </w:t>
      </w:r>
      <w:r>
        <w:rPr>
          <w:color w:val="304041"/>
        </w:rPr>
        <w:t xml:space="preserve">NORDSTROM INC., maloobchodní společnost v Seattlu s ročním obratem 2.33 miliardy dolarů, registrovaná </w:t>
      </w:r>
      <w:r>
        <w:rPr>
          <w:color w:val="1EA6A7"/>
        </w:rPr>
        <w:t>na mimoburzovním trhu</w:t>
      </w:r>
      <w:r>
        <w:t xml:space="preserve">, </w:t>
      </w:r>
      <w:r>
        <w:rPr>
          <w:color w:val="58018B"/>
        </w:rPr>
        <w:t>včera</w:t>
      </w:r>
      <w:r>
        <w:t xml:space="preserve"> uzavřela 5 z 9 obchodů </w:t>
      </w:r>
      <w:r>
        <w:rPr>
          <w:color w:val="7D8475"/>
        </w:rPr>
        <w:t>v oblasti zálivu</w:t>
      </w:r>
      <w:r>
        <w:t xml:space="preserve"> ze </w:t>
      </w:r>
      <w:r>
        <w:rPr>
          <w:color w:val="304041"/>
        </w:rPr>
        <w:t>svého</w:t>
      </w:r>
      <w:r>
        <w:t xml:space="preserve"> obchodního řetězce čítajícího 59 obchodů, přičemž </w:t>
      </w:r>
      <w:r>
        <w:rPr>
          <w:color w:val="022403"/>
        </w:rPr>
        <w:t>škody</w:t>
      </w:r>
      <w:r>
        <w:t xml:space="preserve"> se zdají být zejména povrchové a </w:t>
      </w:r>
      <w:r>
        <w:rPr>
          <w:color w:val="304041"/>
        </w:rPr>
        <w:t>společnost</w:t>
      </w:r>
      <w:r>
        <w:t xml:space="preserve"> doufá, že </w:t>
      </w:r>
      <w:r>
        <w:rPr>
          <w:color w:val="496E76"/>
        </w:rPr>
        <w:t>dnes</w:t>
      </w:r>
      <w:r>
        <w:t xml:space="preserve"> opět otevře čtyři obchody a do soboty pátý. </w:t>
      </w:r>
      <w:r>
        <w:rPr>
          <w:color w:val="062A47"/>
        </w:rPr>
        <w:t xml:space="preserve">SPOLEČNOST ORACLE SYSTEMS CORP. </w:t>
      </w:r>
      <w:r>
        <w:rPr>
          <w:color w:val="054B17"/>
        </w:rPr>
        <w:t>v Belmontu</w:t>
      </w:r>
      <w:r>
        <w:rPr>
          <w:color w:val="062A47"/>
        </w:rPr>
        <w:t>, poskytovatel počítačových softwarových služeb a programování s ročním obratem 584 miliony dolarů</w:t>
      </w:r>
      <w:r>
        <w:t xml:space="preserve">, uzavřela čtyři z 12 kanceláří a budov </w:t>
      </w:r>
      <w:r>
        <w:rPr>
          <w:color w:val="F4C673"/>
        </w:rPr>
        <w:t>v oblasti Belmontu</w:t>
      </w:r>
      <w:r>
        <w:t xml:space="preserve"> a San Matea, 95 % počítačových a telefonních systémů je v provozu a koncem týdne </w:t>
      </w:r>
      <w:r>
        <w:rPr>
          <w:color w:val="062A47"/>
        </w:rPr>
        <w:t>společnost</w:t>
      </w:r>
      <w:r>
        <w:t xml:space="preserve"> očekává plné obnovení provozu. </w:t>
      </w:r>
      <w:r>
        <w:rPr>
          <w:color w:val="02FEC7"/>
        </w:rPr>
        <w:t xml:space="preserve">SPOLEČNOST PACIFIC GAS &amp; ELECTRIC CO. v </w:t>
      </w:r>
      <w:r>
        <w:rPr>
          <w:color w:val="9DBAA8"/>
        </w:rPr>
        <w:t>San Francisku</w:t>
      </w:r>
      <w:r>
        <w:rPr>
          <w:color w:val="02FEC7"/>
        </w:rPr>
        <w:t>, dodavatel elektrické energie, plynu a vody s ročním obratem 7.6 miliardy dolarů</w:t>
      </w:r>
      <w:r>
        <w:t xml:space="preserve">, utrpěla lehké škody v hlavním sídle </w:t>
      </w:r>
      <w:r>
        <w:rPr>
          <w:color w:val="02FEC7"/>
        </w:rPr>
        <w:t>společnosti</w:t>
      </w:r>
      <w:r>
        <w:t xml:space="preserve">, blíže neurčené škody na čtyřech rozvodnách poblíž, těžké škody na statice budovy hlavní elektrárny v Moss Landingu, rozsáhlé škody na plynovém potrubí a elektrickém vedení, přičemž 400000 domácností je bez elektřiny a 69000 domácností je bez dodávek plynu a </w:t>
      </w:r>
      <w:r>
        <w:rPr>
          <w:color w:val="02FEC7"/>
        </w:rPr>
        <w:t>společnost</w:t>
      </w:r>
      <w:r>
        <w:t xml:space="preserve"> nemůže obnovit elektrické vedení, </w:t>
      </w:r>
      <w:r>
        <w:rPr>
          <w:color w:val="775551"/>
        </w:rPr>
        <w:t>dokud nebude jisté, že nikde neuniká plyn</w:t>
      </w:r>
      <w:r>
        <w:t xml:space="preserve">, a nejsou žádné předběžné odhady, kdy se </w:t>
      </w:r>
      <w:r>
        <w:rPr>
          <w:color w:val="775551"/>
        </w:rPr>
        <w:t>tak</w:t>
      </w:r>
      <w:r>
        <w:t xml:space="preserve"> stane. </w:t>
      </w:r>
      <w:r>
        <w:rPr>
          <w:color w:val="835536"/>
        </w:rPr>
        <w:t xml:space="preserve">SPOLEČNOST PACIFIC TELESIS GROUP v </w:t>
      </w:r>
      <w:r>
        <w:rPr>
          <w:color w:val="565BCC"/>
        </w:rPr>
        <w:t>San Francisku</w:t>
      </w:r>
      <w:r>
        <w:rPr>
          <w:color w:val="835536"/>
        </w:rPr>
        <w:t>, telekomunikační holdingová společnost s ročním obratem 9.5 miliardy dolarů</w:t>
      </w:r>
      <w:r>
        <w:t xml:space="preserve">, neutrpěla žádné škody na hlavním sídle </w:t>
      </w:r>
      <w:r>
        <w:rPr>
          <w:color w:val="835536"/>
        </w:rPr>
        <w:t>společnosti</w:t>
      </w:r>
      <w:r>
        <w:t xml:space="preserve">, ale je bez proudu a výpadek proudu zapříčinil zpoždění ve vydání zprávy o ziscích </w:t>
      </w:r>
      <w:r>
        <w:rPr>
          <w:color w:val="835536"/>
        </w:rPr>
        <w:t>společnosti</w:t>
      </w:r>
      <w:r>
        <w:t xml:space="preserve">, ovšem velké znepokojení vyvolávají </w:t>
      </w:r>
      <w:r>
        <w:rPr>
          <w:color w:val="80D7D2"/>
        </w:rPr>
        <w:t>dceřiné společnosti Pacific Bell a Pacific Telesis Cellular</w:t>
      </w:r>
      <w:r>
        <w:t xml:space="preserve">, jelikož </w:t>
      </w:r>
      <w:r>
        <w:rPr>
          <w:color w:val="80D7D2"/>
        </w:rPr>
        <w:t>obě</w:t>
      </w:r>
      <w:r>
        <w:t xml:space="preserve"> utrpěly </w:t>
      </w:r>
      <w:r>
        <w:rPr>
          <w:color w:val="7AD607"/>
        </w:rPr>
        <w:t xml:space="preserve">škody na budovách, na statice několika stanic mobilních sítí v </w:t>
      </w:r>
      <w:r>
        <w:rPr>
          <w:color w:val="696F54"/>
        </w:rPr>
        <w:t>Santa Cruz</w:t>
      </w:r>
      <w:r>
        <w:t xml:space="preserve">, a protože objem telefonních hovorů z mobilních telefonů se zdesetinásobil, zapříčiňuje </w:t>
      </w:r>
      <w:r>
        <w:rPr>
          <w:color w:val="7AD607"/>
        </w:rPr>
        <w:t>to</w:t>
      </w:r>
      <w:r>
        <w:t xml:space="preserve"> velké zpomalení. </w:t>
      </w:r>
      <w:r>
        <w:rPr>
          <w:color w:val="87089A"/>
        </w:rPr>
        <w:t>SPOLEČNOST PROCTER &amp; GAMBLE CO., se sídlem v Cincinnati</w:t>
      </w:r>
      <w:r>
        <w:t xml:space="preserve">, </w:t>
      </w:r>
      <w:r>
        <w:rPr>
          <w:color w:val="664B19"/>
        </w:rPr>
        <w:t>její</w:t>
      </w:r>
      <w:r>
        <w:rPr>
          <w:color w:val="242235"/>
        </w:rPr>
        <w:t xml:space="preserve"> továrna na kávu Folgers Coffee v </w:t>
      </w:r>
      <w:r>
        <w:rPr>
          <w:color w:val="7DB00D"/>
        </w:rPr>
        <w:t>jižním San Francisku</w:t>
      </w:r>
      <w:r>
        <w:t xml:space="preserve"> byla zavřena vzápětí </w:t>
      </w:r>
      <w:r>
        <w:rPr>
          <w:color w:val="E115C0"/>
        </w:rPr>
        <w:t>po zemětřesení</w:t>
      </w:r>
      <w:r>
        <w:t xml:space="preserve">, neutrpěla však žádné větší škody, nikdo nebyl zraněn a jakékoliv ztráty v produkci dokáží nahradit </w:t>
      </w:r>
      <w:r>
        <w:rPr>
          <w:color w:val="BFC7D6"/>
        </w:rPr>
        <w:t>ostatní továrny v zemi</w:t>
      </w:r>
      <w:r>
        <w:t xml:space="preserve">. SPOLEČNOST QUANTUM CORP. </w:t>
      </w:r>
      <w:r>
        <w:rPr>
          <w:color w:val="D5A97E"/>
        </w:rPr>
        <w:t>v Milpitasu</w:t>
      </w:r>
      <w:r>
        <w:t xml:space="preserve">, výrobce jednotek pevných disků do počítačů pro drobné podnikatele a textových procesorů s ročním obratem 120.8 milionu dolarů, registrovaná </w:t>
      </w:r>
      <w:r>
        <w:rPr>
          <w:color w:val="9E8317"/>
        </w:rPr>
        <w:t>na mimoburzovním trhu</w:t>
      </w:r>
      <w:r>
        <w:t xml:space="preserve">, je otevřená pro obchodování, přičemž utrpěla pouze malé škody na statice. </w:t>
      </w:r>
      <w:r>
        <w:rPr>
          <w:color w:val="433F31"/>
        </w:rPr>
        <w:t xml:space="preserve">SPOLEČNOST RAYCHEM CORP. v </w:t>
      </w:r>
      <w:r>
        <w:rPr>
          <w:color w:val="311A18"/>
        </w:rPr>
        <w:t>Menlo Parku</w:t>
      </w:r>
      <w:r>
        <w:rPr>
          <w:color w:val="433F31"/>
        </w:rPr>
        <w:t>, výrobce plastů s ročním obratem 1 miliarda dolarů</w:t>
      </w:r>
      <w:r>
        <w:t xml:space="preserve">, neutrpěla žádné větší škody a neočekává se žádné zpomalení ve výrobě. SPOLEČNOST ROSS STORES INC. v Newarku, diskontní řetězec s oblečením s ročním obratem 576 milionů dolarů, zavřela </w:t>
      </w:r>
      <w:r>
        <w:rPr>
          <w:color w:val="FDB2AB"/>
        </w:rPr>
        <w:t xml:space="preserve">dva z 28 obchodů </w:t>
      </w:r>
      <w:r>
        <w:rPr>
          <w:color w:val="D586C9"/>
        </w:rPr>
        <w:t>v oblasti zátoky</w:t>
      </w:r>
      <w:r>
        <w:t xml:space="preserve">, ale </w:t>
      </w:r>
      <w:r>
        <w:rPr>
          <w:color w:val="FDB2AB"/>
        </w:rPr>
        <w:t>oba</w:t>
      </w:r>
      <w:r>
        <w:t xml:space="preserve"> by měly otevřít už </w:t>
      </w:r>
      <w:r>
        <w:rPr>
          <w:color w:val="496E76"/>
        </w:rPr>
        <w:t>dnes</w:t>
      </w:r>
      <w:r>
        <w:t xml:space="preserve">. </w:t>
      </w:r>
      <w:r>
        <w:rPr>
          <w:color w:val="7A5FB1"/>
        </w:rPr>
        <w:t xml:space="preserve">SPOLEČNOST SAFEWAY STORES INC. </w:t>
      </w:r>
      <w:r>
        <w:rPr>
          <w:color w:val="32544A"/>
        </w:rPr>
        <w:t>v Oaklandu</w:t>
      </w:r>
      <w:r>
        <w:rPr>
          <w:color w:val="7A5FB1"/>
        </w:rPr>
        <w:t>, maloobchodní řetězec s potravinami s ročním obratem 13.6 miliardy dolarů</w:t>
      </w:r>
      <w:r>
        <w:t xml:space="preserve">, utrpěla určité škody na statice hlavního sídla </w:t>
      </w:r>
      <w:r>
        <w:rPr>
          <w:color w:val="7A5FB1"/>
        </w:rPr>
        <w:t>společnosti</w:t>
      </w:r>
      <w:r>
        <w:t xml:space="preserve"> a je bez proudu, přičemž závažným problémem je dodávka zboží </w:t>
      </w:r>
      <w:r>
        <w:rPr>
          <w:color w:val="EFE3AF"/>
        </w:rPr>
        <w:t xml:space="preserve">do těch prodejen, </w:t>
      </w:r>
      <w:r>
        <w:rPr>
          <w:color w:val="859D96"/>
        </w:rPr>
        <w:t>které</w:t>
      </w:r>
      <w:r>
        <w:rPr>
          <w:color w:val="EFE3AF"/>
        </w:rPr>
        <w:t xml:space="preserve"> zůstaly otevřené</w:t>
      </w:r>
      <w:r>
        <w:t xml:space="preserve">; neví se, kolik prodejen je uzavřeno. </w:t>
      </w:r>
      <w:r>
        <w:rPr>
          <w:color w:val="2B8570"/>
        </w:rPr>
        <w:t xml:space="preserve">SPOLEČNOST CHARLES SCHWAB &amp; CO. v </w:t>
      </w:r>
      <w:r>
        <w:rPr>
          <w:color w:val="8B282D"/>
        </w:rPr>
        <w:t>San Francisku</w:t>
      </w:r>
      <w:r>
        <w:rPr>
          <w:color w:val="2B8570"/>
        </w:rPr>
        <w:t>, diskontní makléřská firma s ročním obratem 392 miliony dolarů</w:t>
      </w:r>
      <w:r>
        <w:t xml:space="preserve">, utrpěla jen malé škody na budově hlavního sídla </w:t>
      </w:r>
      <w:r>
        <w:rPr>
          <w:color w:val="2B8570"/>
        </w:rPr>
        <w:t>společnosti</w:t>
      </w:r>
      <w:r>
        <w:t xml:space="preserve"> a </w:t>
      </w:r>
      <w:r>
        <w:rPr>
          <w:color w:val="58018B"/>
        </w:rPr>
        <w:t>včera</w:t>
      </w:r>
      <w:r>
        <w:t xml:space="preserve"> vytrvale obchodovala na trhu. Nicméně </w:t>
      </w:r>
      <w:r>
        <w:rPr>
          <w:color w:val="2B8570"/>
        </w:rPr>
        <w:t>společnost</w:t>
      </w:r>
      <w:r>
        <w:t xml:space="preserve"> neobnoví poskytování služeb 24 hodin denně, dokud </w:t>
      </w:r>
      <w:r>
        <w:rPr>
          <w:color w:val="895E6B"/>
        </w:rPr>
        <w:t>ve městě</w:t>
      </w:r>
      <w:r>
        <w:t xml:space="preserve"> nebudou obnoveny dodávky energie. </w:t>
      </w:r>
      <w:r>
        <w:rPr>
          <w:color w:val="58018B"/>
        </w:rPr>
        <w:t>Včera</w:t>
      </w:r>
      <w:r>
        <w:t xml:space="preserve"> </w:t>
      </w:r>
      <w:r>
        <w:rPr>
          <w:color w:val="2B8570"/>
        </w:rPr>
        <w:t>kancelář</w:t>
      </w:r>
      <w:r>
        <w:t xml:space="preserve"> zavřela v 16.30 východního letního času. </w:t>
      </w:r>
      <w:r>
        <w:rPr>
          <w:color w:val="E16A07"/>
        </w:rPr>
        <w:t>SPOLEČNOST SEAGATE</w:t>
      </w:r>
      <w:r>
        <w:t xml:space="preserve"> </w:t>
      </w:r>
      <w:r>
        <w:rPr>
          <w:color w:val="4B0125"/>
        </w:rPr>
        <w:t xml:space="preserve">TECHNOLOGY ve </w:t>
      </w:r>
      <w:r>
        <w:rPr>
          <w:color w:val="021083"/>
        </w:rPr>
        <w:t>Scotts Valley</w:t>
      </w:r>
      <w:r>
        <w:rPr>
          <w:color w:val="4B0125"/>
        </w:rPr>
        <w:t xml:space="preserve">, výrobce jednotek počítačových pevných disků s ročním obratem 1.37 miliardy dolarů, registrovaná </w:t>
      </w:r>
      <w:r>
        <w:rPr>
          <w:color w:val="114558"/>
        </w:rPr>
        <w:t>na mimoburzovním trhu</w:t>
      </w:r>
      <w:r>
        <w:t xml:space="preserve">, byla uzavřena, aby se zhodnotily zdánlivě lehké škody na některých z </w:t>
      </w:r>
      <w:r>
        <w:rPr>
          <w:color w:val="F707F9"/>
        </w:rPr>
        <w:t>jejích</w:t>
      </w:r>
      <w:r>
        <w:t xml:space="preserve"> 20 budov. </w:t>
      </w:r>
      <w:r>
        <w:rPr>
          <w:color w:val="C78571"/>
        </w:rPr>
        <w:t xml:space="preserve">SOUTHERN PACIFIC TRANSPORTATION CO., železniční společnost v </w:t>
      </w:r>
      <w:r>
        <w:rPr>
          <w:color w:val="7FB9BC"/>
        </w:rPr>
        <w:t>San Francisku</w:t>
      </w:r>
      <w:r>
        <w:rPr>
          <w:color w:val="C78571"/>
        </w:rPr>
        <w:t xml:space="preserve"> s ročním obratem 2.41 miliardy dolarů</w:t>
      </w:r>
      <w:r>
        <w:t xml:space="preserve">, utrpěla jen malé škody na hlavním sídle </w:t>
      </w:r>
      <w:r>
        <w:rPr>
          <w:color w:val="C78571"/>
        </w:rPr>
        <w:t>společnosti</w:t>
      </w:r>
      <w:r>
        <w:t xml:space="preserve"> a kolejích a očekává, že </w:t>
      </w:r>
      <w:r>
        <w:rPr>
          <w:color w:val="B7DAD2"/>
        </w:rPr>
        <w:t>zítra</w:t>
      </w:r>
      <w:r>
        <w:t xml:space="preserve"> bude plně provozuschopná. Jednotka St. Louis Southwestern Railway Co. zastavila v úterý </w:t>
      </w:r>
      <w:r>
        <w:rPr>
          <w:color w:val="FC7F4B"/>
        </w:rPr>
        <w:t>v noci</w:t>
      </w:r>
      <w:r>
        <w:t xml:space="preserve"> veškerou dopravu, ale </w:t>
      </w:r>
      <w:r>
        <w:rPr>
          <w:color w:val="FC7F4B"/>
        </w:rPr>
        <w:t>od té doby</w:t>
      </w:r>
      <w:r>
        <w:t xml:space="preserve"> už obnovila některé nákladní linky a omezený počet linek pro dojíždějící mezi </w:t>
      </w:r>
      <w:r>
        <w:rPr>
          <w:color w:val="895E6B"/>
        </w:rPr>
        <w:t>San Franciskem</w:t>
      </w:r>
      <w:r>
        <w:t xml:space="preserve"> a </w:t>
      </w:r>
      <w:r>
        <w:rPr>
          <w:color w:val="8D4A92"/>
        </w:rPr>
        <w:t>San Jose</w:t>
      </w:r>
      <w:r>
        <w:t xml:space="preserve">. </w:t>
      </w:r>
      <w:r>
        <w:rPr>
          <w:color w:val="6B3119"/>
        </w:rPr>
        <w:t xml:space="preserve">SPOLEČNOST SUN MICROSYSTEMS INC. ve městě Mountain View, výrobce stolních počítačů s ročním obratem 1.77 miliardy dolarů, registrovaná </w:t>
      </w:r>
      <w:r>
        <w:rPr>
          <w:color w:val="884F74"/>
        </w:rPr>
        <w:t>na mimoburzovním trhu</w:t>
      </w:r>
      <w:r>
        <w:t xml:space="preserve">, nemá žádné zraněné zaměstnance a utrpěla velmi malé škody na budovách. </w:t>
      </w:r>
      <w:r>
        <w:rPr>
          <w:color w:val="58018B"/>
        </w:rPr>
        <w:t>Včera</w:t>
      </w:r>
      <w:r>
        <w:t xml:space="preserve"> byla uzavřena kvůli problémům s dodávkami energie. </w:t>
      </w:r>
      <w:r>
        <w:rPr>
          <w:color w:val="994E4F"/>
        </w:rPr>
        <w:t xml:space="preserve">SPOLEČNOST TANDEM COMPUTERS INC. </w:t>
      </w:r>
      <w:r>
        <w:rPr>
          <w:color w:val="9DA9D3"/>
        </w:rPr>
        <w:t>v Cupertinu</w:t>
      </w:r>
      <w:r>
        <w:rPr>
          <w:color w:val="994E4F"/>
        </w:rPr>
        <w:t xml:space="preserve">, výrobce počítačů s ročním obratem 1.6 miliardy dolarů, registrovaná </w:t>
      </w:r>
      <w:r>
        <w:rPr>
          <w:color w:val="867B40"/>
        </w:rPr>
        <w:t>na Newyorské burze cenných papírů</w:t>
      </w:r>
      <w:r>
        <w:t xml:space="preserve">, oznámila, že neutrpěla žádné podstatné škody a do týdne by měla být plně provozuschopná. Mnoho zaměstnanců </w:t>
      </w:r>
      <w:r>
        <w:rPr>
          <w:color w:val="58018B"/>
        </w:rPr>
        <w:t>včera</w:t>
      </w:r>
      <w:r>
        <w:t xml:space="preserve"> zůstalo doma, avšak zákaznický servis zůstal zachován. </w:t>
      </w:r>
      <w:r>
        <w:rPr>
          <w:color w:val="CED5C4"/>
        </w:rPr>
        <w:t xml:space="preserve">SPOLEČNOST TRANSAMERICA CORP. v </w:t>
      </w:r>
      <w:r>
        <w:rPr>
          <w:color w:val="1CA2FE"/>
        </w:rPr>
        <w:t>San Francisku</w:t>
      </w:r>
      <w:r>
        <w:rPr>
          <w:color w:val="CED5C4"/>
        </w:rPr>
        <w:t xml:space="preserve">, společnost poskytující finanční služby a pojišťovna s ročním obratem 7.9 miliardy dolarů, registrovaná </w:t>
      </w:r>
      <w:r>
        <w:rPr>
          <w:color w:val="D9C5B4"/>
        </w:rPr>
        <w:t>na Newyorské burze cenných papírů</w:t>
      </w:r>
      <w:r>
        <w:t xml:space="preserve">, oznámila, že </w:t>
      </w:r>
      <w:r>
        <w:rPr>
          <w:color w:val="FEAA00"/>
        </w:rPr>
        <w:t xml:space="preserve">hlavní sídlo </w:t>
      </w:r>
      <w:r>
        <w:rPr>
          <w:color w:val="507B01"/>
        </w:rPr>
        <w:t>společnosti</w:t>
      </w:r>
      <w:r>
        <w:rPr>
          <w:color w:val="FEAA00"/>
        </w:rPr>
        <w:t xml:space="preserve">, známá budova ve tvaru pyramidy </w:t>
      </w:r>
      <w:r>
        <w:rPr>
          <w:color w:val="A7D0DB"/>
        </w:rPr>
        <w:t xml:space="preserve">v centru </w:t>
      </w:r>
      <w:r>
        <w:rPr>
          <w:color w:val="53858D"/>
        </w:rPr>
        <w:t>města</w:t>
      </w:r>
      <w:r>
        <w:t xml:space="preserve">, zůstala neporušena, přesto byla </w:t>
      </w:r>
      <w:r>
        <w:rPr>
          <w:color w:val="58018B"/>
        </w:rPr>
        <w:t>včera</w:t>
      </w:r>
      <w:r>
        <w:t xml:space="preserve"> zavřená. SPOLEČNOST VARIAN ASSOCIATES INC. v </w:t>
      </w:r>
      <w:r>
        <w:rPr>
          <w:color w:val="B29869"/>
        </w:rPr>
        <w:t>Palo Altu</w:t>
      </w:r>
      <w:r>
        <w:t xml:space="preserve">, společnost pro přístrojovou techniku a polovodičová zařízení s ročním obratem 1.3 miliardy dolarů, utrpěla jen malé škody a neočekávají se žádná zpoždění. </w:t>
      </w:r>
      <w:r>
        <w:rPr>
          <w:color w:val="588F4A"/>
        </w:rPr>
        <w:t xml:space="preserve">SPOLEČNOST VLSI TECHNOLOGY INC. v </w:t>
      </w:r>
      <w:r>
        <w:rPr>
          <w:color w:val="FBEEEC"/>
        </w:rPr>
        <w:t>San Jose</w:t>
      </w:r>
      <w:r>
        <w:rPr>
          <w:color w:val="588F4A"/>
        </w:rPr>
        <w:t xml:space="preserve">, výrobce polovodičů s ročním obratem 171.9 milionu dolarů, registrovaná </w:t>
      </w:r>
      <w:r>
        <w:rPr>
          <w:color w:val="FC93C1"/>
        </w:rPr>
        <w:t>na mimoburzovním trhu</w:t>
      </w:r>
      <w:r>
        <w:t xml:space="preserve">, utrpěla minimální škody na zařízení, zranění nebylo žádné a </w:t>
      </w:r>
      <w:r>
        <w:rPr>
          <w:color w:val="496E76"/>
        </w:rPr>
        <w:t>dnes</w:t>
      </w:r>
      <w:r>
        <w:t xml:space="preserve"> k večeru očekávala návrat do normálu. </w:t>
      </w:r>
      <w:r>
        <w:rPr>
          <w:color w:val="D7CCD4"/>
        </w:rPr>
        <w:t xml:space="preserve">SPOLEČNOST WATKINS-JOHNSON CO., výrobce elektroniky zaměřené na obranu s ročním obratem 292 miliony dolarů, registrovaná </w:t>
      </w:r>
      <w:r>
        <w:rPr>
          <w:color w:val="3E4A02"/>
        </w:rPr>
        <w:t>na Newyorské burze cenných papírů</w:t>
      </w:r>
      <w:r>
        <w:t xml:space="preserve">, utrpěla malé škody na hlavním sídle </w:t>
      </w:r>
      <w:r>
        <w:rPr>
          <w:color w:val="D7CCD4"/>
        </w:rPr>
        <w:t>společnosti</w:t>
      </w:r>
      <w:r>
        <w:t xml:space="preserve"> a na továrně v </w:t>
      </w:r>
      <w:r>
        <w:rPr>
          <w:color w:val="B29869"/>
        </w:rPr>
        <w:t>Palo Altu</w:t>
      </w:r>
      <w:r>
        <w:t xml:space="preserve">, na továrně v </w:t>
      </w:r>
      <w:r>
        <w:rPr>
          <w:color w:val="8D4A92"/>
        </w:rPr>
        <w:t>San Jose</w:t>
      </w:r>
      <w:r>
        <w:t xml:space="preserve"> nebyly škody žádné a "stále se odhadují" škody </w:t>
      </w:r>
      <w:r>
        <w:rPr>
          <w:color w:val="C8B1E2"/>
        </w:rPr>
        <w:t xml:space="preserve">na továrně v </w:t>
      </w:r>
      <w:r>
        <w:rPr>
          <w:color w:val="7A8B62"/>
        </w:rPr>
        <w:t>Scotts Valley</w:t>
      </w:r>
      <w:r>
        <w:rPr>
          <w:color w:val="C8B1E2"/>
        </w:rPr>
        <w:t xml:space="preserve">, </w:t>
      </w:r>
      <w:r>
        <w:rPr>
          <w:color w:val="9A5AE2"/>
        </w:rPr>
        <w:t>kde</w:t>
      </w:r>
      <w:r>
        <w:rPr>
          <w:color w:val="C8B1E2"/>
        </w:rPr>
        <w:t xml:space="preserve"> jsou hlavním produktem pece pro výrobu polovodičů</w:t>
      </w:r>
      <w:r>
        <w:t xml:space="preserve">. </w:t>
      </w:r>
      <w:r>
        <w:rPr>
          <w:color w:val="896C04"/>
        </w:rPr>
        <w:t xml:space="preserve">WELLS FARGO &amp; CO., bankovní holdingová společnost v </w:t>
      </w:r>
      <w:r>
        <w:rPr>
          <w:color w:val="B1121C"/>
        </w:rPr>
        <w:t>San Francisku</w:t>
      </w:r>
      <w:r>
        <w:rPr>
          <w:color w:val="896C04"/>
        </w:rPr>
        <w:t xml:space="preserve"> s ročním obratem 4.9 miliardy dolarů, registrovaná </w:t>
      </w:r>
      <w:r>
        <w:rPr>
          <w:color w:val="402D7D"/>
        </w:rPr>
        <w:t>na Newyorské burze cenných papírů</w:t>
      </w:r>
      <w:r>
        <w:t xml:space="preserve">, utrpěla malé škody na hlavním sídle </w:t>
      </w:r>
      <w:r>
        <w:rPr>
          <w:color w:val="896C04"/>
        </w:rPr>
        <w:t>společnosti</w:t>
      </w:r>
      <w:r>
        <w:t xml:space="preserve">, </w:t>
      </w:r>
      <w:r>
        <w:rPr>
          <w:color w:val="858701"/>
        </w:rPr>
        <w:t xml:space="preserve">12 ze 170 poboček </w:t>
      </w:r>
      <w:r>
        <w:rPr>
          <w:color w:val="D498A6"/>
        </w:rPr>
        <w:t>v severní Kalifornii</w:t>
      </w:r>
      <w:r>
        <w:t xml:space="preserve"> utrpělo </w:t>
      </w:r>
      <w:r>
        <w:rPr>
          <w:color w:val="B484EF"/>
        </w:rPr>
        <w:t xml:space="preserve">škody na statice, </w:t>
      </w:r>
      <w:r>
        <w:rPr>
          <w:color w:val="5C474C"/>
        </w:rPr>
        <w:t>které</w:t>
      </w:r>
      <w:r>
        <w:rPr>
          <w:color w:val="B484EF"/>
        </w:rPr>
        <w:t xml:space="preserve"> zamezí </w:t>
      </w:r>
      <w:r>
        <w:rPr>
          <w:color w:val="067881"/>
        </w:rPr>
        <w:t>jejich</w:t>
      </w:r>
      <w:r>
        <w:rPr>
          <w:color w:val="B484EF"/>
        </w:rPr>
        <w:t xml:space="preserve"> otevření v nejbližší budoucnosti</w:t>
      </w:r>
      <w:r>
        <w:t xml:space="preserve">, 45 míst s alespoň jedním bankomatem je nefunkčních, centrální počítačový systém je funkční, nikdo nebyl zraněn. </w:t>
      </w:r>
      <w:r>
        <w:rPr>
          <w:color w:val="C0F9FC"/>
        </w:rPr>
        <w:t xml:space="preserve">SPOLEČNOST WYSE TECHNOLOGY INC. v </w:t>
      </w:r>
      <w:r>
        <w:rPr>
          <w:color w:val="726075"/>
        </w:rPr>
        <w:t>San Jose</w:t>
      </w:r>
      <w:r>
        <w:rPr>
          <w:color w:val="C0F9FC"/>
        </w:rPr>
        <w:t>, výrobce terminálů pro displeje, pracovních stanic a počítačů kompatibilních s osobními počítači IBM, s ročním obratem 452 miliony dolarů</w:t>
      </w:r>
      <w:r>
        <w:t xml:space="preserve">, utrpěla lehké škody na statice hlavního sídla </w:t>
      </w:r>
      <w:r>
        <w:rPr>
          <w:color w:val="C0F9FC"/>
        </w:rPr>
        <w:t>společnosti</w:t>
      </w:r>
      <w:r>
        <w:t xml:space="preserve">, přičemž nebyl nikdo zraněn a očekává, že </w:t>
      </w:r>
      <w:r>
        <w:rPr>
          <w:color w:val="496E76"/>
        </w:rPr>
        <w:t>dnes</w:t>
      </w:r>
      <w:r>
        <w:t xml:space="preserve"> bude plně provozuschopná. </w:t>
      </w:r>
      <w:r>
        <w:rPr>
          <w:color w:val="8D3101"/>
        </w:rPr>
        <w:t xml:space="preserve">SPOLEČNOST 3 COM CORP. v </w:t>
      </w:r>
      <w:r>
        <w:rPr>
          <w:color w:val="6C93B2"/>
        </w:rPr>
        <w:t>Santa Claře</w:t>
      </w:r>
      <w:r>
        <w:rPr>
          <w:color w:val="8D3101"/>
        </w:rPr>
        <w:t xml:space="preserve">, výrobce počítačových komunikačních systémů s ročním obratem 386 milionů dolarů, registrovaná </w:t>
      </w:r>
      <w:r>
        <w:rPr>
          <w:color w:val="A26B3F"/>
        </w:rPr>
        <w:t>na mimoburzovním trhu</w:t>
      </w:r>
      <w:r>
        <w:t xml:space="preserve">, utrpěla lehké škody na statice hlavního sídla </w:t>
      </w:r>
      <w:r>
        <w:rPr>
          <w:color w:val="8D3101"/>
        </w:rPr>
        <w:t>společnosti</w:t>
      </w:r>
      <w:r>
        <w:t>, komunikační systémy jsou už v plném provozu.</w:t>
      </w:r>
    </w:p>
    <w:p>
      <w:r>
        <w:rPr>
          <w:b/>
        </w:rPr>
        <w:t>Document number 1618</w:t>
      </w:r>
    </w:p>
    <w:p>
      <w:r>
        <w:rPr>
          <w:b/>
        </w:rPr>
        <w:t>Document identifier: wsj1916-001</w:t>
      </w:r>
    </w:p>
    <w:p>
      <w:r>
        <w:rPr>
          <w:color w:val="310106"/>
        </w:rPr>
        <w:t xml:space="preserve">Bylo bývalo možné předejít </w:t>
      </w:r>
      <w:r>
        <w:rPr>
          <w:color w:val="04640D"/>
        </w:rPr>
        <w:t xml:space="preserve">zřícení </w:t>
      </w:r>
      <w:r>
        <w:rPr>
          <w:color w:val="FEFB0A"/>
        </w:rPr>
        <w:t>silnice I-880</w:t>
      </w:r>
      <w:r>
        <w:t xml:space="preserve">? </w:t>
      </w:r>
      <w:r>
        <w:rPr>
          <w:color w:val="310106"/>
        </w:rPr>
        <w:t>To</w:t>
      </w:r>
      <w:r>
        <w:t xml:space="preserve"> je </w:t>
      </w:r>
      <w:r>
        <w:rPr>
          <w:color w:val="FB5514"/>
        </w:rPr>
        <w:t xml:space="preserve">otázka, </w:t>
      </w:r>
      <w:r>
        <w:rPr>
          <w:color w:val="E115C0"/>
        </w:rPr>
        <w:t>kterou</w:t>
      </w:r>
      <w:r>
        <w:rPr>
          <w:color w:val="FB5514"/>
        </w:rPr>
        <w:t xml:space="preserve"> </w:t>
      </w:r>
      <w:r>
        <w:rPr>
          <w:color w:val="00587F"/>
        </w:rPr>
        <w:t>si</w:t>
      </w:r>
      <w:r>
        <w:rPr>
          <w:color w:val="FB5514"/>
        </w:rPr>
        <w:t xml:space="preserve"> </w:t>
      </w:r>
      <w:r>
        <w:rPr>
          <w:color w:val="0BC582"/>
        </w:rPr>
        <w:t>včera</w:t>
      </w:r>
      <w:r>
        <w:rPr>
          <w:color w:val="FB5514"/>
        </w:rPr>
        <w:t xml:space="preserve"> pokládali </w:t>
      </w:r>
      <w:r>
        <w:rPr>
          <w:color w:val="00587F"/>
        </w:rPr>
        <w:t>stavební inženýři a kalifornští dopravní úředníci</w:t>
      </w:r>
      <w:r>
        <w:rPr>
          <w:color w:val="FB5514"/>
        </w:rPr>
        <w:t xml:space="preserve">, když </w:t>
      </w:r>
      <w:r>
        <w:rPr>
          <w:color w:val="FEB8C8"/>
        </w:rPr>
        <w:t>záchranáři</w:t>
      </w:r>
      <w:r>
        <w:rPr>
          <w:color w:val="FB5514"/>
        </w:rPr>
        <w:t xml:space="preserve"> začali pracovat na hrůzostrašném úkolu pokusit se vyprostit zpod betonových trosek </w:t>
      </w:r>
      <w:r>
        <w:rPr>
          <w:color w:val="9E8317"/>
        </w:rPr>
        <w:t xml:space="preserve">patrové dálnice Nimitz Freeway </w:t>
      </w:r>
      <w:r>
        <w:rPr>
          <w:color w:val="01190F"/>
        </w:rPr>
        <w:t>v Oaklandu</w:t>
      </w:r>
      <w:r>
        <w:rPr>
          <w:color w:val="9E8317"/>
        </w:rPr>
        <w:t xml:space="preserve">, </w:t>
      </w:r>
      <w:r>
        <w:rPr>
          <w:color w:val="847D81"/>
        </w:rPr>
        <w:t>která</w:t>
      </w:r>
      <w:r>
        <w:rPr>
          <w:color w:val="9E8317"/>
        </w:rPr>
        <w:t xml:space="preserve"> se zřítila </w:t>
      </w:r>
      <w:r>
        <w:rPr>
          <w:color w:val="58018B"/>
        </w:rPr>
        <w:t>během úterního zemětřesení</w:t>
      </w:r>
      <w:r>
        <w:rPr>
          <w:color w:val="FB5514"/>
        </w:rPr>
        <w:t>, nejméně 250 obětí</w:t>
      </w:r>
      <w:r>
        <w:t xml:space="preserve">. Tisková agentura Associated Press uvedla, že guvernér </w:t>
      </w:r>
      <w:r>
        <w:rPr>
          <w:color w:val="B70639"/>
        </w:rPr>
        <w:t>Kalifornie</w:t>
      </w:r>
      <w:r>
        <w:t xml:space="preserve"> George Deukmejian po prohlídce </w:t>
      </w:r>
      <w:r>
        <w:rPr>
          <w:color w:val="703B01"/>
        </w:rPr>
        <w:t>oblasti</w:t>
      </w:r>
      <w:r>
        <w:t xml:space="preserve"> </w:t>
      </w:r>
      <w:r>
        <w:rPr>
          <w:color w:val="F7F1DF"/>
        </w:rPr>
        <w:t>včera</w:t>
      </w:r>
      <w:r>
        <w:t xml:space="preserve"> večer požádal o prošetření </w:t>
      </w:r>
      <w:r>
        <w:rPr>
          <w:color w:val="118B8A"/>
        </w:rPr>
        <w:t xml:space="preserve">zřícení </w:t>
      </w:r>
      <w:r>
        <w:rPr>
          <w:color w:val="4AFEFA"/>
        </w:rPr>
        <w:t>dálnice</w:t>
      </w:r>
      <w:r>
        <w:t xml:space="preserve">, přičemž </w:t>
      </w:r>
      <w:r>
        <w:rPr>
          <w:color w:val="118B8A"/>
        </w:rPr>
        <w:t>neštěstí</w:t>
      </w:r>
      <w:r>
        <w:t xml:space="preserve"> přičetl nevyhovující konstrukci. Dopad </w:t>
      </w:r>
      <w:r>
        <w:rPr>
          <w:color w:val="118B8A"/>
        </w:rPr>
        <w:t xml:space="preserve">zřícení tohoto 2.5mílového úseku </w:t>
      </w:r>
      <w:r>
        <w:rPr>
          <w:color w:val="4AFEFA"/>
        </w:rPr>
        <w:t>silnice</w:t>
      </w:r>
      <w:r>
        <w:t xml:space="preserve"> se tragicky měřil na zmařené životy. Existují však i </w:t>
      </w:r>
      <w:r>
        <w:rPr>
          <w:color w:val="FCB164"/>
        </w:rPr>
        <w:t xml:space="preserve">jiné dlouhodobé následky, </w:t>
      </w:r>
      <w:r>
        <w:rPr>
          <w:color w:val="796EE6"/>
        </w:rPr>
        <w:t>které</w:t>
      </w:r>
      <w:r>
        <w:rPr>
          <w:color w:val="FCB164"/>
        </w:rPr>
        <w:t xml:space="preserve"> vyvolávají závažné otázky ohledně schopnosti </w:t>
      </w:r>
      <w:r>
        <w:rPr>
          <w:color w:val="000D2C"/>
        </w:rPr>
        <w:t>kalifornské infrastruktury</w:t>
      </w:r>
      <w:r>
        <w:rPr>
          <w:color w:val="FCB164"/>
        </w:rPr>
        <w:t xml:space="preserve"> odolat velkému zemětřesení</w:t>
      </w:r>
      <w:r>
        <w:t xml:space="preserve">. Mohlo by docela dobře trvat dva roky, než bude </w:t>
      </w:r>
      <w:r>
        <w:rPr>
          <w:color w:val="53495F"/>
        </w:rPr>
        <w:t xml:space="preserve">hojně používaná tepna, </w:t>
      </w:r>
      <w:r>
        <w:rPr>
          <w:color w:val="F95475"/>
        </w:rPr>
        <w:t>která</w:t>
      </w:r>
      <w:r>
        <w:rPr>
          <w:color w:val="53495F"/>
        </w:rPr>
        <w:t xml:space="preserve"> pomáhá spojit </w:t>
      </w:r>
      <w:r>
        <w:rPr>
          <w:color w:val="61FC03"/>
        </w:rPr>
        <w:t>Oakland</w:t>
      </w:r>
      <w:r>
        <w:rPr>
          <w:color w:val="5D9608"/>
        </w:rPr>
        <w:t xml:space="preserve"> a </w:t>
      </w:r>
      <w:r>
        <w:rPr>
          <w:color w:val="DE98FD"/>
        </w:rPr>
        <w:t>San Francisco</w:t>
      </w:r>
      <w:r>
        <w:t xml:space="preserve">, znovu otevřena a náklady na vybudování nového úseku </w:t>
      </w:r>
      <w:r>
        <w:rPr>
          <w:color w:val="53495F"/>
        </w:rPr>
        <w:t>dálnice</w:t>
      </w:r>
      <w:r>
        <w:t xml:space="preserve"> by se mohly vyšplhat na více než 250 milionů dolarů, sdělil </w:t>
      </w:r>
      <w:r>
        <w:rPr>
          <w:color w:val="98A088"/>
        </w:rPr>
        <w:t xml:space="preserve">Charles J. O'Connell, náměstek obvodního ředitele </w:t>
      </w:r>
      <w:r>
        <w:rPr>
          <w:color w:val="4F584E"/>
        </w:rPr>
        <w:t xml:space="preserve">Kalifornského ministerstva dopravy v </w:t>
      </w:r>
      <w:r>
        <w:rPr>
          <w:color w:val="248AD0"/>
        </w:rPr>
        <w:t>Los Angeles</w:t>
      </w:r>
      <w:r>
        <w:rPr>
          <w:color w:val="4F584E"/>
        </w:rPr>
        <w:t xml:space="preserve">, </w:t>
      </w:r>
      <w:r>
        <w:rPr>
          <w:color w:val="5C5300"/>
        </w:rPr>
        <w:t>kterému</w:t>
      </w:r>
      <w:r>
        <w:rPr>
          <w:color w:val="4F584E"/>
        </w:rPr>
        <w:t xml:space="preserve"> se říká Caltrans</w:t>
      </w:r>
      <w:r>
        <w:t xml:space="preserve">. </w:t>
      </w:r>
      <w:r>
        <w:rPr>
          <w:color w:val="9F6551"/>
        </w:rPr>
        <w:t xml:space="preserve">Úřad Caltrans </w:t>
      </w:r>
      <w:r>
        <w:rPr>
          <w:color w:val="BCFEC6"/>
        </w:rPr>
        <w:t>v Sacramentu</w:t>
      </w:r>
      <w:r>
        <w:t xml:space="preserve"> uvedl, že celková škoda </w:t>
      </w:r>
      <w:r>
        <w:rPr>
          <w:color w:val="53495F"/>
        </w:rPr>
        <w:t>na zřícené silnici</w:t>
      </w:r>
      <w:r>
        <w:t xml:space="preserve"> se odhaduje kolem 500 milionů dolarů. Důsledky </w:t>
      </w:r>
      <w:r>
        <w:rPr>
          <w:color w:val="118B8A"/>
        </w:rPr>
        <w:t xml:space="preserve">tragédie </w:t>
      </w:r>
      <w:r>
        <w:rPr>
          <w:color w:val="4AFEFA"/>
        </w:rPr>
        <w:t>na dálnici</w:t>
      </w:r>
      <w:r>
        <w:t xml:space="preserve"> se odrážejí také v </w:t>
      </w:r>
      <w:r>
        <w:rPr>
          <w:color w:val="932C70"/>
        </w:rPr>
        <w:t>Los Angeles</w:t>
      </w:r>
      <w:r>
        <w:t xml:space="preserve">, jelikož místní politici </w:t>
      </w:r>
      <w:r>
        <w:rPr>
          <w:color w:val="F7F1DF"/>
        </w:rPr>
        <w:t>včera</w:t>
      </w:r>
      <w:r>
        <w:t xml:space="preserve"> protestovali proti plánům postavit do roku 1994 patra na dálnicích v </w:t>
      </w:r>
      <w:r>
        <w:rPr>
          <w:color w:val="932C70"/>
        </w:rPr>
        <w:t>Los Angeles</w:t>
      </w:r>
      <w:r>
        <w:t xml:space="preserve">. </w:t>
      </w:r>
      <w:r>
        <w:rPr>
          <w:color w:val="9F6551"/>
        </w:rPr>
        <w:t>Caltrans</w:t>
      </w:r>
      <w:r>
        <w:t xml:space="preserve"> plánuje přidat druhé patro pro autobusy a autoparky nad střední část </w:t>
      </w:r>
      <w:r>
        <w:rPr>
          <w:color w:val="2B1B04"/>
        </w:rPr>
        <w:t xml:space="preserve">2.5mílového úseku dálnice Harbor Freewary, </w:t>
      </w:r>
      <w:r>
        <w:rPr>
          <w:color w:val="B5AFC4"/>
        </w:rPr>
        <w:t>který</w:t>
      </w:r>
      <w:r>
        <w:rPr>
          <w:color w:val="2B1B04"/>
        </w:rPr>
        <w:t xml:space="preserve"> se nachází přímo na jih od </w:t>
      </w:r>
      <w:r>
        <w:rPr>
          <w:color w:val="D4C67A"/>
        </w:rPr>
        <w:t>Los Angeles</w:t>
      </w:r>
      <w:r>
        <w:rPr>
          <w:color w:val="2B1B04"/>
        </w:rPr>
        <w:t>, poblíž stadionu Memorial Coliseum</w:t>
      </w:r>
      <w:r>
        <w:t xml:space="preserve">. </w:t>
      </w:r>
      <w:r>
        <w:rPr>
          <w:color w:val="AE7AA1"/>
        </w:rPr>
        <w:t xml:space="preserve">Člen rady </w:t>
      </w:r>
      <w:r>
        <w:rPr>
          <w:color w:val="C2A393"/>
        </w:rPr>
        <w:t>kraje Los Angeles</w:t>
      </w:r>
      <w:r>
        <w:rPr>
          <w:color w:val="AE7AA1"/>
        </w:rPr>
        <w:t xml:space="preserve"> Kenneth Hahn</w:t>
      </w:r>
      <w:r>
        <w:t xml:space="preserve"> </w:t>
      </w:r>
      <w:r>
        <w:rPr>
          <w:color w:val="F7F1DF"/>
        </w:rPr>
        <w:t>včera</w:t>
      </w:r>
      <w:r>
        <w:t xml:space="preserve"> slíbil, že bude proti zavedení pater </w:t>
      </w:r>
      <w:r>
        <w:rPr>
          <w:color w:val="0232FD"/>
        </w:rPr>
        <w:t>v této oblasti</w:t>
      </w:r>
      <w:r>
        <w:t xml:space="preserve"> bojovat. </w:t>
      </w:r>
      <w:r>
        <w:rPr>
          <w:color w:val="9F6551"/>
        </w:rPr>
        <w:t>Caltrans</w:t>
      </w:r>
      <w:r>
        <w:t xml:space="preserve"> se vzdal patrových dálnic na počátku 70. let, když </w:t>
      </w:r>
      <w:r>
        <w:rPr>
          <w:color w:val="6A3A35"/>
        </w:rPr>
        <w:t xml:space="preserve">zemětřesení </w:t>
      </w:r>
      <w:r>
        <w:rPr>
          <w:color w:val="BA6801"/>
        </w:rPr>
        <w:t>v okrese Sylmar</w:t>
      </w:r>
      <w:r>
        <w:t xml:space="preserve"> v roce 1971 zničilo části dálnice právě na sever od </w:t>
      </w:r>
      <w:r>
        <w:rPr>
          <w:color w:val="932C70"/>
        </w:rPr>
        <w:t>Los Angeles</w:t>
      </w:r>
      <w:r>
        <w:t xml:space="preserve">, vysvětlil </w:t>
      </w:r>
      <w:r>
        <w:rPr>
          <w:color w:val="98A088"/>
        </w:rPr>
        <w:t>O'Connell</w:t>
      </w:r>
      <w:r>
        <w:t xml:space="preserve">. </w:t>
      </w:r>
      <w:r>
        <w:rPr>
          <w:color w:val="6A3A35"/>
        </w:rPr>
        <w:t>Toto zemětřesení</w:t>
      </w:r>
      <w:r>
        <w:t xml:space="preserve"> mělo sílu 6.1 stupně Richterovy škály, úterní bylo Tak proč se </w:t>
      </w:r>
      <w:r>
        <w:rPr>
          <w:color w:val="168E5C"/>
        </w:rPr>
        <w:t>teď</w:t>
      </w:r>
      <w:r>
        <w:t xml:space="preserve"> ještě uvažuje o stavění pater na dálnicích? "V </w:t>
      </w:r>
      <w:r>
        <w:rPr>
          <w:color w:val="932C70"/>
        </w:rPr>
        <w:t>L. A.</w:t>
      </w:r>
      <w:r>
        <w:t xml:space="preserve"> už nám na budování dálnic došlo místo a </w:t>
      </w:r>
      <w:r>
        <w:rPr>
          <w:color w:val="16C0D0"/>
        </w:rPr>
        <w:t xml:space="preserve">jediné místo </w:t>
      </w:r>
      <w:r>
        <w:rPr>
          <w:color w:val="C62100"/>
        </w:rPr>
        <w:t>kam</w:t>
      </w:r>
      <w:r>
        <w:rPr>
          <w:color w:val="16C0D0"/>
        </w:rPr>
        <w:t xml:space="preserve"> pokračovat</w:t>
      </w:r>
      <w:r>
        <w:t xml:space="preserve">, je nahoru," tvrdí </w:t>
      </w:r>
      <w:r>
        <w:rPr>
          <w:color w:val="98A088"/>
        </w:rPr>
        <w:t>O'Connell</w:t>
      </w:r>
      <w:r>
        <w:t xml:space="preserve">, ačkoli uznává, že existuje mnoho překážek včetně nákladů. Ohledně bezpečnosti však tvrdí, že dvoupatrové dálnice postavené </w:t>
      </w:r>
      <w:r>
        <w:rPr>
          <w:color w:val="168E5C"/>
        </w:rPr>
        <w:t>dnes</w:t>
      </w:r>
      <w:r>
        <w:t xml:space="preserve"> </w:t>
      </w:r>
      <w:r>
        <w:rPr>
          <w:color w:val="014347"/>
        </w:rPr>
        <w:t>ze</w:t>
      </w:r>
      <w:r>
        <w:t xml:space="preserve"> silně vyztuženého betonu a </w:t>
      </w:r>
      <w:r>
        <w:rPr>
          <w:color w:val="233809"/>
        </w:rPr>
        <w:t xml:space="preserve">silnějších sloupů, </w:t>
      </w:r>
      <w:r>
        <w:rPr>
          <w:color w:val="42083B"/>
        </w:rPr>
        <w:t>které</w:t>
      </w:r>
      <w:r>
        <w:rPr>
          <w:color w:val="233809"/>
        </w:rPr>
        <w:t xml:space="preserve"> se </w:t>
      </w:r>
      <w:r>
        <w:rPr>
          <w:color w:val="82785D"/>
        </w:rPr>
        <w:t xml:space="preserve">po zemětřesení </w:t>
      </w:r>
      <w:r>
        <w:rPr>
          <w:color w:val="023087"/>
        </w:rPr>
        <w:t>v okrese Sylmar</w:t>
      </w:r>
      <w:r>
        <w:rPr>
          <w:color w:val="233809"/>
        </w:rPr>
        <w:t xml:space="preserve"> vyžadují</w:t>
      </w:r>
      <w:r>
        <w:t xml:space="preserve">, by měly odolat katastrofálnímu zemětřesení o síle 7.5 až 8 stupňů Richterovy škály. Důvody </w:t>
      </w:r>
      <w:r>
        <w:rPr>
          <w:color w:val="118B8A"/>
        </w:rPr>
        <w:t xml:space="preserve">kolapsu </w:t>
      </w:r>
      <w:r>
        <w:rPr>
          <w:color w:val="4AFEFA"/>
        </w:rPr>
        <w:t>dálnice Nimitz Freeway</w:t>
      </w:r>
      <w:r>
        <w:t xml:space="preserve"> byly </w:t>
      </w:r>
      <w:r>
        <w:rPr>
          <w:color w:val="F7F1DF"/>
        </w:rPr>
        <w:t>včera</w:t>
      </w:r>
      <w:r>
        <w:t xml:space="preserve"> nejasné. Většina stavebních inženýrů však </w:t>
      </w:r>
      <w:r>
        <w:rPr>
          <w:color w:val="118B8A"/>
        </w:rPr>
        <w:t>zkázu</w:t>
      </w:r>
      <w:r>
        <w:t xml:space="preserve"> přisoudila nedostatečné výztuži </w:t>
      </w:r>
      <w:r>
        <w:rPr>
          <w:color w:val="B7DAD2"/>
        </w:rPr>
        <w:t xml:space="preserve">sloupů, </w:t>
      </w:r>
      <w:r>
        <w:rPr>
          <w:color w:val="196956"/>
        </w:rPr>
        <w:t>které</w:t>
      </w:r>
      <w:r>
        <w:rPr>
          <w:color w:val="B7DAD2"/>
        </w:rPr>
        <w:t xml:space="preserve"> podpíraly patra</w:t>
      </w:r>
      <w:r>
        <w:t xml:space="preserve">, a skutečnosti, že země </w:t>
      </w:r>
      <w:r>
        <w:rPr>
          <w:color w:val="53495F"/>
        </w:rPr>
        <w:t>pod dálnicí</w:t>
      </w:r>
      <w:r>
        <w:t xml:space="preserve"> je především zavážka a při větším zemětřesení může být nestabilní nebo "tekutá". </w:t>
      </w:r>
      <w:r>
        <w:rPr>
          <w:color w:val="53495F"/>
        </w:rPr>
        <w:t>Tato dvoupatrová vozovka, navržená v polovině 40. let a dokončená roku 1957</w:t>
      </w:r>
      <w:r>
        <w:t xml:space="preserve">, byla podepřená </w:t>
      </w:r>
      <w:r>
        <w:rPr>
          <w:color w:val="8C41BB"/>
        </w:rPr>
        <w:t xml:space="preserve">sloupy, </w:t>
      </w:r>
      <w:r>
        <w:rPr>
          <w:color w:val="ECEDFE"/>
        </w:rPr>
        <w:t>které</w:t>
      </w:r>
      <w:r>
        <w:rPr>
          <w:color w:val="8C41BB"/>
        </w:rPr>
        <w:t xml:space="preserve"> očividně postrádaly </w:t>
      </w:r>
      <w:r>
        <w:rPr>
          <w:color w:val="2B2D32"/>
        </w:rPr>
        <w:t xml:space="preserve">jakoukoli ocelovou výztuž, </w:t>
      </w:r>
      <w:r>
        <w:rPr>
          <w:color w:val="94C661"/>
        </w:rPr>
        <w:t>která</w:t>
      </w:r>
      <w:r>
        <w:rPr>
          <w:color w:val="2B2D32"/>
        </w:rPr>
        <w:t xml:space="preserve"> se </w:t>
      </w:r>
      <w:r>
        <w:rPr>
          <w:color w:val="F8907D"/>
        </w:rPr>
        <w:t>dnes</w:t>
      </w:r>
      <w:r>
        <w:rPr>
          <w:color w:val="2B2D32"/>
        </w:rPr>
        <w:t xml:space="preserve"> v silnicích používá</w:t>
      </w:r>
      <w:r>
        <w:t xml:space="preserve">. </w:t>
      </w:r>
      <w:r>
        <w:rPr>
          <w:color w:val="895E6B"/>
        </w:rPr>
        <w:t xml:space="preserve">Leo Parker, stavební inženýr z </w:t>
      </w:r>
      <w:r>
        <w:rPr>
          <w:color w:val="788E95"/>
        </w:rPr>
        <w:t>Los Angeles</w:t>
      </w:r>
      <w:r>
        <w:t xml:space="preserve">, řekl, že i když </w:t>
      </w:r>
      <w:r>
        <w:rPr>
          <w:color w:val="8C41BB"/>
        </w:rPr>
        <w:t>sloupy</w:t>
      </w:r>
      <w:r>
        <w:t xml:space="preserve"> měly pro zpevnění svisle uložené dlouhé kovové tyče, očividně postrádaly dostatečné množství </w:t>
      </w:r>
      <w:r>
        <w:rPr>
          <w:color w:val="FB6AB8"/>
        </w:rPr>
        <w:t xml:space="preserve">kovových "smyček", </w:t>
      </w:r>
      <w:r>
        <w:rPr>
          <w:color w:val="576094"/>
        </w:rPr>
        <w:t>které</w:t>
      </w:r>
      <w:r>
        <w:rPr>
          <w:color w:val="FB6AB8"/>
        </w:rPr>
        <w:t xml:space="preserve"> procházejí sloupem vodorovně</w:t>
      </w:r>
      <w:r>
        <w:t xml:space="preserve">. Dnes </w:t>
      </w:r>
      <w:r>
        <w:rPr>
          <w:color w:val="9F6551"/>
        </w:rPr>
        <w:t>Caltrans</w:t>
      </w:r>
      <w:r>
        <w:t xml:space="preserve"> používá alternativu </w:t>
      </w:r>
      <w:r>
        <w:rPr>
          <w:color w:val="DB1474"/>
        </w:rPr>
        <w:t xml:space="preserve">konstrukce, </w:t>
      </w:r>
      <w:r>
        <w:rPr>
          <w:color w:val="8489AE"/>
        </w:rPr>
        <w:t>kterou</w:t>
      </w:r>
      <w:r>
        <w:rPr>
          <w:color w:val="DB1474"/>
        </w:rPr>
        <w:t xml:space="preserve"> </w:t>
      </w:r>
      <w:r>
        <w:rPr>
          <w:color w:val="860E04"/>
        </w:rPr>
        <w:t>Parker</w:t>
      </w:r>
      <w:r>
        <w:rPr>
          <w:color w:val="DB1474"/>
        </w:rPr>
        <w:t xml:space="preserve"> popisuje</w:t>
      </w:r>
      <w:r>
        <w:t xml:space="preserve">, </w:t>
      </w:r>
      <w:r>
        <w:rPr>
          <w:color w:val="FBC206"/>
        </w:rPr>
        <w:t>se spirálovitými ocelovými tyčemi uvnitř</w:t>
      </w:r>
      <w:r>
        <w:t xml:space="preserve">. </w:t>
      </w:r>
      <w:r>
        <w:rPr>
          <w:color w:val="53495F"/>
        </w:rPr>
        <w:t>V případě dálnice Nimitz Freeway</w:t>
      </w:r>
      <w:r>
        <w:t xml:space="preserve"> však nedostatek </w:t>
      </w:r>
      <w:r>
        <w:rPr>
          <w:color w:val="FBC206"/>
        </w:rPr>
        <w:t>takových podpěr</w:t>
      </w:r>
      <w:r>
        <w:t xml:space="preserve"> způsobil, že se jádro </w:t>
      </w:r>
      <w:r>
        <w:rPr>
          <w:color w:val="8C41BB"/>
        </w:rPr>
        <w:t>sloupů</w:t>
      </w:r>
      <w:r>
        <w:t xml:space="preserve"> rozdrolilo a prohnulo pod tíhou druhého patra, přičemž rozdrtilo </w:t>
      </w:r>
      <w:r>
        <w:rPr>
          <w:color w:val="6EAB9B"/>
        </w:rPr>
        <w:t xml:space="preserve">řidiče, </w:t>
      </w:r>
      <w:r>
        <w:rPr>
          <w:color w:val="F2CDFE"/>
        </w:rPr>
        <w:t>kteří</w:t>
      </w:r>
      <w:r>
        <w:rPr>
          <w:color w:val="6EAB9B"/>
        </w:rPr>
        <w:t xml:space="preserve"> byli o necelých 15 stop níže natěsnaní</w:t>
      </w:r>
      <w:r>
        <w:t xml:space="preserve"> jeden za druhým </w:t>
      </w:r>
      <w:r>
        <w:rPr>
          <w:color w:val="645341"/>
        </w:rPr>
        <w:t>v dopravní špičce</w:t>
      </w:r>
      <w:r>
        <w:t xml:space="preserve">. Představitelé </w:t>
      </w:r>
      <w:r>
        <w:rPr>
          <w:color w:val="9F6551"/>
        </w:rPr>
        <w:t>zmíněného státního úřadu</w:t>
      </w:r>
      <w:r>
        <w:t xml:space="preserve"> neměli žádné okamžité vysvětlení, proč </w:t>
      </w:r>
      <w:r>
        <w:rPr>
          <w:color w:val="FBC206"/>
        </w:rPr>
        <w:t>výztuž</w:t>
      </w:r>
      <w:r>
        <w:t xml:space="preserve"> nevydržela. </w:t>
      </w:r>
      <w:r>
        <w:rPr>
          <w:color w:val="9F6551"/>
        </w:rPr>
        <w:t>Caltrans</w:t>
      </w:r>
      <w:r>
        <w:t xml:space="preserve"> </w:t>
      </w:r>
      <w:r>
        <w:rPr>
          <w:color w:val="53495F"/>
        </w:rPr>
        <w:t>tuto silnici</w:t>
      </w:r>
      <w:r>
        <w:t xml:space="preserve"> vyztužil v roce 1977 jakožto část 55 milionového celostátního projektu, přičemž k připevnění pater </w:t>
      </w:r>
      <w:r>
        <w:rPr>
          <w:color w:val="53495F"/>
        </w:rPr>
        <w:t>dálnice</w:t>
      </w:r>
      <w:r>
        <w:t xml:space="preserve"> k sloupům a prevenci toho, aby se při zemětřesení </w:t>
      </w:r>
      <w:r>
        <w:rPr>
          <w:color w:val="53495F"/>
        </w:rPr>
        <w:t>stavba</w:t>
      </w:r>
      <w:r>
        <w:t xml:space="preserve"> nenaklonila, použil ocelová lana. </w:t>
      </w:r>
      <w:r>
        <w:rPr>
          <w:color w:val="760035"/>
        </w:rPr>
        <w:t xml:space="preserve">Mluvčí </w:t>
      </w:r>
      <w:r>
        <w:rPr>
          <w:color w:val="647A41"/>
        </w:rPr>
        <w:t>úřadu Caltrans</w:t>
      </w:r>
      <w:r>
        <w:rPr>
          <w:color w:val="760035"/>
        </w:rPr>
        <w:t xml:space="preserve"> Jim Drago </w:t>
      </w:r>
      <w:r>
        <w:rPr>
          <w:color w:val="496E76"/>
        </w:rPr>
        <w:t>v Sacramentu</w:t>
      </w:r>
      <w:r>
        <w:t xml:space="preserve"> odmítl uvést </w:t>
      </w:r>
      <w:r>
        <w:rPr>
          <w:color w:val="E3F894"/>
        </w:rPr>
        <w:t xml:space="preserve">strojírenskou firmu, </w:t>
      </w:r>
      <w:r>
        <w:rPr>
          <w:color w:val="F9D7CD"/>
        </w:rPr>
        <w:t>která</w:t>
      </w:r>
      <w:r>
        <w:rPr>
          <w:color w:val="E3F894"/>
        </w:rPr>
        <w:t xml:space="preserve"> </w:t>
      </w:r>
      <w:r>
        <w:rPr>
          <w:color w:val="876128"/>
        </w:rPr>
        <w:t>výztuž</w:t>
      </w:r>
      <w:r>
        <w:rPr>
          <w:color w:val="E3F894"/>
        </w:rPr>
        <w:t xml:space="preserve"> vyrobila</w:t>
      </w:r>
      <w:r>
        <w:t xml:space="preserve">. Odpovědnost </w:t>
      </w:r>
      <w:r>
        <w:rPr>
          <w:color w:val="118B8A"/>
        </w:rPr>
        <w:t xml:space="preserve">za zřícení </w:t>
      </w:r>
      <w:r>
        <w:rPr>
          <w:color w:val="A1A711"/>
        </w:rPr>
        <w:t xml:space="preserve">mostu a </w:t>
      </w:r>
      <w:r>
        <w:rPr>
          <w:color w:val="01FB92"/>
        </w:rPr>
        <w:t>silnice</w:t>
      </w:r>
      <w:r>
        <w:t xml:space="preserve"> bude záviset na tom, zda vláda věnovala výstavbě a udržování těchto staveb "přiměřenou péči", tvrdí </w:t>
      </w:r>
      <w:r>
        <w:rPr>
          <w:color w:val="FD0F31"/>
        </w:rPr>
        <w:t xml:space="preserve">John Messina, právník z Tacomy ve Washingtonu zabývající se újmou na zdraví, </w:t>
      </w:r>
      <w:r>
        <w:rPr>
          <w:color w:val="BE8485"/>
        </w:rPr>
        <w:t>který</w:t>
      </w:r>
      <w:r>
        <w:rPr>
          <w:color w:val="FD0F31"/>
        </w:rPr>
        <w:t xml:space="preserve"> se specializuje na případy návrhů a udržování silnic</w:t>
      </w:r>
      <w:r>
        <w:t xml:space="preserve">. Odpovědná by mohla být také </w:t>
      </w:r>
      <w:r>
        <w:rPr>
          <w:color w:val="E3F894"/>
        </w:rPr>
        <w:t xml:space="preserve">firma, </w:t>
      </w:r>
      <w:r>
        <w:rPr>
          <w:color w:val="F9D7CD"/>
        </w:rPr>
        <w:t>která</w:t>
      </w:r>
      <w:r>
        <w:rPr>
          <w:color w:val="E3F894"/>
        </w:rPr>
        <w:t xml:space="preserve"> byla objednaná na zesílení </w:t>
      </w:r>
      <w:r>
        <w:rPr>
          <w:color w:val="C660FB"/>
        </w:rPr>
        <w:t>konstrukce</w:t>
      </w:r>
      <w:r>
        <w:t xml:space="preserve">. Následky </w:t>
      </w:r>
      <w:r>
        <w:rPr>
          <w:color w:val="120104"/>
        </w:rPr>
        <w:t>zemětřesení</w:t>
      </w:r>
      <w:r>
        <w:t xml:space="preserve"> jistě vyvolávají otázky, zda byla poskytnuta přiměřená péče, tvrdí </w:t>
      </w:r>
      <w:r>
        <w:rPr>
          <w:color w:val="FD0F31"/>
        </w:rPr>
        <w:t>Messina</w:t>
      </w:r>
      <w:r>
        <w:t xml:space="preserve">. Vezmeme-li v úvahu seismickou historii </w:t>
      </w:r>
      <w:r>
        <w:rPr>
          <w:color w:val="703B01"/>
        </w:rPr>
        <w:t>oblasti zátoky</w:t>
      </w:r>
      <w:r>
        <w:t xml:space="preserve">, "zdá se mi, že zemětřesení o síle 6.9 je předvídatelná událost". </w:t>
      </w:r>
      <w:r>
        <w:rPr>
          <w:color w:val="760035"/>
        </w:rPr>
        <w:t xml:space="preserve">Drago </w:t>
      </w:r>
      <w:r>
        <w:rPr>
          <w:color w:val="D48958"/>
        </w:rPr>
        <w:t>z úřadu Caltrans</w:t>
      </w:r>
      <w:r>
        <w:t xml:space="preserve"> </w:t>
      </w:r>
      <w:r>
        <w:rPr>
          <w:color w:val="05AEE8"/>
        </w:rPr>
        <w:t xml:space="preserve">práci </w:t>
      </w:r>
      <w:r>
        <w:rPr>
          <w:color w:val="C3C1BE"/>
        </w:rPr>
        <w:t>úřadu</w:t>
      </w:r>
      <w:r>
        <w:rPr>
          <w:color w:val="05AEE8"/>
        </w:rPr>
        <w:t xml:space="preserve"> </w:t>
      </w:r>
      <w:r>
        <w:rPr>
          <w:color w:val="9F98F8"/>
        </w:rPr>
        <w:t>na dálnici Nimitz Freeway</w:t>
      </w:r>
      <w:r>
        <w:t xml:space="preserve"> obhajoval. "</w:t>
      </w:r>
      <w:r>
        <w:rPr>
          <w:color w:val="05AEE8"/>
        </w:rPr>
        <w:t>Práce</w:t>
      </w:r>
      <w:r>
        <w:t xml:space="preserve"> byla provedena řádně," řekl. "V podstatě jsme měli </w:t>
      </w:r>
      <w:r>
        <w:rPr>
          <w:color w:val="120104"/>
        </w:rPr>
        <w:t>silné zemětřesení dlouhého trvání</w:t>
      </w:r>
      <w:r>
        <w:t xml:space="preserve"> a </w:t>
      </w:r>
      <w:r>
        <w:rPr>
          <w:color w:val="120104"/>
        </w:rPr>
        <w:t>to</w:t>
      </w:r>
      <w:r>
        <w:t xml:space="preserve"> </w:t>
      </w:r>
      <w:r>
        <w:rPr>
          <w:color w:val="53495F"/>
        </w:rPr>
        <w:t>ta stavba</w:t>
      </w:r>
      <w:r>
        <w:t xml:space="preserve"> prostě nemohla ustát." </w:t>
      </w:r>
      <w:r>
        <w:rPr>
          <w:color w:val="9F6551"/>
        </w:rPr>
        <w:t>Caltrans</w:t>
      </w:r>
      <w:r>
        <w:t xml:space="preserve"> letos paradoxně začal pracovat na druhé etapě seismického zesílení dálnic </w:t>
      </w:r>
      <w:r>
        <w:rPr>
          <w:color w:val="B70639"/>
        </w:rPr>
        <w:t>ve státě</w:t>
      </w:r>
      <w:r>
        <w:t xml:space="preserve">, přičemž tentokrát balí </w:t>
      </w:r>
      <w:r>
        <w:rPr>
          <w:color w:val="1167D9"/>
        </w:rPr>
        <w:t>sloupy dálnic</w:t>
      </w:r>
      <w:r>
        <w:t xml:space="preserve"> do "ocelových plášťů", aby </w:t>
      </w:r>
      <w:r>
        <w:rPr>
          <w:color w:val="1167D9"/>
        </w:rPr>
        <w:t>je</w:t>
      </w:r>
      <w:r>
        <w:t xml:space="preserve"> vyztužil. Nejvyšší prioritu však měly pouze mosty podepřené jednou řadou sloupů a </w:t>
      </w:r>
      <w:r>
        <w:rPr>
          <w:color w:val="53495F"/>
        </w:rPr>
        <w:t>dálnice Nimitz Freeway, podepřená dvěma řadami</w:t>
      </w:r>
      <w:r>
        <w:t xml:space="preserve">, byla vynechána, vysvětlil </w:t>
      </w:r>
      <w:r>
        <w:rPr>
          <w:color w:val="760035"/>
        </w:rPr>
        <w:t>Drago</w:t>
      </w:r>
      <w:r>
        <w:t xml:space="preserve">. "Důvodem je, že technologie je taková, že stavby s více sloupy nejsme schopni zmodernizovat," uvedl. Do tohoto článku přispěli Charles McCoy ze </w:t>
      </w:r>
      <w:r>
        <w:rPr>
          <w:color w:val="D19012"/>
        </w:rPr>
        <w:t>San Franciska</w:t>
      </w:r>
      <w:r>
        <w:t xml:space="preserve"> a John R. Emshwiller z </w:t>
      </w:r>
      <w:r>
        <w:rPr>
          <w:color w:val="932C70"/>
        </w:rPr>
        <w:t>Los Angeles</w:t>
      </w:r>
      <w:r>
        <w:t>.</w:t>
      </w:r>
    </w:p>
    <w:p>
      <w:r>
        <w:rPr>
          <w:b/>
        </w:rPr>
        <w:t>Document number 1619</w:t>
      </w:r>
    </w:p>
    <w:p>
      <w:r>
        <w:rPr>
          <w:b/>
        </w:rPr>
        <w:t>Document identifier: wsj1917-001</w:t>
      </w:r>
    </w:p>
    <w:p>
      <w:r>
        <w:t xml:space="preserve">Rada </w:t>
      </w:r>
      <w:r>
        <w:rPr>
          <w:color w:val="310106"/>
        </w:rPr>
        <w:t>společnosti Lionel Corp.</w:t>
      </w:r>
      <w:r>
        <w:t xml:space="preserve"> jednohlasně zamítla </w:t>
      </w:r>
      <w:r>
        <w:rPr>
          <w:color w:val="04640D"/>
        </w:rPr>
        <w:t xml:space="preserve">veřejnou nabídku 8 dolarů za akcii, neboli 95.4 milionů dolarů, na 90 % </w:t>
      </w:r>
      <w:r>
        <w:rPr>
          <w:color w:val="FEFB0A"/>
        </w:rPr>
        <w:t>společnosti Lionel</w:t>
      </w:r>
      <w:r>
        <w:rPr>
          <w:color w:val="04640D"/>
        </w:rPr>
        <w:t xml:space="preserve"> </w:t>
      </w:r>
      <w:r>
        <w:rPr>
          <w:color w:val="FB5514"/>
        </w:rPr>
        <w:t xml:space="preserve">od skupiny s 9.9% podílem </w:t>
      </w:r>
      <w:r>
        <w:rPr>
          <w:color w:val="E115C0"/>
        </w:rPr>
        <w:t>na tomto maloobchodu s hračkami</w:t>
      </w:r>
      <w:r>
        <w:t xml:space="preserve">. </w:t>
      </w:r>
      <w:r>
        <w:rPr>
          <w:color w:val="310106"/>
        </w:rPr>
        <w:t>Společnost Lionel</w:t>
      </w:r>
      <w:r>
        <w:t xml:space="preserve"> též tlačí </w:t>
      </w:r>
      <w:r>
        <w:rPr>
          <w:color w:val="00587F"/>
        </w:rPr>
        <w:t xml:space="preserve">vlastníky </w:t>
      </w:r>
      <w:r>
        <w:rPr>
          <w:color w:val="0BC582"/>
        </w:rPr>
        <w:t>svých</w:t>
      </w:r>
      <w:r>
        <w:rPr>
          <w:color w:val="FEB8C8"/>
        </w:rPr>
        <w:t xml:space="preserve"> akcií</w:t>
      </w:r>
      <w:r>
        <w:rPr>
          <w:color w:val="00587F"/>
        </w:rPr>
        <w:t xml:space="preserve"> a dlužníky</w:t>
      </w:r>
      <w:r>
        <w:t xml:space="preserve">, aby </w:t>
      </w:r>
      <w:r>
        <w:rPr>
          <w:color w:val="9E8317"/>
        </w:rPr>
        <w:t>tyto cenné papíry</w:t>
      </w:r>
      <w:r>
        <w:t xml:space="preserve"> nenabízeli, se slovy, že chce zůstat nezávislá, aby se mohla řídit </w:t>
      </w:r>
      <w:r>
        <w:rPr>
          <w:color w:val="310106"/>
        </w:rPr>
        <w:t>svou</w:t>
      </w:r>
      <w:r>
        <w:t xml:space="preserve"> obchodní strategií. </w:t>
      </w:r>
      <w:r>
        <w:rPr>
          <w:color w:val="310106"/>
        </w:rPr>
        <w:t>Společnost Lionel</w:t>
      </w:r>
      <w:r>
        <w:t xml:space="preserve"> též sdělila, že </w:t>
      </w:r>
      <w:r>
        <w:rPr>
          <w:color w:val="04640D"/>
        </w:rPr>
        <w:t xml:space="preserve">nabídka od </w:t>
      </w:r>
      <w:r>
        <w:rPr>
          <w:color w:val="FB5514"/>
        </w:rPr>
        <w:t xml:space="preserve">Limited Partnership </w:t>
      </w:r>
      <w:r>
        <w:rPr>
          <w:color w:val="01190F"/>
        </w:rPr>
        <w:t>Roberta I. Toussieho</w:t>
      </w:r>
      <w:r>
        <w:t xml:space="preserve"> je neadekvátní a plná </w:t>
      </w:r>
      <w:r>
        <w:rPr>
          <w:color w:val="847D81"/>
        </w:rPr>
        <w:t xml:space="preserve">podmínek, </w:t>
      </w:r>
      <w:r>
        <w:rPr>
          <w:color w:val="58018B"/>
        </w:rPr>
        <w:t>kvůli kterým</w:t>
      </w:r>
      <w:r>
        <w:rPr>
          <w:color w:val="847D81"/>
        </w:rPr>
        <w:t xml:space="preserve"> stále "podléhá značné nejistotě</w:t>
      </w:r>
      <w:r>
        <w:t xml:space="preserve">". </w:t>
      </w:r>
      <w:r>
        <w:rPr>
          <w:color w:val="B70639"/>
        </w:rPr>
        <w:t xml:space="preserve">Kromě toho vstoupila </w:t>
      </w:r>
      <w:r>
        <w:rPr>
          <w:color w:val="703B01"/>
        </w:rPr>
        <w:t>společnost Lionel</w:t>
      </w:r>
      <w:r>
        <w:rPr>
          <w:color w:val="B70639"/>
        </w:rPr>
        <w:t xml:space="preserve"> </w:t>
      </w:r>
      <w:r>
        <w:rPr>
          <w:color w:val="F7F1DF"/>
        </w:rPr>
        <w:t>do soudního sporu u federálního okresního soudu v New Yorku</w:t>
      </w:r>
      <w:r>
        <w:rPr>
          <w:color w:val="B70639"/>
        </w:rPr>
        <w:t xml:space="preserve"> ve snaze </w:t>
      </w:r>
      <w:r>
        <w:rPr>
          <w:color w:val="118B8A"/>
        </w:rPr>
        <w:t>nabídku</w:t>
      </w:r>
      <w:r>
        <w:rPr>
          <w:color w:val="B70639"/>
        </w:rPr>
        <w:t xml:space="preserve"> soudně zakázat</w:t>
      </w:r>
      <w:r>
        <w:t xml:space="preserve">, přičemž mimo jiné hovoří o porušení federálního zákona o cenných papírech a podvodné manipulaci trhu kvůli cenným papírům </w:t>
      </w:r>
      <w:r>
        <w:rPr>
          <w:color w:val="310106"/>
        </w:rPr>
        <w:t>společnosti Lionel</w:t>
      </w:r>
      <w:r>
        <w:t xml:space="preserve">. </w:t>
      </w:r>
      <w:r>
        <w:rPr>
          <w:color w:val="4AFEFA"/>
        </w:rPr>
        <w:t xml:space="preserve">Robert I. Toussie, generální partner </w:t>
      </w:r>
      <w:r>
        <w:rPr>
          <w:color w:val="FCB164"/>
        </w:rPr>
        <w:t>investiční skupiny</w:t>
      </w:r>
      <w:r>
        <w:t xml:space="preserve">, uvedl, že reakce </w:t>
      </w:r>
      <w:r>
        <w:rPr>
          <w:color w:val="310106"/>
        </w:rPr>
        <w:t>společnosti Lionel</w:t>
      </w:r>
      <w:r>
        <w:t xml:space="preserve"> odráží neústupnost managementu, a řekl, že </w:t>
      </w:r>
      <w:r>
        <w:rPr>
          <w:color w:val="796EE6"/>
        </w:rPr>
        <w:t xml:space="preserve">představitelům </w:t>
      </w:r>
      <w:r>
        <w:rPr>
          <w:color w:val="000D2C"/>
        </w:rPr>
        <w:t>společnosti</w:t>
      </w:r>
      <w:r>
        <w:t xml:space="preserve"> se nepodařilo předložit lepší alternativu, než je nabídka </w:t>
      </w:r>
      <w:r>
        <w:rPr>
          <w:color w:val="53495F"/>
        </w:rPr>
        <w:t>jeho</w:t>
      </w:r>
      <w:r>
        <w:rPr>
          <w:color w:val="F95475"/>
        </w:rPr>
        <w:t xml:space="preserve"> skupiny</w:t>
      </w:r>
      <w:r>
        <w:t xml:space="preserve">. </w:t>
      </w:r>
      <w:r>
        <w:rPr>
          <w:color w:val="4AFEFA"/>
        </w:rPr>
        <w:t>Toussie</w:t>
      </w:r>
      <w:r>
        <w:t xml:space="preserve"> sdělil, že </w:t>
      </w:r>
      <w:r>
        <w:rPr>
          <w:color w:val="B70639"/>
        </w:rPr>
        <w:t xml:space="preserve">na žalobu </w:t>
      </w:r>
      <w:r>
        <w:rPr>
          <w:color w:val="703B01"/>
        </w:rPr>
        <w:t>společnosti Lionel</w:t>
      </w:r>
      <w:r>
        <w:t xml:space="preserve"> bude reagovat, až </w:t>
      </w:r>
      <w:r>
        <w:rPr>
          <w:color w:val="61FC03"/>
        </w:rPr>
        <w:t>případ</w:t>
      </w:r>
      <w:r>
        <w:t xml:space="preserve"> prošetří </w:t>
      </w:r>
      <w:r>
        <w:rPr>
          <w:color w:val="4AFEFA"/>
        </w:rPr>
        <w:t>jeho</w:t>
      </w:r>
      <w:r>
        <w:t xml:space="preserve"> právníci.</w:t>
      </w:r>
    </w:p>
    <w:p>
      <w:r>
        <w:rPr>
          <w:b/>
        </w:rPr>
        <w:t>Document number 1620</w:t>
      </w:r>
    </w:p>
    <w:p>
      <w:r>
        <w:rPr>
          <w:b/>
        </w:rPr>
        <w:t>Document identifier: wsj1918-001</w:t>
      </w:r>
    </w:p>
    <w:p>
      <w:r>
        <w:t xml:space="preserve">Úsilí </w:t>
      </w:r>
      <w:r>
        <w:rPr>
          <w:color w:val="310106"/>
        </w:rPr>
        <w:t>federálního vyjednavače</w:t>
      </w:r>
      <w:r>
        <w:t xml:space="preserve"> obnovit dialog </w:t>
      </w:r>
      <w:r>
        <w:rPr>
          <w:color w:val="04640D"/>
        </w:rPr>
        <w:t>mezi</w:t>
      </w:r>
      <w:r>
        <w:rPr>
          <w:color w:val="FEFB0A"/>
        </w:rPr>
        <w:t xml:space="preserve"> společností Boeing Co.</w:t>
      </w:r>
      <w:r>
        <w:t xml:space="preserve"> a </w:t>
      </w:r>
      <w:r>
        <w:rPr>
          <w:color w:val="FB5514"/>
        </w:rPr>
        <w:t>odbory strojníků</w:t>
      </w:r>
      <w:r>
        <w:t xml:space="preserve"> očividně selhalo a žádné další schůzky nejsou v plánu. </w:t>
      </w:r>
      <w:r>
        <w:rPr>
          <w:color w:val="E115C0"/>
        </w:rPr>
        <w:t xml:space="preserve">Funkcionáři </w:t>
      </w:r>
      <w:r>
        <w:rPr>
          <w:color w:val="00587F"/>
        </w:rPr>
        <w:t>společnosti</w:t>
      </w:r>
      <w:r>
        <w:rPr>
          <w:color w:val="E115C0"/>
        </w:rPr>
        <w:t xml:space="preserve"> a reprezentanti </w:t>
      </w:r>
      <w:r>
        <w:rPr>
          <w:color w:val="0BC582"/>
        </w:rPr>
        <w:t>odborů</w:t>
      </w:r>
      <w:r>
        <w:t xml:space="preserve"> se nesetkali osobně, ale </w:t>
      </w:r>
      <w:r>
        <w:rPr>
          <w:color w:val="FEB8C8"/>
        </w:rPr>
        <w:t>mezi oběma skupinami</w:t>
      </w:r>
      <w:r>
        <w:rPr>
          <w:color w:val="9E8317"/>
        </w:rPr>
        <w:t xml:space="preserve"> se pohyboval </w:t>
      </w:r>
      <w:r>
        <w:rPr>
          <w:color w:val="01190F"/>
        </w:rPr>
        <w:t>vyjednavač</w:t>
      </w:r>
      <w:r>
        <w:t xml:space="preserve">. Ve zprávě vydané </w:t>
      </w:r>
      <w:r>
        <w:rPr>
          <w:color w:val="9E8317"/>
        </w:rPr>
        <w:t>po schůzce</w:t>
      </w:r>
      <w:r>
        <w:t xml:space="preserve"> </w:t>
      </w:r>
      <w:r>
        <w:rPr>
          <w:color w:val="FEFB0A"/>
        </w:rPr>
        <w:t>letecký gigant</w:t>
      </w:r>
      <w:r>
        <w:t xml:space="preserve"> sdělil, že </w:t>
      </w:r>
      <w:r>
        <w:rPr>
          <w:color w:val="FEFB0A"/>
        </w:rPr>
        <w:t>svou</w:t>
      </w:r>
      <w:r>
        <w:t xml:space="preserve"> nabídku navzdory tomu, že úpravy v rámci navržené kombinace platů a bonusů jsou možné, nezvýší. </w:t>
      </w:r>
      <w:r>
        <w:rPr>
          <w:color w:val="847D81"/>
        </w:rPr>
        <w:t xml:space="preserve">Strojníci už odmítli </w:t>
      </w:r>
      <w:r>
        <w:rPr>
          <w:color w:val="58018B"/>
        </w:rPr>
        <w:t xml:space="preserve">návrh, </w:t>
      </w:r>
      <w:r>
        <w:rPr>
          <w:color w:val="B70639"/>
        </w:rPr>
        <w:t>který</w:t>
      </w:r>
      <w:r>
        <w:rPr>
          <w:color w:val="58018B"/>
        </w:rPr>
        <w:t xml:space="preserve"> žádal v prvním roce 4% vzrůst platů a 8% bonus</w:t>
      </w:r>
      <w:r>
        <w:t xml:space="preserve">. V druhém roce by pracovníci dostali </w:t>
      </w:r>
      <w:r>
        <w:rPr>
          <w:color w:val="703B01"/>
        </w:rPr>
        <w:t>platy zvýšené o 3 %</w:t>
      </w:r>
      <w:r>
        <w:t xml:space="preserve"> a </w:t>
      </w:r>
      <w:r>
        <w:rPr>
          <w:color w:val="F7F1DF"/>
        </w:rPr>
        <w:t xml:space="preserve">3% bonus, </w:t>
      </w:r>
      <w:r>
        <w:rPr>
          <w:color w:val="118B8A"/>
        </w:rPr>
        <w:t>za kterým</w:t>
      </w:r>
      <w:r>
        <w:rPr>
          <w:color w:val="F7F1DF"/>
        </w:rPr>
        <w:t xml:space="preserve"> by následovalo ve třetím roce zvýšení o 3 % bez bonusu</w:t>
      </w:r>
      <w:r>
        <w:t>. "</w:t>
      </w:r>
      <w:r>
        <w:rPr>
          <w:color w:val="FEFB0A"/>
        </w:rPr>
        <w:t>Společnosti</w:t>
      </w:r>
      <w:r>
        <w:t xml:space="preserve"> se </w:t>
      </w:r>
      <w:r>
        <w:rPr>
          <w:color w:val="847D81"/>
        </w:rPr>
        <w:t>to</w:t>
      </w:r>
      <w:r>
        <w:t xml:space="preserve"> nijak nedotkne," sdělil </w:t>
      </w:r>
      <w:r>
        <w:rPr>
          <w:color w:val="4AFEFA"/>
        </w:rPr>
        <w:t xml:space="preserve">mluvčí </w:t>
      </w:r>
      <w:r>
        <w:rPr>
          <w:color w:val="FCB164"/>
        </w:rPr>
        <w:t>odborářů</w:t>
      </w:r>
      <w:r>
        <w:t xml:space="preserve">. Jak dnes </w:t>
      </w:r>
      <w:r>
        <w:rPr>
          <w:color w:val="796EE6"/>
        </w:rPr>
        <w:t>stávka</w:t>
      </w:r>
      <w:r>
        <w:t xml:space="preserve"> pokračuje 15. dnem, </w:t>
      </w:r>
      <w:r>
        <w:rPr>
          <w:color w:val="000D2C"/>
        </w:rPr>
        <w:t>někteří členové</w:t>
      </w:r>
      <w:r>
        <w:t xml:space="preserve"> začínají být nervózní, uzavřel </w:t>
      </w:r>
      <w:r>
        <w:rPr>
          <w:color w:val="4AFEFA"/>
        </w:rPr>
        <w:t>mluvčí</w:t>
      </w:r>
      <w:r>
        <w:t xml:space="preserve">, ale </w:t>
      </w:r>
      <w:r>
        <w:rPr>
          <w:color w:val="53495F"/>
        </w:rPr>
        <w:t>většina z 55000 strojníků</w:t>
      </w:r>
      <w:r>
        <w:t xml:space="preserve"> je připravena "</w:t>
      </w:r>
      <w:r>
        <w:rPr>
          <w:color w:val="796EE6"/>
        </w:rPr>
        <w:t>to</w:t>
      </w:r>
      <w:r>
        <w:t xml:space="preserve"> vydržet, </w:t>
      </w:r>
      <w:r>
        <w:rPr>
          <w:color w:val="F95475"/>
        </w:rPr>
        <w:t xml:space="preserve">ať </w:t>
      </w:r>
      <w:r>
        <w:rPr>
          <w:color w:val="61FC03"/>
        </w:rPr>
        <w:t>to</w:t>
      </w:r>
      <w:r>
        <w:rPr>
          <w:color w:val="F95475"/>
        </w:rPr>
        <w:t xml:space="preserve"> trvá, jak dlouho chce</w:t>
      </w:r>
      <w:r>
        <w:t>".</w:t>
      </w:r>
    </w:p>
    <w:p>
      <w:r>
        <w:rPr>
          <w:b/>
        </w:rPr>
        <w:t>Document number 1621</w:t>
      </w:r>
    </w:p>
    <w:p>
      <w:r>
        <w:rPr>
          <w:b/>
        </w:rPr>
        <w:t>Document identifier: wsj1919-001</w:t>
      </w:r>
    </w:p>
    <w:p>
      <w:r>
        <w:rPr>
          <w:color w:val="310106"/>
        </w:rPr>
        <w:t>Společnost United Merchants &amp; Manufacturers Inc.</w:t>
      </w:r>
      <w:r>
        <w:t xml:space="preserve"> uvedla, že </w:t>
      </w:r>
      <w:r>
        <w:rPr>
          <w:color w:val="04640D"/>
        </w:rPr>
        <w:t>její</w:t>
      </w:r>
      <w:r>
        <w:rPr>
          <w:color w:val="FEFB0A"/>
        </w:rPr>
        <w:t xml:space="preserve"> prezident Uzi Ruskin</w:t>
      </w:r>
      <w:r>
        <w:t xml:space="preserve"> stáhl </w:t>
      </w:r>
      <w:r>
        <w:rPr>
          <w:color w:val="FEFB0A"/>
        </w:rPr>
        <w:t>svůj</w:t>
      </w:r>
      <w:r>
        <w:t xml:space="preserve"> návrh na získání kontroly </w:t>
      </w:r>
      <w:r>
        <w:rPr>
          <w:color w:val="310106"/>
        </w:rPr>
        <w:t>nad touto textilní a oděvní společností z New Yorku</w:t>
      </w:r>
      <w:r>
        <w:t xml:space="preserve">. </w:t>
      </w:r>
      <w:r>
        <w:rPr>
          <w:color w:val="FEFB0A"/>
        </w:rPr>
        <w:t>Ruskin</w:t>
      </w:r>
      <w:r>
        <w:t xml:space="preserve"> minulý měsíc kromě jiného navrhl, že koupí </w:t>
      </w:r>
      <w:r>
        <w:rPr>
          <w:color w:val="FB5514"/>
        </w:rPr>
        <w:t>3.5 milionu akcií, neboli 38 %</w:t>
      </w:r>
      <w:r>
        <w:t xml:space="preserve">, za 4 dolary za kus. </w:t>
      </w:r>
      <w:r>
        <w:rPr>
          <w:color w:val="E115C0"/>
        </w:rPr>
        <w:t>Ve spojení s</w:t>
      </w:r>
      <w:r>
        <w:t xml:space="preserve"> </w:t>
      </w:r>
      <w:r>
        <w:rPr>
          <w:color w:val="FEFB0A"/>
        </w:rPr>
        <w:t>jeho</w:t>
      </w:r>
      <w:r>
        <w:t xml:space="preserve"> současným 1.2 milionu akcií a </w:t>
      </w:r>
      <w:r>
        <w:rPr>
          <w:color w:val="00587F"/>
        </w:rPr>
        <w:t xml:space="preserve">4 %, </w:t>
      </w:r>
      <w:r>
        <w:rPr>
          <w:color w:val="0BC582"/>
        </w:rPr>
        <w:t>které</w:t>
      </w:r>
      <w:r>
        <w:rPr>
          <w:color w:val="00587F"/>
        </w:rPr>
        <w:t xml:space="preserve"> vlastní jeden společník</w:t>
      </w:r>
      <w:r>
        <w:t xml:space="preserve">, by </w:t>
      </w:r>
      <w:r>
        <w:rPr>
          <w:color w:val="FEFB0A"/>
        </w:rPr>
        <w:t>mu</w:t>
      </w:r>
      <w:r>
        <w:t xml:space="preserve"> </w:t>
      </w:r>
      <w:r>
        <w:rPr>
          <w:color w:val="FB5514"/>
        </w:rPr>
        <w:t>tento podíl</w:t>
      </w:r>
      <w:r>
        <w:t xml:space="preserve"> poskytl kontrolu nad 55 % </w:t>
      </w:r>
      <w:r>
        <w:rPr>
          <w:color w:val="310106"/>
        </w:rPr>
        <w:t>podniku</w:t>
      </w:r>
      <w:r>
        <w:t xml:space="preserve">. Do dokumentu </w:t>
      </w:r>
      <w:r>
        <w:rPr>
          <w:color w:val="FEB8C8"/>
        </w:rPr>
        <w:t>u Komise pro regulaci prodeje cenných papírů (SEC</w:t>
      </w:r>
      <w:r>
        <w:t xml:space="preserve">) </w:t>
      </w:r>
      <w:r>
        <w:rPr>
          <w:color w:val="FEFB0A"/>
        </w:rPr>
        <w:t>Ruskin</w:t>
      </w:r>
      <w:r>
        <w:t xml:space="preserve"> uvedl, že </w:t>
      </w:r>
      <w:r>
        <w:rPr>
          <w:color w:val="9E8317"/>
        </w:rPr>
        <w:t xml:space="preserve">držitelé zbylých 45 % </w:t>
      </w:r>
      <w:r>
        <w:rPr>
          <w:color w:val="01190F"/>
        </w:rPr>
        <w:t>společnosti United Merchants</w:t>
      </w:r>
      <w:r>
        <w:t xml:space="preserve"> dostanou za každou </w:t>
      </w:r>
      <w:r>
        <w:rPr>
          <w:color w:val="9E8317"/>
        </w:rPr>
        <w:t>svoji</w:t>
      </w:r>
      <w:r>
        <w:t xml:space="preserve"> akcii polovinu nové prioritní akcie. </w:t>
      </w:r>
      <w:r>
        <w:rPr>
          <w:color w:val="847D81"/>
        </w:rPr>
        <w:t xml:space="preserve">Zvláštní komise členů představenstva </w:t>
      </w:r>
      <w:r>
        <w:rPr>
          <w:color w:val="58018B"/>
        </w:rPr>
        <w:t>společnosti United Merchants</w:t>
      </w:r>
      <w:r>
        <w:t xml:space="preserve"> prohlásila, že s ohledem na nejistoty ohledně různých právních a finančních otázek nemůže tento plán doporučit celé radě. </w:t>
      </w:r>
      <w:r>
        <w:rPr>
          <w:color w:val="FEFB0A"/>
        </w:rPr>
        <w:t>Ruskin</w:t>
      </w:r>
      <w:r>
        <w:t xml:space="preserve"> řekl, že </w:t>
      </w:r>
      <w:r>
        <w:rPr>
          <w:color w:val="B70639"/>
        </w:rPr>
        <w:t>společnost</w:t>
      </w:r>
      <w:r>
        <w:t xml:space="preserve"> zkoumá </w:t>
      </w:r>
      <w:r>
        <w:rPr>
          <w:color w:val="703B01"/>
        </w:rPr>
        <w:t>spolu s jednou významnou finanční institucí</w:t>
      </w:r>
      <w:r>
        <w:t xml:space="preserve"> vývoj plánu na zvýšení hodnoty </w:t>
      </w:r>
      <w:r>
        <w:rPr>
          <w:color w:val="310106"/>
        </w:rPr>
        <w:t>společnosti</w:t>
      </w:r>
      <w:r>
        <w:t xml:space="preserve"> pro </w:t>
      </w:r>
      <w:r>
        <w:rPr>
          <w:color w:val="310106"/>
        </w:rPr>
        <w:t>její</w:t>
      </w:r>
      <w:r>
        <w:t xml:space="preserve"> vlastníky. </w:t>
      </w:r>
      <w:r>
        <w:rPr>
          <w:color w:val="F7F1DF"/>
        </w:rPr>
        <w:t xml:space="preserve">Albert Safer, </w:t>
      </w:r>
      <w:r>
        <w:rPr>
          <w:color w:val="118B8A"/>
        </w:rPr>
        <w:t>který</w:t>
      </w:r>
      <w:r>
        <w:rPr>
          <w:color w:val="F7F1DF"/>
        </w:rPr>
        <w:t xml:space="preserve"> vlastní 6.46 % </w:t>
      </w:r>
      <w:r>
        <w:rPr>
          <w:color w:val="4AFEFA"/>
        </w:rPr>
        <w:t>společnosti United Merchants</w:t>
      </w:r>
      <w:r>
        <w:t xml:space="preserve">, uvedl, že v jiném dokumentu u SEC požádal investiční banku Lazard Freres &amp; Co. o radu, protože zvažuje možnost, že by předložil nabídku </w:t>
      </w:r>
      <w:r>
        <w:rPr>
          <w:color w:val="310106"/>
        </w:rPr>
        <w:t>na zmíněného výrobce textilu</w:t>
      </w:r>
      <w:r>
        <w:t xml:space="preserve">. </w:t>
      </w:r>
      <w:r>
        <w:rPr>
          <w:color w:val="F7F1DF"/>
        </w:rPr>
        <w:t>Safer, podnikatel v textilním průmyslu z Newarku ve státě New Jersey</w:t>
      </w:r>
      <w:r>
        <w:t xml:space="preserve">, v pátek podepsal </w:t>
      </w:r>
      <w:r>
        <w:rPr>
          <w:color w:val="FCB164"/>
        </w:rPr>
        <w:t xml:space="preserve">dohodu o mlčenlivosti, </w:t>
      </w:r>
      <w:r>
        <w:rPr>
          <w:color w:val="796EE6"/>
        </w:rPr>
        <w:t>podle níž</w:t>
      </w:r>
      <w:r>
        <w:rPr>
          <w:color w:val="FCB164"/>
        </w:rPr>
        <w:t xml:space="preserve"> </w:t>
      </w:r>
      <w:r>
        <w:rPr>
          <w:color w:val="000D2C"/>
        </w:rPr>
        <w:t>mu</w:t>
      </w:r>
      <w:r>
        <w:rPr>
          <w:color w:val="FCB164"/>
        </w:rPr>
        <w:t xml:space="preserve"> bude </w:t>
      </w:r>
      <w:r>
        <w:rPr>
          <w:color w:val="53495F"/>
        </w:rPr>
        <w:t>společnost United Merchants</w:t>
      </w:r>
      <w:r>
        <w:rPr>
          <w:color w:val="FCB164"/>
        </w:rPr>
        <w:t xml:space="preserve"> poskytovat neveřejné informace</w:t>
      </w:r>
      <w:r>
        <w:t>.</w:t>
      </w:r>
    </w:p>
    <w:p>
      <w:r>
        <w:rPr>
          <w:b/>
        </w:rPr>
        <w:t>Document number 1622</w:t>
      </w:r>
    </w:p>
    <w:p>
      <w:r>
        <w:rPr>
          <w:b/>
        </w:rPr>
        <w:t>Document identifier: wsj1920-001</w:t>
      </w:r>
    </w:p>
    <w:p>
      <w:r>
        <w:rPr>
          <w:color w:val="310106"/>
        </w:rPr>
        <w:t>Bílý dům</w:t>
      </w:r>
      <w:r>
        <w:t xml:space="preserve"> dělá vše pro to, aby </w:t>
      </w:r>
      <w:r>
        <w:rPr>
          <w:color w:val="310106"/>
        </w:rPr>
        <w:t>jej</w:t>
      </w:r>
      <w:r>
        <w:t xml:space="preserve"> nikdo nemohl nařknout, že </w:t>
      </w:r>
      <w:r>
        <w:rPr>
          <w:color w:val="04640D"/>
        </w:rPr>
        <w:t>k této krizi</w:t>
      </w:r>
      <w:r>
        <w:t xml:space="preserve"> přistupuje lehkomyslně. </w:t>
      </w:r>
      <w:r>
        <w:rPr>
          <w:color w:val="04640D"/>
        </w:rPr>
        <w:t>Po kalifornském zemětřesení</w:t>
      </w:r>
      <w:r>
        <w:t xml:space="preserve"> </w:t>
      </w:r>
      <w:r>
        <w:rPr>
          <w:color w:val="FEFB0A"/>
        </w:rPr>
        <w:t xml:space="preserve">prezident Bush se </w:t>
      </w:r>
      <w:r>
        <w:rPr>
          <w:color w:val="FB5514"/>
        </w:rPr>
        <w:t>svými</w:t>
      </w:r>
      <w:r>
        <w:rPr>
          <w:color w:val="FEFB0A"/>
        </w:rPr>
        <w:t xml:space="preserve"> poradci</w:t>
      </w:r>
      <w:r>
        <w:t xml:space="preserve"> včera ráno vlétl do víru </w:t>
      </w:r>
      <w:r>
        <w:rPr>
          <w:color w:val="E115C0"/>
        </w:rPr>
        <w:t xml:space="preserve">činností spojených </w:t>
      </w:r>
      <w:r>
        <w:rPr>
          <w:color w:val="00587F"/>
        </w:rPr>
        <w:t>se zemětřesením</w:t>
      </w:r>
      <w:r>
        <w:t xml:space="preserve">. Něco </w:t>
      </w:r>
      <w:r>
        <w:rPr>
          <w:color w:val="E115C0"/>
        </w:rPr>
        <w:t>z toho</w:t>
      </w:r>
      <w:r>
        <w:t xml:space="preserve"> bylo nutné, aby se k obětem dostala federální pomoc, ale </w:t>
      </w:r>
      <w:r>
        <w:rPr>
          <w:color w:val="0BC582"/>
        </w:rPr>
        <w:t>leccos</w:t>
      </w:r>
      <w:r>
        <w:t xml:space="preserve"> vypadá, že vzniklo především proto, aby se vytvořil dojem, že </w:t>
      </w:r>
      <w:r>
        <w:rPr>
          <w:color w:val="310106"/>
        </w:rPr>
        <w:t>Bílý dům</w:t>
      </w:r>
      <w:r>
        <w:t xml:space="preserve"> jedná. </w:t>
      </w:r>
      <w:r>
        <w:rPr>
          <w:color w:val="FEB8C8"/>
        </w:rPr>
        <w:t>Bush</w:t>
      </w:r>
      <w:r>
        <w:rPr>
          <w:color w:val="9E8317"/>
        </w:rPr>
        <w:t xml:space="preserve"> a </w:t>
      </w:r>
      <w:r>
        <w:rPr>
          <w:color w:val="01190F"/>
        </w:rPr>
        <w:t>jeho</w:t>
      </w:r>
      <w:r>
        <w:rPr>
          <w:color w:val="847D81"/>
        </w:rPr>
        <w:t xml:space="preserve"> poradci</w:t>
      </w:r>
      <w:r>
        <w:rPr>
          <w:color w:val="58018B"/>
        </w:rPr>
        <w:t xml:space="preserve"> byli </w:t>
      </w:r>
      <w:r>
        <w:rPr>
          <w:color w:val="B70639"/>
        </w:rPr>
        <w:t xml:space="preserve">po tom, co v aljašských vodách ztroskotal naftový tanker Exxon Valdez a na pobřeží Karolíny udeřil </w:t>
      </w:r>
      <w:r>
        <w:rPr>
          <w:color w:val="703B01"/>
        </w:rPr>
        <w:t>hurikán Hugo</w:t>
      </w:r>
      <w:r>
        <w:rPr>
          <w:color w:val="58018B"/>
        </w:rPr>
        <w:t xml:space="preserve">, nařknuti </w:t>
      </w:r>
      <w:r>
        <w:rPr>
          <w:color w:val="F7F1DF"/>
        </w:rPr>
        <w:t>z toho, že reagují příliš pomalu</w:t>
      </w:r>
      <w:r>
        <w:rPr>
          <w:color w:val="58018B"/>
        </w:rPr>
        <w:t xml:space="preserve"> a zřejmě nechtějí, aby</w:t>
      </w:r>
      <w:r>
        <w:t xml:space="preserve"> </w:t>
      </w:r>
      <w:r>
        <w:rPr>
          <w:color w:val="118B8A"/>
        </w:rPr>
        <w:t xml:space="preserve">se </w:t>
      </w:r>
      <w:r>
        <w:rPr>
          <w:color w:val="4AFEFA"/>
        </w:rPr>
        <w:t>tato obvinění</w:t>
      </w:r>
      <w:r>
        <w:rPr>
          <w:color w:val="118B8A"/>
        </w:rPr>
        <w:t xml:space="preserve"> nyní opakovala</w:t>
      </w:r>
      <w:r>
        <w:t xml:space="preserve">. </w:t>
      </w:r>
      <w:r>
        <w:rPr>
          <w:color w:val="310106"/>
        </w:rPr>
        <w:t>Bílý dům</w:t>
      </w:r>
      <w:r>
        <w:t xml:space="preserve"> tedy oznámil, že první dnešní zprávy </w:t>
      </w:r>
      <w:r>
        <w:rPr>
          <w:color w:val="04640D"/>
        </w:rPr>
        <w:t>o zemětřesení</w:t>
      </w:r>
      <w:r>
        <w:t xml:space="preserve"> dostal </w:t>
      </w:r>
      <w:r>
        <w:rPr>
          <w:color w:val="FEFB0A"/>
        </w:rPr>
        <w:t>Bush</w:t>
      </w:r>
      <w:r>
        <w:t xml:space="preserve"> od náčelníka štábu Johna Sununua v 6.30. Dopoledne měl </w:t>
      </w:r>
      <w:r>
        <w:rPr>
          <w:color w:val="FEFB0A"/>
        </w:rPr>
        <w:t>Bush</w:t>
      </w:r>
      <w:r>
        <w:t xml:space="preserve"> dva telefonáty </w:t>
      </w:r>
      <w:r>
        <w:rPr>
          <w:color w:val="FCB164"/>
        </w:rPr>
        <w:t xml:space="preserve">od viceprezidenta Dana Quayleho, </w:t>
      </w:r>
      <w:r>
        <w:rPr>
          <w:color w:val="796EE6"/>
        </w:rPr>
        <w:t>který</w:t>
      </w:r>
      <w:r>
        <w:rPr>
          <w:color w:val="FCB164"/>
        </w:rPr>
        <w:t xml:space="preserve"> je v Kalifornii</w:t>
      </w:r>
      <w:r>
        <w:t xml:space="preserve">, natočil </w:t>
      </w:r>
      <w:r>
        <w:rPr>
          <w:color w:val="000D2C"/>
        </w:rPr>
        <w:t xml:space="preserve">televizní prohlášení, </w:t>
      </w:r>
      <w:r>
        <w:rPr>
          <w:color w:val="53495F"/>
        </w:rPr>
        <w:t>kde</w:t>
      </w:r>
      <w:r>
        <w:rPr>
          <w:color w:val="000D2C"/>
        </w:rPr>
        <w:t xml:space="preserve"> vyjádřil </w:t>
      </w:r>
      <w:r>
        <w:rPr>
          <w:color w:val="F95475"/>
        </w:rPr>
        <w:t>svoji</w:t>
      </w:r>
      <w:r>
        <w:rPr>
          <w:color w:val="000D2C"/>
        </w:rPr>
        <w:t xml:space="preserve"> účast</w:t>
      </w:r>
      <w:r>
        <w:t xml:space="preserve">, podepsal vyhlášení katastrofy, dostal písemnou zprávu </w:t>
      </w:r>
      <w:r>
        <w:rPr>
          <w:color w:val="61FC03"/>
        </w:rPr>
        <w:t>od Federální agentury pro krizové řízení (FEMA</w:t>
      </w:r>
      <w:r>
        <w:t xml:space="preserve">) a navštívil vedení </w:t>
      </w:r>
      <w:r>
        <w:rPr>
          <w:color w:val="61FC03"/>
        </w:rPr>
        <w:t>agentury FEMA</w:t>
      </w:r>
      <w:r>
        <w:t xml:space="preserve">. </w:t>
      </w:r>
      <w:r>
        <w:rPr>
          <w:color w:val="FEFB0A"/>
        </w:rPr>
        <w:t>Bush sám</w:t>
      </w:r>
      <w:r>
        <w:t xml:space="preserve"> v podstatě přiznal, že se </w:t>
      </w:r>
      <w:r>
        <w:rPr>
          <w:color w:val="5D9608"/>
        </w:rPr>
        <w:t>on</w:t>
      </w:r>
      <w:r>
        <w:rPr>
          <w:color w:val="DE98FD"/>
        </w:rPr>
        <w:t xml:space="preserve"> a </w:t>
      </w:r>
      <w:r>
        <w:rPr>
          <w:color w:val="98A088"/>
        </w:rPr>
        <w:t>jeho</w:t>
      </w:r>
      <w:r>
        <w:rPr>
          <w:color w:val="4F584E"/>
        </w:rPr>
        <w:t xml:space="preserve"> poradci</w:t>
      </w:r>
      <w:r>
        <w:t xml:space="preserve"> snaží odvrátit kritiku. Při návštěvě FEMA </w:t>
      </w:r>
      <w:r>
        <w:rPr>
          <w:color w:val="FEFB0A"/>
        </w:rPr>
        <w:t>Bush</w:t>
      </w:r>
      <w:r>
        <w:t xml:space="preserve"> řekl, že doufá, že tentokrát bude na působení </w:t>
      </w:r>
      <w:r>
        <w:rPr>
          <w:color w:val="61FC03"/>
        </w:rPr>
        <w:t>tohoto úřadu pro krizové situace</w:t>
      </w:r>
      <w:r>
        <w:t xml:space="preserve"> "méně stížností" a dodal, že </w:t>
      </w:r>
      <w:r>
        <w:rPr>
          <w:color w:val="61FC03"/>
        </w:rPr>
        <w:t>agentura</w:t>
      </w:r>
      <w:r>
        <w:t xml:space="preserve"> za </w:t>
      </w:r>
      <w:r>
        <w:rPr>
          <w:color w:val="61FC03"/>
        </w:rPr>
        <w:t>svou</w:t>
      </w:r>
      <w:r>
        <w:t xml:space="preserve"> reakci </w:t>
      </w:r>
      <w:r>
        <w:rPr>
          <w:color w:val="248AD0"/>
        </w:rPr>
        <w:t>na hurikán Hugo</w:t>
      </w:r>
      <w:r>
        <w:t xml:space="preserve"> "dostala za vyučenou". </w:t>
      </w:r>
      <w:r>
        <w:rPr>
          <w:color w:val="310106"/>
        </w:rPr>
        <w:t>Bílý dům</w:t>
      </w:r>
      <w:r>
        <w:t xml:space="preserve"> již mluví o tom, že </w:t>
      </w:r>
      <w:r>
        <w:rPr>
          <w:color w:val="FEFB0A"/>
        </w:rPr>
        <w:t>Bush</w:t>
      </w:r>
      <w:r>
        <w:t xml:space="preserve"> o víkendu navštíví místo </w:t>
      </w:r>
      <w:r>
        <w:rPr>
          <w:color w:val="04640D"/>
        </w:rPr>
        <w:t>kalifornského zemětřesení</w:t>
      </w:r>
      <w:r>
        <w:t xml:space="preserve">. Navštívil i </w:t>
      </w:r>
      <w:r>
        <w:rPr>
          <w:color w:val="5C5300"/>
        </w:rPr>
        <w:t xml:space="preserve">místa zničená </w:t>
      </w:r>
      <w:r>
        <w:rPr>
          <w:color w:val="9F6551"/>
        </w:rPr>
        <w:t>hurikánem Hugem</w:t>
      </w:r>
      <w:r>
        <w:t xml:space="preserve">, avšak </w:t>
      </w:r>
      <w:r>
        <w:rPr>
          <w:color w:val="BCFEC6"/>
        </w:rPr>
        <w:t xml:space="preserve">až poté, co </w:t>
      </w:r>
      <w:r>
        <w:rPr>
          <w:color w:val="932C70"/>
        </w:rPr>
        <w:t>jej</w:t>
      </w:r>
      <w:r>
        <w:rPr>
          <w:color w:val="BCFEC6"/>
        </w:rPr>
        <w:t xml:space="preserve"> </w:t>
      </w:r>
      <w:r>
        <w:rPr>
          <w:color w:val="2B1B04"/>
        </w:rPr>
        <w:t>k tomu</w:t>
      </w:r>
      <w:r>
        <w:rPr>
          <w:color w:val="BCFEC6"/>
        </w:rPr>
        <w:t xml:space="preserve"> vybídli místní činitelé</w:t>
      </w:r>
      <w:r>
        <w:t>.</w:t>
      </w:r>
    </w:p>
    <w:p>
      <w:r>
        <w:rPr>
          <w:b/>
        </w:rPr>
        <w:t>Document number 1623</w:t>
      </w:r>
    </w:p>
    <w:p>
      <w:r>
        <w:rPr>
          <w:b/>
        </w:rPr>
        <w:t>Document identifier: wsj1921-001</w:t>
      </w:r>
    </w:p>
    <w:p>
      <w:r>
        <w:rPr>
          <w:color w:val="310106"/>
        </w:rPr>
        <w:t>Společnost Beazer PLC, významný britský koncern zabývající se stavebními materiály a výstavbou</w:t>
      </w:r>
      <w:r>
        <w:t xml:space="preserve">, oznámil 24% nárůst </w:t>
      </w:r>
      <w:r>
        <w:rPr>
          <w:color w:val="04640D"/>
        </w:rPr>
        <w:t>zisků před zdaněním</w:t>
      </w:r>
      <w:r>
        <w:t xml:space="preserve"> </w:t>
      </w:r>
      <w:r>
        <w:rPr>
          <w:color w:val="FEFB0A"/>
        </w:rPr>
        <w:t>za poslední finanční rok</w:t>
      </w:r>
      <w:r>
        <w:t xml:space="preserve">, přičemž významně </w:t>
      </w:r>
      <w:r>
        <w:rPr>
          <w:color w:val="310106"/>
        </w:rPr>
        <w:t>mu</w:t>
      </w:r>
      <w:r>
        <w:t xml:space="preserve"> pomohly příspěvky od </w:t>
      </w:r>
      <w:r>
        <w:rPr>
          <w:color w:val="310106"/>
        </w:rPr>
        <w:t>jeho</w:t>
      </w:r>
      <w:r>
        <w:t xml:space="preserve"> americké jednotky, společnosti Koppers Co. </w:t>
      </w:r>
      <w:r>
        <w:rPr>
          <w:color w:val="FB5514"/>
        </w:rPr>
        <w:t>Zisk před zdaněním</w:t>
      </w:r>
      <w:r>
        <w:rPr>
          <w:color w:val="E115C0"/>
        </w:rPr>
        <w:t xml:space="preserve"> se </w:t>
      </w:r>
      <w:r>
        <w:rPr>
          <w:color w:val="00587F"/>
        </w:rPr>
        <w:t xml:space="preserve">za rok, </w:t>
      </w:r>
      <w:r>
        <w:rPr>
          <w:color w:val="0BC582"/>
        </w:rPr>
        <w:t>který</w:t>
      </w:r>
      <w:r>
        <w:rPr>
          <w:color w:val="00587F"/>
        </w:rPr>
        <w:t xml:space="preserve"> skončil 30. června</w:t>
      </w:r>
      <w:r>
        <w:rPr>
          <w:color w:val="E115C0"/>
        </w:rPr>
        <w:t xml:space="preserve">, zvýšil z 114.7 milionu liber (180.7 milionu dolarů) </w:t>
      </w:r>
      <w:r>
        <w:rPr>
          <w:color w:val="FEB8C8"/>
        </w:rPr>
        <w:t>na 142.5 milionu liber (224.5 milionu dolarů</w:t>
      </w:r>
      <w:r>
        <w:rPr>
          <w:color w:val="E115C0"/>
        </w:rPr>
        <w:t xml:space="preserve">), </w:t>
      </w:r>
      <w:r>
        <w:rPr>
          <w:color w:val="FEB8C8"/>
        </w:rPr>
        <w:t>což</w:t>
      </w:r>
      <w:r>
        <w:rPr>
          <w:color w:val="E115C0"/>
        </w:rPr>
        <w:t xml:space="preserve"> ve velké míře odpovídalo očekávání analytiků</w:t>
      </w:r>
      <w:r>
        <w:t>. Zisk po započtení daně a menšinových podílů, avšak před započtením mimořádných položek se z loňských 75.6 milionu liber zvýšil o 22 % na 92.6 milionu liber, zatímco plně rozředěný výnos na akcii vzrostl z 24.68 pence (39 centů) na 29.90 pence (47 centů).</w:t>
      </w:r>
    </w:p>
    <w:p>
      <w:r>
        <w:rPr>
          <w:b/>
        </w:rPr>
        <w:t>Document number 1624</w:t>
      </w:r>
    </w:p>
    <w:p>
      <w:r>
        <w:rPr>
          <w:b/>
        </w:rPr>
        <w:t>Document identifier: wsj1922-001</w:t>
      </w:r>
    </w:p>
    <w:p>
      <w:r>
        <w:rPr>
          <w:color w:val="310106"/>
        </w:rPr>
        <w:t xml:space="preserve">Smrtící otřesy, </w:t>
      </w:r>
      <w:r>
        <w:rPr>
          <w:color w:val="04640D"/>
        </w:rPr>
        <w:t>které</w:t>
      </w:r>
      <w:r>
        <w:rPr>
          <w:color w:val="310106"/>
        </w:rPr>
        <w:t xml:space="preserve"> ničivě zasáhly </w:t>
      </w:r>
      <w:r>
        <w:rPr>
          <w:color w:val="FEFB0A"/>
        </w:rPr>
        <w:t xml:space="preserve">oblast </w:t>
      </w:r>
      <w:r>
        <w:rPr>
          <w:color w:val="FB5514"/>
        </w:rPr>
        <w:t>Sanfranciské zátoky</w:t>
      </w:r>
      <w:r>
        <w:rPr>
          <w:color w:val="310106"/>
        </w:rPr>
        <w:t xml:space="preserve"> - silou 6.9 stupně </w:t>
      </w:r>
      <w:r>
        <w:rPr>
          <w:color w:val="E115C0"/>
        </w:rPr>
        <w:t>Richterovy škály</w:t>
      </w:r>
      <w:r>
        <w:t xml:space="preserve"> - se </w:t>
      </w:r>
      <w:r>
        <w:rPr>
          <w:color w:val="00587F"/>
        </w:rPr>
        <w:t xml:space="preserve">s velkým zemětřesením </w:t>
      </w:r>
      <w:r>
        <w:rPr>
          <w:color w:val="0BC582"/>
        </w:rPr>
        <w:t>z roku 1906</w:t>
      </w:r>
      <w:r>
        <w:rPr>
          <w:color w:val="00587F"/>
        </w:rPr>
        <w:t xml:space="preserve"> o síle 8.25 stupně</w:t>
      </w:r>
      <w:r>
        <w:t xml:space="preserve"> nedaly srovnat. Rozdíl pouhých 1.35 stupně </w:t>
      </w:r>
      <w:r>
        <w:rPr>
          <w:color w:val="FEB8C8"/>
        </w:rPr>
        <w:t xml:space="preserve">na škále, </w:t>
      </w:r>
      <w:r>
        <w:rPr>
          <w:color w:val="9E8317"/>
        </w:rPr>
        <w:t>kterou</w:t>
      </w:r>
      <w:r>
        <w:rPr>
          <w:color w:val="FEB8C8"/>
        </w:rPr>
        <w:t xml:space="preserve"> ve 30. letech navrhl Charles Richter z Kalifornského technologického institutu</w:t>
      </w:r>
      <w:r>
        <w:t xml:space="preserve">, znamená, že </w:t>
      </w:r>
      <w:r>
        <w:rPr>
          <w:color w:val="00587F"/>
        </w:rPr>
        <w:t>starší zemětřesení</w:t>
      </w:r>
      <w:r>
        <w:t xml:space="preserve"> bylo "desetkrát až dvacetkrát silnější", říká </w:t>
      </w:r>
      <w:r>
        <w:rPr>
          <w:color w:val="01190F"/>
        </w:rPr>
        <w:t xml:space="preserve">Lane Johnson, ředitel </w:t>
      </w:r>
      <w:r>
        <w:rPr>
          <w:color w:val="847D81"/>
        </w:rPr>
        <w:t xml:space="preserve">seismografického oddělení Kalifornské univerzity v </w:t>
      </w:r>
      <w:r>
        <w:rPr>
          <w:color w:val="58018B"/>
        </w:rPr>
        <w:t>Berkeley</w:t>
      </w:r>
      <w:r>
        <w:t xml:space="preserve">. </w:t>
      </w:r>
      <w:r>
        <w:rPr>
          <w:color w:val="01190F"/>
        </w:rPr>
        <w:t>Johnson</w:t>
      </w:r>
      <w:r>
        <w:t xml:space="preserve"> dodal, že v úterý praskla půda v délce 20 až 30 mil </w:t>
      </w:r>
      <w:r>
        <w:rPr>
          <w:color w:val="B70639"/>
        </w:rPr>
        <w:t>podél zlomu San Andreas</w:t>
      </w:r>
      <w:r>
        <w:t xml:space="preserve">. </w:t>
      </w:r>
      <w:r>
        <w:rPr>
          <w:color w:val="703B01"/>
        </w:rPr>
        <w:t>V roce 1906</w:t>
      </w:r>
      <w:r>
        <w:t xml:space="preserve"> byla prasklina dlouhá 300 mil a široká několik stop. Přestože epicentrum </w:t>
      </w:r>
      <w:r>
        <w:rPr>
          <w:color w:val="310106"/>
        </w:rPr>
        <w:t>úterního zemětřesení</w:t>
      </w:r>
      <w:r>
        <w:t xml:space="preserve"> bylo lokalizováno 10 mil severně od města Santa Cruz a 50 mil jižně od </w:t>
      </w:r>
      <w:r>
        <w:rPr>
          <w:color w:val="F7F1DF"/>
        </w:rPr>
        <w:t>San Franciska</w:t>
      </w:r>
      <w:r>
        <w:t xml:space="preserve">, </w:t>
      </w:r>
      <w:r>
        <w:rPr>
          <w:color w:val="310106"/>
        </w:rPr>
        <w:t>jeho</w:t>
      </w:r>
      <w:r>
        <w:t xml:space="preserve"> ničivost se projevila na zdánlivě náhodných místech po celém pobřeží. Největší škody však byly zaznamenány na budovách a vozovkách vystavěných na zavážce, jako je například čtvrť Marina District v </w:t>
      </w:r>
      <w:r>
        <w:rPr>
          <w:color w:val="F7F1DF"/>
        </w:rPr>
        <w:t>San Francisku</w:t>
      </w:r>
      <w:r>
        <w:t xml:space="preserve"> nebo most Bay Bridge - </w:t>
      </w:r>
      <w:r>
        <w:rPr>
          <w:color w:val="118B8A"/>
        </w:rPr>
        <w:t xml:space="preserve">dvě oblasti, </w:t>
      </w:r>
      <w:r>
        <w:rPr>
          <w:color w:val="4AFEFA"/>
        </w:rPr>
        <w:t>kde</w:t>
      </w:r>
      <w:r>
        <w:rPr>
          <w:color w:val="118B8A"/>
        </w:rPr>
        <w:t xml:space="preserve"> byly škody největší</w:t>
      </w:r>
      <w:r>
        <w:t>. "</w:t>
      </w:r>
      <w:r>
        <w:rPr>
          <w:color w:val="FCB164"/>
        </w:rPr>
        <w:t>Zavážka - volně ložená a nezpevněná půda</w:t>
      </w:r>
      <w:r>
        <w:t xml:space="preserve"> - může být na první pohled pevná, ale když </w:t>
      </w:r>
      <w:r>
        <w:rPr>
          <w:color w:val="FCB164"/>
        </w:rPr>
        <w:t>s ní</w:t>
      </w:r>
      <w:r>
        <w:t xml:space="preserve"> zatřesete, chová se jako tekutina," řekl v televizním rozhovoru Douglas Segar, profesor geofyzikálních věd na Státní univerzitě </w:t>
      </w:r>
      <w:r>
        <w:rPr>
          <w:color w:val="F7F1DF"/>
        </w:rPr>
        <w:t>města San Franciska</w:t>
      </w:r>
      <w:r>
        <w:t xml:space="preserve">. "Rozestoupí se jako sešívaná deka. </w:t>
      </w:r>
      <w:r>
        <w:rPr>
          <w:color w:val="310106"/>
        </w:rPr>
        <w:t>Naše zemětřesení</w:t>
      </w:r>
      <w:r>
        <w:t xml:space="preserve"> se chovalo velmi podobně jako zemětřesení v </w:t>
      </w:r>
      <w:r>
        <w:rPr>
          <w:color w:val="796EE6"/>
        </w:rPr>
        <w:t xml:space="preserve">Mexico City, </w:t>
      </w:r>
      <w:r>
        <w:rPr>
          <w:color w:val="000D2C"/>
        </w:rPr>
        <w:t>kde</w:t>
      </w:r>
      <w:r>
        <w:rPr>
          <w:color w:val="796EE6"/>
        </w:rPr>
        <w:t xml:space="preserve"> vznikly i míle od epicentra velké škody</w:t>
      </w:r>
      <w:r>
        <w:t xml:space="preserve">." </w:t>
      </w:r>
      <w:r>
        <w:rPr>
          <w:color w:val="01190F"/>
        </w:rPr>
        <w:t xml:space="preserve">Johnson </w:t>
      </w:r>
      <w:r>
        <w:rPr>
          <w:color w:val="847D81"/>
        </w:rPr>
        <w:t xml:space="preserve">ze seizmografické stanice v </w:t>
      </w:r>
      <w:r>
        <w:rPr>
          <w:color w:val="58018B"/>
        </w:rPr>
        <w:t>Berkeley</w:t>
      </w:r>
      <w:r>
        <w:t xml:space="preserve"> řekl: "</w:t>
      </w:r>
      <w:r>
        <w:rPr>
          <w:color w:val="53495F"/>
        </w:rPr>
        <w:t>Zavážku</w:t>
      </w:r>
      <w:r>
        <w:t xml:space="preserve"> lze použít, pokud je náležitě upěchovaná. Pak </w:t>
      </w:r>
      <w:r>
        <w:rPr>
          <w:color w:val="53495F"/>
        </w:rPr>
        <w:t>do ní</w:t>
      </w:r>
      <w:r>
        <w:t xml:space="preserve"> můžete zarazit pilíře a stavět </w:t>
      </w:r>
      <w:r>
        <w:rPr>
          <w:color w:val="53495F"/>
        </w:rPr>
        <w:t>na ní</w:t>
      </w:r>
      <w:r>
        <w:t xml:space="preserve">." Uvedl příklad </w:t>
      </w:r>
      <w:r>
        <w:rPr>
          <w:color w:val="F95475"/>
        </w:rPr>
        <w:t xml:space="preserve">finanční čtvrti </w:t>
      </w:r>
      <w:r>
        <w:rPr>
          <w:color w:val="61FC03"/>
        </w:rPr>
        <w:t>San Franciska</w:t>
      </w:r>
      <w:r>
        <w:rPr>
          <w:color w:val="F95475"/>
        </w:rPr>
        <w:t xml:space="preserve">, </w:t>
      </w:r>
      <w:r>
        <w:rPr>
          <w:color w:val="5D9608"/>
        </w:rPr>
        <w:t>kde</w:t>
      </w:r>
      <w:r>
        <w:rPr>
          <w:color w:val="F95475"/>
        </w:rPr>
        <w:t xml:space="preserve"> řada nových skleněných mrakodrapů zůstala prakticky nedotčena</w:t>
      </w:r>
      <w:r>
        <w:t xml:space="preserve">. Jenže </w:t>
      </w:r>
      <w:r>
        <w:rPr>
          <w:color w:val="DE98FD"/>
        </w:rPr>
        <w:t xml:space="preserve">otázky veřejných zájmů, </w:t>
      </w:r>
      <w:r>
        <w:rPr>
          <w:color w:val="98A088"/>
        </w:rPr>
        <w:t>které</w:t>
      </w:r>
      <w:r>
        <w:rPr>
          <w:color w:val="DE98FD"/>
        </w:rPr>
        <w:t xml:space="preserve"> vyvolaly škody vzniklé </w:t>
      </w:r>
      <w:r>
        <w:rPr>
          <w:color w:val="4F584E"/>
        </w:rPr>
        <w:t>zemětřesením</w:t>
      </w:r>
      <w:r>
        <w:t xml:space="preserve">, bude těžké řešit, předpověděl </w:t>
      </w:r>
      <w:r>
        <w:rPr>
          <w:color w:val="01190F"/>
        </w:rPr>
        <w:t>Johnson</w:t>
      </w:r>
      <w:r>
        <w:t>. "</w:t>
      </w:r>
      <w:r>
        <w:rPr>
          <w:color w:val="248AD0"/>
        </w:rPr>
        <w:t>Pozornost veřejnosti</w:t>
      </w:r>
      <w:r>
        <w:t xml:space="preserve"> má krátké trvání," uvedl. "Již roky a roky víme, že máme spoustu </w:t>
      </w:r>
      <w:r>
        <w:rPr>
          <w:color w:val="5C5300"/>
        </w:rPr>
        <w:t>starých nevyztužených cihlových (z období před 50. lety) a zděných staveb</w:t>
      </w:r>
      <w:r>
        <w:t xml:space="preserve">." Na jedné staré budově, budově Golden State Bank Building na ulici Front Street, se </w:t>
      </w:r>
      <w:r>
        <w:rPr>
          <w:color w:val="310106"/>
        </w:rPr>
        <w:t>v důsledku zemětřesení</w:t>
      </w:r>
      <w:r>
        <w:t xml:space="preserve"> uvolnila omítka ze žlutých cihel, přičemž část třetího patra zůstala nekrytá, zatímco dolů na ulici padaly hromady zaprášených cihel a jen těsně míjely chodce a auta v dopravní špičce. </w:t>
      </w:r>
      <w:r>
        <w:rPr>
          <w:color w:val="01190F"/>
        </w:rPr>
        <w:t>Johnson</w:t>
      </w:r>
      <w:r>
        <w:t xml:space="preserve"> řekl, že vyztužení </w:t>
      </w:r>
      <w:r>
        <w:rPr>
          <w:color w:val="5C5300"/>
        </w:rPr>
        <w:t>takových starých staveb</w:t>
      </w:r>
      <w:r>
        <w:t xml:space="preserve"> "přijde na mnoho peněz. Je </w:t>
      </w:r>
      <w:r>
        <w:rPr>
          <w:color w:val="5C5300"/>
        </w:rPr>
        <w:t>to</w:t>
      </w:r>
      <w:r>
        <w:t xml:space="preserve"> nebezpečné. Ví se </w:t>
      </w:r>
      <w:r>
        <w:rPr>
          <w:color w:val="5C5300"/>
        </w:rPr>
        <w:t>o tom</w:t>
      </w:r>
      <w:r>
        <w:t xml:space="preserve">. </w:t>
      </w:r>
      <w:r>
        <w:rPr>
          <w:color w:val="9F6551"/>
        </w:rPr>
        <w:t xml:space="preserve">A dříve či později se </w:t>
      </w:r>
      <w:r>
        <w:rPr>
          <w:color w:val="BCFEC6"/>
        </w:rPr>
        <w:t>s tím</w:t>
      </w:r>
      <w:r>
        <w:rPr>
          <w:color w:val="9F6551"/>
        </w:rPr>
        <w:t xml:space="preserve"> bude muset něco udělat</w:t>
      </w:r>
      <w:r>
        <w:t xml:space="preserve">". </w:t>
      </w:r>
      <w:r>
        <w:rPr>
          <w:color w:val="9F6551"/>
        </w:rPr>
        <w:t>Tato nutnost</w:t>
      </w:r>
      <w:r>
        <w:t xml:space="preserve"> se ještě zvýšila, protože </w:t>
      </w:r>
      <w:r>
        <w:rPr>
          <w:color w:val="310106"/>
        </w:rPr>
        <w:t xml:space="preserve">zemětřesení, </w:t>
      </w:r>
      <w:r>
        <w:rPr>
          <w:color w:val="04640D"/>
        </w:rPr>
        <w:t>k němuž</w:t>
      </w:r>
      <w:r>
        <w:rPr>
          <w:color w:val="310106"/>
        </w:rPr>
        <w:t xml:space="preserve"> došlo tento týden</w:t>
      </w:r>
      <w:r>
        <w:t xml:space="preserve"> - ačkoli bylo silné a doprovázely </w:t>
      </w:r>
      <w:r>
        <w:rPr>
          <w:color w:val="310106"/>
        </w:rPr>
        <w:t>jej</w:t>
      </w:r>
      <w:r>
        <w:t xml:space="preserve"> stovky následných otřesů - neuvolnilo dostatečné množství zadržované nahromaděné energie podél linií </w:t>
      </w:r>
      <w:r>
        <w:rPr>
          <w:color w:val="B70639"/>
        </w:rPr>
        <w:t>zlomu</w:t>
      </w:r>
      <w:r>
        <w:t xml:space="preserve">, aby zamezilo dalším a větším otřesům v brzké době. "To velké nás ještě čeká," předpověděl v rozhovoru </w:t>
      </w:r>
      <w:r>
        <w:rPr>
          <w:color w:val="01190F"/>
        </w:rPr>
        <w:t>Johnson</w:t>
      </w:r>
      <w:r>
        <w:t>. "</w:t>
      </w:r>
      <w:r>
        <w:rPr>
          <w:color w:val="932C70"/>
        </w:rPr>
        <w:t xml:space="preserve">Oblast </w:t>
      </w:r>
      <w:r>
        <w:rPr>
          <w:color w:val="2B1B04"/>
        </w:rPr>
        <w:t>zátoky</w:t>
      </w:r>
      <w:r>
        <w:t xml:space="preserve"> má tři velmi nebezpečné zlomy, </w:t>
      </w:r>
      <w:r>
        <w:rPr>
          <w:color w:val="B70639"/>
        </w:rPr>
        <w:t>San Andreas</w:t>
      </w:r>
      <w:r>
        <w:t xml:space="preserve">, Hayward a Calaveras. </w:t>
      </w:r>
      <w:r>
        <w:rPr>
          <w:color w:val="310106"/>
        </w:rPr>
        <w:t>To (úterní zemětřesení</w:t>
      </w:r>
      <w:r>
        <w:t>) náš problém nevyřešilo. Taková je realita v Kalifornii.</w:t>
      </w:r>
    </w:p>
    <w:p>
      <w:r>
        <w:rPr>
          <w:b/>
        </w:rPr>
        <w:t>Document number 1625</w:t>
      </w:r>
    </w:p>
    <w:p>
      <w:r>
        <w:rPr>
          <w:b/>
        </w:rPr>
        <w:t>Document identifier: wsj1923-001</w:t>
      </w:r>
    </w:p>
    <w:p>
      <w:r>
        <w:rPr>
          <w:color w:val="310106"/>
        </w:rPr>
        <w:t>Společnost Coca-Cola Co. (Coke</w:t>
      </w:r>
      <w:r>
        <w:t xml:space="preserve">) možná přiostří války ohledně koly. </w:t>
      </w:r>
      <w:r>
        <w:rPr>
          <w:color w:val="310106"/>
        </w:rPr>
        <w:t>Společnost Coke</w:t>
      </w:r>
      <w:r>
        <w:t xml:space="preserve"> uvedla, že bude testovat prodej </w:t>
      </w:r>
      <w:r>
        <w:rPr>
          <w:color w:val="04640D"/>
        </w:rPr>
        <w:t xml:space="preserve">bezkofeinové verze </w:t>
      </w:r>
      <w:r>
        <w:rPr>
          <w:color w:val="FEFB0A"/>
        </w:rPr>
        <w:t>své</w:t>
      </w:r>
      <w:r>
        <w:rPr>
          <w:color w:val="FB5514"/>
        </w:rPr>
        <w:t xml:space="preserve"> hlavní značky Coca-Cola Classic</w:t>
      </w:r>
      <w:r>
        <w:t xml:space="preserve">, přičemž začne příští týden ve městě Charlotte v Severní Karolíně. Následovat budou další, dosud neuvedená města. Pokud bude všechno v pořádku, bude </w:t>
      </w:r>
      <w:r>
        <w:rPr>
          <w:color w:val="04640D"/>
        </w:rPr>
        <w:t>výrobek</w:t>
      </w:r>
      <w:r>
        <w:t xml:space="preserve"> v příštím roce uveden </w:t>
      </w:r>
      <w:r>
        <w:rPr>
          <w:color w:val="E115C0"/>
        </w:rPr>
        <w:t>na celostátní trh</w:t>
      </w:r>
      <w:r>
        <w:t xml:space="preserve">, řekl mluvčí </w:t>
      </w:r>
      <w:r>
        <w:rPr>
          <w:color w:val="310106"/>
        </w:rPr>
        <w:t>společnosti Coke</w:t>
      </w:r>
      <w:r>
        <w:t xml:space="preserve">. Po zmatku kolem změny složení koly </w:t>
      </w:r>
      <w:r>
        <w:rPr>
          <w:color w:val="00587F"/>
        </w:rPr>
        <w:t>v roce 1985</w:t>
      </w:r>
      <w:r>
        <w:t xml:space="preserve"> se </w:t>
      </w:r>
      <w:r>
        <w:rPr>
          <w:color w:val="310106"/>
        </w:rPr>
        <w:t>společnost Coca-Cola</w:t>
      </w:r>
      <w:r>
        <w:t xml:space="preserve"> zdráhala dělat nepořádek v názvu Classic dalším rozšiřováním </w:t>
      </w:r>
      <w:r>
        <w:rPr>
          <w:color w:val="0BC582"/>
        </w:rPr>
        <w:t>značky</w:t>
      </w:r>
      <w:r>
        <w:t xml:space="preserve">. Nyní se však zdá, že je </w:t>
      </w:r>
      <w:r>
        <w:rPr>
          <w:color w:val="310106"/>
        </w:rPr>
        <w:t xml:space="preserve">tento gigant </w:t>
      </w:r>
      <w:r>
        <w:rPr>
          <w:color w:val="FEB8C8"/>
        </w:rPr>
        <w:t>v oblasti nealkoholických nápojů</w:t>
      </w:r>
      <w:r>
        <w:t xml:space="preserve"> odhodlán riskovat. "</w:t>
      </w:r>
      <w:r>
        <w:rPr>
          <w:color w:val="0BC582"/>
        </w:rPr>
        <w:t>Název Classic Coke</w:t>
      </w:r>
      <w:r>
        <w:t xml:space="preserve"> má neuvěřitelnou hodnotu a </w:t>
      </w:r>
      <w:r>
        <w:rPr>
          <w:color w:val="310106"/>
        </w:rPr>
        <w:t>oni</w:t>
      </w:r>
      <w:r>
        <w:t xml:space="preserve"> </w:t>
      </w:r>
      <w:r>
        <w:rPr>
          <w:color w:val="0BC582"/>
        </w:rPr>
        <w:t>tento název</w:t>
      </w:r>
      <w:r>
        <w:t xml:space="preserve"> dosud neobchodovali," říká Jesse Meyersová, vydavatelka obchodního časopisu Beverage Digest. Mluvčí </w:t>
      </w:r>
      <w:r>
        <w:rPr>
          <w:color w:val="310106"/>
        </w:rPr>
        <w:t>společnosti Coke</w:t>
      </w:r>
      <w:r>
        <w:t xml:space="preserve"> řekl, že bezkofeinový Classic by měl pomoci zvýšit rozsah </w:t>
      </w:r>
      <w:r>
        <w:rPr>
          <w:color w:val="0BC582"/>
        </w:rPr>
        <w:t>původní značky</w:t>
      </w:r>
      <w:r>
        <w:t xml:space="preserve">. Analytici skutečně uvedli, že růst prodeje </w:t>
      </w:r>
      <w:r>
        <w:rPr>
          <w:color w:val="9E8317"/>
        </w:rPr>
        <w:t>v tomto odvětví</w:t>
      </w:r>
      <w:r>
        <w:t xml:space="preserve"> omezila kromě jiného i absence nových výrobků. Podle časopisu Beverage Digest nyní </w:t>
      </w:r>
      <w:r>
        <w:rPr>
          <w:color w:val="310106"/>
        </w:rPr>
        <w:t>společnost Coke</w:t>
      </w:r>
      <w:r>
        <w:t xml:space="preserve"> vede </w:t>
      </w:r>
      <w:r>
        <w:rPr>
          <w:color w:val="01190F"/>
        </w:rPr>
        <w:t>před společností Pepsi</w:t>
      </w:r>
      <w:r>
        <w:t xml:space="preserve"> v tržním podílu u bezkofeinových dietních kol, avšak zaostává </w:t>
      </w:r>
      <w:r>
        <w:rPr>
          <w:color w:val="01190F"/>
        </w:rPr>
        <w:t>za společností Pepsi</w:t>
      </w:r>
      <w:r>
        <w:t xml:space="preserve"> v prodeji bezkofeinových slazených kol. </w:t>
      </w:r>
      <w:r>
        <w:rPr>
          <w:color w:val="310106"/>
        </w:rPr>
        <w:t>Společnost Coke</w:t>
      </w:r>
      <w:r>
        <w:t xml:space="preserve"> v roce 1983 uvedla </w:t>
      </w:r>
      <w:r>
        <w:rPr>
          <w:color w:val="E115C0"/>
        </w:rPr>
        <w:t>na trh</w:t>
      </w:r>
      <w:r>
        <w:t xml:space="preserve"> bezkofeinovou slazenou kolu založenou na původní receptuře. </w:t>
      </w:r>
      <w:r>
        <w:rPr>
          <w:color w:val="00587F"/>
        </w:rPr>
        <w:t>V roce 1985</w:t>
      </w:r>
      <w:r>
        <w:t xml:space="preserve"> přešla </w:t>
      </w:r>
      <w:r>
        <w:rPr>
          <w:color w:val="847D81"/>
        </w:rPr>
        <w:t xml:space="preserve">na bezkofeinovou recepturu, </w:t>
      </w:r>
      <w:r>
        <w:rPr>
          <w:color w:val="58018B"/>
        </w:rPr>
        <w:t>kterou</w:t>
      </w:r>
      <w:r>
        <w:rPr>
          <w:color w:val="847D81"/>
        </w:rPr>
        <w:t xml:space="preserve"> používá pro </w:t>
      </w:r>
      <w:r>
        <w:rPr>
          <w:color w:val="B70639"/>
        </w:rPr>
        <w:t>svojí</w:t>
      </w:r>
      <w:r>
        <w:rPr>
          <w:color w:val="847D81"/>
        </w:rPr>
        <w:t xml:space="preserve"> novou kolu</w:t>
      </w:r>
      <w:r>
        <w:t xml:space="preserve">. </w:t>
      </w:r>
      <w:r>
        <w:rPr>
          <w:color w:val="703B01"/>
        </w:rPr>
        <w:t xml:space="preserve">Mluvčí </w:t>
      </w:r>
      <w:r>
        <w:rPr>
          <w:color w:val="F7F1DF"/>
        </w:rPr>
        <w:t>společnosti</w:t>
      </w:r>
      <w:r>
        <w:t xml:space="preserve"> sdělil, že </w:t>
      </w:r>
      <w:r>
        <w:rPr>
          <w:color w:val="310106"/>
        </w:rPr>
        <w:t>společnost Coke</w:t>
      </w:r>
      <w:r>
        <w:t xml:space="preserve"> zkoumá možnost uvést </w:t>
      </w:r>
      <w:r>
        <w:rPr>
          <w:color w:val="E115C0"/>
        </w:rPr>
        <w:t>na trh</w:t>
      </w:r>
      <w:r>
        <w:t xml:space="preserve"> bezkofeinový Classic již rok. Uvedl, že díky velkému zvýšení prodeje dalších bezkofeinových nealkoholických nápojů nastala správná doba právě nyní.</w:t>
      </w:r>
    </w:p>
    <w:p>
      <w:r>
        <w:rPr>
          <w:b/>
        </w:rPr>
        <w:t>Document number 1626</w:t>
      </w:r>
    </w:p>
    <w:p>
      <w:r>
        <w:rPr>
          <w:b/>
        </w:rPr>
        <w:t>Document identifier: wsj1924-001</w:t>
      </w:r>
    </w:p>
    <w:p>
      <w:r>
        <w:rPr>
          <w:color w:val="310106"/>
        </w:rPr>
        <w:t>KALIFORNIE</w:t>
      </w:r>
      <w:r>
        <w:t xml:space="preserve"> BOJOVALA s následky </w:t>
      </w:r>
      <w:r>
        <w:rPr>
          <w:color w:val="04640D"/>
        </w:rPr>
        <w:t xml:space="preserve">zemětřesení </w:t>
      </w:r>
      <w:r>
        <w:rPr>
          <w:color w:val="FEFB0A"/>
        </w:rPr>
        <w:t>v oblasti zátoky</w:t>
      </w:r>
      <w:r>
        <w:t xml:space="preserve">. Poté, co následné otřesy otřásly </w:t>
      </w:r>
      <w:r>
        <w:rPr>
          <w:color w:val="FB5514"/>
        </w:rPr>
        <w:t xml:space="preserve">oblastí </w:t>
      </w:r>
      <w:r>
        <w:rPr>
          <w:color w:val="E115C0"/>
        </w:rPr>
        <w:t>Sanfranciské zátoky</w:t>
      </w:r>
      <w:r>
        <w:t xml:space="preserve">, záchranáři pátrali v sutinách </w:t>
      </w:r>
      <w:r>
        <w:rPr>
          <w:color w:val="00587F"/>
        </w:rPr>
        <w:t xml:space="preserve">po osobách, </w:t>
      </w:r>
      <w:r>
        <w:rPr>
          <w:color w:val="0BC582"/>
        </w:rPr>
        <w:t>které</w:t>
      </w:r>
      <w:r>
        <w:rPr>
          <w:color w:val="00587F"/>
        </w:rPr>
        <w:t xml:space="preserve"> přežily </w:t>
      </w:r>
      <w:r>
        <w:rPr>
          <w:color w:val="FEB8C8"/>
        </w:rPr>
        <w:t>úterní zemětřesení</w:t>
      </w:r>
      <w:r>
        <w:t xml:space="preserve">, a </w:t>
      </w:r>
      <w:r>
        <w:rPr>
          <w:color w:val="9E8317"/>
        </w:rPr>
        <w:t>obyvatelé města</w:t>
      </w:r>
      <w:r>
        <w:t xml:space="preserve"> </w:t>
      </w:r>
      <w:r>
        <w:rPr>
          <w:color w:val="9E8317"/>
        </w:rPr>
        <w:t>si</w:t>
      </w:r>
      <w:r>
        <w:t xml:space="preserve"> razili cestu ulicemi zasypanými sklem. V Oaklandu se naděje na nalezení dalších osob přeživších pod nánosem betonu a oceli po zhroucení mezistátní rychlostní silnice, postupně vytratily. </w:t>
      </w:r>
      <w:r>
        <w:rPr>
          <w:color w:val="04640D"/>
        </w:rPr>
        <w:t xml:space="preserve">Při zemětřesení v dopravní špičce, </w:t>
      </w:r>
      <w:r>
        <w:rPr>
          <w:color w:val="01190F"/>
        </w:rPr>
        <w:t>které</w:t>
      </w:r>
      <w:r>
        <w:rPr>
          <w:color w:val="04640D"/>
        </w:rPr>
        <w:t xml:space="preserve"> v délce 100 mil podél zlomu San Andreas napáchalo škody za miliardy dolarů</w:t>
      </w:r>
      <w:r>
        <w:t xml:space="preserve">, bylo nahlášeno nejméně 270 mrtvých a 1400 zraněných. </w:t>
      </w:r>
      <w:r>
        <w:rPr>
          <w:color w:val="847D81"/>
        </w:rPr>
        <w:t>Bush</w:t>
      </w:r>
      <w:r>
        <w:t xml:space="preserve"> </w:t>
      </w:r>
      <w:r>
        <w:rPr>
          <w:color w:val="FB5514"/>
        </w:rPr>
        <w:t>tuto oblast</w:t>
      </w:r>
      <w:r>
        <w:t xml:space="preserve"> označil za oblast hlavního dopadu </w:t>
      </w:r>
      <w:r>
        <w:rPr>
          <w:color w:val="04640D"/>
        </w:rPr>
        <w:t>katastrofy</w:t>
      </w:r>
      <w:r>
        <w:t xml:space="preserve"> a aby se předešlo rabování, byla povolána armáda. Komisař nejvyšší baseballové ligy řekl, že třetí zápas světové série </w:t>
      </w:r>
      <w:r>
        <w:rPr>
          <w:color w:val="58018B"/>
        </w:rPr>
        <w:t>mezi týmy Giants a Athletics</w:t>
      </w:r>
      <w:r>
        <w:t xml:space="preserve"> se bude hrát v úterý na stadionu Candlestick Park. </w:t>
      </w:r>
      <w:r>
        <w:rPr>
          <w:color w:val="B70639"/>
        </w:rPr>
        <w:t>HONECKER</w:t>
      </w:r>
      <w:r>
        <w:t xml:space="preserve"> BYL VYTLAČEN </w:t>
      </w:r>
      <w:r>
        <w:rPr>
          <w:color w:val="703B01"/>
        </w:rPr>
        <w:t xml:space="preserve">z funkce čelního představitele </w:t>
      </w:r>
      <w:r>
        <w:rPr>
          <w:color w:val="F7F1DF"/>
        </w:rPr>
        <w:t>Východního Německa</w:t>
      </w:r>
      <w:r>
        <w:t xml:space="preserve"> uprostřed sílících nepokojů. </w:t>
      </w:r>
      <w:r>
        <w:rPr>
          <w:color w:val="118B8A"/>
        </w:rPr>
        <w:t xml:space="preserve">Tento 77 letý představitel </w:t>
      </w:r>
      <w:r>
        <w:rPr>
          <w:color w:val="4AFEFA"/>
        </w:rPr>
        <w:t>státu</w:t>
      </w:r>
      <w:r>
        <w:rPr>
          <w:color w:val="118B8A"/>
        </w:rPr>
        <w:t xml:space="preserve">, </w:t>
      </w:r>
      <w:r>
        <w:rPr>
          <w:color w:val="FCB164"/>
        </w:rPr>
        <w:t>který</w:t>
      </w:r>
      <w:r>
        <w:rPr>
          <w:color w:val="118B8A"/>
        </w:rPr>
        <w:t xml:space="preserve"> dohlížel na stavbu Berlínské zdi</w:t>
      </w:r>
      <w:r>
        <w:rPr>
          <w:color w:val="796EE6"/>
        </w:rPr>
        <w:t xml:space="preserve">, byl zbaven </w:t>
      </w:r>
      <w:r>
        <w:rPr>
          <w:color w:val="000D2C"/>
        </w:rPr>
        <w:t>funkce</w:t>
      </w:r>
      <w:r>
        <w:rPr>
          <w:color w:val="796EE6"/>
        </w:rPr>
        <w:t xml:space="preserve"> v průběhu zasedání </w:t>
      </w:r>
      <w:r>
        <w:rPr>
          <w:color w:val="53495F"/>
        </w:rPr>
        <w:t>163 členného Ústředního výboru Komunistické strany</w:t>
      </w:r>
      <w:r>
        <w:rPr>
          <w:color w:val="796EE6"/>
        </w:rPr>
        <w:t xml:space="preserve"> ve Východním Berlíně</w:t>
      </w:r>
      <w:r>
        <w:t xml:space="preserve">. </w:t>
      </w:r>
      <w:r>
        <w:rPr>
          <w:color w:val="B70639"/>
        </w:rPr>
        <w:t xml:space="preserve">Honecker, </w:t>
      </w:r>
      <w:r>
        <w:rPr>
          <w:color w:val="F95475"/>
        </w:rPr>
        <w:t>o němž</w:t>
      </w:r>
      <w:r>
        <w:rPr>
          <w:color w:val="B70639"/>
        </w:rPr>
        <w:t xml:space="preserve"> se uvádělo, že je po srpnové operaci močového měchýře nemocný</w:t>
      </w:r>
      <w:r>
        <w:t xml:space="preserve">, řekl, že rezignuje ze zdravotních důvodů. </w:t>
      </w:r>
      <w:r>
        <w:rPr>
          <w:color w:val="703B01"/>
        </w:rPr>
        <w:t>Ve funkci</w:t>
      </w:r>
      <w:r>
        <w:t xml:space="preserve"> </w:t>
      </w:r>
      <w:r>
        <w:rPr>
          <w:color w:val="B70639"/>
        </w:rPr>
        <w:t>ho</w:t>
      </w:r>
      <w:r>
        <w:t xml:space="preserve"> nahradil </w:t>
      </w:r>
      <w:r>
        <w:rPr>
          <w:color w:val="61FC03"/>
        </w:rPr>
        <w:t xml:space="preserve">šéf vnitřní bezpečnosti, 52 letý Egon Krenz, zastánce tvrdé linie, </w:t>
      </w:r>
      <w:r>
        <w:rPr>
          <w:color w:val="5D9608"/>
        </w:rPr>
        <w:t>který</w:t>
      </w:r>
      <w:r>
        <w:rPr>
          <w:color w:val="61FC03"/>
        </w:rPr>
        <w:t xml:space="preserve"> rychle vyloučil jakékoli sdílení moci s prodemokratickými skupinami</w:t>
      </w:r>
      <w:r>
        <w:t xml:space="preserve">. </w:t>
      </w:r>
      <w:r>
        <w:rPr>
          <w:color w:val="118B8A"/>
        </w:rPr>
        <w:t>Honeckerův</w:t>
      </w:r>
      <w:r>
        <w:rPr>
          <w:color w:val="796EE6"/>
        </w:rPr>
        <w:t xml:space="preserve"> odchod</w:t>
      </w:r>
      <w:r>
        <w:t xml:space="preserve"> následoval po týdnech pouličních protestů a hromadných odchodů </w:t>
      </w:r>
      <w:r>
        <w:rPr>
          <w:color w:val="DE98FD"/>
        </w:rPr>
        <w:t xml:space="preserve">východních Němců, </w:t>
      </w:r>
      <w:r>
        <w:rPr>
          <w:color w:val="98A088"/>
        </w:rPr>
        <w:t>kteří</w:t>
      </w:r>
      <w:r>
        <w:rPr>
          <w:color w:val="DE98FD"/>
        </w:rPr>
        <w:t xml:space="preserve"> byli </w:t>
      </w:r>
      <w:r>
        <w:rPr>
          <w:color w:val="4F584E"/>
        </w:rPr>
        <w:t>jeho</w:t>
      </w:r>
      <w:r>
        <w:rPr>
          <w:color w:val="DE98FD"/>
        </w:rPr>
        <w:t xml:space="preserve"> vládou zklamáni</w:t>
      </w:r>
      <w:r>
        <w:t xml:space="preserve">, do Západního Německa. </w:t>
      </w:r>
      <w:r>
        <w:rPr>
          <w:color w:val="248AD0"/>
        </w:rPr>
        <w:t>MAĎARSKO</w:t>
      </w:r>
      <w:r>
        <w:t xml:space="preserve"> PŘIJALO změny ústavy, aby vytvořilo demokratický systém. </w:t>
      </w:r>
      <w:r>
        <w:rPr>
          <w:color w:val="5C5300"/>
        </w:rPr>
        <w:t xml:space="preserve">Na zákonodárném shromáždění v Budapešti, </w:t>
      </w:r>
      <w:r>
        <w:rPr>
          <w:color w:val="9F6551"/>
        </w:rPr>
        <w:t>které</w:t>
      </w:r>
      <w:r>
        <w:rPr>
          <w:color w:val="5C5300"/>
        </w:rPr>
        <w:t xml:space="preserve"> bylo celostátně přenášeno v televizi</w:t>
      </w:r>
      <w:r>
        <w:t xml:space="preserve">, </w:t>
      </w:r>
      <w:r>
        <w:rPr>
          <w:color w:val="BCFEC6"/>
        </w:rPr>
        <w:t>parlament</w:t>
      </w:r>
      <w:r>
        <w:t xml:space="preserve"> naprostou většinou hlasů schválil </w:t>
      </w:r>
      <w:r>
        <w:rPr>
          <w:color w:val="932C70"/>
        </w:rPr>
        <w:t xml:space="preserve">změny, </w:t>
      </w:r>
      <w:r>
        <w:rPr>
          <w:color w:val="2B1B04"/>
        </w:rPr>
        <w:t>jež</w:t>
      </w:r>
      <w:r>
        <w:rPr>
          <w:color w:val="932C70"/>
        </w:rPr>
        <w:t xml:space="preserve"> formálně ukončí nadvládu </w:t>
      </w:r>
      <w:r>
        <w:rPr>
          <w:color w:val="B5AFC4"/>
        </w:rPr>
        <w:t>jedné strany</w:t>
      </w:r>
      <w:r>
        <w:rPr>
          <w:color w:val="932C70"/>
        </w:rPr>
        <w:t xml:space="preserve"> </w:t>
      </w:r>
      <w:r>
        <w:rPr>
          <w:color w:val="D4C67A"/>
        </w:rPr>
        <w:t>v zemi</w:t>
      </w:r>
      <w:r>
        <w:rPr>
          <w:color w:val="932C70"/>
        </w:rPr>
        <w:t xml:space="preserve">, do příštího léta stanoví pravidla svobodných voleb a zřídí </w:t>
      </w:r>
      <w:r>
        <w:rPr>
          <w:color w:val="AE7AA1"/>
        </w:rPr>
        <w:t xml:space="preserve">úřad prezidenta </w:t>
      </w:r>
      <w:r>
        <w:rPr>
          <w:color w:val="C2A393"/>
        </w:rPr>
        <w:t>státu</w:t>
      </w:r>
      <w:r>
        <w:rPr>
          <w:color w:val="AE7AA1"/>
        </w:rPr>
        <w:t xml:space="preserve">, </w:t>
      </w:r>
      <w:r>
        <w:rPr>
          <w:color w:val="0232FD"/>
        </w:rPr>
        <w:t>který</w:t>
      </w:r>
      <w:r>
        <w:rPr>
          <w:color w:val="AE7AA1"/>
        </w:rPr>
        <w:t xml:space="preserve"> nahradí 21 člennou radu</w:t>
      </w:r>
      <w:r>
        <w:t xml:space="preserve">. </w:t>
      </w:r>
      <w:r>
        <w:rPr>
          <w:color w:val="248AD0"/>
        </w:rPr>
        <w:t>Země</w:t>
      </w:r>
      <w:r>
        <w:t xml:space="preserve"> byla přejmenována na Maďarskou republiku. Dříve byla, stejně jako jiné státy sovětského bloku, známá jako "lidová republika". Po rozpuštění </w:t>
      </w:r>
      <w:r>
        <w:rPr>
          <w:color w:val="6A3A35"/>
        </w:rPr>
        <w:t xml:space="preserve">Komunistické strany </w:t>
      </w:r>
      <w:r>
        <w:rPr>
          <w:color w:val="BA6801"/>
        </w:rPr>
        <w:t>Maďarska</w:t>
      </w:r>
      <w:r>
        <w:t xml:space="preserve"> v tomto měsíci a </w:t>
      </w:r>
      <w:r>
        <w:rPr>
          <w:color w:val="6A3A35"/>
        </w:rPr>
        <w:t>jejím</w:t>
      </w:r>
      <w:r>
        <w:t xml:space="preserve"> nahrazení Socialistickou stranou podle západního vzoru následovalo hlasování o nových zákonech. </w:t>
      </w:r>
      <w:r>
        <w:rPr>
          <w:color w:val="168E5C"/>
        </w:rPr>
        <w:t>Raketoplán Atlantis, vyslaný na oběžnou dráhu z mysu Canaveral na Floridě</w:t>
      </w:r>
      <w:r>
        <w:t xml:space="preserve">, a </w:t>
      </w:r>
      <w:r>
        <w:rPr>
          <w:color w:val="168E5C"/>
        </w:rPr>
        <w:t>jeho</w:t>
      </w:r>
      <w:r>
        <w:t xml:space="preserve"> pětičlenná posádka kosmonautů vypustily </w:t>
      </w:r>
      <w:r>
        <w:rPr>
          <w:color w:val="16C0D0"/>
        </w:rPr>
        <w:t>jadernou energií poháněnou kosmickou sondu Galileo</w:t>
      </w:r>
      <w:r>
        <w:t xml:space="preserve"> </w:t>
      </w:r>
      <w:r>
        <w:rPr>
          <w:color w:val="C62100"/>
        </w:rPr>
        <w:t>k letu na planetu Jupiter</w:t>
      </w:r>
      <w:r>
        <w:t xml:space="preserve">. </w:t>
      </w:r>
      <w:r>
        <w:rPr>
          <w:color w:val="C62100"/>
        </w:rPr>
        <w:t xml:space="preserve">Výzkumná mise </w:t>
      </w:r>
      <w:r>
        <w:rPr>
          <w:color w:val="014347"/>
        </w:rPr>
        <w:t>tohoto kosmického robota v hodnotě 1.4 miliardy dolarů</w:t>
      </w:r>
      <w:r>
        <w:t xml:space="preserve"> má trvat šest let. Návrat </w:t>
      </w:r>
      <w:r>
        <w:rPr>
          <w:color w:val="168E5C"/>
        </w:rPr>
        <w:t>raketoplánu</w:t>
      </w:r>
      <w:r>
        <w:t xml:space="preserve"> </w:t>
      </w:r>
      <w:r>
        <w:rPr>
          <w:color w:val="310106"/>
        </w:rPr>
        <w:t>do Kalifornie</w:t>
      </w:r>
      <w:r>
        <w:t xml:space="preserve"> je naplánován na pondělí. </w:t>
      </w:r>
      <w:r>
        <w:rPr>
          <w:color w:val="233809"/>
        </w:rPr>
        <w:t>Jihokorejský prezident Roh</w:t>
      </w:r>
      <w:r>
        <w:t xml:space="preserve"> vystoupil na společném zasedání sněmovny a senátu a vyzval k trpělivosti vůči požadavkům </w:t>
      </w:r>
      <w:r>
        <w:rPr>
          <w:color w:val="42083B"/>
        </w:rPr>
        <w:t>Spojených států</w:t>
      </w:r>
      <w:r>
        <w:t xml:space="preserve"> na otevření trhů </w:t>
      </w:r>
      <w:r>
        <w:rPr>
          <w:color w:val="82785D"/>
        </w:rPr>
        <w:t>v Soulu</w:t>
      </w:r>
      <w:r>
        <w:t xml:space="preserve"> pro větší sortiment amerického zboží, přičemž řekl, že obchodní otázky budou "vyřešeny ke vzájemné spokojenosti". Rovněž uvedl, že jakýkoli "náznak oslabení" obranného závazku </w:t>
      </w:r>
      <w:r>
        <w:rPr>
          <w:color w:val="023087"/>
        </w:rPr>
        <w:t>Spojených států</w:t>
      </w:r>
      <w:r>
        <w:t xml:space="preserve"> </w:t>
      </w:r>
      <w:r>
        <w:rPr>
          <w:color w:val="82785D"/>
        </w:rPr>
        <w:t>vůči Soulu</w:t>
      </w:r>
      <w:r>
        <w:t xml:space="preserve"> může mít tragické následky. Úřad pro sčítání lidu oznámil, že </w:t>
      </w:r>
      <w:r>
        <w:rPr>
          <w:color w:val="B7DAD2"/>
        </w:rPr>
        <w:t>13.1 % americké populace, neboli 31.9 milionu lidí</w:t>
      </w:r>
      <w:r>
        <w:t xml:space="preserve">, žilo v roce 1988 v chudobě. </w:t>
      </w:r>
      <w:r>
        <w:rPr>
          <w:color w:val="B7DAD2"/>
        </w:rPr>
        <w:t>Loňská hodnota</w:t>
      </w:r>
      <w:r>
        <w:t xml:space="preserve"> klesla z 13.4 % z roku 1987 a ukázala, že míra chudoby klesala pátý po sobě jdoucí rok. Příjem na jednoho obyvatele se zvýšil o 1.7 % na 13120 dolarů, avšak střední příjem rodiny klesl o 0.2 %. </w:t>
      </w:r>
      <w:r>
        <w:rPr>
          <w:color w:val="847D81"/>
        </w:rPr>
        <w:t>Bushova</w:t>
      </w:r>
      <w:r>
        <w:t xml:space="preserve"> vláda obvinila </w:t>
      </w:r>
      <w:r>
        <w:rPr>
          <w:color w:val="196956"/>
        </w:rPr>
        <w:t>izraelského premiéra Šamira</w:t>
      </w:r>
      <w:r>
        <w:t xml:space="preserve"> z toho, že "neužitečnými" a negativními prohlášeními znesnadňuje mírové úsilí na Středním východě. </w:t>
      </w:r>
      <w:r>
        <w:rPr>
          <w:color w:val="196956"/>
        </w:rPr>
        <w:t>Šamir</w:t>
      </w:r>
      <w:r>
        <w:t xml:space="preserve"> v úterý prohlásil, že je ochoten riskovat politický konflikt </w:t>
      </w:r>
      <w:r>
        <w:rPr>
          <w:color w:val="023087"/>
        </w:rPr>
        <w:t>se Spojenými státy</w:t>
      </w:r>
      <w:r>
        <w:t xml:space="preserve"> ohledně záměru </w:t>
      </w:r>
      <w:r>
        <w:rPr>
          <w:color w:val="8C41BB"/>
        </w:rPr>
        <w:t>Egypta</w:t>
      </w:r>
      <w:r>
        <w:t xml:space="preserve"> uspořádat </w:t>
      </w:r>
      <w:r>
        <w:rPr>
          <w:color w:val="ECEDFE"/>
        </w:rPr>
        <w:t xml:space="preserve">otevřené izraelsko-palestinské rozhovory, </w:t>
      </w:r>
      <w:r>
        <w:rPr>
          <w:color w:val="2B2D32"/>
        </w:rPr>
        <w:t>proti nimž</w:t>
      </w:r>
      <w:r>
        <w:rPr>
          <w:color w:val="ECEDFE"/>
        </w:rPr>
        <w:t xml:space="preserve"> vystupuje </w:t>
      </w:r>
      <w:r>
        <w:rPr>
          <w:color w:val="94C661"/>
        </w:rPr>
        <w:t>premiérovo</w:t>
      </w:r>
      <w:r>
        <w:rPr>
          <w:color w:val="ECEDFE"/>
        </w:rPr>
        <w:t xml:space="preserve"> politické seskupení Likud</w:t>
      </w:r>
      <w:r>
        <w:t xml:space="preserve">. Poprvé od revoluce vedené Castrem před třiceti lety byla </w:t>
      </w:r>
      <w:r>
        <w:rPr>
          <w:color w:val="F8907D"/>
        </w:rPr>
        <w:t>Kuba</w:t>
      </w:r>
      <w:r>
        <w:t xml:space="preserve"> zvolena do Rady bezpečnosti Organizace spojených národů. Volby proběhly na základě tajného hlasování </w:t>
      </w:r>
      <w:r>
        <w:rPr>
          <w:color w:val="895E6B"/>
        </w:rPr>
        <w:t>Valného shromáždění</w:t>
      </w:r>
      <w:r>
        <w:t xml:space="preserve">. </w:t>
      </w:r>
      <w:r>
        <w:rPr>
          <w:color w:val="023087"/>
        </w:rPr>
        <w:t>Spojené státy</w:t>
      </w:r>
      <w:r>
        <w:t xml:space="preserve"> proti zařazení </w:t>
      </w:r>
      <w:r>
        <w:rPr>
          <w:color w:val="F8907D"/>
        </w:rPr>
        <w:t>Kuby</w:t>
      </w:r>
      <w:r>
        <w:t xml:space="preserve"> coby delegáta rady Latinské Ameriky otevřeně nevystoupily. Vládní úředníci uvedli, že Britská předsedkyně vlády Margaret Thatcherová prohlásila </w:t>
      </w:r>
      <w:r>
        <w:rPr>
          <w:color w:val="788E95"/>
        </w:rPr>
        <w:t xml:space="preserve">na zasedání </w:t>
      </w:r>
      <w:r>
        <w:rPr>
          <w:color w:val="FB6AB8"/>
        </w:rPr>
        <w:t>Britského společenství národů</w:t>
      </w:r>
      <w:r>
        <w:rPr>
          <w:color w:val="788E95"/>
        </w:rPr>
        <w:t xml:space="preserve"> v Kuala Lumpuru v Malajsii</w:t>
      </w:r>
      <w:r>
        <w:t xml:space="preserve">, že sankce proti jižní Africe byly "krajně nezodpovědné". Jiné národy však na zahájení </w:t>
      </w:r>
      <w:r>
        <w:rPr>
          <w:color w:val="788E95"/>
        </w:rPr>
        <w:t xml:space="preserve">tohoto shromáždění 49 národů </w:t>
      </w:r>
      <w:r>
        <w:rPr>
          <w:color w:val="576094"/>
        </w:rPr>
        <w:t>Británie</w:t>
      </w:r>
      <w:r>
        <w:rPr>
          <w:color w:val="FB6AB8"/>
        </w:rPr>
        <w:t xml:space="preserve"> a </w:t>
      </w:r>
      <w:r>
        <w:rPr>
          <w:color w:val="576094"/>
        </w:rPr>
        <w:t>jejích</w:t>
      </w:r>
      <w:r>
        <w:rPr>
          <w:color w:val="FB6AB8"/>
        </w:rPr>
        <w:t xml:space="preserve"> bývalých kolonií</w:t>
      </w:r>
      <w:r>
        <w:t xml:space="preserve"> naléhavě žádaly další či důraznější embarga s cílem ukončit apartheid. Arabští vládní představitelé v Saúdské Arábii uvedli, že </w:t>
      </w:r>
      <w:r>
        <w:rPr>
          <w:color w:val="DB1474"/>
        </w:rPr>
        <w:t xml:space="preserve">rozhovory </w:t>
      </w:r>
      <w:r>
        <w:rPr>
          <w:color w:val="8489AE"/>
        </w:rPr>
        <w:t>libanonských zákonodárců</w:t>
      </w:r>
      <w:r>
        <w:rPr>
          <w:color w:val="DB1474"/>
        </w:rPr>
        <w:t xml:space="preserve">, </w:t>
      </w:r>
      <w:r>
        <w:rPr>
          <w:color w:val="860E04"/>
        </w:rPr>
        <w:t>které</w:t>
      </w:r>
      <w:r>
        <w:rPr>
          <w:color w:val="DB1474"/>
        </w:rPr>
        <w:t xml:space="preserve"> proběhly před třemi týdny s cílem ukončit libanonskou občanskou válku</w:t>
      </w:r>
      <w:r>
        <w:t xml:space="preserve">, patrně nepřinesou žádný výsledek. </w:t>
      </w:r>
      <w:r>
        <w:rPr>
          <w:color w:val="FBC206"/>
        </w:rPr>
        <w:t>Křesťanští zákonodárci</w:t>
      </w:r>
      <w:r>
        <w:t xml:space="preserve"> trvají na tom, aby předtím, než budou souhlasit s politickými změnami posilujícími roli národa Muslimů ve vládě v Bejrútu, byla syrská vojska stažena z Libanonu. </w:t>
      </w:r>
      <w:r>
        <w:rPr>
          <w:color w:val="6EAB9B"/>
        </w:rPr>
        <w:t>Poté, co byl v úterý zavražděn soudce nejvyššího soudu v Medellinu</w:t>
      </w:r>
      <w:r>
        <w:t xml:space="preserve">, vstoupili </w:t>
      </w:r>
      <w:r>
        <w:rPr>
          <w:color w:val="F2CDFE"/>
        </w:rPr>
        <w:t>kolumbijští soudci</w:t>
      </w:r>
      <w:r>
        <w:t xml:space="preserve"> </w:t>
      </w:r>
      <w:r>
        <w:rPr>
          <w:color w:val="645341"/>
        </w:rPr>
        <w:t>do 72 hodinové stávky</w:t>
      </w:r>
      <w:r>
        <w:t xml:space="preserve"> za účelem prosazení bezpečnostních požadavků. </w:t>
      </w:r>
      <w:r>
        <w:rPr>
          <w:color w:val="6EAB9B"/>
        </w:rPr>
        <w:t>K vraždě</w:t>
      </w:r>
      <w:r>
        <w:t xml:space="preserve"> se přihlásili zdejší překupníci drog. </w:t>
      </w:r>
      <w:r>
        <w:rPr>
          <w:color w:val="645341"/>
        </w:rPr>
        <w:t>Ke stávce</w:t>
      </w:r>
      <w:r>
        <w:t xml:space="preserve"> se přidala většina z 20000 soudců a zaměstnanců soudů v zemi.</w:t>
      </w:r>
    </w:p>
    <w:p>
      <w:r>
        <w:rPr>
          <w:b/>
        </w:rPr>
        <w:t>Document number 1627</w:t>
      </w:r>
    </w:p>
    <w:p>
      <w:r>
        <w:rPr>
          <w:b/>
        </w:rPr>
        <w:t>Document identifier: wsj1925-001</w:t>
      </w:r>
    </w:p>
    <w:p>
      <w:r>
        <w:rPr>
          <w:color w:val="310106"/>
        </w:rPr>
        <w:t xml:space="preserve">Charles S. Mitchell, viceprezident </w:t>
      </w:r>
      <w:r>
        <w:rPr>
          <w:color w:val="04640D"/>
        </w:rPr>
        <w:t xml:space="preserve">společnosti Homart Development Co., přidružené společnosti zabývající se rozvojem nemovitostí, </w:t>
      </w:r>
      <w:r>
        <w:rPr>
          <w:color w:val="FEFB0A"/>
        </w:rPr>
        <w:t>která</w:t>
      </w:r>
      <w:r>
        <w:rPr>
          <w:color w:val="04640D"/>
        </w:rPr>
        <w:t xml:space="preserve"> patří společnosti Sears, Roebuck &amp; Co.</w:t>
      </w:r>
      <w:r>
        <w:rPr>
          <w:color w:val="FB5514"/>
        </w:rPr>
        <w:t xml:space="preserve">, byl jmenován </w:t>
      </w:r>
      <w:r>
        <w:rPr>
          <w:color w:val="E115C0"/>
        </w:rPr>
        <w:t xml:space="preserve">prezidentem </w:t>
      </w:r>
      <w:r>
        <w:rPr>
          <w:color w:val="00587F"/>
        </w:rPr>
        <w:t>společnosti Figgie Properties, jednotky rozvoje nemovitostí</w:t>
      </w:r>
      <w:r>
        <w:t xml:space="preserve">. Nahradí </w:t>
      </w:r>
      <w:r>
        <w:rPr>
          <w:color w:val="0BC582"/>
        </w:rPr>
        <w:t xml:space="preserve">Williama Kohuta, </w:t>
      </w:r>
      <w:r>
        <w:rPr>
          <w:color w:val="FEB8C8"/>
        </w:rPr>
        <w:t>který</w:t>
      </w:r>
      <w:r>
        <w:rPr>
          <w:color w:val="0BC582"/>
        </w:rPr>
        <w:t xml:space="preserve"> již dříve v tomto roce rezignoval</w:t>
      </w:r>
      <w:r>
        <w:t xml:space="preserve">. </w:t>
      </w:r>
      <w:r>
        <w:rPr>
          <w:color w:val="FB5514"/>
        </w:rPr>
        <w:t>Kromě toho</w:t>
      </w:r>
      <w:r>
        <w:t xml:space="preserve"> byl Richard A. Barkley, bývalý vedoucí pracovník marketingu společnosti FMC Corp., jmenován prezidentem </w:t>
      </w:r>
      <w:r>
        <w:rPr>
          <w:color w:val="9E8317"/>
        </w:rPr>
        <w:t xml:space="preserve">společnosti Continental Container Systems, výrobce konzervárenského strojního zařízení, </w:t>
      </w:r>
      <w:r>
        <w:rPr>
          <w:color w:val="01190F"/>
        </w:rPr>
        <w:t>kterou</w:t>
      </w:r>
      <w:r>
        <w:rPr>
          <w:color w:val="9E8317"/>
        </w:rPr>
        <w:t xml:space="preserve"> </w:t>
      </w:r>
      <w:r>
        <w:rPr>
          <w:color w:val="847D81"/>
        </w:rPr>
        <w:t>společnost Figgie</w:t>
      </w:r>
      <w:r>
        <w:rPr>
          <w:color w:val="9E8317"/>
        </w:rPr>
        <w:t xml:space="preserve"> získala na konci minulého roku</w:t>
      </w:r>
      <w:r>
        <w:t xml:space="preserve">. </w:t>
      </w:r>
      <w:r>
        <w:rPr>
          <w:color w:val="58018B"/>
        </w:rPr>
        <w:t>Společnost Figgie</w:t>
      </w:r>
      <w:r>
        <w:t xml:space="preserve"> je podnik zabývající se protipožárními, elektronickými a průmyslovými výrobky.</w:t>
      </w:r>
    </w:p>
    <w:p>
      <w:r>
        <w:rPr>
          <w:b/>
        </w:rPr>
        <w:t>Document number 1628</w:t>
      </w:r>
    </w:p>
    <w:p>
      <w:r>
        <w:rPr>
          <w:b/>
        </w:rPr>
        <w:t>Document identifier: wsj1926-001</w:t>
      </w:r>
    </w:p>
    <w:p>
      <w:r>
        <w:rPr>
          <w:color w:val="310106"/>
        </w:rPr>
        <w:t>Společnost Dow Chemical Co.</w:t>
      </w:r>
      <w:r>
        <w:t xml:space="preserve"> uvedla, </w:t>
      </w:r>
      <w:r>
        <w:rPr>
          <w:color w:val="04640D"/>
        </w:rPr>
        <w:t xml:space="preserve">že čistý příjem </w:t>
      </w:r>
      <w:r>
        <w:rPr>
          <w:color w:val="FEFB0A"/>
        </w:rPr>
        <w:t>za třetí čtvrtletí</w:t>
      </w:r>
      <w:r>
        <w:rPr>
          <w:color w:val="04640D"/>
        </w:rPr>
        <w:t xml:space="preserve"> poklesl ve srovnání s rekordním loňským čtvrtletím o 6.8 %</w:t>
      </w:r>
      <w:r>
        <w:t xml:space="preserve">. </w:t>
      </w:r>
      <w:r>
        <w:rPr>
          <w:color w:val="04640D"/>
        </w:rPr>
        <w:t>Tento pokles</w:t>
      </w:r>
      <w:r>
        <w:t xml:space="preserve"> přerušil </w:t>
      </w:r>
      <w:r>
        <w:rPr>
          <w:color w:val="FB5514"/>
        </w:rPr>
        <w:t xml:space="preserve">sérii 10 čtvrtletí, </w:t>
      </w:r>
      <w:r>
        <w:rPr>
          <w:color w:val="E115C0"/>
        </w:rPr>
        <w:t>kdy</w:t>
      </w:r>
      <w:r>
        <w:rPr>
          <w:color w:val="FB5514"/>
        </w:rPr>
        <w:t xml:space="preserve"> </w:t>
      </w:r>
      <w:r>
        <w:rPr>
          <w:color w:val="00587F"/>
        </w:rPr>
        <w:t>společnost Dow</w:t>
      </w:r>
      <w:r>
        <w:rPr>
          <w:color w:val="FB5514"/>
        </w:rPr>
        <w:t xml:space="preserve"> vykázala nárůst výnosu</w:t>
      </w:r>
      <w:r>
        <w:t xml:space="preserve">. Čistý zisk </w:t>
      </w:r>
      <w:r>
        <w:rPr>
          <w:color w:val="310106"/>
        </w:rPr>
        <w:t>společnosti Dow</w:t>
      </w:r>
      <w:r>
        <w:t xml:space="preserve"> </w:t>
      </w:r>
      <w:r>
        <w:rPr>
          <w:color w:val="0BC582"/>
        </w:rPr>
        <w:t>za třetí čtvrtletí</w:t>
      </w:r>
      <w:r>
        <w:t xml:space="preserve"> klesl z loňských 632 milionů dolarů, neboli 3.36 dolaru na akcii, na 589 milionů dolarů, neboli 3.29 dolaru na akcii. Obrat </w:t>
      </w:r>
      <w:r>
        <w:rPr>
          <w:color w:val="0BC582"/>
        </w:rPr>
        <w:t>za poslední čtvrtletí</w:t>
      </w:r>
      <w:r>
        <w:t xml:space="preserve"> vzrostl o 2 % z loňských 4.15 na 4.25 miliardy dolarů. Při kompozitním obchodování </w:t>
      </w:r>
      <w:r>
        <w:rPr>
          <w:color w:val="FEB8C8"/>
        </w:rPr>
        <w:t>na Newyorské burze cenných papírů</w:t>
      </w:r>
      <w:r>
        <w:t xml:space="preserve"> </w:t>
      </w:r>
      <w:r>
        <w:rPr>
          <w:color w:val="310106"/>
        </w:rPr>
        <w:t>společnost Dow</w:t>
      </w:r>
      <w:r>
        <w:t xml:space="preserve"> uzavřela </w:t>
      </w:r>
      <w:r>
        <w:rPr>
          <w:color w:val="9E8317"/>
        </w:rPr>
        <w:t xml:space="preserve">na 94625 dolaru </w:t>
      </w:r>
      <w:r>
        <w:rPr>
          <w:color w:val="01190F"/>
        </w:rPr>
        <w:t>na akcii</w:t>
      </w:r>
      <w:r>
        <w:t xml:space="preserve">, </w:t>
      </w:r>
      <w:r>
        <w:rPr>
          <w:color w:val="9E8317"/>
        </w:rPr>
        <w:t>což</w:t>
      </w:r>
      <w:r>
        <w:t xml:space="preserve"> je zvýšení o 75 centů. </w:t>
      </w:r>
      <w:r>
        <w:rPr>
          <w:color w:val="847D81"/>
        </w:rPr>
        <w:t>Mluvčí</w:t>
      </w:r>
      <w:r>
        <w:rPr>
          <w:color w:val="58018B"/>
        </w:rPr>
        <w:t xml:space="preserve"> uvedla, že </w:t>
      </w:r>
      <w:r>
        <w:rPr>
          <w:color w:val="B70639"/>
        </w:rPr>
        <w:t>společnost Dow</w:t>
      </w:r>
      <w:r>
        <w:rPr>
          <w:color w:val="58018B"/>
        </w:rPr>
        <w:t xml:space="preserve"> je spokojena s očekáváním </w:t>
      </w:r>
      <w:r>
        <w:rPr>
          <w:color w:val="703B01"/>
        </w:rPr>
        <w:t>burzy Wall Street</w:t>
      </w:r>
      <w:r>
        <w:rPr>
          <w:color w:val="58018B"/>
        </w:rPr>
        <w:t xml:space="preserve">, že výnos </w:t>
      </w:r>
      <w:r>
        <w:rPr>
          <w:color w:val="F7F1DF"/>
        </w:rPr>
        <w:t>za celý rok</w:t>
      </w:r>
      <w:r>
        <w:rPr>
          <w:color w:val="58018B"/>
        </w:rPr>
        <w:t xml:space="preserve"> bude činit přibližně 14.60 dolaru na akcii ve srovnání s loňským rekordním čistým ziskem 2.4 miliardy dolarů, neboli 12.76 dolaru na akcii</w:t>
      </w:r>
      <w:r>
        <w:t xml:space="preserve">. Avšak </w:t>
      </w:r>
      <w:r>
        <w:rPr>
          <w:color w:val="58018B"/>
        </w:rPr>
        <w:t xml:space="preserve">takový signál o zisku </w:t>
      </w:r>
      <w:r>
        <w:rPr>
          <w:color w:val="F7F1DF"/>
        </w:rPr>
        <w:t>za celý rok</w:t>
      </w:r>
      <w:r>
        <w:t xml:space="preserve"> vrhá pochyby na to, zda se </w:t>
      </w:r>
      <w:r>
        <w:rPr>
          <w:color w:val="310106"/>
        </w:rPr>
        <w:t>společnost Dow</w:t>
      </w:r>
      <w:r>
        <w:t xml:space="preserve"> dotáhne </w:t>
      </w:r>
      <w:r>
        <w:rPr>
          <w:color w:val="118B8A"/>
        </w:rPr>
        <w:t xml:space="preserve">na </w:t>
      </w:r>
      <w:r>
        <w:rPr>
          <w:color w:val="4AFEFA"/>
        </w:rPr>
        <w:t>své</w:t>
      </w:r>
      <w:r>
        <w:rPr>
          <w:color w:val="118B8A"/>
        </w:rPr>
        <w:t xml:space="preserve"> čisté zisky </w:t>
      </w:r>
      <w:r>
        <w:rPr>
          <w:color w:val="FCB164"/>
        </w:rPr>
        <w:t xml:space="preserve">z loňského čtvrtého čtvrtletí, </w:t>
      </w:r>
      <w:r>
        <w:rPr>
          <w:color w:val="796EE6"/>
        </w:rPr>
        <w:t>kdy</w:t>
      </w:r>
      <w:r>
        <w:rPr>
          <w:color w:val="000D2C"/>
        </w:rPr>
        <w:t xml:space="preserve"> činily 3.44 dolaru na akcii, neboli 635 milionů dolarů</w:t>
      </w:r>
      <w:r>
        <w:t xml:space="preserve">. Kdyby </w:t>
      </w:r>
      <w:r>
        <w:rPr>
          <w:color w:val="310106"/>
        </w:rPr>
        <w:t>společnost Dow</w:t>
      </w:r>
      <w:r>
        <w:t xml:space="preserve"> </w:t>
      </w:r>
      <w:r>
        <w:rPr>
          <w:color w:val="53495F"/>
        </w:rPr>
        <w:t xml:space="preserve">výkon </w:t>
      </w:r>
      <w:r>
        <w:rPr>
          <w:color w:val="F95475"/>
        </w:rPr>
        <w:t>za loňské čtvrté čtvrtletí</w:t>
      </w:r>
      <w:r>
        <w:t xml:space="preserve"> vyrovnala, získala by </w:t>
      </w:r>
      <w:r>
        <w:rPr>
          <w:color w:val="61FC03"/>
        </w:rPr>
        <w:t>tento rok</w:t>
      </w:r>
      <w:r>
        <w:t xml:space="preserve"> 14.85 dolaru na akcii. Ještě předtím, než v červenci oznámili plán koupit 67 % </w:t>
      </w:r>
      <w:r>
        <w:rPr>
          <w:color w:val="5D9608"/>
        </w:rPr>
        <w:t>společnosti Marion Laboratories Inc.</w:t>
      </w:r>
      <w:r>
        <w:t xml:space="preserve">, </w:t>
      </w:r>
      <w:r>
        <w:rPr>
          <w:color w:val="DE98FD"/>
        </w:rPr>
        <w:t xml:space="preserve">představitelé </w:t>
      </w:r>
      <w:r>
        <w:rPr>
          <w:color w:val="98A088"/>
        </w:rPr>
        <w:t>společnosti Dow</w:t>
      </w:r>
      <w:r>
        <w:t xml:space="preserve"> naznačovali, že </w:t>
      </w:r>
      <w:r>
        <w:rPr>
          <w:color w:val="310106"/>
        </w:rPr>
        <w:t>společnost</w:t>
      </w:r>
      <w:r>
        <w:t xml:space="preserve"> </w:t>
      </w:r>
      <w:r>
        <w:rPr>
          <w:color w:val="61FC03"/>
        </w:rPr>
        <w:t>za tento rok</w:t>
      </w:r>
      <w:r>
        <w:t xml:space="preserve"> vydělá méně než 15 dolarů na akcii. </w:t>
      </w:r>
      <w:r>
        <w:rPr>
          <w:color w:val="4F584E"/>
        </w:rPr>
        <w:t xml:space="preserve">Mluvčí </w:t>
      </w:r>
      <w:r>
        <w:rPr>
          <w:color w:val="248AD0"/>
        </w:rPr>
        <w:t>společnosti</w:t>
      </w:r>
      <w:r>
        <w:t xml:space="preserve"> řekla, že </w:t>
      </w:r>
      <w:r>
        <w:rPr>
          <w:color w:val="5C5300"/>
        </w:rPr>
        <w:t>tato akvizice</w:t>
      </w:r>
      <w:r>
        <w:t xml:space="preserve"> by mohla </w:t>
      </w:r>
      <w:r>
        <w:rPr>
          <w:color w:val="61FC03"/>
        </w:rPr>
        <w:t>v tomto roce</w:t>
      </w:r>
      <w:r>
        <w:t xml:space="preserve"> příjmy na akcii dále snížit. </w:t>
      </w:r>
      <w:r>
        <w:rPr>
          <w:color w:val="310106"/>
        </w:rPr>
        <w:t>Společnost Dow</w:t>
      </w:r>
      <w:r>
        <w:t xml:space="preserve"> přesně neuvedla, jaký dopad bude mít </w:t>
      </w:r>
      <w:r>
        <w:rPr>
          <w:color w:val="5C5300"/>
        </w:rPr>
        <w:t xml:space="preserve">akvizice </w:t>
      </w:r>
      <w:r>
        <w:rPr>
          <w:color w:val="9F6551"/>
        </w:rPr>
        <w:t>společnosti Marion</w:t>
      </w:r>
      <w:r>
        <w:t xml:space="preserve"> na příjmy </w:t>
      </w:r>
      <w:r>
        <w:rPr>
          <w:color w:val="61FC03"/>
        </w:rPr>
        <w:t>za rok 1989</w:t>
      </w:r>
      <w:r>
        <w:t xml:space="preserve">. Jako příčinu </w:t>
      </w:r>
      <w:r>
        <w:rPr>
          <w:color w:val="04640D"/>
        </w:rPr>
        <w:t xml:space="preserve">poklesu příjmů </w:t>
      </w:r>
      <w:r>
        <w:rPr>
          <w:color w:val="FEFB0A"/>
        </w:rPr>
        <w:t>za třetí čtvrtletí</w:t>
      </w:r>
      <w:r>
        <w:t xml:space="preserve"> </w:t>
      </w:r>
      <w:r>
        <w:rPr>
          <w:color w:val="310106"/>
        </w:rPr>
        <w:t>společnost Dow</w:t>
      </w:r>
      <w:r>
        <w:t xml:space="preserve"> označila několik faktorů včetně nižších cen za polyethylen a další základní chemické látky, zpomalení americké ekonomiky a </w:t>
      </w:r>
      <w:r>
        <w:rPr>
          <w:color w:val="BCFEC6"/>
        </w:rPr>
        <w:t xml:space="preserve">silnější dolar, </w:t>
      </w:r>
      <w:r>
        <w:rPr>
          <w:color w:val="932C70"/>
        </w:rPr>
        <w:t>který</w:t>
      </w:r>
      <w:r>
        <w:rPr>
          <w:color w:val="BCFEC6"/>
        </w:rPr>
        <w:t xml:space="preserve"> zapříčinil, že vývoz </w:t>
      </w:r>
      <w:r>
        <w:rPr>
          <w:color w:val="2B1B04"/>
        </w:rPr>
        <w:t>společnosti Dow</w:t>
      </w:r>
      <w:r>
        <w:rPr>
          <w:color w:val="BCFEC6"/>
        </w:rPr>
        <w:t xml:space="preserve"> ze Spojených států byl pro zahraniční zákazníky dražší</w:t>
      </w:r>
      <w:r>
        <w:t xml:space="preserve">. Dalším problémem byl 7% nárůst provozních nákladů </w:t>
      </w:r>
      <w:r>
        <w:rPr>
          <w:color w:val="B5AFC4"/>
        </w:rPr>
        <w:t xml:space="preserve">v době, </w:t>
      </w:r>
      <w:r>
        <w:rPr>
          <w:color w:val="D4C67A"/>
        </w:rPr>
        <w:t>kdy</w:t>
      </w:r>
      <w:r>
        <w:rPr>
          <w:color w:val="B5AFC4"/>
        </w:rPr>
        <w:t xml:space="preserve"> zisky stoupaly pouze o 2 %</w:t>
      </w:r>
      <w:r>
        <w:t xml:space="preserve">. </w:t>
      </w:r>
      <w:r>
        <w:rPr>
          <w:color w:val="AE7AA1"/>
        </w:rPr>
        <w:t xml:space="preserve">Za prvních devět měsíců </w:t>
      </w:r>
      <w:r>
        <w:rPr>
          <w:color w:val="C2A393"/>
        </w:rPr>
        <w:t>tohoto roku</w:t>
      </w:r>
      <w:r>
        <w:t xml:space="preserve"> </w:t>
      </w:r>
      <w:r>
        <w:rPr>
          <w:color w:val="310106"/>
        </w:rPr>
        <w:t>společnost Dow</w:t>
      </w:r>
      <w:r>
        <w:t xml:space="preserve"> vydělala </w:t>
      </w:r>
      <w:r>
        <w:rPr>
          <w:color w:val="0232FD"/>
        </w:rPr>
        <w:t>2.06 miliardy dolarů, neboli 11.41 dolaru na akcii</w:t>
      </w:r>
      <w:r>
        <w:t xml:space="preserve">, </w:t>
      </w:r>
      <w:r>
        <w:rPr>
          <w:color w:val="0232FD"/>
        </w:rPr>
        <w:t>což</w:t>
      </w:r>
      <w:r>
        <w:t xml:space="preserve"> je zvýšení o 17 % oproti 1.76 miliardy dolarů, neboli 9.32 dolaru na akcii </w:t>
      </w:r>
      <w:r>
        <w:rPr>
          <w:color w:val="6A3A35"/>
        </w:rPr>
        <w:t>v loňském roce</w:t>
      </w:r>
      <w:r>
        <w:t xml:space="preserve">. Obrat se </w:t>
      </w:r>
      <w:r>
        <w:rPr>
          <w:color w:val="AE7AA1"/>
        </w:rPr>
        <w:t>za posledních devět měsíců</w:t>
      </w:r>
      <w:r>
        <w:t xml:space="preserve"> zvýšil o 7.7 % z 12.38 miliardy dolarů za stejné období </w:t>
      </w:r>
      <w:r>
        <w:rPr>
          <w:color w:val="6A3A35"/>
        </w:rPr>
        <w:t>v loňském roce</w:t>
      </w:r>
      <w:r>
        <w:t xml:space="preserve"> na 13.34 miliardy dolarů.</w:t>
      </w:r>
    </w:p>
    <w:p>
      <w:r>
        <w:rPr>
          <w:b/>
        </w:rPr>
        <w:t>Document number 1629</w:t>
      </w:r>
    </w:p>
    <w:p>
      <w:r>
        <w:rPr>
          <w:b/>
        </w:rPr>
        <w:t>Document identifier: wsj1927-001</w:t>
      </w:r>
    </w:p>
    <w:p>
      <w:r>
        <w:rPr>
          <w:color w:val="310106"/>
        </w:rPr>
        <w:t>Ať</w:t>
      </w:r>
      <w:r>
        <w:t xml:space="preserve"> už "</w:t>
      </w:r>
      <w:r>
        <w:rPr>
          <w:color w:val="04640D"/>
        </w:rPr>
        <w:t>velké případy</w:t>
      </w:r>
      <w:r>
        <w:rPr>
          <w:color w:val="FEFB0A"/>
        </w:rPr>
        <w:t xml:space="preserve"> kazí soudnictví", jak tvrdil </w:t>
      </w:r>
      <w:r>
        <w:rPr>
          <w:color w:val="FB5514"/>
        </w:rPr>
        <w:t>soudce Holmes</w:t>
      </w:r>
      <w:r>
        <w:t xml:space="preserve">, nebo ne, stejně, kdo může pochybovat o tom, že nekazí historii soudnictví, když výsledek </w:t>
      </w:r>
      <w:r>
        <w:rPr>
          <w:color w:val="E115C0"/>
        </w:rPr>
        <w:t>velkých konfirmačních slyšení</w:t>
      </w:r>
      <w:r>
        <w:t xml:space="preserve"> závisí na kandidátově reakci právě </w:t>
      </w:r>
      <w:r>
        <w:rPr>
          <w:color w:val="00587F"/>
        </w:rPr>
        <w:t>na tyto velké případy</w:t>
      </w:r>
      <w:r>
        <w:t xml:space="preserve">? </w:t>
      </w:r>
      <w:r>
        <w:rPr>
          <w:color w:val="0BC582"/>
        </w:rPr>
        <w:t xml:space="preserve">Publikace </w:t>
      </w:r>
      <w:r>
        <w:rPr>
          <w:color w:val="FEB8C8"/>
        </w:rPr>
        <w:t>Ethana Bronnera</w:t>
      </w:r>
      <w:r>
        <w:rPr>
          <w:color w:val="0BC582"/>
        </w:rPr>
        <w:t xml:space="preserve"> "Battle for Justice: How the </w:t>
      </w:r>
      <w:r>
        <w:rPr>
          <w:color w:val="9E8317"/>
        </w:rPr>
        <w:t>Bork</w:t>
      </w:r>
      <w:r>
        <w:rPr>
          <w:color w:val="0BC582"/>
        </w:rPr>
        <w:t xml:space="preserve"> Nomination Shook America (Bitva za spravedlnost: Jak nominace </w:t>
      </w:r>
      <w:r>
        <w:rPr>
          <w:color w:val="9E8317"/>
        </w:rPr>
        <w:t>Borka</w:t>
      </w:r>
      <w:r>
        <w:rPr>
          <w:color w:val="0BC582"/>
        </w:rPr>
        <w:t xml:space="preserve"> otřásla Amerikou)" (Norton, 399 stran, 22.50 $</w:t>
      </w:r>
      <w:r>
        <w:t xml:space="preserve">) je živým vyprávěním o nejhorším </w:t>
      </w:r>
      <w:r>
        <w:rPr>
          <w:color w:val="E115C0"/>
        </w:rPr>
        <w:t>z těchto slyšení</w:t>
      </w:r>
      <w:r>
        <w:t xml:space="preserve">, napsané je s novinářským zápalem, avšak se špatným smyslem pro právní filozofii. Zatímco </w:t>
      </w:r>
      <w:r>
        <w:rPr>
          <w:color w:val="0BC582"/>
        </w:rPr>
        <w:t>svůj</w:t>
      </w:r>
      <w:r>
        <w:t xml:space="preserve"> podtitul </w:t>
      </w:r>
      <w:r>
        <w:rPr>
          <w:color w:val="0BC582"/>
        </w:rPr>
        <w:t>kniha</w:t>
      </w:r>
      <w:r>
        <w:t xml:space="preserve"> dostatečně ospravedlňuje, samotný název je zavádějící. To, co otřáslo </w:t>
      </w:r>
      <w:r>
        <w:rPr>
          <w:color w:val="01190F"/>
        </w:rPr>
        <w:t>Amerikou</w:t>
      </w:r>
      <w:r>
        <w:t xml:space="preserve">, nebyla </w:t>
      </w:r>
      <w:r>
        <w:rPr>
          <w:color w:val="847D81"/>
        </w:rPr>
        <w:t xml:space="preserve">bitva za spravedlnost, ale za pouhou moc, </w:t>
      </w:r>
      <w:r>
        <w:rPr>
          <w:color w:val="58018B"/>
        </w:rPr>
        <w:t>v jejímž rámci</w:t>
      </w:r>
      <w:r>
        <w:rPr>
          <w:color w:val="847D81"/>
        </w:rPr>
        <w:t xml:space="preserve"> </w:t>
      </w:r>
      <w:r>
        <w:rPr>
          <w:color w:val="B70639"/>
        </w:rPr>
        <w:t>zástup soudních aktivistů</w:t>
      </w:r>
      <w:r>
        <w:rPr>
          <w:color w:val="847D81"/>
        </w:rPr>
        <w:t xml:space="preserve"> převálcoval </w:t>
      </w:r>
      <w:r>
        <w:rPr>
          <w:color w:val="703B01"/>
        </w:rPr>
        <w:t xml:space="preserve">soudce, </w:t>
      </w:r>
      <w:r>
        <w:rPr>
          <w:color w:val="F7F1DF"/>
        </w:rPr>
        <w:t>z kterého</w:t>
      </w:r>
      <w:r>
        <w:rPr>
          <w:color w:val="703B01"/>
        </w:rPr>
        <w:t xml:space="preserve"> dříve udělali démona</w:t>
      </w:r>
      <w:r>
        <w:t xml:space="preserve">. Z hlediska základní struktury a stylu je </w:t>
      </w:r>
      <w:r>
        <w:rPr>
          <w:color w:val="0BC582"/>
        </w:rPr>
        <w:t>kniha</w:t>
      </w:r>
      <w:r>
        <w:t xml:space="preserve"> zpracovaná jako román s provokativním vylíčením charakterů, syrovým dějem a </w:t>
      </w:r>
      <w:r>
        <w:rPr>
          <w:color w:val="118B8A"/>
        </w:rPr>
        <w:t xml:space="preserve">s nevyzpytatelnými intrikami takového typu, že bychom </w:t>
      </w:r>
      <w:r>
        <w:rPr>
          <w:color w:val="4AFEFA"/>
        </w:rPr>
        <w:t>je</w:t>
      </w:r>
      <w:r>
        <w:rPr>
          <w:color w:val="118B8A"/>
        </w:rPr>
        <w:t xml:space="preserve"> očekávali spíše v dokumentárním dramatu o mocenském prostředí Washingtonu než v ústavní historii</w:t>
      </w:r>
      <w:r>
        <w:t xml:space="preserve">. </w:t>
      </w:r>
      <w:r>
        <w:rPr>
          <w:color w:val="FCB164"/>
        </w:rPr>
        <w:t>Pan Bronner</w:t>
      </w:r>
      <w:r>
        <w:t xml:space="preserve"> patrně věří </w:t>
      </w:r>
      <w:r>
        <w:rPr>
          <w:color w:val="796EE6"/>
        </w:rPr>
        <w:t xml:space="preserve">tomu, že </w:t>
      </w:r>
      <w:r>
        <w:rPr>
          <w:color w:val="000D2C"/>
        </w:rPr>
        <w:t>slyšení</w:t>
      </w:r>
      <w:r>
        <w:rPr>
          <w:color w:val="796EE6"/>
        </w:rPr>
        <w:t xml:space="preserve"> mohla dopadnout jakkoli</w:t>
      </w:r>
      <w:r>
        <w:t xml:space="preserve">. </w:t>
      </w:r>
      <w:r>
        <w:rPr>
          <w:color w:val="796EE6"/>
        </w:rPr>
        <w:t>O tom</w:t>
      </w:r>
      <w:r>
        <w:t xml:space="preserve"> pochybuji. Vzhledem ke zklamání </w:t>
      </w:r>
      <w:r>
        <w:rPr>
          <w:color w:val="53495F"/>
        </w:rPr>
        <w:t>demokratů</w:t>
      </w:r>
      <w:r>
        <w:t xml:space="preserve"> z Reaganových vítězství a z jmenování </w:t>
      </w:r>
      <w:r>
        <w:rPr>
          <w:color w:val="F95475"/>
        </w:rPr>
        <w:t>Nejvyššího soudu</w:t>
      </w:r>
      <w:r>
        <w:t xml:space="preserve">, vzhledem k </w:t>
      </w:r>
      <w:r>
        <w:rPr>
          <w:color w:val="53495F"/>
        </w:rPr>
        <w:t>jejich</w:t>
      </w:r>
      <w:r>
        <w:t xml:space="preserve"> plánům </w:t>
      </w:r>
      <w:r>
        <w:rPr>
          <w:color w:val="00587F"/>
        </w:rPr>
        <w:t>pro tyto mimořádné případy</w:t>
      </w:r>
      <w:r>
        <w:t xml:space="preserve"> a vzhledem k písemným záznamům napadnutelných </w:t>
      </w:r>
      <w:r>
        <w:rPr>
          <w:color w:val="61FC03"/>
        </w:rPr>
        <w:t>Borkových</w:t>
      </w:r>
      <w:r>
        <w:t xml:space="preserve"> textů bylo celkem jasné, že </w:t>
      </w:r>
      <w:r>
        <w:rPr>
          <w:color w:val="61FC03"/>
        </w:rPr>
        <w:t>soudce Bork</w:t>
      </w:r>
      <w:r>
        <w:t xml:space="preserve"> nemá příliš šancí na to, že </w:t>
      </w:r>
      <w:r>
        <w:rPr>
          <w:color w:val="61FC03"/>
        </w:rPr>
        <w:t>jeho</w:t>
      </w:r>
      <w:r>
        <w:t xml:space="preserve"> jmenování bude schváleno. </w:t>
      </w:r>
      <w:r>
        <w:rPr>
          <w:color w:val="5D9608"/>
        </w:rPr>
        <w:t xml:space="preserve">Jak říká sám </w:t>
      </w:r>
      <w:r>
        <w:rPr>
          <w:color w:val="DE98FD"/>
        </w:rPr>
        <w:t>pan Bronner</w:t>
      </w:r>
      <w:r>
        <w:rPr>
          <w:color w:val="5D9608"/>
        </w:rPr>
        <w:t>, ve vzduchu byl cítit zápach "syrového masa</w:t>
      </w:r>
      <w:r>
        <w:t xml:space="preserve">". Snad proto, že vyhráli, jsou </w:t>
      </w:r>
      <w:r>
        <w:rPr>
          <w:color w:val="98A088"/>
        </w:rPr>
        <w:t xml:space="preserve">protivníci </w:t>
      </w:r>
      <w:r>
        <w:rPr>
          <w:color w:val="4F584E"/>
        </w:rPr>
        <w:t>pana Borka</w:t>
      </w:r>
      <w:r>
        <w:t xml:space="preserve"> vylíčeni mnohem živěji než </w:t>
      </w:r>
      <w:r>
        <w:rPr>
          <w:color w:val="61FC03"/>
        </w:rPr>
        <w:t>jeho</w:t>
      </w:r>
      <w:r>
        <w:t xml:space="preserve"> obhájci. Geniálním organizátorem byl </w:t>
      </w:r>
      <w:r>
        <w:rPr>
          <w:color w:val="248AD0"/>
        </w:rPr>
        <w:t xml:space="preserve">Ralph Neas, </w:t>
      </w:r>
      <w:r>
        <w:rPr>
          <w:color w:val="5C5300"/>
        </w:rPr>
        <w:t>který</w:t>
      </w:r>
      <w:r>
        <w:rPr>
          <w:color w:val="248AD0"/>
        </w:rPr>
        <w:t xml:space="preserve"> stmelil směsici různých nátlakových skupin do mocné útočné síly</w:t>
      </w:r>
      <w:r>
        <w:t xml:space="preserve">. Těžkou váhou v oboru ústavního práva byl </w:t>
      </w:r>
      <w:r>
        <w:rPr>
          <w:color w:val="9F6551"/>
        </w:rPr>
        <w:t>Laurence Tribe z Harvardu</w:t>
      </w:r>
      <w:r>
        <w:t xml:space="preserve">, to </w:t>
      </w:r>
      <w:r>
        <w:rPr>
          <w:color w:val="9F6551"/>
        </w:rPr>
        <w:t>on</w:t>
      </w:r>
      <w:r>
        <w:t xml:space="preserve"> rozpracoval </w:t>
      </w:r>
      <w:r>
        <w:rPr>
          <w:color w:val="BCFEC6"/>
        </w:rPr>
        <w:t xml:space="preserve">právní strategie, </w:t>
      </w:r>
      <w:r>
        <w:rPr>
          <w:color w:val="932C70"/>
        </w:rPr>
        <w:t>kterými</w:t>
      </w:r>
      <w:r>
        <w:rPr>
          <w:color w:val="BCFEC6"/>
        </w:rPr>
        <w:t xml:space="preserve"> se mají řídit senátoři a svědci</w:t>
      </w:r>
      <w:r>
        <w:t xml:space="preserve">. Největšího úspěchu však dosáhl </w:t>
      </w:r>
      <w:r>
        <w:rPr>
          <w:color w:val="2B1B04"/>
        </w:rPr>
        <w:t>Ted Kennedy</w:t>
      </w:r>
      <w:r>
        <w:t xml:space="preserve"> </w:t>
      </w:r>
      <w:r>
        <w:rPr>
          <w:color w:val="2B1B04"/>
        </w:rPr>
        <w:t>svým</w:t>
      </w:r>
      <w:r>
        <w:t xml:space="preserve"> nemilosrdným vylíčením "</w:t>
      </w:r>
      <w:r>
        <w:rPr>
          <w:color w:val="01190F"/>
        </w:rPr>
        <w:t xml:space="preserve">Ameriky </w:t>
      </w:r>
      <w:r>
        <w:rPr>
          <w:color w:val="B5AFC4"/>
        </w:rPr>
        <w:t>podle Roberta Borka</w:t>
      </w:r>
      <w:r>
        <w:t xml:space="preserve">" - přehlídkou </w:t>
      </w:r>
      <w:r>
        <w:rPr>
          <w:color w:val="D4C67A"/>
        </w:rPr>
        <w:t xml:space="preserve">vymyšlených hrůz, </w:t>
      </w:r>
      <w:r>
        <w:rPr>
          <w:color w:val="AE7AA1"/>
        </w:rPr>
        <w:t>které</w:t>
      </w:r>
      <w:r>
        <w:rPr>
          <w:color w:val="C2A393"/>
        </w:rPr>
        <w:t xml:space="preserve"> by logicky vyplynuly, jak tvrdil, </w:t>
      </w:r>
      <w:r>
        <w:rPr>
          <w:color w:val="0232FD"/>
        </w:rPr>
        <w:t xml:space="preserve">z názorů, </w:t>
      </w:r>
      <w:r>
        <w:rPr>
          <w:color w:val="6A3A35"/>
        </w:rPr>
        <w:t>které</w:t>
      </w:r>
      <w:r>
        <w:rPr>
          <w:color w:val="0232FD"/>
        </w:rPr>
        <w:t xml:space="preserve"> </w:t>
      </w:r>
      <w:r>
        <w:rPr>
          <w:color w:val="BA6801"/>
        </w:rPr>
        <w:t>pan Bork</w:t>
      </w:r>
      <w:r>
        <w:rPr>
          <w:color w:val="0232FD"/>
        </w:rPr>
        <w:t xml:space="preserve"> v období dvou desetiletí zastával</w:t>
      </w:r>
      <w:r>
        <w:t xml:space="preserve">. </w:t>
      </w:r>
      <w:r>
        <w:rPr>
          <w:color w:val="2B1B04"/>
        </w:rPr>
        <w:t>Senátor Kennedy</w:t>
      </w:r>
      <w:r>
        <w:t xml:space="preserve">, nehleďme na pochybné doklady o </w:t>
      </w:r>
      <w:r>
        <w:rPr>
          <w:color w:val="2B1B04"/>
        </w:rPr>
        <w:t>jeho</w:t>
      </w:r>
      <w:r>
        <w:t xml:space="preserve"> morální převaze, zahrál vynikajícím způsobem na emoce </w:t>
      </w:r>
      <w:r>
        <w:rPr>
          <w:color w:val="168E5C"/>
        </w:rPr>
        <w:t>ostatních</w:t>
      </w:r>
      <w:r>
        <w:t xml:space="preserve">. </w:t>
      </w:r>
      <w:r>
        <w:rPr>
          <w:color w:val="16C0D0"/>
        </w:rPr>
        <w:t>Já</w:t>
      </w:r>
      <w:r>
        <w:t xml:space="preserve"> zde připomenu ještě další dva. </w:t>
      </w:r>
      <w:r>
        <w:rPr>
          <w:color w:val="C62100"/>
        </w:rPr>
        <w:t>Republikánský senátor Arlen Specter z Pensylvánie</w:t>
      </w:r>
      <w:r>
        <w:t xml:space="preserve"> zatáhl </w:t>
      </w:r>
      <w:r>
        <w:rPr>
          <w:color w:val="61FC03"/>
        </w:rPr>
        <w:t>kandidáta</w:t>
      </w:r>
      <w:r>
        <w:t xml:space="preserve"> do slovní přestřelky s cílem ukázat, že </w:t>
      </w:r>
      <w:r>
        <w:rPr>
          <w:color w:val="61FC03"/>
        </w:rPr>
        <w:t>soudce Bork</w:t>
      </w:r>
      <w:r>
        <w:t xml:space="preserve"> je v jedné oblasti (svoboda projevu) ochoten </w:t>
      </w:r>
      <w:r>
        <w:rPr>
          <w:color w:val="014347"/>
        </w:rPr>
        <w:t>Ústavu</w:t>
      </w:r>
      <w:r>
        <w:t xml:space="preserve"> rozšířit, avšak ve všech ostatních oblastech zůstává rigidní. Výsledkem bylo </w:t>
      </w:r>
      <w:r>
        <w:rPr>
          <w:color w:val="233809"/>
        </w:rPr>
        <w:t xml:space="preserve">dobré představení pro média, </w:t>
      </w:r>
      <w:r>
        <w:rPr>
          <w:color w:val="42083B"/>
        </w:rPr>
        <w:t>které</w:t>
      </w:r>
      <w:r>
        <w:rPr>
          <w:color w:val="233809"/>
        </w:rPr>
        <w:t xml:space="preserve"> </w:t>
      </w:r>
      <w:r>
        <w:rPr>
          <w:color w:val="82785D"/>
        </w:rPr>
        <w:t>senátoru Specterovi</w:t>
      </w:r>
      <w:r>
        <w:rPr>
          <w:color w:val="023087"/>
        </w:rPr>
        <w:t xml:space="preserve"> a dalším</w:t>
      </w:r>
      <w:r>
        <w:rPr>
          <w:color w:val="233809"/>
        </w:rPr>
        <w:t xml:space="preserve"> umožnilo hlasovat </w:t>
      </w:r>
      <w:r>
        <w:rPr>
          <w:color w:val="B7DAD2"/>
        </w:rPr>
        <w:t>proti soudci Borkovi</w:t>
      </w:r>
      <w:r>
        <w:rPr>
          <w:color w:val="233809"/>
        </w:rPr>
        <w:t xml:space="preserve"> "bez výčitek svědomí</w:t>
      </w:r>
      <w:r>
        <w:t xml:space="preserve">". Další munice přišla </w:t>
      </w:r>
      <w:r>
        <w:rPr>
          <w:color w:val="196956"/>
        </w:rPr>
        <w:t xml:space="preserve">od levicového právního teoretika Ronalda Dworkina, </w:t>
      </w:r>
      <w:r>
        <w:rPr>
          <w:color w:val="8C41BB"/>
        </w:rPr>
        <w:t>který</w:t>
      </w:r>
      <w:r>
        <w:rPr>
          <w:color w:val="196956"/>
        </w:rPr>
        <w:t xml:space="preserve"> v časopise New York Review of Books vykreslil obraz </w:t>
      </w:r>
      <w:r>
        <w:rPr>
          <w:color w:val="ECEDFE"/>
        </w:rPr>
        <w:t xml:space="preserve">ústavní mrtvoly, </w:t>
      </w:r>
      <w:r>
        <w:rPr>
          <w:color w:val="2B2D32"/>
        </w:rPr>
        <w:t>která</w:t>
      </w:r>
      <w:r>
        <w:rPr>
          <w:color w:val="ECEDFE"/>
        </w:rPr>
        <w:t xml:space="preserve"> </w:t>
      </w:r>
      <w:r>
        <w:rPr>
          <w:color w:val="2B2D32"/>
        </w:rPr>
        <w:t>si</w:t>
      </w:r>
      <w:r>
        <w:rPr>
          <w:color w:val="ECEDFE"/>
        </w:rPr>
        <w:t xml:space="preserve"> především na poli "interpretace v duchu tvůrců" </w:t>
      </w:r>
      <w:r>
        <w:rPr>
          <w:color w:val="94C661"/>
        </w:rPr>
        <w:t>do Ústavy</w:t>
      </w:r>
      <w:r>
        <w:rPr>
          <w:color w:val="ECEDFE"/>
        </w:rPr>
        <w:t xml:space="preserve"> umíněně vkládá </w:t>
      </w:r>
      <w:r>
        <w:rPr>
          <w:color w:val="2B2D32"/>
        </w:rPr>
        <w:t>své</w:t>
      </w:r>
      <w:r>
        <w:rPr>
          <w:color w:val="ECEDFE"/>
        </w:rPr>
        <w:t xml:space="preserve"> osobní předsudky</w:t>
      </w:r>
      <w:r>
        <w:t xml:space="preserve">. Obvinění, že se nachází "mimo hlavní proud" právního myšlení, výrazně podrylo postavení </w:t>
      </w:r>
      <w:r>
        <w:rPr>
          <w:color w:val="61FC03"/>
        </w:rPr>
        <w:t>soudce Borka</w:t>
      </w:r>
      <w:r>
        <w:t xml:space="preserve"> coby odborníka a nechalo </w:t>
      </w:r>
      <w:r>
        <w:rPr>
          <w:color w:val="61FC03"/>
        </w:rPr>
        <w:t>ho</w:t>
      </w:r>
      <w:r>
        <w:t xml:space="preserve"> doslova vykrvácet přímo na pódiu. Jmenování by ještě bylo možné zachránit, pokud by </w:t>
      </w:r>
      <w:r>
        <w:rPr>
          <w:color w:val="F8907D"/>
        </w:rPr>
        <w:t>několik zástupců demokratického politického středu</w:t>
      </w:r>
      <w:r>
        <w:t xml:space="preserve"> na jihu a jihozápadě porušilo stranickou linii. Jenže demokratický senátor Bennett Johnson z Louisiany </w:t>
      </w:r>
      <w:r>
        <w:rPr>
          <w:color w:val="F8907D"/>
        </w:rPr>
        <w:t>této malé skupině</w:t>
      </w:r>
      <w:r>
        <w:t xml:space="preserve"> připomněl, že </w:t>
      </w:r>
      <w:r>
        <w:rPr>
          <w:color w:val="895E6B"/>
        </w:rPr>
        <w:t xml:space="preserve">černoši a ženy stojící </w:t>
      </w:r>
      <w:r>
        <w:rPr>
          <w:color w:val="788E95"/>
        </w:rPr>
        <w:t>proti soudci Borkovi</w:t>
      </w:r>
      <w:r>
        <w:t xml:space="preserve"> mohou představovat dost hlasů na to, aby </w:t>
      </w:r>
      <w:r>
        <w:rPr>
          <w:color w:val="F8907D"/>
        </w:rPr>
        <w:t>skupinu</w:t>
      </w:r>
      <w:r>
        <w:t xml:space="preserve"> v dalších senátních volbách potrestali. Demografie se tudíž připojila k "hlavnímu proudu" a démonizování a osud </w:t>
      </w:r>
      <w:r>
        <w:rPr>
          <w:color w:val="61FC03"/>
        </w:rPr>
        <w:t>Roberta Borka</w:t>
      </w:r>
      <w:r>
        <w:t xml:space="preserve"> byl zpečetěn. A výsledek? </w:t>
      </w:r>
      <w:r>
        <w:rPr>
          <w:color w:val="FB6AB8"/>
        </w:rPr>
        <w:t xml:space="preserve">Oponenti </w:t>
      </w:r>
      <w:r>
        <w:rPr>
          <w:color w:val="576094"/>
        </w:rPr>
        <w:t>soudce Borka</w:t>
      </w:r>
      <w:r>
        <w:t xml:space="preserve"> zvolili </w:t>
      </w:r>
      <w:r>
        <w:rPr>
          <w:color w:val="DB1474"/>
        </w:rPr>
        <w:t>bojiště</w:t>
      </w:r>
      <w:r>
        <w:t xml:space="preserve">, drželi </w:t>
      </w:r>
      <w:r>
        <w:rPr>
          <w:color w:val="DB1474"/>
        </w:rPr>
        <w:t>ho</w:t>
      </w:r>
      <w:r>
        <w:t xml:space="preserve"> a udrželi </w:t>
      </w:r>
      <w:r>
        <w:rPr>
          <w:color w:val="FB6AB8"/>
        </w:rPr>
        <w:t>si</w:t>
      </w:r>
      <w:r>
        <w:t xml:space="preserve"> </w:t>
      </w:r>
      <w:r>
        <w:rPr>
          <w:color w:val="DB1474"/>
        </w:rPr>
        <w:t>ho</w:t>
      </w:r>
      <w:r>
        <w:t xml:space="preserve">. Avšak hladkým schválením </w:t>
      </w:r>
      <w:r>
        <w:rPr>
          <w:color w:val="8489AE"/>
        </w:rPr>
        <w:t xml:space="preserve">Anthonyho Kennedyho, "osmdesátiprocentníka", </w:t>
      </w:r>
      <w:r>
        <w:rPr>
          <w:color w:val="860E04"/>
        </w:rPr>
        <w:t>který</w:t>
      </w:r>
      <w:r>
        <w:rPr>
          <w:color w:val="8489AE"/>
        </w:rPr>
        <w:t xml:space="preserve"> podporuje </w:t>
      </w:r>
      <w:r>
        <w:rPr>
          <w:color w:val="FBC206"/>
        </w:rPr>
        <w:t>zásadu soudního sebeomezování</w:t>
      </w:r>
      <w:r>
        <w:rPr>
          <w:color w:val="8489AE"/>
        </w:rPr>
        <w:t xml:space="preserve"> pouze o něco méně než </w:t>
      </w:r>
      <w:r>
        <w:rPr>
          <w:color w:val="6EAB9B"/>
        </w:rPr>
        <w:t>soudce Bork</w:t>
      </w:r>
      <w:r>
        <w:t xml:space="preserve">, </w:t>
      </w:r>
      <w:r>
        <w:rPr>
          <w:color w:val="F2CDFE"/>
        </w:rPr>
        <w:t>demokraté</w:t>
      </w:r>
      <w:r>
        <w:t xml:space="preserve"> možná vyhráli bitvu, jenže prohráli válku. Dalším výsledkem ovšem bylo </w:t>
      </w:r>
      <w:r>
        <w:rPr>
          <w:color w:val="645341"/>
        </w:rPr>
        <w:t xml:space="preserve">mrazivé poselství, </w:t>
      </w:r>
      <w:r>
        <w:rPr>
          <w:color w:val="760035"/>
        </w:rPr>
        <w:t>které</w:t>
      </w:r>
      <w:r>
        <w:rPr>
          <w:color w:val="645341"/>
        </w:rPr>
        <w:t xml:space="preserve"> </w:t>
      </w:r>
      <w:r>
        <w:rPr>
          <w:color w:val="647A41"/>
        </w:rPr>
        <w:t xml:space="preserve">slyšení </w:t>
      </w:r>
      <w:r>
        <w:rPr>
          <w:color w:val="496E76"/>
        </w:rPr>
        <w:t>ohledně Borka</w:t>
      </w:r>
      <w:r>
        <w:rPr>
          <w:color w:val="645341"/>
        </w:rPr>
        <w:t xml:space="preserve"> zanechaly </w:t>
      </w:r>
      <w:r>
        <w:rPr>
          <w:color w:val="E3F894"/>
        </w:rPr>
        <w:t xml:space="preserve">v soudním prostředí, </w:t>
      </w:r>
      <w:r>
        <w:rPr>
          <w:color w:val="F9D7CD"/>
        </w:rPr>
        <w:t>ze kterého</w:t>
      </w:r>
      <w:r>
        <w:rPr>
          <w:color w:val="E3F894"/>
        </w:rPr>
        <w:t xml:space="preserve"> </w:t>
      </w:r>
      <w:r>
        <w:rPr>
          <w:color w:val="876128"/>
        </w:rPr>
        <w:t>Nejvyšší soud</w:t>
      </w:r>
      <w:r>
        <w:rPr>
          <w:color w:val="E3F894"/>
        </w:rPr>
        <w:t xml:space="preserve"> rekrutuje </w:t>
      </w:r>
      <w:r>
        <w:rPr>
          <w:color w:val="876128"/>
        </w:rPr>
        <w:t>své</w:t>
      </w:r>
      <w:r>
        <w:rPr>
          <w:color w:val="E3F894"/>
        </w:rPr>
        <w:t xml:space="preserve"> talenty</w:t>
      </w:r>
      <w:r>
        <w:t xml:space="preserve">. Do všech právnických škol pronikla informace, že </w:t>
      </w:r>
      <w:r>
        <w:rPr>
          <w:color w:val="A1A711"/>
        </w:rPr>
        <w:t>jedinci s ambicemi dostat se k federálnímu soudu</w:t>
      </w:r>
      <w:r>
        <w:t xml:space="preserve"> se musejí vydat po bezpečné ústavní cestě bez zanechávání písemných stop a kousavého jazyka nebo pera. </w:t>
      </w:r>
      <w:r>
        <w:rPr>
          <w:color w:val="FCB164"/>
        </w:rPr>
        <w:t>Autor</w:t>
      </w:r>
      <w:r>
        <w:t xml:space="preserve"> bohužel neposkytl žádný filozofický rámec, aby podložil </w:t>
      </w:r>
      <w:r>
        <w:rPr>
          <w:color w:val="FCB164"/>
        </w:rPr>
        <w:t>své</w:t>
      </w:r>
      <w:r>
        <w:t xml:space="preserve"> reportérské vlohy. Pojal tento případ příliš lehkovážně jako případ kultury aktivistické právnické školy. Kdyby se ponořil hlouběji do doktríny "soudního sebeomezování", objevil by </w:t>
      </w:r>
      <w:r>
        <w:rPr>
          <w:color w:val="01FB92"/>
        </w:rPr>
        <w:t xml:space="preserve">dlouhou historii sahající až k velkým rozhodnutím </w:t>
      </w:r>
      <w:r>
        <w:rPr>
          <w:color w:val="FD0F31"/>
        </w:rPr>
        <w:t>soudce Holmese</w:t>
      </w:r>
      <w:r>
        <w:t xml:space="preserve">. </w:t>
      </w:r>
      <w:r>
        <w:rPr>
          <w:color w:val="01FB92"/>
        </w:rPr>
        <w:t>To samé</w:t>
      </w:r>
      <w:r>
        <w:t xml:space="preserve"> by zjistil i </w:t>
      </w:r>
      <w:r>
        <w:rPr>
          <w:color w:val="BE8485"/>
        </w:rPr>
        <w:t xml:space="preserve">u Alexandera Bickela, bystrého ústavního odborníka a nejbližšího přítele </w:t>
      </w:r>
      <w:r>
        <w:rPr>
          <w:color w:val="C660FB"/>
        </w:rPr>
        <w:t>Roberta Borka</w:t>
      </w:r>
      <w:r>
        <w:rPr>
          <w:color w:val="BE8485"/>
        </w:rPr>
        <w:t xml:space="preserve"> na univerzitě v Yale, </w:t>
      </w:r>
      <w:r>
        <w:rPr>
          <w:color w:val="120104"/>
        </w:rPr>
        <w:t>jehož</w:t>
      </w:r>
      <w:r>
        <w:rPr>
          <w:color w:val="BE8485"/>
        </w:rPr>
        <w:t xml:space="preserve"> vliv </w:t>
      </w:r>
      <w:r>
        <w:rPr>
          <w:color w:val="D48958"/>
        </w:rPr>
        <w:t>na tohoto soudce</w:t>
      </w:r>
      <w:r>
        <w:rPr>
          <w:color w:val="BE8485"/>
        </w:rPr>
        <w:t xml:space="preserve"> je mnohem větší, než uvádí </w:t>
      </w:r>
      <w:r>
        <w:rPr>
          <w:color w:val="05AEE8"/>
        </w:rPr>
        <w:t>pan Bronner</w:t>
      </w:r>
      <w:r>
        <w:t xml:space="preserve">. Přesto musí být dlouhodobý pohled </w:t>
      </w:r>
      <w:r>
        <w:rPr>
          <w:color w:val="61FC03"/>
        </w:rPr>
        <w:t>na Roberta Borka</w:t>
      </w:r>
      <w:r>
        <w:t xml:space="preserve"> coby ústavního myslitele vymezen úžeji. </w:t>
      </w:r>
      <w:r>
        <w:rPr>
          <w:color w:val="61FC03"/>
        </w:rPr>
        <w:t>Jeho</w:t>
      </w:r>
      <w:r>
        <w:t xml:space="preserve"> síla spočívá </w:t>
      </w:r>
      <w:r>
        <w:rPr>
          <w:color w:val="C3C1BE"/>
        </w:rPr>
        <w:t xml:space="preserve">v </w:t>
      </w:r>
      <w:r>
        <w:rPr>
          <w:color w:val="9F98F8"/>
        </w:rPr>
        <w:t>jeho</w:t>
      </w:r>
      <w:r>
        <w:rPr>
          <w:color w:val="C3C1BE"/>
        </w:rPr>
        <w:t xml:space="preserve"> teorii majoritního systému, </w:t>
      </w:r>
      <w:r>
        <w:rPr>
          <w:color w:val="1167D9"/>
        </w:rPr>
        <w:t>která</w:t>
      </w:r>
      <w:r>
        <w:rPr>
          <w:color w:val="C3C1BE"/>
        </w:rPr>
        <w:t xml:space="preserve"> zbavuje </w:t>
      </w:r>
      <w:r>
        <w:rPr>
          <w:color w:val="D19012"/>
        </w:rPr>
        <w:t>Nejvyšší soud</w:t>
      </w:r>
      <w:r>
        <w:rPr>
          <w:color w:val="C3C1BE"/>
        </w:rPr>
        <w:t xml:space="preserve"> </w:t>
      </w:r>
      <w:r>
        <w:rPr>
          <w:color w:val="B7D802"/>
        </w:rPr>
        <w:t>proměnlivých skupinových vlivů</w:t>
      </w:r>
      <w:r>
        <w:rPr>
          <w:color w:val="C3C1BE"/>
        </w:rPr>
        <w:t xml:space="preserve"> a většinu rozhodování v demokracii ponechává na zvolených zákonodárných sborech a výkonné moci</w:t>
      </w:r>
      <w:r>
        <w:t xml:space="preserve">. </w:t>
      </w:r>
      <w:r>
        <w:rPr>
          <w:color w:val="61FC03"/>
        </w:rPr>
        <w:t>Soudce Bork</w:t>
      </w:r>
      <w:r>
        <w:t xml:space="preserve"> bohužel nedokázal rozlišovat </w:t>
      </w:r>
      <w:r>
        <w:rPr>
          <w:color w:val="826392"/>
        </w:rPr>
        <w:t>mezi těmito vlivy</w:t>
      </w:r>
      <w:r>
        <w:rPr>
          <w:color w:val="5E7A6A"/>
        </w:rPr>
        <w:t xml:space="preserve"> a naléhavostí </w:t>
      </w:r>
      <w:r>
        <w:rPr>
          <w:color w:val="B29869"/>
        </w:rPr>
        <w:t xml:space="preserve">závažných případů klíčových pro společnost, </w:t>
      </w:r>
      <w:r>
        <w:rPr>
          <w:color w:val="1D0051"/>
        </w:rPr>
        <w:t>které</w:t>
      </w:r>
      <w:r>
        <w:rPr>
          <w:color w:val="B29869"/>
        </w:rPr>
        <w:t xml:space="preserve"> musejí být pro zachování soudržnosti řešeny soudní cestou</w:t>
      </w:r>
      <w:r>
        <w:t xml:space="preserve">. </w:t>
      </w:r>
      <w:r>
        <w:rPr>
          <w:color w:val="8BE7FC"/>
        </w:rPr>
        <w:t>Takovým případem</w:t>
      </w:r>
      <w:r>
        <w:t xml:space="preserve"> byla otázka segregovaných škol v případu Brown vs. Ministerstvo školství. </w:t>
      </w:r>
      <w:r>
        <w:rPr>
          <w:color w:val="76E0C1"/>
        </w:rPr>
        <w:t xml:space="preserve">Další otázkou, </w:t>
      </w:r>
      <w:r>
        <w:rPr>
          <w:color w:val="BACFA7"/>
        </w:rPr>
        <w:t>kterou</w:t>
      </w:r>
      <w:r>
        <w:rPr>
          <w:color w:val="76E0C1"/>
        </w:rPr>
        <w:t xml:space="preserve"> je lepší ponechat na jednotných rozhodnutích </w:t>
      </w:r>
      <w:r>
        <w:rPr>
          <w:color w:val="11BA09"/>
        </w:rPr>
        <w:t>Nejvyššího soudu</w:t>
      </w:r>
      <w:r>
        <w:rPr>
          <w:color w:val="76E0C1"/>
        </w:rPr>
        <w:t xml:space="preserve"> než na chaosu padesáti státních zákonodárných sborů</w:t>
      </w:r>
      <w:r>
        <w:t xml:space="preserve">, se v naší době stává potrat. Stále viditelnější a jednotnější shoda v názorech </w:t>
      </w:r>
      <w:r>
        <w:rPr>
          <w:color w:val="462C36"/>
        </w:rPr>
        <w:t>Američanů</w:t>
      </w:r>
      <w:r>
        <w:t xml:space="preserve"> jasně ukazuje, že si přejí, aby se </w:t>
      </w:r>
      <w:r>
        <w:rPr>
          <w:color w:val="65407D"/>
        </w:rPr>
        <w:t>právo na soukromí v otázce antikoncepce (jak bylo rozhodnuto v případě Griswold</w:t>
      </w:r>
      <w:r>
        <w:t xml:space="preserve">) týkalo i potratu. Lze pochopit strach </w:t>
      </w:r>
      <w:r>
        <w:rPr>
          <w:color w:val="61FC03"/>
        </w:rPr>
        <w:t>soudce Borka</w:t>
      </w:r>
      <w:r>
        <w:t xml:space="preserve"> </w:t>
      </w:r>
      <w:r>
        <w:rPr>
          <w:color w:val="491803"/>
        </w:rPr>
        <w:t xml:space="preserve">z toho, že </w:t>
      </w:r>
      <w:r>
        <w:rPr>
          <w:color w:val="F5D2A8"/>
        </w:rPr>
        <w:t>toto nové právo na soukromí</w:t>
      </w:r>
      <w:r>
        <w:rPr>
          <w:color w:val="491803"/>
        </w:rPr>
        <w:t xml:space="preserve"> se neúnosně rozšíří</w:t>
      </w:r>
      <w:r>
        <w:t xml:space="preserve">, ačkoli </w:t>
      </w:r>
      <w:r>
        <w:rPr>
          <w:color w:val="F95475"/>
        </w:rPr>
        <w:t>Nejvyšší soud složený z mužů a žen se smyslem pro realitu, podstatu věci a pro význam hranic</w:t>
      </w:r>
      <w:r>
        <w:t xml:space="preserve"> by měl být schopen </w:t>
      </w:r>
      <w:r>
        <w:rPr>
          <w:color w:val="491803"/>
        </w:rPr>
        <w:t>tento problém</w:t>
      </w:r>
      <w:r>
        <w:t xml:space="preserve"> zvládnout. Jisté je, že </w:t>
      </w:r>
      <w:r>
        <w:rPr>
          <w:color w:val="03422C"/>
        </w:rPr>
        <w:t xml:space="preserve">pokud </w:t>
      </w:r>
      <w:r>
        <w:rPr>
          <w:color w:val="72A46E"/>
        </w:rPr>
        <w:t>Američané</w:t>
      </w:r>
      <w:r>
        <w:rPr>
          <w:color w:val="03422C"/>
        </w:rPr>
        <w:t xml:space="preserve"> připustí další událost, jako byl potupný cirkus kolem schválení jmenování </w:t>
      </w:r>
      <w:r>
        <w:rPr>
          <w:color w:val="128EAC"/>
        </w:rPr>
        <w:t>Borka</w:t>
      </w:r>
      <w:r>
        <w:t xml:space="preserve">, učiní </w:t>
      </w:r>
      <w:r>
        <w:rPr>
          <w:color w:val="03422C"/>
        </w:rPr>
        <w:t>tak</w:t>
      </w:r>
      <w:r>
        <w:t xml:space="preserve"> na vlastní nebezpečí. </w:t>
      </w:r>
      <w:r>
        <w:rPr>
          <w:color w:val="16C0D0"/>
        </w:rPr>
        <w:t>Ralph Lerner</w:t>
      </w:r>
      <w:r>
        <w:t xml:space="preserve"> je spisovatel a historik žijící v New Yorku.</w:t>
      </w:r>
    </w:p>
    <w:p>
      <w:r>
        <w:rPr>
          <w:b/>
        </w:rPr>
        <w:t>Document number 1630</w:t>
      </w:r>
    </w:p>
    <w:p>
      <w:r>
        <w:rPr>
          <w:b/>
        </w:rPr>
        <w:t>Document identifier: wsj1928-001</w:t>
      </w:r>
    </w:p>
    <w:p>
      <w:r>
        <w:rPr>
          <w:color w:val="310106"/>
        </w:rPr>
        <w:t>Společnost Sotheby's Inc., největší aukční dům na světě</w:t>
      </w:r>
      <w:r>
        <w:t xml:space="preserve">, podstupuje ohledně výsledku </w:t>
      </w:r>
      <w:r>
        <w:rPr>
          <w:color w:val="04640D"/>
        </w:rPr>
        <w:t xml:space="preserve">prodeje </w:t>
      </w:r>
      <w:r>
        <w:rPr>
          <w:color w:val="FEFB0A"/>
        </w:rPr>
        <w:t xml:space="preserve">umění z majetku </w:t>
      </w:r>
      <w:r>
        <w:rPr>
          <w:color w:val="FB5514"/>
        </w:rPr>
        <w:t>Johna T. Dorrance jr., dědice společnosti Campbell Soup Co.</w:t>
      </w:r>
      <w:r>
        <w:t xml:space="preserve">, vysoké riziko ve stylu </w:t>
      </w:r>
      <w:r>
        <w:rPr>
          <w:color w:val="E115C0"/>
        </w:rPr>
        <w:t>Wall Street</w:t>
      </w:r>
      <w:r>
        <w:t xml:space="preserve">. Lidé blízcí </w:t>
      </w:r>
      <w:r>
        <w:rPr>
          <w:color w:val="04640D"/>
        </w:rPr>
        <w:t>transakci</w:t>
      </w:r>
      <w:r>
        <w:t xml:space="preserve"> uvádějí, že </w:t>
      </w:r>
      <w:r>
        <w:rPr>
          <w:color w:val="00587F"/>
        </w:rPr>
        <w:t>oddělení finančních služeb</w:t>
      </w:r>
      <w:r>
        <w:t xml:space="preserve"> se </w:t>
      </w:r>
      <w:r>
        <w:rPr>
          <w:color w:val="0BC582"/>
        </w:rPr>
        <w:t>Dorranceovým</w:t>
      </w:r>
      <w:r>
        <w:t xml:space="preserve"> zaručilo, že </w:t>
      </w:r>
      <w:r>
        <w:rPr>
          <w:color w:val="FEB8C8"/>
        </w:rPr>
        <w:t>za sbírku</w:t>
      </w:r>
      <w:r>
        <w:t xml:space="preserve"> obdrží minimálně 100 milionů dolarů bez ohledu na to, kolik budou činit nabídky za umělecká díla. </w:t>
      </w:r>
      <w:r>
        <w:rPr>
          <w:color w:val="FEB8C8"/>
        </w:rPr>
        <w:t xml:space="preserve">Sbírka, </w:t>
      </w:r>
      <w:r>
        <w:rPr>
          <w:color w:val="9E8317"/>
        </w:rPr>
        <w:t>která</w:t>
      </w:r>
      <w:r>
        <w:rPr>
          <w:color w:val="FEB8C8"/>
        </w:rPr>
        <w:t xml:space="preserve"> obsahuje dva obrazy z rané tvorby Picassa, obraz van Gogha, Moneta, další obrazy, nábytek a porcelán</w:t>
      </w:r>
      <w:r>
        <w:t xml:space="preserve">, byla </w:t>
      </w:r>
      <w:r>
        <w:rPr>
          <w:color w:val="01190F"/>
        </w:rPr>
        <w:t>včera</w:t>
      </w:r>
      <w:r>
        <w:t xml:space="preserve"> </w:t>
      </w:r>
      <w:r>
        <w:rPr>
          <w:color w:val="847D81"/>
        </w:rPr>
        <w:t>večer</w:t>
      </w:r>
      <w:r>
        <w:t xml:space="preserve"> nabídnuta k prodeji </w:t>
      </w:r>
      <w:r>
        <w:rPr>
          <w:color w:val="58018B"/>
        </w:rPr>
        <w:t>na první ze šesti aukcí</w:t>
      </w:r>
      <w:r>
        <w:t xml:space="preserve">. Jednání </w:t>
      </w:r>
      <w:r>
        <w:rPr>
          <w:color w:val="310106"/>
        </w:rPr>
        <w:t>společnosti Sotheby's</w:t>
      </w:r>
      <w:r>
        <w:t xml:space="preserve"> silně připomíná poskytování finanční záruky investiční bankou. </w:t>
      </w:r>
      <w:r>
        <w:rPr>
          <w:color w:val="B70639"/>
        </w:rPr>
        <w:t xml:space="preserve">Podnik, </w:t>
      </w:r>
      <w:r>
        <w:rPr>
          <w:color w:val="703B01"/>
        </w:rPr>
        <w:t>který</w:t>
      </w:r>
      <w:r>
        <w:rPr>
          <w:color w:val="B70639"/>
        </w:rPr>
        <w:t xml:space="preserve"> chce prodat akcie nebo dluhopisy</w:t>
      </w:r>
      <w:r>
        <w:t xml:space="preserve">, jde </w:t>
      </w:r>
      <w:r>
        <w:rPr>
          <w:color w:val="F7F1DF"/>
        </w:rPr>
        <w:t xml:space="preserve">do některé společnosti na </w:t>
      </w:r>
      <w:r>
        <w:rPr>
          <w:color w:val="118B8A"/>
        </w:rPr>
        <w:t>Wall Street</w:t>
      </w:r>
      <w:r>
        <w:rPr>
          <w:color w:val="F7F1DF"/>
        </w:rPr>
        <w:t xml:space="preserve">, </w:t>
      </w:r>
      <w:r>
        <w:rPr>
          <w:color w:val="4AFEFA"/>
        </w:rPr>
        <w:t>která</w:t>
      </w:r>
      <w:r>
        <w:rPr>
          <w:color w:val="F7F1DF"/>
        </w:rPr>
        <w:t xml:space="preserve"> na místě koupí cenné papíry a převezme </w:t>
      </w:r>
      <w:r>
        <w:rPr>
          <w:color w:val="4AFEFA"/>
        </w:rPr>
        <w:t>na sebe</w:t>
      </w:r>
      <w:r>
        <w:rPr>
          <w:color w:val="F7F1DF"/>
        </w:rPr>
        <w:t xml:space="preserve"> finanční riziko hledání kupců</w:t>
      </w:r>
      <w:r>
        <w:t xml:space="preserve">. Pokud by </w:t>
      </w:r>
      <w:r>
        <w:rPr>
          <w:color w:val="FCB164"/>
        </w:rPr>
        <w:t>investiční banka</w:t>
      </w:r>
      <w:r>
        <w:t xml:space="preserve"> dokázala prodat cenné papíry za vyšší cenu, než kolik zaplatila emitentovi, bude mít zisk. Například </w:t>
      </w:r>
      <w:r>
        <w:rPr>
          <w:color w:val="58018B"/>
        </w:rPr>
        <w:t xml:space="preserve">na první aukci </w:t>
      </w:r>
      <w:r>
        <w:rPr>
          <w:color w:val="796EE6"/>
        </w:rPr>
        <w:t>včera</w:t>
      </w:r>
      <w:r>
        <w:rPr>
          <w:color w:val="58018B"/>
        </w:rPr>
        <w:t xml:space="preserve"> </w:t>
      </w:r>
      <w:r>
        <w:rPr>
          <w:color w:val="000D2C"/>
        </w:rPr>
        <w:t>večer</w:t>
      </w:r>
      <w:r>
        <w:rPr>
          <w:color w:val="58018B"/>
        </w:rPr>
        <w:t xml:space="preserve"> - </w:t>
      </w:r>
      <w:r>
        <w:rPr>
          <w:color w:val="53495F"/>
        </w:rPr>
        <w:t>v dražbě</w:t>
      </w:r>
      <w:r>
        <w:rPr>
          <w:color w:val="58018B"/>
        </w:rPr>
        <w:t xml:space="preserve"> se objevili mistři impresionismu</w:t>
      </w:r>
      <w:r>
        <w:t xml:space="preserve"> - dosáhly nabídky </w:t>
      </w:r>
      <w:r>
        <w:rPr>
          <w:color w:val="F95475"/>
        </w:rPr>
        <w:t>celkem 116 milionů dolarů</w:t>
      </w:r>
      <w:r>
        <w:t xml:space="preserve">. </w:t>
      </w:r>
      <w:r>
        <w:rPr>
          <w:color w:val="F95475"/>
        </w:rPr>
        <w:t>To</w:t>
      </w:r>
      <w:r>
        <w:t xml:space="preserve"> mírně přesáhlo </w:t>
      </w:r>
      <w:r>
        <w:rPr>
          <w:color w:val="61FC03"/>
        </w:rPr>
        <w:t xml:space="preserve">odhad </w:t>
      </w:r>
      <w:r>
        <w:rPr>
          <w:color w:val="5D9608"/>
        </w:rPr>
        <w:t>společnosti Sotheby's</w:t>
      </w:r>
      <w:r>
        <w:rPr>
          <w:color w:val="61FC03"/>
        </w:rPr>
        <w:t xml:space="preserve"> </w:t>
      </w:r>
      <w:r>
        <w:rPr>
          <w:color w:val="DE98FD"/>
        </w:rPr>
        <w:t>před aukcí</w:t>
      </w:r>
      <w:r>
        <w:rPr>
          <w:color w:val="61FC03"/>
        </w:rPr>
        <w:t xml:space="preserve">, </w:t>
      </w:r>
      <w:r>
        <w:rPr>
          <w:color w:val="98A088"/>
        </w:rPr>
        <w:t>který</w:t>
      </w:r>
      <w:r>
        <w:rPr>
          <w:color w:val="61FC03"/>
        </w:rPr>
        <w:t xml:space="preserve"> byl 111 milionů dolarů</w:t>
      </w:r>
      <w:r>
        <w:t xml:space="preserve">. </w:t>
      </w:r>
      <w:r>
        <w:rPr>
          <w:color w:val="4F584E"/>
        </w:rPr>
        <w:t xml:space="preserve">Za normálních okolností by </w:t>
      </w:r>
      <w:r>
        <w:rPr>
          <w:color w:val="248AD0"/>
        </w:rPr>
        <w:t>společnost</w:t>
      </w:r>
      <w:r>
        <w:rPr>
          <w:color w:val="4F584E"/>
        </w:rPr>
        <w:t xml:space="preserve"> získala </w:t>
      </w:r>
      <w:r>
        <w:rPr>
          <w:color w:val="5C5300"/>
        </w:rPr>
        <w:t>20% provizi</w:t>
      </w:r>
      <w:r>
        <w:rPr>
          <w:color w:val="4F584E"/>
        </w:rPr>
        <w:t xml:space="preserve"> z celkové částky</w:t>
      </w:r>
      <w:r>
        <w:t xml:space="preserve">. Lidé obeznámení </w:t>
      </w:r>
      <w:r>
        <w:rPr>
          <w:color w:val="04640D"/>
        </w:rPr>
        <w:t>s transakcí</w:t>
      </w:r>
      <w:r>
        <w:t xml:space="preserve"> však uvedli, že </w:t>
      </w:r>
      <w:r>
        <w:rPr>
          <w:color w:val="310106"/>
        </w:rPr>
        <w:t>aukční dům</w:t>
      </w:r>
      <w:r>
        <w:t xml:space="preserve"> se </w:t>
      </w:r>
      <w:r>
        <w:rPr>
          <w:color w:val="4F584E"/>
        </w:rPr>
        <w:t>namísto toho</w:t>
      </w:r>
      <w:r>
        <w:t xml:space="preserve"> rozhodl </w:t>
      </w:r>
      <w:r>
        <w:rPr>
          <w:color w:val="9F6551"/>
        </w:rPr>
        <w:t xml:space="preserve">se </w:t>
      </w:r>
      <w:r>
        <w:rPr>
          <w:color w:val="BCFEC6"/>
        </w:rPr>
        <w:t>tohoto procenta</w:t>
      </w:r>
      <w:r>
        <w:rPr>
          <w:color w:val="9F6551"/>
        </w:rPr>
        <w:t xml:space="preserve"> vzdát</w:t>
      </w:r>
      <w:r>
        <w:t xml:space="preserve">, aby </w:t>
      </w:r>
      <w:r>
        <w:rPr>
          <w:color w:val="FEB8C8"/>
        </w:rPr>
        <w:t>sbírku</w:t>
      </w:r>
      <w:r>
        <w:t xml:space="preserve"> získal, a </w:t>
      </w:r>
      <w:r>
        <w:rPr>
          <w:color w:val="9F6551"/>
        </w:rPr>
        <w:t>výměnou za to</w:t>
      </w:r>
      <w:r>
        <w:t xml:space="preserve"> obdrží vyšší podíl </w:t>
      </w:r>
      <w:r>
        <w:rPr>
          <w:color w:val="932C70"/>
        </w:rPr>
        <w:t xml:space="preserve">ze zisku, </w:t>
      </w:r>
      <w:r>
        <w:rPr>
          <w:color w:val="2B1B04"/>
        </w:rPr>
        <w:t>který</w:t>
      </w:r>
      <w:r>
        <w:rPr>
          <w:color w:val="932C70"/>
        </w:rPr>
        <w:t xml:space="preserve"> přesáhne </w:t>
      </w:r>
      <w:r>
        <w:rPr>
          <w:color w:val="B5AFC4"/>
        </w:rPr>
        <w:t>100 milionů dolarů</w:t>
      </w:r>
      <w:r>
        <w:t xml:space="preserve">. Obchodníci s uměním říkají, že ačkoli aukční domy občas zajistí prodejci vysoce žádaného uměleckého díla minimální cenu, závazek </w:t>
      </w:r>
      <w:r>
        <w:rPr>
          <w:color w:val="D4C67A"/>
        </w:rPr>
        <w:t>takové velikosti</w:t>
      </w:r>
      <w:r>
        <w:t xml:space="preserve"> je mimořádný. Diana D. Brooksová, prezidentka severoamerické divize </w:t>
      </w:r>
      <w:r>
        <w:rPr>
          <w:color w:val="310106"/>
        </w:rPr>
        <w:t>společnosti Sotheby's</w:t>
      </w:r>
      <w:r>
        <w:t xml:space="preserve">, rázně popírá, </w:t>
      </w:r>
      <w:r>
        <w:rPr>
          <w:color w:val="AE7AA1"/>
        </w:rPr>
        <w:t xml:space="preserve">že by </w:t>
      </w:r>
      <w:r>
        <w:rPr>
          <w:color w:val="C2A393"/>
        </w:rPr>
        <w:t>společnost</w:t>
      </w:r>
      <w:r>
        <w:rPr>
          <w:color w:val="AE7AA1"/>
        </w:rPr>
        <w:t xml:space="preserve"> </w:t>
      </w:r>
      <w:r>
        <w:rPr>
          <w:color w:val="0232FD"/>
        </w:rPr>
        <w:t>Dorranceovým</w:t>
      </w:r>
      <w:r>
        <w:rPr>
          <w:color w:val="6A3A35"/>
        </w:rPr>
        <w:t xml:space="preserve"> dědicům</w:t>
      </w:r>
      <w:r>
        <w:rPr>
          <w:color w:val="AE7AA1"/>
        </w:rPr>
        <w:t xml:space="preserve"> nabídla záruku na vrácení peněz</w:t>
      </w:r>
      <w:r>
        <w:t xml:space="preserve">, a označila </w:t>
      </w:r>
      <w:r>
        <w:rPr>
          <w:color w:val="AE7AA1"/>
        </w:rPr>
        <w:t>takové informace</w:t>
      </w:r>
      <w:r>
        <w:t xml:space="preserve"> za "nepřesné". </w:t>
      </w:r>
      <w:r>
        <w:rPr>
          <w:color w:val="BA6801"/>
        </w:rPr>
        <w:t>V prodejním katalogu na křídovém papíře v pevných deskách</w:t>
      </w:r>
      <w:r>
        <w:t xml:space="preserve"> je však nenápadně uvedeno </w:t>
      </w:r>
      <w:r>
        <w:rPr>
          <w:color w:val="168E5C"/>
        </w:rPr>
        <w:t>prohlášení "</w:t>
      </w:r>
      <w:r>
        <w:rPr>
          <w:color w:val="16C0D0"/>
        </w:rPr>
        <w:t>společnost Sotheby's</w:t>
      </w:r>
      <w:r>
        <w:rPr>
          <w:color w:val="168E5C"/>
        </w:rPr>
        <w:t xml:space="preserve"> má podíl na majetku uvedeném </w:t>
      </w:r>
      <w:r>
        <w:rPr>
          <w:color w:val="C62100"/>
        </w:rPr>
        <w:t>v tomto katalogu</w:t>
      </w:r>
      <w:r>
        <w:t xml:space="preserve">". Mluvčí </w:t>
      </w:r>
      <w:r>
        <w:rPr>
          <w:color w:val="310106"/>
        </w:rPr>
        <w:t>společnosti Sotheby's</w:t>
      </w:r>
      <w:r>
        <w:t xml:space="preserve"> vysvětluje </w:t>
      </w:r>
      <w:r>
        <w:rPr>
          <w:color w:val="168E5C"/>
        </w:rPr>
        <w:t>toto prohlášení</w:t>
      </w:r>
      <w:r>
        <w:t xml:space="preserve"> tak, že "vyjadřuje přesně to, co </w:t>
      </w:r>
      <w:r>
        <w:rPr>
          <w:color w:val="168E5C"/>
        </w:rPr>
        <w:t>v něm</w:t>
      </w:r>
      <w:r>
        <w:t xml:space="preserve"> stojí. Mají určitou výši finančního podílu" </w:t>
      </w:r>
      <w:r>
        <w:rPr>
          <w:color w:val="FEB8C8"/>
        </w:rPr>
        <w:t>na sbírce</w:t>
      </w:r>
      <w:r>
        <w:t xml:space="preserve">. "Detaily uvádět nebudeme." </w:t>
      </w:r>
      <w:r>
        <w:rPr>
          <w:color w:val="014347"/>
        </w:rPr>
        <w:t xml:space="preserve">Frank Mirabello, právník u právní společnosti Morgan, Lewis &amp; Bockius </w:t>
      </w:r>
      <w:r>
        <w:rPr>
          <w:color w:val="233809"/>
        </w:rPr>
        <w:t>z Filadelfie</w:t>
      </w:r>
      <w:r>
        <w:rPr>
          <w:color w:val="014347"/>
        </w:rPr>
        <w:t xml:space="preserve">, </w:t>
      </w:r>
      <w:r>
        <w:rPr>
          <w:color w:val="42083B"/>
        </w:rPr>
        <w:t>který</w:t>
      </w:r>
      <w:r>
        <w:rPr>
          <w:color w:val="014347"/>
        </w:rPr>
        <w:t xml:space="preserve"> spravuje </w:t>
      </w:r>
      <w:r>
        <w:rPr>
          <w:color w:val="82785D"/>
        </w:rPr>
        <w:t xml:space="preserve">majetek </w:t>
      </w:r>
      <w:r>
        <w:rPr>
          <w:color w:val="023087"/>
        </w:rPr>
        <w:t>Dorranceových</w:t>
      </w:r>
      <w:r>
        <w:t xml:space="preserve">, odmítá tato finanční opatření komentovat. </w:t>
      </w:r>
      <w:r>
        <w:rPr>
          <w:color w:val="310106"/>
        </w:rPr>
        <w:t>Společnost Sotheby's</w:t>
      </w:r>
      <w:r>
        <w:t xml:space="preserve"> nabídla </w:t>
      </w:r>
      <w:r>
        <w:rPr>
          <w:color w:val="B7DAD2"/>
        </w:rPr>
        <w:t>záruku 100 milionů dolarů</w:t>
      </w:r>
      <w:r>
        <w:t xml:space="preserve">, aby </w:t>
      </w:r>
      <w:r>
        <w:rPr>
          <w:color w:val="FEB8C8"/>
        </w:rPr>
        <w:t xml:space="preserve">sbírku </w:t>
      </w:r>
      <w:r>
        <w:rPr>
          <w:color w:val="196956"/>
        </w:rPr>
        <w:t>Dorranceových</w:t>
      </w:r>
      <w:r>
        <w:t xml:space="preserve"> udržela z dosahu </w:t>
      </w:r>
      <w:r>
        <w:rPr>
          <w:color w:val="8C41BB"/>
        </w:rPr>
        <w:t>svého</w:t>
      </w:r>
      <w:r>
        <w:rPr>
          <w:color w:val="ECEDFE"/>
        </w:rPr>
        <w:t xml:space="preserve"> hlavního konkurenta, aukčního domu Christie's International PLC</w:t>
      </w:r>
      <w:r>
        <w:t xml:space="preserve">, přičemž </w:t>
      </w:r>
      <w:r>
        <w:rPr>
          <w:color w:val="ECEDFE"/>
        </w:rPr>
        <w:t>společnost Christie's</w:t>
      </w:r>
      <w:r>
        <w:t xml:space="preserve"> v průběhu řady let vyřizovala </w:t>
      </w:r>
      <w:r>
        <w:rPr>
          <w:color w:val="0BC582"/>
        </w:rPr>
        <w:t>pro Dorranceovy</w:t>
      </w:r>
      <w:r>
        <w:t xml:space="preserve"> menší prodeje. Když se </w:t>
      </w:r>
      <w:r>
        <w:rPr>
          <w:color w:val="2B2D32"/>
        </w:rPr>
        <w:t xml:space="preserve">představitelé </w:t>
      </w:r>
      <w:r>
        <w:rPr>
          <w:color w:val="94C661"/>
        </w:rPr>
        <w:t>společnosti Christie's</w:t>
      </w:r>
      <w:r>
        <w:t xml:space="preserve"> ptali, </w:t>
      </w:r>
      <w:r>
        <w:rPr>
          <w:color w:val="F8907D"/>
        </w:rPr>
        <w:t xml:space="preserve">proč nebyla pro prodej </w:t>
      </w:r>
      <w:r>
        <w:rPr>
          <w:color w:val="895E6B"/>
        </w:rPr>
        <w:t xml:space="preserve">sbírky </w:t>
      </w:r>
      <w:r>
        <w:rPr>
          <w:color w:val="788E95"/>
        </w:rPr>
        <w:t>Dorranceových</w:t>
      </w:r>
      <w:r>
        <w:rPr>
          <w:color w:val="F8907D"/>
        </w:rPr>
        <w:t xml:space="preserve"> vybrána </w:t>
      </w:r>
      <w:r>
        <w:rPr>
          <w:color w:val="FB6AB8"/>
        </w:rPr>
        <w:t>jejich</w:t>
      </w:r>
      <w:r>
        <w:rPr>
          <w:color w:val="576094"/>
        </w:rPr>
        <w:t xml:space="preserve"> společnost</w:t>
      </w:r>
      <w:r>
        <w:t xml:space="preserve">, zástupci </w:t>
      </w:r>
      <w:r>
        <w:rPr>
          <w:color w:val="0BC582"/>
        </w:rPr>
        <w:t>rodiny Dorranceových</w:t>
      </w:r>
      <w:r>
        <w:t xml:space="preserve"> "řekli, že je </w:t>
      </w:r>
      <w:r>
        <w:rPr>
          <w:color w:val="F8907D"/>
        </w:rPr>
        <w:t>to</w:t>
      </w:r>
      <w:r>
        <w:t xml:space="preserve"> otázka finančního hlediska", prohlásil Michael Findlay, ředitel oddělení pro impresionistické a moderní obrazy </w:t>
      </w:r>
      <w:r>
        <w:rPr>
          <w:color w:val="ECEDFE"/>
        </w:rPr>
        <w:t>společnosti Christie's</w:t>
      </w:r>
      <w:r>
        <w:t xml:space="preserve">. </w:t>
      </w:r>
      <w:r>
        <w:rPr>
          <w:color w:val="DB1474"/>
        </w:rPr>
        <w:t xml:space="preserve">Sběratelé, </w:t>
      </w:r>
      <w:r>
        <w:rPr>
          <w:color w:val="8489AE"/>
        </w:rPr>
        <w:t>kteří</w:t>
      </w:r>
      <w:r>
        <w:rPr>
          <w:color w:val="DB1474"/>
        </w:rPr>
        <w:t xml:space="preserve"> </w:t>
      </w:r>
      <w:r>
        <w:rPr>
          <w:color w:val="8489AE"/>
        </w:rPr>
        <w:t>si</w:t>
      </w:r>
      <w:r>
        <w:rPr>
          <w:color w:val="DB1474"/>
        </w:rPr>
        <w:t xml:space="preserve"> vydělali peníze na </w:t>
      </w:r>
      <w:r>
        <w:rPr>
          <w:color w:val="860E04"/>
        </w:rPr>
        <w:t>Wall Street</w:t>
      </w:r>
      <w:r>
        <w:t xml:space="preserve">, se stali více a více důležitou součástí obchodu s uměním a </w:t>
      </w:r>
      <w:r>
        <w:rPr>
          <w:color w:val="DB1474"/>
        </w:rPr>
        <w:t>jejich</w:t>
      </w:r>
      <w:r>
        <w:t xml:space="preserve"> peníze přispěly k urychlení rozvoje umění, avšak v poslední době se zdá, že </w:t>
      </w:r>
      <w:r>
        <w:rPr>
          <w:color w:val="DB1474"/>
        </w:rPr>
        <w:t>jim</w:t>
      </w:r>
      <w:r>
        <w:t xml:space="preserve"> </w:t>
      </w:r>
      <w:r>
        <w:rPr>
          <w:color w:val="310106"/>
        </w:rPr>
        <w:t>společnost Sotheby's</w:t>
      </w:r>
      <w:r>
        <w:t xml:space="preserve"> přízeň oplácí. V listopadu 1987 </w:t>
      </w:r>
      <w:r>
        <w:rPr>
          <w:color w:val="310106"/>
        </w:rPr>
        <w:t>společnost Sotheby's</w:t>
      </w:r>
      <w:r>
        <w:t xml:space="preserve"> nabídla </w:t>
      </w:r>
      <w:r>
        <w:rPr>
          <w:color w:val="FBC206"/>
        </w:rPr>
        <w:t>australskému obchodníkovi Alanu Bondovi</w:t>
      </w:r>
      <w:r>
        <w:t xml:space="preserve"> "překlenovací úvěr" ve stylu </w:t>
      </w:r>
      <w:r>
        <w:rPr>
          <w:color w:val="E115C0"/>
        </w:rPr>
        <w:t>Wall Street</w:t>
      </w:r>
      <w:r>
        <w:t xml:space="preserve"> ve výši přibližně 27 milionů dolarů, aby </w:t>
      </w:r>
      <w:r>
        <w:rPr>
          <w:color w:val="FBC206"/>
        </w:rPr>
        <w:t>mu</w:t>
      </w:r>
      <w:r>
        <w:t xml:space="preserve"> umožnila koupit </w:t>
      </w:r>
      <w:r>
        <w:rPr>
          <w:color w:val="6EAB9B"/>
        </w:rPr>
        <w:t>obraz "Kosatce" od Vincenta van Gogha</w:t>
      </w:r>
      <w:r>
        <w:t xml:space="preserve"> za 53.9 milionu dolarů. Jednalo se o historicky nejvyšší nabídku za umělecké dílo. Jenže </w:t>
      </w:r>
      <w:r>
        <w:rPr>
          <w:color w:val="310106"/>
        </w:rPr>
        <w:t>společnost Sotheby's</w:t>
      </w:r>
      <w:r>
        <w:t xml:space="preserve"> před dvěma týdny uvedla, že má </w:t>
      </w:r>
      <w:r>
        <w:rPr>
          <w:color w:val="6EAB9B"/>
        </w:rPr>
        <w:t>obraz</w:t>
      </w:r>
      <w:r>
        <w:t xml:space="preserve"> pod zámkem, jelikož půjčka nebyla plně splacena. </w:t>
      </w:r>
      <w:r>
        <w:rPr>
          <w:color w:val="310106"/>
        </w:rPr>
        <w:t>Společnost Sotheby's</w:t>
      </w:r>
      <w:r>
        <w:t xml:space="preserve"> nabízí takovéto dohody, protože jde </w:t>
      </w:r>
      <w:r>
        <w:rPr>
          <w:color w:val="F2CDFE"/>
        </w:rPr>
        <w:t xml:space="preserve">o trh prodejců umění, </w:t>
      </w:r>
      <w:r>
        <w:rPr>
          <w:color w:val="645341"/>
        </w:rPr>
        <w:t>kde</w:t>
      </w:r>
      <w:r>
        <w:rPr>
          <w:color w:val="F2CDFE"/>
        </w:rPr>
        <w:t xml:space="preserve"> se alespoň jedná o nejlepší díla</w:t>
      </w:r>
      <w:r>
        <w:t xml:space="preserve">, říká </w:t>
      </w:r>
      <w:r>
        <w:rPr>
          <w:color w:val="760035"/>
        </w:rPr>
        <w:t>Ralph Lerner, právní zástupce a autor knihy "Art Law (Právo umění</w:t>
      </w:r>
      <w:r>
        <w:t xml:space="preserve">)". "Zdá se, že je na prodej mnoho uměleckých děl, avšak konkurence je silnější. Konkurence nabízí prodejci možnost výhodnějšího obchodu," řekl. Lidé obeznámení </w:t>
      </w:r>
      <w:r>
        <w:rPr>
          <w:color w:val="04640D"/>
        </w:rPr>
        <w:t>s transakcí</w:t>
      </w:r>
      <w:r>
        <w:t xml:space="preserve"> uvedli, že </w:t>
      </w:r>
      <w:r>
        <w:rPr>
          <w:color w:val="0BC582"/>
        </w:rPr>
        <w:t>Dorranceovi</w:t>
      </w:r>
      <w:r>
        <w:t xml:space="preserve"> přesto obdrží podstatnou část </w:t>
      </w:r>
      <w:r>
        <w:rPr>
          <w:color w:val="647A41"/>
        </w:rPr>
        <w:t xml:space="preserve">zisku </w:t>
      </w:r>
      <w:r>
        <w:rPr>
          <w:color w:val="496E76"/>
        </w:rPr>
        <w:t>z aukce</w:t>
      </w:r>
      <w:r>
        <w:rPr>
          <w:color w:val="647A41"/>
        </w:rPr>
        <w:t xml:space="preserve">, </w:t>
      </w:r>
      <w:r>
        <w:rPr>
          <w:color w:val="E3F894"/>
        </w:rPr>
        <w:t>který</w:t>
      </w:r>
      <w:r>
        <w:rPr>
          <w:color w:val="647A41"/>
        </w:rPr>
        <w:t xml:space="preserve"> přesáhne 100 milionů dolarů</w:t>
      </w:r>
      <w:r>
        <w:t xml:space="preserve">. Je však pravděpodobné, že </w:t>
      </w:r>
      <w:r>
        <w:rPr>
          <w:color w:val="310106"/>
        </w:rPr>
        <w:t>společnost Sotheby's</w:t>
      </w:r>
      <w:r>
        <w:t xml:space="preserve"> </w:t>
      </w:r>
      <w:r>
        <w:rPr>
          <w:color w:val="F9D7CD"/>
        </w:rPr>
        <w:t xml:space="preserve">za částku, </w:t>
      </w:r>
      <w:r>
        <w:rPr>
          <w:color w:val="876128"/>
        </w:rPr>
        <w:t>která</w:t>
      </w:r>
      <w:r>
        <w:rPr>
          <w:color w:val="F9D7CD"/>
        </w:rPr>
        <w:t xml:space="preserve"> přesáhne </w:t>
      </w:r>
      <w:r>
        <w:rPr>
          <w:color w:val="A1A711"/>
        </w:rPr>
        <w:t>záruku</w:t>
      </w:r>
      <w:r>
        <w:t xml:space="preserve">, získá vyšší než obvyklou provizi, tzv. manažerskou provizi. </w:t>
      </w:r>
      <w:r>
        <w:rPr>
          <w:color w:val="310106"/>
        </w:rPr>
        <w:t>Společnost Sotheby's</w:t>
      </w:r>
      <w:r>
        <w:t xml:space="preserve"> prodej </w:t>
      </w:r>
      <w:r>
        <w:rPr>
          <w:color w:val="01FB92"/>
        </w:rPr>
        <w:t xml:space="preserve">majetku </w:t>
      </w:r>
      <w:r>
        <w:rPr>
          <w:color w:val="FD0F31"/>
        </w:rPr>
        <w:t>Dorranceových</w:t>
      </w:r>
      <w:r>
        <w:t xml:space="preserve"> intenzivně propaguje. Vloni v květnu </w:t>
      </w:r>
      <w:r>
        <w:rPr>
          <w:color w:val="BE8485"/>
        </w:rPr>
        <w:t xml:space="preserve">na tiskové konferenci, </w:t>
      </w:r>
      <w:r>
        <w:rPr>
          <w:color w:val="C660FB"/>
        </w:rPr>
        <w:t>kde</w:t>
      </w:r>
      <w:r>
        <w:rPr>
          <w:color w:val="BE8485"/>
        </w:rPr>
        <w:t xml:space="preserve"> </w:t>
      </w:r>
      <w:r>
        <w:rPr>
          <w:color w:val="120104"/>
        </w:rPr>
        <w:t>společnost Sotheby's</w:t>
      </w:r>
      <w:r>
        <w:rPr>
          <w:color w:val="BE8485"/>
        </w:rPr>
        <w:t xml:space="preserve"> oznámila plány </w:t>
      </w:r>
      <w:r>
        <w:rPr>
          <w:color w:val="D48958"/>
        </w:rPr>
        <w:t>ohledně aukce</w:t>
      </w:r>
      <w:r>
        <w:t xml:space="preserve">, odhadla hodnotu majetku na více než 100 milionů dolarů. Nedávno </w:t>
      </w:r>
      <w:r>
        <w:rPr>
          <w:color w:val="310106"/>
        </w:rPr>
        <w:t>společnost Sotheby's</w:t>
      </w:r>
      <w:r>
        <w:t xml:space="preserve"> předpověděla, že </w:t>
      </w:r>
      <w:r>
        <w:rPr>
          <w:color w:val="FEB8C8"/>
        </w:rPr>
        <w:t>sbírka</w:t>
      </w:r>
      <w:r>
        <w:t xml:space="preserve"> vynese </w:t>
      </w:r>
      <w:r>
        <w:rPr>
          <w:color w:val="05AEE8"/>
        </w:rPr>
        <w:t>140 milionů dolarů</w:t>
      </w:r>
      <w:r>
        <w:t xml:space="preserve">. V historii aukcí je </w:t>
      </w:r>
      <w:r>
        <w:rPr>
          <w:color w:val="05AEE8"/>
        </w:rPr>
        <w:t>to</w:t>
      </w:r>
      <w:r>
        <w:t xml:space="preserve"> nejvyšší odhad za jednu sbírku. Rozhodnutí dát k prodeji </w:t>
      </w:r>
      <w:r>
        <w:rPr>
          <w:color w:val="FEB8C8"/>
        </w:rPr>
        <w:t>celou sbírku</w:t>
      </w:r>
      <w:r>
        <w:t xml:space="preserve"> mnoho lidí překvapilo, jelikož </w:t>
      </w:r>
      <w:r>
        <w:rPr>
          <w:color w:val="C3C1BE"/>
        </w:rPr>
        <w:t>Dorrance</w:t>
      </w:r>
      <w:r>
        <w:t xml:space="preserve"> působil jako předseda </w:t>
      </w:r>
      <w:r>
        <w:rPr>
          <w:color w:val="9F98F8"/>
        </w:rPr>
        <w:t xml:space="preserve">Muzea umění </w:t>
      </w:r>
      <w:r>
        <w:rPr>
          <w:color w:val="1167D9"/>
        </w:rPr>
        <w:t>ve Filadelfii</w:t>
      </w:r>
      <w:r>
        <w:t xml:space="preserve"> a předpokládalo se, že řada děl bude darována </w:t>
      </w:r>
      <w:r>
        <w:rPr>
          <w:color w:val="9F98F8"/>
        </w:rPr>
        <w:t>této instituci</w:t>
      </w:r>
      <w:r>
        <w:t xml:space="preserve">. </w:t>
      </w:r>
      <w:r>
        <w:rPr>
          <w:color w:val="58018B"/>
        </w:rPr>
        <w:t>Na aukci</w:t>
      </w:r>
      <w:r>
        <w:t xml:space="preserve"> </w:t>
      </w:r>
      <w:r>
        <w:rPr>
          <w:color w:val="01190F"/>
        </w:rPr>
        <w:t>včera</w:t>
      </w:r>
      <w:r>
        <w:t xml:space="preserve"> </w:t>
      </w:r>
      <w:r>
        <w:rPr>
          <w:color w:val="847D81"/>
        </w:rPr>
        <w:t>večer</w:t>
      </w:r>
      <w:r>
        <w:t xml:space="preserve"> zakoupila 13 ze 44 prodaných děl galerie Aska International Gallery, akviziční jednotka pro výtvarné umění společnosti Aichi Financial, </w:t>
      </w:r>
      <w:r>
        <w:rPr>
          <w:color w:val="D19012"/>
        </w:rPr>
        <w:t xml:space="preserve">japonského konsorcia, </w:t>
      </w:r>
      <w:r>
        <w:rPr>
          <w:color w:val="B7D802"/>
        </w:rPr>
        <w:t>které</w:t>
      </w:r>
      <w:r>
        <w:rPr>
          <w:color w:val="D19012"/>
        </w:rPr>
        <w:t xml:space="preserve"> vlastní 7.5% podíl </w:t>
      </w:r>
      <w:r>
        <w:rPr>
          <w:color w:val="826392"/>
        </w:rPr>
        <w:t>společnosti Christie's</w:t>
      </w:r>
      <w:r>
        <w:t xml:space="preserve">. </w:t>
      </w:r>
      <w:r>
        <w:rPr>
          <w:color w:val="B7DAD2"/>
        </w:rPr>
        <w:t xml:space="preserve">Záruka </w:t>
      </w:r>
      <w:r>
        <w:rPr>
          <w:color w:val="5E7A6A"/>
        </w:rPr>
        <w:t>ze strany společnosti Sotheby's</w:t>
      </w:r>
      <w:r>
        <w:t xml:space="preserve"> zatím budí ve světě umění podiv. "Spotřebitel se musí zbavit představy, že aukční dům je nestranný prostředník," říká </w:t>
      </w:r>
      <w:r>
        <w:rPr>
          <w:color w:val="B29869"/>
        </w:rPr>
        <w:t>newyorský obchodník s uměním David Tunick</w:t>
      </w:r>
      <w:r>
        <w:t xml:space="preserve">. Dodává ale, že </w:t>
      </w:r>
      <w:r>
        <w:rPr>
          <w:color w:val="B29869"/>
        </w:rPr>
        <w:t>on</w:t>
      </w:r>
      <w:r>
        <w:t xml:space="preserve"> nemá </w:t>
      </w:r>
      <w:r>
        <w:rPr>
          <w:color w:val="1D0051"/>
        </w:rPr>
        <w:t xml:space="preserve">s aukčními domy, </w:t>
      </w:r>
      <w:r>
        <w:rPr>
          <w:color w:val="8BE7FC"/>
        </w:rPr>
        <w:t>které</w:t>
      </w:r>
      <w:r>
        <w:rPr>
          <w:color w:val="76E0C1"/>
        </w:rPr>
        <w:t xml:space="preserve"> prodávají </w:t>
      </w:r>
      <w:r>
        <w:rPr>
          <w:color w:val="BACFA7"/>
        </w:rPr>
        <w:t xml:space="preserve">umělecká díla, </w:t>
      </w:r>
      <w:r>
        <w:rPr>
          <w:color w:val="11BA09"/>
        </w:rPr>
        <w:t>na nichž</w:t>
      </w:r>
      <w:r>
        <w:rPr>
          <w:color w:val="BACFA7"/>
        </w:rPr>
        <w:t xml:space="preserve"> mají finanční podíl</w:t>
      </w:r>
      <w:r>
        <w:t xml:space="preserve">, žádný problém a "nemělo by se </w:t>
      </w:r>
      <w:r>
        <w:rPr>
          <w:color w:val="462C36"/>
        </w:rPr>
        <w:t>to</w:t>
      </w:r>
      <w:r>
        <w:t xml:space="preserve"> schovávat někde v poznámce psané drobným písmem". </w:t>
      </w:r>
      <w:r>
        <w:rPr>
          <w:color w:val="462C36"/>
        </w:rPr>
        <w:t>V takových situacích</w:t>
      </w:r>
      <w:r>
        <w:t xml:space="preserve">, říká, se </w:t>
      </w:r>
      <w:r>
        <w:rPr>
          <w:color w:val="65407D"/>
        </w:rPr>
        <w:t>dům</w:t>
      </w:r>
      <w:r>
        <w:t xml:space="preserve"> "bude snažit prezentovat se v co nejlepším světle". Například na vyjádření aukčního domu ohledně stavu </w:t>
      </w:r>
      <w:r>
        <w:rPr>
          <w:color w:val="491803"/>
        </w:rPr>
        <w:t xml:space="preserve">uměleckého díla, </w:t>
      </w:r>
      <w:r>
        <w:rPr>
          <w:color w:val="F5D2A8"/>
        </w:rPr>
        <w:t>které</w:t>
      </w:r>
      <w:r>
        <w:rPr>
          <w:color w:val="491803"/>
        </w:rPr>
        <w:t xml:space="preserve"> je určeno k prodeji</w:t>
      </w:r>
      <w:r>
        <w:t xml:space="preserve">, by se mělo pohlížet "velmi obezřetně", říká. "Plateb předem v hotovosti je na všech úrovních stále víc," říká Bruce Miller, prezident společnosti Art Funding Corp., věřitele v oblasti umění. </w:t>
      </w:r>
      <w:r>
        <w:rPr>
          <w:color w:val="03422C"/>
        </w:rPr>
        <w:t>Obchodníci a aukční domy</w:t>
      </w:r>
      <w:r>
        <w:t xml:space="preserve"> "vědí, </w:t>
      </w:r>
      <w:r>
        <w:rPr>
          <w:color w:val="72A46E"/>
        </w:rPr>
        <w:t xml:space="preserve">že </w:t>
      </w:r>
      <w:r>
        <w:rPr>
          <w:color w:val="128EAC"/>
        </w:rPr>
        <w:t xml:space="preserve">když </w:t>
      </w:r>
      <w:r>
        <w:rPr>
          <w:color w:val="47545E"/>
        </w:rPr>
        <w:t>za to</w:t>
      </w:r>
      <w:r>
        <w:rPr>
          <w:color w:val="128EAC"/>
        </w:rPr>
        <w:t xml:space="preserve"> nenabídnou půl milionu</w:t>
      </w:r>
      <w:r>
        <w:rPr>
          <w:color w:val="72A46E"/>
        </w:rPr>
        <w:t xml:space="preserve">, udělá </w:t>
      </w:r>
      <w:r>
        <w:rPr>
          <w:color w:val="128EAC"/>
        </w:rPr>
        <w:t>to</w:t>
      </w:r>
      <w:r>
        <w:rPr>
          <w:color w:val="72A46E"/>
        </w:rPr>
        <w:t xml:space="preserve"> někdo jiný, protože až </w:t>
      </w:r>
      <w:r>
        <w:rPr>
          <w:color w:val="B95C69"/>
        </w:rPr>
        <w:t>tak</w:t>
      </w:r>
      <w:r>
        <w:rPr>
          <w:color w:val="72A46E"/>
        </w:rPr>
        <w:t xml:space="preserve"> velká je konkurence</w:t>
      </w:r>
      <w:r>
        <w:t xml:space="preserve">". Dvě malé newyorské galerie Coe Kerr Gallery a Beadleston Fine Arts v lednu vyfoukly konkurenčním aukčním domům </w:t>
      </w:r>
      <w:r>
        <w:rPr>
          <w:color w:val="A14D12"/>
        </w:rPr>
        <w:t xml:space="preserve">velkou uměleckou sbírku, </w:t>
      </w:r>
      <w:r>
        <w:rPr>
          <w:color w:val="C4C8FA"/>
        </w:rPr>
        <w:t>kterou</w:t>
      </w:r>
      <w:r>
        <w:rPr>
          <w:color w:val="A14D12"/>
        </w:rPr>
        <w:t xml:space="preserve"> vlastnili Askinovi</w:t>
      </w:r>
      <w:r>
        <w:t xml:space="preserve">, přičemž platba předem činila přibližně 25 milionů dolarů. Mluvčí </w:t>
      </w:r>
      <w:r>
        <w:rPr>
          <w:color w:val="ECEDFE"/>
        </w:rPr>
        <w:t>společnosti Christie's</w:t>
      </w:r>
      <w:r>
        <w:t xml:space="preserve"> řekla, že ačkoli se </w:t>
      </w:r>
      <w:r>
        <w:rPr>
          <w:color w:val="ECEDFE"/>
        </w:rPr>
        <w:t>aukční dům</w:t>
      </w:r>
      <w:r>
        <w:t xml:space="preserve"> někdy vzdá provize prodejce, aby získal umělecká díla - přičemž stejně dostane provizi od kupce -, </w:t>
      </w:r>
      <w:r>
        <w:rPr>
          <w:color w:val="ECEDFE"/>
        </w:rPr>
        <w:t>společnost Christie's</w:t>
      </w:r>
      <w:r>
        <w:t xml:space="preserve"> finanční záruky nabízet nebude, protože "</w:t>
      </w:r>
      <w:r>
        <w:rPr>
          <w:color w:val="ECEDFE"/>
        </w:rPr>
        <w:t>společnost Christie's</w:t>
      </w:r>
      <w:r>
        <w:t xml:space="preserve"> se domnívá, že </w:t>
      </w:r>
      <w:r>
        <w:rPr>
          <w:color w:val="ECEDFE"/>
        </w:rPr>
        <w:t>její</w:t>
      </w:r>
      <w:r>
        <w:t xml:space="preserve"> hlavní úlohou je být aukčním domem, tedy zprostředkovatelem (pro kupce a prodejce), nikoli být bankou.</w:t>
      </w:r>
    </w:p>
    <w:p>
      <w:r>
        <w:rPr>
          <w:b/>
        </w:rPr>
        <w:t>Document number 1631</w:t>
      </w:r>
    </w:p>
    <w:p>
      <w:r>
        <w:rPr>
          <w:b/>
        </w:rPr>
        <w:t>Document identifier: wsj1929-001</w:t>
      </w:r>
    </w:p>
    <w:p>
      <w:r>
        <w:rPr>
          <w:color w:val="310106"/>
        </w:rPr>
        <w:t xml:space="preserve">Egon Krenz, </w:t>
      </w:r>
      <w:r>
        <w:rPr>
          <w:color w:val="04640D"/>
        </w:rPr>
        <w:t xml:space="preserve">muž, </w:t>
      </w:r>
      <w:r>
        <w:rPr>
          <w:color w:val="FEFB0A"/>
        </w:rPr>
        <w:t>který</w:t>
      </w:r>
      <w:r>
        <w:rPr>
          <w:color w:val="04640D"/>
        </w:rPr>
        <w:t xml:space="preserve"> byl včera zvolen do funkce nového čelního představitele </w:t>
      </w:r>
      <w:r>
        <w:rPr>
          <w:color w:val="FB5514"/>
        </w:rPr>
        <w:t>Východního Německa</w:t>
      </w:r>
      <w:r>
        <w:t xml:space="preserve">, čelí </w:t>
      </w:r>
      <w:r>
        <w:rPr>
          <w:color w:val="E115C0"/>
        </w:rPr>
        <w:t xml:space="preserve">stejnému úkolu, </w:t>
      </w:r>
      <w:r>
        <w:rPr>
          <w:color w:val="00587F"/>
        </w:rPr>
        <w:t>jenž</w:t>
      </w:r>
      <w:r>
        <w:rPr>
          <w:color w:val="E115C0"/>
        </w:rPr>
        <w:t xml:space="preserve"> připadl na </w:t>
      </w:r>
      <w:r>
        <w:rPr>
          <w:color w:val="0BC582"/>
        </w:rPr>
        <w:t>jeho</w:t>
      </w:r>
      <w:r>
        <w:rPr>
          <w:color w:val="E115C0"/>
        </w:rPr>
        <w:t xml:space="preserve"> sousední socialistické kolegy: reformovat </w:t>
      </w:r>
      <w:r>
        <w:rPr>
          <w:color w:val="FEB8C8"/>
        </w:rPr>
        <w:t>zemi v krizi</w:t>
      </w:r>
      <w:r>
        <w:t xml:space="preserve">. Avšak na rozdíl od nových vládních představitelů </w:t>
      </w:r>
      <w:r>
        <w:rPr>
          <w:color w:val="9E8317"/>
        </w:rPr>
        <w:t>východního bloku</w:t>
      </w:r>
      <w:r>
        <w:t xml:space="preserve"> čelí </w:t>
      </w:r>
      <w:r>
        <w:rPr>
          <w:color w:val="310106"/>
        </w:rPr>
        <w:t>Egon Krenz</w:t>
      </w:r>
      <w:r>
        <w:t xml:space="preserve"> bezprostřední hrozbě týkající se samotné existence </w:t>
      </w:r>
      <w:r>
        <w:rPr>
          <w:color w:val="310106"/>
        </w:rPr>
        <w:t>jeho</w:t>
      </w:r>
      <w:r>
        <w:t xml:space="preserve"> národa: sjednocení </w:t>
      </w:r>
      <w:r>
        <w:rPr>
          <w:color w:val="01190F"/>
        </w:rPr>
        <w:t>Německa</w:t>
      </w:r>
      <w:r>
        <w:t xml:space="preserve">. </w:t>
      </w:r>
      <w:r>
        <w:rPr>
          <w:color w:val="310106"/>
        </w:rPr>
        <w:t>52 letý Krenz</w:t>
      </w:r>
      <w:r>
        <w:t xml:space="preserve"> je známý </w:t>
      </w:r>
      <w:r>
        <w:rPr>
          <w:color w:val="847D81"/>
        </w:rPr>
        <w:t xml:space="preserve">jako nesmlouvavý člověk s tradičními hodnotami, </w:t>
      </w:r>
      <w:r>
        <w:rPr>
          <w:color w:val="58018B"/>
        </w:rPr>
        <w:t>který</w:t>
      </w:r>
      <w:r>
        <w:rPr>
          <w:color w:val="847D81"/>
        </w:rPr>
        <w:t xml:space="preserve"> patrně i nadále povede </w:t>
      </w:r>
      <w:r>
        <w:rPr>
          <w:color w:val="B70639"/>
        </w:rPr>
        <w:t>zemi</w:t>
      </w:r>
      <w:r>
        <w:rPr>
          <w:color w:val="847D81"/>
        </w:rPr>
        <w:t xml:space="preserve"> </w:t>
      </w:r>
      <w:r>
        <w:rPr>
          <w:color w:val="703B01"/>
        </w:rPr>
        <w:t xml:space="preserve">způsobem, </w:t>
      </w:r>
      <w:r>
        <w:rPr>
          <w:color w:val="F7F1DF"/>
        </w:rPr>
        <w:t>jenž</w:t>
      </w:r>
      <w:r>
        <w:rPr>
          <w:color w:val="703B01"/>
        </w:rPr>
        <w:t xml:space="preserve"> </w:t>
      </w:r>
      <w:r>
        <w:rPr>
          <w:color w:val="118B8A"/>
        </w:rPr>
        <w:t>zemi</w:t>
      </w:r>
      <w:r>
        <w:rPr>
          <w:color w:val="703B01"/>
        </w:rPr>
        <w:t xml:space="preserve"> proslavil </w:t>
      </w:r>
      <w:r>
        <w:rPr>
          <w:color w:val="4AFEFA"/>
        </w:rPr>
        <w:t>Berlínskou zdí</w:t>
      </w:r>
      <w:r>
        <w:t xml:space="preserve">. I kdyby převlékl kabát a stal se dalším Miltonem Friedmanem, přesto by se stále musel potýkat s velkým rizikem, že </w:t>
      </w:r>
      <w:r>
        <w:rPr>
          <w:color w:val="FCB164"/>
        </w:rPr>
        <w:t>zemi</w:t>
      </w:r>
      <w:r>
        <w:t xml:space="preserve"> ztratí. </w:t>
      </w:r>
      <w:r>
        <w:rPr>
          <w:color w:val="310106"/>
        </w:rPr>
        <w:t>Krenz</w:t>
      </w:r>
      <w:r>
        <w:t xml:space="preserve"> bude s největší pravděpodobností mladší verzí </w:t>
      </w:r>
      <w:r>
        <w:rPr>
          <w:color w:val="796EE6"/>
        </w:rPr>
        <w:t xml:space="preserve">Ericha Honeckera, </w:t>
      </w:r>
      <w:r>
        <w:rPr>
          <w:color w:val="000D2C"/>
        </w:rPr>
        <w:t>svého</w:t>
      </w:r>
      <w:r>
        <w:rPr>
          <w:color w:val="796EE6"/>
        </w:rPr>
        <w:t xml:space="preserve"> nekompromisního předchůdce a diktátora</w:t>
      </w:r>
      <w:r>
        <w:t xml:space="preserve">. </w:t>
      </w:r>
      <w:r>
        <w:rPr>
          <w:color w:val="310106"/>
        </w:rPr>
        <w:t>Krenz</w:t>
      </w:r>
      <w:r>
        <w:t xml:space="preserve"> má podobnou profesní dráhu jako </w:t>
      </w:r>
      <w:r>
        <w:rPr>
          <w:color w:val="796EE6"/>
        </w:rPr>
        <w:t>Erich Honecker</w:t>
      </w:r>
      <w:r>
        <w:t xml:space="preserve">: </w:t>
      </w:r>
      <w:r>
        <w:rPr>
          <w:color w:val="53495F"/>
        </w:rPr>
        <w:t>Oba</w:t>
      </w:r>
      <w:r>
        <w:t xml:space="preserve"> strávili roky dozorem </w:t>
      </w:r>
      <w:r>
        <w:rPr>
          <w:color w:val="F95475"/>
        </w:rPr>
        <w:t xml:space="preserve">nad organizací Freie Deutsche Jugend, skupinou mladých lidí, </w:t>
      </w:r>
      <w:r>
        <w:rPr>
          <w:color w:val="61FC03"/>
        </w:rPr>
        <w:t>která</w:t>
      </w:r>
      <w:r>
        <w:rPr>
          <w:color w:val="F95475"/>
        </w:rPr>
        <w:t xml:space="preserve"> je hlavním nástrojem komunistického režimu při důrazné přeměně mladých Němců v socialistické občany</w:t>
      </w:r>
      <w:r>
        <w:t xml:space="preserve">. V poslední době měl </w:t>
      </w:r>
      <w:r>
        <w:rPr>
          <w:color w:val="310106"/>
        </w:rPr>
        <w:t>Krenz</w:t>
      </w:r>
      <w:r>
        <w:t xml:space="preserve"> na starost bezpečnost </w:t>
      </w:r>
      <w:r>
        <w:rPr>
          <w:color w:val="FCB164"/>
        </w:rPr>
        <w:t>Východního Německa</w:t>
      </w:r>
      <w:r>
        <w:t xml:space="preserve"> a zároveň je nejmladším členem </w:t>
      </w:r>
      <w:r>
        <w:rPr>
          <w:color w:val="5D9608"/>
        </w:rPr>
        <w:t>vládnoucího politbyra</w:t>
      </w:r>
      <w:r>
        <w:t xml:space="preserve">. Je pravděpodobné, že </w:t>
      </w:r>
      <w:r>
        <w:rPr>
          <w:color w:val="310106"/>
        </w:rPr>
        <w:t>tváří v tvář dalšímu Honeckerovi</w:t>
      </w:r>
      <w:r>
        <w:t xml:space="preserve"> uprchne tolik zoufalých východních Němců, že </w:t>
      </w:r>
      <w:r>
        <w:rPr>
          <w:color w:val="DE98FD"/>
        </w:rPr>
        <w:t>tyto dva německé národy</w:t>
      </w:r>
      <w:r>
        <w:t xml:space="preserve"> budou opětovně spojeny de facto na západoněmeckém podkladě. Pokud se však </w:t>
      </w:r>
      <w:r>
        <w:rPr>
          <w:color w:val="5D9608"/>
        </w:rPr>
        <w:t xml:space="preserve">artritické politbyro </w:t>
      </w:r>
      <w:r>
        <w:rPr>
          <w:color w:val="98A088"/>
        </w:rPr>
        <w:t>Východního Německa</w:t>
      </w:r>
      <w:r>
        <w:t xml:space="preserve"> rozhýbe dostatečně na to, aby </w:t>
      </w:r>
      <w:r>
        <w:rPr>
          <w:color w:val="310106"/>
        </w:rPr>
        <w:t>Krenzovi</w:t>
      </w:r>
      <w:r>
        <w:t xml:space="preserve"> umožnilo vážně usilovat o reformu, bude </w:t>
      </w:r>
      <w:r>
        <w:rPr>
          <w:color w:val="310106"/>
        </w:rPr>
        <w:t>Krenz</w:t>
      </w:r>
      <w:r>
        <w:t xml:space="preserve"> stát před zásadní výzvou. </w:t>
      </w:r>
      <w:r>
        <w:rPr>
          <w:color w:val="4F584E"/>
        </w:rPr>
        <w:t xml:space="preserve">Vzdát se socialismu znamená vzdát se </w:t>
      </w:r>
      <w:r>
        <w:rPr>
          <w:color w:val="248AD0"/>
        </w:rPr>
        <w:t xml:space="preserve">důvodu existence </w:t>
      </w:r>
      <w:r>
        <w:rPr>
          <w:color w:val="5C5300"/>
        </w:rPr>
        <w:t>východoněmeckého státu</w:t>
      </w:r>
      <w:r>
        <w:rPr>
          <w:color w:val="4F584E"/>
        </w:rPr>
        <w:t xml:space="preserve"> a </w:t>
      </w:r>
      <w:r>
        <w:rPr>
          <w:color w:val="248AD0"/>
        </w:rPr>
        <w:t>společně s tím</w:t>
      </w:r>
      <w:r>
        <w:rPr>
          <w:color w:val="4F584E"/>
        </w:rPr>
        <w:t xml:space="preserve"> i oprávněnosti </w:t>
      </w:r>
      <w:r>
        <w:rPr>
          <w:color w:val="9F6551"/>
        </w:rPr>
        <w:t>jeho</w:t>
      </w:r>
      <w:r>
        <w:rPr>
          <w:color w:val="4F584E"/>
        </w:rPr>
        <w:t xml:space="preserve"> přísných kontrol i </w:t>
      </w:r>
      <w:r>
        <w:rPr>
          <w:color w:val="BCFEC6"/>
        </w:rPr>
        <w:t>jeho</w:t>
      </w:r>
      <w:r>
        <w:rPr>
          <w:color w:val="932C70"/>
        </w:rPr>
        <w:t xml:space="preserve"> Berlínské zdi</w:t>
      </w:r>
      <w:r>
        <w:t xml:space="preserve">. </w:t>
      </w:r>
      <w:r>
        <w:rPr>
          <w:color w:val="4F584E"/>
        </w:rPr>
        <w:t>V takovém scénáři</w:t>
      </w:r>
      <w:r>
        <w:t xml:space="preserve"> je těžké si představit, že by se </w:t>
      </w:r>
      <w:r>
        <w:rPr>
          <w:color w:val="FCB164"/>
        </w:rPr>
        <w:t xml:space="preserve">chabá napodobenina </w:t>
      </w:r>
      <w:r>
        <w:rPr>
          <w:color w:val="2B1B04"/>
        </w:rPr>
        <w:t>spolkové republiky</w:t>
      </w:r>
      <w:r>
        <w:t xml:space="preserve"> mohla vyhnout vtažení do určitého svazku - ekonomického, spolkového či ještě silnějšího - </w:t>
      </w:r>
      <w:r>
        <w:rPr>
          <w:color w:val="B5AFC4"/>
        </w:rPr>
        <w:t>se Západním Německem</w:t>
      </w:r>
      <w:r>
        <w:t xml:space="preserve">. </w:t>
      </w:r>
      <w:r>
        <w:rPr>
          <w:color w:val="D4C67A"/>
        </w:rPr>
        <w:t>Krenz</w:t>
      </w:r>
      <w:r>
        <w:rPr>
          <w:color w:val="AE7AA1"/>
        </w:rPr>
        <w:t xml:space="preserve"> možná bude potřebovat nějaký čas na posílení </w:t>
      </w:r>
      <w:r>
        <w:rPr>
          <w:color w:val="C2A393"/>
        </w:rPr>
        <w:t>své</w:t>
      </w:r>
      <w:r>
        <w:rPr>
          <w:color w:val="0232FD"/>
        </w:rPr>
        <w:t xml:space="preserve"> říše</w:t>
      </w:r>
      <w:r>
        <w:t xml:space="preserve">, </w:t>
      </w:r>
      <w:r>
        <w:rPr>
          <w:color w:val="AE7AA1"/>
        </w:rPr>
        <w:t>což</w:t>
      </w:r>
      <w:r>
        <w:t xml:space="preserve"> by výrazně podpořilo scénář sjednocení číslo jedna. </w:t>
      </w:r>
      <w:r>
        <w:rPr>
          <w:color w:val="6A3A35"/>
        </w:rPr>
        <w:t>Západoněmečtí karikaturisté</w:t>
      </w:r>
      <w:r>
        <w:t xml:space="preserve"> se již vysmívají hromadnému odchodu tím, že </w:t>
      </w:r>
      <w:r>
        <w:rPr>
          <w:color w:val="796EE6"/>
        </w:rPr>
        <w:t>za Honeckera</w:t>
      </w:r>
      <w:r>
        <w:t xml:space="preserve"> podali inzerát: "Poptávám: jeden národ". </w:t>
      </w:r>
      <w:r>
        <w:rPr>
          <w:color w:val="BA6801"/>
        </w:rPr>
        <w:t>Západoněmecká velvyslanectví v Praze, Budapešti a Varšavě</w:t>
      </w:r>
      <w:r>
        <w:t xml:space="preserve"> před </w:t>
      </w:r>
      <w:r>
        <w:rPr>
          <w:color w:val="BA6801"/>
        </w:rPr>
        <w:t>svými</w:t>
      </w:r>
      <w:r>
        <w:t xml:space="preserve"> branami stále nacházejí utečence. </w:t>
      </w:r>
      <w:r>
        <w:rPr>
          <w:color w:val="FCB164"/>
        </w:rPr>
        <w:t>Východní Německo</w:t>
      </w:r>
      <w:r>
        <w:t xml:space="preserve"> by samozřejmě v souladu se </w:t>
      </w:r>
      <w:r>
        <w:rPr>
          <w:color w:val="FCB164"/>
        </w:rPr>
        <w:t>svou</w:t>
      </w:r>
      <w:r>
        <w:t xml:space="preserve"> tradicí mohlo upevnit hranice ještě více. Dvěma z posledních gest </w:t>
      </w:r>
      <w:r>
        <w:rPr>
          <w:color w:val="168E5C"/>
        </w:rPr>
        <w:t>Honeckerova</w:t>
      </w:r>
      <w:r>
        <w:rPr>
          <w:color w:val="16C0D0"/>
        </w:rPr>
        <w:t xml:space="preserve"> režimu</w:t>
      </w:r>
      <w:r>
        <w:t xml:space="preserve"> bylo uzavření hranic </w:t>
      </w:r>
      <w:r>
        <w:rPr>
          <w:color w:val="C62100"/>
        </w:rPr>
        <w:t>s Československem</w:t>
      </w:r>
      <w:r>
        <w:t xml:space="preserve"> a umístění halogenových světel na některých místech podél hranice. Avšak v důsledku celosvětového postoje - zdá se, že i </w:t>
      </w:r>
      <w:r>
        <w:rPr>
          <w:color w:val="014347"/>
        </w:rPr>
        <w:t>ze strany Moskvy</w:t>
      </w:r>
      <w:r>
        <w:t xml:space="preserve"> - </w:t>
      </w:r>
      <w:r>
        <w:rPr>
          <w:color w:val="FCB164"/>
        </w:rPr>
        <w:t>proti Východnímu Německu</w:t>
      </w:r>
      <w:r>
        <w:t xml:space="preserve"> by se </w:t>
      </w:r>
      <w:r>
        <w:rPr>
          <w:color w:val="FCB164"/>
        </w:rPr>
        <w:t>tato země</w:t>
      </w:r>
      <w:r>
        <w:t xml:space="preserve"> musela proměnit v Albánii, aby proti emigrantům zakročila ještě přísněji. Objevilo se několik zpráv o tom, že </w:t>
      </w:r>
      <w:r>
        <w:rPr>
          <w:color w:val="310106"/>
        </w:rPr>
        <w:t>Krenz</w:t>
      </w:r>
      <w:r>
        <w:t xml:space="preserve"> hodlá </w:t>
      </w:r>
      <w:r>
        <w:rPr>
          <w:color w:val="310106"/>
        </w:rPr>
        <w:t>svoji</w:t>
      </w:r>
      <w:r>
        <w:t xml:space="preserve"> pověst "vylepšit", především se jedná o zvěsti, že právě </w:t>
      </w:r>
      <w:r>
        <w:rPr>
          <w:color w:val="310106"/>
        </w:rPr>
        <w:t>on</w:t>
      </w:r>
      <w:r>
        <w:t xml:space="preserve"> na začátku tohoto měsíce udržel při oslavách neveselého 40. výročí východoněmeckou státní policii dál od zad protestujících. </w:t>
      </w:r>
      <w:r>
        <w:rPr>
          <w:color w:val="233809"/>
        </w:rPr>
        <w:t>Avšak i když se z Hydea promění v Jekylla, bude stát před vážnou ideologickou krizí a scénářem sjednocení číslo dvě</w:t>
      </w:r>
      <w:r>
        <w:t xml:space="preserve">. </w:t>
      </w:r>
      <w:r>
        <w:rPr>
          <w:color w:val="FCB164"/>
        </w:rPr>
        <w:t>Východní Německo</w:t>
      </w:r>
      <w:r>
        <w:t xml:space="preserve"> sice </w:t>
      </w:r>
      <w:r>
        <w:rPr>
          <w:color w:val="233809"/>
        </w:rPr>
        <w:t>tento problém</w:t>
      </w:r>
      <w:r>
        <w:t xml:space="preserve"> sdílí s dalšími státy rozdělenými na dvě poloviny, například se Severní Koreou, ale </w:t>
      </w:r>
      <w:r>
        <w:rPr>
          <w:color w:val="9E8317"/>
        </w:rPr>
        <w:t>ve východním bloku</w:t>
      </w:r>
      <w:r>
        <w:t xml:space="preserve"> </w:t>
      </w:r>
      <w:r>
        <w:rPr>
          <w:color w:val="233809"/>
        </w:rPr>
        <w:t>mu</w:t>
      </w:r>
      <w:r>
        <w:t xml:space="preserve"> musí čelit samo. Když se </w:t>
      </w:r>
      <w:r>
        <w:rPr>
          <w:color w:val="42083B"/>
        </w:rPr>
        <w:t>Polsko</w:t>
      </w:r>
      <w:r>
        <w:t xml:space="preserve"> rozhodne pro reformu, může se přinejmenším opřít o </w:t>
      </w:r>
      <w:r>
        <w:rPr>
          <w:color w:val="42083B"/>
        </w:rPr>
        <w:t>svoji</w:t>
      </w:r>
      <w:r>
        <w:t xml:space="preserve"> minulost: Ať již byla </w:t>
      </w:r>
      <w:r>
        <w:rPr>
          <w:color w:val="82785D"/>
        </w:rPr>
        <w:t>meziválečná republika Josepha Pilsudskiho</w:t>
      </w:r>
      <w:r>
        <w:t xml:space="preserve"> jakkoli nedokonalá a krátkodobá, byla </w:t>
      </w:r>
      <w:r>
        <w:rPr>
          <w:color w:val="82785D"/>
        </w:rPr>
        <w:t>to</w:t>
      </w:r>
      <w:r>
        <w:t xml:space="preserve"> nesocialistická demokracie. </w:t>
      </w:r>
      <w:r>
        <w:rPr>
          <w:color w:val="023087"/>
        </w:rPr>
        <w:t>Čeští reformátoři</w:t>
      </w:r>
      <w:r>
        <w:t xml:space="preserve"> </w:t>
      </w:r>
      <w:r>
        <w:rPr>
          <w:color w:val="023087"/>
        </w:rPr>
        <w:t>si</w:t>
      </w:r>
      <w:r>
        <w:t xml:space="preserve"> </w:t>
      </w:r>
      <w:r>
        <w:rPr>
          <w:color w:val="C62100"/>
        </w:rPr>
        <w:t xml:space="preserve">ve </w:t>
      </w:r>
      <w:r>
        <w:rPr>
          <w:color w:val="B7DAD2"/>
        </w:rPr>
        <w:t>své</w:t>
      </w:r>
      <w:r>
        <w:rPr>
          <w:color w:val="C62100"/>
        </w:rPr>
        <w:t xml:space="preserve"> zemi</w:t>
      </w:r>
      <w:r>
        <w:t xml:space="preserve"> mohou ze stejné doby připomenout Wilsonovy ideály. </w:t>
      </w:r>
      <w:r>
        <w:rPr>
          <w:color w:val="196956"/>
        </w:rPr>
        <w:t xml:space="preserve">Dokonce i </w:t>
      </w:r>
      <w:r>
        <w:rPr>
          <w:color w:val="8C41BB"/>
        </w:rPr>
        <w:t>Sovětský svaz</w:t>
      </w:r>
      <w:r>
        <w:rPr>
          <w:color w:val="196956"/>
        </w:rPr>
        <w:t xml:space="preserve"> může znovu objevit Petra Velikého, pokud se </w:t>
      </w:r>
      <w:r>
        <w:rPr>
          <w:color w:val="ECEDFE"/>
        </w:rPr>
        <w:t>tak</w:t>
      </w:r>
      <w:r>
        <w:rPr>
          <w:color w:val="196956"/>
        </w:rPr>
        <w:t xml:space="preserve"> rozhodne</w:t>
      </w:r>
      <w:r>
        <w:t xml:space="preserve">. </w:t>
      </w:r>
      <w:r>
        <w:rPr>
          <w:color w:val="2B2D32"/>
        </w:rPr>
        <w:t xml:space="preserve">Jenže </w:t>
      </w:r>
      <w:r>
        <w:rPr>
          <w:color w:val="94C661"/>
        </w:rPr>
        <w:t>Východní Německo</w:t>
      </w:r>
      <w:r>
        <w:rPr>
          <w:color w:val="2B2D32"/>
        </w:rPr>
        <w:t xml:space="preserve"> je pouze "zemí skutečně existujícího socialismu</w:t>
      </w:r>
      <w:r>
        <w:t xml:space="preserve">". </w:t>
      </w:r>
      <w:r>
        <w:rPr>
          <w:color w:val="2B2D32"/>
        </w:rPr>
        <w:t>Kromě toho</w:t>
      </w:r>
      <w:r>
        <w:t xml:space="preserve"> musí soupeřit </w:t>
      </w:r>
      <w:r>
        <w:rPr>
          <w:color w:val="B5AFC4"/>
        </w:rPr>
        <w:t>se Západním Německem</w:t>
      </w:r>
      <w:r>
        <w:t xml:space="preserve"> ohledně nároku na německou identitu. Do nynějška byla hlavní zbraní "</w:t>
      </w:r>
      <w:r>
        <w:rPr>
          <w:color w:val="FCB164"/>
        </w:rPr>
        <w:t>dělnického a rolnického státu</w:t>
      </w:r>
      <w:r>
        <w:t xml:space="preserve">" socialistická ideologie. </w:t>
      </w:r>
      <w:r>
        <w:rPr>
          <w:color w:val="FCB164"/>
        </w:rPr>
        <w:t>Východní Německo</w:t>
      </w:r>
      <w:r>
        <w:t xml:space="preserve"> se již nemůže spokojit s pozicí ekonomické hvězdy v lize poražených, když se teď mluví o druhém ekonomickém zázraku </w:t>
      </w:r>
      <w:r>
        <w:rPr>
          <w:color w:val="B5AFC4"/>
        </w:rPr>
        <w:t>v Západním Německu</w:t>
      </w:r>
      <w:r>
        <w:t xml:space="preserve">. Bez vojenské a stranické podpory </w:t>
      </w:r>
      <w:r>
        <w:rPr>
          <w:color w:val="014347"/>
        </w:rPr>
        <w:t>z Moskvy</w:t>
      </w:r>
      <w:r>
        <w:t xml:space="preserve"> hrozí </w:t>
      </w:r>
      <w:r>
        <w:rPr>
          <w:color w:val="FCB164"/>
        </w:rPr>
        <w:t>Východnímu Německu</w:t>
      </w:r>
      <w:r>
        <w:t xml:space="preserve"> riziko dezintegrace. Pokud se promění v kapitalistickou zemi a posílí obchody </w:t>
      </w:r>
      <w:r>
        <w:rPr>
          <w:color w:val="B5AFC4"/>
        </w:rPr>
        <w:t>se Západním Německem</w:t>
      </w:r>
      <w:r>
        <w:t xml:space="preserve">, chtě nechtě se promění v ekonomický přívažek </w:t>
      </w:r>
      <w:r>
        <w:rPr>
          <w:color w:val="B5AFC4"/>
        </w:rPr>
        <w:t>spolkové republiky</w:t>
      </w:r>
      <w:r>
        <w:t xml:space="preserve">. Funguje </w:t>
      </w:r>
      <w:r>
        <w:rPr>
          <w:color w:val="F8907D"/>
        </w:rPr>
        <w:t>zde</w:t>
      </w:r>
      <w:r>
        <w:t xml:space="preserve"> jistá krutá logika: </w:t>
      </w:r>
      <w:r>
        <w:rPr>
          <w:color w:val="895E6B"/>
        </w:rPr>
        <w:t>Je obzvláště vhodné - a tragické -, aby</w:t>
      </w:r>
      <w:r>
        <w:t xml:space="preserve"> </w:t>
      </w:r>
      <w:r>
        <w:rPr>
          <w:color w:val="788E95"/>
        </w:rPr>
        <w:t xml:space="preserve">země, </w:t>
      </w:r>
      <w:r>
        <w:rPr>
          <w:color w:val="FB6AB8"/>
        </w:rPr>
        <w:t>která</w:t>
      </w:r>
      <w:r>
        <w:rPr>
          <w:color w:val="788E95"/>
        </w:rPr>
        <w:t xml:space="preserve"> zplodila Karla Marxe</w:t>
      </w:r>
      <w:r>
        <w:rPr>
          <w:color w:val="576094"/>
        </w:rPr>
        <w:t xml:space="preserve">, prokázala selhání socialismu </w:t>
      </w:r>
      <w:r>
        <w:rPr>
          <w:color w:val="DB1474"/>
        </w:rPr>
        <w:t xml:space="preserve">v experimentu, </w:t>
      </w:r>
      <w:r>
        <w:rPr>
          <w:color w:val="8489AE"/>
        </w:rPr>
        <w:t>který</w:t>
      </w:r>
      <w:r>
        <w:rPr>
          <w:color w:val="DB1474"/>
        </w:rPr>
        <w:t xml:space="preserve"> využívá ke kontrole </w:t>
      </w:r>
      <w:r>
        <w:rPr>
          <w:color w:val="8489AE"/>
        </w:rPr>
        <w:t>svůj</w:t>
      </w:r>
      <w:r>
        <w:rPr>
          <w:color w:val="DB1474"/>
        </w:rPr>
        <w:t xml:space="preserve"> vlastní národ</w:t>
      </w:r>
      <w:r>
        <w:t xml:space="preserve">. Mohou se objevit </w:t>
      </w:r>
      <w:r>
        <w:rPr>
          <w:color w:val="860E04"/>
        </w:rPr>
        <w:t xml:space="preserve">síly, </w:t>
      </w:r>
      <w:r>
        <w:rPr>
          <w:color w:val="FBC206"/>
        </w:rPr>
        <w:t>které</w:t>
      </w:r>
      <w:r>
        <w:rPr>
          <w:color w:val="860E04"/>
        </w:rPr>
        <w:t xml:space="preserve"> </w:t>
      </w:r>
      <w:r>
        <w:rPr>
          <w:color w:val="6EAB9B"/>
        </w:rPr>
        <w:t>tento scénář</w:t>
      </w:r>
      <w:r>
        <w:rPr>
          <w:color w:val="860E04"/>
        </w:rPr>
        <w:t xml:space="preserve"> pozdrží</w:t>
      </w:r>
      <w:r>
        <w:t xml:space="preserve">. Ideologové se vzdávají poslední a Němci národem ideologů opravdu jsou. </w:t>
      </w:r>
      <w:r>
        <w:rPr>
          <w:color w:val="F2CDFE"/>
        </w:rPr>
        <w:t xml:space="preserve">Protestující, </w:t>
      </w:r>
      <w:r>
        <w:rPr>
          <w:color w:val="645341"/>
        </w:rPr>
        <w:t>kteří</w:t>
      </w:r>
      <w:r>
        <w:rPr>
          <w:color w:val="F2CDFE"/>
        </w:rPr>
        <w:t xml:space="preserve"> na začátku měsíce vítali </w:t>
      </w:r>
      <w:r>
        <w:rPr>
          <w:color w:val="760035"/>
        </w:rPr>
        <w:t>Michaila Gorbačova</w:t>
      </w:r>
      <w:r>
        <w:rPr>
          <w:color w:val="F2CDFE"/>
        </w:rPr>
        <w:t xml:space="preserve"> na východoberlínském letišti</w:t>
      </w:r>
      <w:r>
        <w:t>, nekřičeli "Za Amerikou" - skandovali "</w:t>
      </w:r>
      <w:r>
        <w:rPr>
          <w:color w:val="647A41"/>
        </w:rPr>
        <w:t>Gorby</w:t>
      </w:r>
      <w:r>
        <w:t xml:space="preserve">, pomoz nám". </w:t>
      </w:r>
      <w:r>
        <w:rPr>
          <w:color w:val="496E76"/>
        </w:rPr>
        <w:t>Tento proces</w:t>
      </w:r>
      <w:r>
        <w:t xml:space="preserve"> mohou zpomalit také ideologové na druhé straně hranice. </w:t>
      </w:r>
      <w:r>
        <w:rPr>
          <w:color w:val="E3F894"/>
        </w:rPr>
        <w:t>Vládnoucí konzervativní koalice Helmuta Kohla</w:t>
      </w:r>
      <w:r>
        <w:t xml:space="preserve"> podivuhodně přesně odpovídá ústavě </w:t>
      </w:r>
      <w:r>
        <w:rPr>
          <w:color w:val="B5AFC4"/>
        </w:rPr>
        <w:t>Západního Německa</w:t>
      </w:r>
      <w:r>
        <w:t xml:space="preserve">, protože jen v tomto roce udělila automatické občanství více než 500000 lidem německého původu. Jenže </w:t>
      </w:r>
      <w:r>
        <w:rPr>
          <w:color w:val="F9D7CD"/>
        </w:rPr>
        <w:t xml:space="preserve">řada západních Němců </w:t>
      </w:r>
      <w:r>
        <w:rPr>
          <w:color w:val="876128"/>
        </w:rPr>
        <w:t>ve vládě</w:t>
      </w:r>
      <w:r>
        <w:rPr>
          <w:color w:val="F9D7CD"/>
        </w:rPr>
        <w:t xml:space="preserve"> i </w:t>
      </w:r>
      <w:r>
        <w:rPr>
          <w:color w:val="876128"/>
        </w:rPr>
        <w:t>mimo ni</w:t>
      </w:r>
      <w:r>
        <w:t xml:space="preserve"> ve společnostech provádějících průzkumy tvrdí, </w:t>
      </w:r>
      <w:r>
        <w:rPr>
          <w:color w:val="A1A711"/>
        </w:rPr>
        <w:t>že si okamžité sjednocení nepřeje</w:t>
      </w:r>
      <w:r>
        <w:t xml:space="preserve">. Z politického hlediska je </w:t>
      </w:r>
      <w:r>
        <w:rPr>
          <w:color w:val="A1A711"/>
        </w:rPr>
        <w:t>to</w:t>
      </w:r>
      <w:r>
        <w:t xml:space="preserve"> nyní moudré - především vzhledem k nervóznímu sousedovi, Francii. Bylo by však ironické, kdyby znovusjednocení </w:t>
      </w:r>
      <w:r>
        <w:rPr>
          <w:color w:val="01190F"/>
        </w:rPr>
        <w:t>Německa</w:t>
      </w:r>
      <w:r>
        <w:t xml:space="preserve">, stejně jako </w:t>
      </w:r>
      <w:r>
        <w:rPr>
          <w:color w:val="01190F"/>
        </w:rPr>
        <w:t>jeho</w:t>
      </w:r>
      <w:r>
        <w:t xml:space="preserve"> rozdělení, bylo nakonec výsledkem jednání </w:t>
      </w:r>
      <w:r>
        <w:rPr>
          <w:color w:val="01FB92"/>
        </w:rPr>
        <w:t>mocenských center jinde než v Bonnu a Berlíně</w:t>
      </w:r>
      <w:r>
        <w:t xml:space="preserve">. </w:t>
      </w:r>
      <w:r>
        <w:rPr>
          <w:color w:val="FD0F31"/>
        </w:rPr>
        <w:t xml:space="preserve">V prohlášení, </w:t>
      </w:r>
      <w:r>
        <w:rPr>
          <w:color w:val="BE8485"/>
        </w:rPr>
        <w:t>které</w:t>
      </w:r>
      <w:r>
        <w:rPr>
          <w:color w:val="FD0F31"/>
        </w:rPr>
        <w:t xml:space="preserve"> bylo blízké "</w:t>
      </w:r>
      <w:r>
        <w:rPr>
          <w:color w:val="C660FB"/>
        </w:rPr>
        <w:t xml:space="preserve">glasnosti" tak, jak </w:t>
      </w:r>
      <w:r>
        <w:rPr>
          <w:color w:val="120104"/>
        </w:rPr>
        <w:t>ji</w:t>
      </w:r>
      <w:r>
        <w:rPr>
          <w:color w:val="C660FB"/>
        </w:rPr>
        <w:t xml:space="preserve"> uplatňuje </w:t>
      </w:r>
      <w:r>
        <w:rPr>
          <w:color w:val="D48958"/>
        </w:rPr>
        <w:t>Východní Německo</w:t>
      </w:r>
      <w:r>
        <w:t xml:space="preserve">, </w:t>
      </w:r>
      <w:r>
        <w:rPr>
          <w:color w:val="05AEE8"/>
        </w:rPr>
        <w:t xml:space="preserve">stranický teoretik </w:t>
      </w:r>
      <w:r>
        <w:rPr>
          <w:color w:val="C3C1BE"/>
        </w:rPr>
        <w:t>Východního Německa</w:t>
      </w:r>
      <w:r>
        <w:rPr>
          <w:color w:val="05AEE8"/>
        </w:rPr>
        <w:t xml:space="preserve"> Otto Reinhold</w:t>
      </w:r>
      <w:r>
        <w:t xml:space="preserve"> vlastně potvrdil dilema opětovného sjednocení. "Hlavní problém," řekl </w:t>
      </w:r>
      <w:r>
        <w:rPr>
          <w:color w:val="05AEE8"/>
        </w:rPr>
        <w:t>Reinhold</w:t>
      </w:r>
      <w:r>
        <w:t xml:space="preserve"> v rozhovoru pro východoněmecký rozhlas sledovaný rádiem Svobodná Evropa v Mnichově, vychází ze skutečnosti, že "NDR je jiná" než ostatní východoevropské státy. "</w:t>
      </w:r>
      <w:r>
        <w:rPr>
          <w:color w:val="9F98F8"/>
        </w:rPr>
        <w:t>Jaké právo na existenci,"</w:t>
      </w:r>
      <w:r>
        <w:t xml:space="preserve"> ptal se, "</w:t>
      </w:r>
      <w:r>
        <w:rPr>
          <w:color w:val="1167D9"/>
        </w:rPr>
        <w:t xml:space="preserve">by měla kapitalistická Německá demokratická republika </w:t>
      </w:r>
      <w:r>
        <w:rPr>
          <w:color w:val="D19012"/>
        </w:rPr>
        <w:t>po boku kapitalistické Spolkové republiky</w:t>
      </w:r>
      <w:r>
        <w:t xml:space="preserve">?" </w:t>
      </w:r>
      <w:r>
        <w:rPr>
          <w:color w:val="B7D802"/>
        </w:rPr>
        <w:t>To</w:t>
      </w:r>
      <w:r>
        <w:t xml:space="preserve"> je </w:t>
      </w:r>
      <w:r>
        <w:rPr>
          <w:color w:val="826392"/>
        </w:rPr>
        <w:t xml:space="preserve">otázka, </w:t>
      </w:r>
      <w:r>
        <w:rPr>
          <w:color w:val="5E7A6A"/>
        </w:rPr>
        <w:t>na niž</w:t>
      </w:r>
      <w:r>
        <w:rPr>
          <w:color w:val="826392"/>
        </w:rPr>
        <w:t xml:space="preserve"> nemůže </w:t>
      </w:r>
      <w:r>
        <w:rPr>
          <w:color w:val="B29869"/>
        </w:rPr>
        <w:t>Východní Německo</w:t>
      </w:r>
      <w:r>
        <w:rPr>
          <w:color w:val="826392"/>
        </w:rPr>
        <w:t xml:space="preserve"> odpovědět snadno, ať už </w:t>
      </w:r>
      <w:r>
        <w:rPr>
          <w:color w:val="1D0051"/>
        </w:rPr>
        <w:t>jeho</w:t>
      </w:r>
      <w:r>
        <w:rPr>
          <w:color w:val="8BE7FC"/>
        </w:rPr>
        <w:t xml:space="preserve"> nový představitel</w:t>
      </w:r>
      <w:r>
        <w:rPr>
          <w:color w:val="826392"/>
        </w:rPr>
        <w:t xml:space="preserve"> udělá cokoli</w:t>
      </w:r>
      <w:r>
        <w:t>. Slečna Shlaesová je redaktorkou přehledu příloh listu Wall Street Journal/Europe.</w:t>
      </w:r>
    </w:p>
    <w:p>
      <w:r>
        <w:rPr>
          <w:b/>
        </w:rPr>
        <w:t>Document number 1632</w:t>
      </w:r>
    </w:p>
    <w:p>
      <w:r>
        <w:rPr>
          <w:b/>
        </w:rPr>
        <w:t>Document identifier: wsj1930-001</w:t>
      </w:r>
    </w:p>
    <w:p>
      <w:r>
        <w:t xml:space="preserve">POJISTITELÉ ČELÍ nárokům na náhradu škod </w:t>
      </w:r>
      <w:r>
        <w:rPr>
          <w:color w:val="310106"/>
        </w:rPr>
        <w:t>z kalifornského zemětřesení</w:t>
      </w:r>
      <w:r>
        <w:t xml:space="preserve"> v řádu miliard dolarů. Většina podniků v oblasti sanfranciské zátoky </w:t>
      </w:r>
      <w:r>
        <w:rPr>
          <w:color w:val="04640D"/>
        </w:rPr>
        <w:t>včetně oblasti Silicon Valley</w:t>
      </w:r>
      <w:r>
        <w:t xml:space="preserve"> ale příliš poškozena nebyla. Počítačové a softwarové společnosti </w:t>
      </w:r>
      <w:r>
        <w:rPr>
          <w:color w:val="04640D"/>
        </w:rPr>
        <w:t>v oblasti</w:t>
      </w:r>
      <w:r>
        <w:t xml:space="preserve"> neočekávají prakticky žádné dlouhodobé narušení dodávek. Investoři také rychle vyčlenili akcie </w:t>
      </w:r>
      <w:r>
        <w:rPr>
          <w:color w:val="FEFB0A"/>
        </w:rPr>
        <w:t xml:space="preserve">společností, </w:t>
      </w:r>
      <w:r>
        <w:rPr>
          <w:color w:val="FB5514"/>
        </w:rPr>
        <w:t>u kterých</w:t>
      </w:r>
      <w:r>
        <w:rPr>
          <w:color w:val="FEFB0A"/>
        </w:rPr>
        <w:t xml:space="preserve"> se očekává, že budou </w:t>
      </w:r>
      <w:r>
        <w:rPr>
          <w:color w:val="E115C0"/>
        </w:rPr>
        <w:t>na neštěstí</w:t>
      </w:r>
      <w:r>
        <w:rPr>
          <w:color w:val="FEFB0A"/>
        </w:rPr>
        <w:t xml:space="preserve"> vydělávat nebo </w:t>
      </w:r>
      <w:r>
        <w:rPr>
          <w:color w:val="E115C0"/>
        </w:rPr>
        <w:t>kvůli němu</w:t>
      </w:r>
      <w:r>
        <w:rPr>
          <w:color w:val="FEFB0A"/>
        </w:rPr>
        <w:t xml:space="preserve"> trpět</w:t>
      </w:r>
      <w:r>
        <w:t xml:space="preserve">. </w:t>
      </w:r>
      <w:r>
        <w:rPr>
          <w:color w:val="00587F"/>
        </w:rPr>
        <w:t>Zadlužené odkupy</w:t>
      </w:r>
      <w:r>
        <w:t xml:space="preserve"> lze udržet v mezích dvěma pravidly </w:t>
      </w:r>
      <w:r>
        <w:rPr>
          <w:color w:val="0BC582"/>
        </w:rPr>
        <w:t xml:space="preserve">v zákoně, </w:t>
      </w:r>
      <w:r>
        <w:rPr>
          <w:color w:val="FEB8C8"/>
        </w:rPr>
        <w:t>který</w:t>
      </w:r>
      <w:r>
        <w:rPr>
          <w:color w:val="0BC582"/>
        </w:rPr>
        <w:t xml:space="preserve"> čeká na projednání v Kongresu</w:t>
      </w:r>
      <w:r>
        <w:t xml:space="preserve">. </w:t>
      </w:r>
      <w:r>
        <w:rPr>
          <w:color w:val="9E8317"/>
        </w:rPr>
        <w:t xml:space="preserve">Ustanovení, </w:t>
      </w:r>
      <w:r>
        <w:rPr>
          <w:color w:val="01190F"/>
        </w:rPr>
        <w:t>která</w:t>
      </w:r>
      <w:r>
        <w:rPr>
          <w:color w:val="9E8317"/>
        </w:rPr>
        <w:t xml:space="preserve"> nedávno prošla v zákonech na snížení deficitu </w:t>
      </w:r>
      <w:r>
        <w:rPr>
          <w:color w:val="847D81"/>
        </w:rPr>
        <w:t>sněmovnou</w:t>
      </w:r>
      <w:r>
        <w:rPr>
          <w:color w:val="9E8317"/>
        </w:rPr>
        <w:t xml:space="preserve"> i </w:t>
      </w:r>
      <w:r>
        <w:rPr>
          <w:color w:val="58018B"/>
        </w:rPr>
        <w:t>senátem</w:t>
      </w:r>
      <w:r>
        <w:t xml:space="preserve">, by mohla zvýšit hodnotu </w:t>
      </w:r>
      <w:r>
        <w:rPr>
          <w:color w:val="00587F"/>
        </w:rPr>
        <w:t>takových obchodů</w:t>
      </w:r>
      <w:r>
        <w:t xml:space="preserve"> až o 10 % a zmírnit nárůst fúzí. </w:t>
      </w:r>
      <w:r>
        <w:rPr>
          <w:color w:val="B70639"/>
        </w:rPr>
        <w:t xml:space="preserve">Zákon, </w:t>
      </w:r>
      <w:r>
        <w:rPr>
          <w:color w:val="703B01"/>
        </w:rPr>
        <w:t>který</w:t>
      </w:r>
      <w:r>
        <w:rPr>
          <w:color w:val="B70639"/>
        </w:rPr>
        <w:t xml:space="preserve"> dává </w:t>
      </w:r>
      <w:r>
        <w:rPr>
          <w:color w:val="F7F1DF"/>
        </w:rPr>
        <w:t>ministerstvu dopravy</w:t>
      </w:r>
      <w:r>
        <w:rPr>
          <w:color w:val="B70639"/>
        </w:rPr>
        <w:t xml:space="preserve"> právo blokovat zadlužené odkupy aerolinií</w:t>
      </w:r>
      <w:r>
        <w:t xml:space="preserve">, prošel </w:t>
      </w:r>
      <w:r>
        <w:rPr>
          <w:color w:val="118B8A"/>
        </w:rPr>
        <w:t>sněmovnou</w:t>
      </w:r>
      <w:r>
        <w:t xml:space="preserve"> lehce. </w:t>
      </w:r>
      <w:r>
        <w:rPr>
          <w:color w:val="4AFEFA"/>
        </w:rPr>
        <w:t>Ministr Skinner</w:t>
      </w:r>
      <w:r>
        <w:t xml:space="preserve"> však řekl, že bude naléhat </w:t>
      </w:r>
      <w:r>
        <w:rPr>
          <w:color w:val="FCB164"/>
        </w:rPr>
        <w:t>na Bushe</w:t>
      </w:r>
      <w:r>
        <w:t xml:space="preserve">, aby </w:t>
      </w:r>
      <w:r>
        <w:rPr>
          <w:color w:val="B70639"/>
        </w:rPr>
        <w:t>návrh</w:t>
      </w:r>
      <w:r>
        <w:t xml:space="preserve"> vetoval. </w:t>
      </w:r>
      <w:r>
        <w:rPr>
          <w:color w:val="796EE6"/>
        </w:rPr>
        <w:t>Bytová výstavba klesla v září o 5.2 % na sedmileté minimum</w:t>
      </w:r>
      <w:r>
        <w:t xml:space="preserve">. </w:t>
      </w:r>
      <w:r>
        <w:rPr>
          <w:color w:val="796EE6"/>
        </w:rPr>
        <w:t xml:space="preserve">Tento pokles, </w:t>
      </w:r>
      <w:r>
        <w:rPr>
          <w:color w:val="000D2C"/>
        </w:rPr>
        <w:t>který</w:t>
      </w:r>
      <w:r>
        <w:rPr>
          <w:color w:val="796EE6"/>
        </w:rPr>
        <w:t xml:space="preserve"> přichází po srpnovém poklesu o 6.2 %</w:t>
      </w:r>
      <w:r>
        <w:t xml:space="preserve">, naznačuje, že průmysl stále trpí bojem Federální rezervní banky proti inflaci. </w:t>
      </w:r>
      <w:r>
        <w:rPr>
          <w:color w:val="53495F"/>
        </w:rPr>
        <w:t>Společnost IBM</w:t>
      </w:r>
      <w:r>
        <w:rPr>
          <w:color w:val="F95475"/>
        </w:rPr>
        <w:t xml:space="preserve"> plánuje koupit zpět </w:t>
      </w:r>
      <w:r>
        <w:rPr>
          <w:color w:val="53495F"/>
        </w:rPr>
        <w:t>své</w:t>
      </w:r>
      <w:r>
        <w:rPr>
          <w:color w:val="F95475"/>
        </w:rPr>
        <w:t xml:space="preserve"> kmenové akcie v hodnotě 1 miliardy dolarů</w:t>
      </w:r>
      <w:r>
        <w:t xml:space="preserve">, </w:t>
      </w:r>
      <w:r>
        <w:rPr>
          <w:color w:val="F95475"/>
        </w:rPr>
        <w:t>což</w:t>
      </w:r>
      <w:r>
        <w:t xml:space="preserve"> je </w:t>
      </w:r>
      <w:r>
        <w:rPr>
          <w:color w:val="61FC03"/>
        </w:rPr>
        <w:t xml:space="preserve">krok, </w:t>
      </w:r>
      <w:r>
        <w:rPr>
          <w:color w:val="5D9608"/>
        </w:rPr>
        <w:t>který</w:t>
      </w:r>
      <w:r>
        <w:rPr>
          <w:color w:val="61FC03"/>
        </w:rPr>
        <w:t xml:space="preserve"> pravděpodobně pomůže </w:t>
      </w:r>
      <w:r>
        <w:rPr>
          <w:color w:val="DE98FD"/>
        </w:rPr>
        <w:t xml:space="preserve">akciím </w:t>
      </w:r>
      <w:r>
        <w:rPr>
          <w:color w:val="98A088"/>
        </w:rPr>
        <w:t>tohoto počítačového giganta</w:t>
      </w:r>
      <w:r>
        <w:rPr>
          <w:color w:val="DE98FD"/>
        </w:rPr>
        <w:t xml:space="preserve">, </w:t>
      </w:r>
      <w:r>
        <w:rPr>
          <w:color w:val="4F584E"/>
        </w:rPr>
        <w:t>které</w:t>
      </w:r>
      <w:r>
        <w:rPr>
          <w:color w:val="DE98FD"/>
        </w:rPr>
        <w:t xml:space="preserve"> jsou v zoufalém stavu</w:t>
      </w:r>
      <w:r>
        <w:t xml:space="preserve">. </w:t>
      </w:r>
      <w:r>
        <w:rPr>
          <w:color w:val="248AD0"/>
        </w:rPr>
        <w:t xml:space="preserve">Tento zpětný nákup, </w:t>
      </w:r>
      <w:r>
        <w:rPr>
          <w:color w:val="5C5300"/>
        </w:rPr>
        <w:t>který</w:t>
      </w:r>
      <w:r>
        <w:rPr>
          <w:color w:val="248AD0"/>
        </w:rPr>
        <w:t xml:space="preserve"> nebyl úplným překvapením</w:t>
      </w:r>
      <w:r>
        <w:t xml:space="preserve">, byl oznámen poté, co burza uzavřela. Republikáni </w:t>
      </w:r>
      <w:r>
        <w:rPr>
          <w:color w:val="9F6551"/>
        </w:rPr>
        <w:t>v Senátu</w:t>
      </w:r>
      <w:r>
        <w:t xml:space="preserve"> vypracovali plán na snížení daní z kapitálových zisků. Demokraté </w:t>
      </w:r>
      <w:r>
        <w:rPr>
          <w:color w:val="9F6551"/>
        </w:rPr>
        <w:t>v Senátu</w:t>
      </w:r>
      <w:r>
        <w:t xml:space="preserve"> možná brzy přijdou s podobným návrhem. </w:t>
      </w:r>
      <w:r>
        <w:rPr>
          <w:color w:val="BCFEC6"/>
        </w:rPr>
        <w:t>Společnost British Airways</w:t>
      </w:r>
      <w:r>
        <w:t xml:space="preserve"> uvedla, že u jakékoli revidované nabídky </w:t>
      </w:r>
      <w:r>
        <w:rPr>
          <w:color w:val="932C70"/>
        </w:rPr>
        <w:t>na mateřskou společnost společnosti United Air</w:t>
      </w:r>
      <w:r>
        <w:t xml:space="preserve"> usiluje o zlepšení podmínek a podstatně nižší cenu. </w:t>
      </w:r>
      <w:r>
        <w:rPr>
          <w:color w:val="BCFEC6"/>
        </w:rPr>
        <w:t>Tento britský dopravce</w:t>
      </w:r>
      <w:r>
        <w:t xml:space="preserve"> také potvrdil, že není odhodlaný přikročit k žádné nové nabídce. Akcie </w:t>
      </w:r>
      <w:r>
        <w:rPr>
          <w:color w:val="932C70"/>
        </w:rPr>
        <w:t>společnosti UAL</w:t>
      </w:r>
      <w:r>
        <w:t xml:space="preserve"> klesly o 6.25 dolaru na 191.75 dolaru. Při zpomalení obchodování ceny akcií mírně vzrostly, zatímco cenné papíry skončily navzdory propadu </w:t>
      </w:r>
      <w:r>
        <w:rPr>
          <w:color w:val="2B1B04"/>
        </w:rPr>
        <w:t>dolaru</w:t>
      </w:r>
      <w:r>
        <w:t xml:space="preserve"> jen s mírnou změnou. </w:t>
      </w:r>
      <w:r>
        <w:rPr>
          <w:color w:val="B5AFC4"/>
        </w:rPr>
        <w:t>Dow-Jonesův index akcií průmyslových společností</w:t>
      </w:r>
      <w:r>
        <w:t xml:space="preserve"> vzrostl o 4.92 na 2643.65. Investoři jsou však i nadále ohledně akcií opatrní, částečně kvůli rozruchu na trhu s podřadnými obligacemi. </w:t>
      </w:r>
      <w:r>
        <w:rPr>
          <w:color w:val="D4C67A"/>
        </w:rPr>
        <w:t>Společnost B. A. T Industries</w:t>
      </w:r>
      <w:r>
        <w:t xml:space="preserve"> možná pozdrží část </w:t>
      </w:r>
      <w:r>
        <w:rPr>
          <w:color w:val="D4C67A"/>
        </w:rPr>
        <w:t>svého</w:t>
      </w:r>
      <w:r>
        <w:t xml:space="preserve"> plánu na obrannou restrukturalizaci včetně prodeje </w:t>
      </w:r>
      <w:r>
        <w:rPr>
          <w:color w:val="D4C67A"/>
        </w:rPr>
        <w:t>svých</w:t>
      </w:r>
      <w:r>
        <w:t xml:space="preserve"> jednotek Saks Fifth Avenue a Marshall Field. Jako důvod </w:t>
      </w:r>
      <w:r>
        <w:rPr>
          <w:color w:val="D4C67A"/>
        </w:rPr>
        <w:t>toto britské konsorcium podniků</w:t>
      </w:r>
      <w:r>
        <w:t xml:space="preserve"> uvádí nedávný rozruch na finančních trzích. </w:t>
      </w:r>
      <w:r>
        <w:rPr>
          <w:color w:val="AE7AA1"/>
        </w:rPr>
        <w:t>Skupina WCRS Group</w:t>
      </w:r>
      <w:r>
        <w:t xml:space="preserve"> oznámila </w:t>
      </w:r>
      <w:r>
        <w:rPr>
          <w:color w:val="C2A393"/>
        </w:rPr>
        <w:t xml:space="preserve">významnou restrukturalizaci, </w:t>
      </w:r>
      <w:r>
        <w:rPr>
          <w:color w:val="0232FD"/>
        </w:rPr>
        <w:t>která</w:t>
      </w:r>
      <w:r>
        <w:rPr>
          <w:color w:val="C2A393"/>
        </w:rPr>
        <w:t xml:space="preserve"> </w:t>
      </w:r>
      <w:r>
        <w:rPr>
          <w:color w:val="6A3A35"/>
        </w:rPr>
        <w:t>ji</w:t>
      </w:r>
      <w:r>
        <w:rPr>
          <w:color w:val="C2A393"/>
        </w:rPr>
        <w:t xml:space="preserve"> z velké části odsune z reklamního obchodu</w:t>
      </w:r>
      <w:r>
        <w:t xml:space="preserve">. </w:t>
      </w:r>
      <w:r>
        <w:rPr>
          <w:color w:val="AE7AA1"/>
        </w:rPr>
        <w:t>Tento podnik se sídlem v Londýně</w:t>
      </w:r>
      <w:r>
        <w:t xml:space="preserve"> prodá většinu </w:t>
      </w:r>
      <w:r>
        <w:rPr>
          <w:color w:val="AE7AA1"/>
        </w:rPr>
        <w:t>své</w:t>
      </w:r>
      <w:r>
        <w:t xml:space="preserve"> reklamní jednotky francouzské společnosti Eurocom. </w:t>
      </w:r>
      <w:r>
        <w:rPr>
          <w:color w:val="BA6801"/>
        </w:rPr>
        <w:t>Společnost Commodore International</w:t>
      </w:r>
      <w:r>
        <w:t xml:space="preserve"> očekává, že v důsledku slabého prodeje osobních počítačů na některých trzích zveřejní již podruhé za sebou čtvrtletní ztrátu. </w:t>
      </w:r>
      <w:r>
        <w:rPr>
          <w:color w:val="168E5C"/>
        </w:rPr>
        <w:t>Společnost Jaguar</w:t>
      </w:r>
      <w:r>
        <w:t xml:space="preserve"> doufá, že do měsíce dosáhne </w:t>
      </w:r>
      <w:r>
        <w:rPr>
          <w:color w:val="16C0D0"/>
        </w:rPr>
        <w:t xml:space="preserve">přátelské dohody se společností General Motors, </w:t>
      </w:r>
      <w:r>
        <w:rPr>
          <w:color w:val="C62100"/>
        </w:rPr>
        <w:t>která</w:t>
      </w:r>
      <w:r>
        <w:rPr>
          <w:color w:val="16C0D0"/>
        </w:rPr>
        <w:t xml:space="preserve"> bude možná zahrnovat výrobu levnějšího exkluzivního modelu</w:t>
      </w:r>
      <w:r>
        <w:t xml:space="preserve">. Zdroje uvedly, že </w:t>
      </w:r>
      <w:r>
        <w:rPr>
          <w:color w:val="014347"/>
        </w:rPr>
        <w:t>společnost Sears</w:t>
      </w:r>
      <w:r>
        <w:t xml:space="preserve"> projednává refinancování </w:t>
      </w:r>
      <w:r>
        <w:rPr>
          <w:color w:val="233809"/>
        </w:rPr>
        <w:t>svého</w:t>
      </w:r>
      <w:r>
        <w:rPr>
          <w:color w:val="42083B"/>
        </w:rPr>
        <w:t xml:space="preserve"> mrakodrapu Sears Tower</w:t>
      </w:r>
      <w:r>
        <w:t xml:space="preserve"> pro uzavření na 850 milionech dolarů. </w:t>
      </w:r>
      <w:r>
        <w:rPr>
          <w:color w:val="014347"/>
        </w:rPr>
        <w:t>Tento maloobchodník</w:t>
      </w:r>
      <w:r>
        <w:t xml:space="preserve"> nebyl schopen najít </w:t>
      </w:r>
      <w:r>
        <w:rPr>
          <w:color w:val="42083B"/>
        </w:rPr>
        <w:t xml:space="preserve">pro </w:t>
      </w:r>
      <w:r>
        <w:rPr>
          <w:color w:val="233809"/>
        </w:rPr>
        <w:t>svoji</w:t>
      </w:r>
      <w:r>
        <w:rPr>
          <w:color w:val="42083B"/>
        </w:rPr>
        <w:t xml:space="preserve"> budovu</w:t>
      </w:r>
      <w:r>
        <w:t xml:space="preserve"> kupce. </w:t>
      </w:r>
      <w:r>
        <w:rPr>
          <w:color w:val="82785D"/>
        </w:rPr>
        <w:t>Společnost Whitbread z Británie</w:t>
      </w:r>
      <w:r>
        <w:rPr>
          <w:color w:val="023087"/>
        </w:rPr>
        <w:t xml:space="preserve"> dala </w:t>
      </w:r>
      <w:r>
        <w:rPr>
          <w:color w:val="B7DAD2"/>
        </w:rPr>
        <w:t>na prodej</w:t>
      </w:r>
      <w:r>
        <w:rPr>
          <w:color w:val="023087"/>
        </w:rPr>
        <w:t xml:space="preserve"> </w:t>
      </w:r>
      <w:r>
        <w:rPr>
          <w:color w:val="82785D"/>
        </w:rPr>
        <w:t>svoji</w:t>
      </w:r>
      <w:r>
        <w:rPr>
          <w:color w:val="023087"/>
        </w:rPr>
        <w:t xml:space="preserve"> divizi lihovin</w:t>
      </w:r>
      <w:r>
        <w:t xml:space="preserve">, </w:t>
      </w:r>
      <w:r>
        <w:rPr>
          <w:color w:val="023087"/>
        </w:rPr>
        <w:t>čímž</w:t>
      </w:r>
      <w:r>
        <w:t xml:space="preserve"> rozpoutala boj mezi lihovary. </w:t>
      </w:r>
      <w:r>
        <w:rPr>
          <w:color w:val="196956"/>
        </w:rPr>
        <w:t>Tento prodej</w:t>
      </w:r>
      <w:r>
        <w:t xml:space="preserve"> zahrnuje i džin Beefeater. Burzy - Akcie: Objem 166900000 akcií. </w:t>
      </w:r>
      <w:r>
        <w:rPr>
          <w:color w:val="B5AFC4"/>
        </w:rPr>
        <w:t>Dow-Jonesův index akcií průmyslových společností</w:t>
      </w:r>
      <w:r>
        <w:t xml:space="preserve"> 2643.65, vzrůst o 4.92, dopravních společností 1247.87, pokles o 6.40, veřejně prospěšných podniků 213.97, pokles o 0.57. Obligace: index Shearson Lehman Hutton Treasury 3371.36, pokles o Komodity: Dow-Jonesův index termínových obchodů 129.90, vzrůst o 0.18, spotový index 130.36, vzrůst o 0.39. </w:t>
      </w:r>
      <w:r>
        <w:rPr>
          <w:color w:val="2B1B04"/>
        </w:rPr>
        <w:t>Dolar</w:t>
      </w:r>
      <w:r>
        <w:t>: 141.45 jenu, pokles o 1.30, 18485 marky, pokles o 182.</w:t>
      </w:r>
    </w:p>
    <w:p>
      <w:r>
        <w:rPr>
          <w:b/>
        </w:rPr>
        <w:t>Document number 1633</w:t>
      </w:r>
    </w:p>
    <w:p>
      <w:r>
        <w:rPr>
          <w:b/>
        </w:rPr>
        <w:t>Document identifier: wsj1931-001</w:t>
      </w:r>
    </w:p>
    <w:p>
      <w:r>
        <w:rPr>
          <w:color w:val="310106"/>
        </w:rPr>
        <w:t>Dolar</w:t>
      </w:r>
      <w:r>
        <w:t xml:space="preserve"> </w:t>
      </w:r>
      <w:r>
        <w:rPr>
          <w:color w:val="04640D"/>
        </w:rPr>
        <w:t>včera</w:t>
      </w:r>
      <w:r>
        <w:t xml:space="preserve"> zakončil níže, protože </w:t>
      </w:r>
      <w:r>
        <w:rPr>
          <w:color w:val="310106"/>
        </w:rPr>
        <w:t>ho</w:t>
      </w:r>
      <w:r>
        <w:t xml:space="preserve"> tlačily dolů pokračující znepokojení </w:t>
      </w:r>
      <w:r>
        <w:rPr>
          <w:color w:val="FEFB0A"/>
        </w:rPr>
        <w:t>ohledně burzy</w:t>
      </w:r>
      <w:r>
        <w:t xml:space="preserve">. "Na </w:t>
      </w:r>
      <w:r>
        <w:rPr>
          <w:color w:val="FEFB0A"/>
        </w:rPr>
        <w:t>Wall Street</w:t>
      </w:r>
      <w:r>
        <w:t xml:space="preserve"> obchodujeme velmi opatrně," řekl </w:t>
      </w:r>
      <w:r>
        <w:rPr>
          <w:color w:val="FB5514"/>
        </w:rPr>
        <w:t xml:space="preserve">Trevor Woodland, hlavní podnikový obchodník </w:t>
      </w:r>
      <w:r>
        <w:rPr>
          <w:color w:val="E115C0"/>
        </w:rPr>
        <w:t xml:space="preserve">ze spořitelny Harris Trust &amp; Savings Bank v </w:t>
      </w:r>
      <w:r>
        <w:rPr>
          <w:color w:val="00587F"/>
        </w:rPr>
        <w:t>New Yorku</w:t>
      </w:r>
      <w:r>
        <w:t>. "</w:t>
      </w:r>
      <w:r>
        <w:rPr>
          <w:color w:val="0BC582"/>
        </w:rPr>
        <w:t>Nikdo</w:t>
      </w:r>
      <w:r>
        <w:t xml:space="preserve"> není ochotný vsadit firmu na to, že </w:t>
      </w:r>
      <w:r>
        <w:rPr>
          <w:color w:val="FEFB0A"/>
        </w:rPr>
        <w:t>burza</w:t>
      </w:r>
      <w:r>
        <w:t xml:space="preserve"> neprodělá další divokou jízdu." Zprávy </w:t>
      </w:r>
      <w:r>
        <w:rPr>
          <w:color w:val="FEB8C8"/>
        </w:rPr>
        <w:t xml:space="preserve">o úterním silném zemětřesení </w:t>
      </w:r>
      <w:r>
        <w:rPr>
          <w:color w:val="9E8317"/>
        </w:rPr>
        <w:t>v Kalifornii</w:t>
      </w:r>
      <w:r>
        <w:t xml:space="preserve"> spustily v ranních obchodech v Asii sérii prodejů </w:t>
      </w:r>
      <w:r>
        <w:rPr>
          <w:color w:val="310106"/>
        </w:rPr>
        <w:t>dolaru</w:t>
      </w:r>
      <w:r>
        <w:t xml:space="preserve">, avšak </w:t>
      </w:r>
      <w:r>
        <w:rPr>
          <w:color w:val="01190F"/>
        </w:rPr>
        <w:t>většina směnárníků</w:t>
      </w:r>
      <w:r>
        <w:t xml:space="preserve"> uvedla, </w:t>
      </w:r>
      <w:r>
        <w:rPr>
          <w:color w:val="847D81"/>
        </w:rPr>
        <w:t xml:space="preserve">že podle </w:t>
      </w:r>
      <w:r>
        <w:rPr>
          <w:color w:val="58018B"/>
        </w:rPr>
        <w:t>jejich</w:t>
      </w:r>
      <w:r>
        <w:rPr>
          <w:color w:val="847D81"/>
        </w:rPr>
        <w:t xml:space="preserve"> očekávání bude dopad </w:t>
      </w:r>
      <w:r>
        <w:rPr>
          <w:color w:val="B70639"/>
        </w:rPr>
        <w:t>zemětřesení</w:t>
      </w:r>
      <w:r>
        <w:rPr>
          <w:color w:val="847D81"/>
        </w:rPr>
        <w:t xml:space="preserve"> na finanční trhy krátkodobý</w:t>
      </w:r>
      <w:r>
        <w:t xml:space="preserve">. Navzdory chabým výsledkům </w:t>
      </w:r>
      <w:r>
        <w:rPr>
          <w:color w:val="310106"/>
        </w:rPr>
        <w:t>dolaru</w:t>
      </w:r>
      <w:r>
        <w:t xml:space="preserve"> si někteří směnárníci stojí za tím, že nabídky </w:t>
      </w:r>
      <w:r>
        <w:rPr>
          <w:color w:val="310106"/>
        </w:rPr>
        <w:t>na americkou měnu</w:t>
      </w:r>
      <w:r>
        <w:t xml:space="preserve"> zůstanou relativně dobré. </w:t>
      </w:r>
      <w:r>
        <w:rPr>
          <w:color w:val="FB5514"/>
        </w:rPr>
        <w:t xml:space="preserve">Woodland </w:t>
      </w:r>
      <w:r>
        <w:rPr>
          <w:color w:val="E115C0"/>
        </w:rPr>
        <w:t>ze spořitelny Harris Trust</w:t>
      </w:r>
      <w:r>
        <w:t xml:space="preserve"> poznamenal, že </w:t>
      </w:r>
      <w:r>
        <w:rPr>
          <w:color w:val="310106"/>
        </w:rPr>
        <w:t>měna</w:t>
      </w:r>
      <w:r>
        <w:t xml:space="preserve"> nadále projevuje odolnost vůči přívalu "</w:t>
      </w:r>
      <w:r>
        <w:rPr>
          <w:color w:val="703B01"/>
        </w:rPr>
        <w:t xml:space="preserve">pesimistických novinových titulků", </w:t>
      </w:r>
      <w:r>
        <w:rPr>
          <w:color w:val="F7F1DF"/>
        </w:rPr>
        <w:t>které</w:t>
      </w:r>
      <w:r>
        <w:rPr>
          <w:color w:val="703B01"/>
        </w:rPr>
        <w:t xml:space="preserve"> vznikly za poslední týdny a zahrnují zvýšení sazeb v Evropě a v Japonsku, agresivní intervenci </w:t>
      </w:r>
      <w:r>
        <w:rPr>
          <w:color w:val="118B8A"/>
        </w:rPr>
        <w:t>centrální banky</w:t>
      </w:r>
      <w:r>
        <w:rPr>
          <w:color w:val="703B01"/>
        </w:rPr>
        <w:t xml:space="preserve">, prudký pokles cen akcií </w:t>
      </w:r>
      <w:r>
        <w:rPr>
          <w:color w:val="4AFEFA"/>
        </w:rPr>
        <w:t>na newyorské burze</w:t>
      </w:r>
      <w:r>
        <w:rPr>
          <w:color w:val="703B01"/>
        </w:rPr>
        <w:t xml:space="preserve"> o 190 bodů, neočekávaně špatnou zprávu </w:t>
      </w:r>
      <w:r>
        <w:rPr>
          <w:color w:val="FCB164"/>
        </w:rPr>
        <w:t>o</w:t>
      </w:r>
      <w:r>
        <w:rPr>
          <w:color w:val="703B01"/>
        </w:rPr>
        <w:t xml:space="preserve"> americkém obchodu a </w:t>
      </w:r>
      <w:r>
        <w:rPr>
          <w:color w:val="796EE6"/>
        </w:rPr>
        <w:t xml:space="preserve">kroku, </w:t>
      </w:r>
      <w:r>
        <w:rPr>
          <w:color w:val="000D2C"/>
        </w:rPr>
        <w:t>který</w:t>
      </w:r>
      <w:r>
        <w:rPr>
          <w:color w:val="796EE6"/>
        </w:rPr>
        <w:t xml:space="preserve"> podnikla </w:t>
      </w:r>
      <w:r>
        <w:rPr>
          <w:color w:val="53495F"/>
        </w:rPr>
        <w:t>Federální rezervní banka</w:t>
      </w:r>
      <w:r>
        <w:rPr>
          <w:color w:val="796EE6"/>
        </w:rPr>
        <w:t>, aby</w:t>
      </w:r>
      <w:r>
        <w:t xml:space="preserve"> napomohla snížení sazeb </w:t>
      </w:r>
      <w:r>
        <w:rPr>
          <w:color w:val="F95475"/>
        </w:rPr>
        <w:t>ve Spojených státech</w:t>
      </w:r>
      <w:r>
        <w:t xml:space="preserve">. Zatímco </w:t>
      </w:r>
      <w:r>
        <w:rPr>
          <w:color w:val="FB5514"/>
        </w:rPr>
        <w:t>Woodland</w:t>
      </w:r>
      <w:r>
        <w:t xml:space="preserve"> na základě nedávných změn úrokových sazeb ve světě nepředvídá významný růst </w:t>
      </w:r>
      <w:r>
        <w:rPr>
          <w:color w:val="310106"/>
        </w:rPr>
        <w:t>americké měny</w:t>
      </w:r>
      <w:r>
        <w:t>, poznamenal, že "</w:t>
      </w:r>
      <w:r>
        <w:rPr>
          <w:color w:val="310106"/>
        </w:rPr>
        <w:t>její</w:t>
      </w:r>
      <w:r>
        <w:t xml:space="preserve"> možnost poklesu je překvapivě a - pro spekulanty na vzestup </w:t>
      </w:r>
      <w:r>
        <w:rPr>
          <w:color w:val="310106"/>
        </w:rPr>
        <w:t>dolaru</w:t>
      </w:r>
      <w:r>
        <w:t xml:space="preserve"> - "pozoruhodně" omezená. Na konci </w:t>
      </w:r>
      <w:r>
        <w:rPr>
          <w:color w:val="61FC03"/>
        </w:rPr>
        <w:t xml:space="preserve">včerejšího obchodování v </w:t>
      </w:r>
      <w:r>
        <w:rPr>
          <w:color w:val="5D9608"/>
        </w:rPr>
        <w:t>New Yorku</w:t>
      </w:r>
      <w:r>
        <w:t xml:space="preserve"> </w:t>
      </w:r>
      <w:r>
        <w:rPr>
          <w:color w:val="310106"/>
        </w:rPr>
        <w:t>dolar</w:t>
      </w:r>
      <w:r>
        <w:t xml:space="preserve"> zaznamenal kurz </w:t>
      </w:r>
      <w:r>
        <w:rPr>
          <w:color w:val="DE98FD"/>
        </w:rPr>
        <w:t>18485 marky</w:t>
      </w:r>
      <w:r>
        <w:t xml:space="preserve">, </w:t>
      </w:r>
      <w:r>
        <w:rPr>
          <w:color w:val="DE98FD"/>
        </w:rPr>
        <w:t>což</w:t>
      </w:r>
      <w:r>
        <w:t xml:space="preserve"> byl pokles z 18667 marky </w:t>
      </w:r>
      <w:r>
        <w:rPr>
          <w:color w:val="98A088"/>
        </w:rPr>
        <w:t>v úterý</w:t>
      </w:r>
      <w:r>
        <w:t xml:space="preserve"> </w:t>
      </w:r>
      <w:r>
        <w:rPr>
          <w:color w:val="4F584E"/>
        </w:rPr>
        <w:t>večer</w:t>
      </w:r>
      <w:r>
        <w:t xml:space="preserve">, a </w:t>
      </w:r>
      <w:r>
        <w:rPr>
          <w:color w:val="248AD0"/>
        </w:rPr>
        <w:t>na 141.45 jenu</w:t>
      </w:r>
      <w:r>
        <w:t xml:space="preserve">, </w:t>
      </w:r>
      <w:r>
        <w:rPr>
          <w:color w:val="248AD0"/>
        </w:rPr>
        <w:t>což</w:t>
      </w:r>
      <w:r>
        <w:t xml:space="preserve"> byl pokles z 142.75 jenu </w:t>
      </w:r>
      <w:r>
        <w:rPr>
          <w:color w:val="98A088"/>
        </w:rPr>
        <w:t>v úterý</w:t>
      </w:r>
      <w:r>
        <w:t xml:space="preserve"> </w:t>
      </w:r>
      <w:r>
        <w:rPr>
          <w:color w:val="4F584E"/>
        </w:rPr>
        <w:t>večer</w:t>
      </w:r>
      <w:r>
        <w:t xml:space="preserve">. </w:t>
      </w:r>
      <w:r>
        <w:rPr>
          <w:color w:val="5C5300"/>
        </w:rPr>
        <w:t xml:space="preserve">Libra zaznamenala </w:t>
      </w:r>
      <w:r>
        <w:rPr>
          <w:color w:val="9F6551"/>
        </w:rPr>
        <w:t>kurz 15920 dolaru</w:t>
      </w:r>
      <w:r>
        <w:t xml:space="preserve">, </w:t>
      </w:r>
      <w:r>
        <w:rPr>
          <w:color w:val="5C5300"/>
        </w:rPr>
        <w:t>což</w:t>
      </w:r>
      <w:r>
        <w:t xml:space="preserve"> bylo zvýšení z 15753 dolaru </w:t>
      </w:r>
      <w:r>
        <w:rPr>
          <w:color w:val="98A088"/>
        </w:rPr>
        <w:t>v úterý</w:t>
      </w:r>
      <w:r>
        <w:t xml:space="preserve"> </w:t>
      </w:r>
      <w:r>
        <w:rPr>
          <w:color w:val="4F584E"/>
        </w:rPr>
        <w:t>večer</w:t>
      </w:r>
      <w:r>
        <w:t xml:space="preserve">. </w:t>
      </w:r>
      <w:r>
        <w:rPr>
          <w:color w:val="BCFEC6"/>
        </w:rPr>
        <w:t>Ve čtvrtek</w:t>
      </w:r>
      <w:r>
        <w:rPr>
          <w:color w:val="932C70"/>
        </w:rPr>
        <w:t xml:space="preserve"> začala </w:t>
      </w:r>
      <w:r>
        <w:rPr>
          <w:color w:val="2B1B04"/>
        </w:rPr>
        <w:t>americká měna</w:t>
      </w:r>
      <w:r>
        <w:rPr>
          <w:color w:val="932C70"/>
        </w:rPr>
        <w:t xml:space="preserve"> </w:t>
      </w:r>
      <w:r>
        <w:rPr>
          <w:color w:val="B5AFC4"/>
        </w:rPr>
        <w:t>v Tokiu</w:t>
      </w:r>
      <w:r>
        <w:rPr>
          <w:color w:val="932C70"/>
        </w:rPr>
        <w:t xml:space="preserve"> obchodovat na 140.97 jenu</w:t>
      </w:r>
      <w:r>
        <w:t xml:space="preserve">, </w:t>
      </w:r>
      <w:r>
        <w:rPr>
          <w:color w:val="932C70"/>
        </w:rPr>
        <w:t>což</w:t>
      </w:r>
      <w:r>
        <w:t xml:space="preserve"> bylo snížení oproti středečnímu uzavření </w:t>
      </w:r>
      <w:r>
        <w:rPr>
          <w:color w:val="D4C67A"/>
        </w:rPr>
        <w:t>v Tokiu</w:t>
      </w:r>
      <w:r>
        <w:t xml:space="preserve"> na 142.10 jenu. Ve snaze uklidnit burzy a odvrátit opakování burzovního debaklu v roce 1987 doplnila </w:t>
      </w:r>
      <w:r>
        <w:rPr>
          <w:color w:val="AE7AA1"/>
        </w:rPr>
        <w:t>Federální rezervní banka</w:t>
      </w:r>
      <w:r>
        <w:t xml:space="preserve"> po pátečním propadu cen na burzách rezervy do bankovního systému. </w:t>
      </w:r>
      <w:r>
        <w:rPr>
          <w:color w:val="C2A393"/>
        </w:rPr>
        <w:t>Někteří analytikové</w:t>
      </w:r>
      <w:r>
        <w:t xml:space="preserve"> poznamenávají, že </w:t>
      </w:r>
      <w:r>
        <w:rPr>
          <w:color w:val="0232FD"/>
        </w:rPr>
        <w:t>po</w:t>
      </w:r>
      <w:r>
        <w:t xml:space="preserve"> burzovním zmatku v minulém týdnu a </w:t>
      </w:r>
      <w:r>
        <w:rPr>
          <w:color w:val="6A3A35"/>
        </w:rPr>
        <w:t xml:space="preserve">úterním zemětřesení </w:t>
      </w:r>
      <w:r>
        <w:rPr>
          <w:color w:val="BA6801"/>
        </w:rPr>
        <w:t>v Kalifornii</w:t>
      </w:r>
      <w:r>
        <w:t xml:space="preserve"> je těžké odhadnout, jakou chce mít </w:t>
      </w:r>
      <w:r>
        <w:rPr>
          <w:color w:val="AE7AA1"/>
        </w:rPr>
        <w:t>centrální banka</w:t>
      </w:r>
      <w:r>
        <w:t xml:space="preserve"> hlavní sazbu federálních fondů. Tvrdí, že fakt, že </w:t>
      </w:r>
      <w:r>
        <w:rPr>
          <w:color w:val="FEB8C8"/>
        </w:rPr>
        <w:t>zemětřesení</w:t>
      </w:r>
      <w:r>
        <w:t xml:space="preserve"> zabránilo </w:t>
      </w:r>
      <w:r>
        <w:rPr>
          <w:color w:val="168E5C"/>
        </w:rPr>
        <w:t>mnohým bankám</w:t>
      </w:r>
      <w:r>
        <w:t xml:space="preserve"> běžet na plný výkon, dal </w:t>
      </w:r>
      <w:r>
        <w:rPr>
          <w:color w:val="AE7AA1"/>
        </w:rPr>
        <w:t>Federální rezervní bance</w:t>
      </w:r>
      <w:r>
        <w:t xml:space="preserve"> další důvod k tomu, aby držela likviditu na vysoké úrovni. </w:t>
      </w:r>
      <w:r>
        <w:rPr>
          <w:color w:val="16C0D0"/>
        </w:rPr>
        <w:t>Federální rezervní banka</w:t>
      </w:r>
      <w:r>
        <w:rPr>
          <w:color w:val="C62100"/>
        </w:rPr>
        <w:t xml:space="preserve"> v podstatě uzavřela </w:t>
      </w:r>
      <w:r>
        <w:rPr>
          <w:color w:val="014347"/>
        </w:rPr>
        <w:t xml:space="preserve">zákaznické smlouvy o zpětném odkoupení v hodnotě 1.5 miliardy dolarů, </w:t>
      </w:r>
      <w:r>
        <w:rPr>
          <w:color w:val="233809"/>
        </w:rPr>
        <w:t>které</w:t>
      </w:r>
      <w:r>
        <w:rPr>
          <w:color w:val="014347"/>
        </w:rPr>
        <w:t xml:space="preserve"> mají zvýšit likviditu</w:t>
      </w:r>
      <w:r>
        <w:t xml:space="preserve">, </w:t>
      </w:r>
      <w:r>
        <w:rPr>
          <w:color w:val="C62100"/>
        </w:rPr>
        <w:t>což</w:t>
      </w:r>
      <w:r>
        <w:t xml:space="preserve"> je během tří dnů třetí sada příkazů zpětné koupě. Analytikové uvedli, že sazby federálních fondů by měla snížit dodatečná likvidita. </w:t>
      </w:r>
      <w:r>
        <w:rPr>
          <w:color w:val="42083B"/>
        </w:rPr>
        <w:t>Obchodníci</w:t>
      </w:r>
      <w:r>
        <w:t xml:space="preserve"> říkají, že devizový trh prozatím zkoumá federální fondy i události na </w:t>
      </w:r>
      <w:r>
        <w:rPr>
          <w:color w:val="FEFB0A"/>
        </w:rPr>
        <w:t>Wall Street</w:t>
      </w:r>
      <w:r>
        <w:t xml:space="preserve">. Poznamenávají, že </w:t>
      </w:r>
      <w:r>
        <w:rPr>
          <w:color w:val="310106"/>
        </w:rPr>
        <w:t>dolar</w:t>
      </w:r>
      <w:r>
        <w:t xml:space="preserve"> je nadále extrémně citlivý na jakékoli špatné zprávy </w:t>
      </w:r>
      <w:r>
        <w:rPr>
          <w:color w:val="FEFB0A"/>
        </w:rPr>
        <w:t>z burzy</w:t>
      </w:r>
      <w:r>
        <w:t xml:space="preserve">. </w:t>
      </w:r>
      <w:r>
        <w:rPr>
          <w:color w:val="310106"/>
        </w:rPr>
        <w:t>Americká měna</w:t>
      </w:r>
      <w:r>
        <w:t xml:space="preserve"> skutečně pomalu klesla, když na začátku </w:t>
      </w:r>
      <w:r>
        <w:rPr>
          <w:color w:val="61FC03"/>
        </w:rPr>
        <w:t>obchodování</w:t>
      </w:r>
      <w:r>
        <w:t xml:space="preserve"> spadl Dow-Jonesův index akcií průmyslových společností asi o 13 bodů. Mírný vzestup </w:t>
      </w:r>
      <w:r>
        <w:rPr>
          <w:color w:val="FEFB0A"/>
        </w:rPr>
        <w:t>burzy</w:t>
      </w:r>
      <w:r>
        <w:t xml:space="preserve"> před opětným pádem ke konci </w:t>
      </w:r>
      <w:r>
        <w:rPr>
          <w:color w:val="04640D"/>
        </w:rPr>
        <w:t>dne</w:t>
      </w:r>
      <w:r>
        <w:t xml:space="preserve"> dodal </w:t>
      </w:r>
      <w:r>
        <w:rPr>
          <w:color w:val="82785D"/>
        </w:rPr>
        <w:t>obchodníkům s měnou</w:t>
      </w:r>
      <w:r>
        <w:t xml:space="preserve"> odvahu, aby tlačili </w:t>
      </w:r>
      <w:r>
        <w:rPr>
          <w:color w:val="310106"/>
        </w:rPr>
        <w:t>dolar</w:t>
      </w:r>
      <w:r>
        <w:t xml:space="preserve"> nahoru. Někteří obchodníci poznamenali, že nervozita ohledně nedávného prudkého pádu cen akcií by mohla zesílit </w:t>
      </w:r>
      <w:r>
        <w:rPr>
          <w:color w:val="023087"/>
        </w:rPr>
        <w:t xml:space="preserve">příští doporučení guvernéra Japonské banky Satoshiho Sumita, </w:t>
      </w:r>
      <w:r>
        <w:rPr>
          <w:color w:val="B7DAD2"/>
        </w:rPr>
        <w:t>která</w:t>
      </w:r>
      <w:r>
        <w:rPr>
          <w:color w:val="023087"/>
        </w:rPr>
        <w:t xml:space="preserve"> zjevně nabádala </w:t>
      </w:r>
      <w:r>
        <w:rPr>
          <w:color w:val="196956"/>
        </w:rPr>
        <w:t>japonské investory</w:t>
      </w:r>
      <w:r>
        <w:rPr>
          <w:color w:val="023087"/>
        </w:rPr>
        <w:t>, aby</w:t>
      </w:r>
      <w:r>
        <w:t xml:space="preserve"> </w:t>
      </w:r>
      <w:r>
        <w:rPr>
          <w:color w:val="8C41BB"/>
        </w:rPr>
        <w:t>byli při investování do zadlužených odkupů v USA velmi opatrní</w:t>
      </w:r>
      <w:r>
        <w:t xml:space="preserve">. Obchodníci naznačují, že </w:t>
      </w:r>
      <w:r>
        <w:rPr>
          <w:color w:val="ECEDFE"/>
        </w:rPr>
        <w:t xml:space="preserve">jediná pozitivní zpráva v dohledu, </w:t>
      </w:r>
      <w:r>
        <w:rPr>
          <w:color w:val="2B2D32"/>
        </w:rPr>
        <w:t>která</w:t>
      </w:r>
      <w:r>
        <w:rPr>
          <w:color w:val="ECEDFE"/>
        </w:rPr>
        <w:t xml:space="preserve"> by mohla odvést pozornost od transakcí s kmenovými akciemi</w:t>
      </w:r>
      <w:r>
        <w:t xml:space="preserve">, jsou </w:t>
      </w:r>
      <w:r>
        <w:rPr>
          <w:color w:val="94C661"/>
        </w:rPr>
        <w:t>zářijové údaje o spotřebitelských cenách v USA</w:t>
      </w:r>
      <w:r>
        <w:t xml:space="preserve">. </w:t>
      </w:r>
      <w:r>
        <w:rPr>
          <w:color w:val="94C661"/>
        </w:rPr>
        <w:t xml:space="preserve">Tato čísla, </w:t>
      </w:r>
      <w:r>
        <w:rPr>
          <w:color w:val="F8907D"/>
        </w:rPr>
        <w:t>která</w:t>
      </w:r>
      <w:r>
        <w:rPr>
          <w:color w:val="94C661"/>
        </w:rPr>
        <w:t xml:space="preserve"> by měla být zveřejněna v pátek</w:t>
      </w:r>
      <w:r>
        <w:t xml:space="preserve">, by podle očekávání měla ukázat vzrůst inflace ze srpnových 4.7 na 4.8 %. Pokud </w:t>
      </w:r>
      <w:r>
        <w:rPr>
          <w:color w:val="94C661"/>
        </w:rPr>
        <w:t>čísla</w:t>
      </w:r>
      <w:r>
        <w:t xml:space="preserve"> ukáží silný nárůst inflace, mohla by zapůsobit proti uvolňování </w:t>
      </w:r>
      <w:r>
        <w:rPr>
          <w:color w:val="AE7AA1"/>
        </w:rPr>
        <w:t>ze strany Federální rezervní banky</w:t>
      </w:r>
      <w:r>
        <w:t xml:space="preserve">. Při mírném obchodování na Newyorské komoditní burze stouplo zlato pro běžnou dodávku o 1.30 dolaru na 368.70 dolaru za unci. Odhadovaný objem činil tři miliony uncí. </w:t>
      </w:r>
      <w:r>
        <w:rPr>
          <w:color w:val="895E6B"/>
        </w:rPr>
        <w:t>Ve čtvrtek</w:t>
      </w:r>
      <w:r>
        <w:t xml:space="preserve"> na začátku obchodování v Hong Kongu bylo zlato na 368.15 dolaru za unci.</w:t>
      </w:r>
    </w:p>
    <w:p>
      <w:r>
        <w:rPr>
          <w:b/>
        </w:rPr>
        <w:t>Document number 1634</w:t>
      </w:r>
    </w:p>
    <w:p>
      <w:r>
        <w:rPr>
          <w:b/>
        </w:rPr>
        <w:t>Document identifier: wsj1932-001</w:t>
      </w:r>
    </w:p>
    <w:p>
      <w:r>
        <w:rPr>
          <w:color w:val="310106"/>
        </w:rPr>
        <w:t xml:space="preserve">Na základě domněnky, že rafinérské komplexy </w:t>
      </w:r>
      <w:r>
        <w:rPr>
          <w:color w:val="04640D"/>
        </w:rPr>
        <w:t>v sanfranciské oblasti</w:t>
      </w:r>
      <w:r>
        <w:rPr>
          <w:color w:val="310106"/>
        </w:rPr>
        <w:t xml:space="preserve"> postihlo </w:t>
      </w:r>
      <w:r>
        <w:rPr>
          <w:color w:val="FEFB0A"/>
        </w:rPr>
        <w:t>silné zemětřesení</w:t>
      </w:r>
      <w:r>
        <w:rPr>
          <w:color w:val="310106"/>
        </w:rPr>
        <w:t>, prudce stouply ceny ropy při rychlém obchodování</w:t>
      </w:r>
      <w:r>
        <w:t xml:space="preserve">, ale když se ukázalo, že ropné provozy nebyly vážně poškozeny, </w:t>
      </w:r>
      <w:r>
        <w:rPr>
          <w:color w:val="310106"/>
        </w:rPr>
        <w:t>tento vzrůst</w:t>
      </w:r>
      <w:r>
        <w:t xml:space="preserve"> rychle opadl. </w:t>
      </w:r>
      <w:r>
        <w:rPr>
          <w:color w:val="FB5514"/>
        </w:rPr>
        <w:t>Hráči na trhu, obchodující na základě mála konkrétních informací</w:t>
      </w:r>
      <w:r>
        <w:t xml:space="preserve">, začali v noci v Tokiu přihazovat </w:t>
      </w:r>
      <w:r>
        <w:rPr>
          <w:color w:val="E115C0"/>
        </w:rPr>
        <w:t>na ceny ropy</w:t>
      </w:r>
      <w:r>
        <w:t xml:space="preserve">. </w:t>
      </w:r>
      <w:r>
        <w:rPr>
          <w:color w:val="00587F"/>
        </w:rPr>
        <w:t>Toto zotavení</w:t>
      </w:r>
      <w:r>
        <w:t xml:space="preserve"> se rozšířilo </w:t>
      </w:r>
      <w:r>
        <w:rPr>
          <w:color w:val="0BC582"/>
        </w:rPr>
        <w:t xml:space="preserve">na evropské trhy, </w:t>
      </w:r>
      <w:r>
        <w:rPr>
          <w:color w:val="FEB8C8"/>
        </w:rPr>
        <w:t>kde</w:t>
      </w:r>
      <w:r>
        <w:rPr>
          <w:color w:val="0BC582"/>
        </w:rPr>
        <w:t xml:space="preserve"> obchodníci stále sázeli na to, že </w:t>
      </w:r>
      <w:r>
        <w:rPr>
          <w:color w:val="9E8317"/>
        </w:rPr>
        <w:t>zemětřesení</w:t>
      </w:r>
      <w:r>
        <w:rPr>
          <w:color w:val="0BC582"/>
        </w:rPr>
        <w:t xml:space="preserve"> odstavilo velké rafinérské továrny </w:t>
      </w:r>
      <w:r>
        <w:rPr>
          <w:color w:val="01190F"/>
        </w:rPr>
        <w:t xml:space="preserve">v oblasti </w:t>
      </w:r>
      <w:r>
        <w:rPr>
          <w:color w:val="847D81"/>
        </w:rPr>
        <w:t>San Franciska</w:t>
      </w:r>
      <w:r>
        <w:t xml:space="preserve">. </w:t>
      </w:r>
      <w:r>
        <w:rPr>
          <w:color w:val="58018B"/>
        </w:rPr>
        <w:t>Až do včerejšího rána</w:t>
      </w:r>
      <w:r>
        <w:t xml:space="preserve"> bylo </w:t>
      </w:r>
      <w:r>
        <w:rPr>
          <w:color w:val="B70639"/>
        </w:rPr>
        <w:t>San Francisco</w:t>
      </w:r>
      <w:r>
        <w:t xml:space="preserve"> stále z většiny světa telefonicky nedosažitelné. </w:t>
      </w:r>
      <w:r>
        <w:rPr>
          <w:color w:val="703B01"/>
        </w:rPr>
        <w:t>Společnost West Texas Intermediate</w:t>
      </w:r>
      <w:r>
        <w:t xml:space="preserve"> na mnoha zahraničních trzích zvýšila nabízenou cenu o více než 20 centů za barel. Při otevření Newyorské obchodní burzy vyskočila </w:t>
      </w:r>
      <w:r>
        <w:rPr>
          <w:color w:val="703B01"/>
        </w:rPr>
        <w:t>společnost West Texas Intermediate</w:t>
      </w:r>
      <w:r>
        <w:t xml:space="preserve"> na listopadových dodávkách o 10 centů za barel na 20.85 dolaru, stále v domnění, </w:t>
      </w:r>
      <w:r>
        <w:rPr>
          <w:color w:val="F7F1DF"/>
        </w:rPr>
        <w:t>že rafinérie byly poškozeny</w:t>
      </w:r>
      <w:r>
        <w:t xml:space="preserve">. </w:t>
      </w:r>
      <w:r>
        <w:rPr>
          <w:color w:val="118B8A"/>
        </w:rPr>
        <w:t xml:space="preserve">V oblasti </w:t>
      </w:r>
      <w:r>
        <w:rPr>
          <w:color w:val="4AFEFA"/>
        </w:rPr>
        <w:t>San Franciska</w:t>
      </w:r>
      <w:r>
        <w:rPr>
          <w:color w:val="FCB164"/>
        </w:rPr>
        <w:t xml:space="preserve"> se podle průmyslových údajů denně zpracovává zhruba 800000 barelů ropy</w:t>
      </w:r>
      <w:r>
        <w:t xml:space="preserve">, </w:t>
      </w:r>
      <w:r>
        <w:rPr>
          <w:color w:val="FCB164"/>
        </w:rPr>
        <w:t>což</w:t>
      </w:r>
      <w:r>
        <w:t xml:space="preserve"> je asi třetina celkové kalifornské rafinérské kapacity. V době předcházející loňskému roku stačila </w:t>
      </w:r>
      <w:r>
        <w:rPr>
          <w:color w:val="796EE6"/>
        </w:rPr>
        <w:t>i fáma o uzavření jedné velké rafinérie na západním pobřeží</w:t>
      </w:r>
      <w:r>
        <w:t xml:space="preserve"> podnítit nárůst termínových obchodů, protože </w:t>
      </w:r>
      <w:r>
        <w:rPr>
          <w:color w:val="000D2C"/>
        </w:rPr>
        <w:t>trh s ropou</w:t>
      </w:r>
      <w:r>
        <w:t xml:space="preserve"> je příliš napjatý. </w:t>
      </w:r>
      <w:r>
        <w:rPr>
          <w:color w:val="53495F"/>
        </w:rPr>
        <w:t>Včera</w:t>
      </w:r>
      <w:r>
        <w:t xml:space="preserve"> </w:t>
      </w:r>
      <w:r>
        <w:rPr>
          <w:color w:val="58018B"/>
        </w:rPr>
        <w:t>ráno</w:t>
      </w:r>
      <w:r>
        <w:t xml:space="preserve"> ale </w:t>
      </w:r>
      <w:r>
        <w:rPr>
          <w:color w:val="F95475"/>
        </w:rPr>
        <w:t xml:space="preserve">někteří velcí provozovatelé </w:t>
      </w:r>
      <w:r>
        <w:rPr>
          <w:color w:val="61FC03"/>
        </w:rPr>
        <w:t>rafinérií na západním pobřeží</w:t>
      </w:r>
      <w:r>
        <w:rPr>
          <w:color w:val="F95475"/>
        </w:rPr>
        <w:t xml:space="preserve"> - včetně společností Chevron Corp., Exxon Corp. a jednotky Royal Dutch/Shell Group Shell Oil Co.</w:t>
      </w:r>
      <w:r>
        <w:t xml:space="preserve"> - oznámili, že </w:t>
      </w:r>
      <w:r>
        <w:rPr>
          <w:color w:val="5D9608"/>
        </w:rPr>
        <w:t>jejich</w:t>
      </w:r>
      <w:r>
        <w:rPr>
          <w:color w:val="DE98FD"/>
        </w:rPr>
        <w:t xml:space="preserve"> rafinérie</w:t>
      </w:r>
      <w:r>
        <w:t xml:space="preserve"> poškozeny nejsou a jsou stále v normálním provozu. </w:t>
      </w:r>
      <w:r>
        <w:rPr>
          <w:color w:val="98A088"/>
        </w:rPr>
        <w:t>Většina provozovatelů</w:t>
      </w:r>
      <w:r>
        <w:t xml:space="preserve"> oznámila, že preventivně uzavřeli provoz ropovodu, ale nenašli žádné okamžité škody. Benzínové terminály jsou také z větší části nepoškozené, řekli. "Je těžké si představit, jak burzy spekulovaly, když se do </w:t>
      </w:r>
      <w:r>
        <w:rPr>
          <w:color w:val="B70639"/>
        </w:rPr>
        <w:t>San Franciska</w:t>
      </w:r>
      <w:r>
        <w:t xml:space="preserve"> nemohl nikdo dovolat," řekl jeden ohromený vedoucí pracovník ropné společnosti. </w:t>
      </w:r>
      <w:r>
        <w:rPr>
          <w:color w:val="4F584E"/>
        </w:rPr>
        <w:t>Když se rozšířila zpráva, že rafinérie zůstaly netknuty,</w:t>
      </w:r>
      <w:r>
        <w:t xml:space="preserve"> </w:t>
      </w:r>
      <w:r>
        <w:rPr>
          <w:color w:val="248AD0"/>
        </w:rPr>
        <w:t>ceny ropy</w:t>
      </w:r>
      <w:r>
        <w:t xml:space="preserve"> prudce poklesly a </w:t>
      </w:r>
      <w:r>
        <w:rPr>
          <w:color w:val="5C5300"/>
        </w:rPr>
        <w:t>den ukončily na 20.56 dolaru za barel</w:t>
      </w:r>
      <w:r>
        <w:t xml:space="preserve">, </w:t>
      </w:r>
      <w:r>
        <w:rPr>
          <w:color w:val="9F6551"/>
        </w:rPr>
        <w:t>což</w:t>
      </w:r>
      <w:r>
        <w:t xml:space="preserve"> je o 19 centů méně. Benzín pro dodávku v listopadu klesl o 1.26 centu na galon na 54.58 centu. Topný olej skončil na 60.6 centu, o 0.45 centu níže. "</w:t>
      </w:r>
      <w:r>
        <w:rPr>
          <w:color w:val="000D2C"/>
        </w:rPr>
        <w:t>Trh</w:t>
      </w:r>
      <w:r>
        <w:t xml:space="preserve"> se v podstatě řídil </w:t>
      </w:r>
      <w:r>
        <w:rPr>
          <w:color w:val="BCFEC6"/>
        </w:rPr>
        <w:t xml:space="preserve">dvěma silami, jdoucími </w:t>
      </w:r>
      <w:r>
        <w:rPr>
          <w:color w:val="932C70"/>
        </w:rPr>
        <w:t>proti sobě</w:t>
      </w:r>
      <w:r>
        <w:t xml:space="preserve">," řekl </w:t>
      </w:r>
      <w:r>
        <w:rPr>
          <w:color w:val="2B1B04"/>
        </w:rPr>
        <w:t>Nauman Barakat ze společnosti Shearson Lehman Hutton Inc</w:t>
      </w:r>
      <w:r>
        <w:t>. "</w:t>
      </w:r>
      <w:r>
        <w:rPr>
          <w:color w:val="B5AFC4"/>
        </w:rPr>
        <w:t xml:space="preserve">Jednou je </w:t>
      </w:r>
      <w:r>
        <w:rPr>
          <w:color w:val="D4C67A"/>
        </w:rPr>
        <w:t xml:space="preserve">panika, </w:t>
      </w:r>
      <w:r>
        <w:rPr>
          <w:color w:val="AE7AA1"/>
        </w:rPr>
        <w:t xml:space="preserve">zemětřesení v </w:t>
      </w:r>
      <w:r>
        <w:rPr>
          <w:color w:val="C2A393"/>
        </w:rPr>
        <w:t>San Francisku</w:t>
      </w:r>
      <w:r>
        <w:t xml:space="preserve">, </w:t>
      </w:r>
      <w:r>
        <w:rPr>
          <w:color w:val="B5AFC4"/>
        </w:rPr>
        <w:t>což</w:t>
      </w:r>
      <w:r>
        <w:t xml:space="preserve"> je kladná síla." Ale jakmile byl </w:t>
      </w:r>
      <w:r>
        <w:rPr>
          <w:color w:val="0232FD"/>
        </w:rPr>
        <w:t>tento faktor</w:t>
      </w:r>
      <w:r>
        <w:t xml:space="preserve"> odstraněn, sebrali obchodníci zisky a zaměřili se na zásoby ropy, řekl </w:t>
      </w:r>
      <w:r>
        <w:rPr>
          <w:color w:val="2B1B04"/>
        </w:rPr>
        <w:t>Barakat</w:t>
      </w:r>
      <w:r>
        <w:t xml:space="preserve">. Když burzy v úterý zavřely, zveřejnil Americký ústav pro ropu, že zásoby ropy </w:t>
      </w:r>
      <w:r>
        <w:rPr>
          <w:color w:val="6A3A35"/>
        </w:rPr>
        <w:t xml:space="preserve">za týden končící pátkem, </w:t>
      </w:r>
      <w:r>
        <w:rPr>
          <w:color w:val="BA6801"/>
        </w:rPr>
        <w:t>který</w:t>
      </w:r>
      <w:r>
        <w:rPr>
          <w:color w:val="6A3A35"/>
        </w:rPr>
        <w:t xml:space="preserve"> obchodníci vnímali jako nepříznivý</w:t>
      </w:r>
      <w:r>
        <w:t xml:space="preserve">, stouply o 5.7 milionu barelů. Ale někteří hráči </w:t>
      </w:r>
      <w:r>
        <w:rPr>
          <w:color w:val="000D2C"/>
        </w:rPr>
        <w:t>na trhu</w:t>
      </w:r>
      <w:r>
        <w:t xml:space="preserve"> si stále myslí, že spekulace </w:t>
      </w:r>
      <w:r>
        <w:rPr>
          <w:color w:val="168E5C"/>
        </w:rPr>
        <w:t>po zemětřesení</w:t>
      </w:r>
      <w:r>
        <w:t xml:space="preserve"> by mohla mít na ropné trhy větší dopad. "Problém je, že zatímco na povrchu je všechno v pořádku, otázkou zůstává," řekl </w:t>
      </w:r>
      <w:r>
        <w:rPr>
          <w:color w:val="2B1B04"/>
        </w:rPr>
        <w:t>Barakat</w:t>
      </w:r>
      <w:r>
        <w:t xml:space="preserve">, "jestli nebyla poškozena konstrukce potrubí nebo cokoli jiného." </w:t>
      </w:r>
      <w:r>
        <w:rPr>
          <w:color w:val="53495F"/>
        </w:rPr>
        <w:t>Včera</w:t>
      </w:r>
      <w:r>
        <w:t xml:space="preserve"> na dalších komoditních trzích: MĚĎ: Při náznaku zlepšení situace s pracovními sílami v sektoru se uvolnily ceny termínových obchodů. Smlouva na prosinec klesla o 1.85 centu na libru na 12645 dolaru. </w:t>
      </w:r>
      <w:r>
        <w:rPr>
          <w:color w:val="16C0D0"/>
        </w:rPr>
        <w:t>Podle jednoho analytika</w:t>
      </w:r>
      <w:r>
        <w:t xml:space="preserve"> se pracovníci </w:t>
      </w:r>
      <w:r>
        <w:rPr>
          <w:color w:val="C62100"/>
        </w:rPr>
        <w:t xml:space="preserve">dolu na měď ve městě Cananea v Mexiku, </w:t>
      </w:r>
      <w:r>
        <w:rPr>
          <w:color w:val="014347"/>
        </w:rPr>
        <w:t>který</w:t>
      </w:r>
      <w:r>
        <w:rPr>
          <w:color w:val="233809"/>
        </w:rPr>
        <w:t xml:space="preserve"> byl mimo provoz </w:t>
      </w:r>
      <w:r>
        <w:rPr>
          <w:color w:val="42083B"/>
        </w:rPr>
        <w:t xml:space="preserve">od konce srpna, </w:t>
      </w:r>
      <w:r>
        <w:rPr>
          <w:color w:val="82785D"/>
        </w:rPr>
        <w:t>kdy</w:t>
      </w:r>
      <w:r>
        <w:rPr>
          <w:color w:val="42083B"/>
        </w:rPr>
        <w:t xml:space="preserve"> mexická vláda oznámila </w:t>
      </w:r>
      <w:r>
        <w:rPr>
          <w:color w:val="023087"/>
        </w:rPr>
        <w:t>jeho</w:t>
      </w:r>
      <w:r>
        <w:rPr>
          <w:color w:val="42083B"/>
        </w:rPr>
        <w:t xml:space="preserve"> krach</w:t>
      </w:r>
      <w:r>
        <w:t xml:space="preserve">, mají vracet do práce. </w:t>
      </w:r>
      <w:r>
        <w:rPr>
          <w:color w:val="16C0D0"/>
        </w:rPr>
        <w:t>Tento analytik</w:t>
      </w:r>
      <w:r>
        <w:t xml:space="preserve"> uvedl, že bude trvat asi dva až tři měsíce, než začne </w:t>
      </w:r>
      <w:r>
        <w:rPr>
          <w:color w:val="C62100"/>
        </w:rPr>
        <w:t>důl</w:t>
      </w:r>
      <w:r>
        <w:t xml:space="preserve"> produkovat měď ve významnějším množství. Dodal, že ačkoli dosud nebylo vydáno žádné oficiální prohlášení, </w:t>
      </w:r>
      <w:r>
        <w:rPr>
          <w:color w:val="B7DAD2"/>
        </w:rPr>
        <w:t xml:space="preserve">stávka </w:t>
      </w:r>
      <w:r>
        <w:rPr>
          <w:color w:val="196956"/>
        </w:rPr>
        <w:t xml:space="preserve">v dole Highland Valley v Britské Kolumbii, </w:t>
      </w:r>
      <w:r>
        <w:rPr>
          <w:color w:val="8C41BB"/>
        </w:rPr>
        <w:t>která</w:t>
      </w:r>
      <w:r>
        <w:rPr>
          <w:color w:val="196956"/>
        </w:rPr>
        <w:t xml:space="preserve"> trvá již déle než tři měsíce</w:t>
      </w:r>
      <w:r>
        <w:t xml:space="preserve">, se považuje za vyřešenou. </w:t>
      </w:r>
      <w:r>
        <w:rPr>
          <w:color w:val="ECEDFE"/>
        </w:rPr>
        <w:t>Jiný analytik</w:t>
      </w:r>
      <w:r>
        <w:t xml:space="preserve"> uvedl, </w:t>
      </w:r>
      <w:r>
        <w:rPr>
          <w:color w:val="2B2D32"/>
        </w:rPr>
        <w:t xml:space="preserve">že návrat </w:t>
      </w:r>
      <w:r>
        <w:rPr>
          <w:color w:val="94C661"/>
        </w:rPr>
        <w:t>Cananey</w:t>
      </w:r>
      <w:r>
        <w:rPr>
          <w:color w:val="2B2D32"/>
        </w:rPr>
        <w:t xml:space="preserve"> do provozu nemusí být tak brzký, jak někteří očekávají</w:t>
      </w:r>
      <w:r>
        <w:t>. "</w:t>
      </w:r>
      <w:r>
        <w:rPr>
          <w:color w:val="F8907D"/>
        </w:rPr>
        <w:t>Stále se konají jednání, zda se bude propouštět</w:t>
      </w:r>
      <w:r>
        <w:t xml:space="preserve">, </w:t>
      </w:r>
      <w:r>
        <w:rPr>
          <w:color w:val="F8907D"/>
        </w:rPr>
        <w:t>což</w:t>
      </w:r>
      <w:r>
        <w:t xml:space="preserve"> byla celou dobu zásadní otázka," řekl. Nicméně zvyšující se pravděpodobnost, že </w:t>
      </w:r>
      <w:r>
        <w:rPr>
          <w:color w:val="895E6B"/>
        </w:rPr>
        <w:t>tato dvě velká přerušení dodávky</w:t>
      </w:r>
      <w:r>
        <w:t xml:space="preserve"> budou vyjasněna, měla na trh vliv, shodli se </w:t>
      </w:r>
      <w:r>
        <w:rPr>
          <w:color w:val="788E95"/>
        </w:rPr>
        <w:t>analytikové</w:t>
      </w:r>
      <w:r>
        <w:t xml:space="preserve">. </w:t>
      </w:r>
      <w:r>
        <w:rPr>
          <w:color w:val="FB6AB8"/>
        </w:rPr>
        <w:t>Oba doly</w:t>
      </w:r>
      <w:r>
        <w:t xml:space="preserve"> jsou normálně hlavními dodavateli mědi </w:t>
      </w:r>
      <w:r>
        <w:rPr>
          <w:color w:val="576094"/>
        </w:rPr>
        <w:t xml:space="preserve">do Japonska, </w:t>
      </w:r>
      <w:r>
        <w:rPr>
          <w:color w:val="DB1474"/>
        </w:rPr>
        <w:t>které</w:t>
      </w:r>
      <w:r>
        <w:rPr>
          <w:color w:val="576094"/>
        </w:rPr>
        <w:t xml:space="preserve"> kupuje měď na světovém trhu</w:t>
      </w:r>
      <w:r>
        <w:t xml:space="preserve">. </w:t>
      </w:r>
      <w:r>
        <w:rPr>
          <w:color w:val="16C0D0"/>
        </w:rPr>
        <w:t>První analytik</w:t>
      </w:r>
      <w:r>
        <w:t xml:space="preserve"> řekl, že </w:t>
      </w:r>
      <w:r>
        <w:rPr>
          <w:color w:val="8489AE"/>
        </w:rPr>
        <w:t>Japonci, stejně jako Číňané</w:t>
      </w:r>
      <w:r>
        <w:t xml:space="preserve">, koupili </w:t>
      </w:r>
      <w:r>
        <w:rPr>
          <w:color w:val="860E04"/>
        </w:rPr>
        <w:t>měď</w:t>
      </w:r>
      <w:r>
        <w:t xml:space="preserve"> </w:t>
      </w:r>
      <w:r>
        <w:rPr>
          <w:color w:val="FBC206"/>
        </w:rPr>
        <w:t>na počátku týdne</w:t>
      </w:r>
      <w:r>
        <w:t xml:space="preserve"> v Londýně, ale toto nakupování </w:t>
      </w:r>
      <w:r>
        <w:rPr>
          <w:color w:val="FBC206"/>
        </w:rPr>
        <w:t>od té doby</w:t>
      </w:r>
      <w:r>
        <w:t xml:space="preserve"> polevuje, protože se zdá, že se situace dodávek, alespoň dlouhodobá, zlepšila. "Zájem se nějakou dobu zaměřoval na dodávku mědi a dobrou poptávku jsme brali jako samozřejmost," řekl. "Teď, když se zdá, že se situace v dodávkách zlepšuje, bylo by </w:t>
      </w:r>
      <w:r>
        <w:rPr>
          <w:color w:val="6EAB9B"/>
        </w:rPr>
        <w:t>pro obchodníky</w:t>
      </w:r>
      <w:r>
        <w:t xml:space="preserve"> nejlepší obrátit </w:t>
      </w:r>
      <w:r>
        <w:rPr>
          <w:color w:val="6EAB9B"/>
        </w:rPr>
        <w:t>svůj</w:t>
      </w:r>
      <w:r>
        <w:t xml:space="preserve"> zájem k poptávce." Poznamenal, </w:t>
      </w:r>
      <w:r>
        <w:rPr>
          <w:color w:val="F2CDFE"/>
        </w:rPr>
        <w:t xml:space="preserve">že ministerstvo obchodu </w:t>
      </w:r>
      <w:r>
        <w:rPr>
          <w:color w:val="645341"/>
        </w:rPr>
        <w:t>včera</w:t>
      </w:r>
      <w:r>
        <w:rPr>
          <w:color w:val="F2CDFE"/>
        </w:rPr>
        <w:t xml:space="preserve"> zveřejnilo, že zářijová nová bytová výstavba klesla od srpna o 5.2 % na 1.26 milionu jednotek v přepočtu na rok</w:t>
      </w:r>
      <w:r>
        <w:t xml:space="preserve">, </w:t>
      </w:r>
      <w:r>
        <w:rPr>
          <w:color w:val="F2CDFE"/>
        </w:rPr>
        <w:t>což</w:t>
      </w:r>
      <w:r>
        <w:t xml:space="preserve"> je nejnižší úroveň za sedm let. "</w:t>
      </w:r>
      <w:r>
        <w:rPr>
          <w:color w:val="760035"/>
        </w:rPr>
        <w:t>Současně s těmito faktory se i v jiných ekonomických zprávách píše o zpomalení ekonomiky</w:t>
      </w:r>
      <w:r>
        <w:t xml:space="preserve">, </w:t>
      </w:r>
      <w:r>
        <w:rPr>
          <w:color w:val="760035"/>
        </w:rPr>
        <w:t>což</w:t>
      </w:r>
      <w:r>
        <w:t xml:space="preserve"> může znamenat sníženou spotřebu mědi," řekl. CUKR: Ceny v termínových obchodech zvýšily úterní zisky. Dodávka na březen skončila díky dvoudennímu zisku 0.3 centu vzrůstem o 0.16 centu na libru na 14.27 centu. </w:t>
      </w:r>
      <w:r>
        <w:rPr>
          <w:color w:val="647A41"/>
        </w:rPr>
        <w:t>Podle jednoho obchodníka</w:t>
      </w:r>
      <w:r>
        <w:rPr>
          <w:color w:val="496E76"/>
        </w:rPr>
        <w:t xml:space="preserve"> </w:t>
      </w:r>
      <w:r>
        <w:rPr>
          <w:color w:val="E3F894"/>
        </w:rPr>
        <w:t>Japonsko</w:t>
      </w:r>
      <w:r>
        <w:rPr>
          <w:color w:val="496E76"/>
        </w:rPr>
        <w:t xml:space="preserve"> řeklo, </w:t>
      </w:r>
      <w:r>
        <w:rPr>
          <w:color w:val="F9D7CD"/>
        </w:rPr>
        <w:t xml:space="preserve">že </w:t>
      </w:r>
      <w:r>
        <w:rPr>
          <w:color w:val="876128"/>
        </w:rPr>
        <w:t>letos</w:t>
      </w:r>
      <w:r>
        <w:rPr>
          <w:color w:val="F9D7CD"/>
        </w:rPr>
        <w:t xml:space="preserve"> zbývá </w:t>
      </w:r>
      <w:r>
        <w:rPr>
          <w:color w:val="A1A711"/>
        </w:rPr>
        <w:t xml:space="preserve">pouhých 40000 tun cukru, </w:t>
      </w:r>
      <w:r>
        <w:rPr>
          <w:color w:val="01FB92"/>
        </w:rPr>
        <w:t>které</w:t>
      </w:r>
      <w:r>
        <w:rPr>
          <w:color w:val="A1A711"/>
        </w:rPr>
        <w:t xml:space="preserve"> má podle současných závazků dostat </w:t>
      </w:r>
      <w:r>
        <w:rPr>
          <w:color w:val="FD0F31"/>
        </w:rPr>
        <w:t>z Kuby</w:t>
      </w:r>
      <w:r>
        <w:t xml:space="preserve">. </w:t>
      </w:r>
      <w:r>
        <w:rPr>
          <w:color w:val="496E76"/>
        </w:rPr>
        <w:t>Toto prohlášení</w:t>
      </w:r>
      <w:r>
        <w:t xml:space="preserve"> bylo učiněno po úterních zprávách, že </w:t>
      </w:r>
      <w:r>
        <w:rPr>
          <w:color w:val="BE8485"/>
        </w:rPr>
        <w:t>Kuba</w:t>
      </w:r>
      <w:r>
        <w:t xml:space="preserve"> odloží </w:t>
      </w:r>
      <w:r>
        <w:rPr>
          <w:color w:val="BE8485"/>
        </w:rPr>
        <w:t>své</w:t>
      </w:r>
      <w:r>
        <w:t xml:space="preserve"> dodávky </w:t>
      </w:r>
      <w:r>
        <w:rPr>
          <w:color w:val="576094"/>
        </w:rPr>
        <w:t>do Japonska</w:t>
      </w:r>
      <w:r>
        <w:t xml:space="preserve"> naplánované na konec </w:t>
      </w:r>
      <w:r>
        <w:rPr>
          <w:color w:val="C660FB"/>
        </w:rPr>
        <w:t>tohoto roku</w:t>
      </w:r>
      <w:r>
        <w:t xml:space="preserve"> na počátek roku příštího. </w:t>
      </w:r>
      <w:r>
        <w:rPr>
          <w:color w:val="120104"/>
        </w:rPr>
        <w:t>Tento obchodník</w:t>
      </w:r>
      <w:r>
        <w:t xml:space="preserve"> uvedl, že </w:t>
      </w:r>
      <w:r>
        <w:rPr>
          <w:color w:val="D48958"/>
        </w:rPr>
        <w:t xml:space="preserve">množství zmíněné </w:t>
      </w:r>
      <w:r>
        <w:rPr>
          <w:color w:val="05AEE8"/>
        </w:rPr>
        <w:t>v japonském ohlášení</w:t>
      </w:r>
      <w:r>
        <w:t xml:space="preserve"> je tak malé, že je bezvýznamné. </w:t>
      </w:r>
      <w:r>
        <w:rPr>
          <w:color w:val="C3C1BE"/>
        </w:rPr>
        <w:t>Jeden analytik</w:t>
      </w:r>
      <w:r>
        <w:t xml:space="preserve"> řekl, že si myslí, že </w:t>
      </w:r>
      <w:r>
        <w:rPr>
          <w:color w:val="9F98F8"/>
        </w:rPr>
        <w:t>trh</w:t>
      </w:r>
      <w:r>
        <w:t xml:space="preserve"> bude do jisté míry žít ze zpoždění kubánské sklizně cukru, způsobeného nepříznivým počasím. </w:t>
      </w:r>
      <w:r>
        <w:rPr>
          <w:color w:val="120104"/>
        </w:rPr>
        <w:t>Obchodník</w:t>
      </w:r>
      <w:r>
        <w:t xml:space="preserve"> řekl, že </w:t>
      </w:r>
      <w:r>
        <w:rPr>
          <w:color w:val="1167D9"/>
        </w:rPr>
        <w:t xml:space="preserve">faktorem, </w:t>
      </w:r>
      <w:r>
        <w:rPr>
          <w:color w:val="D19012"/>
        </w:rPr>
        <w:t>který</w:t>
      </w:r>
      <w:r>
        <w:rPr>
          <w:color w:val="1167D9"/>
        </w:rPr>
        <w:t xml:space="preserve"> ve skutečnosti drží pevné termínové ceny</w:t>
      </w:r>
      <w:r>
        <w:t xml:space="preserve">, může být </w:t>
      </w:r>
      <w:r>
        <w:rPr>
          <w:color w:val="B7D802"/>
        </w:rPr>
        <w:t>Indie</w:t>
      </w:r>
      <w:r>
        <w:t xml:space="preserve">. </w:t>
      </w:r>
      <w:r>
        <w:rPr>
          <w:color w:val="B7D802"/>
        </w:rPr>
        <w:t>Tato země</w:t>
      </w:r>
      <w:r>
        <w:t xml:space="preserve"> nedávno koupila 200000 tun cukru a očekávalo se, že minulý týden bude mít zájem koupit podobné množství, ale neměla. "Je známo, že cukr potřebují, a očekávání, </w:t>
      </w:r>
      <w:r>
        <w:rPr>
          <w:color w:val="826392"/>
        </w:rPr>
        <w:t xml:space="preserve">že vstoupí </w:t>
      </w:r>
      <w:r>
        <w:rPr>
          <w:color w:val="5E7A6A"/>
        </w:rPr>
        <w:t>na trh</w:t>
      </w:r>
      <w:r>
        <w:t xml:space="preserve">, </w:t>
      </w:r>
      <w:r>
        <w:rPr>
          <w:color w:val="826392"/>
        </w:rPr>
        <w:t>mu</w:t>
      </w:r>
      <w:r>
        <w:t xml:space="preserve"> očividně dává podstatnou podporu," řekl </w:t>
      </w:r>
      <w:r>
        <w:rPr>
          <w:color w:val="120104"/>
        </w:rPr>
        <w:t>prodejce</w:t>
      </w:r>
      <w:r>
        <w:t xml:space="preserve">. DOBYTEK A MASO: Očekává se, </w:t>
      </w:r>
      <w:r>
        <w:rPr>
          <w:color w:val="B29869"/>
        </w:rPr>
        <w:t xml:space="preserve">že ministerstvo zemědělství zítra oznámí, že množství dobytka ve 13 hlavních chovatelských státech kleslo k 1. říjnu </w:t>
      </w:r>
      <w:r>
        <w:rPr>
          <w:color w:val="1D0051"/>
        </w:rPr>
        <w:t>oproti minulému roku</w:t>
      </w:r>
      <w:r>
        <w:rPr>
          <w:color w:val="B29869"/>
        </w:rPr>
        <w:t xml:space="preserve"> o 4 % na 8.21 milionu</w:t>
      </w:r>
      <w:r>
        <w:t xml:space="preserve">, řekl Tom Morgan, prezident společnosti Sterling Research Corp. z Arlington Heights ve státě Illinois. Ceny dobytka za poslední týdny při spekulacích, že </w:t>
      </w:r>
      <w:r>
        <w:rPr>
          <w:color w:val="B29869"/>
        </w:rPr>
        <w:t>vládní čtvrtletní zpráva</w:t>
      </w:r>
      <w:r>
        <w:t xml:space="preserve"> bude signalizovat nižší dodávky hovězího, stouply. Kromě jiného se očekává, že </w:t>
      </w:r>
      <w:r>
        <w:rPr>
          <w:color w:val="8BE7FC"/>
        </w:rPr>
        <w:t>vláda</w:t>
      </w:r>
      <w:r>
        <w:t xml:space="preserve"> oznámí, že množství mladého dobytka ve výkrmnách kleslo za čtvrtletí o 3 %. Výkrmny vykrmují dobytek na porážku, pokles tudíž znamená, že produkce hovězího bude v zimě klesat. Někteří analytikové skutečně očekávají, že </w:t>
      </w:r>
      <w:r>
        <w:rPr>
          <w:color w:val="8BE7FC"/>
        </w:rPr>
        <w:t>vláda</w:t>
      </w:r>
      <w:r>
        <w:t xml:space="preserve"> oznámí, že zářijový přesun mladého dobytka do výkrmen klesl v sedmi velkých chovatelských státech ve srovnání se zářím </w:t>
      </w:r>
      <w:r>
        <w:rPr>
          <w:color w:val="76E0C1"/>
        </w:rPr>
        <w:t>1988</w:t>
      </w:r>
      <w:r>
        <w:t xml:space="preserve"> o 8 %.</w:t>
      </w:r>
    </w:p>
    <w:p>
      <w:r>
        <w:rPr>
          <w:b/>
        </w:rPr>
        <w:t>Document number 1635</w:t>
      </w:r>
    </w:p>
    <w:p>
      <w:r>
        <w:rPr>
          <w:b/>
        </w:rPr>
        <w:t>Document identifier: wsj1933-001</w:t>
      </w:r>
    </w:p>
    <w:p>
      <w:r>
        <w:t xml:space="preserve">Komise pro regulaci prodeje cenných papírů nedávno zaregistrovala </w:t>
      </w:r>
      <w:r>
        <w:rPr>
          <w:color w:val="310106"/>
        </w:rPr>
        <w:t>následující emise</w:t>
      </w:r>
      <w:r>
        <w:t xml:space="preserve">: Health Care Property Investors Inc., nabízející </w:t>
      </w:r>
      <w:r>
        <w:rPr>
          <w:color w:val="04640D"/>
        </w:rPr>
        <w:t>2250000 kmenových akcií</w:t>
      </w:r>
      <w:r>
        <w:t xml:space="preserve"> přes společnosti Merrill Lynch Capital Markets, Alex. Brown &amp; Sons Inc. a Dean Witter Reynolds Inc. Union Pacific Corp., </w:t>
      </w:r>
      <w:r>
        <w:rPr>
          <w:color w:val="FEFB0A"/>
        </w:rPr>
        <w:t>odložená nabídka dlužných cenných papírů a opčních listů ve výši až 500 milionů dolarů</w:t>
      </w:r>
      <w:r>
        <w:t xml:space="preserve">. United Technologies Corp., </w:t>
      </w:r>
      <w:r>
        <w:rPr>
          <w:color w:val="FB5514"/>
        </w:rPr>
        <w:t>odložená nabídka nepodřízených nekonvertibilních nezajištěných dlužných cenných papírů ve výši až 500 milionů dolarů</w:t>
      </w:r>
      <w:r>
        <w:t>.</w:t>
      </w:r>
    </w:p>
    <w:p>
      <w:r>
        <w:rPr>
          <w:b/>
        </w:rPr>
        <w:t>Document number 1636</w:t>
      </w:r>
    </w:p>
    <w:p>
      <w:r>
        <w:rPr>
          <w:b/>
        </w:rPr>
        <w:t>Document identifier: wsj1934-001</w:t>
      </w:r>
    </w:p>
    <w:p>
      <w:r>
        <w:rPr>
          <w:color w:val="310106"/>
        </w:rPr>
        <w:t xml:space="preserve">Jak uvedli </w:t>
      </w:r>
      <w:r>
        <w:rPr>
          <w:color w:val="04640D"/>
        </w:rPr>
        <w:t>výzkumní pracovníci</w:t>
      </w:r>
      <w:r>
        <w:rPr>
          <w:color w:val="310106"/>
        </w:rPr>
        <w:t xml:space="preserve">, byl </w:t>
      </w:r>
      <w:r>
        <w:rPr>
          <w:color w:val="FEFB0A"/>
        </w:rPr>
        <w:t>na Pittsburské univerzitě</w:t>
      </w:r>
      <w:r>
        <w:rPr>
          <w:color w:val="310106"/>
        </w:rPr>
        <w:t xml:space="preserve"> u více než 100 pacientů použit </w:t>
      </w:r>
      <w:r>
        <w:rPr>
          <w:color w:val="FB5514"/>
        </w:rPr>
        <w:t xml:space="preserve">nový lék, </w:t>
      </w:r>
      <w:r>
        <w:rPr>
          <w:color w:val="E115C0"/>
        </w:rPr>
        <w:t>který</w:t>
      </w:r>
      <w:r>
        <w:rPr>
          <w:color w:val="FB5514"/>
        </w:rPr>
        <w:t xml:space="preserve"> zabraňuje odmítnutí </w:t>
      </w:r>
      <w:r>
        <w:rPr>
          <w:color w:val="00587F"/>
        </w:rPr>
        <w:t>transplantovaných orgánů</w:t>
      </w:r>
      <w:r>
        <w:t xml:space="preserve">. </w:t>
      </w:r>
      <w:r>
        <w:rPr>
          <w:color w:val="0BC582"/>
        </w:rPr>
        <w:t xml:space="preserve">Tento lék, </w:t>
      </w:r>
      <w:r>
        <w:rPr>
          <w:color w:val="FEB8C8"/>
        </w:rPr>
        <w:t>který</w:t>
      </w:r>
      <w:r>
        <w:rPr>
          <w:color w:val="0BC582"/>
        </w:rPr>
        <w:t xml:space="preserve"> je stále ve fázi experimentů</w:t>
      </w:r>
      <w:r>
        <w:t xml:space="preserve">, dosud neschválil </w:t>
      </w:r>
      <w:r>
        <w:rPr>
          <w:color w:val="9E8317"/>
        </w:rPr>
        <w:t>Úřad pro kontrolu potravin a léčiv (FDA</w:t>
      </w:r>
      <w:r>
        <w:t xml:space="preserve">) a nejsou známy </w:t>
      </w:r>
      <w:r>
        <w:rPr>
          <w:color w:val="0BC582"/>
        </w:rPr>
        <w:t>jeho</w:t>
      </w:r>
      <w:r>
        <w:t xml:space="preserve"> dlouhodobé účinky. </w:t>
      </w:r>
      <w:r>
        <w:rPr>
          <w:color w:val="01190F"/>
        </w:rPr>
        <w:t>Výzkumní pracovníci</w:t>
      </w:r>
      <w:r>
        <w:t xml:space="preserve"> ale tvrdí, že </w:t>
      </w:r>
      <w:r>
        <w:rPr>
          <w:color w:val="0BC582"/>
        </w:rPr>
        <w:t>tento lék</w:t>
      </w:r>
      <w:r>
        <w:t xml:space="preserve"> pod názvem FK-506 by mohl do transplantací přivést revoluci snižováním škodlivých vedlejších účinků a výskytu odmítnutí. Hlavní překážkou při zhruba 30000 transplantacích orgánů prováděných </w:t>
      </w:r>
      <w:r>
        <w:rPr>
          <w:color w:val="847D81"/>
        </w:rPr>
        <w:t>po celém světě</w:t>
      </w:r>
      <w:r>
        <w:t xml:space="preserve"> ročně je právě odmítnutí. </w:t>
      </w:r>
      <w:r>
        <w:rPr>
          <w:color w:val="01190F"/>
        </w:rPr>
        <w:t>Výzkumníci</w:t>
      </w:r>
      <w:r>
        <w:t xml:space="preserve"> začali </w:t>
      </w:r>
      <w:r>
        <w:rPr>
          <w:color w:val="58018B"/>
        </w:rPr>
        <w:t>tento lék</w:t>
      </w:r>
      <w:r>
        <w:rPr>
          <w:color w:val="B70639"/>
        </w:rPr>
        <w:t xml:space="preserve"> používat v únoru </w:t>
      </w:r>
      <w:r>
        <w:rPr>
          <w:color w:val="703B01"/>
        </w:rPr>
        <w:t xml:space="preserve">u pacientů, </w:t>
      </w:r>
      <w:r>
        <w:rPr>
          <w:color w:val="F7F1DF"/>
        </w:rPr>
        <w:t>jimž</w:t>
      </w:r>
      <w:r>
        <w:rPr>
          <w:color w:val="703B01"/>
        </w:rPr>
        <w:t xml:space="preserve"> byly transplantovány ledviny, játra, srdce a slinivka břišní</w:t>
      </w:r>
      <w:r>
        <w:t xml:space="preserve">. </w:t>
      </w:r>
      <w:r>
        <w:rPr>
          <w:color w:val="118B8A"/>
        </w:rPr>
        <w:t>Z 111 transplantátů</w:t>
      </w:r>
      <w:r>
        <w:t xml:space="preserve"> byly odmítnuty </w:t>
      </w:r>
      <w:r>
        <w:rPr>
          <w:color w:val="4AFEFA"/>
        </w:rPr>
        <w:t>pouze dva</w:t>
      </w:r>
      <w:r>
        <w:t xml:space="preserve">. </w:t>
      </w:r>
      <w:r>
        <w:rPr>
          <w:color w:val="0BC582"/>
        </w:rPr>
        <w:t>Tento lék, objevený roku 1984</w:t>
      </w:r>
      <w:r>
        <w:t xml:space="preserve">, se metabolizuje z půdních plísní nalezených v Japonsku. Pittsburští pacienti jsou </w:t>
      </w:r>
      <w:r>
        <w:rPr>
          <w:color w:val="FCB164"/>
        </w:rPr>
        <w:t xml:space="preserve">první lidé, </w:t>
      </w:r>
      <w:r>
        <w:rPr>
          <w:color w:val="796EE6"/>
        </w:rPr>
        <w:t>jimž</w:t>
      </w:r>
      <w:r>
        <w:rPr>
          <w:color w:val="FCB164"/>
        </w:rPr>
        <w:t xml:space="preserve"> byl </w:t>
      </w:r>
      <w:r>
        <w:rPr>
          <w:color w:val="000D2C"/>
        </w:rPr>
        <w:t xml:space="preserve">tento lék, </w:t>
      </w:r>
      <w:r>
        <w:rPr>
          <w:color w:val="53495F"/>
        </w:rPr>
        <w:t>který</w:t>
      </w:r>
      <w:r>
        <w:rPr>
          <w:color w:val="000D2C"/>
        </w:rPr>
        <w:t xml:space="preserve"> vyrábí </w:t>
      </w:r>
      <w:r>
        <w:rPr>
          <w:color w:val="F95475"/>
        </w:rPr>
        <w:t>společnost Fujisawa Pharmaceutical Co.</w:t>
      </w:r>
      <w:r>
        <w:rPr>
          <w:color w:val="FCB164"/>
        </w:rPr>
        <w:t>, podán</w:t>
      </w:r>
      <w:r>
        <w:t xml:space="preserve">. "Jsme </w:t>
      </w:r>
      <w:r>
        <w:rPr>
          <w:color w:val="0BC582"/>
        </w:rPr>
        <w:t>jím</w:t>
      </w:r>
      <w:r>
        <w:t xml:space="preserve"> šokováni, protože pracuje tak rychle," řekl včera </w:t>
      </w:r>
      <w:r>
        <w:rPr>
          <w:color w:val="61FC03"/>
        </w:rPr>
        <w:t xml:space="preserve">dr. Thomas E. Starzl, vedoucí transplantačního programu </w:t>
      </w:r>
      <w:r>
        <w:rPr>
          <w:color w:val="5D9608"/>
        </w:rPr>
        <w:t>na Pittsburské univerzitě</w:t>
      </w:r>
      <w:r>
        <w:t xml:space="preserve">, na tamější tiskové konferenci. "Považujeme </w:t>
      </w:r>
      <w:r>
        <w:rPr>
          <w:color w:val="0BC582"/>
        </w:rPr>
        <w:t>ho</w:t>
      </w:r>
      <w:r>
        <w:t xml:space="preserve"> </w:t>
      </w:r>
      <w:r>
        <w:rPr>
          <w:color w:val="DE98FD"/>
        </w:rPr>
        <w:t>za lék zachraňující život</w:t>
      </w:r>
      <w:r>
        <w:t xml:space="preserve">, jako lék na AIDS," řekl </w:t>
      </w:r>
      <w:r>
        <w:rPr>
          <w:color w:val="98A088"/>
        </w:rPr>
        <w:t xml:space="preserve">dr. John Fung, imunolog </w:t>
      </w:r>
      <w:r>
        <w:rPr>
          <w:color w:val="4F584E"/>
        </w:rPr>
        <w:t>na Pittsburské univerzitě</w:t>
      </w:r>
      <w:r>
        <w:t xml:space="preserve">. </w:t>
      </w:r>
      <w:r>
        <w:rPr>
          <w:color w:val="01190F"/>
        </w:rPr>
        <w:t>Výzkumníci</w:t>
      </w:r>
      <w:r>
        <w:t xml:space="preserve"> říkají, že se domnívají, že FK-506 je 100 krát efektivnější než </w:t>
      </w:r>
      <w:r>
        <w:rPr>
          <w:color w:val="248AD0"/>
        </w:rPr>
        <w:t>cyklosporin,</w:t>
      </w:r>
      <w:r>
        <w:t xml:space="preserve"> tradiční látka proti odmítnutí, </w:t>
      </w:r>
      <w:r>
        <w:rPr>
          <w:color w:val="5C5300"/>
        </w:rPr>
        <w:t>který</w:t>
      </w:r>
      <w:r>
        <w:rPr>
          <w:color w:val="9F6551"/>
        </w:rPr>
        <w:t xml:space="preserve"> vyrábí švýcarský farmaceutický gigant Sandoz Ltd</w:t>
      </w:r>
      <w:r>
        <w:t xml:space="preserve">. Povzbuzují </w:t>
      </w:r>
      <w:r>
        <w:rPr>
          <w:color w:val="01190F"/>
        </w:rPr>
        <w:t>je</w:t>
      </w:r>
      <w:r>
        <w:t xml:space="preserve"> také relativně mírné vedlejší účinky léku FK-506 </w:t>
      </w:r>
      <w:r>
        <w:rPr>
          <w:color w:val="BCFEC6"/>
        </w:rPr>
        <w:t xml:space="preserve">ve srovnání s cyklosporinem, </w:t>
      </w:r>
      <w:r>
        <w:rPr>
          <w:color w:val="932C70"/>
        </w:rPr>
        <w:t>který</w:t>
      </w:r>
      <w:r>
        <w:rPr>
          <w:color w:val="BCFEC6"/>
        </w:rPr>
        <w:t xml:space="preserve"> může způsobit ledvinové selhání, nemocnost, nevolnost a jiné problémy</w:t>
      </w:r>
      <w:r>
        <w:t xml:space="preserve">. "Za úspěch se draze platí vedlejšími účinky [cyklosporinu]," řekl </w:t>
      </w:r>
      <w:r>
        <w:rPr>
          <w:color w:val="61FC03"/>
        </w:rPr>
        <w:t>dr. Starzl</w:t>
      </w:r>
      <w:r>
        <w:t xml:space="preserve">. </w:t>
      </w:r>
      <w:r>
        <w:rPr>
          <w:color w:val="98A088"/>
        </w:rPr>
        <w:t>Dr. Fung</w:t>
      </w:r>
      <w:r>
        <w:t xml:space="preserve"> řekl, že </w:t>
      </w:r>
      <w:r>
        <w:rPr>
          <w:color w:val="2B1B04"/>
        </w:rPr>
        <w:t>FK-506</w:t>
      </w:r>
      <w:r>
        <w:t xml:space="preserve"> nebude dostupný </w:t>
      </w:r>
      <w:r>
        <w:rPr>
          <w:color w:val="B5AFC4"/>
        </w:rPr>
        <w:t>na trhu</w:t>
      </w:r>
      <w:r>
        <w:t xml:space="preserve"> ještě nejméně rok a že proces schválení v FDA obvykle trvá tři až pět let. Na rozšíření </w:t>
      </w:r>
      <w:r>
        <w:rPr>
          <w:color w:val="B70639"/>
        </w:rPr>
        <w:t>tohoto experimentálního programu</w:t>
      </w:r>
      <w:r>
        <w:t xml:space="preserve"> </w:t>
      </w:r>
      <w:r>
        <w:rPr>
          <w:color w:val="D4C67A"/>
        </w:rPr>
        <w:t xml:space="preserve">mimo Pittsburskou univerzitu, </w:t>
      </w:r>
      <w:r>
        <w:rPr>
          <w:color w:val="AE7AA1"/>
        </w:rPr>
        <w:t>jejíž</w:t>
      </w:r>
      <w:r>
        <w:rPr>
          <w:color w:val="C2A393"/>
        </w:rPr>
        <w:t xml:space="preserve"> nemocnice</w:t>
      </w:r>
      <w:r>
        <w:rPr>
          <w:color w:val="D4C67A"/>
        </w:rPr>
        <w:t xml:space="preserve"> provádí nejvíce transplantací </w:t>
      </w:r>
      <w:r>
        <w:rPr>
          <w:color w:val="0232FD"/>
        </w:rPr>
        <w:t>na světě</w:t>
      </w:r>
      <w:r>
        <w:t xml:space="preserve">, neexistují žádné pevné plány. </w:t>
      </w:r>
      <w:r>
        <w:rPr>
          <w:color w:val="01190F"/>
        </w:rPr>
        <w:t>Výzkumníci</w:t>
      </w:r>
      <w:r>
        <w:t xml:space="preserve"> nedokázali odhadnout cenu </w:t>
      </w:r>
      <w:r>
        <w:rPr>
          <w:color w:val="6A3A35"/>
        </w:rPr>
        <w:t>léku</w:t>
      </w:r>
      <w:r>
        <w:t xml:space="preserve">, až vstoupí </w:t>
      </w:r>
      <w:r>
        <w:rPr>
          <w:color w:val="B5AFC4"/>
        </w:rPr>
        <w:t>na trh</w:t>
      </w:r>
      <w:r>
        <w:t xml:space="preserve">, ale uvedli, že FK-506 umožní zkrátit pobyt pacientů v nemocnici o 50 % a u příjemců transplantátů snížit počet </w:t>
      </w:r>
      <w:r>
        <w:rPr>
          <w:color w:val="BA6801"/>
        </w:rPr>
        <w:t xml:space="preserve">krevních testů, </w:t>
      </w:r>
      <w:r>
        <w:rPr>
          <w:color w:val="168E5C"/>
        </w:rPr>
        <w:t>které</w:t>
      </w:r>
      <w:r>
        <w:rPr>
          <w:color w:val="BA6801"/>
        </w:rPr>
        <w:t xml:space="preserve"> se používají ke sledování dávek cyklosporinu a dalších léků</w:t>
      </w:r>
      <w:r>
        <w:t xml:space="preserve">. </w:t>
      </w:r>
      <w:r>
        <w:rPr>
          <w:color w:val="61FC03"/>
        </w:rPr>
        <w:t>Dr. Starzl</w:t>
      </w:r>
      <w:r>
        <w:t xml:space="preserve"> uvedl, že </w:t>
      </w:r>
      <w:r>
        <w:rPr>
          <w:color w:val="B70639"/>
        </w:rPr>
        <w:t>výzkum</w:t>
      </w:r>
      <w:r>
        <w:t xml:space="preserve"> z velké části financoval Národní institut zdraví a univerzitní fondy a že </w:t>
      </w:r>
      <w:r>
        <w:rPr>
          <w:color w:val="16C0D0"/>
        </w:rPr>
        <w:t>společnost Fujisawa</w:t>
      </w:r>
      <w:r>
        <w:t xml:space="preserve"> nedala </w:t>
      </w:r>
      <w:r>
        <w:rPr>
          <w:color w:val="C62100"/>
        </w:rPr>
        <w:t>nemocnici</w:t>
      </w:r>
      <w:r>
        <w:t xml:space="preserve"> žádné granty. Uvedl, že </w:t>
      </w:r>
      <w:r>
        <w:rPr>
          <w:color w:val="01190F"/>
        </w:rPr>
        <w:t>výzkumný tým</w:t>
      </w:r>
      <w:r>
        <w:t xml:space="preserve"> nemá na léku žádný finanční podíl. "Už šest měsíců známe účinky tohoto léku a </w:t>
      </w:r>
      <w:r>
        <w:rPr>
          <w:color w:val="014347"/>
        </w:rPr>
        <w:t>své</w:t>
      </w:r>
      <w:r>
        <w:rPr>
          <w:color w:val="233809"/>
        </w:rPr>
        <w:t xml:space="preserve"> lidi</w:t>
      </w:r>
      <w:r>
        <w:t xml:space="preserve"> nabádáme, aby akcie </w:t>
      </w:r>
      <w:r>
        <w:rPr>
          <w:color w:val="16C0D0"/>
        </w:rPr>
        <w:t>společnosti</w:t>
      </w:r>
      <w:r>
        <w:t xml:space="preserve"> nekupovali," řekl </w:t>
      </w:r>
      <w:r>
        <w:rPr>
          <w:color w:val="61FC03"/>
        </w:rPr>
        <w:t>dr. Starzl</w:t>
      </w:r>
      <w:r>
        <w:t xml:space="preserve"> a dodal, že profitování z léku FK-506 by nebylo etické.</w:t>
      </w:r>
    </w:p>
    <w:p>
      <w:r>
        <w:rPr>
          <w:b/>
        </w:rPr>
        <w:t>Document number 1637</w:t>
      </w:r>
    </w:p>
    <w:p>
      <w:r>
        <w:rPr>
          <w:b/>
        </w:rPr>
        <w:t>Document identifier: wsj1935-001</w:t>
      </w:r>
    </w:p>
    <w:p>
      <w:r>
        <w:t xml:space="preserve">Článek </w:t>
      </w:r>
      <w:r>
        <w:rPr>
          <w:color w:val="310106"/>
        </w:rPr>
        <w:t>ekonoma Davida N. Labanda</w:t>
      </w:r>
      <w:r>
        <w:t xml:space="preserve"> na úvodní stránce z 27. září "Umělá katastrofa ve stopách Huga" kritizuje kontrolu </w:t>
      </w:r>
      <w:r>
        <w:rPr>
          <w:color w:val="04640D"/>
        </w:rPr>
        <w:t xml:space="preserve">nad cenovými podvody, </w:t>
      </w:r>
      <w:r>
        <w:rPr>
          <w:color w:val="FEFB0A"/>
        </w:rPr>
        <w:t>které</w:t>
      </w:r>
      <w:r>
        <w:rPr>
          <w:color w:val="04640D"/>
        </w:rPr>
        <w:t xml:space="preserve"> </w:t>
      </w:r>
      <w:r>
        <w:rPr>
          <w:color w:val="FB5514"/>
        </w:rPr>
        <w:t>si</w:t>
      </w:r>
      <w:r>
        <w:rPr>
          <w:color w:val="04640D"/>
        </w:rPr>
        <w:t xml:space="preserve"> </w:t>
      </w:r>
      <w:r>
        <w:rPr>
          <w:color w:val="E115C0"/>
        </w:rPr>
        <w:t>po hurikánu Hugo</w:t>
      </w:r>
      <w:r>
        <w:rPr>
          <w:color w:val="04640D"/>
        </w:rPr>
        <w:t xml:space="preserve"> pohotově objednal </w:t>
      </w:r>
      <w:r>
        <w:rPr>
          <w:color w:val="FB5514"/>
        </w:rPr>
        <w:t xml:space="preserve">guvernér </w:t>
      </w:r>
      <w:r>
        <w:rPr>
          <w:color w:val="00587F"/>
        </w:rPr>
        <w:t>Jižní Karolíny</w:t>
      </w:r>
      <w:r>
        <w:t xml:space="preserve">. </w:t>
      </w:r>
      <w:r>
        <w:rPr>
          <w:color w:val="310106"/>
        </w:rPr>
        <w:t>Podle pana Labanda</w:t>
      </w:r>
      <w:r>
        <w:t xml:space="preserve"> se "hlasité protesty ohledně" řízení cen objevují, </w:t>
      </w:r>
      <w:r>
        <w:rPr>
          <w:color w:val="0BC582"/>
        </w:rPr>
        <w:t>když "hrozí, že na domácí půdu udeří" přerozdělování příjmů</w:t>
      </w:r>
      <w:r>
        <w:t xml:space="preserve">. Aby bylo jasno, </w:t>
      </w:r>
      <w:r>
        <w:rPr>
          <w:color w:val="0BC582"/>
        </w:rPr>
        <w:t>tato hrozba</w:t>
      </w:r>
      <w:r>
        <w:t xml:space="preserve"> </w:t>
      </w:r>
      <w:r>
        <w:rPr>
          <w:color w:val="FEB8C8"/>
        </w:rPr>
        <w:t>tady</w:t>
      </w:r>
      <w:r>
        <w:t xml:space="preserve"> na domácí půdu udeřila. Avšak v </w:t>
      </w:r>
      <w:r>
        <w:rPr>
          <w:color w:val="310106"/>
        </w:rPr>
        <w:t>Labandově</w:t>
      </w:r>
      <w:r>
        <w:t xml:space="preserve"> omílání logiky volného trhu jsou jedinými přípustnými psychologickými reakcemi lidská chamtivost a uspokojení vlastních zájmů. </w:t>
      </w:r>
      <w:r>
        <w:rPr>
          <w:color w:val="9E8317"/>
        </w:rPr>
        <w:t>Jak tvrdí, povolení neřízených cen za nezbytné potřeby by ve skutečnosti zkrátilo fronty v obchodech</w:t>
      </w:r>
      <w:r>
        <w:t xml:space="preserve">. Ale ne proto, že prostředky budou využity nejefektivněji, když bude </w:t>
      </w:r>
      <w:r>
        <w:rPr>
          <w:color w:val="01190F"/>
        </w:rPr>
        <w:t>vzácné zboží</w:t>
      </w:r>
      <w:r>
        <w:t xml:space="preserve"> "zanecháno </w:t>
      </w:r>
      <w:r>
        <w:rPr>
          <w:color w:val="847D81"/>
        </w:rPr>
        <w:t xml:space="preserve">těm kupujícím, </w:t>
      </w:r>
      <w:r>
        <w:rPr>
          <w:color w:val="58018B"/>
        </w:rPr>
        <w:t>kteří</w:t>
      </w:r>
      <w:r>
        <w:rPr>
          <w:color w:val="847D81"/>
        </w:rPr>
        <w:t xml:space="preserve"> </w:t>
      </w:r>
      <w:r>
        <w:rPr>
          <w:color w:val="B70639"/>
        </w:rPr>
        <w:t>za ně</w:t>
      </w:r>
      <w:r>
        <w:rPr>
          <w:color w:val="847D81"/>
        </w:rPr>
        <w:t xml:space="preserve"> nabídnou nejvyšší hodnotu</w:t>
      </w:r>
      <w:r>
        <w:t xml:space="preserve">". Fronty se vytratí spíše proto, že v důsledku vyšších cen by si mnoho obětí nemohlo dovolit nezbytnosti, jako jsou potraviny a zdravotnické potřeby. Je nehumánní naznačovat, že </w:t>
      </w:r>
      <w:r>
        <w:rPr>
          <w:color w:val="703B01"/>
        </w:rPr>
        <w:t>chudá, nezaměstnaná žena</w:t>
      </w:r>
      <w:r>
        <w:t xml:space="preserve"> nedostane pro </w:t>
      </w:r>
      <w:r>
        <w:rPr>
          <w:color w:val="703B01"/>
        </w:rPr>
        <w:t>svoji</w:t>
      </w:r>
      <w:r>
        <w:t xml:space="preserve"> rodinu okamžitou pomoc za rozumné ceny proto, že </w:t>
      </w:r>
      <w:r>
        <w:rPr>
          <w:color w:val="F7F1DF"/>
        </w:rPr>
        <w:t>toho</w:t>
      </w:r>
      <w:r>
        <w:t xml:space="preserve"> nemusí platit </w:t>
      </w:r>
      <w:r>
        <w:rPr>
          <w:color w:val="118B8A"/>
        </w:rPr>
        <w:t>tolik,</w:t>
      </w:r>
      <w:r>
        <w:t xml:space="preserve"> co </w:t>
      </w:r>
      <w:r>
        <w:rPr>
          <w:color w:val="4AFEFA"/>
        </w:rPr>
        <w:t>bohatá rodina</w:t>
      </w:r>
      <w:r>
        <w:t xml:space="preserve">. Přísuny nezbytné pomoci, jako je například led, navíc musí být obyvatelstvu rozdělovány z důvodu potenciálních zdravotních obtíží ze zkažených potravin a možného vypuknutí epidemie. Takové vedlejší účinky </w:t>
      </w:r>
      <w:r>
        <w:rPr>
          <w:color w:val="FCB164"/>
        </w:rPr>
        <w:t>státu</w:t>
      </w:r>
      <w:r>
        <w:t xml:space="preserve"> dávají právo zasahovat do komerční sféry a přechodně koordinovat rozdělování zdrojů. </w:t>
      </w:r>
      <w:r>
        <w:rPr>
          <w:color w:val="796EE6"/>
        </w:rPr>
        <w:t>Dobrovolníky a charitativní organizace</w:t>
      </w:r>
      <w:r>
        <w:t xml:space="preserve"> naštěstí nemotivuje vlastní zájem, nýbrž altruismus. Proč by měli pracovat </w:t>
      </w:r>
      <w:r>
        <w:rPr>
          <w:color w:val="000D2C"/>
        </w:rPr>
        <w:t xml:space="preserve">společně s prospěcháři, </w:t>
      </w:r>
      <w:r>
        <w:rPr>
          <w:color w:val="53495F"/>
        </w:rPr>
        <w:t>kteří</w:t>
      </w:r>
      <w:r>
        <w:rPr>
          <w:color w:val="000D2C"/>
        </w:rPr>
        <w:t xml:space="preserve"> se ženou za rychlými zisky</w:t>
      </w:r>
      <w:r>
        <w:t xml:space="preserve">? </w:t>
      </w:r>
      <w:r>
        <w:rPr>
          <w:color w:val="000D2C"/>
        </w:rPr>
        <w:t>Tito novodobí darebáci</w:t>
      </w:r>
      <w:r>
        <w:t xml:space="preserve"> by byli nerozumní, kdyby situace nevyužili, pokud vůbec očekávají, že se s lidmi </w:t>
      </w:r>
      <w:r>
        <w:rPr>
          <w:color w:val="F95475"/>
        </w:rPr>
        <w:t>z Jižní Karolíny</w:t>
      </w:r>
      <w:r>
        <w:t xml:space="preserve"> ještě někdy uvidí. Vláda vlastně chrání </w:t>
      </w:r>
      <w:r>
        <w:rPr>
          <w:color w:val="61FC03"/>
        </w:rPr>
        <w:t xml:space="preserve">lakomce, </w:t>
      </w:r>
      <w:r>
        <w:rPr>
          <w:color w:val="5D9608"/>
        </w:rPr>
        <w:t>kteří</w:t>
      </w:r>
      <w:r>
        <w:rPr>
          <w:color w:val="61FC03"/>
        </w:rPr>
        <w:t xml:space="preserve"> shrabávají led </w:t>
      </w:r>
      <w:r>
        <w:rPr>
          <w:color w:val="5D9608"/>
        </w:rPr>
        <w:t>pro sebe</w:t>
      </w:r>
      <w:r>
        <w:t xml:space="preserve">, a </w:t>
      </w:r>
      <w:r>
        <w:rPr>
          <w:color w:val="DE98FD"/>
        </w:rPr>
        <w:t xml:space="preserve">další šmelináře, </w:t>
      </w:r>
      <w:r>
        <w:rPr>
          <w:color w:val="98A088"/>
        </w:rPr>
        <w:t>kteří</w:t>
      </w:r>
      <w:r>
        <w:rPr>
          <w:color w:val="DE98FD"/>
        </w:rPr>
        <w:t xml:space="preserve"> nevidí nic než </w:t>
      </w:r>
      <w:r>
        <w:rPr>
          <w:color w:val="98A088"/>
        </w:rPr>
        <w:t>svůj</w:t>
      </w:r>
      <w:r>
        <w:rPr>
          <w:color w:val="DE98FD"/>
        </w:rPr>
        <w:t xml:space="preserve"> krátkodobý zisk</w:t>
      </w:r>
      <w:r>
        <w:t xml:space="preserve">. </w:t>
      </w:r>
      <w:r>
        <w:rPr>
          <w:color w:val="F95475"/>
        </w:rPr>
        <w:t>Jižní Karolína</w:t>
      </w:r>
      <w:r>
        <w:t xml:space="preserve"> si za </w:t>
      </w:r>
      <w:r>
        <w:rPr>
          <w:color w:val="F95475"/>
        </w:rPr>
        <w:t>svoji</w:t>
      </w:r>
      <w:r>
        <w:t xml:space="preserve"> rychlou a dobře načasovanou snahu o pomoc zaslouží jedničku. </w:t>
      </w:r>
      <w:r>
        <w:rPr>
          <w:color w:val="310106"/>
        </w:rPr>
        <w:t>Pan Laband</w:t>
      </w:r>
      <w:r>
        <w:t xml:space="preserve"> zatím dostane jedničku za </w:t>
      </w:r>
      <w:r>
        <w:rPr>
          <w:color w:val="310106"/>
        </w:rPr>
        <w:t>své</w:t>
      </w:r>
      <w:r>
        <w:t xml:space="preserve"> mechanické odříkání argumentů pro ekonomickou efektivitu. Dejte </w:t>
      </w:r>
      <w:r>
        <w:rPr>
          <w:color w:val="310106"/>
        </w:rPr>
        <w:t>mu</w:t>
      </w:r>
      <w:r>
        <w:t xml:space="preserve"> pětku za neschopnost porozumět etice ekonomické rovnosti. Podepsalo </w:t>
      </w:r>
      <w:r>
        <w:rPr>
          <w:color w:val="4F584E"/>
        </w:rPr>
        <w:t>25 studentů</w:t>
      </w:r>
      <w:r>
        <w:t xml:space="preserve"> Douglase Woodwarda, studujících ekonomii s vyznamenáním, Univerzita </w:t>
      </w:r>
      <w:r>
        <w:rPr>
          <w:color w:val="F95475"/>
        </w:rPr>
        <w:t>státu Jižní Karolína</w:t>
      </w:r>
      <w:r>
        <w:t xml:space="preserve"> Columbia, </w:t>
      </w:r>
      <w:r>
        <w:rPr>
          <w:color w:val="F95475"/>
        </w:rPr>
        <w:t>Jižní Karolína</w:t>
      </w:r>
      <w:r>
        <w:t xml:space="preserve"> </w:t>
      </w:r>
      <w:r>
        <w:rPr>
          <w:color w:val="310106"/>
        </w:rPr>
        <w:t>Pan Laband</w:t>
      </w:r>
      <w:r>
        <w:t xml:space="preserve"> nám přináší odpověď na to, proč jsou předpovědi </w:t>
      </w:r>
      <w:r>
        <w:rPr>
          <w:color w:val="248AD0"/>
        </w:rPr>
        <w:t>ekonomů</w:t>
      </w:r>
      <w:r>
        <w:t xml:space="preserve"> obvykle špatné. Vytvářejí </w:t>
      </w:r>
      <w:r>
        <w:rPr>
          <w:color w:val="5C5300"/>
        </w:rPr>
        <w:t>absurdní situace odtržené od reality</w:t>
      </w:r>
      <w:r>
        <w:t xml:space="preserve">, a pak se </w:t>
      </w:r>
      <w:r>
        <w:rPr>
          <w:color w:val="5C5300"/>
        </w:rPr>
        <w:t>z nich</w:t>
      </w:r>
      <w:r>
        <w:t xml:space="preserve"> snaží vyvozovat závěry. Jsem překvapena, že neobhajoval možnost nechat </w:t>
      </w:r>
      <w:r>
        <w:rPr>
          <w:color w:val="9F6551"/>
        </w:rPr>
        <w:t>lidi</w:t>
      </w:r>
      <w:r>
        <w:t xml:space="preserve"> rabovat, protože </w:t>
      </w:r>
      <w:r>
        <w:rPr>
          <w:color w:val="BCFEC6"/>
        </w:rPr>
        <w:t>toto chování</w:t>
      </w:r>
      <w:r>
        <w:t xml:space="preserve"> lze při katastrofě také předvídat a "</w:t>
      </w:r>
      <w:r>
        <w:rPr>
          <w:color w:val="932C70"/>
        </w:rPr>
        <w:t>každý jednotlivec</w:t>
      </w:r>
      <w:r>
        <w:t xml:space="preserve"> má důvod upravit rozdělení příjmu ve </w:t>
      </w:r>
      <w:r>
        <w:rPr>
          <w:color w:val="932C70"/>
        </w:rPr>
        <w:t>svůj</w:t>
      </w:r>
      <w:r>
        <w:t xml:space="preserve"> prospěch". Kontroly cen "se </w:t>
      </w:r>
      <w:r>
        <w:rPr>
          <w:color w:val="2B1B04"/>
        </w:rPr>
        <w:t>Charleston</w:t>
      </w:r>
      <w:r>
        <w:t xml:space="preserve"> chopil tak horlivě", protože podvody s cenami jsou v této chvíli obdobou drancování. </w:t>
      </w:r>
      <w:r>
        <w:rPr>
          <w:color w:val="B5AFC4"/>
        </w:rPr>
        <w:t>Suzanne Foster</w:t>
      </w:r>
      <w:r>
        <w:t xml:space="preserve"> Galax, Virgínie </w:t>
      </w:r>
      <w:r>
        <w:rPr>
          <w:color w:val="310106"/>
        </w:rPr>
        <w:t>Pan Laband</w:t>
      </w:r>
      <w:r>
        <w:t xml:space="preserve"> popsal </w:t>
      </w:r>
      <w:r>
        <w:rPr>
          <w:color w:val="D4C67A"/>
        </w:rPr>
        <w:t xml:space="preserve">jednu </w:t>
      </w:r>
      <w:r>
        <w:rPr>
          <w:color w:val="AE7AA1"/>
        </w:rPr>
        <w:t xml:space="preserve">ze záludnějších hrozeb, </w:t>
      </w:r>
      <w:r>
        <w:rPr>
          <w:color w:val="C2A393"/>
        </w:rPr>
        <w:t>jimž</w:t>
      </w:r>
      <w:r>
        <w:rPr>
          <w:color w:val="AE7AA1"/>
        </w:rPr>
        <w:t xml:space="preserve"> čelíme, když se vyrovnáváme s katastrofami, jako je </w:t>
      </w:r>
      <w:r>
        <w:rPr>
          <w:color w:val="0232FD"/>
        </w:rPr>
        <w:t>Hugo</w:t>
      </w:r>
      <w:r>
        <w:rPr>
          <w:color w:val="D4C67A"/>
        </w:rPr>
        <w:t xml:space="preserve"> - vyhlášky proti černému obchodu, jako je například ta </w:t>
      </w:r>
      <w:r>
        <w:rPr>
          <w:color w:val="6A3A35"/>
        </w:rPr>
        <w:t xml:space="preserve">od rady </w:t>
      </w:r>
      <w:r>
        <w:rPr>
          <w:color w:val="BA6801"/>
        </w:rPr>
        <w:t>města Charleston</w:t>
      </w:r>
      <w:r>
        <w:rPr>
          <w:color w:val="6A3A35"/>
        </w:rPr>
        <w:t xml:space="preserve">, </w:t>
      </w:r>
      <w:r>
        <w:rPr>
          <w:color w:val="168E5C"/>
        </w:rPr>
        <w:t>která</w:t>
      </w:r>
      <w:r>
        <w:rPr>
          <w:color w:val="6A3A35"/>
        </w:rPr>
        <w:t xml:space="preserve"> </w:t>
      </w:r>
      <w:r>
        <w:rPr>
          <w:color w:val="168E5C"/>
        </w:rPr>
        <w:t>sebou</w:t>
      </w:r>
      <w:r>
        <w:rPr>
          <w:color w:val="6A3A35"/>
        </w:rPr>
        <w:t xml:space="preserve"> zmítala ve snaze udělat aspoň něco</w:t>
      </w:r>
      <w:r>
        <w:t xml:space="preserve">. Jelikož se soustředil na ekonomickou naivitu </w:t>
      </w:r>
      <w:r>
        <w:rPr>
          <w:color w:val="D4C67A"/>
        </w:rPr>
        <w:t>takových vyhlášek</w:t>
      </w:r>
      <w:r>
        <w:t xml:space="preserve">, nezmínil se </w:t>
      </w:r>
      <w:r>
        <w:rPr>
          <w:color w:val="16C0D0"/>
        </w:rPr>
        <w:t xml:space="preserve">o některých jiných účincích, </w:t>
      </w:r>
      <w:r>
        <w:rPr>
          <w:color w:val="C62100"/>
        </w:rPr>
        <w:t>které</w:t>
      </w:r>
      <w:r>
        <w:rPr>
          <w:color w:val="16C0D0"/>
        </w:rPr>
        <w:t xml:space="preserve"> mají</w:t>
      </w:r>
      <w:r>
        <w:t xml:space="preserve">. Zákonem prosazené zdroje odvádí </w:t>
      </w:r>
      <w:r>
        <w:rPr>
          <w:color w:val="014347"/>
        </w:rPr>
        <w:t xml:space="preserve">v době, </w:t>
      </w:r>
      <w:r>
        <w:rPr>
          <w:color w:val="233809"/>
        </w:rPr>
        <w:t>kdy</w:t>
      </w:r>
      <w:r>
        <w:rPr>
          <w:color w:val="014347"/>
        </w:rPr>
        <w:t xml:space="preserve"> jsou nejvíce potřebné pro záchranu životů a majetku</w:t>
      </w:r>
      <w:r>
        <w:t xml:space="preserve">. Také namísto toho, aby </w:t>
      </w:r>
      <w:r>
        <w:rPr>
          <w:color w:val="42083B"/>
        </w:rPr>
        <w:t>dodávky</w:t>
      </w:r>
      <w:r>
        <w:t xml:space="preserve"> zvýšily, sníží </w:t>
      </w:r>
      <w:r>
        <w:rPr>
          <w:color w:val="42083B"/>
        </w:rPr>
        <w:t>je</w:t>
      </w:r>
      <w:r>
        <w:t xml:space="preserve"> a podpoří hromadění zásob. A </w:t>
      </w:r>
      <w:r>
        <w:rPr>
          <w:color w:val="D4C67A"/>
        </w:rPr>
        <w:t>tyto vyhlášky</w:t>
      </w:r>
      <w:r>
        <w:t xml:space="preserve"> nebo jen pouhé vyhlídky </w:t>
      </w:r>
      <w:r>
        <w:rPr>
          <w:color w:val="D4C67A"/>
        </w:rPr>
        <w:t>na ně</w:t>
      </w:r>
      <w:r>
        <w:t xml:space="preserve"> odradí </w:t>
      </w:r>
      <w:r>
        <w:rPr>
          <w:color w:val="82785D"/>
        </w:rPr>
        <w:t>obchodníky</w:t>
      </w:r>
      <w:r>
        <w:t xml:space="preserve">, aby se na neštěstí připravili formou spekulativního předzásobení. N. Joseph Potts Miami Lakes, Florida Navrhl by </w:t>
      </w:r>
      <w:r>
        <w:rPr>
          <w:color w:val="310106"/>
        </w:rPr>
        <w:t>pan Laband</w:t>
      </w:r>
      <w:r>
        <w:t xml:space="preserve"> také, aby </w:t>
      </w:r>
      <w:r>
        <w:rPr>
          <w:color w:val="023087"/>
        </w:rPr>
        <w:t>Červený kříž, Armáda spásy, vojenské jednotky, policie, hasiči, záchranné jednotky a jednotliví občané</w:t>
      </w:r>
      <w:r>
        <w:t xml:space="preserve"> zastavili </w:t>
      </w:r>
      <w:r>
        <w:rPr>
          <w:color w:val="023087"/>
        </w:rPr>
        <w:t>své</w:t>
      </w:r>
      <w:r>
        <w:t xml:space="preserve"> úsilí pomoci </w:t>
      </w:r>
      <w:r>
        <w:rPr>
          <w:color w:val="B7DAD2"/>
        </w:rPr>
        <w:t xml:space="preserve">obětem </w:t>
      </w:r>
      <w:r>
        <w:rPr>
          <w:color w:val="196956"/>
        </w:rPr>
        <w:t>hurikánu Hugo</w:t>
      </w:r>
      <w:r>
        <w:t xml:space="preserve"> proto, že překážejí </w:t>
      </w:r>
      <w:r>
        <w:rPr>
          <w:color w:val="310106"/>
        </w:rPr>
        <w:t>jeho</w:t>
      </w:r>
      <w:r>
        <w:t xml:space="preserve"> koncepci "volného trhu"? Co </w:t>
      </w:r>
      <w:r>
        <w:rPr>
          <w:color w:val="8C41BB"/>
        </w:rPr>
        <w:t xml:space="preserve">ti starostliví lidé po celé zemi, </w:t>
      </w:r>
      <w:r>
        <w:rPr>
          <w:color w:val="ECEDFE"/>
        </w:rPr>
        <w:t>kteří</w:t>
      </w:r>
      <w:r>
        <w:rPr>
          <w:color w:val="8C41BB"/>
        </w:rPr>
        <w:t xml:space="preserve"> přispívají na potraviny, vodu a další životní nezbytnosti </w:t>
      </w:r>
      <w:r>
        <w:rPr>
          <w:color w:val="2B2D32"/>
        </w:rPr>
        <w:t xml:space="preserve">těmto lidem, </w:t>
      </w:r>
      <w:r>
        <w:rPr>
          <w:color w:val="94C661"/>
        </w:rPr>
        <w:t>kterými</w:t>
      </w:r>
      <w:r>
        <w:rPr>
          <w:color w:val="2B2D32"/>
        </w:rPr>
        <w:t xml:space="preserve"> může být kdokoli z nás</w:t>
      </w:r>
      <w:r>
        <w:t xml:space="preserve">? Měli by se i </w:t>
      </w:r>
      <w:r>
        <w:rPr>
          <w:color w:val="8C41BB"/>
        </w:rPr>
        <w:t>oni</w:t>
      </w:r>
      <w:r>
        <w:t xml:space="preserve"> přestat "míchat" do </w:t>
      </w:r>
      <w:r>
        <w:rPr>
          <w:color w:val="310106"/>
        </w:rPr>
        <w:t>jeho</w:t>
      </w:r>
      <w:r>
        <w:t xml:space="preserve"> volného trhu? </w:t>
      </w:r>
      <w:r>
        <w:rPr>
          <w:color w:val="310106"/>
        </w:rPr>
        <w:t>On</w:t>
      </w:r>
      <w:r>
        <w:t xml:space="preserve"> si možná myslí, že by také měli prodávat tomu, kdo nabízí nejvíc. A co </w:t>
      </w:r>
      <w:r>
        <w:rPr>
          <w:color w:val="F8907D"/>
        </w:rPr>
        <w:t>pojišťovny</w:t>
      </w:r>
      <w:r>
        <w:t xml:space="preserve">? Měly by mít nařízeno proplácet škody založené na přemrštěných nákladech za práci a materiál? </w:t>
      </w:r>
      <w:r>
        <w:rPr>
          <w:color w:val="310106"/>
        </w:rPr>
        <w:t>Pan Laband</w:t>
      </w:r>
      <w:r>
        <w:t xml:space="preserve"> by si měl dát pozor, protože žije </w:t>
      </w:r>
      <w:r>
        <w:rPr>
          <w:color w:val="F95475"/>
        </w:rPr>
        <w:t>v Jižní Karolíně</w:t>
      </w:r>
      <w:r>
        <w:t xml:space="preserve">. Na volném trhu by mohlo </w:t>
      </w:r>
      <w:r>
        <w:rPr>
          <w:color w:val="895E6B"/>
        </w:rPr>
        <w:t>jeho</w:t>
      </w:r>
      <w:r>
        <w:rPr>
          <w:color w:val="788E95"/>
        </w:rPr>
        <w:t xml:space="preserve"> pojistné</w:t>
      </w:r>
      <w:r>
        <w:t xml:space="preserve"> stoupnout tak, aby pokrylo ztráty pojišťovny. John W. Rush Marietta, Georgie Protože už jsem několik tornád a hurikánů zažil, mám </w:t>
      </w:r>
      <w:r>
        <w:rPr>
          <w:color w:val="FB6AB8"/>
        </w:rPr>
        <w:t>na věc jiný pohled</w:t>
      </w:r>
      <w:r>
        <w:t xml:space="preserve">. </w:t>
      </w:r>
      <w:r>
        <w:rPr>
          <w:color w:val="FB6AB8"/>
        </w:rPr>
        <w:t xml:space="preserve">Ten </w:t>
      </w:r>
      <w:r>
        <w:rPr>
          <w:color w:val="576094"/>
        </w:rPr>
        <w:t>můj</w:t>
      </w:r>
      <w:r>
        <w:t xml:space="preserve"> vychází z toho, že jsem viděl </w:t>
      </w:r>
      <w:r>
        <w:rPr>
          <w:color w:val="DB1474"/>
        </w:rPr>
        <w:t>vzkvétající komunity</w:t>
      </w:r>
      <w:r>
        <w:t xml:space="preserve">, jak byly zdevastované - ale jen přechodně. </w:t>
      </w:r>
      <w:r>
        <w:rPr>
          <w:color w:val="DB1474"/>
        </w:rPr>
        <w:t>Jejich</w:t>
      </w:r>
      <w:r>
        <w:t xml:space="preserve"> zotavení přišlo překvapivě rychle a vždy s pomocí sousedů. Šok z pohledu na zničené domy a narušené městské služby může způsobit, že se některým popletou priority, jako například pravá ekonomická hodnota mrazáku plného masa. </w:t>
      </w:r>
      <w:r>
        <w:rPr>
          <w:color w:val="8489AE"/>
        </w:rPr>
        <w:t xml:space="preserve">Velké zeleninové řetězce </w:t>
      </w:r>
      <w:r>
        <w:rPr>
          <w:color w:val="860E04"/>
        </w:rPr>
        <w:t>v Texasu</w:t>
      </w:r>
      <w:r>
        <w:t xml:space="preserve"> po hurikánu Alicia používaly </w:t>
      </w:r>
      <w:r>
        <w:rPr>
          <w:color w:val="8489AE"/>
        </w:rPr>
        <w:t>svá</w:t>
      </w:r>
      <w:r>
        <w:t xml:space="preserve"> nákladní auta na přepravu nezbytného zboží do Houstonu, přičemž nešlo o žádný podvod, jen o dobrou vůli. </w:t>
      </w:r>
      <w:r>
        <w:rPr>
          <w:color w:val="FBC206"/>
        </w:rPr>
        <w:t>Tom Mongan</w:t>
      </w:r>
      <w:r>
        <w:t xml:space="preserve"> Victoria, </w:t>
      </w:r>
      <w:r>
        <w:rPr>
          <w:color w:val="6EAB9B"/>
        </w:rPr>
        <w:t>Texas</w:t>
      </w:r>
      <w:r>
        <w:t xml:space="preserve"> Nás tady v postižených oblastech oslnila </w:t>
      </w:r>
      <w:r>
        <w:rPr>
          <w:color w:val="310106"/>
        </w:rPr>
        <w:t>Labandova</w:t>
      </w:r>
      <w:r>
        <w:t xml:space="preserve"> analýza časových hodnot a </w:t>
      </w:r>
      <w:r>
        <w:rPr>
          <w:color w:val="310106"/>
        </w:rPr>
        <w:t>jeho</w:t>
      </w:r>
      <w:r>
        <w:t xml:space="preserve"> porovnání efektivity týkající se výzkumu a vývoje. </w:t>
      </w:r>
      <w:r>
        <w:rPr>
          <w:color w:val="F2CDFE"/>
        </w:rPr>
        <w:t>Jeho</w:t>
      </w:r>
      <w:r>
        <w:rPr>
          <w:color w:val="645341"/>
        </w:rPr>
        <w:t xml:space="preserve"> teoretický přístup</w:t>
      </w:r>
      <w:r>
        <w:t xml:space="preserve"> a </w:t>
      </w:r>
      <w:r>
        <w:rPr>
          <w:color w:val="645341"/>
        </w:rPr>
        <w:t>jeho</w:t>
      </w:r>
      <w:r>
        <w:t xml:space="preserve"> zveřejnění v těchto úctyhodných novinách jsou </w:t>
      </w:r>
      <w:r>
        <w:rPr>
          <w:color w:val="310106"/>
        </w:rPr>
        <w:t>pro něj</w:t>
      </w:r>
      <w:r>
        <w:t xml:space="preserve"> nepochybně pozoruhodným úspěchem. Příliš špatná teorie v praxi nepochodí. My spotřebitelé míváme dobrou paměť. Až se vrátí normální stav, budeme si pamatovat </w:t>
      </w:r>
      <w:r>
        <w:rPr>
          <w:color w:val="760035"/>
        </w:rPr>
        <w:t xml:space="preserve">obchody, </w:t>
      </w:r>
      <w:r>
        <w:rPr>
          <w:color w:val="647A41"/>
        </w:rPr>
        <w:t>které</w:t>
      </w:r>
      <w:r>
        <w:rPr>
          <w:color w:val="760035"/>
        </w:rPr>
        <w:t xml:space="preserve"> se hlásily </w:t>
      </w:r>
      <w:r>
        <w:rPr>
          <w:color w:val="496E76"/>
        </w:rPr>
        <w:t xml:space="preserve">k </w:t>
      </w:r>
      <w:r>
        <w:rPr>
          <w:color w:val="E3F894"/>
        </w:rPr>
        <w:t>Labandově</w:t>
      </w:r>
      <w:r>
        <w:rPr>
          <w:color w:val="496E76"/>
        </w:rPr>
        <w:t xml:space="preserve"> systému efektivních cen</w:t>
      </w:r>
      <w:r>
        <w:t xml:space="preserve">. Možná, zvážíme-li hodnotu </w:t>
      </w:r>
      <w:r>
        <w:rPr>
          <w:color w:val="F9D7CD"/>
        </w:rPr>
        <w:t>našeho</w:t>
      </w:r>
      <w:r>
        <w:t xml:space="preserve"> času, nedokážeme v éře </w:t>
      </w:r>
      <w:r>
        <w:rPr>
          <w:color w:val="FEB8C8"/>
        </w:rPr>
        <w:t>po hurikánu Hugo</w:t>
      </w:r>
      <w:r>
        <w:t xml:space="preserve"> </w:t>
      </w:r>
      <w:r>
        <w:rPr>
          <w:color w:val="760035"/>
        </w:rPr>
        <w:t>jejich</w:t>
      </w:r>
      <w:r>
        <w:t xml:space="preserve"> podniky chránit. Mám </w:t>
      </w:r>
      <w:r>
        <w:rPr>
          <w:color w:val="310106"/>
        </w:rPr>
        <w:t>pro pana Labanda</w:t>
      </w:r>
      <w:r>
        <w:t xml:space="preserve"> otázku: Jak vysvětlím </w:t>
      </w:r>
      <w:r>
        <w:rPr>
          <w:color w:val="876128"/>
        </w:rPr>
        <w:t xml:space="preserve">svobodné matce </w:t>
      </w:r>
      <w:r>
        <w:rPr>
          <w:color w:val="A1A711"/>
        </w:rPr>
        <w:t>tří dětí</w:t>
      </w:r>
      <w:r>
        <w:rPr>
          <w:color w:val="876128"/>
        </w:rPr>
        <w:t xml:space="preserve">, </w:t>
      </w:r>
      <w:r>
        <w:rPr>
          <w:color w:val="01FB92"/>
        </w:rPr>
        <w:t>která</w:t>
      </w:r>
      <w:r>
        <w:rPr>
          <w:color w:val="876128"/>
        </w:rPr>
        <w:t xml:space="preserve"> stojí </w:t>
      </w:r>
      <w:r>
        <w:rPr>
          <w:color w:val="FD0F31"/>
        </w:rPr>
        <w:t>vedle mě</w:t>
      </w:r>
      <w:r>
        <w:rPr>
          <w:color w:val="876128"/>
        </w:rPr>
        <w:t xml:space="preserve"> více než tři hodiny ve frontě</w:t>
      </w:r>
      <w:r>
        <w:t xml:space="preserve">, že </w:t>
      </w:r>
      <w:r>
        <w:rPr>
          <w:color w:val="BE8485"/>
        </w:rPr>
        <w:t xml:space="preserve">ty dvě tašky ledu, </w:t>
      </w:r>
      <w:r>
        <w:rPr>
          <w:color w:val="C660FB"/>
        </w:rPr>
        <w:t>které</w:t>
      </w:r>
      <w:r>
        <w:rPr>
          <w:color w:val="BE8485"/>
        </w:rPr>
        <w:t xml:space="preserve"> potřebuje, aby</w:t>
      </w:r>
      <w:r>
        <w:t xml:space="preserve"> </w:t>
      </w:r>
      <w:r>
        <w:rPr>
          <w:color w:val="120104"/>
        </w:rPr>
        <w:t xml:space="preserve">potraviny </w:t>
      </w:r>
      <w:r>
        <w:rPr>
          <w:color w:val="D48958"/>
        </w:rPr>
        <w:t xml:space="preserve">pro </w:t>
      </w:r>
      <w:r>
        <w:rPr>
          <w:color w:val="05AEE8"/>
        </w:rPr>
        <w:t>její</w:t>
      </w:r>
      <w:r>
        <w:rPr>
          <w:color w:val="D48958"/>
        </w:rPr>
        <w:t xml:space="preserve"> děti</w:t>
      </w:r>
      <w:r>
        <w:rPr>
          <w:color w:val="120104"/>
        </w:rPr>
        <w:t xml:space="preserve"> zůstaly poživatelné</w:t>
      </w:r>
      <w:r>
        <w:t xml:space="preserve">, </w:t>
      </w:r>
      <w:r>
        <w:rPr>
          <w:color w:val="876128"/>
        </w:rPr>
        <w:t>ji</w:t>
      </w:r>
      <w:r>
        <w:t xml:space="preserve"> budou stát posledních 20 dolarů? Jsem si jist, že ocení, jakou efektivní reakci na </w:t>
      </w:r>
      <w:r>
        <w:rPr>
          <w:color w:val="876128"/>
        </w:rPr>
        <w:t>její</w:t>
      </w:r>
      <w:r>
        <w:t xml:space="preserve"> problémy </w:t>
      </w:r>
      <w:r>
        <w:rPr>
          <w:color w:val="876128"/>
        </w:rPr>
        <w:t>jí</w:t>
      </w:r>
      <w:r>
        <w:t xml:space="preserve"> vytvořil </w:t>
      </w:r>
      <w:r>
        <w:rPr>
          <w:color w:val="C3C1BE"/>
        </w:rPr>
        <w:t>cenový systém</w:t>
      </w:r>
      <w:r>
        <w:t xml:space="preserve">. </w:t>
      </w:r>
      <w:r>
        <w:rPr>
          <w:color w:val="9F98F8"/>
        </w:rPr>
        <w:t>Chris Edgar</w:t>
      </w:r>
      <w:r>
        <w:t xml:space="preserve"> Myrtle Beach, </w:t>
      </w:r>
      <w:r>
        <w:rPr>
          <w:color w:val="F95475"/>
        </w:rPr>
        <w:t>Jižní Karolína</w:t>
      </w:r>
    </w:p>
    <w:p>
      <w:r>
        <w:rPr>
          <w:b/>
        </w:rPr>
        <w:t>Document number 1638</w:t>
      </w:r>
    </w:p>
    <w:p>
      <w:r>
        <w:rPr>
          <w:b/>
        </w:rPr>
        <w:t>Document identifier: wsj1936-001</w:t>
      </w:r>
    </w:p>
    <w:p>
      <w:r>
        <w:t xml:space="preserve">Zdá se, že tohle je </w:t>
      </w:r>
      <w:r>
        <w:rPr>
          <w:color w:val="310106"/>
        </w:rPr>
        <w:t>v Chicagu</w:t>
      </w:r>
      <w:r>
        <w:t xml:space="preserve"> sezóna revivalů. Ačkoli sezóna obhajoby mistrovství týmu Cubs skončila v play-off národní ligy, </w:t>
      </w:r>
      <w:r>
        <w:rPr>
          <w:color w:val="04640D"/>
        </w:rPr>
        <w:t xml:space="preserve">obnovení hry "Bleacher Bums (Povaleči z tribuny)", hry o devíti dějstvích situované na tribunu stadionu Wrigley Field, </w:t>
      </w:r>
      <w:r>
        <w:rPr>
          <w:color w:val="FEFB0A"/>
        </w:rPr>
        <w:t>které</w:t>
      </w:r>
      <w:r>
        <w:rPr>
          <w:color w:val="04640D"/>
        </w:rPr>
        <w:t xml:space="preserve"> uvádí divadlo Organic Theater</w:t>
      </w:r>
      <w:r>
        <w:t xml:space="preserve">, pokračuje co by kamenem dohodil od baseballového hřiště. Také </w:t>
      </w:r>
      <w:r>
        <w:rPr>
          <w:color w:val="FB5514"/>
        </w:rPr>
        <w:t>dva naše velké divadelní soubory</w:t>
      </w:r>
      <w:r>
        <w:rPr>
          <w:color w:val="E115C0"/>
        </w:rPr>
        <w:t xml:space="preserve"> Goodman</w:t>
      </w:r>
      <w:r>
        <w:rPr>
          <w:color w:val="00587F"/>
        </w:rPr>
        <w:t xml:space="preserve"> a </w:t>
      </w:r>
      <w:r>
        <w:rPr>
          <w:color w:val="0BC582"/>
        </w:rPr>
        <w:t>Steppenwolf</w:t>
      </w:r>
      <w:r>
        <w:t xml:space="preserve"> nabízejí revivaly různých žánrů. </w:t>
      </w:r>
      <w:r>
        <w:rPr>
          <w:color w:val="00587F"/>
        </w:rPr>
        <w:t>Oba</w:t>
      </w:r>
      <w:r>
        <w:t xml:space="preserve"> jsou kontroverznější než nečekaná prvenství v baseballové lize, ale </w:t>
      </w:r>
      <w:r>
        <w:rPr>
          <w:color w:val="00587F"/>
        </w:rPr>
        <w:t>oba</w:t>
      </w:r>
      <w:r>
        <w:t xml:space="preserve"> pomáhají vysvětlit, proč </w:t>
      </w:r>
      <w:r>
        <w:rPr>
          <w:color w:val="310106"/>
        </w:rPr>
        <w:t>Chicago</w:t>
      </w:r>
      <w:r>
        <w:t xml:space="preserve"> zůstává živoucím centrem hnutí regionálních divadel v zemi. </w:t>
      </w:r>
      <w:r>
        <w:rPr>
          <w:color w:val="FEB8C8"/>
        </w:rPr>
        <w:t>Soubor Goodman</w:t>
      </w:r>
      <w:r>
        <w:t xml:space="preserve"> do 4. listopadu nabízí </w:t>
      </w:r>
      <w:r>
        <w:rPr>
          <w:color w:val="9E8317"/>
        </w:rPr>
        <w:t xml:space="preserve">modernizovanou verzi </w:t>
      </w:r>
      <w:r>
        <w:rPr>
          <w:color w:val="01190F"/>
        </w:rPr>
        <w:t>Molierova</w:t>
      </w:r>
      <w:r>
        <w:rPr>
          <w:color w:val="847D81"/>
        </w:rPr>
        <w:t xml:space="preserve"> "Misantropa</w:t>
      </w:r>
      <w:r>
        <w:t xml:space="preserve">". Původně </w:t>
      </w:r>
      <w:r>
        <w:rPr>
          <w:color w:val="58018B"/>
        </w:rPr>
        <w:t>to</w:t>
      </w:r>
      <w:r>
        <w:t xml:space="preserve"> byla komedie </w:t>
      </w:r>
      <w:r>
        <w:rPr>
          <w:color w:val="B70639"/>
        </w:rPr>
        <w:t xml:space="preserve">o Alcestovi, muži, </w:t>
      </w:r>
      <w:r>
        <w:rPr>
          <w:color w:val="703B01"/>
        </w:rPr>
        <w:t>který</w:t>
      </w:r>
      <w:r>
        <w:rPr>
          <w:color w:val="B70639"/>
        </w:rPr>
        <w:t xml:space="preserve"> vidí ve všech </w:t>
      </w:r>
      <w:r>
        <w:rPr>
          <w:color w:val="703B01"/>
        </w:rPr>
        <w:t>kromě sebe</w:t>
      </w:r>
      <w:r>
        <w:rPr>
          <w:color w:val="B70639"/>
        </w:rPr>
        <w:t xml:space="preserve"> faleš a marnivost</w:t>
      </w:r>
      <w:r>
        <w:t xml:space="preserve">. Je žárlivým přítelem Filinta a žárlivým milencem </w:t>
      </w:r>
      <w:r>
        <w:rPr>
          <w:color w:val="F7F1DF"/>
        </w:rPr>
        <w:t>Celimeny</w:t>
      </w:r>
      <w:r>
        <w:t xml:space="preserve">. </w:t>
      </w:r>
      <w:r>
        <w:rPr>
          <w:color w:val="58018B"/>
        </w:rPr>
        <w:t>Hra</w:t>
      </w:r>
      <w:r>
        <w:t xml:space="preserve"> je plná intrik, nečestností a nespravedlnosti. </w:t>
      </w:r>
      <w:r>
        <w:rPr>
          <w:color w:val="58018B"/>
        </w:rPr>
        <w:t xml:space="preserve">Tuto komedii </w:t>
      </w:r>
      <w:r>
        <w:rPr>
          <w:color w:val="118B8A"/>
        </w:rPr>
        <w:t>ze 17. století</w:t>
      </w:r>
      <w:r>
        <w:t xml:space="preserve"> zmodernizoval před pětadvaceti lety </w:t>
      </w:r>
      <w:r>
        <w:rPr>
          <w:color w:val="4AFEFA"/>
        </w:rPr>
        <w:t>básník Richard Wilbur</w:t>
      </w:r>
      <w:r>
        <w:t xml:space="preserve"> prostě </w:t>
      </w:r>
      <w:r>
        <w:rPr>
          <w:color w:val="FCB164"/>
        </w:rPr>
        <w:t>tak, že vynechal "strašnou spoustu věcí", jak napsal v předmluvě</w:t>
      </w:r>
      <w:r>
        <w:t xml:space="preserve">. Dějištěm je jinak stále </w:t>
      </w:r>
      <w:r>
        <w:rPr>
          <w:color w:val="F7F1DF"/>
        </w:rPr>
        <w:t>Celimenin</w:t>
      </w:r>
      <w:r>
        <w:t xml:space="preserve"> dům v roce 1666. V domnění, že </w:t>
      </w:r>
      <w:r>
        <w:rPr>
          <w:color w:val="796EE6"/>
        </w:rPr>
        <w:t>moderní publikum</w:t>
      </w:r>
      <w:r>
        <w:t xml:space="preserve"> snadno pochopí, že </w:t>
      </w:r>
      <w:r>
        <w:rPr>
          <w:color w:val="000D2C"/>
        </w:rPr>
        <w:t>Molierova</w:t>
      </w:r>
      <w:r>
        <w:rPr>
          <w:color w:val="53495F"/>
        </w:rPr>
        <w:t xml:space="preserve"> sociální obžaloba</w:t>
      </w:r>
      <w:r>
        <w:t xml:space="preserve"> se týká </w:t>
      </w:r>
      <w:r>
        <w:rPr>
          <w:color w:val="796EE6"/>
        </w:rPr>
        <w:t>jejich</w:t>
      </w:r>
      <w:r>
        <w:t xml:space="preserve"> světa stejně jako </w:t>
      </w:r>
      <w:r>
        <w:rPr>
          <w:color w:val="F95475"/>
        </w:rPr>
        <w:t xml:space="preserve">Paříže </w:t>
      </w:r>
      <w:r>
        <w:rPr>
          <w:color w:val="61FC03"/>
        </w:rPr>
        <w:t>17. století</w:t>
      </w:r>
      <w:r>
        <w:t xml:space="preserve">, soustředil </w:t>
      </w:r>
      <w:r>
        <w:rPr>
          <w:color w:val="4AFEFA"/>
        </w:rPr>
        <w:t>Wilbur</w:t>
      </w:r>
      <w:r>
        <w:t xml:space="preserve"> </w:t>
      </w:r>
      <w:r>
        <w:rPr>
          <w:color w:val="4AFEFA"/>
        </w:rPr>
        <w:t>své</w:t>
      </w:r>
      <w:r>
        <w:t xml:space="preserve"> impozantní umění na převedení francouzského verše alexandrínu na živý divadelní anglický jambický pentametr. </w:t>
      </w:r>
      <w:r>
        <w:rPr>
          <w:color w:val="5D9608"/>
        </w:rPr>
        <w:t>Wilburův</w:t>
      </w:r>
      <w:r>
        <w:rPr>
          <w:color w:val="DE98FD"/>
        </w:rPr>
        <w:t xml:space="preserve"> překlad</w:t>
      </w:r>
      <w:r>
        <w:t xml:space="preserve"> je pozoruhodný - určitě stojí za přečtení a ještě spíše </w:t>
      </w:r>
      <w:r>
        <w:rPr>
          <w:color w:val="98A088"/>
        </w:rPr>
        <w:t>za shlédnutí v divadle</w:t>
      </w:r>
      <w:r>
        <w:t xml:space="preserve">, budete-li mít </w:t>
      </w:r>
      <w:r>
        <w:rPr>
          <w:color w:val="98A088"/>
        </w:rPr>
        <w:t>tu příležitost</w:t>
      </w:r>
      <w:r>
        <w:t xml:space="preserve">. Pokud ale budete mít v příštích několika týdnech náhodou cestu </w:t>
      </w:r>
      <w:r>
        <w:rPr>
          <w:color w:val="310106"/>
        </w:rPr>
        <w:t>do Chicaga</w:t>
      </w:r>
      <w:r>
        <w:t xml:space="preserve">, nezapomeňte se jít podívat </w:t>
      </w:r>
      <w:r>
        <w:rPr>
          <w:color w:val="9E8317"/>
        </w:rPr>
        <w:t xml:space="preserve">na Misantropa </w:t>
      </w:r>
      <w:r>
        <w:rPr>
          <w:color w:val="4F584E"/>
        </w:rPr>
        <w:t>od Roberta Fallse</w:t>
      </w:r>
      <w:r>
        <w:rPr>
          <w:color w:val="9E8317"/>
        </w:rPr>
        <w:t xml:space="preserve">, </w:t>
      </w:r>
      <w:r>
        <w:rPr>
          <w:color w:val="248AD0"/>
        </w:rPr>
        <w:t>kterou</w:t>
      </w:r>
      <w:r>
        <w:rPr>
          <w:color w:val="9E8317"/>
        </w:rPr>
        <w:t xml:space="preserve"> uvádí </w:t>
      </w:r>
      <w:r>
        <w:rPr>
          <w:color w:val="5C5300"/>
        </w:rPr>
        <w:t>soubor Goodman</w:t>
      </w:r>
      <w:r>
        <w:t xml:space="preserve">. Je-li </w:t>
      </w:r>
      <w:r>
        <w:rPr>
          <w:color w:val="5D9608"/>
        </w:rPr>
        <w:t>Wilburův</w:t>
      </w:r>
      <w:r>
        <w:rPr>
          <w:color w:val="DE98FD"/>
        </w:rPr>
        <w:t xml:space="preserve"> překlad</w:t>
      </w:r>
      <w:r>
        <w:t xml:space="preserve"> </w:t>
      </w:r>
      <w:r>
        <w:rPr>
          <w:color w:val="9F6551"/>
        </w:rPr>
        <w:t xml:space="preserve">jemně vybroušenou lupou, </w:t>
      </w:r>
      <w:r>
        <w:rPr>
          <w:color w:val="BCFEC6"/>
        </w:rPr>
        <w:t>jíž</w:t>
      </w:r>
      <w:r>
        <w:rPr>
          <w:color w:val="9F6551"/>
        </w:rPr>
        <w:t xml:space="preserve"> vidíme malost a zkorumpovanost </w:t>
      </w:r>
      <w:r>
        <w:rPr>
          <w:color w:val="932C70"/>
        </w:rPr>
        <w:t xml:space="preserve">Paříže </w:t>
      </w:r>
      <w:r>
        <w:rPr>
          <w:color w:val="2B1B04"/>
        </w:rPr>
        <w:t>17. století</w:t>
      </w:r>
      <w:r>
        <w:t xml:space="preserve">, </w:t>
      </w:r>
      <w:r>
        <w:rPr>
          <w:color w:val="4F584E"/>
        </w:rPr>
        <w:t>Fallsova</w:t>
      </w:r>
      <w:r>
        <w:rPr>
          <w:color w:val="9E8317"/>
        </w:rPr>
        <w:t xml:space="preserve"> inscenace</w:t>
      </w:r>
      <w:r>
        <w:t xml:space="preserve"> je </w:t>
      </w:r>
      <w:r>
        <w:rPr>
          <w:color w:val="B5AFC4"/>
        </w:rPr>
        <w:t xml:space="preserve">zrcadlem, </w:t>
      </w:r>
      <w:r>
        <w:rPr>
          <w:color w:val="D4C67A"/>
        </w:rPr>
        <w:t>ve kterém</w:t>
      </w:r>
      <w:r>
        <w:rPr>
          <w:color w:val="B5AFC4"/>
        </w:rPr>
        <w:t xml:space="preserve"> vidíme sami </w:t>
      </w:r>
      <w:r>
        <w:rPr>
          <w:color w:val="AE7AA1"/>
        </w:rPr>
        <w:t>sebe</w:t>
      </w:r>
      <w:r>
        <w:t xml:space="preserve">. </w:t>
      </w:r>
      <w:r>
        <w:rPr>
          <w:color w:val="C2A393"/>
        </w:rPr>
        <w:t xml:space="preserve">Falls, umělecký ředitel </w:t>
      </w:r>
      <w:r>
        <w:rPr>
          <w:color w:val="0232FD"/>
        </w:rPr>
        <w:t>divadelního souboru Goodman</w:t>
      </w:r>
      <w:r>
        <w:t xml:space="preserve">, vzal </w:t>
      </w:r>
      <w:r>
        <w:rPr>
          <w:color w:val="6A3A35"/>
        </w:rPr>
        <w:t xml:space="preserve">nedávnou adaptaci </w:t>
      </w:r>
      <w:r>
        <w:rPr>
          <w:color w:val="BA6801"/>
        </w:rPr>
        <w:t>Neila Bartletta</w:t>
      </w:r>
      <w:r>
        <w:t xml:space="preserve"> a značně </w:t>
      </w:r>
      <w:r>
        <w:rPr>
          <w:color w:val="6A3A35"/>
        </w:rPr>
        <w:t>ji</w:t>
      </w:r>
      <w:r>
        <w:t xml:space="preserve"> upravil. </w:t>
      </w:r>
      <w:r>
        <w:rPr>
          <w:color w:val="168E5C"/>
        </w:rPr>
        <w:t>Bartlett</w:t>
      </w:r>
      <w:r>
        <w:t xml:space="preserve"> zúžil </w:t>
      </w:r>
      <w:r>
        <w:rPr>
          <w:color w:val="16C0D0"/>
        </w:rPr>
        <w:t>Molierovo</w:t>
      </w:r>
      <w:r>
        <w:t xml:space="preserve"> obsazení </w:t>
      </w:r>
      <w:r>
        <w:rPr>
          <w:color w:val="C62100"/>
        </w:rPr>
        <w:t>postav</w:t>
      </w:r>
      <w:r>
        <w:t xml:space="preserve"> na šest a zasadil </w:t>
      </w:r>
      <w:r>
        <w:rPr>
          <w:color w:val="C62100"/>
        </w:rPr>
        <w:t>je</w:t>
      </w:r>
      <w:r>
        <w:t xml:space="preserve"> do londýnského mediálního světa v thatcherovské Británii. </w:t>
      </w:r>
      <w:r>
        <w:rPr>
          <w:color w:val="014347"/>
        </w:rPr>
        <w:t>Falls</w:t>
      </w:r>
      <w:r>
        <w:rPr>
          <w:color w:val="233809"/>
        </w:rPr>
        <w:t xml:space="preserve"> přesouvá prostředí </w:t>
      </w:r>
      <w:r>
        <w:rPr>
          <w:color w:val="42083B"/>
        </w:rPr>
        <w:t>do Hollywoodu</w:t>
      </w:r>
      <w:r>
        <w:rPr>
          <w:color w:val="233809"/>
        </w:rPr>
        <w:t xml:space="preserve"> a </w:t>
      </w:r>
      <w:r>
        <w:rPr>
          <w:color w:val="82785D"/>
        </w:rPr>
        <w:t>postavy</w:t>
      </w:r>
      <w:r>
        <w:rPr>
          <w:color w:val="233809"/>
        </w:rPr>
        <w:t xml:space="preserve"> transformuje tak, aby</w:t>
      </w:r>
      <w:r>
        <w:t xml:space="preserve"> odpovídaly tamější aristokracii - agentům, producentům, hercům, spisovatelům a patolízalům. Funguje </w:t>
      </w:r>
      <w:r>
        <w:rPr>
          <w:color w:val="023087"/>
        </w:rPr>
        <w:t>to</w:t>
      </w:r>
      <w:r>
        <w:t xml:space="preserve">. </w:t>
      </w:r>
      <w:r>
        <w:rPr>
          <w:color w:val="168E5C"/>
        </w:rPr>
        <w:t>Bartlettovi</w:t>
      </w:r>
      <w:r>
        <w:t xml:space="preserve"> se víceméně podařilo víceméně zachovat </w:t>
      </w:r>
      <w:r>
        <w:rPr>
          <w:color w:val="16C0D0"/>
        </w:rPr>
        <w:t>Molierův</w:t>
      </w:r>
      <w:r>
        <w:t xml:space="preserve"> alexandrín, 12 slabičný verš v rýmujících se dvojverších. </w:t>
      </w:r>
      <w:r>
        <w:rPr>
          <w:color w:val="C2A393"/>
        </w:rPr>
        <w:t>Falls</w:t>
      </w:r>
      <w:r>
        <w:t xml:space="preserve"> </w:t>
      </w:r>
      <w:r>
        <w:rPr>
          <w:color w:val="B7DAD2"/>
        </w:rPr>
        <w:t>formu</w:t>
      </w:r>
      <w:r>
        <w:t xml:space="preserve"> nechal, ale s další </w:t>
      </w:r>
      <w:r>
        <w:rPr>
          <w:color w:val="168E5C"/>
        </w:rPr>
        <w:t>Bartlettovou</w:t>
      </w:r>
      <w:r>
        <w:t xml:space="preserve"> pomocí </w:t>
      </w:r>
      <w:r>
        <w:rPr>
          <w:color w:val="B7DAD2"/>
        </w:rPr>
        <w:t>ji</w:t>
      </w:r>
      <w:r>
        <w:t xml:space="preserve"> zamerikanizoval. Se skvělým obsazením </w:t>
      </w:r>
      <w:r>
        <w:rPr>
          <w:color w:val="196956"/>
        </w:rPr>
        <w:t>v čele s</w:t>
      </w:r>
      <w:r>
        <w:t xml:space="preserve"> Davidem Darlowem </w:t>
      </w:r>
      <w:r>
        <w:rPr>
          <w:color w:val="B70639"/>
        </w:rPr>
        <w:t>coby Alcestem</w:t>
      </w:r>
      <w:r>
        <w:t xml:space="preserve">, Christinou Haagovou </w:t>
      </w:r>
      <w:r>
        <w:rPr>
          <w:color w:val="F7F1DF"/>
        </w:rPr>
        <w:t>coby Celimenou</w:t>
      </w:r>
      <w:r>
        <w:t xml:space="preserve"> a hlavně </w:t>
      </w:r>
      <w:r>
        <w:rPr>
          <w:color w:val="8C41BB"/>
        </w:rPr>
        <w:t xml:space="preserve">Williamem Brownem coby Filintem, </w:t>
      </w:r>
      <w:r>
        <w:rPr>
          <w:color w:val="ECEDFE"/>
        </w:rPr>
        <w:t>který</w:t>
      </w:r>
      <w:r>
        <w:rPr>
          <w:color w:val="8C41BB"/>
        </w:rPr>
        <w:t xml:space="preserve"> hraje hollywoodskou hru, ale zachovává původní hodnoty a pocity</w:t>
      </w:r>
      <w:r>
        <w:t xml:space="preserve">, se </w:t>
      </w:r>
      <w:r>
        <w:rPr>
          <w:color w:val="9E8317"/>
        </w:rPr>
        <w:t xml:space="preserve">představení </w:t>
      </w:r>
      <w:r>
        <w:rPr>
          <w:color w:val="5C5300"/>
        </w:rPr>
        <w:t>souboru Goodman</w:t>
      </w:r>
      <w:r>
        <w:t xml:space="preserve"> nevázaně a s důvtipem řítí celonoční hollywoodskou party. Pokud </w:t>
      </w:r>
      <w:r>
        <w:rPr>
          <w:color w:val="9E8317"/>
        </w:rPr>
        <w:t>tato verze s narážkami na Stevena Spielberga, restauraci Spago a "třicátníky</w:t>
      </w:r>
      <w:r>
        <w:t xml:space="preserve">" přiláká </w:t>
      </w:r>
      <w:r>
        <w:rPr>
          <w:color w:val="2B2D32"/>
        </w:rPr>
        <w:t xml:space="preserve">mladší publikum, </w:t>
      </w:r>
      <w:r>
        <w:rPr>
          <w:color w:val="94C661"/>
        </w:rPr>
        <w:t>které</w:t>
      </w:r>
      <w:r>
        <w:rPr>
          <w:color w:val="2B2D32"/>
        </w:rPr>
        <w:t xml:space="preserve"> se od klasické verze drží spíš zpátky</w:t>
      </w:r>
      <w:r>
        <w:t xml:space="preserve">, pak budou </w:t>
      </w:r>
      <w:r>
        <w:rPr>
          <w:color w:val="F8907D"/>
        </w:rPr>
        <w:t>pánové</w:t>
      </w:r>
      <w:r>
        <w:rPr>
          <w:color w:val="895E6B"/>
        </w:rPr>
        <w:t xml:space="preserve"> Bartlett</w:t>
      </w:r>
      <w:r>
        <w:rPr>
          <w:color w:val="788E95"/>
        </w:rPr>
        <w:t xml:space="preserve"> a </w:t>
      </w:r>
      <w:r>
        <w:rPr>
          <w:color w:val="FB6AB8"/>
        </w:rPr>
        <w:t>Falls</w:t>
      </w:r>
      <w:r>
        <w:t xml:space="preserve"> omluveni za to, že se odchýlili </w:t>
      </w:r>
      <w:r>
        <w:rPr>
          <w:color w:val="4AFEFA"/>
        </w:rPr>
        <w:t>od Wilbura</w:t>
      </w:r>
      <w:r>
        <w:t xml:space="preserve">. Možná je snazší přepracovat 300 let starou hru, než jen 25letou. </w:t>
      </w:r>
      <w:r>
        <w:rPr>
          <w:color w:val="576094"/>
        </w:rPr>
        <w:t xml:space="preserve">Divadelní společnost Steppenwolf, </w:t>
      </w:r>
      <w:r>
        <w:rPr>
          <w:color w:val="DB1474"/>
        </w:rPr>
        <w:t>která</w:t>
      </w:r>
      <w:r>
        <w:rPr>
          <w:color w:val="576094"/>
        </w:rPr>
        <w:t xml:space="preserve"> se vrátila po londýnském úspěchu u kritiky i publika </w:t>
      </w:r>
      <w:r>
        <w:rPr>
          <w:color w:val="8489AE"/>
        </w:rPr>
        <w:t xml:space="preserve">se </w:t>
      </w:r>
      <w:r>
        <w:rPr>
          <w:color w:val="860E04"/>
        </w:rPr>
        <w:t>svojí</w:t>
      </w:r>
      <w:r>
        <w:rPr>
          <w:color w:val="8489AE"/>
        </w:rPr>
        <w:t xml:space="preserve"> adaptací Steinbeckových "Hroznů hněvu</w:t>
      </w:r>
      <w:r>
        <w:t xml:space="preserve">", zahájila novou sezónu </w:t>
      </w:r>
      <w:r>
        <w:rPr>
          <w:color w:val="FBC206"/>
        </w:rPr>
        <w:t xml:space="preserve">hrou "The Homecoming (Návrat domů)" </w:t>
      </w:r>
      <w:r>
        <w:rPr>
          <w:color w:val="6EAB9B"/>
        </w:rPr>
        <w:t>od Harolda Pintera</w:t>
      </w:r>
      <w:r>
        <w:rPr>
          <w:color w:val="FBC206"/>
        </w:rPr>
        <w:t xml:space="preserve">, </w:t>
      </w:r>
      <w:r>
        <w:rPr>
          <w:color w:val="F2CDFE"/>
        </w:rPr>
        <w:t>kterou</w:t>
      </w:r>
      <w:r>
        <w:rPr>
          <w:color w:val="FBC206"/>
        </w:rPr>
        <w:t xml:space="preserve"> poprvé uvedla Královská Shakespearovská společnost </w:t>
      </w:r>
      <w:r>
        <w:rPr>
          <w:color w:val="645341"/>
        </w:rPr>
        <w:t>v roce 1965</w:t>
      </w:r>
      <w:r>
        <w:t xml:space="preserve">. </w:t>
      </w:r>
      <w:r>
        <w:rPr>
          <w:color w:val="760035"/>
        </w:rPr>
        <w:t>Tehdy</w:t>
      </w:r>
      <w:r>
        <w:t xml:space="preserve"> byl </w:t>
      </w:r>
      <w:r>
        <w:rPr>
          <w:color w:val="647A41"/>
        </w:rPr>
        <w:t>Pinter</w:t>
      </w:r>
      <w:r>
        <w:t xml:space="preserve"> nejen rozhněvaný britský dramatik, ale také první, </w:t>
      </w:r>
      <w:r>
        <w:rPr>
          <w:color w:val="496E76"/>
        </w:rPr>
        <w:t>kdo</w:t>
      </w:r>
      <w:r>
        <w:t xml:space="preserve"> využil mlčení a útržky vět a hrozivé pohledy, přičemž téměř vyloučil to, co bylo dříve považováno za divadelní dialog. Když byla </w:t>
      </w:r>
      <w:r>
        <w:rPr>
          <w:color w:val="FBC206"/>
        </w:rPr>
        <w:t>hra "The Homecoming (Návrat domů</w:t>
      </w:r>
      <w:r>
        <w:t xml:space="preserve">)" poprvé k vidění </w:t>
      </w:r>
      <w:r>
        <w:rPr>
          <w:color w:val="E3F894"/>
        </w:rPr>
        <w:t>na této straně Atlantiku</w:t>
      </w:r>
      <w:r>
        <w:t xml:space="preserve">, herci a ředitelé se chovali uctivě. Mlčení byla dlouhá - nikdo se nehýbal ani negestikuloval. Nikdo na jevišti se neusmíval a nic nerozesmálo ani nikoho z obecenstva. </w:t>
      </w:r>
      <w:r>
        <w:rPr>
          <w:color w:val="F9D7CD"/>
        </w:rPr>
        <w:t>Tento druh divadla byl pro nás nový</w:t>
      </w:r>
      <w:r>
        <w:t xml:space="preserve">. </w:t>
      </w:r>
      <w:r>
        <w:rPr>
          <w:color w:val="F9D7CD"/>
        </w:rPr>
        <w:t>Kromě toho</w:t>
      </w:r>
      <w:r>
        <w:t xml:space="preserve"> to </w:t>
      </w:r>
      <w:r>
        <w:rPr>
          <w:color w:val="E3F894"/>
        </w:rPr>
        <w:t>tady</w:t>
      </w:r>
      <w:r>
        <w:t xml:space="preserve"> kvůli vietnamské válce, sjezdu Demokratické strany v roce 68, atentátům a nepokojům nebyly veselé časy. Pod vedením Jerryho Perryho však </w:t>
      </w:r>
      <w:r>
        <w:rPr>
          <w:color w:val="876128"/>
        </w:rPr>
        <w:t xml:space="preserve">současná inscenace </w:t>
      </w:r>
      <w:r>
        <w:rPr>
          <w:color w:val="A1A711"/>
        </w:rPr>
        <w:t>souboru Steppenwolf</w:t>
      </w:r>
      <w:r>
        <w:rPr>
          <w:color w:val="876128"/>
        </w:rPr>
        <w:t xml:space="preserve">, </w:t>
      </w:r>
      <w:r>
        <w:rPr>
          <w:color w:val="01FB92"/>
        </w:rPr>
        <w:t>která</w:t>
      </w:r>
      <w:r>
        <w:rPr>
          <w:color w:val="876128"/>
        </w:rPr>
        <w:t xml:space="preserve"> má být na programu do 19. listopadu</w:t>
      </w:r>
      <w:r>
        <w:t xml:space="preserve">, překonává </w:t>
      </w:r>
      <w:r>
        <w:rPr>
          <w:color w:val="FD0F31"/>
        </w:rPr>
        <w:t xml:space="preserve">ten mdlý a nudný rituál, </w:t>
      </w:r>
      <w:r>
        <w:rPr>
          <w:color w:val="BE8485"/>
        </w:rPr>
        <w:t>jímž</w:t>
      </w:r>
      <w:r>
        <w:rPr>
          <w:color w:val="FD0F31"/>
        </w:rPr>
        <w:t xml:space="preserve"> se </w:t>
      </w:r>
      <w:r>
        <w:rPr>
          <w:color w:val="C660FB"/>
        </w:rPr>
        <w:t>hra "The Homecoming (Návrat domů</w:t>
      </w:r>
      <w:r>
        <w:rPr>
          <w:color w:val="FD0F31"/>
        </w:rPr>
        <w:t>)" stala</w:t>
      </w:r>
      <w:r>
        <w:t xml:space="preserve">. </w:t>
      </w:r>
      <w:r>
        <w:rPr>
          <w:color w:val="120104"/>
        </w:rPr>
        <w:t xml:space="preserve">Ze hry, </w:t>
      </w:r>
      <w:r>
        <w:rPr>
          <w:color w:val="D48958"/>
        </w:rPr>
        <w:t>které</w:t>
      </w:r>
      <w:r>
        <w:rPr>
          <w:color w:val="120104"/>
        </w:rPr>
        <w:t xml:space="preserve"> dominuje téměř dokonalý výkon </w:t>
      </w:r>
      <w:r>
        <w:rPr>
          <w:color w:val="05AEE8"/>
        </w:rPr>
        <w:t xml:space="preserve">Alana Wildera v roli </w:t>
      </w:r>
      <w:r>
        <w:rPr>
          <w:color w:val="C3C1BE"/>
        </w:rPr>
        <w:t>Maxe, otce</w:t>
      </w:r>
      <w:r>
        <w:rPr>
          <w:color w:val="9F98F8"/>
        </w:rPr>
        <w:t>, se najednou stává děsivý i humorný rozbor vzteku, zahořklosti, strachu a izolovanosti jedné rodiny</w:t>
      </w:r>
      <w:r>
        <w:t xml:space="preserve">. </w:t>
      </w:r>
      <w:r>
        <w:rPr>
          <w:color w:val="1167D9"/>
        </w:rPr>
        <w:t xml:space="preserve">Publikum, povzbuzené </w:t>
      </w:r>
      <w:r>
        <w:rPr>
          <w:color w:val="D19012"/>
        </w:rPr>
        <w:t>Wilderovými</w:t>
      </w:r>
      <w:r>
        <w:rPr>
          <w:color w:val="1167D9"/>
        </w:rPr>
        <w:t xml:space="preserve"> potměšilými úšklebky, rozpačitými grimasami a výbuchy vzteku</w:t>
      </w:r>
      <w:r>
        <w:t xml:space="preserve">, </w:t>
      </w:r>
      <w:r>
        <w:rPr>
          <w:color w:val="9F98F8"/>
        </w:rPr>
        <w:t>tomu humoru</w:t>
      </w:r>
      <w:r>
        <w:t xml:space="preserve"> porozumí a před koncem prvního jednání se začne smát. Tři členové </w:t>
      </w:r>
      <w:r>
        <w:rPr>
          <w:color w:val="B7D802"/>
        </w:rPr>
        <w:t>rodiny</w:t>
      </w:r>
      <w:r>
        <w:t xml:space="preserve">, </w:t>
      </w:r>
      <w:r>
        <w:rPr>
          <w:color w:val="826392"/>
        </w:rPr>
        <w:t>Max</w:t>
      </w:r>
      <w:r>
        <w:t xml:space="preserve"> a </w:t>
      </w:r>
      <w:r>
        <w:rPr>
          <w:color w:val="5E7A6A"/>
        </w:rPr>
        <w:t>jeho</w:t>
      </w:r>
      <w:r>
        <w:rPr>
          <w:color w:val="B29869"/>
        </w:rPr>
        <w:t xml:space="preserve"> dva synové</w:t>
      </w:r>
      <w:r>
        <w:rPr>
          <w:color w:val="1D0051"/>
        </w:rPr>
        <w:t xml:space="preserve"> Lenny</w:t>
      </w:r>
      <w:r>
        <w:t xml:space="preserve"> a </w:t>
      </w:r>
      <w:r>
        <w:rPr>
          <w:color w:val="8BE7FC"/>
        </w:rPr>
        <w:t>Joey</w:t>
      </w:r>
      <w:r>
        <w:t xml:space="preserve">, se živí masem: </w:t>
      </w:r>
      <w:r>
        <w:rPr>
          <w:color w:val="826392"/>
        </w:rPr>
        <w:t>Max</w:t>
      </w:r>
      <w:r>
        <w:t xml:space="preserve"> je řezník v důchodu, </w:t>
      </w:r>
      <w:r>
        <w:rPr>
          <w:color w:val="1D0051"/>
        </w:rPr>
        <w:t>Lenny</w:t>
      </w:r>
      <w:r>
        <w:t xml:space="preserve"> pasák a </w:t>
      </w:r>
      <w:r>
        <w:rPr>
          <w:color w:val="76E0C1"/>
        </w:rPr>
        <w:t>Joey</w:t>
      </w:r>
      <w:r>
        <w:t xml:space="preserve"> začínající boxer. </w:t>
      </w:r>
      <w:r>
        <w:rPr>
          <w:color w:val="BACFA7"/>
        </w:rPr>
        <w:t xml:space="preserve">Sam, </w:t>
      </w:r>
      <w:r>
        <w:rPr>
          <w:color w:val="11BA09"/>
        </w:rPr>
        <w:t>Maxův</w:t>
      </w:r>
      <w:r>
        <w:rPr>
          <w:color w:val="BACFA7"/>
        </w:rPr>
        <w:t xml:space="preserve"> bratr</w:t>
      </w:r>
      <w:r>
        <w:t xml:space="preserve">, unikl od masa prací livrejovaného řidiče a nikdy se nesnažil se oženit. Únik </w:t>
      </w:r>
      <w:r>
        <w:rPr>
          <w:color w:val="462C36"/>
        </w:rPr>
        <w:t xml:space="preserve">Teddyho, </w:t>
      </w:r>
      <w:r>
        <w:rPr>
          <w:color w:val="65407D"/>
        </w:rPr>
        <w:t>Maxova</w:t>
      </w:r>
      <w:r>
        <w:rPr>
          <w:color w:val="462C36"/>
        </w:rPr>
        <w:t xml:space="preserve"> nejstaršího syna</w:t>
      </w:r>
      <w:r>
        <w:t xml:space="preserve">, byl nejdramatičtější, protože se stal profesorem filozofie na jedné americké univerzitě. Ačkoli je jasné, že hlavou </w:t>
      </w:r>
      <w:r>
        <w:rPr>
          <w:color w:val="B7D802"/>
        </w:rPr>
        <w:t>rodiny</w:t>
      </w:r>
      <w:r>
        <w:t xml:space="preserve"> byla až do smrti </w:t>
      </w:r>
      <w:r>
        <w:rPr>
          <w:color w:val="491803"/>
        </w:rPr>
        <w:t>Maxova</w:t>
      </w:r>
      <w:r>
        <w:rPr>
          <w:color w:val="F5D2A8"/>
        </w:rPr>
        <w:t xml:space="preserve"> žena</w:t>
      </w:r>
      <w:r>
        <w:t xml:space="preserve">, žádný z obyvatel mužského pohlaví </w:t>
      </w:r>
      <w:r>
        <w:rPr>
          <w:color w:val="B7D802"/>
        </w:rPr>
        <w:t>v této špatné domácnosti</w:t>
      </w:r>
      <w:r>
        <w:t xml:space="preserve"> se nyní nedokáže </w:t>
      </w:r>
      <w:r>
        <w:rPr>
          <w:color w:val="826392"/>
        </w:rPr>
        <w:t>Maxovi</w:t>
      </w:r>
      <w:r>
        <w:t xml:space="preserve"> postavit. </w:t>
      </w:r>
      <w:r>
        <w:rPr>
          <w:color w:val="876128"/>
        </w:rPr>
        <w:t>Hra</w:t>
      </w:r>
      <w:r>
        <w:t xml:space="preserve"> se soustředí na </w:t>
      </w:r>
      <w:r>
        <w:rPr>
          <w:color w:val="462C36"/>
        </w:rPr>
        <w:t>Teddyho</w:t>
      </w:r>
      <w:r>
        <w:t xml:space="preserve"> návrat domů </w:t>
      </w:r>
      <w:r>
        <w:rPr>
          <w:color w:val="03422C"/>
        </w:rPr>
        <w:t xml:space="preserve">s manželkou Ruth, </w:t>
      </w:r>
      <w:r>
        <w:rPr>
          <w:color w:val="72A46E"/>
        </w:rPr>
        <w:t>se kterou</w:t>
      </w:r>
      <w:r>
        <w:rPr>
          <w:color w:val="03422C"/>
        </w:rPr>
        <w:t xml:space="preserve"> je již šest let</w:t>
      </w:r>
      <w:r>
        <w:t xml:space="preserve">. </w:t>
      </w:r>
      <w:r>
        <w:rPr>
          <w:color w:val="128EAC"/>
        </w:rPr>
        <w:t xml:space="preserve">Randall Arney </w:t>
      </w:r>
      <w:r>
        <w:rPr>
          <w:color w:val="47545E"/>
        </w:rPr>
        <w:t>coby Teddy</w:t>
      </w:r>
      <w:r>
        <w:t xml:space="preserve"> se kupodivu zdá být </w:t>
      </w:r>
      <w:r>
        <w:rPr>
          <w:color w:val="B95C69"/>
        </w:rPr>
        <w:t xml:space="preserve">jediným členem </w:t>
      </w:r>
      <w:r>
        <w:rPr>
          <w:color w:val="A14D12"/>
        </w:rPr>
        <w:t>souboru</w:t>
      </w:r>
      <w:r>
        <w:rPr>
          <w:color w:val="B95C69"/>
        </w:rPr>
        <w:t xml:space="preserve">, </w:t>
      </w:r>
      <w:r>
        <w:rPr>
          <w:color w:val="C4C8FA"/>
        </w:rPr>
        <w:t>který</w:t>
      </w:r>
      <w:r>
        <w:rPr>
          <w:color w:val="B95C69"/>
        </w:rPr>
        <w:t xml:space="preserve"> se nedokáže přenést přes mrtvolný přístup </w:t>
      </w:r>
      <w:r>
        <w:rPr>
          <w:color w:val="372A55"/>
        </w:rPr>
        <w:t xml:space="preserve">k této </w:t>
      </w:r>
      <w:r>
        <w:rPr>
          <w:color w:val="3F3610"/>
        </w:rPr>
        <w:t>Pinterově</w:t>
      </w:r>
      <w:r>
        <w:rPr>
          <w:color w:val="372A55"/>
        </w:rPr>
        <w:t xml:space="preserve"> postavě</w:t>
      </w:r>
      <w:r>
        <w:t xml:space="preserve">. </w:t>
      </w:r>
      <w:r>
        <w:rPr>
          <w:color w:val="D3A2C6"/>
        </w:rPr>
        <w:t xml:space="preserve">Moira Harrisová </w:t>
      </w:r>
      <w:r>
        <w:rPr>
          <w:color w:val="719FFA"/>
        </w:rPr>
        <w:t>coby Ruth</w:t>
      </w:r>
      <w:r>
        <w:rPr>
          <w:color w:val="D3A2C6"/>
        </w:rPr>
        <w:t xml:space="preserve">, </w:t>
      </w:r>
      <w:r>
        <w:rPr>
          <w:color w:val="0D841A"/>
        </w:rPr>
        <w:t xml:space="preserve">velká a krásná žena, </w:t>
      </w:r>
      <w:r>
        <w:rPr>
          <w:color w:val="4C5B32"/>
        </w:rPr>
        <w:t>která</w:t>
      </w:r>
      <w:r>
        <w:rPr>
          <w:color w:val="0D841A"/>
        </w:rPr>
        <w:t xml:space="preserve"> by mohla být naší další Colleen Dewhurstovou</w:t>
      </w:r>
      <w:r>
        <w:t xml:space="preserve">, si začne téměř okamžitě podmaňovat všechny muže. Na konci se </w:t>
      </w:r>
      <w:r>
        <w:rPr>
          <w:color w:val="462C36"/>
        </w:rPr>
        <w:t>Teddy</w:t>
      </w:r>
      <w:r>
        <w:t xml:space="preserve"> vrací do Ameriky sám a </w:t>
      </w:r>
      <w:r>
        <w:rPr>
          <w:color w:val="03422C"/>
        </w:rPr>
        <w:t>Ruth</w:t>
      </w:r>
      <w:r>
        <w:t xml:space="preserve"> nechává v </w:t>
      </w:r>
      <w:r>
        <w:rPr>
          <w:color w:val="826392"/>
        </w:rPr>
        <w:t>Maxově</w:t>
      </w:r>
      <w:r>
        <w:t xml:space="preserve"> křesle. Během několika hodin sledujeme </w:t>
      </w:r>
      <w:r>
        <w:rPr>
          <w:color w:val="03422C"/>
        </w:rPr>
        <w:t>její</w:t>
      </w:r>
      <w:r>
        <w:t xml:space="preserve"> vývoj z plaché, neznámé švagrové, </w:t>
      </w:r>
      <w:r>
        <w:rPr>
          <w:color w:val="9DB3B7"/>
        </w:rPr>
        <w:t xml:space="preserve">v bohyni masa, </w:t>
      </w:r>
      <w:r>
        <w:rPr>
          <w:color w:val="B14F8F"/>
        </w:rPr>
        <w:t>která</w:t>
      </w:r>
      <w:r>
        <w:rPr>
          <w:color w:val="9DB3B7"/>
        </w:rPr>
        <w:t xml:space="preserve"> nahradí </w:t>
      </w:r>
      <w:r>
        <w:rPr>
          <w:color w:val="747103"/>
        </w:rPr>
        <w:t>zemřelou matku</w:t>
      </w:r>
      <w:r>
        <w:rPr>
          <w:color w:val="9DB3B7"/>
        </w:rPr>
        <w:t>, a pak i ostatní</w:t>
      </w:r>
      <w:r>
        <w:t xml:space="preserve">. Když byl </w:t>
      </w:r>
      <w:r>
        <w:rPr>
          <w:color w:val="576094"/>
        </w:rPr>
        <w:t>soubor Steppenwolf</w:t>
      </w:r>
      <w:r>
        <w:t xml:space="preserve"> v Londýně </w:t>
      </w:r>
      <w:r>
        <w:rPr>
          <w:color w:val="9F816D"/>
        </w:rPr>
        <w:t>s "Hrozny hněvu</w:t>
      </w:r>
      <w:r>
        <w:t xml:space="preserve">", vrátil se </w:t>
      </w:r>
      <w:r>
        <w:rPr>
          <w:color w:val="D26A5B"/>
        </w:rPr>
        <w:t xml:space="preserve">Bruce Sagan, prezident </w:t>
      </w:r>
      <w:r>
        <w:rPr>
          <w:color w:val="8B934B"/>
        </w:rPr>
        <w:t>jeho</w:t>
      </w:r>
      <w:r>
        <w:rPr>
          <w:color w:val="F98500"/>
        </w:rPr>
        <w:t xml:space="preserve"> správní rady</w:t>
      </w:r>
      <w:r>
        <w:t xml:space="preserve">, tiše </w:t>
      </w:r>
      <w:r>
        <w:rPr>
          <w:color w:val="310106"/>
        </w:rPr>
        <w:t>do Chicaga</w:t>
      </w:r>
      <w:r>
        <w:t xml:space="preserve">, aby koupil </w:t>
      </w:r>
      <w:r>
        <w:rPr>
          <w:color w:val="002935"/>
        </w:rPr>
        <w:t xml:space="preserve">nemovitost </w:t>
      </w:r>
      <w:r>
        <w:rPr>
          <w:color w:val="D7F3FE"/>
        </w:rPr>
        <w:t xml:space="preserve">na ulici North Halsted Street s restauracemi a divadly, </w:t>
      </w:r>
      <w:r>
        <w:rPr>
          <w:color w:val="FCB899"/>
        </w:rPr>
        <w:t>která</w:t>
      </w:r>
      <w:r>
        <w:rPr>
          <w:color w:val="D7F3FE"/>
        </w:rPr>
        <w:t xml:space="preserve"> znovu rychle přichází do módy</w:t>
      </w:r>
      <w:r>
        <w:t xml:space="preserve">. Doufá, že do roka se </w:t>
      </w:r>
      <w:r>
        <w:rPr>
          <w:color w:val="576094"/>
        </w:rPr>
        <w:t>soubor Steppenwolf</w:t>
      </w:r>
      <w:r>
        <w:t xml:space="preserve"> přemístí </w:t>
      </w:r>
      <w:r>
        <w:rPr>
          <w:color w:val="002935"/>
        </w:rPr>
        <w:t>na toto místo</w:t>
      </w:r>
      <w:r>
        <w:t xml:space="preserve"> </w:t>
      </w:r>
      <w:r>
        <w:rPr>
          <w:color w:val="1C0720"/>
        </w:rPr>
        <w:t xml:space="preserve">do nového divadla, </w:t>
      </w:r>
      <w:r>
        <w:rPr>
          <w:color w:val="6B5F61"/>
        </w:rPr>
        <w:t>které</w:t>
      </w:r>
      <w:r>
        <w:rPr>
          <w:color w:val="1C0720"/>
        </w:rPr>
        <w:t xml:space="preserve"> bude mít 500 sedadel</w:t>
      </w:r>
      <w:r>
        <w:t xml:space="preserve">. Nyní </w:t>
      </w:r>
      <w:r>
        <w:rPr>
          <w:color w:val="576094"/>
        </w:rPr>
        <w:t>společnost</w:t>
      </w:r>
      <w:r>
        <w:t xml:space="preserve"> hraje </w:t>
      </w:r>
      <w:r>
        <w:rPr>
          <w:color w:val="F98A9D"/>
        </w:rPr>
        <w:t xml:space="preserve">v přestavěné mlékárně, </w:t>
      </w:r>
      <w:r>
        <w:rPr>
          <w:color w:val="9B72C2"/>
        </w:rPr>
        <w:t>která</w:t>
      </w:r>
      <w:r>
        <w:rPr>
          <w:color w:val="F98A9D"/>
        </w:rPr>
        <w:t xml:space="preserve"> má 211 míst k sezení a kromě jednoduché inscenace s jednou scénou poskytuje jen málo možností pro dramatizaci</w:t>
      </w:r>
      <w:r>
        <w:t xml:space="preserve">. "Kdybychom chtěli hrát 'Smrt obchodního cestujícího'," říká </w:t>
      </w:r>
      <w:r>
        <w:rPr>
          <w:color w:val="D26A5B"/>
        </w:rPr>
        <w:t>Sagan</w:t>
      </w:r>
      <w:r>
        <w:t xml:space="preserve">, "Willie Loman by kvůli nízkému stropu musel bydlet v přízemním domku." Ještě více než volný prostor potřebuje </w:t>
      </w:r>
      <w:r>
        <w:rPr>
          <w:color w:val="576094"/>
        </w:rPr>
        <w:t>soubor Steppenwolf</w:t>
      </w:r>
      <w:r>
        <w:t xml:space="preserve"> další místa k sezení. Teď je </w:t>
      </w:r>
      <w:r>
        <w:rPr>
          <w:color w:val="576094"/>
        </w:rPr>
        <w:t>divadlo</w:t>
      </w:r>
      <w:r>
        <w:t xml:space="preserve"> nuceno odmítat mnoho potenciálních předplatitelů </w:t>
      </w:r>
      <w:r>
        <w:rPr>
          <w:color w:val="A6919D"/>
        </w:rPr>
        <w:t xml:space="preserve">kromě těch 13000, </w:t>
      </w:r>
      <w:r>
        <w:rPr>
          <w:color w:val="2C3729"/>
        </w:rPr>
        <w:t>které</w:t>
      </w:r>
      <w:r>
        <w:rPr>
          <w:color w:val="A6919D"/>
        </w:rPr>
        <w:t xml:space="preserve"> lze do současného podnájmu posadit</w:t>
      </w:r>
      <w:r>
        <w:t xml:space="preserve">. </w:t>
      </w:r>
      <w:r>
        <w:rPr>
          <w:color w:val="D7C70B"/>
        </w:rPr>
        <w:t xml:space="preserve">I přes všechen zájem, </w:t>
      </w:r>
      <w:r>
        <w:rPr>
          <w:color w:val="9F9992"/>
        </w:rPr>
        <w:t>který</w:t>
      </w:r>
      <w:r>
        <w:rPr>
          <w:color w:val="D7C70B"/>
        </w:rPr>
        <w:t xml:space="preserve"> </w:t>
      </w:r>
      <w:r>
        <w:rPr>
          <w:color w:val="EFFBD0"/>
        </w:rPr>
        <w:t>toto chicagské divadlo</w:t>
      </w:r>
      <w:r>
        <w:rPr>
          <w:color w:val="D7C70B"/>
        </w:rPr>
        <w:t xml:space="preserve"> za posledních deset let získalo</w:t>
      </w:r>
      <w:r>
        <w:t xml:space="preserve">, </w:t>
      </w:r>
      <w:r>
        <w:rPr>
          <w:color w:val="576094"/>
        </w:rPr>
        <w:t>mu</w:t>
      </w:r>
      <w:r>
        <w:t xml:space="preserve"> nebyla věnována ani jedna nová budova. </w:t>
      </w:r>
      <w:r>
        <w:rPr>
          <w:color w:val="D26A5B"/>
        </w:rPr>
        <w:t>Sagan, bývalý vydavatel a stavební investor</w:t>
      </w:r>
      <w:r>
        <w:t xml:space="preserve">, dal dohromady </w:t>
      </w:r>
      <w:r>
        <w:rPr>
          <w:color w:val="FDE2F1"/>
        </w:rPr>
        <w:t xml:space="preserve">finanční balík v hodnotě 8 milionů dolarů, </w:t>
      </w:r>
      <w:r>
        <w:rPr>
          <w:color w:val="923A52"/>
        </w:rPr>
        <w:t>který</w:t>
      </w:r>
      <w:r>
        <w:rPr>
          <w:color w:val="FDE2F1"/>
        </w:rPr>
        <w:t xml:space="preserve"> obsahuje nezdanitelné dluhopisy v přibližné hodnotě 4 miliony dolarů vydané státem Illinois (to je poprvé, co </w:t>
      </w:r>
      <w:r>
        <w:rPr>
          <w:color w:val="5140A7"/>
        </w:rPr>
        <w:t>nějaký stát</w:t>
      </w:r>
      <w:r>
        <w:rPr>
          <w:color w:val="FDE2F1"/>
        </w:rPr>
        <w:t xml:space="preserve"> využil </w:t>
      </w:r>
      <w:r>
        <w:rPr>
          <w:color w:val="5140A7"/>
        </w:rPr>
        <w:t>své</w:t>
      </w:r>
      <w:r>
        <w:rPr>
          <w:color w:val="FDE2F1"/>
        </w:rPr>
        <w:t xml:space="preserve"> právo coby vzdělávací</w:t>
      </w:r>
      <w:r>
        <w:t xml:space="preserve"> </w:t>
      </w:r>
      <w:r>
        <w:rPr>
          <w:color w:val="BC14FD"/>
        </w:rPr>
        <w:t>instituce na podporu stavby divadla) a přibližně 1 milion dolarů v příspěvcích od Národní umělecké nadace, MacArthurovy nadace a několika dalších organizací s velkými finančními zdroji</w:t>
      </w:r>
      <w:r>
        <w:t xml:space="preserve">. Je si jistý, že ten zbytek lze dát dohromady. Samotní členové </w:t>
      </w:r>
      <w:r>
        <w:rPr>
          <w:color w:val="6D706C"/>
        </w:rPr>
        <w:t>jeho</w:t>
      </w:r>
      <w:r>
        <w:rPr>
          <w:color w:val="0007C4"/>
        </w:rPr>
        <w:t xml:space="preserve"> rady</w:t>
      </w:r>
      <w:r>
        <w:t xml:space="preserve"> přislíbili 800000 dolarů a </w:t>
      </w:r>
      <w:r>
        <w:rPr>
          <w:color w:val="D26A5B"/>
        </w:rPr>
        <w:t>on</w:t>
      </w:r>
      <w:r>
        <w:t xml:space="preserve"> právě začíná tlačit na místní nadace a společenství. </w:t>
      </w:r>
      <w:r>
        <w:rPr>
          <w:color w:val="D26A5B"/>
        </w:rPr>
        <w:t>Sagan</w:t>
      </w:r>
      <w:r>
        <w:t xml:space="preserve"> srovnává důležitost </w:t>
      </w:r>
      <w:r>
        <w:rPr>
          <w:color w:val="576094"/>
        </w:rPr>
        <w:t>souboru Steppenwolf</w:t>
      </w:r>
      <w:r>
        <w:t xml:space="preserve"> </w:t>
      </w:r>
      <w:r>
        <w:rPr>
          <w:color w:val="C6A62F"/>
        </w:rPr>
        <w:t xml:space="preserve">s divadlem Mercury Theatre </w:t>
      </w:r>
      <w:r>
        <w:rPr>
          <w:color w:val="000C14"/>
        </w:rPr>
        <w:t>Orsona Wellese</w:t>
      </w:r>
      <w:r>
        <w:rPr>
          <w:color w:val="C6A62F"/>
        </w:rPr>
        <w:t xml:space="preserve"> ve 30. letech</w:t>
      </w:r>
      <w:r>
        <w:t xml:space="preserve">. Ukázalo se však, že </w:t>
      </w:r>
      <w:r>
        <w:rPr>
          <w:color w:val="000C14"/>
        </w:rPr>
        <w:t>Wellesova</w:t>
      </w:r>
      <w:r>
        <w:rPr>
          <w:color w:val="C6A62F"/>
        </w:rPr>
        <w:t xml:space="preserve"> divadelní společnost</w:t>
      </w:r>
      <w:r>
        <w:t xml:space="preserve"> měla krátkou - dalo by se říci prchavou - existenci. Co bude </w:t>
      </w:r>
      <w:r>
        <w:rPr>
          <w:color w:val="D26A5B"/>
        </w:rPr>
        <w:t>Sagan</w:t>
      </w:r>
      <w:r>
        <w:t xml:space="preserve"> dělat </w:t>
      </w:r>
      <w:r>
        <w:rPr>
          <w:color w:val="002935"/>
        </w:rPr>
        <w:t xml:space="preserve">se </w:t>
      </w:r>
      <w:r>
        <w:rPr>
          <w:color w:val="904431"/>
        </w:rPr>
        <w:t>svojí</w:t>
      </w:r>
      <w:r>
        <w:rPr>
          <w:color w:val="002935"/>
        </w:rPr>
        <w:t xml:space="preserve"> novou divadelní budovou</w:t>
      </w:r>
      <w:r>
        <w:t xml:space="preserve">, </w:t>
      </w:r>
      <w:r>
        <w:rPr>
          <w:color w:val="600013"/>
        </w:rPr>
        <w:t xml:space="preserve">když se ukáže, že svody </w:t>
      </w:r>
      <w:r>
        <w:rPr>
          <w:color w:val="1C1B08"/>
        </w:rPr>
        <w:t>Hollywoodu</w:t>
      </w:r>
      <w:r>
        <w:rPr>
          <w:color w:val="600013"/>
        </w:rPr>
        <w:t xml:space="preserve"> a Broadwaye jsou pro věrné členy </w:t>
      </w:r>
      <w:r>
        <w:rPr>
          <w:color w:val="693955"/>
        </w:rPr>
        <w:t>souboru Steppenwolf</w:t>
      </w:r>
      <w:r>
        <w:rPr>
          <w:color w:val="600013"/>
        </w:rPr>
        <w:t xml:space="preserve">, jako jsou John Malkovich ("Nebezpečné známosti"), Joan Allenová ("The Heidi Chronicles (Kronika Heidi)") a Glenne Headlyová ("Osamělá holubice") příliš silné a </w:t>
      </w:r>
      <w:r>
        <w:rPr>
          <w:color w:val="693955"/>
        </w:rPr>
        <w:t>soubor</w:t>
      </w:r>
      <w:r>
        <w:rPr>
          <w:color w:val="600013"/>
        </w:rPr>
        <w:t xml:space="preserve"> se rozpadne</w:t>
      </w:r>
      <w:r>
        <w:t>? "</w:t>
      </w:r>
      <w:r>
        <w:rPr>
          <w:color w:val="600013"/>
        </w:rPr>
        <w:t>To</w:t>
      </w:r>
      <w:r>
        <w:t xml:space="preserve"> je v pořádku," odpovídá </w:t>
      </w:r>
      <w:r>
        <w:rPr>
          <w:color w:val="D26A5B"/>
        </w:rPr>
        <w:t>Sagan</w:t>
      </w:r>
      <w:r>
        <w:t xml:space="preserve">. "Nechť je </w:t>
      </w:r>
      <w:r>
        <w:rPr>
          <w:color w:val="002935"/>
        </w:rPr>
        <w:t>tato budova</w:t>
      </w:r>
      <w:r>
        <w:t xml:space="preserve"> odkazem </w:t>
      </w:r>
      <w:r>
        <w:rPr>
          <w:color w:val="576094"/>
        </w:rPr>
        <w:t>souboru Steppenwolf</w:t>
      </w:r>
      <w:r>
        <w:t xml:space="preserve"> chicagskému divadlu." Pan Henning je poradce pro oblast řízení jedné právnické firmy se sídlem </w:t>
      </w:r>
      <w:r>
        <w:rPr>
          <w:color w:val="310106"/>
        </w:rPr>
        <w:t>v Chicagu</w:t>
      </w:r>
      <w:r>
        <w:t xml:space="preserve"> a spisovatel.</w:t>
      </w:r>
    </w:p>
    <w:p>
      <w:r>
        <w:rPr>
          <w:b/>
        </w:rPr>
        <w:t>Document number 1639</w:t>
      </w:r>
    </w:p>
    <w:p>
      <w:r>
        <w:rPr>
          <w:b/>
        </w:rPr>
        <w:t>Document identifier: wsj1937-001</w:t>
      </w:r>
    </w:p>
    <w:p>
      <w:r>
        <w:rPr>
          <w:color w:val="310106"/>
        </w:rPr>
        <w:t>Obléhaný mimoburzovní trh Nasdaq</w:t>
      </w:r>
      <w:r>
        <w:t xml:space="preserve"> se konečně vzchopil a při vydatném obchodování prudce stoupl poté, co přestál tři dny silného prodávání. </w:t>
      </w:r>
      <w:r>
        <w:rPr>
          <w:color w:val="04640D"/>
        </w:rPr>
        <w:t>Kompozitní index Nasdaq</w:t>
      </w:r>
      <w:r>
        <w:t xml:space="preserve"> vyskočil o 0.7 %, neboli 3.35, na 463.28. Vzrostl více než </w:t>
      </w:r>
      <w:r>
        <w:rPr>
          <w:color w:val="FEFB0A"/>
        </w:rPr>
        <w:t xml:space="preserve">kompozitní index </w:t>
      </w:r>
      <w:r>
        <w:rPr>
          <w:color w:val="FB5514"/>
        </w:rPr>
        <w:t>Newyorské burzy cenných papírů</w:t>
      </w:r>
      <w:r>
        <w:rPr>
          <w:color w:val="FEFB0A"/>
        </w:rPr>
        <w:t xml:space="preserve">, </w:t>
      </w:r>
      <w:r>
        <w:rPr>
          <w:color w:val="E115C0"/>
        </w:rPr>
        <w:t>který</w:t>
      </w:r>
      <w:r>
        <w:rPr>
          <w:color w:val="FEFB0A"/>
        </w:rPr>
        <w:t xml:space="preserve"> se zvýšil o 0.2 %</w:t>
      </w:r>
      <w:r>
        <w:t xml:space="preserve">. U větších akcií stoupl index Nasdaq 100 o 1 %, neboli 4.56, na 453.05, zatímco </w:t>
      </w:r>
      <w:r>
        <w:rPr>
          <w:color w:val="00587F"/>
        </w:rPr>
        <w:t>Dow-Jonesův index akcií průmyslových společností</w:t>
      </w:r>
      <w:r>
        <w:t xml:space="preserve"> vzrostl o 0.2 %. </w:t>
      </w:r>
      <w:r>
        <w:rPr>
          <w:color w:val="0BC582"/>
        </w:rPr>
        <w:t>Richard Bruno, vedoucí mimoburzovního obchodování ve společnosti PaineWebber</w:t>
      </w:r>
      <w:r>
        <w:t xml:space="preserve">, řekl, že </w:t>
      </w:r>
      <w:r>
        <w:rPr>
          <w:color w:val="310106"/>
        </w:rPr>
        <w:t>mimoburzovní trh</w:t>
      </w:r>
      <w:r>
        <w:t xml:space="preserve"> má tendenci zaostávat za velkými pohyby </w:t>
      </w:r>
      <w:r>
        <w:rPr>
          <w:color w:val="FEB8C8"/>
        </w:rPr>
        <w:t>na newyorské burze</w:t>
      </w:r>
      <w:r>
        <w:t xml:space="preserve">. Zatímco </w:t>
      </w:r>
      <w:r>
        <w:rPr>
          <w:color w:val="00587F"/>
        </w:rPr>
        <w:t>index akcií průmyslových společností</w:t>
      </w:r>
      <w:r>
        <w:t xml:space="preserve"> se </w:t>
      </w:r>
      <w:r>
        <w:rPr>
          <w:color w:val="9E8317"/>
        </w:rPr>
        <w:t>v pondělí</w:t>
      </w:r>
      <w:r>
        <w:t xml:space="preserve"> z pátečního propadu zotavil, </w:t>
      </w:r>
      <w:r>
        <w:rPr>
          <w:color w:val="310106"/>
        </w:rPr>
        <w:t xml:space="preserve">mimoburzovní trh, </w:t>
      </w:r>
      <w:r>
        <w:rPr>
          <w:color w:val="01190F"/>
        </w:rPr>
        <w:t>který</w:t>
      </w:r>
      <w:r>
        <w:rPr>
          <w:color w:val="310106"/>
        </w:rPr>
        <w:t xml:space="preserve"> během změn tolik netrpěl</w:t>
      </w:r>
      <w:r>
        <w:t>, se propadl. "</w:t>
      </w:r>
      <w:r>
        <w:rPr>
          <w:color w:val="310106"/>
        </w:rPr>
        <w:t>Náš trh</w:t>
      </w:r>
      <w:r>
        <w:t xml:space="preserve"> dostal </w:t>
      </w:r>
      <w:r>
        <w:rPr>
          <w:color w:val="9E8317"/>
        </w:rPr>
        <w:t>v pondělí</w:t>
      </w:r>
      <w:r>
        <w:t xml:space="preserve"> mnohem větší ránu než burzovní trh," řekl </w:t>
      </w:r>
      <w:r>
        <w:rPr>
          <w:color w:val="0BC582"/>
        </w:rPr>
        <w:t>Bruno</w:t>
      </w:r>
      <w:r>
        <w:t xml:space="preserve">. "Právě se zotavujeme a vracíme se k běžnému chodu. </w:t>
      </w:r>
      <w:r>
        <w:rPr>
          <w:color w:val="0BC582"/>
        </w:rPr>
        <w:t>Mě</w:t>
      </w:r>
      <w:r>
        <w:t xml:space="preserve"> to dění povzbudilo." Tempo obchodování bylo velké, majitele změnilo 4343 emisí a 147.6 milionu akcií. Rostoucích akcií bylo více než klesajících, a to 1271 ku 811. Většina spekulací mimoburzovních obchodníků a investorů se soustředila na akcie </w:t>
      </w:r>
      <w:r>
        <w:rPr>
          <w:color w:val="847D81"/>
        </w:rPr>
        <w:t xml:space="preserve">společností, </w:t>
      </w:r>
      <w:r>
        <w:rPr>
          <w:color w:val="58018B"/>
        </w:rPr>
        <w:t>které</w:t>
      </w:r>
      <w:r>
        <w:rPr>
          <w:color w:val="847D81"/>
        </w:rPr>
        <w:t xml:space="preserve"> mohou být finančně poškozeny </w:t>
      </w:r>
      <w:r>
        <w:rPr>
          <w:color w:val="B70639"/>
        </w:rPr>
        <w:t>ničivým zemětřesením v severní Kalifornii</w:t>
      </w:r>
      <w:r>
        <w:t xml:space="preserve">. Zatímco investoři spekulovali o dlouhodobých a krátkodobých důsledcích, aktivně se obchodovalo s akciemi </w:t>
      </w:r>
      <w:r>
        <w:rPr>
          <w:color w:val="703B01"/>
        </w:rPr>
        <w:t xml:space="preserve">mnoha společností, </w:t>
      </w:r>
      <w:r>
        <w:rPr>
          <w:color w:val="F7F1DF"/>
        </w:rPr>
        <w:t>které</w:t>
      </w:r>
      <w:r>
        <w:rPr>
          <w:color w:val="703B01"/>
        </w:rPr>
        <w:t xml:space="preserve"> mohly mít </w:t>
      </w:r>
      <w:r>
        <w:rPr>
          <w:color w:val="118B8A"/>
        </w:rPr>
        <w:t>ze katastrofy</w:t>
      </w:r>
      <w:r>
        <w:rPr>
          <w:color w:val="703B01"/>
        </w:rPr>
        <w:t xml:space="preserve"> prospěch nebo škodu</w:t>
      </w:r>
      <w:r>
        <w:t xml:space="preserve">. V čele seznamu: pojišťovací, stavební a technologické společnosti z oblasti sanfranciského zálivu. </w:t>
      </w:r>
      <w:r>
        <w:rPr>
          <w:color w:val="4AFEFA"/>
        </w:rPr>
        <w:t xml:space="preserve">Akcie související </w:t>
      </w:r>
      <w:r>
        <w:rPr>
          <w:color w:val="FCB164"/>
        </w:rPr>
        <w:t>s pojišťovnictvím</w:t>
      </w:r>
      <w:r>
        <w:t xml:space="preserve"> si vedly smíšeně, zatímco se </w:t>
      </w:r>
      <w:r>
        <w:rPr>
          <w:color w:val="796EE6"/>
        </w:rPr>
        <w:t>investoři</w:t>
      </w:r>
      <w:r>
        <w:t xml:space="preserve"> snažili přijít na to, jak posoudit dopad majetkových škod a úmrtí </w:t>
      </w:r>
      <w:r>
        <w:rPr>
          <w:color w:val="4AFEFA"/>
        </w:rPr>
        <w:t>na tyto podniky</w:t>
      </w:r>
      <w:r>
        <w:t xml:space="preserve">. Obchodníci uvedli, že mezi podniky s nejvíce poškozeným majetkem </w:t>
      </w:r>
      <w:r>
        <w:rPr>
          <w:color w:val="000D2C"/>
        </w:rPr>
        <w:t>v sanfranciské oblasti</w:t>
      </w:r>
      <w:r>
        <w:t xml:space="preserve"> patří společnosti Safeco a Ohio Casualty </w:t>
      </w:r>
      <w:r>
        <w:rPr>
          <w:color w:val="310106"/>
        </w:rPr>
        <w:t>z mimoburzovního trhu</w:t>
      </w:r>
      <w:r>
        <w:t xml:space="preserve">. </w:t>
      </w:r>
      <w:r>
        <w:rPr>
          <w:color w:val="53495F"/>
        </w:rPr>
        <w:t xml:space="preserve">Frank Gilmartin, obchodník, </w:t>
      </w:r>
      <w:r>
        <w:rPr>
          <w:color w:val="F95475"/>
        </w:rPr>
        <w:t>který</w:t>
      </w:r>
      <w:r>
        <w:rPr>
          <w:color w:val="53495F"/>
        </w:rPr>
        <w:t xml:space="preserve"> sleduje </w:t>
      </w:r>
      <w:r>
        <w:rPr>
          <w:color w:val="61FC03"/>
        </w:rPr>
        <w:t>akcie pojišťoven</w:t>
      </w:r>
      <w:r>
        <w:rPr>
          <w:color w:val="53495F"/>
        </w:rPr>
        <w:t xml:space="preserve"> pro společnost Fox-Pitt Kelton</w:t>
      </w:r>
      <w:r>
        <w:t xml:space="preserve">, řekl, že </w:t>
      </w:r>
      <w:r>
        <w:rPr>
          <w:color w:val="53495F"/>
        </w:rPr>
        <w:t>jeho</w:t>
      </w:r>
      <w:r>
        <w:t xml:space="preserve"> strategií bylo prodat brzy. Kdyby potom </w:t>
      </w:r>
      <w:r>
        <w:rPr>
          <w:color w:val="5D9608"/>
        </w:rPr>
        <w:t>akcie</w:t>
      </w:r>
      <w:r>
        <w:t xml:space="preserve"> prudce klesly, měl v úmyslu </w:t>
      </w:r>
      <w:r>
        <w:rPr>
          <w:color w:val="5D9608"/>
        </w:rPr>
        <w:t>je</w:t>
      </w:r>
      <w:r>
        <w:t xml:space="preserve"> aktivně nakupovat na základě teorie, že </w:t>
      </w:r>
      <w:r>
        <w:rPr>
          <w:color w:val="DE98FD"/>
        </w:rPr>
        <w:t xml:space="preserve">společnosti, </w:t>
      </w:r>
      <w:r>
        <w:rPr>
          <w:color w:val="98A088"/>
        </w:rPr>
        <w:t>které</w:t>
      </w:r>
      <w:r>
        <w:rPr>
          <w:color w:val="DE98FD"/>
        </w:rPr>
        <w:t xml:space="preserve"> pojišťují proti majetkovým škodám a nehodám</w:t>
      </w:r>
      <w:r>
        <w:t xml:space="preserve">, budou nakonec muset zvýšit sazby, aby mohly uhradit </w:t>
      </w:r>
      <w:r>
        <w:rPr>
          <w:color w:val="4F584E"/>
        </w:rPr>
        <w:t xml:space="preserve">pojistné škody, </w:t>
      </w:r>
      <w:r>
        <w:rPr>
          <w:color w:val="248AD0"/>
        </w:rPr>
        <w:t>které</w:t>
      </w:r>
      <w:r>
        <w:rPr>
          <w:color w:val="4F584E"/>
        </w:rPr>
        <w:t xml:space="preserve"> vyplatí obětem </w:t>
      </w:r>
      <w:r>
        <w:rPr>
          <w:color w:val="5C5300"/>
        </w:rPr>
        <w:t>zemětřesení</w:t>
      </w:r>
      <w:r>
        <w:rPr>
          <w:color w:val="4F584E"/>
        </w:rPr>
        <w:t xml:space="preserve"> a obětem </w:t>
      </w:r>
      <w:r>
        <w:rPr>
          <w:color w:val="9F6551"/>
        </w:rPr>
        <w:t>hurikánu Huga</w:t>
      </w:r>
      <w:r>
        <w:rPr>
          <w:color w:val="4F584E"/>
        </w:rPr>
        <w:t xml:space="preserve"> z minulého měsíce</w:t>
      </w:r>
      <w:r>
        <w:t xml:space="preserve">. Lepší zisky budou mít také zajistitelé a pojišťovací makléřské společnosti. Mnoho investorů očekávalo, že </w:t>
      </w:r>
      <w:r>
        <w:rPr>
          <w:color w:val="BCFEC6"/>
        </w:rPr>
        <w:t xml:space="preserve">v tomto odvětví, </w:t>
      </w:r>
      <w:r>
        <w:rPr>
          <w:color w:val="932C70"/>
        </w:rPr>
        <w:t>které</w:t>
      </w:r>
      <w:r>
        <w:rPr>
          <w:color w:val="BCFEC6"/>
        </w:rPr>
        <w:t xml:space="preserve"> je kvůli nízkým sazbám vyplývajícím ze silné konkurence v útlumu</w:t>
      </w:r>
      <w:r>
        <w:t xml:space="preserve">, </w:t>
      </w:r>
      <w:r>
        <w:rPr>
          <w:color w:val="2B1B04"/>
        </w:rPr>
        <w:t xml:space="preserve">škoda </w:t>
      </w:r>
      <w:r>
        <w:rPr>
          <w:color w:val="B5AFC4"/>
        </w:rPr>
        <w:t>po hurikánu</w:t>
      </w:r>
      <w:r>
        <w:t xml:space="preserve"> urychlí nástup vyšších sazeb. </w:t>
      </w:r>
      <w:r>
        <w:rPr>
          <w:color w:val="53495F"/>
        </w:rPr>
        <w:t>Gilmartin</w:t>
      </w:r>
      <w:r>
        <w:t xml:space="preserve"> však řekl, že </w:t>
      </w:r>
      <w:r>
        <w:rPr>
          <w:color w:val="2B1B04"/>
        </w:rPr>
        <w:t xml:space="preserve">škoda </w:t>
      </w:r>
      <w:r>
        <w:rPr>
          <w:color w:val="B5AFC4"/>
        </w:rPr>
        <w:t>při hurikánu</w:t>
      </w:r>
      <w:r>
        <w:t xml:space="preserve"> nebyla natolik rozsáhlá, aby si vynutila velké vzrůsty. "</w:t>
      </w:r>
      <w:r>
        <w:rPr>
          <w:color w:val="D4C67A"/>
        </w:rPr>
        <w:t>Společnosti</w:t>
      </w:r>
      <w:r>
        <w:t xml:space="preserve"> jen vrátily to, co </w:t>
      </w:r>
      <w:r>
        <w:rPr>
          <w:color w:val="D4C67A"/>
        </w:rPr>
        <w:t>si</w:t>
      </w:r>
      <w:r>
        <w:t xml:space="preserve"> dříve našetřily," řekl. "</w:t>
      </w:r>
      <w:r>
        <w:rPr>
          <w:color w:val="AE7AA1"/>
        </w:rPr>
        <w:t>Nyní budou muset zvýšit rezervy, aby</w:t>
      </w:r>
      <w:r>
        <w:t xml:space="preserve"> </w:t>
      </w:r>
      <w:r>
        <w:rPr>
          <w:color w:val="C2A393"/>
        </w:rPr>
        <w:t>se</w:t>
      </w:r>
      <w:r>
        <w:rPr>
          <w:color w:val="0232FD"/>
        </w:rPr>
        <w:t xml:space="preserve"> chránily do budoucna</w:t>
      </w:r>
      <w:r>
        <w:t xml:space="preserve">, a </w:t>
      </w:r>
      <w:r>
        <w:rPr>
          <w:color w:val="6A3A35"/>
        </w:rPr>
        <w:t>to</w:t>
      </w:r>
      <w:r>
        <w:t xml:space="preserve"> znamená, že sazby vzrostou." Celkově si emise pojišťoven </w:t>
      </w:r>
      <w:r>
        <w:rPr>
          <w:color w:val="310106"/>
        </w:rPr>
        <w:t>na mimoburzovním trhu</w:t>
      </w:r>
      <w:r>
        <w:t xml:space="preserve"> vedly smíšeně. Společnost Safeco klesla o 1/8 na 32 5/8 při 462900 akciích. Společnost Ohio Casualty stoupla o 1/4 na 51 3/4 při 137200 akciích. Společnost St. Paul Cos. vyskočila o 2 na 59 3/4 při 517500 akciích. Společnost Academy Insurance klesla o 1/32 na 1 3/16, avšak objem činil celkem 1.2 milionu akcií. Index pojišťoven Nasdaq </w:t>
      </w:r>
      <w:r>
        <w:rPr>
          <w:color w:val="BA6801"/>
        </w:rPr>
        <w:t>během dne</w:t>
      </w:r>
      <w:r>
        <w:t xml:space="preserve"> vyskočil o 4.15 na 529.32, zatímco ukazatel velkých pojišťoven a bank se vyšplhal o 1.72 na 455.29. Investoři očekávají, že </w:t>
      </w:r>
      <w:r>
        <w:rPr>
          <w:color w:val="168E5C"/>
        </w:rPr>
        <w:t xml:space="preserve">společnost SunGard Data Systems, </w:t>
      </w:r>
      <w:r>
        <w:rPr>
          <w:color w:val="16C0D0"/>
        </w:rPr>
        <w:t>která</w:t>
      </w:r>
      <w:r>
        <w:rPr>
          <w:color w:val="168E5C"/>
        </w:rPr>
        <w:t xml:space="preserve"> poskytuje podnikům závislým na počítačích služby obnovení provozu </w:t>
      </w:r>
      <w:r>
        <w:rPr>
          <w:color w:val="C62100"/>
        </w:rPr>
        <w:t>po katastrofě</w:t>
      </w:r>
      <w:r>
        <w:t xml:space="preserve">, bude mít </w:t>
      </w:r>
      <w:r>
        <w:rPr>
          <w:color w:val="014347"/>
        </w:rPr>
        <w:t>ze zemětřesení</w:t>
      </w:r>
      <w:r>
        <w:t xml:space="preserve"> prospěch. Akcie </w:t>
      </w:r>
      <w:r>
        <w:rPr>
          <w:color w:val="168E5C"/>
        </w:rPr>
        <w:t>společnosti SunGard</w:t>
      </w:r>
      <w:r>
        <w:t xml:space="preserve"> stouply o 1 3/4 na 21 1/4 při 194000 akciích. Masivně se obchodovalo </w:t>
      </w:r>
      <w:r>
        <w:rPr>
          <w:color w:val="233809"/>
        </w:rPr>
        <w:t xml:space="preserve">s akciemi společnosti Kasler, kalifornské společnosti stavící silnice a mosty, </w:t>
      </w:r>
      <w:r>
        <w:rPr>
          <w:color w:val="42083B"/>
        </w:rPr>
        <w:t>které</w:t>
      </w:r>
      <w:r>
        <w:rPr>
          <w:color w:val="233809"/>
        </w:rPr>
        <w:t xml:space="preserve"> vzrostly o 2 1/8 na 9 7/8 při 1.3 milionu akcií</w:t>
      </w:r>
      <w:r>
        <w:t xml:space="preserve">. </w:t>
      </w:r>
      <w:r>
        <w:rPr>
          <w:color w:val="82785D"/>
        </w:rPr>
        <w:t>Společnost Guy F. Atkinson</w:t>
      </w:r>
      <w:r>
        <w:t xml:space="preserve"> stoupla o 7/8 na 16 7/8 při 335700 akciích. </w:t>
      </w:r>
      <w:r>
        <w:rPr>
          <w:color w:val="82785D"/>
        </w:rPr>
        <w:t xml:space="preserve">Tato společnost se sídlem v </w:t>
      </w:r>
      <w:r>
        <w:rPr>
          <w:color w:val="023087"/>
        </w:rPr>
        <w:t>San Francisku</w:t>
      </w:r>
      <w:r>
        <w:t xml:space="preserve"> poskytuje projektové a stavební služby průmyslové infrastruktuře. Obchodníci byli zpočátku nervózní </w:t>
      </w:r>
      <w:r>
        <w:rPr>
          <w:color w:val="B7DAD2"/>
        </w:rPr>
        <w:t xml:space="preserve">ohledně akcií společností </w:t>
      </w:r>
      <w:r>
        <w:rPr>
          <w:color w:val="196956"/>
        </w:rPr>
        <w:t xml:space="preserve">včetně mnoha počítačových společností, </w:t>
      </w:r>
      <w:r>
        <w:rPr>
          <w:color w:val="8C41BB"/>
        </w:rPr>
        <w:t>které</w:t>
      </w:r>
      <w:r>
        <w:rPr>
          <w:color w:val="196956"/>
        </w:rPr>
        <w:t xml:space="preserve"> </w:t>
      </w:r>
      <w:r>
        <w:rPr>
          <w:color w:val="ECEDFE"/>
        </w:rPr>
        <w:t>na mimoburzovním trhu</w:t>
      </w:r>
      <w:r>
        <w:rPr>
          <w:color w:val="196956"/>
        </w:rPr>
        <w:t xml:space="preserve"> vedou</w:t>
      </w:r>
      <w:r>
        <w:rPr>
          <w:color w:val="B7DAD2"/>
        </w:rPr>
        <w:t xml:space="preserve">, jako je například </w:t>
      </w:r>
      <w:r>
        <w:rPr>
          <w:color w:val="2B2D32"/>
        </w:rPr>
        <w:t xml:space="preserve">společnost Apple Computer, </w:t>
      </w:r>
      <w:r>
        <w:rPr>
          <w:color w:val="94C661"/>
        </w:rPr>
        <w:t>která</w:t>
      </w:r>
      <w:r>
        <w:rPr>
          <w:color w:val="2B2D32"/>
        </w:rPr>
        <w:t xml:space="preserve"> má pobočky </w:t>
      </w:r>
      <w:r>
        <w:rPr>
          <w:color w:val="F8907D"/>
        </w:rPr>
        <w:t xml:space="preserve">v blízkosti oblasti zničené </w:t>
      </w:r>
      <w:r>
        <w:rPr>
          <w:color w:val="895E6B"/>
        </w:rPr>
        <w:t>zemětřesením</w:t>
      </w:r>
      <w:r>
        <w:t xml:space="preserve">. Většina </w:t>
      </w:r>
      <w:r>
        <w:rPr>
          <w:color w:val="B7DAD2"/>
        </w:rPr>
        <w:t>těchto akcií</w:t>
      </w:r>
      <w:r>
        <w:t xml:space="preserve"> si však vedla dobře. </w:t>
      </w:r>
      <w:r>
        <w:rPr>
          <w:color w:val="788E95"/>
        </w:rPr>
        <w:t>Společnost Apple Computer</w:t>
      </w:r>
      <w:r>
        <w:t xml:space="preserve"> stoupla o 1 na 48 1/4, společnost Ashton-Tate vzrostla o 3/8 na 10 3/8. Společnost Intel také stoupla o 3/8 na 33 7/8. Společnost Sun Microsystems se ale propadla o 1/4 na 17 1/4. Vyšší byly také akcie biotechnických společností </w:t>
      </w:r>
      <w:r>
        <w:rPr>
          <w:color w:val="000D2C"/>
        </w:rPr>
        <w:t>z této oblasti</w:t>
      </w:r>
      <w:r>
        <w:t xml:space="preserve">. Společnost Chiron stoupla o 1/2 na 27 a společnost Cetus vzrostla o 1/2 na 16 3/8. Akcie počítačových společností sídlících mimo Kalifornii si také polepšily. Společnost Microsoft stoupla o 1 7/8 na 80 1/2 a společnost Lotus Development vzrostla o 1 1/4 na 32 1/2. V dalších zprávách souvisejících </w:t>
      </w:r>
      <w:r>
        <w:rPr>
          <w:color w:val="014347"/>
        </w:rPr>
        <w:t>se zemětřesením</w:t>
      </w:r>
      <w:r>
        <w:t xml:space="preserve"> </w:t>
      </w:r>
      <w:r>
        <w:rPr>
          <w:color w:val="FB6AB8"/>
        </w:rPr>
        <w:t>se</w:t>
      </w:r>
      <w:r>
        <w:t xml:space="preserve"> </w:t>
      </w:r>
      <w:r>
        <w:rPr>
          <w:color w:val="FB6AB8"/>
        </w:rPr>
        <w:t xml:space="preserve">makléři </w:t>
      </w:r>
      <w:r>
        <w:rPr>
          <w:color w:val="576094"/>
        </w:rPr>
        <w:t xml:space="preserve">mimoburzovního trhu </w:t>
      </w:r>
      <w:r>
        <w:rPr>
          <w:color w:val="DB1474"/>
        </w:rPr>
        <w:t>společnosti Hambrecht &amp; Quist</w:t>
      </w:r>
      <w:r>
        <w:t xml:space="preserve"> </w:t>
      </w:r>
      <w:r>
        <w:rPr>
          <w:color w:val="BA6801"/>
        </w:rPr>
        <w:t>včera</w:t>
      </w:r>
      <w:r>
        <w:t xml:space="preserve"> omluvili z obchodování a Národní sdružení obchodníků s cennými papíry </w:t>
      </w:r>
      <w:r>
        <w:rPr>
          <w:color w:val="8489AE"/>
        </w:rPr>
        <w:t>jí</w:t>
      </w:r>
      <w:r>
        <w:t xml:space="preserve"> na den zmrazila pozice trhu. </w:t>
      </w:r>
      <w:r>
        <w:rPr>
          <w:color w:val="BA6801"/>
        </w:rPr>
        <w:t>Včera ráno</w:t>
      </w:r>
      <w:r>
        <w:t xml:space="preserve"> nebylo možné obnovit dodávku energie v hlavním sídle </w:t>
      </w:r>
      <w:r>
        <w:rPr>
          <w:color w:val="8489AE"/>
        </w:rPr>
        <w:t>společnosti</w:t>
      </w:r>
      <w:r>
        <w:t xml:space="preserve"> v </w:t>
      </w:r>
      <w:r>
        <w:rPr>
          <w:color w:val="860E04"/>
        </w:rPr>
        <w:t>San Francisku</w:t>
      </w:r>
      <w:r>
        <w:t xml:space="preserve">, a tak se nemohlo obchodovat. </w:t>
      </w:r>
      <w:r>
        <w:rPr>
          <w:color w:val="FBC206"/>
        </w:rPr>
        <w:t xml:space="preserve">Roger Killion, výkonný viceprezident </w:t>
      </w:r>
      <w:r>
        <w:rPr>
          <w:color w:val="6EAB9B"/>
        </w:rPr>
        <w:t>společnosti Hambrecht</w:t>
      </w:r>
      <w:r>
        <w:t xml:space="preserve"> v </w:t>
      </w:r>
      <w:r>
        <w:rPr>
          <w:color w:val="F2CDFE"/>
        </w:rPr>
        <w:t>New Yorku</w:t>
      </w:r>
      <w:r>
        <w:t xml:space="preserve"> řekl, že očekává, že obchodování </w:t>
      </w:r>
      <w:r>
        <w:rPr>
          <w:color w:val="310106"/>
        </w:rPr>
        <w:t>na mimoburzovním trhu</w:t>
      </w:r>
      <w:r>
        <w:t xml:space="preserve"> bude </w:t>
      </w:r>
      <w:r>
        <w:rPr>
          <w:color w:val="8489AE"/>
        </w:rPr>
        <w:t>v této společnosti</w:t>
      </w:r>
      <w:r>
        <w:t xml:space="preserve"> obnoveno dnes ráno, buď v </w:t>
      </w:r>
      <w:r>
        <w:rPr>
          <w:color w:val="F2CDFE"/>
        </w:rPr>
        <w:t>New Yorku</w:t>
      </w:r>
      <w:r>
        <w:t xml:space="preserve">, nebo v </w:t>
      </w:r>
      <w:r>
        <w:rPr>
          <w:color w:val="860E04"/>
        </w:rPr>
        <w:t>San Francisku</w:t>
      </w:r>
      <w:r>
        <w:t xml:space="preserve">. Při jiném obchodování vzrostla </w:t>
      </w:r>
      <w:r>
        <w:rPr>
          <w:color w:val="645341"/>
        </w:rPr>
        <w:t>společnost Medco Containment Services</w:t>
      </w:r>
      <w:r>
        <w:t xml:space="preserve"> o 7/8 na 15 při 1.9 milionu akcií poté, co oznámila ztrátu </w:t>
      </w:r>
      <w:r>
        <w:rPr>
          <w:color w:val="760035"/>
        </w:rPr>
        <w:t xml:space="preserve">za první čtvrtletí, </w:t>
      </w:r>
      <w:r>
        <w:rPr>
          <w:color w:val="647A41"/>
        </w:rPr>
        <w:t>které</w:t>
      </w:r>
      <w:r>
        <w:rPr>
          <w:color w:val="760035"/>
        </w:rPr>
        <w:t xml:space="preserve"> skončilo 30. září</w:t>
      </w:r>
      <w:r>
        <w:t xml:space="preserve">. Za stejné čtvrtletí v loňském roce </w:t>
      </w:r>
      <w:r>
        <w:rPr>
          <w:color w:val="645341"/>
        </w:rPr>
        <w:t>společnost</w:t>
      </w:r>
      <w:r>
        <w:t xml:space="preserve"> vydělala 6.6 milionu dolarů. Americké vkladní stvrzenky </w:t>
      </w:r>
      <w:r>
        <w:rPr>
          <w:color w:val="496E76"/>
        </w:rPr>
        <w:t>společnosti Jaguar</w:t>
      </w:r>
      <w:r>
        <w:t xml:space="preserve"> stouply o 3/8 na 10 3/4 při objemu 1.1 milionu. Ve sloupku těchto novin s názvem Říká se bylo </w:t>
      </w:r>
      <w:r>
        <w:rPr>
          <w:color w:val="BA6801"/>
        </w:rPr>
        <w:t>včera</w:t>
      </w:r>
      <w:r>
        <w:t xml:space="preserve"> uvedeno, že analytikové v Londýně jsou přesvědčeni, že </w:t>
      </w:r>
      <w:r>
        <w:rPr>
          <w:color w:val="E3F894"/>
        </w:rPr>
        <w:t>investoři</w:t>
      </w:r>
      <w:r>
        <w:t xml:space="preserve"> navzdory masové snaze srazit akcie pro převzetí budou nadále akcie </w:t>
      </w:r>
      <w:r>
        <w:rPr>
          <w:color w:val="496E76"/>
        </w:rPr>
        <w:t>společnosti Jaguár</w:t>
      </w:r>
      <w:r>
        <w:t xml:space="preserve"> držet pevně. </w:t>
      </w:r>
      <w:r>
        <w:rPr>
          <w:color w:val="F9D7CD"/>
        </w:rPr>
        <w:t>Společnost Amgen</w:t>
      </w:r>
      <w:r>
        <w:t xml:space="preserve"> v silném obchodování stoupla o 1 1/2 na 50 3/4. Analytikové soudí, že by </w:t>
      </w:r>
      <w:r>
        <w:rPr>
          <w:color w:val="F9D7CD"/>
        </w:rPr>
        <w:t>společnost Amgen</w:t>
      </w:r>
      <w:r>
        <w:t xml:space="preserve"> mohla prosperovat </w:t>
      </w:r>
      <w:r>
        <w:rPr>
          <w:color w:val="876128"/>
        </w:rPr>
        <w:t xml:space="preserve">následkem potíží, </w:t>
      </w:r>
      <w:r>
        <w:rPr>
          <w:color w:val="A1A711"/>
        </w:rPr>
        <w:t>kterým</w:t>
      </w:r>
      <w:r>
        <w:rPr>
          <w:color w:val="876128"/>
        </w:rPr>
        <w:t xml:space="preserve"> </w:t>
      </w:r>
      <w:r>
        <w:rPr>
          <w:color w:val="01FB92"/>
        </w:rPr>
        <w:t>v souvislosti s lékem proti anémii zvaným EPO</w:t>
      </w:r>
      <w:r>
        <w:rPr>
          <w:color w:val="876128"/>
        </w:rPr>
        <w:t xml:space="preserve"> čelí </w:t>
      </w:r>
      <w:r>
        <w:rPr>
          <w:color w:val="FD0F31"/>
        </w:rPr>
        <w:t>její</w:t>
      </w:r>
      <w:r>
        <w:rPr>
          <w:color w:val="BE8485"/>
        </w:rPr>
        <w:t xml:space="preserve"> konkurent, Institut genetiky</w:t>
      </w:r>
      <w:r>
        <w:t xml:space="preserve">. </w:t>
      </w:r>
      <w:r>
        <w:rPr>
          <w:color w:val="C660FB"/>
        </w:rPr>
        <w:t>Institut genetiky</w:t>
      </w:r>
      <w:r>
        <w:t xml:space="preserve"> nedávno oznámil, že je zapleten do sporu </w:t>
      </w:r>
      <w:r>
        <w:rPr>
          <w:color w:val="120104"/>
        </w:rPr>
        <w:t xml:space="preserve">se společností Boehringer Mannheim, </w:t>
      </w:r>
      <w:r>
        <w:rPr>
          <w:color w:val="D48958"/>
        </w:rPr>
        <w:t>která</w:t>
      </w:r>
      <w:r>
        <w:rPr>
          <w:color w:val="120104"/>
        </w:rPr>
        <w:t xml:space="preserve"> </w:t>
      </w:r>
      <w:r>
        <w:rPr>
          <w:color w:val="05AEE8"/>
        </w:rPr>
        <w:t>tento lék</w:t>
      </w:r>
      <w:r>
        <w:rPr>
          <w:color w:val="120104"/>
        </w:rPr>
        <w:t xml:space="preserve"> distribuuje</w:t>
      </w:r>
      <w:r>
        <w:t>, ohledně použitelnosti některých výrobních dávek.</w:t>
      </w:r>
    </w:p>
    <w:p>
      <w:r>
        <w:rPr>
          <w:b/>
        </w:rPr>
        <w:t>Document number 1640</w:t>
      </w:r>
    </w:p>
    <w:p>
      <w:r>
        <w:rPr>
          <w:b/>
        </w:rPr>
        <w:t>Document identifier: wsj1938-001</w:t>
      </w:r>
    </w:p>
    <w:p>
      <w:r>
        <w:rPr>
          <w:color w:val="310106"/>
        </w:rPr>
        <w:t>Společnosti Ciba-Geigy Ltd. a Chiron Corp.</w:t>
      </w:r>
      <w:r>
        <w:t xml:space="preserve"> oznámily, že prodloužily </w:t>
      </w:r>
      <w:r>
        <w:rPr>
          <w:color w:val="04640D"/>
        </w:rPr>
        <w:t>svou</w:t>
      </w:r>
      <w:r>
        <w:rPr>
          <w:color w:val="FEFB0A"/>
        </w:rPr>
        <w:t xml:space="preserve"> nabídku </w:t>
      </w:r>
      <w:r>
        <w:rPr>
          <w:color w:val="FB5514"/>
        </w:rPr>
        <w:t>na společnost Connaught BioSciences Inc., ohodnocenou na 866 milionů kanadských dolarů (736 milionů amerických dolarů</w:t>
      </w:r>
      <w:r>
        <w:t xml:space="preserve">), do 27. října. </w:t>
      </w:r>
      <w:r>
        <w:rPr>
          <w:color w:val="310106"/>
        </w:rPr>
        <w:t>Tyto společnosti</w:t>
      </w:r>
      <w:r>
        <w:t xml:space="preserve"> dříve řekly, že nechtějí </w:t>
      </w:r>
      <w:r>
        <w:rPr>
          <w:color w:val="FEFB0A"/>
        </w:rPr>
        <w:t>nabídku</w:t>
      </w:r>
      <w:r>
        <w:t xml:space="preserve"> zvýšit, aby se vyrovnaly </w:t>
      </w:r>
      <w:r>
        <w:rPr>
          <w:color w:val="E115C0"/>
        </w:rPr>
        <w:t xml:space="preserve">konkurenční nabídce </w:t>
      </w:r>
      <w:r>
        <w:rPr>
          <w:color w:val="00587F"/>
        </w:rPr>
        <w:t>od Institutu Merieux S. A.</w:t>
      </w:r>
      <w:r>
        <w:rPr>
          <w:color w:val="E115C0"/>
        </w:rPr>
        <w:t xml:space="preserve"> </w:t>
      </w:r>
      <w:r>
        <w:rPr>
          <w:color w:val="0BC582"/>
        </w:rPr>
        <w:t>za 37 kanadských dolarů za akcii</w:t>
      </w:r>
      <w:r>
        <w:rPr>
          <w:color w:val="E115C0"/>
        </w:rPr>
        <w:t xml:space="preserve">, </w:t>
      </w:r>
      <w:r>
        <w:rPr>
          <w:color w:val="0BC582"/>
        </w:rPr>
        <w:t>což</w:t>
      </w:r>
      <w:r>
        <w:rPr>
          <w:color w:val="E115C0"/>
        </w:rPr>
        <w:t xml:space="preserve"> činí 942 milionů kanadských dolarů</w:t>
      </w:r>
      <w:r>
        <w:t xml:space="preserve">. Řekly ale, že </w:t>
      </w:r>
      <w:r>
        <w:rPr>
          <w:color w:val="FEFB0A"/>
        </w:rPr>
        <w:t xml:space="preserve">nabídka 30 kanadských dolarů za akcii, </w:t>
      </w:r>
      <w:r>
        <w:rPr>
          <w:color w:val="FEB8C8"/>
        </w:rPr>
        <w:t>která</w:t>
      </w:r>
      <w:r>
        <w:rPr>
          <w:color w:val="FEFB0A"/>
        </w:rPr>
        <w:t xml:space="preserve"> měla skončit v pondělí</w:t>
      </w:r>
      <w:r>
        <w:t xml:space="preserve">, může být dále prodloužena nebo změněna. Vlastníkem </w:t>
      </w:r>
      <w:r>
        <w:rPr>
          <w:color w:val="9E8317"/>
        </w:rPr>
        <w:t>společnosti Merieux, výrobce očkovacích látek sídlícího ve francouzském Lyonu</w:t>
      </w:r>
      <w:r>
        <w:t xml:space="preserve">, je z 51 % francouzský státní podnik Rhone-Poulenc S. A. Ciba-Geigy je velký farmaceutický podnik sídlící v Basileji ve Švýcarsku. Chiron, další farmaceutický koncern, sídlí v Emeryville v Kalifornii. </w:t>
      </w:r>
      <w:r>
        <w:rPr>
          <w:color w:val="01190F"/>
        </w:rPr>
        <w:t>Connaught</w:t>
      </w:r>
      <w:r>
        <w:t xml:space="preserve"> je podnik na výrobu očkovacích látek a biotechnologický výzkum. </w:t>
      </w:r>
      <w:r>
        <w:rPr>
          <w:color w:val="E115C0"/>
        </w:rPr>
        <w:t xml:space="preserve">Nabídka </w:t>
      </w:r>
      <w:r>
        <w:rPr>
          <w:color w:val="00587F"/>
        </w:rPr>
        <w:t>Institutu Merieux</w:t>
      </w:r>
      <w:r>
        <w:rPr>
          <w:color w:val="E115C0"/>
        </w:rPr>
        <w:t xml:space="preserve"> na </w:t>
      </w:r>
      <w:r>
        <w:rPr>
          <w:color w:val="847D81"/>
        </w:rPr>
        <w:t>Connaught sídlící v Torontu</w:t>
      </w:r>
      <w:r>
        <w:t xml:space="preserve"> se dostala do problémů </w:t>
      </w:r>
      <w:r>
        <w:rPr>
          <w:color w:val="58018B"/>
        </w:rPr>
        <w:t xml:space="preserve">s kanadskou vládou, </w:t>
      </w:r>
      <w:r>
        <w:rPr>
          <w:color w:val="B70639"/>
        </w:rPr>
        <w:t>která</w:t>
      </w:r>
      <w:r>
        <w:rPr>
          <w:color w:val="58018B"/>
        </w:rPr>
        <w:t xml:space="preserve"> minulý týden sdělila </w:t>
      </w:r>
      <w:r>
        <w:rPr>
          <w:color w:val="703B01"/>
        </w:rPr>
        <w:t>společnosti Merieux</w:t>
      </w:r>
      <w:r>
        <w:rPr>
          <w:color w:val="58018B"/>
        </w:rPr>
        <w:t xml:space="preserve">, že není přesvědčena, že </w:t>
      </w:r>
      <w:r>
        <w:rPr>
          <w:color w:val="F7F1DF"/>
        </w:rPr>
        <w:t>navržená transakce</w:t>
      </w:r>
      <w:r>
        <w:rPr>
          <w:color w:val="58018B"/>
        </w:rPr>
        <w:t xml:space="preserve"> by přinesla Kanadě "pouze prospěch</w:t>
      </w:r>
      <w:r>
        <w:t xml:space="preserve">". Očekává se, že </w:t>
      </w:r>
      <w:r>
        <w:rPr>
          <w:color w:val="118B8A"/>
        </w:rPr>
        <w:t xml:space="preserve">funkcionáři </w:t>
      </w:r>
      <w:r>
        <w:rPr>
          <w:color w:val="4AFEFA"/>
        </w:rPr>
        <w:t>společnosti Merieux</w:t>
      </w:r>
      <w:r>
        <w:t xml:space="preserve"> se dnes sejdou v Ottawě s federálními zástupci a budou o rozhodnutí mluvit.</w:t>
      </w:r>
    </w:p>
    <w:p>
      <w:r>
        <w:rPr>
          <w:b/>
        </w:rPr>
        <w:t>Document number 1641</w:t>
      </w:r>
    </w:p>
    <w:p>
      <w:r>
        <w:rPr>
          <w:b/>
        </w:rPr>
        <w:t>Document identifier: wsj1939-001</w:t>
      </w:r>
    </w:p>
    <w:p>
      <w:r>
        <w:t xml:space="preserve">Několik minut po tom, co </w:t>
      </w:r>
      <w:r>
        <w:rPr>
          <w:color w:val="310106"/>
        </w:rPr>
        <w:t>burza</w:t>
      </w:r>
      <w:r>
        <w:t xml:space="preserve"> </w:t>
      </w:r>
      <w:r>
        <w:rPr>
          <w:color w:val="04640D"/>
        </w:rPr>
        <w:t>v pátek</w:t>
      </w:r>
      <w:r>
        <w:t xml:space="preserve"> uzavřela, jsem zavolal </w:t>
      </w:r>
      <w:r>
        <w:rPr>
          <w:color w:val="FEFB0A"/>
        </w:rPr>
        <w:t>senátorovi Billu Bradleymu z New Jersey</w:t>
      </w:r>
      <w:r>
        <w:t xml:space="preserve">, oznámil </w:t>
      </w:r>
      <w:r>
        <w:rPr>
          <w:color w:val="FEFB0A"/>
        </w:rPr>
        <w:t>mu</w:t>
      </w:r>
      <w:r>
        <w:t xml:space="preserve">, </w:t>
      </w:r>
      <w:r>
        <w:rPr>
          <w:color w:val="FB5514"/>
        </w:rPr>
        <w:t xml:space="preserve">že Dow-Jonesův index akcií průmyslových společností klesl ke konci </w:t>
      </w:r>
      <w:r>
        <w:rPr>
          <w:color w:val="E115C0"/>
        </w:rPr>
        <w:t>odpoledne</w:t>
      </w:r>
      <w:r>
        <w:rPr>
          <w:color w:val="FB5514"/>
        </w:rPr>
        <w:t xml:space="preserve"> o 190 bodů</w:t>
      </w:r>
      <w:r>
        <w:t xml:space="preserve">, a vesele </w:t>
      </w:r>
      <w:r>
        <w:rPr>
          <w:color w:val="FEFB0A"/>
        </w:rPr>
        <w:t>mu</w:t>
      </w:r>
      <w:r>
        <w:t xml:space="preserve"> sdělil, </w:t>
      </w:r>
      <w:r>
        <w:rPr>
          <w:color w:val="00587F"/>
        </w:rPr>
        <w:t xml:space="preserve">že vinu </w:t>
      </w:r>
      <w:r>
        <w:rPr>
          <w:color w:val="0BC582"/>
        </w:rPr>
        <w:t>za to</w:t>
      </w:r>
      <w:r>
        <w:rPr>
          <w:color w:val="00587F"/>
        </w:rPr>
        <w:t xml:space="preserve"> nese </w:t>
      </w:r>
      <w:r>
        <w:rPr>
          <w:color w:val="FEB8C8"/>
        </w:rPr>
        <w:t>on</w:t>
      </w:r>
      <w:r>
        <w:rPr>
          <w:color w:val="9E8317"/>
        </w:rPr>
        <w:t xml:space="preserve"> a </w:t>
      </w:r>
      <w:r>
        <w:rPr>
          <w:color w:val="01190F"/>
        </w:rPr>
        <w:t>jeho</w:t>
      </w:r>
      <w:r>
        <w:rPr>
          <w:color w:val="847D81"/>
        </w:rPr>
        <w:t xml:space="preserve"> kolegové demokraté</w:t>
      </w:r>
      <w:r>
        <w:t xml:space="preserve">. </w:t>
      </w:r>
      <w:r>
        <w:rPr>
          <w:color w:val="58018B"/>
        </w:rPr>
        <w:t>Odpoledne</w:t>
      </w:r>
      <w:r>
        <w:t xml:space="preserve"> vytvořili velkou překážku </w:t>
      </w:r>
      <w:r>
        <w:rPr>
          <w:color w:val="B70639"/>
        </w:rPr>
        <w:t xml:space="preserve">návrhu </w:t>
      </w:r>
      <w:r>
        <w:rPr>
          <w:color w:val="703B01"/>
        </w:rPr>
        <w:t>prezidenta Bushe</w:t>
      </w:r>
      <w:r>
        <w:rPr>
          <w:color w:val="B70639"/>
        </w:rPr>
        <w:t xml:space="preserve"> </w:t>
      </w:r>
      <w:r>
        <w:rPr>
          <w:color w:val="F7F1DF"/>
        </w:rPr>
        <w:t>na snížení daní z kapitálových zisků</w:t>
      </w:r>
      <w:r>
        <w:rPr>
          <w:color w:val="B70639"/>
        </w:rPr>
        <w:t xml:space="preserve">, </w:t>
      </w:r>
      <w:r>
        <w:rPr>
          <w:color w:val="118B8A"/>
        </w:rPr>
        <w:t>který</w:t>
      </w:r>
      <w:r>
        <w:rPr>
          <w:color w:val="B70639"/>
        </w:rPr>
        <w:t xml:space="preserve"> tento měsíc naprostou většinou prošel sněmovnou a poté se jevil jako již hotová věc</w:t>
      </w:r>
      <w:r>
        <w:t xml:space="preserve">. </w:t>
      </w:r>
      <w:r>
        <w:rPr>
          <w:color w:val="FEFB0A"/>
        </w:rPr>
        <w:t>Senátor Bradley</w:t>
      </w:r>
      <w:r>
        <w:t xml:space="preserve"> si myslí, že </w:t>
      </w:r>
      <w:r>
        <w:rPr>
          <w:color w:val="4AFEFA"/>
        </w:rPr>
        <w:t xml:space="preserve">takové snížení </w:t>
      </w:r>
      <w:r>
        <w:rPr>
          <w:color w:val="FCB164"/>
        </w:rPr>
        <w:t>daní</w:t>
      </w:r>
      <w:r>
        <w:t xml:space="preserve"> by způsobilo rozpad </w:t>
      </w:r>
      <w:r>
        <w:rPr>
          <w:color w:val="796EE6"/>
        </w:rPr>
        <w:t xml:space="preserve">daňové reformy, </w:t>
      </w:r>
      <w:r>
        <w:rPr>
          <w:color w:val="000D2C"/>
        </w:rPr>
        <w:t>kterou</w:t>
      </w:r>
      <w:r>
        <w:rPr>
          <w:color w:val="796EE6"/>
        </w:rPr>
        <w:t xml:space="preserve"> </w:t>
      </w:r>
      <w:r>
        <w:rPr>
          <w:color w:val="53495F"/>
        </w:rPr>
        <w:t>v roce 1986</w:t>
      </w:r>
      <w:r>
        <w:rPr>
          <w:color w:val="796EE6"/>
        </w:rPr>
        <w:t xml:space="preserve"> pomáhal připravovat</w:t>
      </w:r>
      <w:r>
        <w:t xml:space="preserve">. Ví však, že </w:t>
      </w:r>
      <w:r>
        <w:rPr>
          <w:color w:val="F95475"/>
        </w:rPr>
        <w:t xml:space="preserve">nejméně 20 </w:t>
      </w:r>
      <w:r>
        <w:rPr>
          <w:color w:val="61FC03"/>
        </w:rPr>
        <w:t>jeho</w:t>
      </w:r>
      <w:r>
        <w:rPr>
          <w:color w:val="F95475"/>
        </w:rPr>
        <w:t xml:space="preserve"> kolegů demokratů</w:t>
      </w:r>
      <w:r>
        <w:t xml:space="preserve"> je </w:t>
      </w:r>
      <w:r>
        <w:rPr>
          <w:color w:val="4AFEFA"/>
        </w:rPr>
        <w:t xml:space="preserve">pro toto snížení, </w:t>
      </w:r>
      <w:r>
        <w:rPr>
          <w:color w:val="5D9608"/>
        </w:rPr>
        <w:t>které</w:t>
      </w:r>
      <w:r>
        <w:rPr>
          <w:color w:val="4AFEFA"/>
        </w:rPr>
        <w:t xml:space="preserve"> je mezi </w:t>
      </w:r>
      <w:r>
        <w:rPr>
          <w:color w:val="DE98FD"/>
        </w:rPr>
        <w:t>jejich</w:t>
      </w:r>
      <w:r>
        <w:rPr>
          <w:color w:val="4AFEFA"/>
        </w:rPr>
        <w:t xml:space="preserve"> voliči populární</w:t>
      </w:r>
      <w:r>
        <w:t xml:space="preserve">, připraveno hlasovat. Proto se postavil do čela </w:t>
      </w:r>
      <w:r>
        <w:rPr>
          <w:color w:val="98A088"/>
        </w:rPr>
        <w:t xml:space="preserve">těch, </w:t>
      </w:r>
      <w:r>
        <w:rPr>
          <w:color w:val="4F584E"/>
        </w:rPr>
        <w:t>kdo</w:t>
      </w:r>
      <w:r>
        <w:rPr>
          <w:color w:val="98A088"/>
        </w:rPr>
        <w:t xml:space="preserve"> naléhají, aby</w:t>
      </w:r>
      <w:r>
        <w:t xml:space="preserve"> </w:t>
      </w:r>
      <w:r>
        <w:rPr>
          <w:color w:val="248AD0"/>
        </w:rPr>
        <w:t xml:space="preserve">se </w:t>
      </w:r>
      <w:r>
        <w:rPr>
          <w:color w:val="5C5300"/>
        </w:rPr>
        <w:t>tomuto snížení</w:t>
      </w:r>
      <w:r>
        <w:rPr>
          <w:color w:val="248AD0"/>
        </w:rPr>
        <w:t xml:space="preserve"> zamezilo </w:t>
      </w:r>
      <w:r>
        <w:rPr>
          <w:color w:val="9F6551"/>
        </w:rPr>
        <w:t>z procedurálních důvodů</w:t>
      </w:r>
      <w:r>
        <w:t xml:space="preserve">. Pomáhal přesvědčit </w:t>
      </w:r>
      <w:r>
        <w:rPr>
          <w:color w:val="BCFEC6"/>
        </w:rPr>
        <w:t xml:space="preserve">10 </w:t>
      </w:r>
      <w:r>
        <w:rPr>
          <w:color w:val="932C70"/>
        </w:rPr>
        <w:t>z těchto senátorů</w:t>
      </w:r>
      <w:r>
        <w:t xml:space="preserve">, aby </w:t>
      </w:r>
      <w:r>
        <w:rPr>
          <w:color w:val="FEFB0A"/>
        </w:rPr>
        <w:t>jej</w:t>
      </w:r>
      <w:r>
        <w:t xml:space="preserve"> a vůdce většiny George Mitchella </w:t>
      </w:r>
      <w:r>
        <w:rPr>
          <w:color w:val="2B1B04"/>
        </w:rPr>
        <w:t>z těchto důvodů</w:t>
      </w:r>
      <w:r>
        <w:t xml:space="preserve"> podpořili. Konečný termín pro schválení </w:t>
      </w:r>
      <w:r>
        <w:rPr>
          <w:color w:val="B5AFC4"/>
        </w:rPr>
        <w:t>rozpočtu</w:t>
      </w:r>
      <w:r>
        <w:t xml:space="preserve"> byl 15. října, a </w:t>
      </w:r>
      <w:r>
        <w:rPr>
          <w:color w:val="BCFEC6"/>
        </w:rPr>
        <w:t>tito senátní demokraté</w:t>
      </w:r>
      <w:r>
        <w:t xml:space="preserve"> odmítli povolit hlasování </w:t>
      </w:r>
      <w:r>
        <w:rPr>
          <w:color w:val="D4C67A"/>
        </w:rPr>
        <w:t xml:space="preserve">o přidání kapitálových zisků </w:t>
      </w:r>
      <w:r>
        <w:rPr>
          <w:color w:val="AE7AA1"/>
        </w:rPr>
        <w:t>do rozpočtu</w:t>
      </w:r>
      <w:r>
        <w:t xml:space="preserve">, protože věděli, že by prošlo. Tím, že zabránili hlasování </w:t>
      </w:r>
      <w:r>
        <w:rPr>
          <w:color w:val="C2A393"/>
        </w:rPr>
        <w:t>o obsahu</w:t>
      </w:r>
      <w:r>
        <w:t xml:space="preserve">, postavili </w:t>
      </w:r>
      <w:r>
        <w:rPr>
          <w:color w:val="04640D"/>
        </w:rPr>
        <w:t xml:space="preserve">v pátek </w:t>
      </w:r>
      <w:r>
        <w:rPr>
          <w:color w:val="0232FD"/>
        </w:rPr>
        <w:t>ráno</w:t>
      </w:r>
      <w:r>
        <w:t xml:space="preserve"> </w:t>
      </w:r>
      <w:r>
        <w:rPr>
          <w:color w:val="6A3A35"/>
        </w:rPr>
        <w:t xml:space="preserve">vedení Republikánské strany </w:t>
      </w:r>
      <w:r>
        <w:rPr>
          <w:color w:val="BA6801"/>
        </w:rPr>
        <w:t>v Senátu</w:t>
      </w:r>
      <w:r>
        <w:t xml:space="preserve"> před těžké dilema. Mohli by </w:t>
      </w:r>
      <w:r>
        <w:rPr>
          <w:color w:val="D4C67A"/>
        </w:rPr>
        <w:t>to</w:t>
      </w:r>
      <w:r>
        <w:t xml:space="preserve"> vzdát a doufat, že s kapitálovými zisky uspějí na konci měsíce, nebo by mohli zaujmout </w:t>
      </w:r>
      <w:r>
        <w:rPr>
          <w:color w:val="168E5C"/>
        </w:rPr>
        <w:t xml:space="preserve">strategii </w:t>
      </w:r>
      <w:r>
        <w:rPr>
          <w:color w:val="16C0D0"/>
        </w:rPr>
        <w:t>Bílého domu</w:t>
      </w:r>
      <w:r>
        <w:t xml:space="preserve"> a vetovat schválení, dokud se kapitálové zisky nepřidají. Hlavním příznivcem </w:t>
      </w:r>
      <w:r>
        <w:rPr>
          <w:color w:val="703B01"/>
        </w:rPr>
        <w:t>Bushova</w:t>
      </w:r>
      <w:r>
        <w:rPr>
          <w:color w:val="B70639"/>
        </w:rPr>
        <w:t xml:space="preserve"> návrhu</w:t>
      </w:r>
      <w:r>
        <w:t xml:space="preserve"> je </w:t>
      </w:r>
      <w:r>
        <w:rPr>
          <w:color w:val="C62100"/>
        </w:rPr>
        <w:t>Americká obchodní komora</w:t>
      </w:r>
      <w:r>
        <w:t xml:space="preserve">. </w:t>
      </w:r>
      <w:r>
        <w:rPr>
          <w:color w:val="C62100"/>
        </w:rPr>
        <w:t>Ta</w:t>
      </w:r>
      <w:r>
        <w:t xml:space="preserve"> přijala </w:t>
      </w:r>
      <w:r>
        <w:rPr>
          <w:color w:val="168E5C"/>
        </w:rPr>
        <w:t xml:space="preserve">strategii </w:t>
      </w:r>
      <w:r>
        <w:rPr>
          <w:color w:val="16C0D0"/>
        </w:rPr>
        <w:t>Bílého domu</w:t>
      </w:r>
      <w:r>
        <w:t xml:space="preserve"> v domnění, že je </w:t>
      </w:r>
      <w:r>
        <w:rPr>
          <w:color w:val="168E5C"/>
        </w:rPr>
        <w:t>to</w:t>
      </w:r>
      <w:r>
        <w:t xml:space="preserve"> nejjistější cesta k vítězství. </w:t>
      </w:r>
      <w:r>
        <w:rPr>
          <w:color w:val="04640D"/>
        </w:rPr>
        <w:t>V pátek v poledne</w:t>
      </w:r>
      <w:r>
        <w:t xml:space="preserve"> sdělil jeden vysoký představitel </w:t>
      </w:r>
      <w:r>
        <w:rPr>
          <w:color w:val="014347"/>
        </w:rPr>
        <w:t>Bílého domu</w:t>
      </w:r>
      <w:r>
        <w:t xml:space="preserve"> </w:t>
      </w:r>
      <w:r>
        <w:rPr>
          <w:color w:val="233809"/>
        </w:rPr>
        <w:t xml:space="preserve">Richardu Rahnovi, hlavnímu ekonomovi </w:t>
      </w:r>
      <w:r>
        <w:rPr>
          <w:color w:val="42083B"/>
        </w:rPr>
        <w:t>komory</w:t>
      </w:r>
      <w:r>
        <w:t xml:space="preserve">, že </w:t>
      </w:r>
      <w:r>
        <w:rPr>
          <w:color w:val="014347"/>
        </w:rPr>
        <w:t>Bílý dům</w:t>
      </w:r>
      <w:r>
        <w:t xml:space="preserve"> </w:t>
      </w:r>
      <w:r>
        <w:rPr>
          <w:color w:val="82785D"/>
        </w:rPr>
        <w:t xml:space="preserve">schválený návrh </w:t>
      </w:r>
      <w:r>
        <w:rPr>
          <w:color w:val="023087"/>
        </w:rPr>
        <w:t>rozpočtu</w:t>
      </w:r>
      <w:r>
        <w:t xml:space="preserve"> neodsouhlasí, pokud nebude mít </w:t>
      </w:r>
      <w:r>
        <w:rPr>
          <w:color w:val="B7DAD2"/>
        </w:rPr>
        <w:t xml:space="preserve">pevnou záruku, že bude </w:t>
      </w:r>
      <w:r>
        <w:rPr>
          <w:color w:val="196956"/>
        </w:rPr>
        <w:t>v Senátu</w:t>
      </w:r>
      <w:r>
        <w:rPr>
          <w:color w:val="B7DAD2"/>
        </w:rPr>
        <w:t xml:space="preserve"> povoleno hlasování </w:t>
      </w:r>
      <w:r>
        <w:rPr>
          <w:color w:val="8C41BB"/>
        </w:rPr>
        <w:t>o obsahu</w:t>
      </w:r>
      <w:r>
        <w:t xml:space="preserve">. O dvě hodiny později se v Kongresu objevily </w:t>
      </w:r>
      <w:r>
        <w:rPr>
          <w:color w:val="ECEDFE"/>
        </w:rPr>
        <w:t xml:space="preserve">první zmínky </w:t>
      </w:r>
      <w:r>
        <w:rPr>
          <w:color w:val="2B2D32"/>
        </w:rPr>
        <w:t xml:space="preserve">o tom, že </w:t>
      </w:r>
      <w:r>
        <w:rPr>
          <w:color w:val="94C661"/>
        </w:rPr>
        <w:t>vláda</w:t>
      </w:r>
      <w:r>
        <w:rPr>
          <w:color w:val="2B2D32"/>
        </w:rPr>
        <w:t xml:space="preserve"> </w:t>
      </w:r>
      <w:r>
        <w:rPr>
          <w:color w:val="F8907D"/>
        </w:rPr>
        <w:t>odsouhlasený návrh</w:t>
      </w:r>
      <w:r>
        <w:rPr>
          <w:color w:val="2B2D32"/>
        </w:rPr>
        <w:t xml:space="preserve"> schválila aniž by </w:t>
      </w:r>
      <w:r>
        <w:rPr>
          <w:color w:val="895E6B"/>
        </w:rPr>
        <w:t>od senátních demokratů takovou záruku</w:t>
      </w:r>
      <w:r>
        <w:rPr>
          <w:color w:val="2B2D32"/>
        </w:rPr>
        <w:t xml:space="preserve"> měla</w:t>
      </w:r>
      <w:r>
        <w:t xml:space="preserve">. </w:t>
      </w:r>
      <w:r>
        <w:rPr>
          <w:color w:val="233809"/>
        </w:rPr>
        <w:t>Rahn</w:t>
      </w:r>
      <w:r>
        <w:t xml:space="preserve"> byl v šoku a </w:t>
      </w:r>
      <w:r>
        <w:rPr>
          <w:color w:val="788E95"/>
        </w:rPr>
        <w:t>ohledně této záležitosti</w:t>
      </w:r>
      <w:r>
        <w:t xml:space="preserve"> telefonoval do kanceláře </w:t>
      </w:r>
      <w:r>
        <w:rPr>
          <w:color w:val="FB6AB8"/>
        </w:rPr>
        <w:t xml:space="preserve">Richarda Darmana, ředitele Úřadu pro řízení a rozpočet a hlavnímu stratégovi </w:t>
      </w:r>
      <w:r>
        <w:rPr>
          <w:color w:val="576094"/>
        </w:rPr>
        <w:t>vlády</w:t>
      </w:r>
      <w:r>
        <w:t xml:space="preserve">. Zanechal </w:t>
      </w:r>
      <w:r>
        <w:rPr>
          <w:color w:val="FB6AB8"/>
        </w:rPr>
        <w:t>mu</w:t>
      </w:r>
      <w:r>
        <w:t xml:space="preserve"> </w:t>
      </w:r>
      <w:r>
        <w:rPr>
          <w:color w:val="DB1474"/>
        </w:rPr>
        <w:t xml:space="preserve">zprávu, </w:t>
      </w:r>
      <w:r>
        <w:rPr>
          <w:color w:val="8489AE"/>
        </w:rPr>
        <w:t>ve které</w:t>
      </w:r>
      <w:r>
        <w:rPr>
          <w:color w:val="DB1474"/>
        </w:rPr>
        <w:t xml:space="preserve"> viní </w:t>
      </w:r>
      <w:r>
        <w:rPr>
          <w:color w:val="860E04"/>
        </w:rPr>
        <w:t>Darmana</w:t>
      </w:r>
      <w:r>
        <w:rPr>
          <w:color w:val="DB1474"/>
        </w:rPr>
        <w:t xml:space="preserve"> ze zaprodanosti</w:t>
      </w:r>
      <w:r>
        <w:t xml:space="preserve">. Byli to ale </w:t>
      </w:r>
      <w:r>
        <w:rPr>
          <w:color w:val="FBC206"/>
        </w:rPr>
        <w:t>senátní republikáni</w:t>
      </w:r>
      <w:r>
        <w:t xml:space="preserve">, kdo se odklonil </w:t>
      </w:r>
      <w:r>
        <w:rPr>
          <w:color w:val="168E5C"/>
        </w:rPr>
        <w:t>od strategie veta</w:t>
      </w:r>
      <w:r>
        <w:t xml:space="preserve">. </w:t>
      </w:r>
      <w:r>
        <w:rPr>
          <w:color w:val="6EAB9B"/>
        </w:rPr>
        <w:t>Burza</w:t>
      </w:r>
      <w:r>
        <w:t xml:space="preserve"> reagovala stejně jako </w:t>
      </w:r>
      <w:r>
        <w:rPr>
          <w:color w:val="233809"/>
        </w:rPr>
        <w:t>Rahn</w:t>
      </w:r>
      <w:r>
        <w:t xml:space="preserve"> a </w:t>
      </w:r>
      <w:r>
        <w:rPr>
          <w:color w:val="F2CDFE"/>
        </w:rPr>
        <w:t xml:space="preserve">při obdržení zprávy, že </w:t>
      </w:r>
      <w:r>
        <w:rPr>
          <w:color w:val="645341"/>
        </w:rPr>
        <w:t>Darmanova</w:t>
      </w:r>
      <w:r>
        <w:rPr>
          <w:color w:val="760035"/>
        </w:rPr>
        <w:t xml:space="preserve"> strategie</w:t>
      </w:r>
      <w:r>
        <w:rPr>
          <w:color w:val="F2CDFE"/>
        </w:rPr>
        <w:t xml:space="preserve"> byla opuštěna, se zhroutila</w:t>
      </w:r>
      <w:r>
        <w:t xml:space="preserve">. </w:t>
      </w:r>
      <w:r>
        <w:rPr>
          <w:color w:val="310106"/>
        </w:rPr>
        <w:t>Burza</w:t>
      </w:r>
      <w:r>
        <w:t xml:space="preserve"> koneckonců reprezentuje kolektivní očekávání ohledně hodnoty toku budoucích příjmů národního akciového kapitálu, snížených na současnou hodnotu. Proč by mělo být tak překvapující, že 30% snížení daně z kapitálového zisku bude </w:t>
      </w:r>
      <w:r>
        <w:rPr>
          <w:color w:val="647A41"/>
        </w:rPr>
        <w:t>na hodnotu národního akciového kapitálu</w:t>
      </w:r>
      <w:r>
        <w:t xml:space="preserve"> mít </w:t>
      </w:r>
      <w:r>
        <w:rPr>
          <w:color w:val="F2CDFE"/>
        </w:rPr>
        <w:t>tak obrovský dopad</w:t>
      </w:r>
      <w:r>
        <w:t xml:space="preserve">? Celková hodnota </w:t>
      </w:r>
      <w:r>
        <w:rPr>
          <w:color w:val="496E76"/>
        </w:rPr>
        <w:t>aktiv v soukromém vlastnictví</w:t>
      </w:r>
      <w:r>
        <w:t xml:space="preserve"> bez potíží přesahuje 15 bilionů dolarů. </w:t>
      </w:r>
      <w:r>
        <w:rPr>
          <w:color w:val="E3F894"/>
        </w:rPr>
        <w:t xml:space="preserve">Hodnota, </w:t>
      </w:r>
      <w:r>
        <w:rPr>
          <w:color w:val="F9D7CD"/>
        </w:rPr>
        <w:t>se kterou</w:t>
      </w:r>
      <w:r>
        <w:rPr>
          <w:color w:val="E3F894"/>
        </w:rPr>
        <w:t xml:space="preserve"> se obchoduje na burzách</w:t>
      </w:r>
      <w:r>
        <w:t xml:space="preserve">, se blíží ke 3 bilionům. Kdyby byla daň z jakéhokoli zisku </w:t>
      </w:r>
      <w:r>
        <w:rPr>
          <w:color w:val="496E76"/>
        </w:rPr>
        <w:t>z těchto aktiv</w:t>
      </w:r>
      <w:r>
        <w:t xml:space="preserve"> zdvojnásobena, nepřipadla by snad </w:t>
      </w:r>
      <w:r>
        <w:rPr>
          <w:color w:val="E3F894"/>
        </w:rPr>
        <w:t>ta hodnota</w:t>
      </w:r>
      <w:r>
        <w:t xml:space="preserve"> vlastníkům </w:t>
      </w:r>
      <w:r>
        <w:rPr>
          <w:color w:val="496E76"/>
        </w:rPr>
        <w:t>těchto aktiv</w:t>
      </w:r>
      <w:r>
        <w:t xml:space="preserve">? Není snad rozumné předpokládat, že </w:t>
      </w:r>
      <w:r>
        <w:rPr>
          <w:color w:val="876128"/>
        </w:rPr>
        <w:t>vaše</w:t>
      </w:r>
      <w:r>
        <w:t xml:space="preserve"> aktiva by měla vyšší cenu, kdyby </w:t>
      </w:r>
      <w:r>
        <w:rPr>
          <w:color w:val="A1A711"/>
        </w:rPr>
        <w:t>vláda</w:t>
      </w:r>
      <w:r>
        <w:t xml:space="preserve"> najednou prohlásila, </w:t>
      </w:r>
      <w:r>
        <w:rPr>
          <w:color w:val="01FB92"/>
        </w:rPr>
        <w:t xml:space="preserve">že když </w:t>
      </w:r>
      <w:r>
        <w:rPr>
          <w:color w:val="FD0F31"/>
        </w:rPr>
        <w:t>svůj</w:t>
      </w:r>
      <w:r>
        <w:rPr>
          <w:color w:val="01FB92"/>
        </w:rPr>
        <w:t xml:space="preserve"> majetek prodáte, budete </w:t>
      </w:r>
      <w:r>
        <w:rPr>
          <w:color w:val="FD0F31"/>
        </w:rPr>
        <w:t>si</w:t>
      </w:r>
      <w:r>
        <w:rPr>
          <w:color w:val="01FB92"/>
        </w:rPr>
        <w:t xml:space="preserve"> moci nechat o 30 % více zisku, než jste se předtím domnívali</w:t>
      </w:r>
      <w:r>
        <w:t xml:space="preserve">? Letošní stabilní vzestup </w:t>
      </w:r>
      <w:r>
        <w:rPr>
          <w:color w:val="310106"/>
        </w:rPr>
        <w:t>burzy</w:t>
      </w:r>
      <w:r>
        <w:t xml:space="preserve"> ve skutečnosti souvisel s úspěchem </w:t>
      </w:r>
      <w:r>
        <w:rPr>
          <w:color w:val="BE8485"/>
        </w:rPr>
        <w:t>prezidenta Bushe</w:t>
      </w:r>
      <w:r>
        <w:t xml:space="preserve"> při prosazování </w:t>
      </w:r>
      <w:r>
        <w:rPr>
          <w:color w:val="703B01"/>
        </w:rPr>
        <w:t>jeho</w:t>
      </w:r>
      <w:r>
        <w:rPr>
          <w:color w:val="B70639"/>
        </w:rPr>
        <w:t xml:space="preserve"> návrhu o kapitálových ziscích</w:t>
      </w:r>
      <w:r>
        <w:t xml:space="preserve">. Samotné 30% snížení letošních kapitálových zisků činí zhruba 50 miliard dolarů. Mluvíme o skutečných penězích. Když </w:t>
      </w:r>
      <w:r>
        <w:rPr>
          <w:color w:val="233809"/>
        </w:rPr>
        <w:t>Richard Rahn</w:t>
      </w:r>
      <w:r>
        <w:t xml:space="preserve"> oznámil finančnímu tisku, </w:t>
      </w:r>
      <w:r>
        <w:rPr>
          <w:color w:val="C660FB"/>
        </w:rPr>
        <w:t xml:space="preserve">že </w:t>
      </w:r>
      <w:r>
        <w:rPr>
          <w:color w:val="120104"/>
        </w:rPr>
        <w:t xml:space="preserve">pád </w:t>
      </w:r>
      <w:r>
        <w:rPr>
          <w:color w:val="D48958"/>
        </w:rPr>
        <w:t>burzy</w:t>
      </w:r>
      <w:r>
        <w:rPr>
          <w:color w:val="C660FB"/>
        </w:rPr>
        <w:t xml:space="preserve"> byl způsoben překážkou kapitálovým ziskům</w:t>
      </w:r>
      <w:r>
        <w:t xml:space="preserve">, všichni </w:t>
      </w:r>
      <w:r>
        <w:rPr>
          <w:color w:val="233809"/>
        </w:rPr>
        <w:t>ho</w:t>
      </w:r>
      <w:r>
        <w:t xml:space="preserve"> ignorovali a trochu se </w:t>
      </w:r>
      <w:r>
        <w:rPr>
          <w:color w:val="233809"/>
        </w:rPr>
        <w:t>mu</w:t>
      </w:r>
      <w:r>
        <w:t xml:space="preserve"> vysmívali. Týmy reportérů </w:t>
      </w:r>
      <w:r>
        <w:rPr>
          <w:color w:val="C660FB"/>
        </w:rPr>
        <w:t>namísto toho</w:t>
      </w:r>
      <w:r>
        <w:t xml:space="preserve"> ochotně přijaly myšlenku, že obtíže s financováním převzetí </w:t>
      </w:r>
      <w:r>
        <w:rPr>
          <w:color w:val="05AEE8"/>
        </w:rPr>
        <w:t>společnosti United Airlines</w:t>
      </w:r>
      <w:r>
        <w:t xml:space="preserve"> okamžitě srazily 7 % z hodnoty národního akciového kapitálu a po celém světě způsobily otřesy. </w:t>
      </w:r>
      <w:r>
        <w:rPr>
          <w:color w:val="C3C1BE"/>
        </w:rPr>
        <w:t>Rahn</w:t>
      </w:r>
      <w:r>
        <w:rPr>
          <w:color w:val="9F98F8"/>
        </w:rPr>
        <w:t xml:space="preserve"> upozorňoval na slona uhánějícího po </w:t>
      </w:r>
      <w:r>
        <w:rPr>
          <w:color w:val="1167D9"/>
        </w:rPr>
        <w:t>Wall Street</w:t>
      </w:r>
      <w:r>
        <w:rPr>
          <w:color w:val="9F98F8"/>
        </w:rPr>
        <w:t xml:space="preserve">, zatímco ti s obecně vžitými názory se soustředili na blešku </w:t>
      </w:r>
      <w:r>
        <w:rPr>
          <w:color w:val="D19012"/>
        </w:rPr>
        <w:t>v podobě společnosti UAL</w:t>
      </w:r>
      <w:r>
        <w:t xml:space="preserve">. Proč </w:t>
      </w:r>
      <w:r>
        <w:rPr>
          <w:color w:val="9F98F8"/>
        </w:rPr>
        <w:t>k tomu</w:t>
      </w:r>
      <w:r>
        <w:t xml:space="preserve"> dochází? Zaprvé, </w:t>
      </w:r>
      <w:r>
        <w:rPr>
          <w:color w:val="B7D802"/>
        </w:rPr>
        <w:t xml:space="preserve">celkem vysoký počet hlavních mluvčích na </w:t>
      </w:r>
      <w:r>
        <w:rPr>
          <w:color w:val="826392"/>
        </w:rPr>
        <w:t>Wall Street</w:t>
      </w:r>
      <w:r>
        <w:t xml:space="preserve"> nejsou </w:t>
      </w:r>
      <w:r>
        <w:rPr>
          <w:color w:val="5E7A6A"/>
        </w:rPr>
        <w:t xml:space="preserve">manažeři portfolia, </w:t>
      </w:r>
      <w:r>
        <w:rPr>
          <w:color w:val="B29869"/>
        </w:rPr>
        <w:t>kteří</w:t>
      </w:r>
      <w:r>
        <w:rPr>
          <w:color w:val="5E7A6A"/>
        </w:rPr>
        <w:t xml:space="preserve"> chápou, že hodnotu </w:t>
      </w:r>
      <w:r>
        <w:rPr>
          <w:color w:val="1D0051"/>
        </w:rPr>
        <w:t>aktiv</w:t>
      </w:r>
      <w:r>
        <w:rPr>
          <w:color w:val="5E7A6A"/>
        </w:rPr>
        <w:t xml:space="preserve"> velmi ovlivňuje to, jaké daně </w:t>
      </w:r>
      <w:r>
        <w:rPr>
          <w:color w:val="1D0051"/>
        </w:rPr>
        <w:t>na tato aktiva</w:t>
      </w:r>
      <w:r>
        <w:rPr>
          <w:color w:val="5E7A6A"/>
        </w:rPr>
        <w:t xml:space="preserve"> ukládá </w:t>
      </w:r>
      <w:r>
        <w:rPr>
          <w:color w:val="8BE7FC"/>
        </w:rPr>
        <w:t>vláda</w:t>
      </w:r>
      <w:r>
        <w:t xml:space="preserve">. Jsou </w:t>
      </w:r>
      <w:r>
        <w:rPr>
          <w:color w:val="B7D802"/>
        </w:rPr>
        <w:t>to</w:t>
      </w:r>
      <w:r>
        <w:t xml:space="preserve"> </w:t>
      </w:r>
      <w:r>
        <w:rPr>
          <w:color w:val="76E0C1"/>
        </w:rPr>
        <w:t xml:space="preserve">ekonomové a finanční zpravodajové, </w:t>
      </w:r>
      <w:r>
        <w:rPr>
          <w:color w:val="BACFA7"/>
        </w:rPr>
        <w:t>kteří</w:t>
      </w:r>
      <w:r>
        <w:rPr>
          <w:color w:val="76E0C1"/>
        </w:rPr>
        <w:t xml:space="preserve"> souhlasí s názorem, že na snížení daní z kapitálových zisků vydělají bohatí</w:t>
      </w:r>
      <w:r>
        <w:t xml:space="preserve">. Přesto si jaksi myslí, že </w:t>
      </w:r>
      <w:r>
        <w:rPr>
          <w:color w:val="310106"/>
        </w:rPr>
        <w:t>Wall Street</w:t>
      </w:r>
      <w:r>
        <w:t xml:space="preserve"> nezajímá, že přijde </w:t>
      </w:r>
      <w:r>
        <w:rPr>
          <w:color w:val="11BA09"/>
        </w:rPr>
        <w:t xml:space="preserve">o snížení </w:t>
      </w:r>
      <w:r>
        <w:rPr>
          <w:color w:val="462C36"/>
        </w:rPr>
        <w:t>daní</w:t>
      </w:r>
      <w:r>
        <w:rPr>
          <w:color w:val="11BA09"/>
        </w:rPr>
        <w:t xml:space="preserve">, </w:t>
      </w:r>
      <w:r>
        <w:rPr>
          <w:color w:val="65407D"/>
        </w:rPr>
        <w:t>které</w:t>
      </w:r>
      <w:r>
        <w:rPr>
          <w:color w:val="11BA09"/>
        </w:rPr>
        <w:t xml:space="preserve"> </w:t>
      </w:r>
      <w:r>
        <w:rPr>
          <w:color w:val="491803"/>
        </w:rPr>
        <w:t xml:space="preserve">v pátek </w:t>
      </w:r>
      <w:r>
        <w:rPr>
          <w:color w:val="F5D2A8"/>
        </w:rPr>
        <w:t>ráno</w:t>
      </w:r>
      <w:r>
        <w:rPr>
          <w:color w:val="11BA09"/>
        </w:rPr>
        <w:t xml:space="preserve"> vypadalo tak blízko a nyní je problematické</w:t>
      </w:r>
      <w:r>
        <w:t xml:space="preserve">. Pondělní zotavení trhu následovalo po víkendových ujištěních </w:t>
      </w:r>
      <w:r>
        <w:rPr>
          <w:color w:val="FB6AB8"/>
        </w:rPr>
        <w:t>ze strany Darmana</w:t>
      </w:r>
      <w:r>
        <w:t xml:space="preserve">, že </w:t>
      </w:r>
      <w:r>
        <w:rPr>
          <w:color w:val="A1A711"/>
        </w:rPr>
        <w:t>vláda</w:t>
      </w:r>
      <w:r>
        <w:t xml:space="preserve"> má jiné plány, jak dosáhnout snížení, </w:t>
      </w:r>
      <w:r>
        <w:rPr>
          <w:color w:val="03422C"/>
        </w:rPr>
        <w:t>které</w:t>
      </w:r>
      <w:r>
        <w:t xml:space="preserve"> je účinné a rozumné. Argument </w:t>
      </w:r>
      <w:r>
        <w:rPr>
          <w:color w:val="FEFB0A"/>
        </w:rPr>
        <w:t>senátora Bradleyho</w:t>
      </w:r>
      <w:r>
        <w:t xml:space="preserve"> je, že snížení daně z kapitálových zisků poškodí </w:t>
      </w:r>
      <w:r>
        <w:rPr>
          <w:color w:val="72A46E"/>
        </w:rPr>
        <w:t>ekonomiku</w:t>
      </w:r>
      <w:r>
        <w:t xml:space="preserve"> z dlouhodobého hlediska. Myslí si, </w:t>
      </w:r>
      <w:r>
        <w:rPr>
          <w:color w:val="128EAC"/>
        </w:rPr>
        <w:t xml:space="preserve">že až </w:t>
      </w:r>
      <w:r>
        <w:rPr>
          <w:color w:val="47545E"/>
        </w:rPr>
        <w:t>Bílý dům</w:t>
      </w:r>
      <w:r>
        <w:rPr>
          <w:color w:val="128EAC"/>
        </w:rPr>
        <w:t xml:space="preserve"> bude nucen žádat o vyšší daně, aby</w:t>
      </w:r>
      <w:r>
        <w:t xml:space="preserve"> splnil cíle rozpočtu, nevyhnutelně </w:t>
      </w:r>
      <w:r>
        <w:rPr>
          <w:color w:val="B95C69"/>
        </w:rPr>
        <w:t>to</w:t>
      </w:r>
      <w:r>
        <w:t xml:space="preserve"> povede ke zvýšení sazeb mezních daní z příjmu </w:t>
      </w:r>
      <w:r>
        <w:rPr>
          <w:color w:val="A14D12"/>
        </w:rPr>
        <w:t>v roce 1990</w:t>
      </w:r>
      <w:r>
        <w:t xml:space="preserve">. </w:t>
      </w:r>
      <w:r>
        <w:rPr>
          <w:color w:val="C4C8FA"/>
        </w:rPr>
        <w:t>To</w:t>
      </w:r>
      <w:r>
        <w:t xml:space="preserve"> znamená, že spolu se snížením daní z kapitálových zisků se ztratí návaznost na dohodu </w:t>
      </w:r>
      <w:r>
        <w:rPr>
          <w:color w:val="372A55"/>
        </w:rPr>
        <w:t>z roku 1986</w:t>
      </w:r>
      <w:r>
        <w:t xml:space="preserve"> a politická skutečnost bude tlačit sazby daní z příjmu nahoru. </w:t>
      </w:r>
      <w:r>
        <w:rPr>
          <w:color w:val="3F3610"/>
        </w:rPr>
        <w:t xml:space="preserve">Protiargument, </w:t>
      </w:r>
      <w:r>
        <w:rPr>
          <w:color w:val="D3A2C6"/>
        </w:rPr>
        <w:t>který</w:t>
      </w:r>
      <w:r>
        <w:rPr>
          <w:color w:val="3F3610"/>
        </w:rPr>
        <w:t xml:space="preserve"> vyslechl</w:t>
      </w:r>
      <w:r>
        <w:t xml:space="preserve">, je </w:t>
      </w:r>
      <w:r>
        <w:rPr>
          <w:color w:val="719FFA"/>
        </w:rPr>
        <w:t xml:space="preserve">ten, že pokud </w:t>
      </w:r>
      <w:r>
        <w:rPr>
          <w:color w:val="0D841A"/>
        </w:rPr>
        <w:t>on</w:t>
      </w:r>
      <w:r>
        <w:rPr>
          <w:color w:val="4C5B32"/>
        </w:rPr>
        <w:t xml:space="preserve"> a </w:t>
      </w:r>
      <w:r>
        <w:rPr>
          <w:color w:val="9DB3B7"/>
        </w:rPr>
        <w:t>jeho</w:t>
      </w:r>
      <w:r>
        <w:rPr>
          <w:color w:val="B14F8F"/>
        </w:rPr>
        <w:t xml:space="preserve"> kolegové demokrati</w:t>
      </w:r>
      <w:r>
        <w:rPr>
          <w:color w:val="719FFA"/>
        </w:rPr>
        <w:t xml:space="preserve"> uspějí při zavržení </w:t>
      </w:r>
      <w:r>
        <w:rPr>
          <w:color w:val="747103"/>
        </w:rPr>
        <w:t>prezidentova</w:t>
      </w:r>
      <w:r>
        <w:rPr>
          <w:color w:val="9F816D"/>
        </w:rPr>
        <w:t xml:space="preserve"> návrhu</w:t>
      </w:r>
      <w:r>
        <w:rPr>
          <w:color w:val="719FFA"/>
        </w:rPr>
        <w:t xml:space="preserve">, </w:t>
      </w:r>
      <w:r>
        <w:rPr>
          <w:color w:val="D26A5B"/>
        </w:rPr>
        <w:t>v roce 1990</w:t>
      </w:r>
      <w:r>
        <w:rPr>
          <w:color w:val="719FFA"/>
        </w:rPr>
        <w:t xml:space="preserve"> se kvůli oslabené ekonomice objeví obrovský daňový deficit</w:t>
      </w:r>
      <w:r>
        <w:t xml:space="preserve">. </w:t>
      </w:r>
      <w:r>
        <w:rPr>
          <w:color w:val="719FFA"/>
        </w:rPr>
        <w:t>V této atmosféře</w:t>
      </w:r>
      <w:r>
        <w:t xml:space="preserve"> by žádné vážné úvahy o zvýšení daní neexistovaly. Pokud však </w:t>
      </w:r>
      <w:r>
        <w:rPr>
          <w:color w:val="FEFB0A"/>
        </w:rPr>
        <w:t>senátor Bradley</w:t>
      </w:r>
      <w:r>
        <w:t xml:space="preserve"> připustí </w:t>
      </w:r>
      <w:r>
        <w:rPr>
          <w:color w:val="8B934B"/>
        </w:rPr>
        <w:t>hlasování o kapitálových ziscích</w:t>
      </w:r>
      <w:r>
        <w:t xml:space="preserve">, </w:t>
      </w:r>
      <w:r>
        <w:rPr>
          <w:color w:val="8B934B"/>
        </w:rPr>
        <w:t>ono</w:t>
      </w:r>
      <w:r>
        <w:t xml:space="preserve"> projde, pak </w:t>
      </w:r>
      <w:r>
        <w:rPr>
          <w:color w:val="F98500"/>
        </w:rPr>
        <w:t>vánoční maloobchodní prodej</w:t>
      </w:r>
      <w:r>
        <w:t xml:space="preserve"> bude silnější, místo aby byl zatížen pádem </w:t>
      </w:r>
      <w:r>
        <w:rPr>
          <w:color w:val="310106"/>
        </w:rPr>
        <w:t>burzy</w:t>
      </w:r>
      <w:r>
        <w:t xml:space="preserve">, </w:t>
      </w:r>
      <w:r>
        <w:rPr>
          <w:color w:val="72A46E"/>
        </w:rPr>
        <w:t>ekonomika</w:t>
      </w:r>
      <w:r>
        <w:t xml:space="preserve"> </w:t>
      </w:r>
      <w:r>
        <w:rPr>
          <w:color w:val="A14D12"/>
        </w:rPr>
        <w:t>v roce 1990</w:t>
      </w:r>
      <w:r>
        <w:t xml:space="preserve"> bude silná a daňové zisky na všech úrovních </w:t>
      </w:r>
      <w:r>
        <w:rPr>
          <w:color w:val="A1A711"/>
        </w:rPr>
        <w:t>vlády</w:t>
      </w:r>
      <w:r>
        <w:t xml:space="preserve">, včetně vlády v </w:t>
      </w:r>
      <w:r>
        <w:rPr>
          <w:color w:val="002935"/>
        </w:rPr>
        <w:t>New Jersey</w:t>
      </w:r>
      <w:r>
        <w:t xml:space="preserve">, budou překvapivě vysoké. Nebude nutné žádné zvýšení daní. Zápas o kapitálové zisky je nejdůležitějším zápasem ve městě. Ve Washingtonu i na </w:t>
      </w:r>
      <w:r>
        <w:rPr>
          <w:color w:val="310106"/>
        </w:rPr>
        <w:t>Wall Street</w:t>
      </w:r>
      <w:r>
        <w:t xml:space="preserve">. </w:t>
      </w:r>
      <w:r>
        <w:rPr>
          <w:color w:val="D7F3FE"/>
        </w:rPr>
        <w:t>Pan Wanniski</w:t>
      </w:r>
      <w:r>
        <w:t xml:space="preserve"> je prezidentem společnosti Polyconomics Inc. z města Morristown v </w:t>
      </w:r>
      <w:r>
        <w:rPr>
          <w:color w:val="002935"/>
        </w:rPr>
        <w:t>New Jersey</w:t>
      </w:r>
      <w:r>
        <w:t>.</w:t>
      </w:r>
    </w:p>
    <w:p>
      <w:r>
        <w:rPr>
          <w:b/>
        </w:rPr>
        <w:t>Document number 1642</w:t>
      </w:r>
    </w:p>
    <w:p>
      <w:r>
        <w:rPr>
          <w:b/>
        </w:rPr>
        <w:t>Document identifier: wsj1940-001</w:t>
      </w:r>
    </w:p>
    <w:p>
      <w:r>
        <w:t xml:space="preserve">Federální prokurátoři uvedli, že </w:t>
      </w:r>
      <w:r>
        <w:rPr>
          <w:color w:val="310106"/>
        </w:rPr>
        <w:t xml:space="preserve">v probíhajícím vládním zkoumání ilegálních plateb </w:t>
      </w:r>
      <w:r>
        <w:rPr>
          <w:color w:val="04640D"/>
        </w:rPr>
        <w:t>v nahrávacím průmyslu</w:t>
      </w:r>
      <w:r>
        <w:t xml:space="preserve"> se přiznala </w:t>
      </w:r>
      <w:r>
        <w:rPr>
          <w:color w:val="FEFB0A"/>
        </w:rPr>
        <w:t>další osoba</w:t>
      </w:r>
      <w:r>
        <w:t xml:space="preserve">. </w:t>
      </w:r>
      <w:r>
        <w:rPr>
          <w:color w:val="FB5514"/>
        </w:rPr>
        <w:t xml:space="preserve">William Craig, nezávislý podporovatel </w:t>
      </w:r>
      <w:r>
        <w:rPr>
          <w:color w:val="E115C0"/>
        </w:rPr>
        <w:t>nahrávacího průmyslu</w:t>
      </w:r>
      <w:r>
        <w:rPr>
          <w:color w:val="00587F"/>
        </w:rPr>
        <w:t>, se podle Garyho Feesse, zdejšího federálního zástupce, přiznal ke korupci a nezákonnému zdanění</w:t>
      </w:r>
      <w:r>
        <w:t xml:space="preserve">. Korupce spočívá v nezákonných utajených platbách zaměstnancům radiových stanic za to, že stanice vysílají jisté písničky. </w:t>
      </w:r>
      <w:r>
        <w:rPr>
          <w:color w:val="00587F"/>
        </w:rPr>
        <w:t>Na základě přiznání viny v některých bodech obžaloby</w:t>
      </w:r>
      <w:r>
        <w:t xml:space="preserve"> čelí </w:t>
      </w:r>
      <w:r>
        <w:rPr>
          <w:color w:val="FEFB0A"/>
        </w:rPr>
        <w:t>44 letý Craig</w:t>
      </w:r>
      <w:r>
        <w:t xml:space="preserve"> maximálně třem letům vězení. Na oplátku souhlasil </w:t>
      </w:r>
      <w:r>
        <w:rPr>
          <w:color w:val="FEFB0A"/>
        </w:rPr>
        <w:t>Craig</w:t>
      </w:r>
      <w:r>
        <w:t xml:space="preserve"> s tím, že bude spolupracovat </w:t>
      </w:r>
      <w:r>
        <w:rPr>
          <w:color w:val="310106"/>
        </w:rPr>
        <w:t xml:space="preserve">v probíhajícím </w:t>
      </w:r>
      <w:r>
        <w:rPr>
          <w:color w:val="0BC582"/>
        </w:rPr>
        <w:t>vládním</w:t>
      </w:r>
      <w:r>
        <w:rPr>
          <w:color w:val="310106"/>
        </w:rPr>
        <w:t xml:space="preserve"> zkoumání korupce</w:t>
      </w:r>
      <w:r>
        <w:t xml:space="preserve">, řekla mluvčí federálního zastupitelství. </w:t>
      </w:r>
      <w:r>
        <w:rPr>
          <w:color w:val="310106"/>
        </w:rPr>
        <w:t>Při zmíněném zkoumání korupce</w:t>
      </w:r>
      <w:r>
        <w:t xml:space="preserve"> byl vloni obviněn </w:t>
      </w:r>
      <w:r>
        <w:rPr>
          <w:color w:val="FEFB0A"/>
        </w:rPr>
        <w:t>Craig</w:t>
      </w:r>
      <w:r>
        <w:t xml:space="preserve"> a tři další osoby. Dva další obvinění se přiznali již dříve a obvinění proti třetímu byla stažena.</w:t>
      </w:r>
    </w:p>
    <w:p>
      <w:r>
        <w:rPr>
          <w:b/>
        </w:rPr>
        <w:t>Document number 1643</w:t>
      </w:r>
    </w:p>
    <w:p>
      <w:r>
        <w:rPr>
          <w:b/>
        </w:rPr>
        <w:t>Document identifier: wsj1941-001</w:t>
      </w:r>
    </w:p>
    <w:p>
      <w:r>
        <w:t xml:space="preserve">Níže uvedené společnosti oznámily čtvrtletní zisk radikálně odlišný od průměrných odhadů analytiků. </w:t>
      </w:r>
      <w:r>
        <w:rPr>
          <w:color w:val="310106"/>
        </w:rPr>
        <w:t>Společnosti</w:t>
      </w:r>
      <w:r>
        <w:t xml:space="preserve"> sledují nejméně tři analytikové a měly minimálně pěticentovou změnu vlastních výdělků na akcii. Odhadnuté a skutečné výsledky zahrnující ztráty jsou vynechány. Procentní rozdíl srovnává skutečný zisk s 30 denním odhadem, pokud předpovědi za posledních 30 dnů dodali alespoň tři analytikové. Jinak se skutečný zisk srovnává s 300 denním odhadem.</w:t>
      </w:r>
    </w:p>
    <w:p>
      <w:r>
        <w:rPr>
          <w:b/>
        </w:rPr>
        <w:t>Document number 1644</w:t>
      </w:r>
    </w:p>
    <w:p>
      <w:r>
        <w:rPr>
          <w:b/>
        </w:rPr>
        <w:t>Document identifier: wsj1942-001</w:t>
      </w:r>
    </w:p>
    <w:p>
      <w:r>
        <w:t xml:space="preserve">Společnost Grumman Corp. uzavřela smlouvu s námořními silami na zálohovaný nákup šesti letadel s taktickým řízením E-2 C v hodnotě 53.1 milionu dolarů. Společnost LTV Corp. uzavřela smlouvu s armádou na testovací vybavení raket v hodnotě 25 milionů dolarů. Společnost Unisys Corp. získala smlouvu </w:t>
      </w:r>
      <w:r>
        <w:rPr>
          <w:color w:val="310106"/>
        </w:rPr>
        <w:t>s vojenským letectvem</w:t>
      </w:r>
      <w:r>
        <w:t xml:space="preserve"> na počítačové programy v hodnotě 24.4 milionu dolarů. Ford Aerospace &amp; Communications Corp., jednotka Ford Motor Co., podepsala smlouvu </w:t>
      </w:r>
      <w:r>
        <w:rPr>
          <w:color w:val="310106"/>
        </w:rPr>
        <w:t>s vojenským letectvem</w:t>
      </w:r>
      <w:r>
        <w:t xml:space="preserve"> na aktualizaci počítačů v hodnotě 15.9 milionu dolarů. </w:t>
      </w:r>
      <w:r>
        <w:rPr>
          <w:color w:val="04640D"/>
        </w:rPr>
        <w:t>Společnost Rockwell International Corp.</w:t>
      </w:r>
      <w:r>
        <w:t xml:space="preserve"> získala smlouvu </w:t>
      </w:r>
      <w:r>
        <w:rPr>
          <w:color w:val="310106"/>
        </w:rPr>
        <w:t>s vojenským letectvem</w:t>
      </w:r>
      <w:r>
        <w:t xml:space="preserve"> na provedení změn v projektu hypersonického suborbitálního letounu v hodnotě 12.5 milionu dolarů.</w:t>
      </w:r>
    </w:p>
    <w:p>
      <w:r>
        <w:rPr>
          <w:b/>
        </w:rPr>
        <w:t>Document number 1645</w:t>
      </w:r>
    </w:p>
    <w:p>
      <w:r>
        <w:rPr>
          <w:b/>
        </w:rPr>
        <w:t>Document identifier: wsj1943-001</w:t>
      </w:r>
    </w:p>
    <w:p>
      <w:r>
        <w:rPr>
          <w:color w:val="310106"/>
        </w:rPr>
        <w:t>Federální podnik veřejných služeb Tennessee Valley Authority</w:t>
      </w:r>
      <w:r>
        <w:rPr>
          <w:color w:val="04640D"/>
        </w:rPr>
        <w:t xml:space="preserve"> vydal při </w:t>
      </w:r>
      <w:r>
        <w:rPr>
          <w:color w:val="310106"/>
        </w:rPr>
        <w:t>své</w:t>
      </w:r>
      <w:r>
        <w:rPr>
          <w:color w:val="04640D"/>
        </w:rPr>
        <w:t xml:space="preserve"> první veřejné nabídce dluhu za 15 let </w:t>
      </w:r>
      <w:r>
        <w:rPr>
          <w:color w:val="FEFB0A"/>
        </w:rPr>
        <w:t xml:space="preserve">dluhopisy </w:t>
      </w:r>
      <w:r>
        <w:rPr>
          <w:color w:val="FB5514"/>
        </w:rPr>
        <w:t>ve výši 4 miliard dolarů</w:t>
      </w:r>
      <w:r>
        <w:t xml:space="preserve">. Výtěžky </w:t>
      </w:r>
      <w:r>
        <w:rPr>
          <w:color w:val="E115C0"/>
        </w:rPr>
        <w:t xml:space="preserve">z dluhopisů, </w:t>
      </w:r>
      <w:r>
        <w:rPr>
          <w:color w:val="00587F"/>
        </w:rPr>
        <w:t>které</w:t>
      </w:r>
      <w:r>
        <w:rPr>
          <w:color w:val="E115C0"/>
        </w:rPr>
        <w:t xml:space="preserve"> mají úrokovou sazbu okolo 8 %</w:t>
      </w:r>
      <w:r>
        <w:t xml:space="preserve">, budou použity </w:t>
      </w:r>
      <w:r>
        <w:rPr>
          <w:color w:val="0BC582"/>
        </w:rPr>
        <w:t xml:space="preserve">na náhradu </w:t>
      </w:r>
      <w:r>
        <w:rPr>
          <w:color w:val="FEB8C8"/>
        </w:rPr>
        <w:t>dluhopisů s průměrným úrokem 13.1 %</w:t>
      </w:r>
      <w:r>
        <w:t xml:space="preserve">. </w:t>
      </w:r>
      <w:r>
        <w:rPr>
          <w:color w:val="9E8317"/>
        </w:rPr>
        <w:t>Podle TVA</w:t>
      </w:r>
      <w:r>
        <w:t xml:space="preserve"> by refinancování mělo ročně ušetřit 75 milionů dolarů v úrocích. Refinancování je součástí strategie </w:t>
      </w:r>
      <w:r>
        <w:rPr>
          <w:color w:val="9E8317"/>
        </w:rPr>
        <w:t>TVA</w:t>
      </w:r>
      <w:r>
        <w:t xml:space="preserve"> na vyřešení </w:t>
      </w:r>
      <w:r>
        <w:rPr>
          <w:color w:val="01190F"/>
        </w:rPr>
        <w:t xml:space="preserve">dosud nezvladatelného problému: </w:t>
      </w:r>
      <w:r>
        <w:rPr>
          <w:color w:val="847D81"/>
        </w:rPr>
        <w:t xml:space="preserve">závratného dluhu ve výši 18.5 miliardy dolarů, </w:t>
      </w:r>
      <w:r>
        <w:rPr>
          <w:color w:val="58018B"/>
        </w:rPr>
        <w:t>z něhož</w:t>
      </w:r>
      <w:r>
        <w:rPr>
          <w:color w:val="847D81"/>
        </w:rPr>
        <w:t xml:space="preserve"> většinu dluží </w:t>
      </w:r>
      <w:r>
        <w:rPr>
          <w:color w:val="B70639"/>
        </w:rPr>
        <w:t xml:space="preserve">Federální finanční bance </w:t>
      </w:r>
      <w:r>
        <w:rPr>
          <w:color w:val="703B01"/>
        </w:rPr>
        <w:t>Ministerstva financí</w:t>
      </w:r>
      <w:r>
        <w:t xml:space="preserve">. </w:t>
      </w:r>
      <w:r>
        <w:rPr>
          <w:color w:val="9E8317"/>
        </w:rPr>
        <w:t>Společnost TVA</w:t>
      </w:r>
      <w:r>
        <w:t xml:space="preserve"> nyní plánuje vydat </w:t>
      </w:r>
      <w:r>
        <w:rPr>
          <w:color w:val="F7F1DF"/>
        </w:rPr>
        <w:t xml:space="preserve">dluhopisy v celkové hodnotě 6.7 miliardy dolarů, </w:t>
      </w:r>
      <w:r>
        <w:rPr>
          <w:color w:val="118B8A"/>
        </w:rPr>
        <w:t>které</w:t>
      </w:r>
      <w:r>
        <w:rPr>
          <w:color w:val="F7F1DF"/>
        </w:rPr>
        <w:t xml:space="preserve"> budou </w:t>
      </w:r>
      <w:r>
        <w:rPr>
          <w:color w:val="4AFEFA"/>
        </w:rPr>
        <w:t>její</w:t>
      </w:r>
      <w:r>
        <w:rPr>
          <w:color w:val="FCB164"/>
        </w:rPr>
        <w:t xml:space="preserve"> dluh s vysokou úrokovou sazbou</w:t>
      </w:r>
      <w:r>
        <w:rPr>
          <w:color w:val="F7F1DF"/>
        </w:rPr>
        <w:t xml:space="preserve"> refinancovat</w:t>
      </w:r>
      <w:r>
        <w:t xml:space="preserve">. Vydání </w:t>
      </w:r>
      <w:r>
        <w:rPr>
          <w:color w:val="E115C0"/>
        </w:rPr>
        <w:t xml:space="preserve">dluhopisů </w:t>
      </w:r>
      <w:r>
        <w:rPr>
          <w:color w:val="796EE6"/>
        </w:rPr>
        <w:t>v hodnotě 4 miliardy dolarů</w:t>
      </w:r>
      <w:r>
        <w:t xml:space="preserve"> též pomůže </w:t>
      </w:r>
      <w:r>
        <w:rPr>
          <w:color w:val="9E8317"/>
        </w:rPr>
        <w:t>TVA</w:t>
      </w:r>
      <w:r>
        <w:t xml:space="preserve"> splnit cíl nezvyšovat sazby na další rok, řekl William F. Malec, finanční ředitel </w:t>
      </w:r>
      <w:r>
        <w:rPr>
          <w:color w:val="9E8317"/>
        </w:rPr>
        <w:t>společnosti</w:t>
      </w:r>
      <w:r>
        <w:t xml:space="preserve">. Vydání </w:t>
      </w:r>
      <w:r>
        <w:rPr>
          <w:color w:val="E115C0"/>
        </w:rPr>
        <w:t>dluhopisů</w:t>
      </w:r>
      <w:r>
        <w:t xml:space="preserve"> je první veřejná nabídka </w:t>
      </w:r>
      <w:r>
        <w:rPr>
          <w:color w:val="9E8317"/>
        </w:rPr>
        <w:t>TVA</w:t>
      </w:r>
      <w:r>
        <w:t xml:space="preserve"> </w:t>
      </w:r>
      <w:r>
        <w:rPr>
          <w:color w:val="000D2C"/>
        </w:rPr>
        <w:t xml:space="preserve">od roku 1974, </w:t>
      </w:r>
      <w:r>
        <w:rPr>
          <w:color w:val="53495F"/>
        </w:rPr>
        <w:t>kdy</w:t>
      </w:r>
      <w:r>
        <w:rPr>
          <w:color w:val="000D2C"/>
        </w:rPr>
        <w:t xml:space="preserve"> především z důvodu financování </w:t>
      </w:r>
      <w:r>
        <w:rPr>
          <w:color w:val="F95475"/>
        </w:rPr>
        <w:t>TVA</w:t>
      </w:r>
      <w:r>
        <w:rPr>
          <w:color w:val="000D2C"/>
        </w:rPr>
        <w:t xml:space="preserve"> vznikla </w:t>
      </w:r>
      <w:r>
        <w:rPr>
          <w:color w:val="61FC03"/>
        </w:rPr>
        <w:t>Finanční banka</w:t>
      </w:r>
      <w:r>
        <w:t xml:space="preserve">. </w:t>
      </w:r>
      <w:r>
        <w:rPr>
          <w:color w:val="04640D"/>
        </w:rPr>
        <w:t>Nabídka</w:t>
      </w:r>
      <w:r>
        <w:t xml:space="preserve"> se však málem neuskutečnila. </w:t>
      </w:r>
      <w:r>
        <w:rPr>
          <w:color w:val="9E8317"/>
        </w:rPr>
        <w:t>Společnost TVA</w:t>
      </w:r>
      <w:r>
        <w:t xml:space="preserve"> se rozhodla přikročit </w:t>
      </w:r>
      <w:r>
        <w:rPr>
          <w:color w:val="04640D"/>
        </w:rPr>
        <w:t xml:space="preserve">k nabídce </w:t>
      </w:r>
      <w:r>
        <w:rPr>
          <w:color w:val="FEFB0A"/>
        </w:rPr>
        <w:t>dluhopisů</w:t>
      </w:r>
      <w:r>
        <w:t xml:space="preserve"> teprve poté, co se minulý týden dohodla </w:t>
      </w:r>
      <w:r>
        <w:rPr>
          <w:color w:val="5D9608"/>
        </w:rPr>
        <w:t xml:space="preserve">s Finanční bankou, </w:t>
      </w:r>
      <w:r>
        <w:rPr>
          <w:color w:val="DE98FD"/>
        </w:rPr>
        <w:t>která</w:t>
      </w:r>
      <w:r>
        <w:rPr>
          <w:color w:val="5D9608"/>
        </w:rPr>
        <w:t xml:space="preserve"> povolí </w:t>
      </w:r>
      <w:r>
        <w:rPr>
          <w:color w:val="98A088"/>
        </w:rPr>
        <w:t>TVA</w:t>
      </w:r>
      <w:r>
        <w:rPr>
          <w:color w:val="5D9608"/>
        </w:rPr>
        <w:t xml:space="preserve"> </w:t>
      </w:r>
      <w:r>
        <w:rPr>
          <w:color w:val="4F584E"/>
        </w:rPr>
        <w:t xml:space="preserve">nadále si krátkodobě půjčovat </w:t>
      </w:r>
      <w:r>
        <w:rPr>
          <w:color w:val="248AD0"/>
        </w:rPr>
        <w:t>peníze</w:t>
      </w:r>
      <w:r>
        <w:rPr>
          <w:color w:val="4F584E"/>
        </w:rPr>
        <w:t xml:space="preserve"> </w:t>
      </w:r>
      <w:r>
        <w:rPr>
          <w:color w:val="5C5300"/>
        </w:rPr>
        <w:t>od banky</w:t>
      </w:r>
      <w:r>
        <w:rPr>
          <w:color w:val="4F584E"/>
        </w:rPr>
        <w:t xml:space="preserve"> dva roky po tom, co vstoupí na veřejný trh</w:t>
      </w:r>
      <w:r>
        <w:t xml:space="preserve">. </w:t>
      </w:r>
      <w:r>
        <w:rPr>
          <w:color w:val="9F6551"/>
        </w:rPr>
        <w:t>Ministerstvo financí</w:t>
      </w:r>
      <w:r>
        <w:t xml:space="preserve"> se bránilo, že si </w:t>
      </w:r>
      <w:r>
        <w:rPr>
          <w:color w:val="9E8317"/>
        </w:rPr>
        <w:t>TVA</w:t>
      </w:r>
      <w:r>
        <w:t xml:space="preserve"> nemůže půjčovat </w:t>
      </w:r>
      <w:r>
        <w:rPr>
          <w:color w:val="9F6551"/>
        </w:rPr>
        <w:t>od něj</w:t>
      </w:r>
      <w:r>
        <w:t xml:space="preserve"> i od veřejného trhu s dluhopisy. </w:t>
      </w:r>
      <w:r>
        <w:rPr>
          <w:color w:val="BCFEC6"/>
        </w:rPr>
        <w:t xml:space="preserve">4 miliardy dolarů </w:t>
      </w:r>
      <w:r>
        <w:rPr>
          <w:color w:val="932C70"/>
        </w:rPr>
        <w:t>v dluhopisech</w:t>
      </w:r>
      <w:r>
        <w:t xml:space="preserve"> se rozdělí následovně: 1 miliarda dolarů v pětiletých dluhopisech s úrokovou sazbou 8.25 % a výnosností do splatnosti 8.33 %, 1 miliarda dolarů v desetiletých dluhopisech s úrokovou sazbou 8375 % a výnosností do splatnosti 8.42 %, 2 miliardy dolarů ve třicetiletých dluhopisech s pětiletou ochranou před umořením, úrokovou sazbou 8.75 % a výnosností do splatnosti 9.06 %. Vydávání </w:t>
      </w:r>
      <w:r>
        <w:rPr>
          <w:color w:val="E115C0"/>
        </w:rPr>
        <w:t>dluhopisů</w:t>
      </w:r>
      <w:r>
        <w:t xml:space="preserve"> řídí </w:t>
      </w:r>
      <w:r>
        <w:rPr>
          <w:color w:val="2B1B04"/>
        </w:rPr>
        <w:t xml:space="preserve">skupina investičních bank, v </w:t>
      </w:r>
      <w:r>
        <w:rPr>
          <w:color w:val="B5AFC4"/>
        </w:rPr>
        <w:t>jejímž</w:t>
      </w:r>
      <w:r>
        <w:rPr>
          <w:color w:val="2B1B04"/>
        </w:rPr>
        <w:t xml:space="preserve"> čele stojí </w:t>
      </w:r>
      <w:r>
        <w:rPr>
          <w:color w:val="D4C67A"/>
        </w:rPr>
        <w:t>First Boston Corp.</w:t>
      </w:r>
      <w:r>
        <w:rPr>
          <w:color w:val="2B1B04"/>
        </w:rPr>
        <w:t xml:space="preserve"> a </w:t>
      </w:r>
      <w:r>
        <w:rPr>
          <w:color w:val="B5AFC4"/>
        </w:rPr>
        <w:t>kterou</w:t>
      </w:r>
      <w:r>
        <w:rPr>
          <w:color w:val="2B1B04"/>
        </w:rPr>
        <w:t xml:space="preserve"> spoluspravuje Goldman, Sachs &amp; Co., Merrill Lynch Capital Markets, Morgan Stanley &amp; Co. a Salomon Brothers Inc</w:t>
      </w:r>
      <w:r>
        <w:t>.</w:t>
      </w:r>
    </w:p>
    <w:p>
      <w:r>
        <w:rPr>
          <w:b/>
        </w:rPr>
        <w:t>Document number 1646</w:t>
      </w:r>
    </w:p>
    <w:p>
      <w:r>
        <w:rPr>
          <w:b/>
        </w:rPr>
        <w:t>Document identifier: wsj1944-001</w:t>
      </w:r>
    </w:p>
    <w:p>
      <w:r>
        <w:rPr>
          <w:color w:val="310106"/>
        </w:rPr>
        <w:t>Car investičních fondů John M. Templeton</w:t>
      </w:r>
      <w:r>
        <w:rPr>
          <w:color w:val="04640D"/>
        </w:rPr>
        <w:t xml:space="preserve"> poslal </w:t>
      </w:r>
      <w:r>
        <w:rPr>
          <w:color w:val="310106"/>
        </w:rPr>
        <w:t>své</w:t>
      </w:r>
      <w:r>
        <w:rPr>
          <w:color w:val="04640D"/>
        </w:rPr>
        <w:t xml:space="preserve"> peníze za </w:t>
      </w:r>
      <w:r>
        <w:rPr>
          <w:color w:val="310106"/>
        </w:rPr>
        <w:t>svým</w:t>
      </w:r>
      <w:r>
        <w:rPr>
          <w:color w:val="04640D"/>
        </w:rPr>
        <w:t xml:space="preserve"> jménem, když nasypal 1.4 milionu dolarů </w:t>
      </w:r>
      <w:r>
        <w:rPr>
          <w:color w:val="FEFB0A"/>
        </w:rPr>
        <w:t xml:space="preserve">do jednoho ze </w:t>
      </w:r>
      <w:r>
        <w:rPr>
          <w:color w:val="FB5514"/>
        </w:rPr>
        <w:t>svých</w:t>
      </w:r>
      <w:r>
        <w:rPr>
          <w:color w:val="FEFB0A"/>
        </w:rPr>
        <w:t xml:space="preserve"> fondů, Templeton Value Fund</w:t>
      </w:r>
      <w:r>
        <w:t xml:space="preserve">. </w:t>
      </w:r>
      <w:r>
        <w:rPr>
          <w:color w:val="E115C0"/>
        </w:rPr>
        <w:t>Templeton</w:t>
      </w:r>
      <w:r>
        <w:t xml:space="preserve"> má podle záznamů </w:t>
      </w:r>
      <w:r>
        <w:rPr>
          <w:color w:val="00587F"/>
        </w:rPr>
        <w:t>Komise pro regulaci prodeje cenných papírů (SEC</w:t>
      </w:r>
      <w:r>
        <w:t xml:space="preserve">) podíl v několika </w:t>
      </w:r>
      <w:r>
        <w:rPr>
          <w:color w:val="0BC582"/>
        </w:rPr>
        <w:t xml:space="preserve">z 33 fondů, </w:t>
      </w:r>
      <w:r>
        <w:rPr>
          <w:color w:val="FEB8C8"/>
        </w:rPr>
        <w:t>které</w:t>
      </w:r>
      <w:r>
        <w:rPr>
          <w:color w:val="0BC582"/>
        </w:rPr>
        <w:t xml:space="preserve"> </w:t>
      </w:r>
      <w:r>
        <w:rPr>
          <w:color w:val="9E8317"/>
        </w:rPr>
        <w:t>jeho</w:t>
      </w:r>
      <w:r>
        <w:rPr>
          <w:color w:val="0BC582"/>
        </w:rPr>
        <w:t xml:space="preserve"> firma řídí</w:t>
      </w:r>
      <w:r>
        <w:t xml:space="preserve">, ale </w:t>
      </w:r>
      <w:r>
        <w:rPr>
          <w:color w:val="01190F"/>
        </w:rPr>
        <w:t xml:space="preserve">jen ve třech </w:t>
      </w:r>
      <w:r>
        <w:rPr>
          <w:color w:val="847D81"/>
        </w:rPr>
        <w:t xml:space="preserve">z 10 fondů, </w:t>
      </w:r>
      <w:r>
        <w:rPr>
          <w:color w:val="58018B"/>
        </w:rPr>
        <w:t>které</w:t>
      </w:r>
      <w:r>
        <w:rPr>
          <w:color w:val="847D81"/>
        </w:rPr>
        <w:t xml:space="preserve"> jsou dostupné americkým investorům</w:t>
      </w:r>
      <w:r>
        <w:t xml:space="preserve">. Jsou </w:t>
      </w:r>
      <w:r>
        <w:rPr>
          <w:color w:val="01190F"/>
        </w:rPr>
        <w:t>to</w:t>
      </w:r>
      <w:r>
        <w:t xml:space="preserve"> Templeton Global Income, Templeton Emerging Markets a nyní </w:t>
      </w:r>
      <w:r>
        <w:rPr>
          <w:color w:val="B70639"/>
        </w:rPr>
        <w:t>Value Fund</w:t>
      </w:r>
      <w:r>
        <w:t xml:space="preserve">. Proč přidal </w:t>
      </w:r>
      <w:r>
        <w:rPr>
          <w:color w:val="B70639"/>
        </w:rPr>
        <w:t>Value Fund</w:t>
      </w:r>
      <w:r>
        <w:t xml:space="preserve"> na seznam? Protože se dívá s velkou nadějí </w:t>
      </w:r>
      <w:r>
        <w:rPr>
          <w:color w:val="703B01"/>
        </w:rPr>
        <w:t xml:space="preserve">na akcie nově se rozvíjejících odvětví, </w:t>
      </w:r>
      <w:r>
        <w:rPr>
          <w:color w:val="F7F1DF"/>
        </w:rPr>
        <w:t>které</w:t>
      </w:r>
      <w:r>
        <w:rPr>
          <w:color w:val="703B01"/>
        </w:rPr>
        <w:t xml:space="preserve"> tvoří portfolio </w:t>
      </w:r>
      <w:r>
        <w:rPr>
          <w:color w:val="118B8A"/>
        </w:rPr>
        <w:t>fondu</w:t>
      </w:r>
      <w:r>
        <w:t xml:space="preserve">, řekl </w:t>
      </w:r>
      <w:r>
        <w:rPr>
          <w:color w:val="E115C0"/>
        </w:rPr>
        <w:t>Templeton</w:t>
      </w:r>
      <w:r>
        <w:t xml:space="preserve"> ze </w:t>
      </w:r>
      <w:r>
        <w:rPr>
          <w:color w:val="E115C0"/>
        </w:rPr>
        <w:t>svého</w:t>
      </w:r>
      <w:r>
        <w:t xml:space="preserve"> úkrytu na Bahamách. "</w:t>
      </w:r>
      <w:r>
        <w:rPr>
          <w:color w:val="4AFEFA"/>
        </w:rPr>
        <w:t>Akcie nově se rozvíjejících odvětví</w:t>
      </w:r>
      <w:r>
        <w:t xml:space="preserve"> v Americe už léta nejsou populární, nikdo si </w:t>
      </w:r>
      <w:r>
        <w:rPr>
          <w:color w:val="4AFEFA"/>
        </w:rPr>
        <w:t>jich</w:t>
      </w:r>
      <w:r>
        <w:t xml:space="preserve"> nevšímá," řekl, a </w:t>
      </w:r>
      <w:r>
        <w:rPr>
          <w:color w:val="FCB164"/>
        </w:rPr>
        <w:t>jejich</w:t>
      </w:r>
      <w:r>
        <w:rPr>
          <w:color w:val="796EE6"/>
        </w:rPr>
        <w:t xml:space="preserve"> ceny</w:t>
      </w:r>
      <w:r>
        <w:t xml:space="preserve"> </w:t>
      </w:r>
      <w:r>
        <w:rPr>
          <w:color w:val="796EE6"/>
        </w:rPr>
        <w:t>za sebou</w:t>
      </w:r>
      <w:r>
        <w:t xml:space="preserve"> často táhnou </w:t>
      </w:r>
      <w:r>
        <w:rPr>
          <w:color w:val="000D2C"/>
        </w:rPr>
        <w:t>celou burzu</w:t>
      </w:r>
      <w:r>
        <w:t xml:space="preserve">. </w:t>
      </w:r>
      <w:r>
        <w:rPr>
          <w:color w:val="310106"/>
        </w:rPr>
        <w:t>Templetonův</w:t>
      </w:r>
      <w:r>
        <w:rPr>
          <w:color w:val="04640D"/>
        </w:rPr>
        <w:t xml:space="preserve"> nákup </w:t>
      </w:r>
      <w:r>
        <w:rPr>
          <w:color w:val="53495F"/>
        </w:rPr>
        <w:t xml:space="preserve">147300 akcií </w:t>
      </w:r>
      <w:r>
        <w:rPr>
          <w:color w:val="F95475"/>
        </w:rPr>
        <w:t>v uzavřeném fondu</w:t>
      </w:r>
      <w:r>
        <w:t xml:space="preserve"> byl proveden před propadem </w:t>
      </w:r>
      <w:r>
        <w:rPr>
          <w:color w:val="000D2C"/>
        </w:rPr>
        <w:t>americké burzy</w:t>
      </w:r>
      <w:r>
        <w:t xml:space="preserve"> z minulého pátku, ale stále se ukazuje jako mírně výdělečný. Podle zpráv </w:t>
      </w:r>
      <w:r>
        <w:rPr>
          <w:color w:val="00587F"/>
        </w:rPr>
        <w:t>SEC</w:t>
      </w:r>
      <w:r>
        <w:t xml:space="preserve"> nakoupil </w:t>
      </w:r>
      <w:r>
        <w:rPr>
          <w:color w:val="E115C0"/>
        </w:rPr>
        <w:t>Templeton</w:t>
      </w:r>
      <w:r>
        <w:t xml:space="preserve"> </w:t>
      </w:r>
      <w:r>
        <w:rPr>
          <w:color w:val="61FC03"/>
        </w:rPr>
        <w:t>akcie</w:t>
      </w:r>
      <w:r>
        <w:t xml:space="preserve"> mezi 30. srpnem a 28. zářím v několika samostatných nákupech. Nakupoval za ceny od 9375 dolaru do 9625 dolaru za akcii. </w:t>
      </w:r>
      <w:r>
        <w:rPr>
          <w:color w:val="5D9608"/>
        </w:rPr>
        <w:t>Fond</w:t>
      </w:r>
      <w:r>
        <w:rPr>
          <w:color w:val="DE98FD"/>
        </w:rPr>
        <w:t xml:space="preserve"> </w:t>
      </w:r>
      <w:r>
        <w:rPr>
          <w:color w:val="98A088"/>
        </w:rPr>
        <w:t>včera</w:t>
      </w:r>
      <w:r>
        <w:rPr>
          <w:color w:val="DE98FD"/>
        </w:rPr>
        <w:t xml:space="preserve"> uzavřel v kompozitním obchodování </w:t>
      </w:r>
      <w:r>
        <w:rPr>
          <w:color w:val="4F584E"/>
        </w:rPr>
        <w:t>na Newyorské burze cenných papírů</w:t>
      </w:r>
      <w:r>
        <w:rPr>
          <w:color w:val="DE98FD"/>
        </w:rPr>
        <w:t xml:space="preserve"> o 12.5 centu výše na 9625 dolaru</w:t>
      </w:r>
      <w:r>
        <w:t xml:space="preserve">. </w:t>
      </w:r>
      <w:r>
        <w:rPr>
          <w:color w:val="DE98FD"/>
        </w:rPr>
        <w:t>Kromě toho</w:t>
      </w:r>
      <w:r>
        <w:t xml:space="preserve"> obdržel </w:t>
      </w:r>
      <w:r>
        <w:rPr>
          <w:color w:val="E115C0"/>
        </w:rPr>
        <w:t>Templeton</w:t>
      </w:r>
      <w:r>
        <w:t xml:space="preserve"> 5. října dividendy ve výši 22 centů na akcii. JAK PLYNE VÝVOJ </w:t>
      </w:r>
      <w:r>
        <w:rPr>
          <w:color w:val="248AD0"/>
        </w:rPr>
        <w:t>VE SPOLEČNOSTI RIVER</w:t>
      </w:r>
      <w:r>
        <w:t xml:space="preserve">: </w:t>
      </w:r>
      <w:r>
        <w:rPr>
          <w:color w:val="5C5300"/>
        </w:rPr>
        <w:t>Hlavní viceprezident</w:t>
      </w:r>
      <w:r>
        <w:rPr>
          <w:color w:val="9F6551"/>
        </w:rPr>
        <w:t xml:space="preserve"> a </w:t>
      </w:r>
      <w:r>
        <w:rPr>
          <w:color w:val="BCFEC6"/>
        </w:rPr>
        <w:t xml:space="preserve">viceprezident </w:t>
      </w:r>
      <w:r>
        <w:rPr>
          <w:color w:val="932C70"/>
        </w:rPr>
        <w:t>podniku na papírové výrobky James River Corp. se sídlem v Richmondu ve Virginii</w:t>
      </w:r>
      <w:r>
        <w:t xml:space="preserve"> prodali na konci srpna a na začátku září </w:t>
      </w:r>
      <w:r>
        <w:rPr>
          <w:color w:val="2B1B04"/>
        </w:rPr>
        <w:t xml:space="preserve">většinu </w:t>
      </w:r>
      <w:r>
        <w:rPr>
          <w:color w:val="B5AFC4"/>
        </w:rPr>
        <w:t>svých</w:t>
      </w:r>
      <w:r>
        <w:rPr>
          <w:color w:val="2B1B04"/>
        </w:rPr>
        <w:t xml:space="preserve"> akcií</w:t>
      </w:r>
      <w:r>
        <w:t xml:space="preserve">, píší registrační zprávy </w:t>
      </w:r>
      <w:r>
        <w:rPr>
          <w:color w:val="00587F"/>
        </w:rPr>
        <w:t>SEC</w:t>
      </w:r>
      <w:r>
        <w:t xml:space="preserve">. </w:t>
      </w:r>
      <w:r>
        <w:rPr>
          <w:color w:val="9F6551"/>
        </w:rPr>
        <w:t xml:space="preserve">Tito vedoucí pracovníci, </w:t>
      </w:r>
      <w:r>
        <w:rPr>
          <w:color w:val="D4C67A"/>
        </w:rPr>
        <w:t>kteří</w:t>
      </w:r>
      <w:r>
        <w:rPr>
          <w:color w:val="9F6551"/>
        </w:rPr>
        <w:t xml:space="preserve"> </w:t>
      </w:r>
      <w:r>
        <w:rPr>
          <w:color w:val="AE7AA1"/>
        </w:rPr>
        <w:t>za podíl</w:t>
      </w:r>
      <w:r>
        <w:rPr>
          <w:color w:val="9F6551"/>
        </w:rPr>
        <w:t xml:space="preserve"> dostali 30.88 dolaru za akcii</w:t>
      </w:r>
      <w:r>
        <w:t xml:space="preserve">, prokázali dobré načasování. Ve včerejším obchodování </w:t>
      </w:r>
      <w:r>
        <w:rPr>
          <w:color w:val="000D2C"/>
        </w:rPr>
        <w:t>na Newyorské burze</w:t>
      </w:r>
      <w:r>
        <w:t xml:space="preserve"> uzavřely akcie </w:t>
      </w:r>
      <w:r>
        <w:rPr>
          <w:color w:val="248AD0"/>
        </w:rPr>
        <w:t>společnosti James River</w:t>
      </w:r>
      <w:r>
        <w:t xml:space="preserve"> o 12.5 centu níže na 28375 dolaru. 6. září prodal </w:t>
      </w:r>
      <w:r>
        <w:rPr>
          <w:color w:val="C2A393"/>
        </w:rPr>
        <w:t xml:space="preserve">Robert Joseph Sherry, hlavní viceprezident pro vztahy se zaměstnanci a veřejností </w:t>
      </w:r>
      <w:r>
        <w:rPr>
          <w:color w:val="0232FD"/>
        </w:rPr>
        <w:t>ve firmě</w:t>
      </w:r>
      <w:r>
        <w:t xml:space="preserve">, 4000 akcií a nechal </w:t>
      </w:r>
      <w:r>
        <w:rPr>
          <w:color w:val="C2A393"/>
        </w:rPr>
        <w:t>si</w:t>
      </w:r>
      <w:r>
        <w:t xml:space="preserve"> jen 1062 akcií </w:t>
      </w:r>
      <w:r>
        <w:rPr>
          <w:color w:val="248AD0"/>
        </w:rPr>
        <w:t>společnosti James River</w:t>
      </w:r>
      <w:r>
        <w:t xml:space="preserve">. </w:t>
      </w:r>
      <w:r>
        <w:rPr>
          <w:color w:val="6A3A35"/>
        </w:rPr>
        <w:t xml:space="preserve">Včetně prodeje akcií z loňského února prodal </w:t>
      </w:r>
      <w:r>
        <w:rPr>
          <w:color w:val="BA6801"/>
        </w:rPr>
        <w:t>Sherry</w:t>
      </w:r>
      <w:r>
        <w:rPr>
          <w:color w:val="6A3A35"/>
        </w:rPr>
        <w:t xml:space="preserve"> podle údajů </w:t>
      </w:r>
      <w:r>
        <w:rPr>
          <w:color w:val="168E5C"/>
        </w:rPr>
        <w:t>SEC</w:t>
      </w:r>
      <w:r>
        <w:rPr>
          <w:color w:val="6A3A35"/>
        </w:rPr>
        <w:t xml:space="preserve"> letos 88 % </w:t>
      </w:r>
      <w:r>
        <w:rPr>
          <w:color w:val="BA6801"/>
        </w:rPr>
        <w:t>svého</w:t>
      </w:r>
      <w:r>
        <w:rPr>
          <w:color w:val="6A3A35"/>
        </w:rPr>
        <w:t xml:space="preserve"> podílu </w:t>
      </w:r>
      <w:r>
        <w:rPr>
          <w:color w:val="16C0D0"/>
        </w:rPr>
        <w:t>ve společnosti</w:t>
      </w:r>
      <w:r>
        <w:t xml:space="preserve">. </w:t>
      </w:r>
      <w:r>
        <w:rPr>
          <w:color w:val="C2A393"/>
        </w:rPr>
        <w:t>Sherry</w:t>
      </w:r>
      <w:r>
        <w:t xml:space="preserve"> odmítl </w:t>
      </w:r>
      <w:r>
        <w:rPr>
          <w:color w:val="BA6801"/>
        </w:rPr>
        <w:t>svůj</w:t>
      </w:r>
      <w:r>
        <w:rPr>
          <w:color w:val="6A3A35"/>
        </w:rPr>
        <w:t xml:space="preserve"> prodej</w:t>
      </w:r>
      <w:r>
        <w:t xml:space="preserve"> komentovat. </w:t>
      </w:r>
      <w:r>
        <w:rPr>
          <w:color w:val="C62100"/>
        </w:rPr>
        <w:t>Viceprezident James A. Toney</w:t>
      </w:r>
      <w:r>
        <w:t xml:space="preserve"> prodal 28. srpna 1500 akcií. Podle údajů </w:t>
      </w:r>
      <w:r>
        <w:rPr>
          <w:color w:val="00587F"/>
        </w:rPr>
        <w:t>SEC</w:t>
      </w:r>
      <w:r>
        <w:t xml:space="preserve"> </w:t>
      </w:r>
      <w:r>
        <w:rPr>
          <w:color w:val="C62100"/>
        </w:rPr>
        <w:t>mu</w:t>
      </w:r>
      <w:r>
        <w:t xml:space="preserve"> stále zbývá 1143 akcií. </w:t>
      </w:r>
      <w:r>
        <w:rPr>
          <w:color w:val="C62100"/>
        </w:rPr>
        <w:t>Toney</w:t>
      </w:r>
      <w:r>
        <w:t xml:space="preserve"> to také odmítl komentovat. </w:t>
      </w:r>
      <w:r>
        <w:rPr>
          <w:color w:val="014347"/>
        </w:rPr>
        <w:t>HRÁČ S ÚROKOVOU MÍROU</w:t>
      </w:r>
      <w:r>
        <w:t xml:space="preserve">: </w:t>
      </w:r>
      <w:r>
        <w:rPr>
          <w:color w:val="233809"/>
        </w:rPr>
        <w:t>Společnost Cincinnati Gas &amp; Electric Co.</w:t>
      </w:r>
      <w:r>
        <w:t xml:space="preserve"> tento týden obsadila první místo mezi společnostmi v přiložené tabulce obchodování </w:t>
      </w:r>
      <w:r>
        <w:rPr>
          <w:color w:val="42083B"/>
        </w:rPr>
        <w:t>s akciemi</w:t>
      </w:r>
      <w:r>
        <w:t xml:space="preserve"> na základě důvěrných informací. </w:t>
      </w:r>
      <w:r>
        <w:rPr>
          <w:color w:val="82785D"/>
        </w:rPr>
        <w:t xml:space="preserve">Tři z ředitelů </w:t>
      </w:r>
      <w:r>
        <w:rPr>
          <w:color w:val="023087"/>
        </w:rPr>
        <w:t>tohoto veřejně prospěšného podniku</w:t>
      </w:r>
      <w:r>
        <w:t xml:space="preserve"> </w:t>
      </w:r>
      <w:r>
        <w:rPr>
          <w:color w:val="82785D"/>
        </w:rPr>
        <w:t>své</w:t>
      </w:r>
      <w:r>
        <w:t xml:space="preserve"> podíly od července alespoň zdvojnásobili. Jako poslední nakupoval </w:t>
      </w:r>
      <w:r>
        <w:rPr>
          <w:color w:val="014347"/>
        </w:rPr>
        <w:t xml:space="preserve">Dudley Taft, </w:t>
      </w:r>
      <w:r>
        <w:rPr>
          <w:color w:val="B7DAD2"/>
        </w:rPr>
        <w:t>který</w:t>
      </w:r>
      <w:r>
        <w:rPr>
          <w:color w:val="014347"/>
        </w:rPr>
        <w:t xml:space="preserve"> koupil 4400 akcií za 125075 dolarů</w:t>
      </w:r>
      <w:r>
        <w:t xml:space="preserve">. </w:t>
      </w:r>
      <w:r>
        <w:rPr>
          <w:color w:val="014347"/>
        </w:rPr>
        <w:t xml:space="preserve">Taft, </w:t>
      </w:r>
      <w:r>
        <w:rPr>
          <w:color w:val="B7DAD2"/>
        </w:rPr>
        <w:t>který</w:t>
      </w:r>
      <w:r>
        <w:rPr>
          <w:color w:val="014347"/>
        </w:rPr>
        <w:t xml:space="preserve"> je také prezidentem Taft Broadcasting Co.</w:t>
      </w:r>
      <w:r>
        <w:t xml:space="preserve">, uvedl, že akcie koupil, protože má zřízený účet </w:t>
      </w:r>
      <w:r>
        <w:rPr>
          <w:color w:val="196956"/>
        </w:rPr>
        <w:t xml:space="preserve">v brokerské firmě Salomon Brothers Inc., </w:t>
      </w:r>
      <w:r>
        <w:rPr>
          <w:color w:val="8C41BB"/>
        </w:rPr>
        <w:t>která</w:t>
      </w:r>
      <w:r>
        <w:rPr>
          <w:color w:val="196956"/>
        </w:rPr>
        <w:t xml:space="preserve"> akcie označila za dobrou koupi</w:t>
      </w:r>
      <w:r>
        <w:t xml:space="preserve">. </w:t>
      </w:r>
      <w:r>
        <w:rPr>
          <w:color w:val="196956"/>
        </w:rPr>
        <w:t>Společnost Salomon Brothers</w:t>
      </w:r>
      <w:r>
        <w:t xml:space="preserve"> potvrdila, že akcie doporučuje ke koupi už asi dva roky. "</w:t>
      </w:r>
      <w:r>
        <w:rPr>
          <w:color w:val="233809"/>
        </w:rPr>
        <w:t>Cincinnati Gas &amp; Electric</w:t>
      </w:r>
      <w:r>
        <w:t xml:space="preserve"> je v dobré formě," řekl </w:t>
      </w:r>
      <w:r>
        <w:rPr>
          <w:color w:val="014347"/>
        </w:rPr>
        <w:t>Taft</w:t>
      </w:r>
      <w:r>
        <w:t xml:space="preserve">, a podniky veřejných služeb jsou "dobrou investicí, protože úrokové míry klesají". Za akcii zaplatil </w:t>
      </w:r>
      <w:r>
        <w:rPr>
          <w:color w:val="014347"/>
        </w:rPr>
        <w:t>Taft</w:t>
      </w:r>
      <w:r>
        <w:t xml:space="preserve"> průměrně 28.43 dolaru. </w:t>
      </w:r>
      <w:r>
        <w:rPr>
          <w:color w:val="ECEDFE"/>
        </w:rPr>
        <w:t xml:space="preserve">Akcie </w:t>
      </w:r>
      <w:r>
        <w:rPr>
          <w:color w:val="2B2D32"/>
        </w:rPr>
        <w:t>včera</w:t>
      </w:r>
      <w:r>
        <w:rPr>
          <w:color w:val="ECEDFE"/>
        </w:rPr>
        <w:t xml:space="preserve"> uzavřely </w:t>
      </w:r>
      <w:r>
        <w:rPr>
          <w:color w:val="94C661"/>
        </w:rPr>
        <w:t>na Newyorské burze</w:t>
      </w:r>
      <w:r>
        <w:rPr>
          <w:color w:val="ECEDFE"/>
        </w:rPr>
        <w:t xml:space="preserve"> na 28.75 dolaru</w:t>
      </w:r>
      <w:r>
        <w:t xml:space="preserve">, </w:t>
      </w:r>
      <w:r>
        <w:rPr>
          <w:color w:val="ECEDFE"/>
        </w:rPr>
        <w:t>což</w:t>
      </w:r>
      <w:r>
        <w:t xml:space="preserve"> je pokles o o 12.5 centu. </w:t>
      </w:r>
      <w:r>
        <w:rPr>
          <w:color w:val="F8907D"/>
        </w:rPr>
        <w:t>Další dva ředitelé</w:t>
      </w:r>
      <w:r>
        <w:rPr>
          <w:color w:val="895E6B"/>
        </w:rPr>
        <w:t xml:space="preserve"> koupili, jak ukazují údaje </w:t>
      </w:r>
      <w:r>
        <w:rPr>
          <w:color w:val="788E95"/>
        </w:rPr>
        <w:t>SEC</w:t>
      </w:r>
      <w:r>
        <w:rPr>
          <w:color w:val="895E6B"/>
        </w:rPr>
        <w:t>, 1000, respektive 1900 akcií, za ceny v rozsahu 28.15 až 28.75 dolaru na akcii</w:t>
      </w:r>
      <w:r>
        <w:t xml:space="preserve">. </w:t>
      </w:r>
      <w:r>
        <w:rPr>
          <w:color w:val="FB6AB8"/>
        </w:rPr>
        <w:t>Tyto dva ředitele</w:t>
      </w:r>
      <w:r>
        <w:t xml:space="preserve"> se nepodařilo zastihnout, aby se vyjádřili. </w:t>
      </w:r>
      <w:r>
        <w:rPr>
          <w:color w:val="576094"/>
        </w:rPr>
        <w:t xml:space="preserve">Mluvčí </w:t>
      </w:r>
      <w:r>
        <w:rPr>
          <w:color w:val="DB1474"/>
        </w:rPr>
        <w:t>společnosti</w:t>
      </w:r>
      <w:r>
        <w:t xml:space="preserve"> uvedl, že </w:t>
      </w:r>
      <w:r>
        <w:rPr>
          <w:color w:val="FB6AB8"/>
        </w:rPr>
        <w:t>jejich</w:t>
      </w:r>
      <w:r>
        <w:t xml:space="preserve"> náhlé očekávání růstu nedokáže vysvětlit. "Nevím o ničem novém ani o tom, že by se </w:t>
      </w:r>
      <w:r>
        <w:rPr>
          <w:color w:val="233809"/>
        </w:rPr>
        <w:t>tu</w:t>
      </w:r>
      <w:r>
        <w:t xml:space="preserve"> dělo něco neobvyklého," řekl </w:t>
      </w:r>
      <w:r>
        <w:rPr>
          <w:color w:val="8489AE"/>
        </w:rPr>
        <w:t>Bruce Stoecklin, ředitel mediálních služeb</w:t>
      </w:r>
      <w:r>
        <w:t>. Do tohoto článku přispěl Peter Pae z Pittsburghu.</w:t>
      </w:r>
    </w:p>
    <w:p>
      <w:r>
        <w:rPr>
          <w:b/>
        </w:rPr>
        <w:t>Document number 1647</w:t>
      </w:r>
    </w:p>
    <w:p>
      <w:r>
        <w:rPr>
          <w:b/>
        </w:rPr>
        <w:t>Document identifier: wsj1945-001</w:t>
      </w:r>
    </w:p>
    <w:p>
      <w:r>
        <w:rPr>
          <w:color w:val="310106"/>
        </w:rPr>
        <w:t>Společnost T. Rowe Price Associates Inc.</w:t>
      </w:r>
      <w:r>
        <w:t xml:space="preserve"> uvedla, </w:t>
      </w:r>
      <w:r>
        <w:rPr>
          <w:color w:val="04640D"/>
        </w:rPr>
        <w:t xml:space="preserve">že ředitelé doporučili </w:t>
      </w:r>
      <w:r>
        <w:rPr>
          <w:color w:val="FEFB0A"/>
        </w:rPr>
        <w:t>akcionářům</w:t>
      </w:r>
      <w:r>
        <w:rPr>
          <w:color w:val="04640D"/>
        </w:rPr>
        <w:t xml:space="preserve"> schválit rozdělení akcií v poměru 2 ku 1 a navýšit počet autorizovaných akcií z 10 milionů na 25 milionů</w:t>
      </w:r>
      <w:r>
        <w:t xml:space="preserve">. </w:t>
      </w:r>
      <w:r>
        <w:rPr>
          <w:color w:val="FB5514"/>
        </w:rPr>
        <w:t>Akcionáři</w:t>
      </w:r>
      <w:r>
        <w:t xml:space="preserve"> budou </w:t>
      </w:r>
      <w:r>
        <w:rPr>
          <w:color w:val="04640D"/>
        </w:rPr>
        <w:t>o tomto návrhu</w:t>
      </w:r>
      <w:r>
        <w:t xml:space="preserve"> hlasovat na valné hromadě 13. prosince. </w:t>
      </w:r>
      <w:r>
        <w:rPr>
          <w:color w:val="310106"/>
        </w:rPr>
        <w:t>Společnost T. Rowe Price</w:t>
      </w:r>
      <w:r>
        <w:t xml:space="preserve"> je investiční poradce pro vzájemné fondy, instituce a jednotlivce.</w:t>
      </w:r>
    </w:p>
    <w:p>
      <w:r>
        <w:rPr>
          <w:b/>
        </w:rPr>
        <w:t>Document number 1648</w:t>
      </w:r>
    </w:p>
    <w:p>
      <w:r>
        <w:rPr>
          <w:b/>
        </w:rPr>
        <w:t>Document identifier: wsj1946-001</w:t>
      </w:r>
    </w:p>
    <w:p>
      <w:r>
        <w:rPr>
          <w:color w:val="310106"/>
        </w:rPr>
        <w:t xml:space="preserve">V jednom </w:t>
      </w:r>
      <w:r>
        <w:rPr>
          <w:color w:val="04640D"/>
        </w:rPr>
        <w:t xml:space="preserve">z prvních případů znečištění vzduchu uvnitř budovy, </w:t>
      </w:r>
      <w:r>
        <w:rPr>
          <w:color w:val="FEFB0A"/>
        </w:rPr>
        <w:t>které</w:t>
      </w:r>
      <w:r>
        <w:rPr>
          <w:color w:val="04640D"/>
        </w:rPr>
        <w:t xml:space="preserve"> se dostaly před soud</w:t>
      </w:r>
      <w:r>
        <w:rPr>
          <w:color w:val="FB5514"/>
        </w:rPr>
        <w:t xml:space="preserve">, rozhodl soudce státního soudu </w:t>
      </w:r>
      <w:r>
        <w:rPr>
          <w:color w:val="E115C0"/>
        </w:rPr>
        <w:t>ve prospěch obžalovaného, společnosti Burlington Industries Inc</w:t>
      </w:r>
      <w:r>
        <w:t xml:space="preserve">. </w:t>
      </w:r>
      <w:r>
        <w:rPr>
          <w:color w:val="00587F"/>
        </w:rPr>
        <w:t>Pro výrobce koberců z Greensboro v Severní Karolíně</w:t>
      </w:r>
      <w:r>
        <w:t xml:space="preserve"> možná </w:t>
      </w:r>
      <w:r>
        <w:rPr>
          <w:color w:val="FB5514"/>
        </w:rPr>
        <w:t xml:space="preserve">verdikt vyřčený na konci minulého týdne v </w:t>
      </w:r>
      <w:r>
        <w:rPr>
          <w:color w:val="0BC582"/>
        </w:rPr>
        <w:t>Cincinnati</w:t>
      </w:r>
      <w:r>
        <w:t xml:space="preserve"> ukončí osmiletou právní válku. </w:t>
      </w:r>
      <w:r>
        <w:rPr>
          <w:color w:val="00587F"/>
        </w:rPr>
        <w:t>Společnost</w:t>
      </w:r>
      <w:r>
        <w:t xml:space="preserve"> zažalovali </w:t>
      </w:r>
      <w:r>
        <w:rPr>
          <w:color w:val="FEB8C8"/>
        </w:rPr>
        <w:t xml:space="preserve">Glenn a Sharon Beebeovi z </w:t>
      </w:r>
      <w:r>
        <w:rPr>
          <w:color w:val="9E8317"/>
        </w:rPr>
        <w:t>Cincinnati</w:t>
      </w:r>
      <w:r>
        <w:t xml:space="preserve"> v roce 1981 poté, co </w:t>
      </w:r>
      <w:r>
        <w:rPr>
          <w:color w:val="FEB8C8"/>
        </w:rPr>
        <w:t>si</w:t>
      </w:r>
      <w:r>
        <w:t xml:space="preserve"> </w:t>
      </w:r>
      <w:r>
        <w:rPr>
          <w:color w:val="01190F"/>
        </w:rPr>
        <w:t>koberce Burlington</w:t>
      </w:r>
      <w:r>
        <w:t xml:space="preserve"> položili do kanceláře. </w:t>
      </w:r>
      <w:r>
        <w:rPr>
          <w:color w:val="FEB8C8"/>
        </w:rPr>
        <w:t>Beebeovi</w:t>
      </w:r>
      <w:r>
        <w:t xml:space="preserve"> prohlásili, </w:t>
      </w:r>
      <w:r>
        <w:rPr>
          <w:color w:val="847D81"/>
        </w:rPr>
        <w:t xml:space="preserve">že </w:t>
      </w:r>
      <w:r>
        <w:rPr>
          <w:color w:val="58018B"/>
        </w:rPr>
        <w:t xml:space="preserve">z toxických výparů </w:t>
      </w:r>
      <w:r>
        <w:rPr>
          <w:color w:val="B70639"/>
        </w:rPr>
        <w:t>z koberců</w:t>
      </w:r>
      <w:r>
        <w:rPr>
          <w:color w:val="847D81"/>
        </w:rPr>
        <w:t xml:space="preserve"> onemocněli</w:t>
      </w:r>
      <w:r>
        <w:t xml:space="preserve">. </w:t>
      </w:r>
      <w:r>
        <w:rPr>
          <w:color w:val="703B01"/>
        </w:rPr>
        <w:t>Důsledkem nemoci</w:t>
      </w:r>
      <w:r>
        <w:rPr>
          <w:color w:val="F7F1DF"/>
        </w:rPr>
        <w:t xml:space="preserve">, jak </w:t>
      </w:r>
      <w:r>
        <w:rPr>
          <w:color w:val="118B8A"/>
        </w:rPr>
        <w:t>Beebeovi</w:t>
      </w:r>
      <w:r>
        <w:rPr>
          <w:color w:val="F7F1DF"/>
        </w:rPr>
        <w:t xml:space="preserve"> uvedli, přišli na mzdách a výdělcích o 1.8 milionu dolarů</w:t>
      </w:r>
      <w:r>
        <w:t xml:space="preserve">. </w:t>
      </w:r>
      <w:r>
        <w:rPr>
          <w:color w:val="F7F1DF"/>
        </w:rPr>
        <w:t>Kromě toho</w:t>
      </w:r>
      <w:r>
        <w:t xml:space="preserve"> prohlásili, </w:t>
      </w:r>
      <w:r>
        <w:rPr>
          <w:color w:val="4AFEFA"/>
        </w:rPr>
        <w:t xml:space="preserve">že </w:t>
      </w:r>
      <w:r>
        <w:rPr>
          <w:color w:val="FCB164"/>
        </w:rPr>
        <w:t xml:space="preserve">kvůli měsícům, </w:t>
      </w:r>
      <w:r>
        <w:rPr>
          <w:color w:val="796EE6"/>
        </w:rPr>
        <w:t>po které</w:t>
      </w:r>
      <w:r>
        <w:rPr>
          <w:color w:val="FCB164"/>
        </w:rPr>
        <w:t xml:space="preserve"> byli vystaveni </w:t>
      </w:r>
      <w:r>
        <w:rPr>
          <w:color w:val="000D2C"/>
        </w:rPr>
        <w:t>chemikáliím</w:t>
      </w:r>
      <w:r>
        <w:rPr>
          <w:color w:val="4AFEFA"/>
        </w:rPr>
        <w:t>, jsou nyní citliví na mnoho běžně užívaných látek</w:t>
      </w:r>
      <w:r>
        <w:t xml:space="preserve">. </w:t>
      </w:r>
      <w:r>
        <w:rPr>
          <w:color w:val="53495F"/>
        </w:rPr>
        <w:t>Případ</w:t>
      </w:r>
      <w:r>
        <w:t xml:space="preserve"> byl pozorně sledován, protože státní zástupci očekávají, že v celostátním měřítku narostou soudní spory týkající se takzvaného syndromu nemocných budov. Právníci </w:t>
      </w:r>
      <w:r>
        <w:rPr>
          <w:color w:val="FEB8C8"/>
        </w:rPr>
        <w:t>žalobců</w:t>
      </w:r>
      <w:r>
        <w:t xml:space="preserve"> tvrdí, že budovy "onemocní", pokud se uvnitř vytvoří znečišťující látky důsledkem nedostatku čerstvého vzduchu a špatného větracího systému. </w:t>
      </w:r>
      <w:r>
        <w:rPr>
          <w:color w:val="F95475"/>
        </w:rPr>
        <w:t xml:space="preserve">Anthony J. Iaciofano, právník </w:t>
      </w:r>
      <w:r>
        <w:rPr>
          <w:color w:val="61FC03"/>
        </w:rPr>
        <w:t>společnosti Burlington</w:t>
      </w:r>
      <w:r>
        <w:t xml:space="preserve">, řekl, že </w:t>
      </w:r>
      <w:r>
        <w:rPr>
          <w:color w:val="00587F"/>
        </w:rPr>
        <w:t>společnost</w:t>
      </w:r>
      <w:r>
        <w:t xml:space="preserve"> se domnívá, že </w:t>
      </w:r>
      <w:r>
        <w:rPr>
          <w:color w:val="4AFEFA"/>
        </w:rPr>
        <w:t xml:space="preserve">symptomy </w:t>
      </w:r>
      <w:r>
        <w:rPr>
          <w:color w:val="5D9608"/>
        </w:rPr>
        <w:t>Beebeových</w:t>
      </w:r>
      <w:r>
        <w:t xml:space="preserve"> </w:t>
      </w:r>
      <w:r>
        <w:rPr>
          <w:color w:val="01190F"/>
        </w:rPr>
        <w:t>s koberci</w:t>
      </w:r>
      <w:r>
        <w:t xml:space="preserve"> nesouvisí. Uvedl, že nezdravé účinky nových koberců se projeví hned, kdežto </w:t>
      </w:r>
      <w:r>
        <w:rPr>
          <w:color w:val="4AFEFA"/>
        </w:rPr>
        <w:t xml:space="preserve">symptomy </w:t>
      </w:r>
      <w:r>
        <w:rPr>
          <w:color w:val="5D9608"/>
        </w:rPr>
        <w:t>Beebeových</w:t>
      </w:r>
      <w:r>
        <w:t xml:space="preserve"> se objevily o měsíce později. </w:t>
      </w:r>
      <w:r>
        <w:rPr>
          <w:color w:val="DE98FD"/>
        </w:rPr>
        <w:t xml:space="preserve">Catherine Adamsová, právnička </w:t>
      </w:r>
      <w:r>
        <w:rPr>
          <w:color w:val="98A088"/>
        </w:rPr>
        <w:t>Beebeových</w:t>
      </w:r>
      <w:r>
        <w:t xml:space="preserve">, řekla, že </w:t>
      </w:r>
      <w:r>
        <w:rPr>
          <w:color w:val="FB5514"/>
        </w:rPr>
        <w:t>verdikt</w:t>
      </w:r>
      <w:r>
        <w:t xml:space="preserve"> další žalobce od podobných žalob neodradí. </w:t>
      </w:r>
      <w:r>
        <w:rPr>
          <w:color w:val="4F584E"/>
        </w:rPr>
        <w:t>Vědci</w:t>
      </w:r>
      <w:r>
        <w:t xml:space="preserve"> zatím teprve začínají přicházet na to, co syndrom nemocných budov způsobuje, a když </w:t>
      </w:r>
      <w:r>
        <w:rPr>
          <w:color w:val="FEB8C8"/>
        </w:rPr>
        <w:t>Beebeovi</w:t>
      </w:r>
      <w:r>
        <w:t xml:space="preserve"> podávali žalobu, byla většina výzkumů nedostupná, řekla. </w:t>
      </w:r>
      <w:r>
        <w:rPr>
          <w:color w:val="FEB8C8"/>
        </w:rPr>
        <w:t>Beebeovi</w:t>
      </w:r>
      <w:r>
        <w:t xml:space="preserve"> se nyní domnívají, </w:t>
      </w:r>
      <w:r>
        <w:rPr>
          <w:color w:val="248AD0"/>
        </w:rPr>
        <w:t xml:space="preserve">že hlavní příčinou </w:t>
      </w:r>
      <w:r>
        <w:rPr>
          <w:color w:val="5C5300"/>
        </w:rPr>
        <w:t>jejich</w:t>
      </w:r>
      <w:r>
        <w:rPr>
          <w:color w:val="9F6551"/>
        </w:rPr>
        <w:t xml:space="preserve"> nemoci</w:t>
      </w:r>
      <w:r>
        <w:rPr>
          <w:color w:val="248AD0"/>
        </w:rPr>
        <w:t xml:space="preserve"> byly výpary </w:t>
      </w:r>
      <w:r>
        <w:rPr>
          <w:color w:val="BCFEC6"/>
        </w:rPr>
        <w:t xml:space="preserve">z lepidla použitého v materiálu </w:t>
      </w:r>
      <w:r>
        <w:rPr>
          <w:color w:val="932C70"/>
        </w:rPr>
        <w:t>koberce</w:t>
      </w:r>
      <w:r>
        <w:t xml:space="preserve">. </w:t>
      </w:r>
      <w:r>
        <w:rPr>
          <w:color w:val="248AD0"/>
        </w:rPr>
        <w:t>K tomuto závěru</w:t>
      </w:r>
      <w:r>
        <w:t xml:space="preserve"> však </w:t>
      </w:r>
      <w:r>
        <w:rPr>
          <w:color w:val="FEB8C8"/>
        </w:rPr>
        <w:t>Beebeovi</w:t>
      </w:r>
      <w:r>
        <w:t xml:space="preserve"> dospěli až po vypršení </w:t>
      </w:r>
      <w:r>
        <w:rPr>
          <w:color w:val="2B1B04"/>
        </w:rPr>
        <w:t xml:space="preserve">doby, </w:t>
      </w:r>
      <w:r>
        <w:rPr>
          <w:color w:val="B5AFC4"/>
        </w:rPr>
        <w:t>po kterou</w:t>
      </w:r>
      <w:r>
        <w:rPr>
          <w:color w:val="2B1B04"/>
        </w:rPr>
        <w:t xml:space="preserve"> bylo možné výrobce </w:t>
      </w:r>
      <w:r>
        <w:rPr>
          <w:color w:val="D4C67A"/>
        </w:rPr>
        <w:t>lepidla</w:t>
      </w:r>
      <w:r>
        <w:rPr>
          <w:color w:val="2B1B04"/>
        </w:rPr>
        <w:t xml:space="preserve"> </w:t>
      </w:r>
      <w:r>
        <w:rPr>
          <w:color w:val="AE7AA1"/>
        </w:rPr>
        <w:t>do případu</w:t>
      </w:r>
      <w:r>
        <w:rPr>
          <w:color w:val="2B1B04"/>
        </w:rPr>
        <w:t xml:space="preserve"> přidat jako obžalovaného</w:t>
      </w:r>
      <w:r>
        <w:t xml:space="preserve">, řekla </w:t>
      </w:r>
      <w:r>
        <w:rPr>
          <w:color w:val="DE98FD"/>
        </w:rPr>
        <w:t>Adamsová</w:t>
      </w:r>
      <w:r>
        <w:t xml:space="preserve">. </w:t>
      </w:r>
      <w:r>
        <w:rPr>
          <w:color w:val="FEB8C8"/>
        </w:rPr>
        <w:t>Beebeovi</w:t>
      </w:r>
      <w:r>
        <w:t xml:space="preserve"> se ještě nerozhodli, jestli se odvolají. ODPŮRCI ROZVOJE TIMES SQUARE zažívají neúspěch. </w:t>
      </w:r>
      <w:r>
        <w:rPr>
          <w:color w:val="C2A393"/>
        </w:rPr>
        <w:t xml:space="preserve">Odvolací divize </w:t>
      </w:r>
      <w:r>
        <w:rPr>
          <w:color w:val="0232FD"/>
        </w:rPr>
        <w:t xml:space="preserve">Nejvyššího soudu </w:t>
      </w:r>
      <w:r>
        <w:rPr>
          <w:color w:val="6A3A35"/>
        </w:rPr>
        <w:t>státu New York</w:t>
      </w:r>
      <w:r>
        <w:rPr>
          <w:color w:val="BA6801"/>
        </w:rPr>
        <w:t xml:space="preserve"> zamítla </w:t>
      </w:r>
      <w:r>
        <w:rPr>
          <w:color w:val="168E5C"/>
        </w:rPr>
        <w:t xml:space="preserve">šest obžalob, </w:t>
      </w:r>
      <w:r>
        <w:rPr>
          <w:color w:val="16C0D0"/>
        </w:rPr>
        <w:t>které</w:t>
      </w:r>
      <w:r>
        <w:rPr>
          <w:color w:val="168E5C"/>
        </w:rPr>
        <w:t xml:space="preserve"> se pokoušely zabránit </w:t>
      </w:r>
      <w:r>
        <w:rPr>
          <w:color w:val="C62100"/>
        </w:rPr>
        <w:t xml:space="preserve">projektu za 2.5 miliardy plánovanému </w:t>
      </w:r>
      <w:r>
        <w:rPr>
          <w:color w:val="014347"/>
        </w:rPr>
        <w:t>na manhattanské 42. ulici</w:t>
      </w:r>
      <w:r>
        <w:t xml:space="preserve">. </w:t>
      </w:r>
      <w:r>
        <w:rPr>
          <w:color w:val="233809"/>
        </w:rPr>
        <w:t xml:space="preserve">Odpůrci </w:t>
      </w:r>
      <w:r>
        <w:rPr>
          <w:color w:val="42083B"/>
        </w:rPr>
        <w:t>projektu</w:t>
      </w:r>
      <w:r>
        <w:t xml:space="preserve"> tvrdili, že </w:t>
      </w:r>
      <w:r>
        <w:rPr>
          <w:color w:val="82785D"/>
        </w:rPr>
        <w:t>město</w:t>
      </w:r>
      <w:r>
        <w:rPr>
          <w:color w:val="023087"/>
        </w:rPr>
        <w:t xml:space="preserve"> i </w:t>
      </w:r>
      <w:r>
        <w:rPr>
          <w:color w:val="B7DAD2"/>
        </w:rPr>
        <w:t xml:space="preserve">stát New York, </w:t>
      </w:r>
      <w:r>
        <w:rPr>
          <w:color w:val="196956"/>
        </w:rPr>
        <w:t>které</w:t>
      </w:r>
      <w:r>
        <w:rPr>
          <w:color w:val="8C41BB"/>
        </w:rPr>
        <w:t xml:space="preserve"> </w:t>
      </w:r>
      <w:r>
        <w:rPr>
          <w:color w:val="ECEDFE"/>
        </w:rPr>
        <w:t>projekt</w:t>
      </w:r>
      <w:r>
        <w:rPr>
          <w:color w:val="8C41BB"/>
        </w:rPr>
        <w:t xml:space="preserve"> pomáhají sponzorovat</w:t>
      </w:r>
      <w:r>
        <w:t xml:space="preserve">, se nedrží směrnic o životním prostředí. </w:t>
      </w:r>
      <w:r>
        <w:rPr>
          <w:color w:val="2B2D32"/>
        </w:rPr>
        <w:t xml:space="preserve">Ze 40 žalob, </w:t>
      </w:r>
      <w:r>
        <w:rPr>
          <w:color w:val="94C661"/>
        </w:rPr>
        <w:t>které</w:t>
      </w:r>
      <w:r>
        <w:rPr>
          <w:color w:val="2B2D32"/>
        </w:rPr>
        <w:t xml:space="preserve"> byly předloženy od schválení </w:t>
      </w:r>
      <w:r>
        <w:rPr>
          <w:color w:val="F8907D"/>
        </w:rPr>
        <w:t>projektu</w:t>
      </w:r>
      <w:r>
        <w:rPr>
          <w:color w:val="2B2D32"/>
        </w:rPr>
        <w:t xml:space="preserve"> v roce 1984</w:t>
      </w:r>
      <w:r>
        <w:t xml:space="preserve">, byly </w:t>
      </w:r>
      <w:r>
        <w:rPr>
          <w:color w:val="895E6B"/>
        </w:rPr>
        <w:t>až na dvě</w:t>
      </w:r>
      <w:r>
        <w:t xml:space="preserve"> všechny zamítnuty před líčením. </w:t>
      </w:r>
      <w:r>
        <w:rPr>
          <w:color w:val="895E6B"/>
        </w:rPr>
        <w:t>Dvě zbývající</w:t>
      </w:r>
      <w:r>
        <w:t xml:space="preserve"> dosud nedosáhly </w:t>
      </w:r>
      <w:r>
        <w:rPr>
          <w:color w:val="788E95"/>
        </w:rPr>
        <w:t xml:space="preserve">stádia, </w:t>
      </w:r>
      <w:r>
        <w:rPr>
          <w:color w:val="FB6AB8"/>
        </w:rPr>
        <w:t>kdy</w:t>
      </w:r>
      <w:r>
        <w:rPr>
          <w:color w:val="788E95"/>
        </w:rPr>
        <w:t xml:space="preserve"> se před líčením zjišťují fakta</w:t>
      </w:r>
      <w:r>
        <w:t xml:space="preserve">. Vysocí státní úředníci uvedli, že </w:t>
      </w:r>
      <w:r>
        <w:rPr>
          <w:color w:val="BA6801"/>
        </w:rPr>
        <w:t>soudní rozhodnutí</w:t>
      </w:r>
      <w:r>
        <w:t xml:space="preserve"> připravilo cestu jednání o demolici budov </w:t>
      </w:r>
      <w:r>
        <w:rPr>
          <w:color w:val="576094"/>
        </w:rPr>
        <w:t>v oblasti</w:t>
      </w:r>
      <w:r>
        <w:t>. "</w:t>
      </w:r>
      <w:r>
        <w:rPr>
          <w:color w:val="DB1474"/>
        </w:rPr>
        <w:t>Projekt</w:t>
      </w:r>
      <w:r>
        <w:t xml:space="preserve"> je připraven," řekl předseda společnosti State Urban Development Corp. Vincent Tese. Stavitelé čtyř plánovaných výškových kancelářských budov ale varovali, že překážky přetrvávají. V rámci dohody </w:t>
      </w:r>
      <w:r>
        <w:rPr>
          <w:color w:val="8489AE"/>
        </w:rPr>
        <w:t>se státem</w:t>
      </w:r>
      <w:r>
        <w:t xml:space="preserve"> totiž </w:t>
      </w:r>
      <w:r>
        <w:rPr>
          <w:color w:val="860E04"/>
        </w:rPr>
        <w:t>stavební investoři - obchodní společenství Park Tower Realty a Prudential Insurance Co. of America</w:t>
      </w:r>
      <w:r>
        <w:t xml:space="preserve"> - prohlásili, že k jednání o demolicích nepřistoupí, dokud budou probíhat "významné soudní spory". </w:t>
      </w:r>
      <w:r>
        <w:rPr>
          <w:color w:val="FBC206"/>
        </w:rPr>
        <w:t>Generální poradce společnosti Park Tower Matthew Mayer</w:t>
      </w:r>
      <w:r>
        <w:t xml:space="preserve"> uvedl, že </w:t>
      </w:r>
      <w:r>
        <w:rPr>
          <w:color w:val="6EAB9B"/>
        </w:rPr>
        <w:t>stavební tým</w:t>
      </w:r>
      <w:r>
        <w:t xml:space="preserve"> bude muset zvážit </w:t>
      </w:r>
      <w:r>
        <w:rPr>
          <w:color w:val="895E6B"/>
        </w:rPr>
        <w:t>další dvě žaloby</w:t>
      </w:r>
      <w:r>
        <w:t xml:space="preserve">, než dá akreditiv ve výši 155 milionů dolarů na pokrytí demolic. Také </w:t>
      </w:r>
      <w:r>
        <w:rPr>
          <w:color w:val="FBC206"/>
        </w:rPr>
        <w:t>podle něj</w:t>
      </w:r>
      <w:r>
        <w:t xml:space="preserve"> </w:t>
      </w:r>
      <w:r>
        <w:rPr>
          <w:color w:val="860E04"/>
        </w:rPr>
        <w:t>společenství</w:t>
      </w:r>
      <w:r>
        <w:t xml:space="preserve"> čeká, zda dojde k odvolání </w:t>
      </w:r>
      <w:r>
        <w:rPr>
          <w:color w:val="BA6801"/>
        </w:rPr>
        <w:t xml:space="preserve">proti rozhodnutí </w:t>
      </w:r>
      <w:r>
        <w:rPr>
          <w:color w:val="C2A393"/>
        </w:rPr>
        <w:t>odvolací divize</w:t>
      </w:r>
      <w:r>
        <w:t xml:space="preserve">. </w:t>
      </w:r>
      <w:r>
        <w:rPr>
          <w:color w:val="DB1474"/>
        </w:rPr>
        <w:t>Tento plán sužovaný zpožděními a obchodními neúspěchy</w:t>
      </w:r>
      <w:r>
        <w:t xml:space="preserve"> usiluje o přeměnu </w:t>
      </w:r>
      <w:r>
        <w:rPr>
          <w:color w:val="576094"/>
        </w:rPr>
        <w:t>oblasti</w:t>
      </w:r>
      <w:r>
        <w:t xml:space="preserve"> ze zchátralé průběžné komunikace na zdravější čtvrť kanceláří a divadel. Představitelé </w:t>
      </w:r>
      <w:r>
        <w:rPr>
          <w:color w:val="8489AE"/>
        </w:rPr>
        <w:t>státu</w:t>
      </w:r>
      <w:r>
        <w:t xml:space="preserve"> a </w:t>
      </w:r>
      <w:r>
        <w:rPr>
          <w:color w:val="F2CDFE"/>
        </w:rPr>
        <w:t>města</w:t>
      </w:r>
      <w:r>
        <w:t xml:space="preserve"> stále vyjednávají se staviteli o renovaci historických divadel a stavbě a provozu obchodního domu a hotelu. </w:t>
      </w:r>
      <w:r>
        <w:rPr>
          <w:color w:val="645341"/>
        </w:rPr>
        <w:t>FEDERÁLNÍ SOUDCE</w:t>
      </w:r>
      <w:r>
        <w:t xml:space="preserve"> ROZŠIŘUJE roli amerických soudů v rozhodnutích o vydání do jiného státu. </w:t>
      </w:r>
      <w:r>
        <w:rPr>
          <w:color w:val="760035"/>
        </w:rPr>
        <w:t xml:space="preserve">Soudce amerického oblastního soudu v Brooklynu </w:t>
      </w:r>
      <w:r>
        <w:rPr>
          <w:color w:val="647A41"/>
        </w:rPr>
        <w:t>ve státě New York</w:t>
      </w:r>
      <w:r>
        <w:rPr>
          <w:color w:val="760035"/>
        </w:rPr>
        <w:t xml:space="preserve"> Jack B. Weinstein</w:t>
      </w:r>
      <w:r>
        <w:rPr>
          <w:color w:val="496E76"/>
        </w:rPr>
        <w:t xml:space="preserve"> rozhodl, </w:t>
      </w:r>
      <w:r>
        <w:rPr>
          <w:color w:val="E3F894"/>
        </w:rPr>
        <w:t xml:space="preserve">že </w:t>
      </w:r>
      <w:r>
        <w:rPr>
          <w:color w:val="F9D7CD"/>
        </w:rPr>
        <w:t xml:space="preserve">muž zapletený </w:t>
      </w:r>
      <w:r>
        <w:rPr>
          <w:color w:val="876128"/>
        </w:rPr>
        <w:t>do útoku na izraelský autobus v roce 1986</w:t>
      </w:r>
      <w:r>
        <w:rPr>
          <w:color w:val="E3F894"/>
        </w:rPr>
        <w:t xml:space="preserve"> může být vydán k soudu </w:t>
      </w:r>
      <w:r>
        <w:rPr>
          <w:color w:val="A1A711"/>
        </w:rPr>
        <w:t>do Izraele</w:t>
      </w:r>
      <w:r>
        <w:t xml:space="preserve">. </w:t>
      </w:r>
      <w:r>
        <w:rPr>
          <w:color w:val="01FB92"/>
        </w:rPr>
        <w:t>Místní soud</w:t>
      </w:r>
      <w:r>
        <w:t xml:space="preserve"> původně </w:t>
      </w:r>
      <w:r>
        <w:rPr>
          <w:color w:val="FD0F31"/>
        </w:rPr>
        <w:t>tuto žádost</w:t>
      </w:r>
      <w:r>
        <w:t xml:space="preserve"> zamítl rozhodnutím, že </w:t>
      </w:r>
      <w:r>
        <w:rPr>
          <w:color w:val="BE8485"/>
        </w:rPr>
        <w:t>útok</w:t>
      </w:r>
      <w:r>
        <w:t xml:space="preserve"> byl politickým činem, a proto by </w:t>
      </w:r>
      <w:r>
        <w:rPr>
          <w:color w:val="C660FB"/>
        </w:rPr>
        <w:t>Mahmoud El-Abed Ahmad</w:t>
      </w:r>
      <w:r>
        <w:t xml:space="preserve"> měl být zproštěn vydání. </w:t>
      </w:r>
      <w:r>
        <w:rPr>
          <w:color w:val="645341"/>
        </w:rPr>
        <w:t>Soudce Weinstein</w:t>
      </w:r>
      <w:r>
        <w:t xml:space="preserve"> nicméně ve </w:t>
      </w:r>
      <w:r>
        <w:rPr>
          <w:color w:val="645341"/>
        </w:rPr>
        <w:t>svém</w:t>
      </w:r>
      <w:r>
        <w:t xml:space="preserve"> odborném posudku na konci minulého měsíce napsal, že terorismus a válečné činy proti civilistům nelze nazývat politickými činy. </w:t>
      </w:r>
      <w:r>
        <w:rPr>
          <w:color w:val="645341"/>
        </w:rPr>
        <w:t>Weinstein</w:t>
      </w:r>
      <w:r>
        <w:t xml:space="preserve"> také rozhodl, </w:t>
      </w:r>
      <w:r>
        <w:rPr>
          <w:color w:val="120104"/>
        </w:rPr>
        <w:t xml:space="preserve">že před vydáním musí soudci uvážit, zda bude zahraniční soud </w:t>
      </w:r>
      <w:r>
        <w:rPr>
          <w:color w:val="D48958"/>
        </w:rPr>
        <w:t>s obžalovaným</w:t>
      </w:r>
      <w:r>
        <w:rPr>
          <w:color w:val="120104"/>
        </w:rPr>
        <w:t xml:space="preserve"> zacházet spravedlivě</w:t>
      </w:r>
      <w:r>
        <w:t xml:space="preserve">. Aby se </w:t>
      </w:r>
      <w:r>
        <w:rPr>
          <w:color w:val="120104"/>
        </w:rPr>
        <w:t>tak</w:t>
      </w:r>
      <w:r>
        <w:t xml:space="preserve"> stalo, řekl </w:t>
      </w:r>
      <w:r>
        <w:rPr>
          <w:color w:val="645341"/>
        </w:rPr>
        <w:t>soudce</w:t>
      </w:r>
      <w:r>
        <w:t xml:space="preserve">, musí americké soudy nezávisle na hodnocení </w:t>
      </w:r>
      <w:r>
        <w:rPr>
          <w:color w:val="05AEE8"/>
        </w:rPr>
        <w:t>Ministerstva zahraničních věcí</w:t>
      </w:r>
      <w:r>
        <w:t xml:space="preserve"> přezkoumat </w:t>
      </w:r>
      <w:r>
        <w:rPr>
          <w:color w:val="C3C1BE"/>
        </w:rPr>
        <w:t>soudní proces v příslušné cizí zemi</w:t>
      </w:r>
      <w:r>
        <w:t xml:space="preserve">. Řekl, že </w:t>
      </w:r>
      <w:r>
        <w:rPr>
          <w:color w:val="9F98F8"/>
        </w:rPr>
        <w:t>v této kauze</w:t>
      </w:r>
      <w:r>
        <w:t xml:space="preserve"> se shoduje s rozhodnutím </w:t>
      </w:r>
      <w:r>
        <w:rPr>
          <w:color w:val="05AEE8"/>
        </w:rPr>
        <w:t>Ministerstva zahraničních věcí</w:t>
      </w:r>
      <w:r>
        <w:t xml:space="preserve">, že by </w:t>
      </w:r>
      <w:r>
        <w:rPr>
          <w:color w:val="C660FB"/>
        </w:rPr>
        <w:t>Ahmad</w:t>
      </w:r>
      <w:r>
        <w:t xml:space="preserve"> měl být vydán. </w:t>
      </w:r>
      <w:r>
        <w:rPr>
          <w:color w:val="1167D9"/>
        </w:rPr>
        <w:t>Ahmadův</w:t>
      </w:r>
      <w:r>
        <w:rPr>
          <w:color w:val="D19012"/>
        </w:rPr>
        <w:t xml:space="preserve"> právník</w:t>
      </w:r>
      <w:r>
        <w:t xml:space="preserve"> řekl, že se odvolá. </w:t>
      </w:r>
      <w:r>
        <w:rPr>
          <w:color w:val="B7D802"/>
        </w:rPr>
        <w:t xml:space="preserve">Právníci pohybující se </w:t>
      </w:r>
      <w:r>
        <w:rPr>
          <w:color w:val="826392"/>
        </w:rPr>
        <w:t>okolo případu</w:t>
      </w:r>
      <w:r>
        <w:t xml:space="preserve"> uvedli, že se domnívají, že rozhodnutí je bezprecedentní. "Až dosud </w:t>
      </w:r>
      <w:r>
        <w:rPr>
          <w:color w:val="5E7A6A"/>
        </w:rPr>
        <w:t>soudy</w:t>
      </w:r>
      <w:r>
        <w:t xml:space="preserve"> říkaly, že dozor nad cizími soudy není </w:t>
      </w:r>
      <w:r>
        <w:rPr>
          <w:color w:val="5E7A6A"/>
        </w:rPr>
        <w:t>jejich</w:t>
      </w:r>
      <w:r>
        <w:t xml:space="preserve"> práce," řekl Jacques Semmelman, asistent federálního návladního </w:t>
      </w:r>
      <w:r>
        <w:rPr>
          <w:color w:val="9F98F8"/>
        </w:rPr>
        <w:t>v této kauze</w:t>
      </w:r>
      <w:r>
        <w:t xml:space="preserve">. </w:t>
      </w:r>
      <w:r>
        <w:rPr>
          <w:color w:val="B29869"/>
        </w:rPr>
        <w:t>BÝVALÝ KANADSKÝ VELVYSLANEC v USA Allan E. Gotlieb</w:t>
      </w:r>
      <w:r>
        <w:t xml:space="preserve"> vstoupil jako konzultant </w:t>
      </w:r>
      <w:r>
        <w:rPr>
          <w:color w:val="1D0051"/>
        </w:rPr>
        <w:t>do filadelfské právnické firmy Pepper, Hamilton &amp; Scheetz</w:t>
      </w:r>
      <w:r>
        <w:t xml:space="preserve">. </w:t>
      </w:r>
      <w:r>
        <w:rPr>
          <w:color w:val="B29869"/>
        </w:rPr>
        <w:t xml:space="preserve">Gotlieb, </w:t>
      </w:r>
      <w:r>
        <w:rPr>
          <w:color w:val="8BE7FC"/>
        </w:rPr>
        <w:t>který</w:t>
      </w:r>
      <w:r>
        <w:rPr>
          <w:color w:val="B29869"/>
        </w:rPr>
        <w:t xml:space="preserve"> působí jako konzultant společnosti Stikeman, Elliott, jedné z největších kanadských právních firem</w:t>
      </w:r>
      <w:r>
        <w:t xml:space="preserve">, radí washingtonské pobočce </w:t>
      </w:r>
      <w:r>
        <w:rPr>
          <w:color w:val="1D0051"/>
        </w:rPr>
        <w:t>firmy Pepper Hamilton</w:t>
      </w:r>
      <w:r>
        <w:t xml:space="preserve"> v právních záležitostech týkajících se kanadskoamerických investic, společného financování a mezinárodních transakcí. STOJÍ ZA ZMÍNKU: V připravené řeči včera v </w:t>
      </w:r>
      <w:r>
        <w:rPr>
          <w:color w:val="F2CDFE"/>
        </w:rPr>
        <w:t>New Yorku</w:t>
      </w:r>
      <w:r>
        <w:t xml:space="preserve"> napadl soudce v důchodu Lewis Powell názor, že poslední období </w:t>
      </w:r>
      <w:r>
        <w:rPr>
          <w:color w:val="76E0C1"/>
        </w:rPr>
        <w:t>Nejvyššího soudu</w:t>
      </w:r>
      <w:r>
        <w:t xml:space="preserve"> naznačilo obrat směrem ke konzervatismu: "</w:t>
      </w:r>
      <w:r>
        <w:rPr>
          <w:color w:val="BACFA7"/>
        </w:rPr>
        <w:t xml:space="preserve">Komentátoři, </w:t>
      </w:r>
      <w:r>
        <w:rPr>
          <w:color w:val="11BA09"/>
        </w:rPr>
        <w:t>kteří</w:t>
      </w:r>
      <w:r>
        <w:rPr>
          <w:color w:val="BACFA7"/>
        </w:rPr>
        <w:t xml:space="preserve"> se jinak shodli na máločem</w:t>
      </w:r>
      <w:r>
        <w:rPr>
          <w:color w:val="462C36"/>
        </w:rPr>
        <w:t>, jednomyslně deklarovali '</w:t>
      </w:r>
      <w:r>
        <w:rPr>
          <w:color w:val="65407D"/>
        </w:rPr>
        <w:t xml:space="preserve">posun ve směřování' </w:t>
      </w:r>
      <w:r>
        <w:rPr>
          <w:color w:val="491803"/>
        </w:rPr>
        <w:t>soudu</w:t>
      </w:r>
      <w:r>
        <w:t xml:space="preserve">... </w:t>
      </w:r>
      <w:r>
        <w:rPr>
          <w:color w:val="462C36"/>
        </w:rPr>
        <w:t>Tato prohlášení</w:t>
      </w:r>
      <w:r>
        <w:t xml:space="preserve"> přijímám, stejně jako mnohá předcházející v minulých letech, s jistou dávkou nedůvěry. V éře 'citací bez kontextu' a bleskových průzkumů názorů je nebezpečné dávat jednomu výrazu obecné významy.</w:t>
      </w:r>
    </w:p>
    <w:p>
      <w:r>
        <w:rPr>
          <w:b/>
        </w:rPr>
        <w:t>Document number 1649</w:t>
      </w:r>
    </w:p>
    <w:p>
      <w:r>
        <w:rPr>
          <w:b/>
        </w:rPr>
        <w:t>Document identifier: wsj1947-001</w:t>
      </w:r>
    </w:p>
    <w:p>
      <w:r>
        <w:t>(</w:t>
      </w:r>
      <w:r>
        <w:rPr>
          <w:color w:val="310106"/>
        </w:rPr>
        <w:t xml:space="preserve">Během roku, </w:t>
      </w:r>
      <w:r>
        <w:rPr>
          <w:color w:val="04640D"/>
        </w:rPr>
        <w:t>kdy</w:t>
      </w:r>
      <w:r>
        <w:rPr>
          <w:color w:val="310106"/>
        </w:rPr>
        <w:t xml:space="preserve"> oslaví sté výročí</w:t>
      </w:r>
      <w:r>
        <w:t xml:space="preserve">, bude </w:t>
      </w:r>
      <w:r>
        <w:rPr>
          <w:color w:val="FEFB0A"/>
        </w:rPr>
        <w:t>Wall Street Journal</w:t>
      </w:r>
      <w:r>
        <w:t xml:space="preserve"> přinášet </w:t>
      </w:r>
      <w:r>
        <w:rPr>
          <w:color w:val="FB5514"/>
        </w:rPr>
        <w:t xml:space="preserve">události z minulého století, </w:t>
      </w:r>
      <w:r>
        <w:rPr>
          <w:color w:val="E115C0"/>
        </w:rPr>
        <w:t>které</w:t>
      </w:r>
      <w:r>
        <w:rPr>
          <w:color w:val="FB5514"/>
        </w:rPr>
        <w:t xml:space="preserve"> jsou mezníky americké obchodní historie</w:t>
      </w:r>
      <w:r>
        <w:t xml:space="preserve">.) </w:t>
      </w:r>
      <w:r>
        <w:rPr>
          <w:color w:val="00587F"/>
        </w:rPr>
        <w:t xml:space="preserve">JOMKIPURSKÁ VÁLKA, </w:t>
      </w:r>
      <w:r>
        <w:rPr>
          <w:color w:val="0BC582"/>
        </w:rPr>
        <w:t>KDY</w:t>
      </w:r>
      <w:r>
        <w:rPr>
          <w:color w:val="00587F"/>
        </w:rPr>
        <w:t xml:space="preserve"> </w:t>
      </w:r>
      <w:r>
        <w:rPr>
          <w:color w:val="FEB8C8"/>
        </w:rPr>
        <w:t>EGYPT</w:t>
      </w:r>
      <w:r>
        <w:rPr>
          <w:color w:val="00587F"/>
        </w:rPr>
        <w:t xml:space="preserve"> VTRHL 6. října </w:t>
      </w:r>
      <w:r>
        <w:rPr>
          <w:color w:val="9E8317"/>
        </w:rPr>
        <w:t>1973</w:t>
      </w:r>
      <w:r>
        <w:rPr>
          <w:color w:val="00587F"/>
        </w:rPr>
        <w:t xml:space="preserve">, v nejposvátnější den židovského kalendáře, </w:t>
      </w:r>
      <w:r>
        <w:rPr>
          <w:color w:val="01190F"/>
        </w:rPr>
        <w:t>do Izraele</w:t>
      </w:r>
      <w:r>
        <w:t xml:space="preserve">, trvala sotva měsíc. Ale jeden dalekosáhlý účinek je tu stále s námi. </w:t>
      </w:r>
      <w:r>
        <w:rPr>
          <w:color w:val="847D81"/>
        </w:rPr>
        <w:t xml:space="preserve">Arabské státy, vždy hořce rozmrzelé z americké podpory </w:t>
      </w:r>
      <w:r>
        <w:rPr>
          <w:color w:val="58018B"/>
        </w:rPr>
        <w:t>Izraele</w:t>
      </w:r>
      <w:r>
        <w:t xml:space="preserve">, zjistily, že mají </w:t>
      </w:r>
      <w:r>
        <w:rPr>
          <w:color w:val="B70639"/>
        </w:rPr>
        <w:t xml:space="preserve">zbraň, </w:t>
      </w:r>
      <w:r>
        <w:rPr>
          <w:color w:val="703B01"/>
        </w:rPr>
        <w:t>které</w:t>
      </w:r>
      <w:r>
        <w:rPr>
          <w:color w:val="B70639"/>
        </w:rPr>
        <w:t xml:space="preserve"> se nedá ubránit</w:t>
      </w:r>
      <w:r>
        <w:t xml:space="preserve"> - ropu. Na začátku října </w:t>
      </w:r>
      <w:r>
        <w:rPr>
          <w:color w:val="F7F1DF"/>
        </w:rPr>
        <w:t>šest arabských národů v Perském zálivu</w:t>
      </w:r>
      <w:r>
        <w:t xml:space="preserve"> ostře vyšroubovalo ceny. Vedeny </w:t>
      </w:r>
      <w:r>
        <w:rPr>
          <w:color w:val="118B8A"/>
        </w:rPr>
        <w:t xml:space="preserve">Saúdskou Arábií, </w:t>
      </w:r>
      <w:r>
        <w:rPr>
          <w:color w:val="4AFEFA"/>
        </w:rPr>
        <w:t>která</w:t>
      </w:r>
      <w:r>
        <w:rPr>
          <w:color w:val="118B8A"/>
        </w:rPr>
        <w:t xml:space="preserve"> je největším světovým vývozcem</w:t>
      </w:r>
      <w:r>
        <w:t xml:space="preserve">, uvalily 22. října </w:t>
      </w:r>
      <w:r>
        <w:rPr>
          <w:color w:val="FCB164"/>
        </w:rPr>
        <w:t>embargo</w:t>
      </w:r>
      <w:r>
        <w:t xml:space="preserve"> na dovoz </w:t>
      </w:r>
      <w:r>
        <w:rPr>
          <w:color w:val="796EE6"/>
        </w:rPr>
        <w:t>ropy</w:t>
      </w:r>
      <w:r>
        <w:t xml:space="preserve"> </w:t>
      </w:r>
      <w:r>
        <w:rPr>
          <w:color w:val="000D2C"/>
        </w:rPr>
        <w:t>do USA</w:t>
      </w:r>
      <w:r>
        <w:t xml:space="preserve"> a do Nizozemí, nejvěrnějšího evropského spojence </w:t>
      </w:r>
      <w:r>
        <w:rPr>
          <w:color w:val="53495F"/>
        </w:rPr>
        <w:t>Izraele</w:t>
      </w:r>
      <w:r>
        <w:t xml:space="preserve">. Načasování bylo dokonalé. Arabové zkusili embarga už dříve. V roce 1956, když </w:t>
      </w:r>
      <w:r>
        <w:rPr>
          <w:color w:val="F95475"/>
        </w:rPr>
        <w:t xml:space="preserve">Británie, Francie a </w:t>
      </w:r>
      <w:r>
        <w:rPr>
          <w:color w:val="61FC03"/>
        </w:rPr>
        <w:t>Izrael</w:t>
      </w:r>
      <w:r>
        <w:t xml:space="preserve"> napadly </w:t>
      </w:r>
      <w:r>
        <w:rPr>
          <w:color w:val="5D9608"/>
        </w:rPr>
        <w:t>Egypt</w:t>
      </w:r>
      <w:r>
        <w:t xml:space="preserve">, aby se zmocnily Suezského průplavu, zastavili arabští výrobci dodávky </w:t>
      </w:r>
      <w:r>
        <w:rPr>
          <w:color w:val="DE98FD"/>
        </w:rPr>
        <w:t>do Evropy</w:t>
      </w:r>
      <w:r>
        <w:t xml:space="preserve">. Texas jednoduše čerpal více. Americká těžba ropy však vrcholila v letech 1970 a 1971 a </w:t>
      </w:r>
      <w:r>
        <w:rPr>
          <w:color w:val="98A088"/>
        </w:rPr>
        <w:t>do roku 1973</w:t>
      </w:r>
      <w:r>
        <w:t xml:space="preserve"> klesala. </w:t>
      </w:r>
      <w:r>
        <w:rPr>
          <w:color w:val="4F584E"/>
        </w:rPr>
        <w:t xml:space="preserve">Dovoz, </w:t>
      </w:r>
      <w:r>
        <w:rPr>
          <w:color w:val="248AD0"/>
        </w:rPr>
        <w:t>který</w:t>
      </w:r>
      <w:r>
        <w:rPr>
          <w:color w:val="4F584E"/>
        </w:rPr>
        <w:t xml:space="preserve"> </w:t>
      </w:r>
      <w:r>
        <w:rPr>
          <w:color w:val="5C5300"/>
        </w:rPr>
        <w:t>tehdy</w:t>
      </w:r>
      <w:r>
        <w:rPr>
          <w:color w:val="4F584E"/>
        </w:rPr>
        <w:t xml:space="preserve"> činil šest milionů barelů denně</w:t>
      </w:r>
      <w:r>
        <w:t xml:space="preserve">, přicházel především z Venezuely a Kanady. Důležitost dodávek </w:t>
      </w:r>
      <w:r>
        <w:rPr>
          <w:color w:val="9F6551"/>
        </w:rPr>
        <w:t>ze Středního východu</w:t>
      </w:r>
      <w:r>
        <w:t xml:space="preserve"> ale rostla. </w:t>
      </w:r>
      <w:r>
        <w:rPr>
          <w:color w:val="98A088"/>
        </w:rPr>
        <w:t>Do roku 1973</w:t>
      </w:r>
      <w:r>
        <w:t xml:space="preserve"> dovážely </w:t>
      </w:r>
      <w:r>
        <w:rPr>
          <w:color w:val="000D2C"/>
        </w:rPr>
        <w:t>USA</w:t>
      </w:r>
      <w:r>
        <w:t xml:space="preserve"> </w:t>
      </w:r>
      <w:r>
        <w:rPr>
          <w:color w:val="BCFEC6"/>
        </w:rPr>
        <w:t>dva miliony barelů arabské ropy denně</w:t>
      </w:r>
      <w:r>
        <w:t xml:space="preserve">, </w:t>
      </w:r>
      <w:r>
        <w:rPr>
          <w:color w:val="BCFEC6"/>
        </w:rPr>
        <w:t>což</w:t>
      </w:r>
      <w:r>
        <w:t xml:space="preserve"> je více než 10 % z celkového množství </w:t>
      </w:r>
      <w:r>
        <w:rPr>
          <w:color w:val="932C70"/>
        </w:rPr>
        <w:t xml:space="preserve">17.3 milionu barelů, </w:t>
      </w:r>
      <w:r>
        <w:rPr>
          <w:color w:val="2B1B04"/>
        </w:rPr>
        <w:t>které</w:t>
      </w:r>
      <w:r>
        <w:rPr>
          <w:color w:val="932C70"/>
        </w:rPr>
        <w:t xml:space="preserve"> se denně spotřebují</w:t>
      </w:r>
      <w:r>
        <w:t xml:space="preserve">. Politikové a ekonomové připravovali tajné plány. </w:t>
      </w:r>
      <w:r>
        <w:rPr>
          <w:color w:val="B5AFC4"/>
        </w:rPr>
        <w:t xml:space="preserve">Japonsko a </w:t>
      </w:r>
      <w:r>
        <w:rPr>
          <w:color w:val="D4C67A"/>
        </w:rPr>
        <w:t xml:space="preserve">Evropa, </w:t>
      </w:r>
      <w:r>
        <w:rPr>
          <w:color w:val="AE7AA1"/>
        </w:rPr>
        <w:t>které</w:t>
      </w:r>
      <w:r>
        <w:rPr>
          <w:color w:val="D4C67A"/>
        </w:rPr>
        <w:t xml:space="preserve"> byly mnohem závislejší na ropě </w:t>
      </w:r>
      <w:r>
        <w:rPr>
          <w:color w:val="C2A393"/>
        </w:rPr>
        <w:t>ze Středního východu</w:t>
      </w:r>
      <w:r>
        <w:t xml:space="preserve"> než </w:t>
      </w:r>
      <w:r>
        <w:rPr>
          <w:color w:val="0232FD"/>
        </w:rPr>
        <w:t>USA</w:t>
      </w:r>
      <w:r>
        <w:t xml:space="preserve">, by proti Arabům nic nepodnikly ani by nerozprodaly </w:t>
      </w:r>
      <w:r>
        <w:rPr>
          <w:color w:val="6A3A35"/>
        </w:rPr>
        <w:t>své</w:t>
      </w:r>
      <w:r>
        <w:t xml:space="preserve"> drahocenné zásoby. </w:t>
      </w:r>
      <w:r>
        <w:rPr>
          <w:color w:val="000D2C"/>
        </w:rPr>
        <w:t>USA</w:t>
      </w:r>
      <w:r>
        <w:t xml:space="preserve"> se podařilo dodat Nizozemcům ropu tak, že na dodávkách vyměnili štítek, protože jakmile je </w:t>
      </w:r>
      <w:r>
        <w:rPr>
          <w:color w:val="BA6801"/>
        </w:rPr>
        <w:t>ropa</w:t>
      </w:r>
      <w:r>
        <w:t xml:space="preserve"> již expedována, </w:t>
      </w:r>
      <w:r>
        <w:rPr>
          <w:color w:val="168E5C"/>
        </w:rPr>
        <w:t>nikdo</w:t>
      </w:r>
      <w:r>
        <w:t xml:space="preserve"> nedokáže určit </w:t>
      </w:r>
      <w:r>
        <w:rPr>
          <w:color w:val="BA6801"/>
        </w:rPr>
        <w:t>její</w:t>
      </w:r>
      <w:r>
        <w:t xml:space="preserve"> zdroj. Ale Američané zvyklí na auta, a stejně tak americká a další vlády spotřebovávající ropu, zpanikařili. Módními slovy se stal "</w:t>
      </w:r>
      <w:r>
        <w:rPr>
          <w:color w:val="16C0D0"/>
        </w:rPr>
        <w:t>nedostatek" a "krize</w:t>
      </w:r>
      <w:r>
        <w:t xml:space="preserve">", ačkoli nic </w:t>
      </w:r>
      <w:r>
        <w:rPr>
          <w:color w:val="16C0D0"/>
        </w:rPr>
        <w:t>z toho</w:t>
      </w:r>
      <w:r>
        <w:t xml:space="preserve"> se ve skutečnosti nekonalo. </w:t>
      </w:r>
      <w:r>
        <w:rPr>
          <w:color w:val="C62100"/>
        </w:rPr>
        <w:t xml:space="preserve">Dezorientovaná situace, </w:t>
      </w:r>
      <w:r>
        <w:rPr>
          <w:color w:val="014347"/>
        </w:rPr>
        <w:t>která</w:t>
      </w:r>
      <w:r>
        <w:rPr>
          <w:color w:val="C62100"/>
        </w:rPr>
        <w:t xml:space="preserve"> následovala</w:t>
      </w:r>
      <w:r>
        <w:rPr>
          <w:color w:val="233809"/>
        </w:rPr>
        <w:t xml:space="preserve">, vznikla převážně v důsledku zmatků (zejména ve Washingtonu), ačkoli </w:t>
      </w:r>
      <w:r>
        <w:rPr>
          <w:color w:val="42083B"/>
        </w:rPr>
        <w:t>to</w:t>
      </w:r>
      <w:r>
        <w:rPr>
          <w:color w:val="233809"/>
        </w:rPr>
        <w:t xml:space="preserve"> bylo jen slabou útěchou pro řidiče čekající u benzinových pump v mílových frontách</w:t>
      </w:r>
      <w:r>
        <w:t xml:space="preserve">. </w:t>
      </w:r>
      <w:r>
        <w:rPr>
          <w:color w:val="FCB164"/>
        </w:rPr>
        <w:t>Embargo</w:t>
      </w:r>
      <w:r>
        <w:t xml:space="preserve"> trvalo jen šest měsíců, ale cenové výkyvy se staly realitou života. Co začali Arabové, dokončila inflace. Už jednou provždy zůstal barel ropy za 5 dolarů a galon benzínu za 35 centů historií.</w:t>
      </w:r>
    </w:p>
    <w:p>
      <w:r>
        <w:rPr>
          <w:b/>
        </w:rPr>
        <w:t>Document number 1650</w:t>
      </w:r>
    </w:p>
    <w:p>
      <w:r>
        <w:rPr>
          <w:b/>
        </w:rPr>
        <w:t>Document identifier: wsj1948-001</w:t>
      </w:r>
    </w:p>
    <w:p>
      <w:r>
        <w:t xml:space="preserve">Na </w:t>
      </w:r>
      <w:r>
        <w:rPr>
          <w:color w:val="310106"/>
        </w:rPr>
        <w:t>Wall Street</w:t>
      </w:r>
      <w:r>
        <w:t xml:space="preserve"> nastávají možná pro některé těžké časy, ale pár šéfů vydělává stále stejně - nebo i více. </w:t>
      </w:r>
      <w:r>
        <w:rPr>
          <w:color w:val="04640D"/>
        </w:rPr>
        <w:t xml:space="preserve">Například </w:t>
      </w:r>
      <w:r>
        <w:rPr>
          <w:color w:val="FEFB0A"/>
        </w:rPr>
        <w:t>u společnosti Bear Stearns Cos.</w:t>
      </w:r>
      <w:r>
        <w:rPr>
          <w:color w:val="04640D"/>
        </w:rPr>
        <w:t xml:space="preserve"> dostalo </w:t>
      </w:r>
      <w:r>
        <w:rPr>
          <w:color w:val="FB5514"/>
        </w:rPr>
        <w:t xml:space="preserve">15 výkonných ředitelů vedených </w:t>
      </w:r>
      <w:r>
        <w:rPr>
          <w:color w:val="E115C0"/>
        </w:rPr>
        <w:t>předsedou Alanem "Acem" Greenbergem</w:t>
      </w:r>
      <w:r>
        <w:rPr>
          <w:color w:val="04640D"/>
        </w:rPr>
        <w:t xml:space="preserve"> platy zvýšené </w:t>
      </w:r>
      <w:r>
        <w:rPr>
          <w:color w:val="00587F"/>
        </w:rPr>
        <w:t>z 22.9 milionu dolarů za 12 měsíců končících 30. dubna 1988</w:t>
      </w:r>
      <w:r>
        <w:rPr>
          <w:color w:val="04640D"/>
        </w:rPr>
        <w:t xml:space="preserve"> </w:t>
      </w:r>
      <w:r>
        <w:rPr>
          <w:color w:val="0BC582"/>
        </w:rPr>
        <w:t xml:space="preserve">na 35.9 milionu dolarů </w:t>
      </w:r>
      <w:r>
        <w:rPr>
          <w:color w:val="FEB8C8"/>
        </w:rPr>
        <w:t>za 14 měsíční období končící 30. června</w:t>
      </w:r>
      <w:r>
        <w:t xml:space="preserve">. </w:t>
      </w:r>
      <w:r>
        <w:rPr>
          <w:color w:val="9E8317"/>
        </w:rPr>
        <w:t>Tato čísla</w:t>
      </w:r>
      <w:r>
        <w:t xml:space="preserve"> nezahrnují vysoké dividendy z držení akcií </w:t>
      </w:r>
      <w:r>
        <w:rPr>
          <w:color w:val="01190F"/>
        </w:rPr>
        <w:t>Bear Stearns</w:t>
      </w:r>
      <w:r>
        <w:t xml:space="preserve">. </w:t>
      </w:r>
      <w:r>
        <w:rPr>
          <w:color w:val="847D81"/>
        </w:rPr>
        <w:t>Greenberg sám</w:t>
      </w:r>
      <w:r>
        <w:rPr>
          <w:color w:val="58018B"/>
        </w:rPr>
        <w:t xml:space="preserve"> dostal 4.5 milionu dolarů</w:t>
      </w:r>
      <w:r>
        <w:rPr>
          <w:color w:val="B70639"/>
        </w:rPr>
        <w:t>, potom ještě odhadem 1.5 milionu v dividendách</w:t>
      </w:r>
      <w:r>
        <w:t xml:space="preserve">, </w:t>
      </w:r>
      <w:r>
        <w:rPr>
          <w:color w:val="703B01"/>
        </w:rPr>
        <w:t>což</w:t>
      </w:r>
      <w:r>
        <w:t xml:space="preserve"> je více než loňských 2.4 milionu dolarů. </w:t>
      </w:r>
      <w:r>
        <w:rPr>
          <w:color w:val="04640D"/>
        </w:rPr>
        <w:t>Vzrůst</w:t>
      </w:r>
      <w:r>
        <w:t xml:space="preserve"> je zaznamenán v poslední informační zprávě </w:t>
      </w:r>
      <w:r>
        <w:rPr>
          <w:color w:val="01190F"/>
        </w:rPr>
        <w:t>této brokerské firmy</w:t>
      </w:r>
      <w:r>
        <w:t xml:space="preserve"> podané u Komise pro regulaci prodeje cenných papírů. Protože </w:t>
      </w:r>
      <w:r>
        <w:rPr>
          <w:color w:val="01190F"/>
        </w:rPr>
        <w:t>společnost Bear Stearns</w:t>
      </w:r>
      <w:r>
        <w:t xml:space="preserve"> funguje na fiskální roky, jsou </w:t>
      </w:r>
      <w:r>
        <w:rPr>
          <w:color w:val="01190F"/>
        </w:rPr>
        <w:t>její</w:t>
      </w:r>
      <w:r>
        <w:t xml:space="preserve"> údaje k dispozici podstatně dříve než údaje jiných firem. </w:t>
      </w:r>
      <w:r>
        <w:rPr>
          <w:color w:val="F7F1DF"/>
        </w:rPr>
        <w:t>Poslední období</w:t>
      </w:r>
      <w:r>
        <w:t xml:space="preserve"> má místo 12 měsíců měsíců 14, protože </w:t>
      </w:r>
      <w:r>
        <w:rPr>
          <w:color w:val="01190F"/>
        </w:rPr>
        <w:t>společnost Bear Stearns</w:t>
      </w:r>
      <w:r>
        <w:t xml:space="preserve"> přešla na fiskální rok končící </w:t>
      </w:r>
      <w:r>
        <w:rPr>
          <w:color w:val="118B8A"/>
        </w:rPr>
        <w:t>v červnu</w:t>
      </w:r>
      <w:r>
        <w:t xml:space="preserve"> namísto v dubnu. </w:t>
      </w:r>
      <w:r>
        <w:rPr>
          <w:color w:val="4AFEFA"/>
        </w:rPr>
        <w:t xml:space="preserve">650 obchodníků s akciemi a obligacemi </w:t>
      </w:r>
      <w:r>
        <w:rPr>
          <w:color w:val="FCB164"/>
        </w:rPr>
        <w:t>společnosti Bear Stearns</w:t>
      </w:r>
      <w:r>
        <w:rPr>
          <w:color w:val="4AFEFA"/>
        </w:rPr>
        <w:t xml:space="preserve"> zároveň dostalo za poslední rok nižší plat</w:t>
      </w:r>
      <w:r>
        <w:t xml:space="preserve">, </w:t>
      </w:r>
      <w:r>
        <w:rPr>
          <w:color w:val="4AFEFA"/>
        </w:rPr>
        <w:t>což</w:t>
      </w:r>
      <w:r>
        <w:t xml:space="preserve"> </w:t>
      </w:r>
      <w:r>
        <w:rPr>
          <w:color w:val="01190F"/>
        </w:rPr>
        <w:t>podle společnosti</w:t>
      </w:r>
      <w:r>
        <w:t xml:space="preserve"> odráží nižší příjem z provizí způsobený snížením aktivity investorů na burzách. </w:t>
      </w:r>
      <w:r>
        <w:rPr>
          <w:color w:val="01190F"/>
        </w:rPr>
        <w:t>Společnost Bear Stearns</w:t>
      </w:r>
      <w:r>
        <w:t xml:space="preserve"> nicméně v pondělí oznámila zvýšené výdělky </w:t>
      </w:r>
      <w:r>
        <w:rPr>
          <w:color w:val="796EE6"/>
        </w:rPr>
        <w:t>za první čtvrtletí, končící 29. září</w:t>
      </w:r>
      <w:r>
        <w:t xml:space="preserve">, částečně díky 31% nárůstu provizí </w:t>
      </w:r>
      <w:r>
        <w:rPr>
          <w:color w:val="796EE6"/>
        </w:rPr>
        <w:t>během čtvrtletí</w:t>
      </w:r>
      <w:r>
        <w:t xml:space="preserve">. </w:t>
      </w:r>
      <w:r>
        <w:rPr>
          <w:color w:val="000D2C"/>
        </w:rPr>
        <w:t>Finanční ředitel William J. Montgoris</w:t>
      </w:r>
      <w:r>
        <w:t xml:space="preserve"> závratné mzdy </w:t>
      </w:r>
      <w:r>
        <w:rPr>
          <w:color w:val="01190F"/>
        </w:rPr>
        <w:t>u společnosti Bear Stearns</w:t>
      </w:r>
      <w:r>
        <w:t xml:space="preserve"> bránil. "Pokud </w:t>
      </w:r>
      <w:r>
        <w:rPr>
          <w:color w:val="01190F"/>
        </w:rPr>
        <w:t>firma</w:t>
      </w:r>
      <w:r>
        <w:t xml:space="preserve"> nic nevydělá, máme všichni základní plat </w:t>
      </w:r>
      <w:r>
        <w:rPr>
          <w:color w:val="53495F"/>
        </w:rPr>
        <w:t>ve výši 200000 dolarů</w:t>
      </w:r>
      <w:r>
        <w:t xml:space="preserve"> - a </w:t>
      </w:r>
      <w:r>
        <w:rPr>
          <w:color w:val="53495F"/>
        </w:rPr>
        <w:t>to</w:t>
      </w:r>
      <w:r>
        <w:t xml:space="preserve"> je na </w:t>
      </w:r>
      <w:r>
        <w:rPr>
          <w:color w:val="310106"/>
        </w:rPr>
        <w:t>Wall Street</w:t>
      </w:r>
      <w:r>
        <w:t xml:space="preserve"> hodně málo," řekl </w:t>
      </w:r>
      <w:r>
        <w:rPr>
          <w:color w:val="000D2C"/>
        </w:rPr>
        <w:t>Montgoris</w:t>
      </w:r>
      <w:r>
        <w:t xml:space="preserve">. </w:t>
      </w:r>
      <w:r>
        <w:rPr>
          <w:color w:val="01190F"/>
        </w:rPr>
        <w:t>Společnost Bear Stearns</w:t>
      </w:r>
      <w:r>
        <w:t xml:space="preserve"> nicméně nikdy od </w:t>
      </w:r>
      <w:r>
        <w:rPr>
          <w:color w:val="01190F"/>
        </w:rPr>
        <w:t>svého</w:t>
      </w:r>
      <w:r>
        <w:t xml:space="preserve"> založení před 65 lety neměla ztrátový rok. </w:t>
      </w:r>
      <w:r>
        <w:rPr>
          <w:color w:val="F95475"/>
        </w:rPr>
        <w:t>Vedle 62 letého Greenberga</w:t>
      </w:r>
      <w:r>
        <w:t xml:space="preserve"> dostali </w:t>
      </w:r>
      <w:r>
        <w:rPr>
          <w:color w:val="F7F1DF"/>
        </w:rPr>
        <w:t xml:space="preserve">za 14 měsíců končících </w:t>
      </w:r>
      <w:r>
        <w:rPr>
          <w:color w:val="61FC03"/>
        </w:rPr>
        <w:t>v červnu</w:t>
      </w:r>
      <w:r>
        <w:t xml:space="preserve"> ještě před dividendami 3 miliony dolarů a více čtyři další výkonní ředitelé </w:t>
      </w:r>
      <w:r>
        <w:rPr>
          <w:color w:val="01190F"/>
        </w:rPr>
        <w:t>společnosti Bear Stearns</w:t>
      </w:r>
      <w:r>
        <w:t xml:space="preserve">. Podle informační zprávy dostal 55 letý James E. Cayne, prezident </w:t>
      </w:r>
      <w:r>
        <w:rPr>
          <w:color w:val="01190F"/>
        </w:rPr>
        <w:t>Bear Stearns</w:t>
      </w:r>
      <w:r>
        <w:t xml:space="preserve">, 3.9 milionu dolarů, 53 letý Michael L. Tarnopol, výkonný viceprezident, téměř 3.4 milionu dolarů, a dva výkonní viceprezidenti, 44 letý Vincent J. Mattone a 42 letý William J. Michaelcheck, každý kolem 3.3 milionu dolarů. </w:t>
      </w:r>
      <w:r>
        <w:rPr>
          <w:color w:val="000D2C"/>
        </w:rPr>
        <w:t>Montgoris</w:t>
      </w:r>
      <w:r>
        <w:t xml:space="preserve"> uvedl, </w:t>
      </w:r>
      <w:r>
        <w:rPr>
          <w:color w:val="5D9608"/>
        </w:rPr>
        <w:t xml:space="preserve">že </w:t>
      </w:r>
      <w:r>
        <w:rPr>
          <w:color w:val="DE98FD"/>
        </w:rPr>
        <w:t>firma</w:t>
      </w:r>
      <w:r>
        <w:rPr>
          <w:color w:val="5D9608"/>
        </w:rPr>
        <w:t xml:space="preserve"> má na určování odměn "přesný matematický vzorec" založený na výdělcích </w:t>
      </w:r>
      <w:r>
        <w:rPr>
          <w:color w:val="DE98FD"/>
        </w:rPr>
        <w:t>firmy</w:t>
      </w:r>
      <w:r>
        <w:t>. "</w:t>
      </w:r>
      <w:r>
        <w:rPr>
          <w:color w:val="5D9608"/>
        </w:rPr>
        <w:t>To</w:t>
      </w:r>
      <w:r>
        <w:t xml:space="preserve"> neznamená, že výkonný výbor by měl dostávat nižší plat jen proto, že nefunguje konkrétní část </w:t>
      </w:r>
      <w:r>
        <w:rPr>
          <w:color w:val="01190F"/>
        </w:rPr>
        <w:t>firmy</w:t>
      </w:r>
      <w:r>
        <w:t>" (jako je akciové brokerství), řekl.</w:t>
      </w:r>
    </w:p>
    <w:p>
      <w:r>
        <w:rPr>
          <w:b/>
        </w:rPr>
        <w:t>Document number 1651</w:t>
      </w:r>
    </w:p>
    <w:p>
      <w:r>
        <w:rPr>
          <w:b/>
        </w:rPr>
        <w:t>Document identifier: wsj1949-001</w:t>
      </w:r>
    </w:p>
    <w:p>
      <w:r>
        <w:rPr>
          <w:color w:val="310106"/>
        </w:rPr>
        <w:t>Společnost Morgan Grenfell Group PLC</w:t>
      </w:r>
      <w:r>
        <w:t xml:space="preserve"> oznámila, </w:t>
      </w:r>
      <w:r>
        <w:rPr>
          <w:color w:val="04640D"/>
        </w:rPr>
        <w:t xml:space="preserve">že </w:t>
      </w:r>
      <w:r>
        <w:rPr>
          <w:color w:val="FEFB0A"/>
        </w:rPr>
        <w:t>John Craven, skupinový výkonný ředitel</w:t>
      </w:r>
      <w:r>
        <w:rPr>
          <w:color w:val="04640D"/>
        </w:rPr>
        <w:t xml:space="preserve">, přebírá </w:t>
      </w:r>
      <w:r>
        <w:rPr>
          <w:color w:val="FB5514"/>
        </w:rPr>
        <w:t xml:space="preserve">za sira Petera Careyho, </w:t>
      </w:r>
      <w:r>
        <w:rPr>
          <w:color w:val="E115C0"/>
        </w:rPr>
        <w:t>který</w:t>
      </w:r>
      <w:r>
        <w:rPr>
          <w:color w:val="FB5514"/>
        </w:rPr>
        <w:t xml:space="preserve"> odchází do penze</w:t>
      </w:r>
      <w:r>
        <w:rPr>
          <w:color w:val="04640D"/>
        </w:rPr>
        <w:t xml:space="preserve">, </w:t>
      </w:r>
      <w:r>
        <w:rPr>
          <w:color w:val="00587F"/>
        </w:rPr>
        <w:t xml:space="preserve">předsednictví </w:t>
      </w:r>
      <w:r>
        <w:rPr>
          <w:color w:val="0BC582"/>
        </w:rPr>
        <w:t>skupiny obchodních bank</w:t>
      </w:r>
      <w:r>
        <w:t xml:space="preserve">. </w:t>
      </w:r>
      <w:r>
        <w:rPr>
          <w:color w:val="FEB8C8"/>
        </w:rPr>
        <w:t>Carey</w:t>
      </w:r>
      <w:r>
        <w:t xml:space="preserve"> zůstane členem rady obchodní banky. </w:t>
      </w:r>
      <w:r>
        <w:rPr>
          <w:color w:val="9E8317"/>
        </w:rPr>
        <w:t>Craven</w:t>
      </w:r>
      <w:r>
        <w:t xml:space="preserve"> je všeobecně uznáván za to, že </w:t>
      </w:r>
      <w:r>
        <w:rPr>
          <w:color w:val="01190F"/>
        </w:rPr>
        <w:t>během minulého roku</w:t>
      </w:r>
      <w:r>
        <w:t xml:space="preserve"> zaměřil energii </w:t>
      </w:r>
      <w:r>
        <w:rPr>
          <w:color w:val="310106"/>
        </w:rPr>
        <w:t>společnosti Morgan Grenfell</w:t>
      </w:r>
      <w:r>
        <w:t xml:space="preserve"> na jádro firemního financování, řízení fondů a bankovní aktivity. </w:t>
      </w:r>
      <w:r>
        <w:rPr>
          <w:color w:val="01190F"/>
        </w:rPr>
        <w:t>Loni</w:t>
      </w:r>
      <w:r>
        <w:t xml:space="preserve"> ukončila </w:t>
      </w:r>
      <w:r>
        <w:rPr>
          <w:color w:val="310106"/>
        </w:rPr>
        <w:t>společnost Morgan Grenfell</w:t>
      </w:r>
      <w:r>
        <w:t xml:space="preserve"> </w:t>
      </w:r>
      <w:r>
        <w:rPr>
          <w:color w:val="310106"/>
        </w:rPr>
        <w:t>své</w:t>
      </w:r>
      <w:r>
        <w:t xml:space="preserve"> pokulhávající operace s britskými cennými papíry. </w:t>
      </w:r>
      <w:r>
        <w:rPr>
          <w:color w:val="9E8317"/>
        </w:rPr>
        <w:t>Craven</w:t>
      </w:r>
      <w:r>
        <w:t xml:space="preserve"> řekl, že </w:t>
      </w:r>
      <w:r>
        <w:rPr>
          <w:color w:val="FEFB0A"/>
        </w:rPr>
        <w:t>jeho</w:t>
      </w:r>
      <w:r>
        <w:rPr>
          <w:color w:val="04640D"/>
        </w:rPr>
        <w:t xml:space="preserve"> převzetí </w:t>
      </w:r>
      <w:r>
        <w:rPr>
          <w:color w:val="00587F"/>
        </w:rPr>
        <w:t>předsednictví</w:t>
      </w:r>
      <w:r>
        <w:t xml:space="preserve"> znamená, že bude mít méně aktivní roli v každodenním řízení </w:t>
      </w:r>
      <w:r>
        <w:rPr>
          <w:color w:val="310106"/>
        </w:rPr>
        <w:t>skupiny</w:t>
      </w:r>
      <w:r>
        <w:t xml:space="preserve">, ale dodal, že strategický cíl </w:t>
      </w:r>
      <w:r>
        <w:rPr>
          <w:color w:val="310106"/>
        </w:rPr>
        <w:t>obchodní banky</w:t>
      </w:r>
      <w:r>
        <w:t xml:space="preserve"> zůstane nezměněn. </w:t>
      </w:r>
      <w:r>
        <w:rPr>
          <w:color w:val="9E8317"/>
        </w:rPr>
        <w:t>Craven</w:t>
      </w:r>
      <w:r>
        <w:t xml:space="preserve"> se </w:t>
      </w:r>
      <w:r>
        <w:rPr>
          <w:color w:val="310106"/>
        </w:rPr>
        <w:t>ke společnosti Morgan Grenfell</w:t>
      </w:r>
      <w:r>
        <w:t xml:space="preserve"> připojil jakožto skupinový výkonný ředitel v květnu 1987, pár měsíců po rezignaci bývalého výkonného ředitele Christophera Reevese a dalších vysokých funkcionářů z důvodu účasti </w:t>
      </w:r>
      <w:r>
        <w:rPr>
          <w:color w:val="310106"/>
        </w:rPr>
        <w:t>obchodní banky</w:t>
      </w:r>
      <w:r>
        <w:t xml:space="preserve"> v kontroverzním převzetí společnosti Distiller's Co. </w:t>
      </w:r>
      <w:r>
        <w:rPr>
          <w:color w:val="847D81"/>
        </w:rPr>
        <w:t>společností Guinness PLC</w:t>
      </w:r>
      <w:r>
        <w:t xml:space="preserve"> v roce 1986. </w:t>
      </w:r>
      <w:r>
        <w:rPr>
          <w:color w:val="58018B"/>
        </w:rPr>
        <w:t>Společnost Morgan Grenfell</w:t>
      </w:r>
      <w:r>
        <w:rPr>
          <w:color w:val="B70639"/>
        </w:rPr>
        <w:t xml:space="preserve"> </w:t>
      </w:r>
      <w:r>
        <w:rPr>
          <w:color w:val="703B01"/>
        </w:rPr>
        <w:t>firmu Guinness</w:t>
      </w:r>
      <w:r>
        <w:rPr>
          <w:color w:val="B70639"/>
        </w:rPr>
        <w:t xml:space="preserve"> o nabídce informovala</w:t>
      </w:r>
      <w:r>
        <w:t xml:space="preserve">, </w:t>
      </w:r>
      <w:r>
        <w:rPr>
          <w:color w:val="B70639"/>
        </w:rPr>
        <w:t>což</w:t>
      </w:r>
      <w:r>
        <w:t xml:space="preserve"> bylo obestřeno fámami, že </w:t>
      </w:r>
      <w:r>
        <w:rPr>
          <w:color w:val="847D81"/>
        </w:rPr>
        <w:t>firma Guinness</w:t>
      </w:r>
      <w:r>
        <w:t xml:space="preserve"> používala na podpoření hodnoty nabídky umělé prostředky. </w:t>
      </w:r>
      <w:r>
        <w:rPr>
          <w:color w:val="310106"/>
        </w:rPr>
        <w:t>Společnost Morgan Grenfell</w:t>
      </w:r>
      <w:r>
        <w:t xml:space="preserve"> prohlásila, že místo výkonného ředitele převezme </w:t>
      </w:r>
      <w:r>
        <w:rPr>
          <w:color w:val="F7F1DF"/>
        </w:rPr>
        <w:t xml:space="preserve">Michael Dobson, </w:t>
      </w:r>
      <w:r>
        <w:rPr>
          <w:color w:val="118B8A"/>
        </w:rPr>
        <w:t>který</w:t>
      </w:r>
      <w:r>
        <w:rPr>
          <w:color w:val="F7F1DF"/>
        </w:rPr>
        <w:t xml:space="preserve"> je nyní zástupcem skupinového výkonného ředitele</w:t>
      </w:r>
      <w:r>
        <w:t xml:space="preserve">. </w:t>
      </w:r>
      <w:r>
        <w:rPr>
          <w:color w:val="4AFEFA"/>
        </w:rPr>
        <w:t>Obchodní banka</w:t>
      </w:r>
      <w:r>
        <w:rPr>
          <w:color w:val="FCB164"/>
        </w:rPr>
        <w:t xml:space="preserve"> také oznámila, </w:t>
      </w:r>
      <w:r>
        <w:rPr>
          <w:color w:val="796EE6"/>
        </w:rPr>
        <w:t xml:space="preserve">že </w:t>
      </w:r>
      <w:r>
        <w:rPr>
          <w:color w:val="000D2C"/>
        </w:rPr>
        <w:t>finanční ředitel David Eward</w:t>
      </w:r>
      <w:r>
        <w:rPr>
          <w:color w:val="796EE6"/>
        </w:rPr>
        <w:t xml:space="preserve"> z osobních důvodů odchází do penze předčasně</w:t>
      </w:r>
      <w:r>
        <w:t xml:space="preserve">. </w:t>
      </w:r>
      <w:r>
        <w:rPr>
          <w:color w:val="53495F"/>
        </w:rPr>
        <w:t>Jeho</w:t>
      </w:r>
      <w:r>
        <w:t xml:space="preserve"> pracovní povinnosti převezme </w:t>
      </w:r>
      <w:r>
        <w:rPr>
          <w:color w:val="F95475"/>
        </w:rPr>
        <w:t xml:space="preserve">Anthony Richmond-Watson, </w:t>
      </w:r>
      <w:r>
        <w:rPr>
          <w:color w:val="61FC03"/>
        </w:rPr>
        <w:t>který</w:t>
      </w:r>
      <w:r>
        <w:rPr>
          <w:color w:val="F95475"/>
        </w:rPr>
        <w:t xml:space="preserve"> byl zvolen místopředsedou</w:t>
      </w:r>
      <w:r>
        <w:t xml:space="preserve">. </w:t>
      </w:r>
      <w:r>
        <w:rPr>
          <w:color w:val="FCB164"/>
        </w:rPr>
        <w:t xml:space="preserve">Zpráva </w:t>
      </w:r>
      <w:r>
        <w:rPr>
          <w:color w:val="796EE6"/>
        </w:rPr>
        <w:t xml:space="preserve">o </w:t>
      </w:r>
      <w:r>
        <w:rPr>
          <w:color w:val="000D2C"/>
        </w:rPr>
        <w:t>Ewardově</w:t>
      </w:r>
      <w:r>
        <w:rPr>
          <w:color w:val="796EE6"/>
        </w:rPr>
        <w:t xml:space="preserve"> odchodu do penze</w:t>
      </w:r>
      <w:r>
        <w:t xml:space="preserve"> přichází den po tom, co </w:t>
      </w:r>
      <w:r>
        <w:rPr>
          <w:color w:val="310106"/>
        </w:rPr>
        <w:t>Morgan</w:t>
      </w:r>
      <w:r>
        <w:t xml:space="preserve"> oznámil, že </w:t>
      </w:r>
      <w:r>
        <w:rPr>
          <w:color w:val="5D9608"/>
        </w:rPr>
        <w:t>Christopher Whittington</w:t>
      </w:r>
      <w:r>
        <w:t xml:space="preserve"> odešel z pozice předsedy bankovní pobočky </w:t>
      </w:r>
      <w:r>
        <w:rPr>
          <w:color w:val="310106"/>
        </w:rPr>
        <w:t>společnosti Morgan</w:t>
      </w:r>
      <w:r>
        <w:t xml:space="preserve">, aby nastoupil do firmy poskytující finanční služby. </w:t>
      </w:r>
      <w:r>
        <w:rPr>
          <w:color w:val="9E8317"/>
        </w:rPr>
        <w:t>Craven</w:t>
      </w:r>
      <w:r>
        <w:t xml:space="preserve"> uvedl, že </w:t>
      </w:r>
      <w:r>
        <w:rPr>
          <w:color w:val="DE98FD"/>
        </w:rPr>
        <w:t>Eward</w:t>
      </w:r>
      <w:r>
        <w:rPr>
          <w:color w:val="98A088"/>
        </w:rPr>
        <w:t xml:space="preserve"> i </w:t>
      </w:r>
      <w:r>
        <w:rPr>
          <w:color w:val="4F584E"/>
        </w:rPr>
        <w:t>Whittington</w:t>
      </w:r>
      <w:r>
        <w:t xml:space="preserve"> měli v plánu odejít </w:t>
      </w:r>
      <w:r>
        <w:rPr>
          <w:color w:val="310106"/>
        </w:rPr>
        <w:t>z banky</w:t>
      </w:r>
      <w:r>
        <w:t xml:space="preserve"> již dříve, ale </w:t>
      </w:r>
      <w:r>
        <w:rPr>
          <w:color w:val="9E8317"/>
        </w:rPr>
        <w:t>Craven</w:t>
      </w:r>
      <w:r>
        <w:t xml:space="preserve"> </w:t>
      </w:r>
      <w:r>
        <w:rPr>
          <w:color w:val="98A088"/>
        </w:rPr>
        <w:t>je</w:t>
      </w:r>
      <w:r>
        <w:t xml:space="preserve"> přesvědčil, aby zůstali, než </w:t>
      </w:r>
      <w:r>
        <w:rPr>
          <w:color w:val="310106"/>
        </w:rPr>
        <w:t>banka</w:t>
      </w:r>
      <w:r>
        <w:t xml:space="preserve"> bude v dobrém postavení. "Pokud spolu </w:t>
      </w:r>
      <w:r>
        <w:rPr>
          <w:color w:val="248AD0"/>
        </w:rPr>
        <w:t>jejich</w:t>
      </w:r>
      <w:r>
        <w:rPr>
          <w:color w:val="5C5300"/>
        </w:rPr>
        <w:t xml:space="preserve"> odchody</w:t>
      </w:r>
      <w:r>
        <w:t xml:space="preserve"> nějak souvisí, pak tak, že odcházejí </w:t>
      </w:r>
      <w:r>
        <w:rPr>
          <w:color w:val="9F6551"/>
        </w:rPr>
        <w:t xml:space="preserve">v době, </w:t>
      </w:r>
      <w:r>
        <w:rPr>
          <w:color w:val="BCFEC6"/>
        </w:rPr>
        <w:t>kdy</w:t>
      </w:r>
      <w:r>
        <w:rPr>
          <w:color w:val="9F6551"/>
        </w:rPr>
        <w:t xml:space="preserve"> je </w:t>
      </w:r>
      <w:r>
        <w:rPr>
          <w:color w:val="932C70"/>
        </w:rPr>
        <w:t>banka</w:t>
      </w:r>
      <w:r>
        <w:rPr>
          <w:color w:val="9F6551"/>
        </w:rPr>
        <w:t xml:space="preserve"> v poměrně dobrém stavu a vývoj je velmi slibný</w:t>
      </w:r>
      <w:r>
        <w:t xml:space="preserve">." Minulý měsíc oznámila </w:t>
      </w:r>
      <w:r>
        <w:rPr>
          <w:color w:val="310106"/>
        </w:rPr>
        <w:t>společnost Morgan Grenfell</w:t>
      </w:r>
      <w:r>
        <w:t xml:space="preserve">, </w:t>
      </w:r>
      <w:r>
        <w:rPr>
          <w:color w:val="2B1B04"/>
        </w:rPr>
        <w:t xml:space="preserve">že </w:t>
      </w:r>
      <w:r>
        <w:rPr>
          <w:color w:val="B5AFC4"/>
        </w:rPr>
        <w:t>její</w:t>
      </w:r>
      <w:r>
        <w:rPr>
          <w:color w:val="D4C67A"/>
        </w:rPr>
        <w:t xml:space="preserve"> zisk před zdaněním</w:t>
      </w:r>
      <w:r>
        <w:rPr>
          <w:color w:val="2B1B04"/>
        </w:rPr>
        <w:t xml:space="preserve"> vzrostl o 49.6 % na 32.8 milionu liber za první pololetí</w:t>
      </w:r>
      <w:r>
        <w:t xml:space="preserve">, </w:t>
      </w:r>
      <w:r>
        <w:rPr>
          <w:color w:val="2B1B04"/>
        </w:rPr>
        <w:t>čemuž</w:t>
      </w:r>
      <w:r>
        <w:t xml:space="preserve"> pomohl zdravý rozvoj </w:t>
      </w:r>
      <w:r>
        <w:rPr>
          <w:color w:val="310106"/>
        </w:rPr>
        <w:t>jejího</w:t>
      </w:r>
      <w:r>
        <w:t xml:space="preserve"> odvětví zabývajícího se tuzemskými i mezinárodními firemními financemi.</w:t>
      </w:r>
    </w:p>
    <w:p>
      <w:r>
        <w:rPr>
          <w:b/>
        </w:rPr>
        <w:t>Document number 1652</w:t>
      </w:r>
    </w:p>
    <w:p>
      <w:r>
        <w:rPr>
          <w:b/>
        </w:rPr>
        <w:t>Document identifier: wsj1950-001</w:t>
      </w:r>
    </w:p>
    <w:p>
      <w:r>
        <w:t xml:space="preserve">Podle Zprávy o kapitálových trzích indexu Dow Jones byly </w:t>
      </w:r>
      <w:r>
        <w:rPr>
          <w:color w:val="310106"/>
        </w:rPr>
        <w:t>mezi včerejšími nabídkami cenných papírů</w:t>
      </w:r>
      <w:r>
        <w:t xml:space="preserve"> a </w:t>
      </w:r>
      <w:r>
        <w:rPr>
          <w:color w:val="04640D"/>
        </w:rPr>
        <w:t>jejich</w:t>
      </w:r>
      <w:r>
        <w:t xml:space="preserve"> cenami </w:t>
      </w:r>
      <w:r>
        <w:rPr>
          <w:color w:val="FEFB0A"/>
        </w:rPr>
        <w:t>včetně podmínek a manažera syndikátu</w:t>
      </w:r>
      <w:r>
        <w:t xml:space="preserve"> na amerických i zahraničních kapitálových trzích uvedeny tyto položky: Lockheed Corp. - </w:t>
      </w:r>
      <w:r>
        <w:rPr>
          <w:color w:val="FB5514"/>
        </w:rPr>
        <w:t xml:space="preserve">9 3/8% pokladniční poukázky v hodnotě 300 milionů dolarů splatné 15. října </w:t>
      </w:r>
      <w:r>
        <w:rPr>
          <w:color w:val="E115C0"/>
        </w:rPr>
        <w:t>1999</w:t>
      </w:r>
      <w:r>
        <w:rPr>
          <w:color w:val="FB5514"/>
        </w:rPr>
        <w:t>, oceněné na 99.90 tak, aby</w:t>
      </w:r>
      <w:r>
        <w:t xml:space="preserve"> </w:t>
      </w:r>
      <w:r>
        <w:rPr>
          <w:color w:val="00587F"/>
        </w:rPr>
        <w:t>výnos byl 9.39 %</w:t>
      </w:r>
      <w:r>
        <w:t xml:space="preserve">. Cena </w:t>
      </w:r>
      <w:r>
        <w:rPr>
          <w:color w:val="0BC582"/>
        </w:rPr>
        <w:t>této emise</w:t>
      </w:r>
      <w:r>
        <w:t xml:space="preserve"> byla stanovena na základě rozptylu 137.5 základních bodů nad desetiletými státními pokladničními poukázkami. </w:t>
      </w:r>
      <w:r>
        <w:rPr>
          <w:color w:val="0BC582"/>
        </w:rPr>
        <w:t xml:space="preserve">Tato emise s ratingem A 3 </w:t>
      </w:r>
      <w:r>
        <w:rPr>
          <w:color w:val="FEB8C8"/>
        </w:rPr>
        <w:t>podle agentury Moody's Investors Service Inc.</w:t>
      </w:r>
      <w:r>
        <w:rPr>
          <w:color w:val="0BC582"/>
        </w:rPr>
        <w:t xml:space="preserve"> a s ratingem A </w:t>
      </w:r>
      <w:r>
        <w:rPr>
          <w:color w:val="9E8317"/>
        </w:rPr>
        <w:t>podle agentury Standard &amp; Poor's Corp.</w:t>
      </w:r>
      <w:r>
        <w:t xml:space="preserve"> se bude prodávat </w:t>
      </w:r>
      <w:r>
        <w:rPr>
          <w:color w:val="01190F"/>
        </w:rPr>
        <w:t xml:space="preserve">prostřednictvím upisovatelů, </w:t>
      </w:r>
      <w:r>
        <w:rPr>
          <w:color w:val="847D81"/>
        </w:rPr>
        <w:t>které</w:t>
      </w:r>
      <w:r>
        <w:rPr>
          <w:color w:val="01190F"/>
        </w:rPr>
        <w:t xml:space="preserve"> vede společnost Goldman, Sachs &amp; Co</w:t>
      </w:r>
      <w:r>
        <w:t xml:space="preserve">. </w:t>
      </w:r>
      <w:r>
        <w:rPr>
          <w:color w:val="58018B"/>
        </w:rPr>
        <w:t>California Health Facilities Financing Authority</w:t>
      </w:r>
      <w:r>
        <w:t xml:space="preserve"> - </w:t>
      </w:r>
      <w:r>
        <w:rPr>
          <w:color w:val="B70639"/>
        </w:rPr>
        <w:t xml:space="preserve">příjmové obligace pro organizaci Kaiser Permanente v hodnotě 144.35 milionu dolarů splatné v letech 1993, 1999, 2004, 2008, 2018 a 2019, předběžně oceněné </w:t>
      </w:r>
      <w:r>
        <w:rPr>
          <w:color w:val="703B01"/>
        </w:rPr>
        <w:t>skupinou PaineWebber Inc.</w:t>
      </w:r>
      <w:r>
        <w:rPr>
          <w:color w:val="B70639"/>
        </w:rPr>
        <w:t xml:space="preserve"> tak, aby</w:t>
      </w:r>
      <w:r>
        <w:t xml:space="preserve"> </w:t>
      </w:r>
      <w:r>
        <w:rPr>
          <w:color w:val="F7F1DF"/>
        </w:rPr>
        <w:t xml:space="preserve">se výnosy pohybovaly v rozsahu od 6.25 % </w:t>
      </w:r>
      <w:r>
        <w:rPr>
          <w:color w:val="118B8A"/>
        </w:rPr>
        <w:t>v roce 1993</w:t>
      </w:r>
      <w:r>
        <w:rPr>
          <w:color w:val="F7F1DF"/>
        </w:rPr>
        <w:t xml:space="preserve"> do 7227 % </w:t>
      </w:r>
      <w:r>
        <w:rPr>
          <w:color w:val="4AFEFA"/>
        </w:rPr>
        <w:t>v roce 2018</w:t>
      </w:r>
      <w:r>
        <w:t xml:space="preserve">. Ceny sériových dluhopisů byly stanoveny tak, aby výnos </w:t>
      </w:r>
      <w:r>
        <w:rPr>
          <w:color w:val="FCB164"/>
        </w:rPr>
        <w:t>v roce 1999</w:t>
      </w:r>
      <w:r>
        <w:t xml:space="preserve"> byl 6.80 %. Nabízeny jsou 7% dluhopisy v hodnotě kolem 10 milionů dolarů oceněné na 99 1/4 tak, aby výnos v roce 2004 byl 7081 %, 7% dluhopisy v hodnotě kolem 15 milionů dolarů oceněné na 98 1/2 tak, aby výnos v roce 2008 byl 7145 %, 7% dluhopisy v hodnotě kolem 88.35 milionu dolarů oceněné na 97 1/4 tak, aby výnos </w:t>
      </w:r>
      <w:r>
        <w:rPr>
          <w:color w:val="796EE6"/>
        </w:rPr>
        <w:t>v roce 2018</w:t>
      </w:r>
      <w:r>
        <w:t xml:space="preserve"> byl 7227 %, 6 3/4% dluhopisy v hodnotě kolem 15 milionů dolarů oceněné tak, aby výnos </w:t>
      </w:r>
      <w:r>
        <w:rPr>
          <w:color w:val="000D2C"/>
        </w:rPr>
        <w:t>v roce 2019</w:t>
      </w:r>
      <w:r>
        <w:t xml:space="preserve"> byl 7.15 %. Podle vedoucího upisovatele udělila </w:t>
      </w:r>
      <w:r>
        <w:rPr>
          <w:color w:val="53495F"/>
        </w:rPr>
        <w:t>agentura Moody's</w:t>
      </w:r>
      <w:r>
        <w:t xml:space="preserve"> </w:t>
      </w:r>
      <w:r>
        <w:rPr>
          <w:color w:val="F95475"/>
        </w:rPr>
        <w:t>těmto dluhopisům</w:t>
      </w:r>
      <w:r>
        <w:t xml:space="preserve"> rating AA 2 a </w:t>
      </w:r>
      <w:r>
        <w:rPr>
          <w:color w:val="61FC03"/>
        </w:rPr>
        <w:t>agentura S&amp;P</w:t>
      </w:r>
      <w:r>
        <w:t xml:space="preserve"> rating AA. </w:t>
      </w:r>
      <w:r>
        <w:rPr>
          <w:color w:val="5D9608"/>
        </w:rPr>
        <w:t>Pennsylvania Higher Education Facilities Authority</w:t>
      </w:r>
      <w:r>
        <w:t xml:space="preserve"> - příjmové obligace v hodnotě přibližně 117 milionů dolarů pro Hahnemann University, série 1989, splatné v letech 1990 - 2002, 2009 a 2019, oceněné v pondělí večer </w:t>
      </w:r>
      <w:r>
        <w:rPr>
          <w:color w:val="DE98FD"/>
        </w:rPr>
        <w:t>skupinou Merrill Lynch Capital Markets</w:t>
      </w:r>
      <w:r>
        <w:t xml:space="preserve"> tak, aby se výnosy pohybovaly v rozsahu od 6 % </w:t>
      </w:r>
      <w:r>
        <w:rPr>
          <w:color w:val="98A088"/>
        </w:rPr>
        <w:t>v roce 1990</w:t>
      </w:r>
      <w:r>
        <w:t xml:space="preserve"> do 7282 % </w:t>
      </w:r>
      <w:r>
        <w:rPr>
          <w:color w:val="000D2C"/>
        </w:rPr>
        <w:t>v roce 2019</w:t>
      </w:r>
      <w:r>
        <w:t xml:space="preserve">. Ceny sériových dluhopisů byly stanoveny tak, aby se výnosy pohybovaly v rozsahu od 6 % </w:t>
      </w:r>
      <w:r>
        <w:rPr>
          <w:color w:val="98A088"/>
        </w:rPr>
        <w:t>v roce 1990</w:t>
      </w:r>
      <w:r>
        <w:t xml:space="preserve"> do 7.10 % </w:t>
      </w:r>
      <w:r>
        <w:rPr>
          <w:color w:val="4F584E"/>
        </w:rPr>
        <w:t>v roce 2002</w:t>
      </w:r>
      <w:r>
        <w:t xml:space="preserve">. Nabízeny jsou 7.2% termínové obligace v hodnotě kolem 25.6 milionu dolarů splatné v roce 2009, oceněné tak, aby výnos byl 7.25 %, a 7.2% termínové obligace v hodnotě kolem 66.8 milionu dolarů splatné </w:t>
      </w:r>
      <w:r>
        <w:rPr>
          <w:color w:val="000D2C"/>
        </w:rPr>
        <w:t>v roce 2019</w:t>
      </w:r>
      <w:r>
        <w:t xml:space="preserve">, oceněné na 99 tak, aby výnos byl 7282 %. </w:t>
      </w:r>
      <w:r>
        <w:rPr>
          <w:color w:val="248AD0"/>
        </w:rPr>
        <w:t>Dluhopisy</w:t>
      </w:r>
      <w:r>
        <w:t xml:space="preserve"> jsou pojištěné a </w:t>
      </w:r>
      <w:r>
        <w:rPr>
          <w:color w:val="5C5300"/>
        </w:rPr>
        <w:t>agentury Moody's a S&amp;P</w:t>
      </w:r>
      <w:r>
        <w:t xml:space="preserve"> </w:t>
      </w:r>
      <w:r>
        <w:rPr>
          <w:color w:val="248AD0"/>
        </w:rPr>
        <w:t>jim</w:t>
      </w:r>
      <w:r>
        <w:t xml:space="preserve"> udělily rating AAA. Connecticut - </w:t>
      </w:r>
      <w:r>
        <w:rPr>
          <w:color w:val="9F6551"/>
        </w:rPr>
        <w:t xml:space="preserve">obecné obligační neúročené dluhopisy kapitálového zhodnocení v hodnotě 100.4 milionu dolarů pro organizaci College Savings Plan, série B </w:t>
      </w:r>
      <w:r>
        <w:rPr>
          <w:color w:val="BCFEC6"/>
        </w:rPr>
        <w:t>z roku 1989</w:t>
      </w:r>
      <w:r>
        <w:rPr>
          <w:color w:val="9F6551"/>
        </w:rPr>
        <w:t xml:space="preserve">, oceněné </w:t>
      </w:r>
      <w:r>
        <w:rPr>
          <w:color w:val="932C70"/>
        </w:rPr>
        <w:t>skupinou Prudential-Bache Capital Funding</w:t>
      </w:r>
      <w:r>
        <w:t xml:space="preserve">. Ceny </w:t>
      </w:r>
      <w:r>
        <w:rPr>
          <w:color w:val="9F6551"/>
        </w:rPr>
        <w:t>těchto dluhopisů s nulovým kupónem</w:t>
      </w:r>
      <w:r>
        <w:t xml:space="preserve"> byly stanoveny tak, aby se výnosy do splatnosti pohybovaly v rozsahu od 6.25 % </w:t>
      </w:r>
      <w:r>
        <w:rPr>
          <w:color w:val="2B1B04"/>
        </w:rPr>
        <w:t>v roce 1994</w:t>
      </w:r>
      <w:r>
        <w:t xml:space="preserve"> do 6.90 % v roce 2006, 2007 a 2009. </w:t>
      </w:r>
      <w:r>
        <w:rPr>
          <w:color w:val="B5AFC4"/>
        </w:rPr>
        <w:t xml:space="preserve">Jak uvedl upisovatel, dluhopisy dostaly </w:t>
      </w:r>
      <w:r>
        <w:rPr>
          <w:color w:val="D4C67A"/>
        </w:rPr>
        <w:t>od agentury Moody's</w:t>
      </w:r>
      <w:r>
        <w:rPr>
          <w:color w:val="B5AFC4"/>
        </w:rPr>
        <w:t xml:space="preserve"> rating AA 1 a </w:t>
      </w:r>
      <w:r>
        <w:rPr>
          <w:color w:val="AE7AA1"/>
        </w:rPr>
        <w:t>od agentury S&amp;P</w:t>
      </w:r>
      <w:r>
        <w:rPr>
          <w:color w:val="B5AFC4"/>
        </w:rPr>
        <w:t xml:space="preserve"> se očekává rating AA+</w:t>
      </w:r>
      <w:r>
        <w:t xml:space="preserve">. Oregon - </w:t>
      </w:r>
      <w:r>
        <w:rPr>
          <w:color w:val="C2A393"/>
        </w:rPr>
        <w:t>obecné obligační pokladniční poukázky na pokrytí veteránské daně v hodnotě 100 milionů dolarů, série 1989,</w:t>
      </w:r>
      <w:r>
        <w:t xml:space="preserve"> </w:t>
      </w:r>
      <w:r>
        <w:rPr>
          <w:color w:val="0232FD"/>
        </w:rPr>
        <w:t xml:space="preserve">datované k 1. listopadu </w:t>
      </w:r>
      <w:r>
        <w:rPr>
          <w:color w:val="6A3A35"/>
        </w:rPr>
        <w:t>1989</w:t>
      </w:r>
      <w:r>
        <w:rPr>
          <w:color w:val="0232FD"/>
        </w:rPr>
        <w:t xml:space="preserve"> a splatné 1. listopadu </w:t>
      </w:r>
      <w:r>
        <w:rPr>
          <w:color w:val="BA6801"/>
        </w:rPr>
        <w:t>1990</w:t>
      </w:r>
      <w:r>
        <w:rPr>
          <w:color w:val="0232FD"/>
        </w:rPr>
        <w:t xml:space="preserve">, prodávané </w:t>
      </w:r>
      <w:r>
        <w:rPr>
          <w:color w:val="168E5C"/>
        </w:rPr>
        <w:t>prostřednictvím skupiny Chemical Securities Inc</w:t>
      </w:r>
      <w:r>
        <w:t xml:space="preserve">. </w:t>
      </w:r>
      <w:r>
        <w:rPr>
          <w:color w:val="16C0D0"/>
        </w:rPr>
        <w:t>Skupina</w:t>
      </w:r>
      <w:r>
        <w:t xml:space="preserve"> nabízí </w:t>
      </w:r>
      <w:r>
        <w:rPr>
          <w:color w:val="C2A393"/>
        </w:rPr>
        <w:t>tyto pokladniční poukázky oceněné jako 6 3/4% cenné papíry tak, aby</w:t>
      </w:r>
      <w:r>
        <w:t xml:space="preserve"> </w:t>
      </w:r>
      <w:r>
        <w:rPr>
          <w:color w:val="0232FD"/>
        </w:rPr>
        <w:t>výnos byl 6.25 %</w:t>
      </w:r>
      <w:r>
        <w:t xml:space="preserve">. </w:t>
      </w:r>
      <w:r>
        <w:rPr>
          <w:color w:val="53495F"/>
        </w:rPr>
        <w:t>Agentura Moody's</w:t>
      </w:r>
      <w:r>
        <w:t xml:space="preserve"> udělila </w:t>
      </w:r>
      <w:r>
        <w:rPr>
          <w:color w:val="C62100"/>
        </w:rPr>
        <w:t>těmto pokladničním poukázkám</w:t>
      </w:r>
      <w:r>
        <w:t xml:space="preserve"> rating MIG 1 a </w:t>
      </w:r>
      <w:r>
        <w:rPr>
          <w:color w:val="61FC03"/>
        </w:rPr>
        <w:t>agentura S&amp;P</w:t>
      </w:r>
      <w:r>
        <w:t xml:space="preserve"> rating SP1+. </w:t>
      </w:r>
      <w:r>
        <w:rPr>
          <w:color w:val="014347"/>
        </w:rPr>
        <w:t>University of Medicine and Dentistry of New Jersey</w:t>
      </w:r>
      <w:r>
        <w:t xml:space="preserve"> - </w:t>
      </w:r>
      <w:r>
        <w:rPr>
          <w:color w:val="233809"/>
        </w:rPr>
        <w:t xml:space="preserve">dluhopisy série C v hodnotě 55.8 milionu dolarů oceněné </w:t>
      </w:r>
      <w:r>
        <w:rPr>
          <w:color w:val="42083B"/>
        </w:rPr>
        <w:t>skupinou Prudential-Bache Capital Funding</w:t>
      </w:r>
      <w:r>
        <w:t xml:space="preserve">. </w:t>
      </w:r>
      <w:r>
        <w:rPr>
          <w:color w:val="233809"/>
        </w:rPr>
        <w:t xml:space="preserve">Tyto dluhopisy s ratingem A </w:t>
      </w:r>
      <w:r>
        <w:rPr>
          <w:color w:val="82785D"/>
        </w:rPr>
        <w:t>od agentury Moody's</w:t>
      </w:r>
      <w:r>
        <w:rPr>
          <w:color w:val="233809"/>
        </w:rPr>
        <w:t xml:space="preserve"> a s ratingem AA </w:t>
      </w:r>
      <w:r>
        <w:rPr>
          <w:color w:val="023087"/>
        </w:rPr>
        <w:t>od agentury S&amp;P</w:t>
      </w:r>
      <w:r>
        <w:t xml:space="preserve"> byly oceněny tak, aby se výnosy pohybovaly v rozsahu od 6.20 % v roce 1992 do 7.26 % </w:t>
      </w:r>
      <w:r>
        <w:rPr>
          <w:color w:val="000D2C"/>
        </w:rPr>
        <w:t>v roce 2019</w:t>
      </w:r>
      <w:r>
        <w:t xml:space="preserve">. </w:t>
      </w:r>
      <w:r>
        <w:rPr>
          <w:color w:val="233809"/>
        </w:rPr>
        <w:t>Všechny tyto sériové dluhopisy</w:t>
      </w:r>
      <w:r>
        <w:t xml:space="preserve"> kromě těch splatných </w:t>
      </w:r>
      <w:r>
        <w:rPr>
          <w:color w:val="4F584E"/>
        </w:rPr>
        <w:t>v roce 2002</w:t>
      </w:r>
      <w:r>
        <w:t xml:space="preserve"> jsou nabízeny za nominální hodnotu. </w:t>
      </w:r>
      <w:r>
        <w:rPr>
          <w:color w:val="B7DAD2"/>
        </w:rPr>
        <w:t>Federal Home Loan Mortgage Corp.</w:t>
      </w:r>
      <w:r>
        <w:t xml:space="preserve"> - </w:t>
      </w:r>
      <w:r>
        <w:rPr>
          <w:color w:val="196956"/>
        </w:rPr>
        <w:t>hypotekární zástavní listy společnosti Remic v hodnotě 500 milionů dolarů nabízené v osmi třídách společností Salomon Brothers Inc</w:t>
      </w:r>
      <w:r>
        <w:t xml:space="preserve">. </w:t>
      </w:r>
      <w:r>
        <w:rPr>
          <w:color w:val="196956"/>
        </w:rPr>
        <w:t>Tato nabídka série 104</w:t>
      </w:r>
      <w:r>
        <w:t xml:space="preserve"> je kryta 9% cennými papíry </w:t>
      </w:r>
      <w:r>
        <w:rPr>
          <w:color w:val="B7DAD2"/>
        </w:rPr>
        <w:t>firmy Freddie Mac</w:t>
      </w:r>
      <w:r>
        <w:t xml:space="preserve">. </w:t>
      </w:r>
      <w:r>
        <w:rPr>
          <w:color w:val="196956"/>
        </w:rPr>
        <w:t>U této emise</w:t>
      </w:r>
      <w:r>
        <w:t xml:space="preserve"> byla pro stanovení ceny použita momentální cena </w:t>
      </w:r>
      <w:r>
        <w:rPr>
          <w:color w:val="8C41BB"/>
        </w:rPr>
        <w:t>na trhu</w:t>
      </w:r>
      <w:r>
        <w:t xml:space="preserve">. </w:t>
      </w:r>
      <w:r>
        <w:rPr>
          <w:color w:val="ECEDFE"/>
        </w:rPr>
        <w:t>Federal National Mortgage Association</w:t>
      </w:r>
      <w:r>
        <w:t xml:space="preserve"> - </w:t>
      </w:r>
      <w:r>
        <w:rPr>
          <w:color w:val="2B2D32"/>
        </w:rPr>
        <w:t>hypotekární zástavní listy společnosti Remic v hodnotě 350 milionů dolarů nabízené v jedenácti třídách společností Greenwich Capital Markets</w:t>
      </w:r>
      <w:r>
        <w:t xml:space="preserve">. </w:t>
      </w:r>
      <w:r>
        <w:rPr>
          <w:color w:val="2B2D32"/>
        </w:rPr>
        <w:t>Tato nabídka série 1989 - 82</w:t>
      </w:r>
      <w:r>
        <w:t xml:space="preserve"> je kryta 9 1/2% cennými papíry </w:t>
      </w:r>
      <w:r>
        <w:rPr>
          <w:color w:val="ECEDFE"/>
        </w:rPr>
        <w:t>firmy Fannie Mae</w:t>
      </w:r>
      <w:r>
        <w:t xml:space="preserve"> a použila též momentální cenu </w:t>
      </w:r>
      <w:r>
        <w:rPr>
          <w:color w:val="8C41BB"/>
        </w:rPr>
        <w:t>na trhu</w:t>
      </w:r>
      <w:r>
        <w:t xml:space="preserve">. </w:t>
      </w:r>
      <w:r>
        <w:rPr>
          <w:color w:val="2B2D32"/>
        </w:rPr>
        <w:t>Tato emise</w:t>
      </w:r>
      <w:r>
        <w:t xml:space="preserve"> zvedá objem cenných papírů vydaných </w:t>
      </w:r>
      <w:r>
        <w:rPr>
          <w:color w:val="ECEDFE"/>
        </w:rPr>
        <w:t>společností Fannie Mae</w:t>
      </w:r>
      <w:r>
        <w:t xml:space="preserve"> na krytí série 1989 společnosti Remic na 30.2 miliardy dolarů a celkový objem od začátku programu v dubnu 1987 na 42.3 miliardy dolarů. </w:t>
      </w:r>
      <w:r>
        <w:rPr>
          <w:color w:val="94C661"/>
        </w:rPr>
        <w:t>Hanshin Electric Railway Co. (</w:t>
      </w:r>
      <w:r>
        <w:rPr>
          <w:color w:val="F8907D"/>
        </w:rPr>
        <w:t>Japonsko</w:t>
      </w:r>
      <w:r>
        <w:t xml:space="preserve">) - </w:t>
      </w:r>
      <w:r>
        <w:rPr>
          <w:color w:val="895E6B"/>
        </w:rPr>
        <w:t xml:space="preserve">dluhopisy v hodnotě 150 milionů dolarů splatné 2. listopadu </w:t>
      </w:r>
      <w:r>
        <w:rPr>
          <w:color w:val="788E95"/>
        </w:rPr>
        <w:t>1993</w:t>
      </w:r>
      <w:r>
        <w:rPr>
          <w:color w:val="895E6B"/>
        </w:rPr>
        <w:t>, vydávané s opčními listy zaručujícími právo k nákupu kmenových akcií, uvádějící 4% úrok z nominální hodnoty, nabízené prostřednictvím společnosti Nomura International Ltd</w:t>
      </w:r>
      <w:r>
        <w:t xml:space="preserve">. </w:t>
      </w:r>
      <w:r>
        <w:rPr>
          <w:color w:val="FB6AB8"/>
        </w:rPr>
        <w:t>Každý dluhopis v hodnotě 5000 dolarů</w:t>
      </w:r>
      <w:r>
        <w:rPr>
          <w:color w:val="576094"/>
        </w:rPr>
        <w:t xml:space="preserve"> </w:t>
      </w:r>
      <w:r>
        <w:rPr>
          <w:color w:val="FB6AB8"/>
        </w:rPr>
        <w:t>s sebou</w:t>
      </w:r>
      <w:r>
        <w:rPr>
          <w:color w:val="576094"/>
        </w:rPr>
        <w:t xml:space="preserve"> nese jeden opční list uplatnitelný od 16. listopadu </w:t>
      </w:r>
      <w:r>
        <w:rPr>
          <w:color w:val="DB1474"/>
        </w:rPr>
        <w:t>1989</w:t>
      </w:r>
      <w:r>
        <w:rPr>
          <w:color w:val="576094"/>
        </w:rPr>
        <w:t xml:space="preserve"> do 19. října </w:t>
      </w:r>
      <w:r>
        <w:rPr>
          <w:color w:val="8489AE"/>
        </w:rPr>
        <w:t>1993</w:t>
      </w:r>
      <w:r>
        <w:rPr>
          <w:color w:val="576094"/>
        </w:rPr>
        <w:t xml:space="preserve">, opravňující k nákupu akcií </w:t>
      </w:r>
      <w:r>
        <w:rPr>
          <w:color w:val="860E04"/>
        </w:rPr>
        <w:t>společnosti</w:t>
      </w:r>
      <w:r>
        <w:rPr>
          <w:color w:val="576094"/>
        </w:rPr>
        <w:t xml:space="preserve"> za očekávanou prémii 2 1/2 % z uzavírací ceny akcií, přičemž </w:t>
      </w:r>
      <w:r>
        <w:rPr>
          <w:color w:val="FBC206"/>
        </w:rPr>
        <w:t>tyto podmínky</w:t>
      </w:r>
      <w:r>
        <w:rPr>
          <w:color w:val="576094"/>
        </w:rPr>
        <w:t xml:space="preserve"> jsou fixovány do 24. října</w:t>
      </w:r>
      <w:r>
        <w:t xml:space="preserve">. </w:t>
      </w:r>
      <w:r>
        <w:rPr>
          <w:color w:val="6EAB9B"/>
        </w:rPr>
        <w:t>Toyobo Co. (</w:t>
      </w:r>
      <w:r>
        <w:rPr>
          <w:color w:val="F2CDFE"/>
        </w:rPr>
        <w:t>Japonsko</w:t>
      </w:r>
      <w:r>
        <w:t xml:space="preserve">) - </w:t>
      </w:r>
      <w:r>
        <w:rPr>
          <w:color w:val="645341"/>
        </w:rPr>
        <w:t xml:space="preserve">dluhopisy v hodnotě 150 milionů dolarů splatné 1. listopadu </w:t>
      </w:r>
      <w:r>
        <w:rPr>
          <w:color w:val="760035"/>
        </w:rPr>
        <w:t>1993</w:t>
      </w:r>
      <w:r>
        <w:rPr>
          <w:color w:val="645341"/>
        </w:rPr>
        <w:t>, vydávané s opčními listy zaručujícími právo k nákupu kmenových akcií, uvádějící 4% úrok z nominální hodnoty, nabízené prostřednictvím společnosti Daiwa Europe Ltd</w:t>
      </w:r>
      <w:r>
        <w:t xml:space="preserve">. </w:t>
      </w:r>
      <w:r>
        <w:rPr>
          <w:color w:val="647A41"/>
        </w:rPr>
        <w:t>Každý dluhopis v hodnotě 5000 dolarů</w:t>
      </w:r>
      <w:r>
        <w:rPr>
          <w:color w:val="496E76"/>
        </w:rPr>
        <w:t xml:space="preserve"> </w:t>
      </w:r>
      <w:r>
        <w:rPr>
          <w:color w:val="647A41"/>
        </w:rPr>
        <w:t>s sebou</w:t>
      </w:r>
      <w:r>
        <w:rPr>
          <w:color w:val="496E76"/>
        </w:rPr>
        <w:t xml:space="preserve"> nese jeden opční list uplatnitelný od 15. listopadu </w:t>
      </w:r>
      <w:r>
        <w:rPr>
          <w:color w:val="E3F894"/>
        </w:rPr>
        <w:t>1989</w:t>
      </w:r>
      <w:r>
        <w:rPr>
          <w:color w:val="496E76"/>
        </w:rPr>
        <w:t xml:space="preserve"> do 18. října </w:t>
      </w:r>
      <w:r>
        <w:rPr>
          <w:color w:val="F9D7CD"/>
        </w:rPr>
        <w:t>1993</w:t>
      </w:r>
      <w:r>
        <w:rPr>
          <w:color w:val="496E76"/>
        </w:rPr>
        <w:t xml:space="preserve">, opravňující k nákupu akcií </w:t>
      </w:r>
      <w:r>
        <w:rPr>
          <w:color w:val="876128"/>
        </w:rPr>
        <w:t>společnosti</w:t>
      </w:r>
      <w:r>
        <w:rPr>
          <w:color w:val="496E76"/>
        </w:rPr>
        <w:t xml:space="preserve"> za očekávanou prémii 2 1/2 % z uzavírací ceny akcií, přičemž </w:t>
      </w:r>
      <w:r>
        <w:rPr>
          <w:color w:val="A1A711"/>
        </w:rPr>
        <w:t>tyto podmínky</w:t>
      </w:r>
      <w:r>
        <w:rPr>
          <w:color w:val="496E76"/>
        </w:rPr>
        <w:t xml:space="preserve"> jsou fixovány do 23. října</w:t>
      </w:r>
      <w:r>
        <w:t xml:space="preserve">. </w:t>
      </w:r>
      <w:r>
        <w:rPr>
          <w:color w:val="01FB92"/>
        </w:rPr>
        <w:t>Sammi Steel Co. (Korea</w:t>
      </w:r>
      <w:r>
        <w:t xml:space="preserve">) - </w:t>
      </w:r>
      <w:r>
        <w:rPr>
          <w:color w:val="FD0F31"/>
        </w:rPr>
        <w:t xml:space="preserve">dluhopisy v hodnotě 50 milionů dolarů splatné 8. listopadu </w:t>
      </w:r>
      <w:r>
        <w:rPr>
          <w:color w:val="BE8485"/>
        </w:rPr>
        <w:t>1994</w:t>
      </w:r>
      <w:r>
        <w:rPr>
          <w:color w:val="FD0F31"/>
        </w:rPr>
        <w:t>, vydávané s opčními listy zaručujícími právo k nákupu kmenových akcií, udávající 1 1/4% až 1 3/4% úrok z nominální hodnoty, nabízené prostřednictvím společností</w:t>
      </w:r>
      <w:r>
        <w:t xml:space="preserve"> </w:t>
      </w:r>
      <w:r>
        <w:rPr>
          <w:color w:val="C660FB"/>
        </w:rPr>
        <w:t>Merrill Lynch International Ltd. a Dong Suh Securities Co</w:t>
      </w:r>
      <w:r>
        <w:t xml:space="preserve">. </w:t>
      </w:r>
      <w:r>
        <w:rPr>
          <w:color w:val="120104"/>
        </w:rPr>
        <w:t>Každý dluhopis v hodnotě 5000 dolarů</w:t>
      </w:r>
      <w:r>
        <w:rPr>
          <w:color w:val="D48958"/>
        </w:rPr>
        <w:t xml:space="preserve"> </w:t>
      </w:r>
      <w:r>
        <w:rPr>
          <w:color w:val="120104"/>
        </w:rPr>
        <w:t>s sebou</w:t>
      </w:r>
      <w:r>
        <w:rPr>
          <w:color w:val="D48958"/>
        </w:rPr>
        <w:t xml:space="preserve"> nese jeden opční list uplatnitelný od 8. května 1991 do 8. října </w:t>
      </w:r>
      <w:r>
        <w:rPr>
          <w:color w:val="05AEE8"/>
        </w:rPr>
        <w:t>1994</w:t>
      </w:r>
      <w:r>
        <w:rPr>
          <w:color w:val="D48958"/>
        </w:rPr>
        <w:t xml:space="preserve">, opravňující k nákupu akcií </w:t>
      </w:r>
      <w:r>
        <w:rPr>
          <w:color w:val="C3C1BE"/>
        </w:rPr>
        <w:t>společnosti</w:t>
      </w:r>
      <w:r>
        <w:rPr>
          <w:color w:val="D48958"/>
        </w:rPr>
        <w:t xml:space="preserve"> za očekávanou prémii 75 až 85 % z uzavírací ceny akcií, přičemž </w:t>
      </w:r>
      <w:r>
        <w:rPr>
          <w:color w:val="9F98F8"/>
        </w:rPr>
        <w:t>tyto podmínky</w:t>
      </w:r>
      <w:r>
        <w:rPr>
          <w:color w:val="D48958"/>
        </w:rPr>
        <w:t xml:space="preserve"> jsou fixovány do 18. října</w:t>
      </w:r>
      <w:r>
        <w:t xml:space="preserve">. Redland International Funding PLC (britská mateřská společnost) - </w:t>
      </w:r>
      <w:r>
        <w:rPr>
          <w:color w:val="1167D9"/>
        </w:rPr>
        <w:t>dluhopisy v hodnotě 150 milionů australských dolarů splatné 8. listopadu 1996, oceněné na 101 3/4 tak, aby</w:t>
      </w:r>
      <w:r>
        <w:t xml:space="preserve"> </w:t>
      </w:r>
      <w:r>
        <w:rPr>
          <w:color w:val="D19012"/>
        </w:rPr>
        <w:t>výnosy bez všech poplatků činily 15.44 %, nabízené prostřednictvím společnosti JP Morgan Securities Ltd</w:t>
      </w:r>
      <w:r>
        <w:t xml:space="preserve">. Ručí </w:t>
      </w:r>
      <w:r>
        <w:rPr>
          <w:color w:val="B7D802"/>
        </w:rPr>
        <w:t>za ně</w:t>
      </w:r>
      <w:r>
        <w:t xml:space="preserve"> Redland PLC. Poplatky 2. Tennessee Valley Authority - </w:t>
      </w:r>
      <w:r>
        <w:rPr>
          <w:color w:val="826392"/>
        </w:rPr>
        <w:t xml:space="preserve">třídílná nabídka </w:t>
      </w:r>
      <w:r>
        <w:rPr>
          <w:color w:val="5E7A6A"/>
        </w:rPr>
        <w:t xml:space="preserve">energetických dluhopisů v hodnotě 4 miliard dolarů, </w:t>
      </w:r>
      <w:r>
        <w:rPr>
          <w:color w:val="B29869"/>
        </w:rPr>
        <w:t>jejichž</w:t>
      </w:r>
      <w:r>
        <w:rPr>
          <w:color w:val="5E7A6A"/>
        </w:rPr>
        <w:t xml:space="preserve"> cenu určila </w:t>
      </w:r>
      <w:r>
        <w:rPr>
          <w:color w:val="1D0051"/>
        </w:rPr>
        <w:t>upisující skupina vedená společností First Boston Corp</w:t>
      </w:r>
      <w:r>
        <w:t xml:space="preserve">. Objem </w:t>
      </w:r>
      <w:r>
        <w:rPr>
          <w:color w:val="826392"/>
        </w:rPr>
        <w:t>této emise</w:t>
      </w:r>
      <w:r>
        <w:t xml:space="preserve"> byl zvýšen z původně plánovaných 3 miliard. První část, sestávající </w:t>
      </w:r>
      <w:r>
        <w:rPr>
          <w:color w:val="8BE7FC"/>
        </w:rPr>
        <w:t xml:space="preserve">z dluhopisů se zárukou pětileté nevypověditelnosti v hodnotě 2 miliard dolarů splatných 1. října </w:t>
      </w:r>
      <w:r>
        <w:rPr>
          <w:color w:val="76E0C1"/>
        </w:rPr>
        <w:t>2019</w:t>
      </w:r>
      <w:r>
        <w:t xml:space="preserve">, byla oceněna jako 8 3/4% cenné papíry na 96808 tak, aby výnos byl 9.06 %. Cena </w:t>
      </w:r>
      <w:r>
        <w:rPr>
          <w:color w:val="8BE7FC"/>
        </w:rPr>
        <w:t>těchto třicetiletých cenných papírů</w:t>
      </w:r>
      <w:r>
        <w:t xml:space="preserve"> byla stanovena na rozptylu 105 základních bodů nad hlavními třicetiletými státními obligacemi. Druhá část, sestávající </w:t>
      </w:r>
      <w:r>
        <w:rPr>
          <w:color w:val="BACFA7"/>
        </w:rPr>
        <w:t xml:space="preserve">z nevypověditelných dluhopisů v hodnotě 1 miliardy dolarů splatných 1. října </w:t>
      </w:r>
      <w:r>
        <w:rPr>
          <w:color w:val="11BA09"/>
        </w:rPr>
        <w:t>1999</w:t>
      </w:r>
      <w:r>
        <w:t xml:space="preserve">, byla oceněna jako 8 3/8% cenné papíry na 99691 tak, aby výnos byl 8.42 %. Cena </w:t>
      </w:r>
      <w:r>
        <w:rPr>
          <w:color w:val="BACFA7"/>
        </w:rPr>
        <w:t>těchto desetiletých cenných papírů</w:t>
      </w:r>
      <w:r>
        <w:t xml:space="preserve"> byla stanovena na rozptylu 43 základních bodů nad desetiletými státními pokladničními poukázkami. Třetí část, sestávající </w:t>
      </w:r>
      <w:r>
        <w:rPr>
          <w:color w:val="462C36"/>
        </w:rPr>
        <w:t xml:space="preserve">z nevypověditelných dluhopisů v hodnotě 1 miliardy dolarů splatných 1. října </w:t>
      </w:r>
      <w:r>
        <w:rPr>
          <w:color w:val="65407D"/>
        </w:rPr>
        <w:t>1994</w:t>
      </w:r>
      <w:r>
        <w:t xml:space="preserve">, byla oceněna jako 8 1/4% cenné papíry na 99672 tak, aby výnos byl 8.33 %. Cena </w:t>
      </w:r>
      <w:r>
        <w:rPr>
          <w:color w:val="462C36"/>
        </w:rPr>
        <w:t>těchto pětiletých cenných papírů</w:t>
      </w:r>
      <w:r>
        <w:t xml:space="preserve"> byla stanovena na rozptylu 43 základních bodů nad srovnatelnými státními pokladničními poukázkami. </w:t>
      </w:r>
      <w:r>
        <w:rPr>
          <w:color w:val="53495F"/>
        </w:rPr>
        <w:t>Agentura Moody's</w:t>
      </w:r>
      <w:r>
        <w:t xml:space="preserve"> udělila </w:t>
      </w:r>
      <w:r>
        <w:rPr>
          <w:color w:val="826392"/>
        </w:rPr>
        <w:t>této emisi</w:t>
      </w:r>
      <w:r>
        <w:t xml:space="preserve"> rating AAA a </w:t>
      </w:r>
      <w:r>
        <w:rPr>
          <w:color w:val="61FC03"/>
        </w:rPr>
        <w:t>agentura S&amp;P</w:t>
      </w:r>
      <w:r>
        <w:t xml:space="preserve"> též rating AAA.</w:t>
      </w:r>
    </w:p>
    <w:p>
      <w:r>
        <w:rPr>
          <w:b/>
        </w:rPr>
        <w:t>Document number 1653</w:t>
      </w:r>
    </w:p>
    <w:p>
      <w:r>
        <w:rPr>
          <w:b/>
        </w:rPr>
        <w:t>Document identifier: wsj1951-001</w:t>
      </w:r>
    </w:p>
    <w:p>
      <w:r>
        <w:rPr>
          <w:color w:val="310106"/>
        </w:rPr>
        <w:t>Společnost Par Pharmaceutical Inc</w:t>
      </w:r>
      <w:r>
        <w:t xml:space="preserve">. uvedla, že na místa </w:t>
      </w:r>
      <w:r>
        <w:rPr>
          <w:color w:val="310106"/>
        </w:rPr>
        <w:t>svého</w:t>
      </w:r>
      <w:r>
        <w:t xml:space="preserve"> prozatímního prezidenta a výkonného ředitele trvale jmenovala </w:t>
      </w:r>
      <w:r>
        <w:rPr>
          <w:color w:val="04640D"/>
        </w:rPr>
        <w:t>Kennetha I. Sawyera</w:t>
      </w:r>
      <w:r>
        <w:t xml:space="preserve"> a zvolila </w:t>
      </w:r>
      <w:r>
        <w:rPr>
          <w:color w:val="04640D"/>
        </w:rPr>
        <w:t>ho</w:t>
      </w:r>
      <w:r>
        <w:t xml:space="preserve"> do rady. </w:t>
      </w:r>
      <w:r>
        <w:rPr>
          <w:color w:val="310106"/>
        </w:rPr>
        <w:t>Společnost Par</w:t>
      </w:r>
      <w:r>
        <w:t xml:space="preserve"> také uvedla, že </w:t>
      </w:r>
      <w:r>
        <w:rPr>
          <w:color w:val="310106"/>
        </w:rPr>
        <w:t>ji</w:t>
      </w:r>
      <w:r>
        <w:t xml:space="preserve"> státní zástupce </w:t>
      </w:r>
      <w:r>
        <w:rPr>
          <w:color w:val="FEFB0A"/>
        </w:rPr>
        <w:t>Marylandu</w:t>
      </w:r>
      <w:r>
        <w:t xml:space="preserve"> informoval, že je jednou </w:t>
      </w:r>
      <w:r>
        <w:rPr>
          <w:color w:val="FB5514"/>
        </w:rPr>
        <w:t xml:space="preserve">z mnoha společností, </w:t>
      </w:r>
      <w:r>
        <w:rPr>
          <w:color w:val="E115C0"/>
        </w:rPr>
        <w:t>u kterých</w:t>
      </w:r>
      <w:r>
        <w:rPr>
          <w:color w:val="00587F"/>
        </w:rPr>
        <w:t xml:space="preserve"> federální trestní porota vyšetřuje údajné porušení federálního zákona o potravinách, lécích a kosmetice</w:t>
      </w:r>
      <w:r>
        <w:t xml:space="preserve">. </w:t>
      </w:r>
      <w:r>
        <w:rPr>
          <w:color w:val="310106"/>
        </w:rPr>
        <w:t xml:space="preserve">Společnost Par, výrobce generických léků, </w:t>
      </w:r>
      <w:r>
        <w:rPr>
          <w:color w:val="0BC582"/>
        </w:rPr>
        <w:t>kterého</w:t>
      </w:r>
      <w:r>
        <w:rPr>
          <w:color w:val="310106"/>
        </w:rPr>
        <w:t xml:space="preserve"> trápily manažerské problémy</w:t>
      </w:r>
      <w:r>
        <w:t xml:space="preserve">, byla už předmětem federálního vyšetřování při procesu schvalování léků a vyšetřování </w:t>
      </w:r>
      <w:r>
        <w:rPr>
          <w:color w:val="FEB8C8"/>
        </w:rPr>
        <w:t>Úřadem pro kontrolu potravin a léčiv (FDA</w:t>
      </w:r>
      <w:r>
        <w:t xml:space="preserve">). </w:t>
      </w:r>
      <w:r>
        <w:rPr>
          <w:color w:val="9E8317"/>
        </w:rPr>
        <w:t xml:space="preserve">Jeden mluvčí </w:t>
      </w:r>
      <w:r>
        <w:rPr>
          <w:color w:val="01190F"/>
        </w:rPr>
        <w:t>společnosti Par</w:t>
      </w:r>
      <w:r>
        <w:t xml:space="preserve"> uvedl, že pochopil, že vyšetřování </w:t>
      </w:r>
      <w:r>
        <w:rPr>
          <w:color w:val="FEFB0A"/>
        </w:rPr>
        <w:t>v Marylandu</w:t>
      </w:r>
      <w:r>
        <w:t xml:space="preserve"> se váže k záležitostem odhaleným </w:t>
      </w:r>
      <w:r>
        <w:rPr>
          <w:color w:val="847D81"/>
        </w:rPr>
        <w:t xml:space="preserve">v červenci, </w:t>
      </w:r>
      <w:r>
        <w:rPr>
          <w:color w:val="58018B"/>
        </w:rPr>
        <w:t>kdy</w:t>
      </w:r>
      <w:r>
        <w:rPr>
          <w:color w:val="847D81"/>
        </w:rPr>
        <w:t xml:space="preserve"> </w:t>
      </w:r>
      <w:r>
        <w:rPr>
          <w:color w:val="B70639"/>
        </w:rPr>
        <w:t>společnost Par</w:t>
      </w:r>
      <w:r>
        <w:rPr>
          <w:color w:val="847D81"/>
        </w:rPr>
        <w:t xml:space="preserve"> oznámila, že u FDA registrovala nesprávnou informaci o lécích</w:t>
      </w:r>
      <w:r>
        <w:t xml:space="preserve">. </w:t>
      </w:r>
      <w:r>
        <w:rPr>
          <w:color w:val="847D81"/>
        </w:rPr>
        <w:t>V tu dobu</w:t>
      </w:r>
      <w:r>
        <w:t xml:space="preserve"> </w:t>
      </w:r>
      <w:r>
        <w:rPr>
          <w:color w:val="310106"/>
        </w:rPr>
        <w:t>společnost</w:t>
      </w:r>
      <w:r>
        <w:t xml:space="preserve"> uvedla, že jeden ze </w:t>
      </w:r>
      <w:r>
        <w:rPr>
          <w:color w:val="310106"/>
        </w:rPr>
        <w:t>svých</w:t>
      </w:r>
      <w:r>
        <w:t xml:space="preserve"> léků zrušila a prodej dalších dvou zastavila. </w:t>
      </w:r>
      <w:r>
        <w:rPr>
          <w:color w:val="9E8317"/>
        </w:rPr>
        <w:t>Mluvčí</w:t>
      </w:r>
      <w:r>
        <w:t xml:space="preserve"> řekl, že také pochopil, že vyšetřování se týká existence </w:t>
      </w:r>
      <w:r>
        <w:rPr>
          <w:color w:val="703B01"/>
        </w:rPr>
        <w:t>nějaké "neveřejné" výrobní knihy</w:t>
      </w:r>
      <w:r>
        <w:t xml:space="preserve">. </w:t>
      </w:r>
      <w:r>
        <w:rPr>
          <w:color w:val="703B01"/>
        </w:rPr>
        <w:t>V knize</w:t>
      </w:r>
      <w:r>
        <w:t xml:space="preserve"> byly poznámky </w:t>
      </w:r>
      <w:r>
        <w:rPr>
          <w:color w:val="F7F1DF"/>
        </w:rPr>
        <w:t xml:space="preserve">o změnách na úrovni výroby, </w:t>
      </w:r>
      <w:r>
        <w:rPr>
          <w:color w:val="118B8A"/>
        </w:rPr>
        <w:t>které</w:t>
      </w:r>
      <w:r>
        <w:rPr>
          <w:color w:val="F7F1DF"/>
        </w:rPr>
        <w:t xml:space="preserve"> nebyly oznámeny FDA</w:t>
      </w:r>
      <w:r>
        <w:t xml:space="preserve">. </w:t>
      </w:r>
      <w:r>
        <w:rPr>
          <w:color w:val="310106"/>
        </w:rPr>
        <w:t>Společnost Par</w:t>
      </w:r>
      <w:r>
        <w:t xml:space="preserve"> uvedla, že </w:t>
      </w:r>
      <w:r>
        <w:rPr>
          <w:color w:val="4AFEFA"/>
        </w:rPr>
        <w:t>při vyšetřování</w:t>
      </w:r>
      <w:r>
        <w:t xml:space="preserve"> spolupracuje. Včera byl také </w:t>
      </w:r>
      <w:r>
        <w:rPr>
          <w:color w:val="FCB164"/>
        </w:rPr>
        <w:t xml:space="preserve">Ashok Patel, bývalý představitel </w:t>
      </w:r>
      <w:r>
        <w:rPr>
          <w:color w:val="796EE6"/>
        </w:rPr>
        <w:t>společnosti Par</w:t>
      </w:r>
      <w:r>
        <w:rPr>
          <w:color w:val="FCB164"/>
        </w:rPr>
        <w:t xml:space="preserve">, </w:t>
      </w:r>
      <w:r>
        <w:rPr>
          <w:color w:val="000D2C"/>
        </w:rPr>
        <w:t>který</w:t>
      </w:r>
      <w:r>
        <w:rPr>
          <w:color w:val="FCB164"/>
        </w:rPr>
        <w:t xml:space="preserve"> se přiznal, že poskytl jednomu zaměstnanci FDA úplatek ve výši 3000 dolarů</w:t>
      </w:r>
      <w:r>
        <w:t xml:space="preserve">, odsouzen federálním soudem v Baltimore k jednomu roku veřejně prospěšných prací a pokutě 150000 dolarů. </w:t>
      </w:r>
      <w:r>
        <w:rPr>
          <w:color w:val="FCB164"/>
        </w:rPr>
        <w:t>Patel</w:t>
      </w:r>
      <w:r>
        <w:t xml:space="preserve"> též dostal tříletý podmíněný trest. </w:t>
      </w:r>
      <w:r>
        <w:rPr>
          <w:color w:val="FCB164"/>
        </w:rPr>
        <w:t>Patel</w:t>
      </w:r>
      <w:r>
        <w:t xml:space="preserve"> odešel z funkce hlavního viceprezidenta </w:t>
      </w:r>
      <w:r>
        <w:rPr>
          <w:color w:val="310106"/>
        </w:rPr>
        <w:t>společnosti Par</w:t>
      </w:r>
      <w:r>
        <w:t xml:space="preserve"> v dubnu. </w:t>
      </w:r>
      <w:r>
        <w:rPr>
          <w:color w:val="847D81"/>
        </w:rPr>
        <w:t>V červenci</w:t>
      </w:r>
      <w:r>
        <w:t xml:space="preserve"> se </w:t>
      </w:r>
      <w:r>
        <w:rPr>
          <w:color w:val="53495F"/>
        </w:rPr>
        <w:t>Par</w:t>
      </w:r>
      <w:r>
        <w:rPr>
          <w:color w:val="F95475"/>
        </w:rPr>
        <w:t xml:space="preserve"> a </w:t>
      </w:r>
      <w:r>
        <w:rPr>
          <w:color w:val="61FC03"/>
        </w:rPr>
        <w:t xml:space="preserve">pobočka, </w:t>
      </w:r>
      <w:r>
        <w:rPr>
          <w:color w:val="5D9608"/>
        </w:rPr>
        <w:t>kterou</w:t>
      </w:r>
      <w:r>
        <w:rPr>
          <w:color w:val="61FC03"/>
        </w:rPr>
        <w:t xml:space="preserve"> z 60 % vlastní</w:t>
      </w:r>
      <w:r>
        <w:t xml:space="preserve">, dohodly v šetření přiznat </w:t>
      </w:r>
      <w:r>
        <w:rPr>
          <w:color w:val="DE98FD"/>
        </w:rPr>
        <w:t>vinu</w:t>
      </w:r>
      <w:r>
        <w:t xml:space="preserve">, stejně jako další bývalý funkcionář </w:t>
      </w:r>
      <w:r>
        <w:rPr>
          <w:color w:val="310106"/>
        </w:rPr>
        <w:t>společnosti Par</w:t>
      </w:r>
      <w:r>
        <w:t xml:space="preserve">. </w:t>
      </w:r>
      <w:r>
        <w:rPr>
          <w:color w:val="04640D"/>
        </w:rPr>
        <w:t>Sawyer</w:t>
      </w:r>
      <w:r>
        <w:t xml:space="preserve"> začal </w:t>
      </w:r>
      <w:r>
        <w:rPr>
          <w:color w:val="310106"/>
        </w:rPr>
        <w:t>společnost</w:t>
      </w:r>
      <w:r>
        <w:t xml:space="preserve"> prozatímně řídit na konci září. </w:t>
      </w:r>
      <w:r>
        <w:rPr>
          <w:color w:val="310106"/>
        </w:rPr>
        <w:t>Společnost Par</w:t>
      </w:r>
      <w:r>
        <w:t xml:space="preserve"> uvedla, že na trvalá místa prezidenta a výkonného ředitele byl vybrán díky </w:t>
      </w:r>
      <w:r>
        <w:rPr>
          <w:color w:val="04640D"/>
        </w:rPr>
        <w:t>svým</w:t>
      </w:r>
      <w:r>
        <w:t xml:space="preserve"> zkušenostem v průmyslu a výsledkům </w:t>
      </w:r>
      <w:r>
        <w:rPr>
          <w:color w:val="310106"/>
        </w:rPr>
        <w:t>ve společnosti Par</w:t>
      </w:r>
      <w:r>
        <w:t xml:space="preserve">. Předseda Perry Levine uvedl, že </w:t>
      </w:r>
      <w:r>
        <w:rPr>
          <w:color w:val="04640D"/>
        </w:rPr>
        <w:t>Sawyer</w:t>
      </w:r>
      <w:r>
        <w:t xml:space="preserve"> "udělal významné kroky" k obnovení důvěryhodnosti a </w:t>
      </w:r>
      <w:r>
        <w:rPr>
          <w:color w:val="98A088"/>
        </w:rPr>
        <w:t xml:space="preserve">dojmu profesionality a integrity, </w:t>
      </w:r>
      <w:r>
        <w:rPr>
          <w:color w:val="4F584E"/>
        </w:rPr>
        <w:t>jímž</w:t>
      </w:r>
      <w:r>
        <w:rPr>
          <w:color w:val="98A088"/>
        </w:rPr>
        <w:t xml:space="preserve"> </w:t>
      </w:r>
      <w:r>
        <w:rPr>
          <w:color w:val="248AD0"/>
        </w:rPr>
        <w:t>firma</w:t>
      </w:r>
      <w:r>
        <w:rPr>
          <w:color w:val="98A088"/>
        </w:rPr>
        <w:t xml:space="preserve"> působí</w:t>
      </w:r>
      <w:r>
        <w:t>.</w:t>
      </w:r>
    </w:p>
    <w:p>
      <w:r>
        <w:rPr>
          <w:b/>
        </w:rPr>
        <w:t>Document number 1654</w:t>
      </w:r>
    </w:p>
    <w:p>
      <w:r>
        <w:rPr>
          <w:b/>
        </w:rPr>
        <w:t>Document identifier: wsj1952-001</w:t>
      </w:r>
    </w:p>
    <w:p>
      <w:r>
        <w:rPr>
          <w:color w:val="310106"/>
        </w:rPr>
        <w:t>V pondělí hned po půlnoci</w:t>
      </w:r>
      <w:r>
        <w:rPr>
          <w:color w:val="04640D"/>
        </w:rPr>
        <w:t xml:space="preserve"> začaly </w:t>
      </w:r>
      <w:r>
        <w:rPr>
          <w:color w:val="FEFB0A"/>
        </w:rPr>
        <w:t>federální výdaje</w:t>
      </w:r>
      <w:r>
        <w:rPr>
          <w:color w:val="04640D"/>
        </w:rPr>
        <w:t xml:space="preserve"> klesat </w:t>
      </w:r>
      <w:r>
        <w:rPr>
          <w:color w:val="FB5514"/>
        </w:rPr>
        <w:t>o 16 miliard dolarů</w:t>
      </w:r>
      <w:r>
        <w:t xml:space="preserve">. Co říkáte </w:t>
      </w:r>
      <w:r>
        <w:rPr>
          <w:color w:val="E115C0"/>
        </w:rPr>
        <w:t>na to, abychom</w:t>
      </w:r>
      <w:r>
        <w:t xml:space="preserve"> </w:t>
      </w:r>
      <w:r>
        <w:rPr>
          <w:color w:val="00587F"/>
        </w:rPr>
        <w:t xml:space="preserve">všichni složili karty, odešli domů a uložili </w:t>
      </w:r>
      <w:r>
        <w:rPr>
          <w:color w:val="0BC582"/>
        </w:rPr>
        <w:t>těch 16 miliard dolarů</w:t>
      </w:r>
      <w:r>
        <w:rPr>
          <w:color w:val="00587F"/>
        </w:rPr>
        <w:t xml:space="preserve"> do banky</w:t>
      </w:r>
      <w:r>
        <w:t xml:space="preserve">? Právě </w:t>
      </w:r>
      <w:r>
        <w:rPr>
          <w:color w:val="FEB8C8"/>
        </w:rPr>
        <w:t>to</w:t>
      </w:r>
      <w:r>
        <w:t xml:space="preserve"> v podstatě navrhuje </w:t>
      </w:r>
      <w:r>
        <w:rPr>
          <w:color w:val="9E8317"/>
        </w:rPr>
        <w:t>vedoucí rozpočtového oddělení Richard Darman</w:t>
      </w:r>
      <w:r>
        <w:t xml:space="preserve">, a </w:t>
      </w:r>
      <w:r>
        <w:rPr>
          <w:color w:val="01190F"/>
        </w:rPr>
        <w:t>my</w:t>
      </w:r>
      <w:r>
        <w:t xml:space="preserve"> si myslíme, že si zaslouží </w:t>
      </w:r>
      <w:r>
        <w:rPr>
          <w:color w:val="847D81"/>
        </w:rPr>
        <w:t xml:space="preserve">tolik podpory, </w:t>
      </w:r>
      <w:r>
        <w:rPr>
          <w:color w:val="58018B"/>
        </w:rPr>
        <w:t>kolik</w:t>
      </w:r>
      <w:r>
        <w:rPr>
          <w:color w:val="847D81"/>
        </w:rPr>
        <w:t xml:space="preserve"> jen může dostat</w:t>
      </w:r>
      <w:r>
        <w:t xml:space="preserve">. Pokud </w:t>
      </w:r>
      <w:r>
        <w:rPr>
          <w:color w:val="B70639"/>
        </w:rPr>
        <w:t>lidé</w:t>
      </w:r>
      <w:r>
        <w:t xml:space="preserve"> nedokáží </w:t>
      </w:r>
      <w:r>
        <w:rPr>
          <w:color w:val="703B01"/>
        </w:rPr>
        <w:t>poctivě snížit federální útraty</w:t>
      </w:r>
      <w:r>
        <w:t xml:space="preserve"> - a </w:t>
      </w:r>
      <w:r>
        <w:rPr>
          <w:color w:val="B70639"/>
        </w:rPr>
        <w:t>oni</w:t>
      </w:r>
      <w:r>
        <w:t xml:space="preserve"> nedokáží -, ať </w:t>
      </w:r>
      <w:r>
        <w:rPr>
          <w:color w:val="703B01"/>
        </w:rPr>
        <w:t>to</w:t>
      </w:r>
      <w:r>
        <w:t xml:space="preserve"> udělají počítače. </w:t>
      </w:r>
      <w:r>
        <w:rPr>
          <w:color w:val="F7F1DF"/>
        </w:rPr>
        <w:t>Kongres</w:t>
      </w:r>
      <w:r>
        <w:rPr>
          <w:color w:val="118B8A"/>
        </w:rPr>
        <w:t xml:space="preserve"> už léta s částečnou pomocí </w:t>
      </w:r>
      <w:r>
        <w:rPr>
          <w:color w:val="4AFEFA"/>
        </w:rPr>
        <w:t>Bílého Domu</w:t>
      </w:r>
      <w:r>
        <w:rPr>
          <w:color w:val="118B8A"/>
        </w:rPr>
        <w:t xml:space="preserve"> manipuluje s výdajovými účty pod rouškou souhrnných návrhů zákonů na zvýšení </w:t>
      </w:r>
      <w:r>
        <w:rPr>
          <w:color w:val="FCB164"/>
        </w:rPr>
        <w:t>rozpočtu</w:t>
      </w:r>
      <w:r>
        <w:t xml:space="preserve">. (Bez dřívějších manipulací by </w:t>
      </w:r>
      <w:r>
        <w:rPr>
          <w:color w:val="04640D"/>
        </w:rPr>
        <w:t xml:space="preserve">současná sekvestrace </w:t>
      </w:r>
      <w:r>
        <w:rPr>
          <w:color w:val="FB5514"/>
        </w:rPr>
        <w:t>oněch 16 miliard dolarů</w:t>
      </w:r>
      <w:r>
        <w:t xml:space="preserve"> byla ve skutečnosti ještě vyšší.) Máme podezření, že voliči už jsou </w:t>
      </w:r>
      <w:r>
        <w:rPr>
          <w:color w:val="118B8A"/>
        </w:rPr>
        <w:t>z toho podvádění</w:t>
      </w:r>
      <w:r>
        <w:t xml:space="preserve"> otrávení. Vezměme si například, že i </w:t>
      </w:r>
      <w:r>
        <w:rPr>
          <w:color w:val="04640D"/>
        </w:rPr>
        <w:t>včerejší široce zveřejňovaná sekvestrace</w:t>
      </w:r>
      <w:r>
        <w:t xml:space="preserve"> bude pravděpodobně haněna, pokud bude umožněno, aby přetrvávala stávající situace. </w:t>
      </w:r>
      <w:r>
        <w:rPr>
          <w:color w:val="796EE6"/>
        </w:rPr>
        <w:t>Podle zákona</w:t>
      </w:r>
      <w:r>
        <w:t xml:space="preserve"> mají být </w:t>
      </w:r>
      <w:r>
        <w:rPr>
          <w:color w:val="000D2C"/>
        </w:rPr>
        <w:t>Grammova</w:t>
      </w:r>
      <w:r>
        <w:t>-</w:t>
      </w:r>
      <w:r>
        <w:rPr>
          <w:color w:val="53495F"/>
        </w:rPr>
        <w:t>Rudmanova</w:t>
      </w:r>
      <w:r>
        <w:t xml:space="preserve"> paušální lineární snížení ve federálních programech stálá. S výjimkou sociálního zabezpečení a výdajů na chudé. Zpráva tiskové agentury Associated Press </w:t>
      </w:r>
      <w:r>
        <w:rPr>
          <w:color w:val="F95475"/>
        </w:rPr>
        <w:t xml:space="preserve">o pondělním příkazu </w:t>
      </w:r>
      <w:r>
        <w:rPr>
          <w:color w:val="61FC03"/>
        </w:rPr>
        <w:t>k sekvestraci</w:t>
      </w:r>
      <w:r>
        <w:rPr>
          <w:color w:val="F95475"/>
        </w:rPr>
        <w:t xml:space="preserve">, </w:t>
      </w:r>
      <w:r>
        <w:rPr>
          <w:color w:val="5D9608"/>
        </w:rPr>
        <w:t>který</w:t>
      </w:r>
      <w:r>
        <w:rPr>
          <w:color w:val="F95475"/>
        </w:rPr>
        <w:t xml:space="preserve"> podepsal </w:t>
      </w:r>
      <w:r>
        <w:rPr>
          <w:color w:val="DE98FD"/>
        </w:rPr>
        <w:t>prezident Bush</w:t>
      </w:r>
      <w:r>
        <w:t xml:space="preserve">, však přesně vystihla pohrdání, </w:t>
      </w:r>
      <w:r>
        <w:rPr>
          <w:color w:val="98A088"/>
        </w:rPr>
        <w:t>které</w:t>
      </w:r>
      <w:r>
        <w:t xml:space="preserve"> dává </w:t>
      </w:r>
      <w:r>
        <w:rPr>
          <w:color w:val="4F584E"/>
        </w:rPr>
        <w:t>Kongres</w:t>
      </w:r>
      <w:r>
        <w:t xml:space="preserve"> najevo ohledně pojetí </w:t>
      </w:r>
      <w:r>
        <w:rPr>
          <w:color w:val="248AD0"/>
        </w:rPr>
        <w:t>právně závazné povinnosti</w:t>
      </w:r>
      <w:r>
        <w:t>: "</w:t>
      </w:r>
      <w:r>
        <w:rPr>
          <w:color w:val="5C5300"/>
        </w:rPr>
        <w:t>Zákonodárci</w:t>
      </w:r>
      <w:r>
        <w:t xml:space="preserve"> již týdny tvrdí, že plánují </w:t>
      </w:r>
      <w:r>
        <w:rPr>
          <w:color w:val="04640D"/>
        </w:rPr>
        <w:t>tyto škrty</w:t>
      </w:r>
      <w:r>
        <w:t xml:space="preserve"> omezit, jakmile se dohodnou na kompromisním návrhu snížení deficitu." </w:t>
      </w:r>
      <w:r>
        <w:rPr>
          <w:color w:val="9E8317"/>
        </w:rPr>
        <w:t>Darmanovu</w:t>
      </w:r>
      <w:r>
        <w:t xml:space="preserve"> chuť k zachování </w:t>
      </w:r>
      <w:r>
        <w:rPr>
          <w:color w:val="04640D"/>
        </w:rPr>
        <w:t>sekvestrace</w:t>
      </w:r>
      <w:r>
        <w:t xml:space="preserve"> včera podpořil tiskový mluvčí </w:t>
      </w:r>
      <w:r>
        <w:rPr>
          <w:color w:val="9F6551"/>
        </w:rPr>
        <w:t>Bílého domu</w:t>
      </w:r>
      <w:r>
        <w:t xml:space="preserve"> Marlin Fitzwater: "Máme pocit, že </w:t>
      </w:r>
      <w:r>
        <w:rPr>
          <w:color w:val="BCFEC6"/>
        </w:rPr>
        <w:t xml:space="preserve">cesta, </w:t>
      </w:r>
      <w:r>
        <w:rPr>
          <w:color w:val="932C70"/>
        </w:rPr>
        <w:t>kterou</w:t>
      </w:r>
      <w:r>
        <w:rPr>
          <w:color w:val="BCFEC6"/>
        </w:rPr>
        <w:t xml:space="preserve"> se musíme vydat</w:t>
      </w:r>
      <w:r>
        <w:t xml:space="preserve">, je </w:t>
      </w:r>
      <w:r>
        <w:rPr>
          <w:color w:val="2B1B04"/>
        </w:rPr>
        <w:t>cestou škrtů</w:t>
      </w:r>
      <w:r>
        <w:t xml:space="preserve">. Velmi efektivně </w:t>
      </w:r>
      <w:r>
        <w:rPr>
          <w:color w:val="2B1B04"/>
        </w:rPr>
        <w:t>to</w:t>
      </w:r>
      <w:r>
        <w:t xml:space="preserve"> sníží výdaje." </w:t>
      </w:r>
      <w:r>
        <w:rPr>
          <w:color w:val="B5AFC4"/>
        </w:rPr>
        <w:t>Tento přístup</w:t>
      </w:r>
      <w:r>
        <w:t xml:space="preserve"> odmítají </w:t>
      </w:r>
      <w:r>
        <w:rPr>
          <w:color w:val="D4C67A"/>
        </w:rPr>
        <w:t xml:space="preserve">intelektuálové </w:t>
      </w:r>
      <w:r>
        <w:rPr>
          <w:color w:val="AE7AA1"/>
        </w:rPr>
        <w:t>kolem Washingtonu</w:t>
      </w:r>
      <w:r>
        <w:rPr>
          <w:color w:val="D4C67A"/>
        </w:rPr>
        <w:t xml:space="preserve">, </w:t>
      </w:r>
      <w:r>
        <w:rPr>
          <w:color w:val="C2A393"/>
        </w:rPr>
        <w:t>pro které</w:t>
      </w:r>
      <w:r>
        <w:rPr>
          <w:color w:val="D4C67A"/>
        </w:rPr>
        <w:t xml:space="preserve"> jsou </w:t>
      </w:r>
      <w:r>
        <w:rPr>
          <w:color w:val="0232FD"/>
        </w:rPr>
        <w:t>to</w:t>
      </w:r>
      <w:r>
        <w:rPr>
          <w:color w:val="D4C67A"/>
        </w:rPr>
        <w:t xml:space="preserve"> spíše silácké řeči</w:t>
      </w:r>
      <w:r>
        <w:t xml:space="preserve">. </w:t>
      </w:r>
      <w:r>
        <w:rPr>
          <w:color w:val="01190F"/>
        </w:rPr>
        <w:t>Nám</w:t>
      </w:r>
      <w:r>
        <w:t xml:space="preserve"> se </w:t>
      </w:r>
      <w:r>
        <w:rPr>
          <w:color w:val="B5AFC4"/>
        </w:rPr>
        <w:t>to</w:t>
      </w:r>
      <w:r>
        <w:t xml:space="preserve"> zdá jako jedinečná příležitost </w:t>
      </w:r>
      <w:r>
        <w:rPr>
          <w:color w:val="6A3A35"/>
        </w:rPr>
        <w:t>pro George Bushe</w:t>
      </w:r>
      <w:r>
        <w:t xml:space="preserve">, aby všechny řeči o neprůbojné, neseriózní činnosti </w:t>
      </w:r>
      <w:r>
        <w:rPr>
          <w:color w:val="6A3A35"/>
        </w:rPr>
        <w:t>prezidenta</w:t>
      </w:r>
      <w:r>
        <w:t xml:space="preserve"> uťal v kolenou. </w:t>
      </w:r>
      <w:r>
        <w:rPr>
          <w:color w:val="6A3A35"/>
        </w:rPr>
        <w:t>Bush</w:t>
      </w:r>
      <w:r>
        <w:t xml:space="preserve"> by jednal ve veřejném zájmu, kdyby na rok utáhl opasky </w:t>
      </w:r>
      <w:r>
        <w:rPr>
          <w:color w:val="BA6801"/>
        </w:rPr>
        <w:t xml:space="preserve">washingtonské elitě, </w:t>
      </w:r>
      <w:r>
        <w:rPr>
          <w:color w:val="168E5C"/>
        </w:rPr>
        <w:t>která</w:t>
      </w:r>
      <w:r>
        <w:rPr>
          <w:color w:val="BA6801"/>
        </w:rPr>
        <w:t xml:space="preserve"> těmito rozpočty manipuluje - byrokratům, lobbistům a členům </w:t>
      </w:r>
      <w:r>
        <w:rPr>
          <w:color w:val="16C0D0"/>
        </w:rPr>
        <w:t>kongresu</w:t>
      </w:r>
      <w:r>
        <w:t xml:space="preserve">. Zeptejte se Tommyho Lasorda, vždyť být štíhlý je v módě. </w:t>
      </w:r>
      <w:r>
        <w:rPr>
          <w:color w:val="000D2C"/>
        </w:rPr>
        <w:t>Senátor Phil Gramm</w:t>
      </w:r>
      <w:r>
        <w:t xml:space="preserve"> </w:t>
      </w:r>
      <w:r>
        <w:rPr>
          <w:color w:val="C62100"/>
        </w:rPr>
        <w:t>v pondělí</w:t>
      </w:r>
      <w:r>
        <w:t xml:space="preserve"> upozornil </w:t>
      </w:r>
      <w:r>
        <w:rPr>
          <w:color w:val="014347"/>
        </w:rPr>
        <w:t xml:space="preserve">na to, že 20 let před tím, než byl v roce 1985 schválen </w:t>
      </w:r>
      <w:r>
        <w:rPr>
          <w:color w:val="233809"/>
        </w:rPr>
        <w:t>Grammův</w:t>
      </w:r>
      <w:r>
        <w:rPr>
          <w:color w:val="42083B"/>
        </w:rPr>
        <w:t>-</w:t>
      </w:r>
      <w:r>
        <w:rPr>
          <w:color w:val="82785D"/>
        </w:rPr>
        <w:t>Rudmanův</w:t>
      </w:r>
      <w:r>
        <w:rPr>
          <w:color w:val="42083B"/>
        </w:rPr>
        <w:t xml:space="preserve"> zákon</w:t>
      </w:r>
      <w:r>
        <w:rPr>
          <w:color w:val="014347"/>
        </w:rPr>
        <w:t xml:space="preserve">, rostly </w:t>
      </w:r>
      <w:r>
        <w:rPr>
          <w:color w:val="023087"/>
        </w:rPr>
        <w:t>federální výdaje</w:t>
      </w:r>
      <w:r>
        <w:rPr>
          <w:color w:val="014347"/>
        </w:rPr>
        <w:t xml:space="preserve"> asi o 11 % za rok, přičemž od existence </w:t>
      </w:r>
      <w:r>
        <w:rPr>
          <w:color w:val="42083B"/>
        </w:rPr>
        <w:t>zákona</w:t>
      </w:r>
      <w:r>
        <w:rPr>
          <w:color w:val="014347"/>
        </w:rPr>
        <w:t xml:space="preserve"> rostou ročně o méně než 5 %</w:t>
      </w:r>
      <w:r>
        <w:t xml:space="preserve">. Dalším významným faktorem </w:t>
      </w:r>
      <w:r>
        <w:rPr>
          <w:color w:val="014347"/>
        </w:rPr>
        <w:t>tohoto pozitivního trendu</w:t>
      </w:r>
      <w:r>
        <w:t xml:space="preserve"> bylo rozhodnutí </w:t>
      </w:r>
      <w:r>
        <w:rPr>
          <w:color w:val="B7DAD2"/>
        </w:rPr>
        <w:t>Ronalda Reagana</w:t>
      </w:r>
      <w:r>
        <w:t xml:space="preserve">, </w:t>
      </w:r>
      <w:r>
        <w:rPr>
          <w:color w:val="196956"/>
        </w:rPr>
        <w:t>které</w:t>
      </w:r>
      <w:r>
        <w:t xml:space="preserve"> učinil na počátku </w:t>
      </w:r>
      <w:r>
        <w:rPr>
          <w:color w:val="B7DAD2"/>
        </w:rPr>
        <w:t>své</w:t>
      </w:r>
      <w:r>
        <w:t xml:space="preserve"> prezidentské funkce, a to bojovat </w:t>
      </w:r>
      <w:r>
        <w:rPr>
          <w:color w:val="8C41BB"/>
        </w:rPr>
        <w:t>rozpočtovou válku</w:t>
      </w:r>
      <w:r>
        <w:t xml:space="preserve"> spíše na straně výdajů než zvyšováním daní. Pokračující podpora </w:t>
      </w:r>
      <w:r>
        <w:rPr>
          <w:color w:val="ECEDFE"/>
        </w:rPr>
        <w:t>daňové bariéry</w:t>
      </w:r>
      <w:r>
        <w:t xml:space="preserve"> </w:t>
      </w:r>
      <w:r>
        <w:rPr>
          <w:color w:val="6A3A35"/>
        </w:rPr>
        <w:t>ze strany George Bushe</w:t>
      </w:r>
      <w:r>
        <w:t xml:space="preserve"> potvrzuje strategii v podobě tlačení </w:t>
      </w:r>
      <w:r>
        <w:rPr>
          <w:color w:val="4F584E"/>
        </w:rPr>
        <w:t>Kongresu</w:t>
      </w:r>
      <w:r>
        <w:t xml:space="preserve"> k tomu, aby volil mezi vzájemně neslučitelnými prioritami, spíše než aby přikyvoval </w:t>
      </w:r>
      <w:r>
        <w:rPr>
          <w:color w:val="2B2D32"/>
        </w:rPr>
        <w:t xml:space="preserve">všem vděčným lobbujícím voličům, </w:t>
      </w:r>
      <w:r>
        <w:rPr>
          <w:color w:val="94C661"/>
        </w:rPr>
        <w:t>kteří</w:t>
      </w:r>
      <w:r>
        <w:rPr>
          <w:color w:val="2B2D32"/>
        </w:rPr>
        <w:t xml:space="preserve"> plní koryto soukromých zájmových skupin</w:t>
      </w:r>
      <w:r>
        <w:t xml:space="preserve">. Pokud se někdy </w:t>
      </w:r>
      <w:r>
        <w:rPr>
          <w:color w:val="F8907D"/>
        </w:rPr>
        <w:t xml:space="preserve">elitám </w:t>
      </w:r>
      <w:r>
        <w:rPr>
          <w:color w:val="895E6B"/>
        </w:rPr>
        <w:t>z Washingtonu</w:t>
      </w:r>
      <w:r>
        <w:t xml:space="preserve"> podaří </w:t>
      </w:r>
      <w:r>
        <w:rPr>
          <w:color w:val="ECEDFE"/>
        </w:rPr>
        <w:t>daňovou bariéru</w:t>
      </w:r>
      <w:r>
        <w:t xml:space="preserve"> prolomit, budou Američané zaplaveni mořem nových výdajových programů, jako je například federalizovaná péče o děti. </w:t>
      </w:r>
      <w:r>
        <w:rPr>
          <w:color w:val="788E95"/>
        </w:rPr>
        <w:t>Péče o děti</w:t>
      </w:r>
      <w:r>
        <w:t xml:space="preserve"> byla jedním </w:t>
      </w:r>
      <w:r>
        <w:rPr>
          <w:color w:val="FB6AB8"/>
        </w:rPr>
        <w:t xml:space="preserve">z mnoha "vedlejších" návrhů zákona, </w:t>
      </w:r>
      <w:r>
        <w:rPr>
          <w:color w:val="576094"/>
        </w:rPr>
        <w:t>které</w:t>
      </w:r>
      <w:r>
        <w:rPr>
          <w:color w:val="FB6AB8"/>
        </w:rPr>
        <w:t xml:space="preserve"> byly minulý pátek odstraněny ze senátního schvalovacího návrhu</w:t>
      </w:r>
      <w:r>
        <w:t xml:space="preserve">. Dalším bylo </w:t>
      </w:r>
      <w:r>
        <w:rPr>
          <w:color w:val="DB1474"/>
        </w:rPr>
        <w:t>snížení kapitálových zisků, zrušení článku 89, návrhu zákona o handicapovaných pracovnících, a bezprecedentní nové projednání návrhu zákona o závažném zdravotním stavu</w:t>
      </w:r>
      <w:r>
        <w:t xml:space="preserve">. </w:t>
      </w:r>
      <w:r>
        <w:rPr>
          <w:color w:val="8489AE"/>
        </w:rPr>
        <w:t>Všechny tyto věci</w:t>
      </w:r>
      <w:r>
        <w:t xml:space="preserve"> jsou stále </w:t>
      </w:r>
      <w:r>
        <w:rPr>
          <w:color w:val="860E04"/>
        </w:rPr>
        <w:t xml:space="preserve">ve sněmovním schvalovacím návrhu, </w:t>
      </w:r>
      <w:r>
        <w:rPr>
          <w:color w:val="FBC206"/>
        </w:rPr>
        <w:t>který</w:t>
      </w:r>
      <w:r>
        <w:rPr>
          <w:color w:val="860E04"/>
        </w:rPr>
        <w:t xml:space="preserve"> má 1878 stran</w:t>
      </w:r>
      <w:r>
        <w:t xml:space="preserve">, a </w:t>
      </w:r>
      <w:r>
        <w:rPr>
          <w:color w:val="6EAB9B"/>
        </w:rPr>
        <w:t>mnoho poslanců</w:t>
      </w:r>
      <w:r>
        <w:t xml:space="preserve"> říká, že se </w:t>
      </w:r>
      <w:r>
        <w:rPr>
          <w:color w:val="6EAB9B"/>
        </w:rPr>
        <w:t>jim</w:t>
      </w:r>
      <w:r>
        <w:t xml:space="preserve"> nechce </w:t>
      </w:r>
      <w:r>
        <w:rPr>
          <w:color w:val="8489AE"/>
        </w:rPr>
        <w:t>tyto hýčkané body</w:t>
      </w:r>
      <w:r>
        <w:t xml:space="preserve"> pustit a být svědky </w:t>
      </w:r>
      <w:r>
        <w:rPr>
          <w:color w:val="8489AE"/>
        </w:rPr>
        <w:t>jejich</w:t>
      </w:r>
      <w:r>
        <w:t xml:space="preserve"> zániku. Zvláště </w:t>
      </w:r>
      <w:r>
        <w:rPr>
          <w:color w:val="F2CDFE"/>
        </w:rPr>
        <w:t>republikáni</w:t>
      </w:r>
      <w:r>
        <w:t xml:space="preserve"> chtějí </w:t>
      </w:r>
      <w:r>
        <w:rPr>
          <w:color w:val="645341"/>
        </w:rPr>
        <w:t xml:space="preserve">od vedení </w:t>
      </w:r>
      <w:r>
        <w:rPr>
          <w:color w:val="760035"/>
        </w:rPr>
        <w:t>Sněmovny</w:t>
      </w:r>
      <w:r>
        <w:t xml:space="preserve"> záruku, </w:t>
      </w:r>
      <w:r>
        <w:rPr>
          <w:color w:val="647A41"/>
        </w:rPr>
        <w:t xml:space="preserve">že budou </w:t>
      </w:r>
      <w:r>
        <w:rPr>
          <w:color w:val="496E76"/>
        </w:rPr>
        <w:t>ohledně těchto návrhů zákona</w:t>
      </w:r>
      <w:r>
        <w:rPr>
          <w:color w:val="647A41"/>
        </w:rPr>
        <w:t xml:space="preserve"> hlasovat</w:t>
      </w:r>
      <w:r>
        <w:t xml:space="preserve"> pro nebo proti. </w:t>
      </w:r>
      <w:r>
        <w:rPr>
          <w:color w:val="647A41"/>
        </w:rPr>
        <w:t>To</w:t>
      </w:r>
      <w:r>
        <w:t xml:space="preserve"> by předseda </w:t>
      </w:r>
      <w:r>
        <w:rPr>
          <w:color w:val="E3F894"/>
        </w:rPr>
        <w:t>sněmovny</w:t>
      </w:r>
      <w:r>
        <w:t xml:space="preserve"> Foley slíbit měl. Vláda by měla fungovat tak, že </w:t>
      </w:r>
      <w:r>
        <w:rPr>
          <w:color w:val="F9D7CD"/>
        </w:rPr>
        <w:t>politikové</w:t>
      </w:r>
      <w:r>
        <w:t xml:space="preserve"> přebírají zodpovědnost </w:t>
      </w:r>
      <w:r>
        <w:rPr>
          <w:color w:val="876128"/>
        </w:rPr>
        <w:t xml:space="preserve">za hlasy, </w:t>
      </w:r>
      <w:r>
        <w:rPr>
          <w:color w:val="A1A711"/>
        </w:rPr>
        <w:t>které</w:t>
      </w:r>
      <w:r>
        <w:rPr>
          <w:color w:val="876128"/>
        </w:rPr>
        <w:t xml:space="preserve"> mohou </w:t>
      </w:r>
      <w:r>
        <w:rPr>
          <w:color w:val="01FB92"/>
        </w:rPr>
        <w:t>jejich</w:t>
      </w:r>
      <w:r>
        <w:rPr>
          <w:color w:val="876128"/>
        </w:rPr>
        <w:t xml:space="preserve"> voliči rozpoznat</w:t>
      </w:r>
      <w:r>
        <w:t xml:space="preserve">, namísto toho, aby </w:t>
      </w:r>
      <w:r>
        <w:rPr>
          <w:color w:val="876128"/>
        </w:rPr>
        <w:t>je</w:t>
      </w:r>
      <w:r>
        <w:t xml:space="preserve"> skryli do velkého popelářského vozu plného odsouhlasování. Jako každému se </w:t>
      </w:r>
      <w:r>
        <w:rPr>
          <w:color w:val="01190F"/>
        </w:rPr>
        <w:t>nám</w:t>
      </w:r>
      <w:r>
        <w:t xml:space="preserve"> stýská </w:t>
      </w:r>
      <w:r>
        <w:rPr>
          <w:color w:val="FD0F31"/>
        </w:rPr>
        <w:t xml:space="preserve">po těch nenucených, žoviálních dnech </w:t>
      </w:r>
      <w:r>
        <w:rPr>
          <w:color w:val="BE8485"/>
        </w:rPr>
        <w:t>ve Washingtonu</w:t>
      </w:r>
      <w:r>
        <w:rPr>
          <w:color w:val="FD0F31"/>
        </w:rPr>
        <w:t xml:space="preserve">, </w:t>
      </w:r>
      <w:r>
        <w:rPr>
          <w:color w:val="C660FB"/>
        </w:rPr>
        <w:t>kdy</w:t>
      </w:r>
      <w:r>
        <w:rPr>
          <w:color w:val="FD0F31"/>
        </w:rPr>
        <w:t xml:space="preserve"> </w:t>
      </w:r>
      <w:r>
        <w:rPr>
          <w:color w:val="120104"/>
        </w:rPr>
        <w:t>ctihodní mužové a ženy</w:t>
      </w:r>
      <w:r>
        <w:rPr>
          <w:color w:val="FD0F31"/>
        </w:rPr>
        <w:t xml:space="preserve"> smlouvali o rozpočtech a dokonce </w:t>
      </w:r>
      <w:r>
        <w:rPr>
          <w:color w:val="120104"/>
        </w:rPr>
        <w:t>si</w:t>
      </w:r>
      <w:r>
        <w:rPr>
          <w:color w:val="FD0F31"/>
        </w:rPr>
        <w:t xml:space="preserve"> i trochu vzájemně pomáhali, aby</w:t>
      </w:r>
      <w:r>
        <w:t xml:space="preserve"> viděli, že se staví mosty, zpevňují silnice, vojáci dostávají zaplaceno a i o ty beznadějně chudé je postaráno. </w:t>
      </w:r>
      <w:r>
        <w:rPr>
          <w:color w:val="D48958"/>
        </w:rPr>
        <w:t>Ty doby</w:t>
      </w:r>
      <w:r>
        <w:t xml:space="preserve"> jsou pryč. Ani nevidíme důvod, proč bychom měli věřit, že </w:t>
      </w:r>
      <w:r>
        <w:rPr>
          <w:color w:val="05AEE8"/>
        </w:rPr>
        <w:t xml:space="preserve">velký Washington, </w:t>
      </w:r>
      <w:r>
        <w:rPr>
          <w:color w:val="C3C1BE"/>
        </w:rPr>
        <w:t>který</w:t>
      </w:r>
      <w:r>
        <w:rPr>
          <w:color w:val="05AEE8"/>
        </w:rPr>
        <w:t xml:space="preserve"> ve stínu federálních velikánů ztloustl, zbohatl a zlenivěl</w:t>
      </w:r>
      <w:r>
        <w:t xml:space="preserve">, se z vlastní iniciativy příliš změní. Zachovejte </w:t>
      </w:r>
      <w:r>
        <w:rPr>
          <w:color w:val="04640D"/>
        </w:rPr>
        <w:t>sekvestraci</w:t>
      </w:r>
      <w:r>
        <w:t xml:space="preserve"> a nechte </w:t>
      </w:r>
      <w:r>
        <w:rPr>
          <w:color w:val="05AEE8"/>
        </w:rPr>
        <w:t>Washington</w:t>
      </w:r>
      <w:r>
        <w:t xml:space="preserve"> křičet.</w:t>
      </w:r>
    </w:p>
    <w:p>
      <w:r>
        <w:rPr>
          <w:b/>
        </w:rPr>
        <w:t>Document number 1655</w:t>
      </w:r>
    </w:p>
    <w:p>
      <w:r>
        <w:rPr>
          <w:b/>
        </w:rPr>
        <w:t>Document identifier: wsj1953-001</w:t>
      </w:r>
    </w:p>
    <w:p>
      <w:r>
        <w:rPr>
          <w:color w:val="310106"/>
        </w:rPr>
        <w:t>Newyorská burza cenných papírů</w:t>
      </w:r>
      <w:r>
        <w:t xml:space="preserve"> oznámila, že prodala mandát </w:t>
      </w:r>
      <w:r>
        <w:rPr>
          <w:color w:val="04640D"/>
        </w:rPr>
        <w:t>za 436000 dolarů</w:t>
      </w:r>
      <w:r>
        <w:t xml:space="preserve">, </w:t>
      </w:r>
      <w:r>
        <w:rPr>
          <w:color w:val="04640D"/>
        </w:rPr>
        <w:t>což</w:t>
      </w:r>
      <w:r>
        <w:t xml:space="preserve"> je o 39000 méně než při minulém prodeji 4. října. </w:t>
      </w:r>
      <w:r>
        <w:rPr>
          <w:color w:val="FEFB0A"/>
        </w:rPr>
        <w:t>Mandáty</w:t>
      </w:r>
      <w:r>
        <w:t xml:space="preserve"> mají momentálně nákupní cenu 425000 dolarů a prodejní 475000 dolarů. </w:t>
      </w:r>
      <w:r>
        <w:rPr>
          <w:color w:val="FB5514"/>
        </w:rPr>
        <w:t>Prodejní cena 475000 dolarů na začátku měsíce</w:t>
      </w:r>
      <w:r>
        <w:t xml:space="preserve"> je nejmenší za téměř tři roky. Burzovní mandáty dosáhly maxima 1150000 dolarů v září 1987.</w:t>
      </w:r>
    </w:p>
    <w:p>
      <w:r>
        <w:rPr>
          <w:b/>
        </w:rPr>
        <w:t>Document number 1656</w:t>
      </w:r>
    </w:p>
    <w:p>
      <w:r>
        <w:rPr>
          <w:b/>
        </w:rPr>
        <w:t>Document identifier: wsj1954-001</w:t>
      </w:r>
    </w:p>
    <w:p>
      <w:r>
        <w:rPr>
          <w:color w:val="310106"/>
        </w:rPr>
        <w:t>Kanadská vláda</w:t>
      </w:r>
      <w:r>
        <w:rPr>
          <w:color w:val="04640D"/>
        </w:rPr>
        <w:t xml:space="preserve"> vydražila 9.25% dluhopisy splatné 15. prosince 1994 v celkové hodnotě 750 milionů kanadských dolarů (637.5 milionu amerických dolarů</w:t>
      </w:r>
      <w:r>
        <w:t xml:space="preserve">). Průměrná přijatá nabídka na výtěžek byla 9617 % za cenu ekvivalentní 98523. Výtěžek </w:t>
      </w:r>
      <w:r>
        <w:rPr>
          <w:color w:val="04640D"/>
        </w:rPr>
        <w:t>z prodeje</w:t>
      </w:r>
      <w:r>
        <w:t xml:space="preserve"> bude použit na vyplacení vládních dluhopisů splatných 1. listopadu v hodnotě 675 milionů kanadských dolarů a pro obecné účely </w:t>
      </w:r>
      <w:r>
        <w:rPr>
          <w:color w:val="FEFB0A"/>
        </w:rPr>
        <w:t>vlády</w:t>
      </w:r>
      <w:r>
        <w:t>.</w:t>
      </w:r>
    </w:p>
    <w:p>
      <w:r>
        <w:rPr>
          <w:b/>
        </w:rPr>
        <w:t>Document number 1657</w:t>
      </w:r>
    </w:p>
    <w:p>
      <w:r>
        <w:rPr>
          <w:b/>
        </w:rPr>
        <w:t>Document identifier: wsj1955-001</w:t>
      </w:r>
    </w:p>
    <w:p>
      <w:r>
        <w:rPr>
          <w:color w:val="310106"/>
        </w:rPr>
        <w:t>Společnost Northern Trust Corp.</w:t>
      </w:r>
      <w:r>
        <w:t xml:space="preserve"> uvedla, že </w:t>
      </w:r>
      <w:r>
        <w:rPr>
          <w:color w:val="310106"/>
        </w:rPr>
        <w:t>její</w:t>
      </w:r>
      <w:r>
        <w:t xml:space="preserve"> rada přijala </w:t>
      </w:r>
      <w:r>
        <w:rPr>
          <w:color w:val="04640D"/>
        </w:rPr>
        <w:t>návrh akcionářských práv zaměřený na zabránění nechtěným nabídkám na převzetí</w:t>
      </w:r>
      <w:r>
        <w:t xml:space="preserve">, ale uvedla, že si žádných plánů na převzetí </w:t>
      </w:r>
      <w:r>
        <w:rPr>
          <w:color w:val="310106"/>
        </w:rPr>
        <w:t>bankovního koncernu</w:t>
      </w:r>
      <w:r>
        <w:t xml:space="preserve"> není vědoma. </w:t>
      </w:r>
      <w:r>
        <w:rPr>
          <w:color w:val="04640D"/>
        </w:rPr>
        <w:t xml:space="preserve">Podle návrhu </w:t>
      </w:r>
      <w:r>
        <w:rPr>
          <w:color w:val="FEFB0A"/>
        </w:rPr>
        <w:t>společnosti Northern Trust</w:t>
      </w:r>
      <w:r>
        <w:t xml:space="preserve"> dostali akcionáři </w:t>
      </w:r>
      <w:r>
        <w:rPr>
          <w:color w:val="FB5514"/>
        </w:rPr>
        <w:t xml:space="preserve">práva, </w:t>
      </w:r>
      <w:r>
        <w:rPr>
          <w:color w:val="E115C0"/>
        </w:rPr>
        <w:t>která</w:t>
      </w:r>
      <w:r>
        <w:rPr>
          <w:color w:val="FB5514"/>
        </w:rPr>
        <w:t xml:space="preserve"> v případě jistých pokusů o převzetí povolují </w:t>
      </w:r>
      <w:r>
        <w:rPr>
          <w:color w:val="00587F"/>
        </w:rPr>
        <w:t>akcionářům</w:t>
      </w:r>
      <w:r>
        <w:rPr>
          <w:color w:val="FB5514"/>
        </w:rPr>
        <w:t xml:space="preserve"> nakoupit akcie </w:t>
      </w:r>
      <w:r>
        <w:rPr>
          <w:color w:val="0BC582"/>
        </w:rPr>
        <w:t>společnosti</w:t>
      </w:r>
      <w:r>
        <w:rPr>
          <w:color w:val="FB5514"/>
        </w:rPr>
        <w:t xml:space="preserve"> za poloviční cenu</w:t>
      </w:r>
      <w:r>
        <w:t>.</w:t>
      </w:r>
    </w:p>
    <w:p>
      <w:r>
        <w:rPr>
          <w:b/>
        </w:rPr>
        <w:t>Document number 1658</w:t>
      </w:r>
    </w:p>
    <w:p>
      <w:r>
        <w:rPr>
          <w:b/>
        </w:rPr>
        <w:t>Document identifier: wsj1956-001</w:t>
      </w:r>
    </w:p>
    <w:p>
      <w:r>
        <w:rPr>
          <w:color w:val="310106"/>
        </w:rPr>
        <w:t>Společnost National Patent Development Corp.</w:t>
      </w:r>
      <w:r>
        <w:t xml:space="preserve"> uvedla, že plánuje nakoupit </w:t>
      </w:r>
      <w:r>
        <w:rPr>
          <w:color w:val="04640D"/>
        </w:rPr>
        <w:t xml:space="preserve">200000 kmenových akcií </w:t>
      </w:r>
      <w:r>
        <w:rPr>
          <w:color w:val="FEFB0A"/>
        </w:rPr>
        <w:t>své</w:t>
      </w:r>
      <w:r>
        <w:rPr>
          <w:color w:val="FB5514"/>
        </w:rPr>
        <w:t xml:space="preserve"> již z 81 % vlastněné jednotky Interferon Sciences Inc.</w:t>
      </w:r>
      <w:r>
        <w:t xml:space="preserve"> v periodických nákupech. </w:t>
      </w:r>
      <w:r>
        <w:rPr>
          <w:color w:val="04640D"/>
        </w:rPr>
        <w:t>Těchto 200000 akcií</w:t>
      </w:r>
      <w:r>
        <w:t xml:space="preserve"> tvoří asi 23 % dosud nesplacených kmenových akcií </w:t>
      </w:r>
      <w:r>
        <w:rPr>
          <w:color w:val="E115C0"/>
        </w:rPr>
        <w:t>společnosti Interferon</w:t>
      </w:r>
      <w:r>
        <w:t xml:space="preserve">, bez podílu </w:t>
      </w:r>
      <w:r>
        <w:rPr>
          <w:color w:val="310106"/>
        </w:rPr>
        <w:t>firmy National Patent</w:t>
      </w:r>
      <w:r>
        <w:t xml:space="preserve">. Když </w:t>
      </w:r>
      <w:r>
        <w:rPr>
          <w:color w:val="310106"/>
        </w:rPr>
        <w:t>společnost National Patent</w:t>
      </w:r>
      <w:r>
        <w:t xml:space="preserve"> připomněla, že Úřad pro kontrolu potravin a léčiv schválil léčivo na genitální bradavice </w:t>
      </w:r>
      <w:r>
        <w:rPr>
          <w:color w:val="E115C0"/>
        </w:rPr>
        <w:t>od firmy Interferon</w:t>
      </w:r>
      <w:r>
        <w:t xml:space="preserve">, vyjádřila se, že podle </w:t>
      </w:r>
      <w:r>
        <w:rPr>
          <w:color w:val="310106"/>
        </w:rPr>
        <w:t>jejího</w:t>
      </w:r>
      <w:r>
        <w:t xml:space="preserve"> názoru jsou akcie </w:t>
      </w:r>
      <w:r>
        <w:rPr>
          <w:color w:val="E115C0"/>
        </w:rPr>
        <w:t>firmy Interferon</w:t>
      </w:r>
      <w:r>
        <w:t xml:space="preserve"> podceněné.</w:t>
      </w:r>
    </w:p>
    <w:p>
      <w:r>
        <w:rPr>
          <w:b/>
        </w:rPr>
        <w:t>Document number 1659</w:t>
      </w:r>
    </w:p>
    <w:p>
      <w:r>
        <w:rPr>
          <w:b/>
        </w:rPr>
        <w:t>Document identifier: wsj1957-001</w:t>
      </w:r>
    </w:p>
    <w:p>
      <w:r>
        <w:rPr>
          <w:color w:val="310106"/>
        </w:rPr>
        <w:t>Japonští investoři</w:t>
      </w:r>
      <w:r>
        <w:rPr>
          <w:color w:val="04640D"/>
        </w:rPr>
        <w:t xml:space="preserve">, uklidněni </w:t>
      </w:r>
      <w:r>
        <w:rPr>
          <w:color w:val="FEFB0A"/>
        </w:rPr>
        <w:t xml:space="preserve">pondělním mohutným zotavením na </w:t>
      </w:r>
      <w:r>
        <w:rPr>
          <w:color w:val="FB5514"/>
        </w:rPr>
        <w:t>Wall Street</w:t>
      </w:r>
      <w:r>
        <w:rPr>
          <w:color w:val="04640D"/>
        </w:rPr>
        <w:t xml:space="preserve">, smazali na Tokijské burze cenných papírů většinu </w:t>
      </w:r>
      <w:r>
        <w:rPr>
          <w:color w:val="E115C0"/>
        </w:rPr>
        <w:t xml:space="preserve">ztrát </w:t>
      </w:r>
      <w:r>
        <w:rPr>
          <w:color w:val="00587F"/>
        </w:rPr>
        <w:t>z téhož dne</w:t>
      </w:r>
      <w:r>
        <w:t xml:space="preserve">. Analytikové ale uvedli, že </w:t>
      </w:r>
      <w:r>
        <w:rPr>
          <w:color w:val="04640D"/>
        </w:rPr>
        <w:t>toto zlepšení</w:t>
      </w:r>
      <w:r>
        <w:t xml:space="preserve"> nezbavilo </w:t>
      </w:r>
      <w:r>
        <w:rPr>
          <w:color w:val="0BC582"/>
        </w:rPr>
        <w:t>trh</w:t>
      </w:r>
      <w:r>
        <w:t xml:space="preserve"> opatrnosti. </w:t>
      </w:r>
      <w:r>
        <w:rPr>
          <w:color w:val="FEB8C8"/>
        </w:rPr>
        <w:t>V Londýně</w:t>
      </w:r>
      <w:r>
        <w:t xml:space="preserve"> při nestálém obchodování uzavřely </w:t>
      </w:r>
      <w:r>
        <w:rPr>
          <w:color w:val="9E8317"/>
        </w:rPr>
        <w:t>akcie</w:t>
      </w:r>
      <w:r>
        <w:t xml:space="preserve"> níže, jelikož začínající zotavení bylo zeslabeno </w:t>
      </w:r>
      <w:r>
        <w:rPr>
          <w:color w:val="01190F"/>
        </w:rPr>
        <w:t xml:space="preserve">obchodními výsledky USA, </w:t>
      </w:r>
      <w:r>
        <w:rPr>
          <w:color w:val="847D81"/>
        </w:rPr>
        <w:t>které</w:t>
      </w:r>
      <w:r>
        <w:rPr>
          <w:color w:val="01190F"/>
        </w:rPr>
        <w:t xml:space="preserve"> jsou horší, než se čekalo</w:t>
      </w:r>
      <w:r>
        <w:t xml:space="preserve">. Pařížské akcie reagovaly obdobně, ale většina ostatních evropských burz oznámila </w:t>
      </w:r>
      <w:r>
        <w:rPr>
          <w:color w:val="58018B"/>
        </w:rPr>
        <w:t>zisk</w:t>
      </w:r>
      <w:r>
        <w:t xml:space="preserve">, stejně jako všechny významné asijské a pacifické burzy. </w:t>
      </w:r>
      <w:r>
        <w:rPr>
          <w:color w:val="B70639"/>
        </w:rPr>
        <w:t>Tokijský 225 akciový index Nikkei</w:t>
      </w:r>
      <w:r>
        <w:rPr>
          <w:color w:val="703B01"/>
        </w:rPr>
        <w:t xml:space="preserve"> vyskočil o 527.39 bodu</w:t>
      </w:r>
      <w:r>
        <w:t xml:space="preserve"> a uzavřel na 34996.08. </w:t>
      </w:r>
      <w:r>
        <w:rPr>
          <w:color w:val="703B01"/>
        </w:rPr>
        <w:t>Tento vzestup</w:t>
      </w:r>
      <w:r>
        <w:t xml:space="preserve"> přišel den po největším letošním propadu </w:t>
      </w:r>
      <w:r>
        <w:rPr>
          <w:color w:val="F7F1DF"/>
        </w:rPr>
        <w:t xml:space="preserve">v pondělí, </w:t>
      </w:r>
      <w:r>
        <w:rPr>
          <w:color w:val="118B8A"/>
        </w:rPr>
        <w:t>kdy</w:t>
      </w:r>
      <w:r>
        <w:rPr>
          <w:color w:val="F7F1DF"/>
        </w:rPr>
        <w:t xml:space="preserve"> </w:t>
      </w:r>
      <w:r>
        <w:rPr>
          <w:color w:val="4AFEFA"/>
        </w:rPr>
        <w:t>index Nikkei</w:t>
      </w:r>
      <w:r>
        <w:rPr>
          <w:color w:val="F7F1DF"/>
        </w:rPr>
        <w:t xml:space="preserve"> spadl v reakci na páteční 6.9% propad na </w:t>
      </w:r>
      <w:r>
        <w:rPr>
          <w:color w:val="FCB164"/>
        </w:rPr>
        <w:t>Wall Street</w:t>
      </w:r>
      <w:r>
        <w:rPr>
          <w:color w:val="F7F1DF"/>
        </w:rPr>
        <w:t xml:space="preserve"> o 647.33, neboli 1.8 %</w:t>
      </w:r>
      <w:r>
        <w:t xml:space="preserve">. Ve středu </w:t>
      </w:r>
      <w:r>
        <w:rPr>
          <w:color w:val="796EE6"/>
        </w:rPr>
        <w:t>v Tokiu</w:t>
      </w:r>
      <w:r>
        <w:t xml:space="preserve"> na počátku obchodování vzrostl </w:t>
      </w:r>
      <w:r>
        <w:rPr>
          <w:color w:val="000D2C"/>
        </w:rPr>
        <w:t>index Nikkei</w:t>
      </w:r>
      <w:r>
        <w:t xml:space="preserve"> o 19.30 bodu na 35015.38. </w:t>
      </w:r>
      <w:r>
        <w:rPr>
          <w:color w:val="53495F"/>
        </w:rPr>
        <w:t xml:space="preserve">Index emisí tokijské burzy obchodovaných v první sekci, založený na vyšším počtu akcií, </w:t>
      </w:r>
      <w:r>
        <w:rPr>
          <w:color w:val="F95475"/>
        </w:rPr>
        <w:t>který</w:t>
      </w:r>
      <w:r>
        <w:rPr>
          <w:color w:val="53495F"/>
        </w:rPr>
        <w:t xml:space="preserve"> spadl </w:t>
      </w:r>
      <w:r>
        <w:rPr>
          <w:color w:val="61FC03"/>
        </w:rPr>
        <w:t>v pondělí</w:t>
      </w:r>
      <w:r>
        <w:rPr>
          <w:color w:val="53495F"/>
        </w:rPr>
        <w:t xml:space="preserve"> o 45.66</w:t>
      </w:r>
      <w:r>
        <w:t xml:space="preserve">, </w:t>
      </w:r>
      <w:r>
        <w:rPr>
          <w:color w:val="5D9608"/>
        </w:rPr>
        <w:t>v úterý</w:t>
      </w:r>
      <w:r>
        <w:t xml:space="preserve"> vzrostl o 41.76, neboli 1.61 %, na 2642.64. </w:t>
      </w:r>
      <w:r>
        <w:rPr>
          <w:color w:val="DE98FD"/>
        </w:rPr>
        <w:t>Obchodování</w:t>
      </w:r>
      <w:r>
        <w:t xml:space="preserve"> bylo při odhadovaných 650 milionech akcií relativně slabé, ačkoli stále živější než pondělních 526 milionů. Rostoucích akcií bylo více než klesajících, a to 821:201, přičemž 103 bylo beze změny. "Začínáme znovu od píky," řekl Simon Smithson, analytik u společnosti Kleinwort Benson International Inc. </w:t>
      </w:r>
      <w:r>
        <w:rPr>
          <w:color w:val="98A088"/>
        </w:rPr>
        <w:t>v Japonsku</w:t>
      </w:r>
      <w:r>
        <w:t xml:space="preserve">. Analytikové uvedli, že japonské vnitrostátní instituce </w:t>
      </w:r>
      <w:r>
        <w:rPr>
          <w:color w:val="4F584E"/>
        </w:rPr>
        <w:t>včetně</w:t>
      </w:r>
      <w:r>
        <w:t xml:space="preserve"> depozitních bank a </w:t>
      </w:r>
      <w:r>
        <w:rPr>
          <w:color w:val="248AD0"/>
        </w:rPr>
        <w:t xml:space="preserve">investičně správních společností, </w:t>
      </w:r>
      <w:r>
        <w:rPr>
          <w:color w:val="5C5300"/>
        </w:rPr>
        <w:t>které</w:t>
      </w:r>
      <w:r>
        <w:rPr>
          <w:color w:val="248AD0"/>
        </w:rPr>
        <w:t xml:space="preserve"> stály </w:t>
      </w:r>
      <w:r>
        <w:rPr>
          <w:color w:val="9F6551"/>
        </w:rPr>
        <w:t>během pondělního pádu</w:t>
      </w:r>
      <w:r>
        <w:rPr>
          <w:color w:val="248AD0"/>
        </w:rPr>
        <w:t xml:space="preserve"> stranou</w:t>
      </w:r>
      <w:r>
        <w:t xml:space="preserve">, se objevily zpátky </w:t>
      </w:r>
      <w:r>
        <w:rPr>
          <w:color w:val="0BC582"/>
        </w:rPr>
        <w:t>na trhu</w:t>
      </w:r>
      <w:r>
        <w:t xml:space="preserve">. </w:t>
      </w:r>
      <w:r>
        <w:rPr>
          <w:color w:val="BCFEC6"/>
        </w:rPr>
        <w:t>Zahraniční investoři</w:t>
      </w:r>
      <w:r>
        <w:t xml:space="preserve"> podle zpráv začali prodáváním, ale později se přidali ke kupujícím. Vypadalo to, že </w:t>
      </w:r>
      <w:r>
        <w:rPr>
          <w:color w:val="04640D"/>
        </w:rPr>
        <w:t>tokijské zotavení</w:t>
      </w:r>
      <w:r>
        <w:t xml:space="preserve"> potvrdí </w:t>
      </w:r>
      <w:r>
        <w:rPr>
          <w:color w:val="932C70"/>
        </w:rPr>
        <w:t xml:space="preserve">názor, </w:t>
      </w:r>
      <w:r>
        <w:rPr>
          <w:color w:val="2B1B04"/>
        </w:rPr>
        <w:t>který</w:t>
      </w:r>
      <w:r>
        <w:rPr>
          <w:color w:val="932C70"/>
        </w:rPr>
        <w:t xml:space="preserve"> se </w:t>
      </w:r>
      <w:r>
        <w:rPr>
          <w:color w:val="B5AFC4"/>
        </w:rPr>
        <w:t>v Japonsku</w:t>
      </w:r>
      <w:r>
        <w:rPr>
          <w:color w:val="932C70"/>
        </w:rPr>
        <w:t xml:space="preserve"> často objevoval během několika posledních dní, že propad v New Yorku je lokální problém týkající se činností spojených s fúzemi a akvizicemi v USA</w:t>
      </w:r>
      <w:r>
        <w:t xml:space="preserve">. "Teď se už </w:t>
      </w:r>
      <w:r>
        <w:rPr>
          <w:color w:val="796EE6"/>
        </w:rPr>
        <w:t>o Tokio</w:t>
      </w:r>
      <w:r>
        <w:t xml:space="preserve"> nemusíme vážně obávat," řekl jeden představitel společnosti Daiwa Securities Co. "</w:t>
      </w:r>
      <w:r>
        <w:rPr>
          <w:color w:val="0BC582"/>
        </w:rPr>
        <w:t>Na tokijském trhu</w:t>
      </w:r>
      <w:r>
        <w:t xml:space="preserve"> se v podstatě nic nezměnilo." Ale i když se zdá, že </w:t>
      </w:r>
      <w:r>
        <w:rPr>
          <w:color w:val="796EE6"/>
        </w:rPr>
        <w:t>Tokio</w:t>
      </w:r>
      <w:r>
        <w:t xml:space="preserve"> nebylo nedávnou nestálostí </w:t>
      </w:r>
      <w:r>
        <w:rPr>
          <w:color w:val="0BC582"/>
        </w:rPr>
        <w:t>trhu</w:t>
      </w:r>
      <w:r>
        <w:t xml:space="preserve"> poškozeno, analytikové a obchodníci tvrdí, že několik problémů je stále na dohled. </w:t>
      </w:r>
      <w:r>
        <w:rPr>
          <w:color w:val="D4C67A"/>
        </w:rPr>
        <w:t>Japonští investoři</w:t>
      </w:r>
      <w:r>
        <w:t xml:space="preserve"> budou především pozorně sledovat </w:t>
      </w:r>
      <w:r>
        <w:rPr>
          <w:color w:val="AE7AA1"/>
        </w:rPr>
        <w:t>Wall Street</w:t>
      </w:r>
      <w:r>
        <w:t xml:space="preserve">, aby zjistili, zda se </w:t>
      </w:r>
      <w:r>
        <w:rPr>
          <w:color w:val="C2A393"/>
        </w:rPr>
        <w:t>pondělní zotavení o 88.12 bodu</w:t>
      </w:r>
      <w:r>
        <w:t xml:space="preserve"> nezastaví, až budou zveřejněny nové údaje o americké ekonomice. "Lidé málo riskují. Moc se nenakupuje," řekl Stephen Hill, vedoucí obchodování s akciemi u společnosti Jardine Fleming Securities Ltd. </w:t>
      </w:r>
      <w:r>
        <w:rPr>
          <w:color w:val="796EE6"/>
        </w:rPr>
        <w:t>v Tokiu</w:t>
      </w:r>
      <w:r>
        <w:t xml:space="preserve">. "V tuto dobu by bylo nerozumné vyjadřovat moc skvělé vyhlídky." Analytikové uvedli, </w:t>
      </w:r>
      <w:r>
        <w:rPr>
          <w:color w:val="0232FD"/>
        </w:rPr>
        <w:t>že včerejší kupující upřednostňovali emise realitních, stavebních a jiných společností s vysokou kapitalizací</w:t>
      </w:r>
      <w:r>
        <w:t xml:space="preserve">, </w:t>
      </w:r>
      <w:r>
        <w:rPr>
          <w:color w:val="0232FD"/>
        </w:rPr>
        <w:t>což</w:t>
      </w:r>
      <w:r>
        <w:t xml:space="preserve"> odráží skutečnost, že </w:t>
      </w:r>
      <w:r>
        <w:rPr>
          <w:color w:val="6A3A35"/>
        </w:rPr>
        <w:t>mnoho tokijských investorů</w:t>
      </w:r>
      <w:r>
        <w:t xml:space="preserve"> se nyní cítí bezpečněji u domácích akcií. Rovněž </w:t>
      </w:r>
      <w:r>
        <w:rPr>
          <w:color w:val="6A3A35"/>
        </w:rPr>
        <w:t>je</w:t>
      </w:r>
      <w:r>
        <w:t xml:space="preserve"> znepokojuje přetrvávající síla </w:t>
      </w:r>
      <w:r>
        <w:rPr>
          <w:color w:val="BA6801"/>
        </w:rPr>
        <w:t>dolaru</w:t>
      </w:r>
      <w:r>
        <w:t xml:space="preserve"> oproti jenu, protože slabší jen vede </w:t>
      </w:r>
      <w:r>
        <w:rPr>
          <w:color w:val="98A088"/>
        </w:rPr>
        <w:t>v Japonsku</w:t>
      </w:r>
      <w:r>
        <w:t xml:space="preserve"> k vyšším dovozním cenám a posiluje domácí inflační tlaky. Znepokojení </w:t>
      </w:r>
      <w:r>
        <w:rPr>
          <w:color w:val="BA6801"/>
        </w:rPr>
        <w:t>ohledně měny</w:t>
      </w:r>
      <w:r>
        <w:t xml:space="preserve"> má také velký vliv na akcie citlivé na úrokovou sazbu, jako jsou například bankovní a jiné finanční emise, kvůli obavám, že by se </w:t>
      </w:r>
      <w:r>
        <w:rPr>
          <w:color w:val="168E5C"/>
        </w:rPr>
        <w:t>japonské úrokové sazby</w:t>
      </w:r>
      <w:r>
        <w:t xml:space="preserve"> musely zvednout, aby dostaly </w:t>
      </w:r>
      <w:r>
        <w:rPr>
          <w:color w:val="BA6801"/>
        </w:rPr>
        <w:t>dolar</w:t>
      </w:r>
      <w:r>
        <w:t xml:space="preserve"> pod kontrolu. U akcií oceli vzrostla společnost NKK o 19 na 705 jenů (4.97 dolaru) na akcii a společnost Nippon Steel stoupla o 17 na 735. </w:t>
      </w:r>
      <w:r>
        <w:rPr>
          <w:color w:val="16C0D0"/>
        </w:rPr>
        <w:t xml:space="preserve">Akcie stavebních společností, </w:t>
      </w:r>
      <w:r>
        <w:rPr>
          <w:color w:val="C62100"/>
        </w:rPr>
        <w:t>které</w:t>
      </w:r>
      <w:r>
        <w:rPr>
          <w:color w:val="16C0D0"/>
        </w:rPr>
        <w:t xml:space="preserve"> stouply</w:t>
      </w:r>
      <w:r>
        <w:t xml:space="preserve">, zahrnují </w:t>
      </w:r>
      <w:r>
        <w:rPr>
          <w:color w:val="014347"/>
        </w:rPr>
        <w:t xml:space="preserve">společnost Shimizu, </w:t>
      </w:r>
      <w:r>
        <w:rPr>
          <w:color w:val="233809"/>
        </w:rPr>
        <w:t>která</w:t>
      </w:r>
      <w:r>
        <w:rPr>
          <w:color w:val="014347"/>
        </w:rPr>
        <w:t xml:space="preserve"> vzrostla o 130 na 2080</w:t>
      </w:r>
      <w:r>
        <w:t xml:space="preserve">. V sektoru nemovitostí stoupla společnost Mitsui Real Estate Development o 100 na 2760 a společnost Mitsubishi Estate stoupla o 80 na 2360. </w:t>
      </w:r>
      <w:r>
        <w:rPr>
          <w:color w:val="42083B"/>
        </w:rPr>
        <w:t>Londýnský index Financial Times Stock Exchange 100</w:t>
      </w:r>
      <w:r>
        <w:t xml:space="preserve"> klesl o 27.9 bodu na 2135.5. Půl hodiny před uzavřením spadl </w:t>
      </w:r>
      <w:r>
        <w:rPr>
          <w:color w:val="82785D"/>
        </w:rPr>
        <w:t>o více než 40 bodů</w:t>
      </w:r>
      <w:r>
        <w:t xml:space="preserve">, </w:t>
      </w:r>
      <w:r>
        <w:rPr>
          <w:color w:val="82785D"/>
        </w:rPr>
        <w:t>což</w:t>
      </w:r>
      <w:r>
        <w:t xml:space="preserve"> byla změna o 61.5 bodu </w:t>
      </w:r>
      <w:r>
        <w:rPr>
          <w:color w:val="023087"/>
        </w:rPr>
        <w:t xml:space="preserve">oproti </w:t>
      </w:r>
      <w:r>
        <w:rPr>
          <w:color w:val="B7DAD2"/>
        </w:rPr>
        <w:t>jeho</w:t>
      </w:r>
      <w:r>
        <w:rPr>
          <w:color w:val="023087"/>
        </w:rPr>
        <w:t xml:space="preserve"> maximu, </w:t>
      </w:r>
      <w:r>
        <w:rPr>
          <w:color w:val="196956"/>
        </w:rPr>
        <w:t>kterého</w:t>
      </w:r>
      <w:r>
        <w:rPr>
          <w:color w:val="023087"/>
        </w:rPr>
        <w:t xml:space="preserve"> dosáhl během prvních 15 minut obchodování</w:t>
      </w:r>
      <w:r>
        <w:t xml:space="preserve">. Užší 30 akciový index Financial Times klesl o 29.6 na 1730.7. Objem činil </w:t>
      </w:r>
      <w:r>
        <w:rPr>
          <w:color w:val="8C41BB"/>
        </w:rPr>
        <w:t>643.3 milionu aktivních akcií</w:t>
      </w:r>
      <w:r>
        <w:t xml:space="preserve">, </w:t>
      </w:r>
      <w:r>
        <w:rPr>
          <w:color w:val="8C41BB"/>
        </w:rPr>
        <w:t>což</w:t>
      </w:r>
      <w:r>
        <w:t xml:space="preserve"> je zhruba dvojnásobek nedávných hodnot, ale méně než 959.3 milionu </w:t>
      </w:r>
      <w:r>
        <w:rPr>
          <w:color w:val="F7F1DF"/>
        </w:rPr>
        <w:t xml:space="preserve">z předešlého dne, </w:t>
      </w:r>
      <w:r>
        <w:rPr>
          <w:color w:val="118B8A"/>
        </w:rPr>
        <w:t>který</w:t>
      </w:r>
      <w:r>
        <w:rPr>
          <w:color w:val="F7F1DF"/>
        </w:rPr>
        <w:t xml:space="preserve"> obchodníci </w:t>
      </w:r>
      <w:r>
        <w:rPr>
          <w:color w:val="ECEDFE"/>
        </w:rPr>
        <w:t>ze Spojeného království</w:t>
      </w:r>
      <w:r>
        <w:rPr>
          <w:color w:val="F7F1DF"/>
        </w:rPr>
        <w:t xml:space="preserve"> nazvali "Šíleným pondělím</w:t>
      </w:r>
      <w:r>
        <w:t xml:space="preserve">". Ceny </w:t>
      </w:r>
      <w:r>
        <w:rPr>
          <w:color w:val="C2A393"/>
        </w:rPr>
        <w:t xml:space="preserve">díky pondělnímu zotavení na </w:t>
      </w:r>
      <w:r>
        <w:rPr>
          <w:color w:val="2B2D32"/>
        </w:rPr>
        <w:t>Wall Street</w:t>
      </w:r>
      <w:r>
        <w:t xml:space="preserve"> a včerejším vzrůstům </w:t>
      </w:r>
      <w:r>
        <w:rPr>
          <w:color w:val="796EE6"/>
        </w:rPr>
        <w:t>v Tokiu</w:t>
      </w:r>
      <w:r>
        <w:t xml:space="preserve"> zahájily </w:t>
      </w:r>
      <w:r>
        <w:rPr>
          <w:color w:val="94C661"/>
        </w:rPr>
        <w:t>velkým růstem</w:t>
      </w:r>
      <w:r>
        <w:t xml:space="preserve">. </w:t>
      </w:r>
      <w:r>
        <w:rPr>
          <w:color w:val="94C661"/>
        </w:rPr>
        <w:t>Vzestup</w:t>
      </w:r>
      <w:r>
        <w:t xml:space="preserve"> však ochabl, když převládla panika obchodníků s indexovými opcemi a investorů ohledně vyhlídek na ekonomickou situaci </w:t>
      </w:r>
      <w:r>
        <w:rPr>
          <w:color w:val="F8907D"/>
        </w:rPr>
        <w:t>ve Spojeném království</w:t>
      </w:r>
      <w:r>
        <w:t xml:space="preserve">. </w:t>
      </w:r>
      <w:r>
        <w:rPr>
          <w:color w:val="895E6B"/>
        </w:rPr>
        <w:t>Již nervózní britskou burzu</w:t>
      </w:r>
      <w:r>
        <w:t xml:space="preserve"> </w:t>
      </w:r>
      <w:r>
        <w:rPr>
          <w:color w:val="788E95"/>
        </w:rPr>
        <w:t>uprostřed odpoledne</w:t>
      </w:r>
      <w:r>
        <w:t xml:space="preserve"> zasáhl neočekávaně vysoký srpnový obchodní deficit USA ve výši 10.77 miliardy dolarů. </w:t>
      </w:r>
      <w:r>
        <w:rPr>
          <w:color w:val="FB6AB8"/>
        </w:rPr>
        <w:t xml:space="preserve">Michael Hicks, </w:t>
      </w:r>
      <w:r>
        <w:rPr>
          <w:color w:val="576094"/>
        </w:rPr>
        <w:t>který</w:t>
      </w:r>
      <w:r>
        <w:rPr>
          <w:color w:val="FB6AB8"/>
        </w:rPr>
        <w:t xml:space="preserve"> řídí prodej a obchodování makléřského podniku Societe Generale Strauss Turnbull</w:t>
      </w:r>
      <w:r>
        <w:t xml:space="preserve">, řekl: "Je </w:t>
      </w:r>
      <w:r>
        <w:rPr>
          <w:color w:val="895E6B"/>
        </w:rPr>
        <w:t>to</w:t>
      </w:r>
      <w:r>
        <w:t xml:space="preserve"> napjatý trh. Vše bylo naprosto zmatené. Když jste koupili, litovali jste, a když jste prodali, litovali jste." Řekl, že současný trh je "celý o náladě, a nálada je </w:t>
      </w:r>
      <w:r>
        <w:rPr>
          <w:color w:val="FEB8C8"/>
        </w:rPr>
        <w:t>v Londýně</w:t>
      </w:r>
      <w:r>
        <w:t xml:space="preserve"> z 90 % úzkost a starosti". Řekl, že základy britské ekonomiky "nevypadají moc růžově". Obchodníci uvedli, že </w:t>
      </w:r>
      <w:r>
        <w:rPr>
          <w:color w:val="FEB8C8"/>
        </w:rPr>
        <w:t>Londýn</w:t>
      </w:r>
      <w:r>
        <w:t xml:space="preserve"> poté, co se </w:t>
      </w:r>
      <w:r>
        <w:rPr>
          <w:color w:val="AE7AA1"/>
        </w:rPr>
        <w:t>burza Wall Street</w:t>
      </w:r>
      <w:r>
        <w:t xml:space="preserve"> navzdory zmíněné obchodní zprávě vyhnula velkým ztrátám, </w:t>
      </w:r>
      <w:r>
        <w:rPr>
          <w:color w:val="788E95"/>
        </w:rPr>
        <w:t>uprostřed odpoledne</w:t>
      </w:r>
      <w:r>
        <w:t xml:space="preserve"> vykazoval známky zklidnění, avšak vlna prodejů týkajících se termínových obchodů ke konci </w:t>
      </w:r>
      <w:r>
        <w:rPr>
          <w:color w:val="5D9608"/>
        </w:rPr>
        <w:t>burzovního dne</w:t>
      </w:r>
      <w:r>
        <w:t xml:space="preserve"> zatlačila kupující do ústraní. Přesto </w:t>
      </w:r>
      <w:r>
        <w:rPr>
          <w:color w:val="DB1474"/>
        </w:rPr>
        <w:t>některé sektory</w:t>
      </w:r>
      <w:r>
        <w:t xml:space="preserve"> po té, co se v minulých týdnech aktivně prodávaly, nacházejí zájem o koupi. Obchodní banky byly obecně silnější. </w:t>
      </w:r>
      <w:r>
        <w:rPr>
          <w:color w:val="8489AE"/>
        </w:rPr>
        <w:t xml:space="preserve">Společnost Morgan Grenfell, </w:t>
      </w:r>
      <w:r>
        <w:rPr>
          <w:color w:val="860E04"/>
        </w:rPr>
        <w:t>o níž</w:t>
      </w:r>
      <w:r>
        <w:rPr>
          <w:color w:val="8489AE"/>
        </w:rPr>
        <w:t xml:space="preserve"> se neoficiálně hovořilo v souvislosti s převzetím</w:t>
      </w:r>
      <w:r>
        <w:t xml:space="preserve">, vzrostla o 20 na 392 pencí (6.18 dolaru) na akcii. Společnost S. G. Warburg, údajný cíl některých evropských bankovních koncernů, zakončila o 22 výše na 400. Společnost Hambros stoupla o 5 na 204 a společnost Schroders stoupla o 25 na 12.75 libry. Na poli podniků </w:t>
      </w:r>
      <w:r>
        <w:rPr>
          <w:color w:val="FBC206"/>
        </w:rPr>
        <w:t>společnost Ford Motor</w:t>
      </w:r>
      <w:r>
        <w:t xml:space="preserve"> oznámila, že zvýšila </w:t>
      </w:r>
      <w:r>
        <w:rPr>
          <w:color w:val="FBC206"/>
        </w:rPr>
        <w:t>svůj</w:t>
      </w:r>
      <w:r>
        <w:t xml:space="preserve"> podíl </w:t>
      </w:r>
      <w:r>
        <w:rPr>
          <w:color w:val="6EAB9B"/>
        </w:rPr>
        <w:t xml:space="preserve">ve výrobci luxusních aut </w:t>
      </w:r>
      <w:r>
        <w:rPr>
          <w:color w:val="F2CDFE"/>
        </w:rPr>
        <w:t>ze Spojeného království</w:t>
      </w:r>
      <w:r>
        <w:rPr>
          <w:color w:val="6EAB9B"/>
        </w:rPr>
        <w:t>, společnosti Jaguar</w:t>
      </w:r>
      <w:r>
        <w:t xml:space="preserve">, z 5 na 10.4 %. Než opadly, vyskočily </w:t>
      </w:r>
      <w:r>
        <w:rPr>
          <w:color w:val="645341"/>
        </w:rPr>
        <w:t xml:space="preserve">akcie </w:t>
      </w:r>
      <w:r>
        <w:rPr>
          <w:color w:val="760035"/>
        </w:rPr>
        <w:t>společnosti Jaguar</w:t>
      </w:r>
      <w:r>
        <w:t xml:space="preserve"> o 23, aby poté uzavřely </w:t>
      </w:r>
      <w:r>
        <w:rPr>
          <w:color w:val="647A41"/>
        </w:rPr>
        <w:t>na 654</w:t>
      </w:r>
      <w:r>
        <w:t xml:space="preserve">, </w:t>
      </w:r>
      <w:r>
        <w:rPr>
          <w:color w:val="647A41"/>
        </w:rPr>
        <w:t>což</w:t>
      </w:r>
      <w:r>
        <w:t xml:space="preserve"> je zvýšení o 6. </w:t>
      </w:r>
      <w:r>
        <w:rPr>
          <w:color w:val="496E76"/>
        </w:rPr>
        <w:t>Společnost Amstrad, britský výrobce počítačového hardwaru a komunikačních zařízení</w:t>
      </w:r>
      <w:r>
        <w:t xml:space="preserve">, klesla o 4 na 47. Oznámila 52% pokles </w:t>
      </w:r>
      <w:r>
        <w:rPr>
          <w:color w:val="E3F894"/>
        </w:rPr>
        <w:t>zisku před zdaněním za loňský rok</w:t>
      </w:r>
      <w:r>
        <w:t xml:space="preserve">. </w:t>
      </w:r>
      <w:r>
        <w:rPr>
          <w:color w:val="F9D7CD"/>
        </w:rPr>
        <w:t>Akcie pivovarů</w:t>
      </w:r>
      <w:r>
        <w:t xml:space="preserve"> při ranním lovu na levné nákupy stoupaly, ale </w:t>
      </w:r>
      <w:r>
        <w:rPr>
          <w:color w:val="876128"/>
        </w:rPr>
        <w:t xml:space="preserve">většina </w:t>
      </w:r>
      <w:r>
        <w:rPr>
          <w:color w:val="A1A711"/>
        </w:rPr>
        <w:t>z nich</w:t>
      </w:r>
      <w:r>
        <w:t xml:space="preserve"> zakončila pod </w:t>
      </w:r>
      <w:r>
        <w:rPr>
          <w:color w:val="876128"/>
        </w:rPr>
        <w:t>svým</w:t>
      </w:r>
      <w:r>
        <w:t xml:space="preserve"> maximem. Společnost Bass skončila o 3 výše na 966, společnost Guinness uzavřela </w:t>
      </w:r>
      <w:r>
        <w:rPr>
          <w:color w:val="01FB92"/>
        </w:rPr>
        <w:t>na 589</w:t>
      </w:r>
      <w:r>
        <w:t xml:space="preserve">, </w:t>
      </w:r>
      <w:r>
        <w:rPr>
          <w:color w:val="01FB92"/>
        </w:rPr>
        <w:t>což</w:t>
      </w:r>
      <w:r>
        <w:t xml:space="preserve"> bylo snížení o 7, a </w:t>
      </w:r>
      <w:r>
        <w:rPr>
          <w:color w:val="FD0F31"/>
        </w:rPr>
        <w:t>společnost Scottish &amp; Newcastle</w:t>
      </w:r>
      <w:r>
        <w:t xml:space="preserve"> spadla o 11 na 359, ale akcie třídy A </w:t>
      </w:r>
      <w:r>
        <w:rPr>
          <w:color w:val="BE8485"/>
        </w:rPr>
        <w:t>společnosti Whitbread Class</w:t>
      </w:r>
      <w:r>
        <w:t xml:space="preserve"> stouply o 17 na 363. Obchodníci uvedli, že večer se hovořilo o prodeji pivovarských provozů </w:t>
      </w:r>
      <w:r>
        <w:rPr>
          <w:color w:val="BE8485"/>
        </w:rPr>
        <w:t xml:space="preserve">společnosti Whitbread, </w:t>
      </w:r>
      <w:r>
        <w:rPr>
          <w:color w:val="C660FB"/>
        </w:rPr>
        <w:t>která</w:t>
      </w:r>
      <w:r>
        <w:rPr>
          <w:color w:val="BE8485"/>
        </w:rPr>
        <w:t xml:space="preserve"> patří </w:t>
      </w:r>
      <w:r>
        <w:rPr>
          <w:color w:val="120104"/>
        </w:rPr>
        <w:t>společnosti Scottish &amp; Newcastle</w:t>
      </w:r>
      <w:r>
        <w:t xml:space="preserve">. Nejaktivnější byly spolehlivé akcie </w:t>
      </w:r>
      <w:r>
        <w:rPr>
          <w:color w:val="D48958"/>
        </w:rPr>
        <w:t>velkých společností, zejména ropných společností a veřejně prospěšných podniků jako jsou společnosti British Gas a British Telecommunications</w:t>
      </w:r>
      <w:r>
        <w:t xml:space="preserve">. Obchodníci </w:t>
      </w:r>
      <w:r>
        <w:rPr>
          <w:color w:val="D48958"/>
        </w:rPr>
        <w:t>jejich</w:t>
      </w:r>
      <w:r>
        <w:t xml:space="preserve"> aktivitu z velké části přičítali obranné pozici na nestálém trhu. Společnost British Gas zakončila při 13 milionech </w:t>
      </w:r>
      <w:r>
        <w:rPr>
          <w:color w:val="05AEE8"/>
        </w:rPr>
        <w:t>akcií</w:t>
      </w:r>
      <w:r>
        <w:t xml:space="preserve"> </w:t>
      </w:r>
      <w:r>
        <w:rPr>
          <w:color w:val="C3C1BE"/>
        </w:rPr>
        <w:t>na 197</w:t>
      </w:r>
      <w:r>
        <w:t xml:space="preserve">, </w:t>
      </w:r>
      <w:r>
        <w:rPr>
          <w:color w:val="C3C1BE"/>
        </w:rPr>
        <w:t>což</w:t>
      </w:r>
      <w:r>
        <w:t xml:space="preserve"> bylo snížení o 2, společnost British Petroleum klesla o 8 na 291 při 9.4 milionu akcií a společnost British Telecom klesla o 4 na 261 při obratu 10 milionů akcií. Společnost Cable &amp; Wireless klesla o 20 na 478. Společnost British Steel také při aktivním obchodování spadla o 1 na 124, jelikož 20 milionů akcií změnilo majitele. </w:t>
      </w:r>
      <w:r>
        <w:rPr>
          <w:color w:val="9F98F8"/>
        </w:rPr>
        <w:t xml:space="preserve">Společnost Racal Electric, </w:t>
      </w:r>
      <w:r>
        <w:rPr>
          <w:color w:val="1167D9"/>
        </w:rPr>
        <w:t>u níž</w:t>
      </w:r>
      <w:r>
        <w:rPr>
          <w:color w:val="9F98F8"/>
        </w:rPr>
        <w:t xml:space="preserve"> se obchodovalo 11 milionů akcií</w:t>
      </w:r>
      <w:r>
        <w:t xml:space="preserve">, klesla o 12 na 218. Na jiných evropských trzích </w:t>
      </w:r>
      <w:r>
        <w:rPr>
          <w:color w:val="D19012"/>
        </w:rPr>
        <w:t>ceny akcií</w:t>
      </w:r>
      <w:r>
        <w:t xml:space="preserve"> uzavřely mnohem výše ve Frankfurtu a Curychu a mírné vzrůsty vykázaly ve Stockholmu, Amsterdamu a Miláně. Paříž uzavřela níže a </w:t>
      </w:r>
      <w:r>
        <w:rPr>
          <w:color w:val="B7D802"/>
        </w:rPr>
        <w:t>většina bruselských akcií</w:t>
      </w:r>
      <w:r>
        <w:t xml:space="preserve"> nebyla kvůli technickým problémům již druhý den po sobě schopna obchodovat. Jihoafrické akcie zlata uzavřely výše. Na jiných místech se ceny akcií vzpamatovaly </w:t>
      </w:r>
      <w:r>
        <w:rPr>
          <w:color w:val="826392"/>
        </w:rPr>
        <w:t>v</w:t>
      </w:r>
      <w:r>
        <w:rPr>
          <w:color w:val="5E7A6A"/>
        </w:rPr>
        <w:t xml:space="preserve"> Hongkongu</w:t>
      </w:r>
      <w:r>
        <w:rPr>
          <w:color w:val="B29869"/>
        </w:rPr>
        <w:t xml:space="preserve">, </w:t>
      </w:r>
      <w:r>
        <w:rPr>
          <w:color w:val="1D0051"/>
        </w:rPr>
        <w:t>Sydney</w:t>
      </w:r>
      <w:r>
        <w:rPr>
          <w:color w:val="B29869"/>
        </w:rPr>
        <w:t xml:space="preserve">, </w:t>
      </w:r>
      <w:r>
        <w:rPr>
          <w:color w:val="8BE7FC"/>
        </w:rPr>
        <w:t>Singapuru</w:t>
      </w:r>
      <w:r>
        <w:rPr>
          <w:color w:val="B29869"/>
        </w:rPr>
        <w:t>, Wellingtonu, Tchaj-peji, Manile a Soulu</w:t>
      </w:r>
      <w:r>
        <w:t xml:space="preserve">. </w:t>
      </w:r>
      <w:r>
        <w:rPr>
          <w:color w:val="76E0C1"/>
        </w:rPr>
        <w:t>V</w:t>
      </w:r>
      <w:r>
        <w:rPr>
          <w:color w:val="BACFA7"/>
        </w:rPr>
        <w:t xml:space="preserve"> Hongkongu</w:t>
      </w:r>
      <w:r>
        <w:t xml:space="preserve">, </w:t>
      </w:r>
      <w:r>
        <w:rPr>
          <w:color w:val="11BA09"/>
        </w:rPr>
        <w:t>Sydney</w:t>
      </w:r>
      <w:r>
        <w:t xml:space="preserve"> a </w:t>
      </w:r>
      <w:r>
        <w:rPr>
          <w:color w:val="462C36"/>
        </w:rPr>
        <w:t>Singapuru</w:t>
      </w:r>
      <w:r>
        <w:t xml:space="preserve"> - na největších </w:t>
      </w:r>
      <w:r>
        <w:rPr>
          <w:color w:val="B29869"/>
        </w:rPr>
        <w:t>z těchto burz</w:t>
      </w:r>
      <w:r>
        <w:t xml:space="preserve"> - se </w:t>
      </w:r>
      <w:r>
        <w:rPr>
          <w:color w:val="65407D"/>
        </w:rPr>
        <w:t>akcie</w:t>
      </w:r>
      <w:r>
        <w:t xml:space="preserve"> zotavily o třetinu až polovinu </w:t>
      </w:r>
      <w:r>
        <w:rPr>
          <w:color w:val="491803"/>
        </w:rPr>
        <w:t xml:space="preserve">hodnoty, </w:t>
      </w:r>
      <w:r>
        <w:rPr>
          <w:color w:val="F5D2A8"/>
        </w:rPr>
        <w:t>kterou</w:t>
      </w:r>
      <w:r>
        <w:rPr>
          <w:color w:val="491803"/>
        </w:rPr>
        <w:t xml:space="preserve"> ztratily při pondělním propadu</w:t>
      </w:r>
      <w:r>
        <w:t xml:space="preserve">, přičemž velké tržní indexy hlásí vzrůsty o 3.6 až 4.4 %. Zde jsou uvedeny </w:t>
      </w:r>
      <w:r>
        <w:rPr>
          <w:color w:val="03422C"/>
        </w:rPr>
        <w:t>cenové trendy na největších světových burzách</w:t>
      </w:r>
      <w:r>
        <w:t xml:space="preserve">, jak </w:t>
      </w:r>
      <w:r>
        <w:rPr>
          <w:color w:val="03422C"/>
        </w:rPr>
        <w:t>je</w:t>
      </w:r>
      <w:r>
        <w:t xml:space="preserve"> spočítala společnost Morgan Stanley Capital International Perspective ze Ženevy. Aby byly přímo srovnatelné, </w:t>
      </w:r>
      <w:r>
        <w:rPr>
          <w:color w:val="72A46E"/>
        </w:rPr>
        <w:t>každý index</w:t>
      </w:r>
      <w:r>
        <w:t xml:space="preserve"> je založen </w:t>
      </w:r>
      <w:r>
        <w:rPr>
          <w:color w:val="128EAC"/>
        </w:rPr>
        <w:t xml:space="preserve">na uzavření z roku 1969, </w:t>
      </w:r>
      <w:r>
        <w:rPr>
          <w:color w:val="47545E"/>
        </w:rPr>
        <w:t>které</w:t>
      </w:r>
      <w:r>
        <w:rPr>
          <w:color w:val="128EAC"/>
        </w:rPr>
        <w:t xml:space="preserve"> má hodnotu 100</w:t>
      </w:r>
      <w:r>
        <w:t>. Procentuální změna je od konce roku.</w:t>
      </w:r>
    </w:p>
    <w:p>
      <w:r>
        <w:rPr>
          <w:b/>
        </w:rPr>
        <w:t>Document number 1660</w:t>
      </w:r>
    </w:p>
    <w:p>
      <w:r>
        <w:rPr>
          <w:b/>
        </w:rPr>
        <w:t>Document identifier: wsj1958-001</w:t>
      </w:r>
    </w:p>
    <w:p>
      <w:r>
        <w:rPr>
          <w:color w:val="310106"/>
        </w:rPr>
        <w:t>Společnost Zurn Industries Inc.</w:t>
      </w:r>
      <w:r>
        <w:t xml:space="preserve"> uvedla, že dostala povolení pokračovat </w:t>
      </w:r>
      <w:r>
        <w:rPr>
          <w:color w:val="04640D"/>
        </w:rPr>
        <w:t>na čtyřech samostatných projektech s celkovou smluvní hodnotou 59 milionů dolarů</w:t>
      </w:r>
      <w:r>
        <w:t xml:space="preserve">. </w:t>
      </w:r>
      <w:r>
        <w:rPr>
          <w:color w:val="04640D"/>
        </w:rPr>
        <w:t>Mezi projekty</w:t>
      </w:r>
      <w:r>
        <w:t xml:space="preserve"> patří stavba spalovny odpadů o výkonu 29400 kilowattů pro společnost Ada Cogeneration L. P. ve městě Ada v Michiganu, </w:t>
      </w:r>
      <w:r>
        <w:rPr>
          <w:color w:val="FEFB0A"/>
        </w:rPr>
        <w:t xml:space="preserve">parní elektrárna v Ontariu </w:t>
      </w:r>
      <w:r>
        <w:rPr>
          <w:color w:val="FB5514"/>
        </w:rPr>
        <w:t>v Kalifornii</w:t>
      </w:r>
      <w:r>
        <w:rPr>
          <w:color w:val="FEFB0A"/>
        </w:rPr>
        <w:t xml:space="preserve">, </w:t>
      </w:r>
      <w:r>
        <w:rPr>
          <w:color w:val="E115C0"/>
        </w:rPr>
        <w:t>kterou</w:t>
      </w:r>
      <w:r>
        <w:rPr>
          <w:color w:val="FEFB0A"/>
        </w:rPr>
        <w:t xml:space="preserve"> bude </w:t>
      </w:r>
      <w:r>
        <w:rPr>
          <w:color w:val="00587F"/>
        </w:rPr>
        <w:t>společnost Zurn</w:t>
      </w:r>
      <w:r>
        <w:rPr>
          <w:color w:val="FEFB0A"/>
        </w:rPr>
        <w:t xml:space="preserve"> vlastnit a provozovat</w:t>
      </w:r>
      <w:r>
        <w:t xml:space="preserve">, a dva projekty na řízení odpadních vod v okrese Orange County </w:t>
      </w:r>
      <w:r>
        <w:rPr>
          <w:color w:val="0BC582"/>
        </w:rPr>
        <w:t>v Kalifornii</w:t>
      </w:r>
      <w:r>
        <w:t>.</w:t>
      </w:r>
    </w:p>
    <w:p>
      <w:r>
        <w:rPr>
          <w:b/>
        </w:rPr>
        <w:t>Document number 1661</w:t>
      </w:r>
    </w:p>
    <w:p>
      <w:r>
        <w:rPr>
          <w:b/>
        </w:rPr>
        <w:t>Document identifier: wsj1959-001</w:t>
      </w:r>
    </w:p>
    <w:p>
      <w:r>
        <w:rPr>
          <w:color w:val="310106"/>
        </w:rPr>
        <w:t>Společnosti AVX Corp. a Unitrode Corp.</w:t>
      </w:r>
      <w:r>
        <w:t xml:space="preserve"> uvedly, že dokončily dříve ohlášený prodej </w:t>
      </w:r>
      <w:r>
        <w:rPr>
          <w:color w:val="04640D"/>
        </w:rPr>
        <w:t xml:space="preserve">divize Passive Components </w:t>
      </w:r>
      <w:r>
        <w:rPr>
          <w:color w:val="FEFB0A"/>
        </w:rPr>
        <w:t>společnosti Unitrode, sídlící v San Diegu</w:t>
      </w:r>
      <w:r>
        <w:t xml:space="preserve">, </w:t>
      </w:r>
      <w:r>
        <w:rPr>
          <w:color w:val="FB5514"/>
        </w:rPr>
        <w:t>společnosti AVX</w:t>
      </w:r>
      <w:r>
        <w:t xml:space="preserve">. </w:t>
      </w:r>
      <w:r>
        <w:rPr>
          <w:color w:val="FB5514"/>
        </w:rPr>
        <w:t>AVX, newyorský výrobce pasivních elektronických výrobků</w:t>
      </w:r>
      <w:r>
        <w:t xml:space="preserve">, zaplatil </w:t>
      </w:r>
      <w:r>
        <w:rPr>
          <w:color w:val="E115C0"/>
        </w:rPr>
        <w:t>firmě Unitrode, výrobci polovodičových výrobků sídlícímu v Lexingtonu</w:t>
      </w:r>
      <w:r>
        <w:t xml:space="preserve">, 11 milionů dolarů v hotovosti. </w:t>
      </w:r>
      <w:r>
        <w:rPr>
          <w:color w:val="04640D"/>
        </w:rPr>
        <w:t>Divize Passive Components</w:t>
      </w:r>
      <w:r>
        <w:t xml:space="preserve"> vyrábí kondenzátory a filtry na ochranu elektroniky.</w:t>
      </w:r>
    </w:p>
    <w:p>
      <w:r>
        <w:rPr>
          <w:b/>
        </w:rPr>
        <w:t>Document number 1662</w:t>
      </w:r>
    </w:p>
    <w:p>
      <w:r>
        <w:rPr>
          <w:b/>
        </w:rPr>
        <w:t>Document identifier: wsj1960-001</w:t>
      </w:r>
    </w:p>
    <w:p>
      <w:r>
        <w:rPr>
          <w:color w:val="310106"/>
        </w:rPr>
        <w:t>Společnost Consolidated Papers Inc</w:t>
      </w:r>
      <w:r>
        <w:t xml:space="preserve">. uvedla, že má v plánu vydat 495 milionů dolarů za nová zařízení a vybavení na výrobu papíru. </w:t>
      </w:r>
      <w:r>
        <w:rPr>
          <w:color w:val="310106"/>
        </w:rPr>
        <w:t>Tento výrobce papíru používaného v časopisech a v komerčních tiskárnách</w:t>
      </w:r>
      <w:r>
        <w:t xml:space="preserve"> uvedl, že </w:t>
      </w:r>
      <w:r>
        <w:rPr>
          <w:color w:val="04640D"/>
        </w:rPr>
        <w:t xml:space="preserve">investice </w:t>
      </w:r>
      <w:r>
        <w:rPr>
          <w:color w:val="FEFB0A"/>
        </w:rPr>
        <w:t>do rozšíření</w:t>
      </w:r>
      <w:r>
        <w:t xml:space="preserve"> mají začít v prvním čtvrtletí roku 1990. </w:t>
      </w:r>
      <w:r>
        <w:rPr>
          <w:color w:val="FB5514"/>
        </w:rPr>
        <w:t>Toto rozšíření</w:t>
      </w:r>
      <w:r>
        <w:t xml:space="preserve"> podléhá schválení regulátorů pro životní prostředí na federální úrovni i úrovni státu Wisconsin.</w:t>
      </w:r>
    </w:p>
    <w:p>
      <w:r>
        <w:rPr>
          <w:b/>
        </w:rPr>
        <w:t>Document number 1663</w:t>
      </w:r>
    </w:p>
    <w:p>
      <w:r>
        <w:rPr>
          <w:b/>
        </w:rPr>
        <w:t>Document identifier: wsj1961-001</w:t>
      </w:r>
    </w:p>
    <w:p>
      <w:r>
        <w:rPr>
          <w:color w:val="310106"/>
        </w:rPr>
        <w:t xml:space="preserve">AKCIE </w:t>
      </w:r>
      <w:r>
        <w:rPr>
          <w:color w:val="04640D"/>
        </w:rPr>
        <w:t>společnosti Applied Power Inc.</w:t>
      </w:r>
      <w:r>
        <w:rPr>
          <w:color w:val="310106"/>
        </w:rPr>
        <w:t xml:space="preserve">, </w:t>
      </w:r>
      <w:r>
        <w:rPr>
          <w:color w:val="FEFB0A"/>
        </w:rPr>
        <w:t>které</w:t>
      </w:r>
      <w:r>
        <w:rPr>
          <w:color w:val="310106"/>
        </w:rPr>
        <w:t xml:space="preserve"> byly v květnu rozděleny v poměru 2 za 1</w:t>
      </w:r>
      <w:r>
        <w:t xml:space="preserve">, </w:t>
      </w:r>
      <w:r>
        <w:rPr>
          <w:color w:val="FB5514"/>
        </w:rPr>
        <w:t xml:space="preserve">od srpna </w:t>
      </w:r>
      <w:r>
        <w:rPr>
          <w:color w:val="E115C0"/>
        </w:rPr>
        <w:t>1988</w:t>
      </w:r>
      <w:r>
        <w:t xml:space="preserve"> stouply. Ve včerejším vydání bylo nesprávně uvedeno, že cena akcií </w:t>
      </w:r>
      <w:r>
        <w:rPr>
          <w:color w:val="00587F"/>
        </w:rPr>
        <w:t>této společnosti</w:t>
      </w:r>
      <w:r>
        <w:t xml:space="preserve"> </w:t>
      </w:r>
      <w:r>
        <w:rPr>
          <w:color w:val="FB5514"/>
        </w:rPr>
        <w:t xml:space="preserve">od srpna </w:t>
      </w:r>
      <w:r>
        <w:rPr>
          <w:color w:val="E115C0"/>
        </w:rPr>
        <w:t>1988</w:t>
      </w:r>
      <w:r>
        <w:t xml:space="preserve"> klesla.</w:t>
      </w:r>
    </w:p>
    <w:p>
      <w:r>
        <w:rPr>
          <w:b/>
        </w:rPr>
        <w:t>Document number 1664</w:t>
      </w:r>
    </w:p>
    <w:p>
      <w:r>
        <w:rPr>
          <w:b/>
        </w:rPr>
        <w:t>Document identifier: wsj1962-001</w:t>
      </w:r>
    </w:p>
    <w:p>
      <w:r>
        <w:t xml:space="preserve">Závratné výkyvy </w:t>
      </w:r>
      <w:r>
        <w:rPr>
          <w:color w:val="310106"/>
        </w:rPr>
        <w:t>burzy</w:t>
      </w:r>
      <w:r>
        <w:t xml:space="preserve"> během posledních několika dní přivedly </w:t>
      </w:r>
      <w:r>
        <w:rPr>
          <w:color w:val="04640D"/>
        </w:rPr>
        <w:t>mnoho individuálních investorů</w:t>
      </w:r>
      <w:r>
        <w:t xml:space="preserve"> k přání pořídit </w:t>
      </w:r>
      <w:r>
        <w:rPr>
          <w:color w:val="04640D"/>
        </w:rPr>
        <w:t>si</w:t>
      </w:r>
      <w:r>
        <w:t xml:space="preserve"> nějaký druh pojištění. </w:t>
      </w:r>
      <w:r>
        <w:rPr>
          <w:color w:val="FEFB0A"/>
        </w:rPr>
        <w:t xml:space="preserve">Výhodné nákupy akcií, </w:t>
      </w:r>
      <w:r>
        <w:rPr>
          <w:color w:val="FB5514"/>
        </w:rPr>
        <w:t>které</w:t>
      </w:r>
      <w:r>
        <w:rPr>
          <w:color w:val="FEFB0A"/>
        </w:rPr>
        <w:t xml:space="preserve"> byly možné po krachu v říjnu 1987</w:t>
      </w:r>
      <w:r>
        <w:t xml:space="preserve">, koneckonců jen tak brzy nezapomenou. Avšak zatímco teď chtějí být na podobné nákupní příležitosti připravení, bojí se, že </w:t>
      </w:r>
      <w:r>
        <w:rPr>
          <w:color w:val="04640D"/>
        </w:rPr>
        <w:t>je</w:t>
      </w:r>
      <w:r>
        <w:t xml:space="preserve"> zdrtí další děsivý propad. Řešením, alespoň pro některé investory, by mohla být </w:t>
      </w:r>
      <w:r>
        <w:rPr>
          <w:color w:val="E115C0"/>
        </w:rPr>
        <w:t xml:space="preserve">technika stelážování, </w:t>
      </w:r>
      <w:r>
        <w:rPr>
          <w:color w:val="00587F"/>
        </w:rPr>
        <w:t>kterou</w:t>
      </w:r>
      <w:r>
        <w:rPr>
          <w:color w:val="E115C0"/>
        </w:rPr>
        <w:t xml:space="preserve"> dobře znají hráči </w:t>
      </w:r>
      <w:r>
        <w:rPr>
          <w:color w:val="0BC582"/>
        </w:rPr>
        <w:t>na akciovém a opčním trhu</w:t>
      </w:r>
      <w:r>
        <w:t xml:space="preserve">. </w:t>
      </w:r>
      <w:r>
        <w:rPr>
          <w:color w:val="E115C0"/>
        </w:rPr>
        <w:t xml:space="preserve">Tato technika, </w:t>
      </w:r>
      <w:r>
        <w:rPr>
          <w:color w:val="00587F"/>
        </w:rPr>
        <w:t>která</w:t>
      </w:r>
      <w:r>
        <w:rPr>
          <w:color w:val="E115C0"/>
        </w:rPr>
        <w:t xml:space="preserve"> se nazývá "zajištěný opční prodej</w:t>
      </w:r>
      <w:r>
        <w:t xml:space="preserve">", spočívá v nákupu </w:t>
      </w:r>
      <w:r>
        <w:rPr>
          <w:color w:val="FEB8C8"/>
        </w:rPr>
        <w:t>akcie</w:t>
      </w:r>
      <w:r>
        <w:t xml:space="preserve"> a současném nákupu prodejní opce </w:t>
      </w:r>
      <w:r>
        <w:rPr>
          <w:color w:val="FEB8C8"/>
        </w:rPr>
        <w:t>na tu akcii</w:t>
      </w:r>
      <w:r>
        <w:t xml:space="preserve">. Je </w:t>
      </w:r>
      <w:r>
        <w:rPr>
          <w:color w:val="E115C0"/>
        </w:rPr>
        <w:t>to</w:t>
      </w:r>
      <w:r>
        <w:t xml:space="preserve"> jako "pojištění proti požáru", říká </w:t>
      </w:r>
      <w:r>
        <w:rPr>
          <w:color w:val="9E8317"/>
        </w:rPr>
        <w:t>Harrison Roth, hlavní opční stratég u společnosti Cowen &amp; Co</w:t>
      </w:r>
      <w:r>
        <w:t xml:space="preserve">. Protože </w:t>
      </w:r>
      <w:r>
        <w:rPr>
          <w:color w:val="01190F"/>
        </w:rPr>
        <w:t>prodejní opce</w:t>
      </w:r>
      <w:r>
        <w:t xml:space="preserve"> dává </w:t>
      </w:r>
      <w:r>
        <w:rPr>
          <w:color w:val="847D81"/>
        </w:rPr>
        <w:t>vlastníkovi</w:t>
      </w:r>
      <w:r>
        <w:t xml:space="preserve"> právo, avšak nikoliv povinnost prodat stanovený počet akcií za určenou cenu v den vypršení opce nebo dříve, investor je chráněn proti náhlému poklesu ceny akcie. </w:t>
      </w:r>
      <w:r>
        <w:rPr>
          <w:color w:val="58018B"/>
        </w:rPr>
        <w:t xml:space="preserve">Většina investičních poradců však nedoporučuje používat </w:t>
      </w:r>
      <w:r>
        <w:rPr>
          <w:color w:val="B70639"/>
        </w:rPr>
        <w:t>zajištěný opční prodej</w:t>
      </w:r>
      <w:r>
        <w:rPr>
          <w:color w:val="58018B"/>
        </w:rPr>
        <w:t xml:space="preserve"> neustále</w:t>
      </w:r>
      <w:r>
        <w:t xml:space="preserve">. </w:t>
      </w:r>
      <w:r>
        <w:rPr>
          <w:color w:val="58018B"/>
        </w:rPr>
        <w:t>To</w:t>
      </w:r>
      <w:r>
        <w:t xml:space="preserve"> proto, že když akcie stoupnou, náklady na nákup prodejních opcí snižují zisk investora. "Je </w:t>
      </w:r>
      <w:r>
        <w:rPr>
          <w:color w:val="703B01"/>
        </w:rPr>
        <w:t>to</w:t>
      </w:r>
      <w:r>
        <w:t xml:space="preserve"> ten typ </w:t>
      </w:r>
      <w:r>
        <w:rPr>
          <w:color w:val="F7F1DF"/>
        </w:rPr>
        <w:t xml:space="preserve">pojištění proti požáru, </w:t>
      </w:r>
      <w:r>
        <w:rPr>
          <w:color w:val="118B8A"/>
        </w:rPr>
        <w:t>které</w:t>
      </w:r>
      <w:r>
        <w:rPr>
          <w:color w:val="F7F1DF"/>
        </w:rPr>
        <w:t xml:space="preserve"> </w:t>
      </w:r>
      <w:r>
        <w:rPr>
          <w:color w:val="4AFEFA"/>
        </w:rPr>
        <w:t>si</w:t>
      </w:r>
      <w:r>
        <w:rPr>
          <w:color w:val="F7F1DF"/>
        </w:rPr>
        <w:t xml:space="preserve"> pořizujete, jen když hoří okolní lesy</w:t>
      </w:r>
      <w:r>
        <w:t xml:space="preserve">," tvrdí </w:t>
      </w:r>
      <w:r>
        <w:rPr>
          <w:color w:val="9E8317"/>
        </w:rPr>
        <w:t>Roth</w:t>
      </w:r>
      <w:r>
        <w:t xml:space="preserve">. "Dům chcete mít pojištěný vždy, ale ne vždy cítíte potřebu pojistit </w:t>
      </w:r>
      <w:r>
        <w:rPr>
          <w:color w:val="FCB164"/>
        </w:rPr>
        <w:t>své</w:t>
      </w:r>
      <w:r>
        <w:t xml:space="preserve"> investice." Kromě stelážování nově nakoupených akcií lze </w:t>
      </w:r>
      <w:r>
        <w:rPr>
          <w:color w:val="796EE6"/>
        </w:rPr>
        <w:t>techniku zajištěného opčního prodeje</w:t>
      </w:r>
      <w:r>
        <w:t xml:space="preserve"> využít i k ochraně </w:t>
      </w:r>
      <w:r>
        <w:rPr>
          <w:color w:val="000D2C"/>
        </w:rPr>
        <w:t xml:space="preserve">akcií, </w:t>
      </w:r>
      <w:r>
        <w:rPr>
          <w:color w:val="53495F"/>
        </w:rPr>
        <w:t>které</w:t>
      </w:r>
      <w:r>
        <w:rPr>
          <w:color w:val="000D2C"/>
        </w:rPr>
        <w:t xml:space="preserve"> už investor vlastní</w:t>
      </w:r>
      <w:r>
        <w:t xml:space="preserve">. V každém případě před investorem stojí tři možné výsledky: - Pokud akcie mezi dneškem a datem vypršení opce stoupne, prodejní opce pravděpodobně vyprší jako bezcenná. </w:t>
      </w:r>
      <w:r>
        <w:rPr>
          <w:color w:val="F95475"/>
        </w:rPr>
        <w:t xml:space="preserve">Investor přijde </w:t>
      </w:r>
      <w:r>
        <w:rPr>
          <w:color w:val="61FC03"/>
        </w:rPr>
        <w:t>o náklady na prodejní opci</w:t>
      </w:r>
      <w:r>
        <w:rPr>
          <w:color w:val="F95475"/>
        </w:rPr>
        <w:t xml:space="preserve">, </w:t>
      </w:r>
      <w:r>
        <w:rPr>
          <w:color w:val="61FC03"/>
        </w:rPr>
        <w:t>což</w:t>
      </w:r>
      <w:r>
        <w:rPr>
          <w:color w:val="F95475"/>
        </w:rPr>
        <w:t xml:space="preserve"> se nazývá "ážio</w:t>
      </w:r>
      <w:r>
        <w:t xml:space="preserve">", a </w:t>
      </w:r>
      <w:r>
        <w:rPr>
          <w:color w:val="F95475"/>
        </w:rPr>
        <w:t>tato ztráta</w:t>
      </w:r>
      <w:r>
        <w:t xml:space="preserve"> sníží burzovní zisk. - Zůstane-li akcie mezi dneškem a datem vypršení prodejní opce na stejné ceně, ztráta investora bude omezena na cenu prodejní opce bez jakékoli částky realizované závěrečným prodejem oné prodejní opce. Nejhorší scénář nastane, vyprší-li prodejní opce jako bezcenná. - Poklesne-li cena akcie, prodejní opce nabude na hodnotě. Jakmile je cena akcie nižší než uplatněná cena, neboli "realizační cena" prodejní opce, bude zisk a ztráta na akcii v poměru jedna ku jedné. </w:t>
      </w:r>
      <w:r>
        <w:rPr>
          <w:color w:val="5D9608"/>
        </w:rPr>
        <w:t>Prodejní opce</w:t>
      </w:r>
      <w:r>
        <w:t xml:space="preserve"> během </w:t>
      </w:r>
      <w:r>
        <w:rPr>
          <w:color w:val="5D9608"/>
        </w:rPr>
        <w:t>svého</w:t>
      </w:r>
      <w:r>
        <w:t xml:space="preserve"> trvání udává minimální prodejní cenu akcie. Když akcie klesne pod realizační cenu prodejní opce, investor jednoduše prodá akcie se ztrátou a současně prodá prodejní opci se ziskem. Anebo </w:t>
      </w:r>
      <w:r>
        <w:rPr>
          <w:color w:val="DE98FD"/>
        </w:rPr>
        <w:t>investor</w:t>
      </w:r>
      <w:r>
        <w:t xml:space="preserve"> může použít prodejní opci </w:t>
      </w:r>
      <w:r>
        <w:rPr>
          <w:color w:val="98A088"/>
        </w:rPr>
        <w:t xml:space="preserve">tak, že nabídne akcie </w:t>
      </w:r>
      <w:r>
        <w:rPr>
          <w:color w:val="4F584E"/>
        </w:rPr>
        <w:t>svému</w:t>
      </w:r>
      <w:r>
        <w:rPr>
          <w:color w:val="98A088"/>
        </w:rPr>
        <w:t xml:space="preserve"> makléři na oplátku za platbu </w:t>
      </w:r>
      <w:r>
        <w:rPr>
          <w:color w:val="248AD0"/>
        </w:rPr>
        <w:t xml:space="preserve">od jiného investora, </w:t>
      </w:r>
      <w:r>
        <w:rPr>
          <w:color w:val="5C5300"/>
        </w:rPr>
        <w:t>který</w:t>
      </w:r>
      <w:r>
        <w:rPr>
          <w:color w:val="248AD0"/>
        </w:rPr>
        <w:t xml:space="preserve"> prodal prodejní opci na stejné akcie</w:t>
      </w:r>
      <w:r>
        <w:t xml:space="preserve">. Makléři </w:t>
      </w:r>
      <w:r>
        <w:rPr>
          <w:color w:val="98A088"/>
        </w:rPr>
        <w:t>takové transakce</w:t>
      </w:r>
      <w:r>
        <w:t xml:space="preserve"> provádějí </w:t>
      </w:r>
      <w:r>
        <w:rPr>
          <w:color w:val="9F6551"/>
        </w:rPr>
        <w:t xml:space="preserve">prostřednictvím společnosti Options Clearing Corp., </w:t>
      </w:r>
      <w:r>
        <w:rPr>
          <w:color w:val="BCFEC6"/>
        </w:rPr>
        <w:t>která</w:t>
      </w:r>
      <w:r>
        <w:rPr>
          <w:color w:val="9F6551"/>
        </w:rPr>
        <w:t xml:space="preserve"> zaručuje veškeré opční obchody</w:t>
      </w:r>
      <w:r>
        <w:t xml:space="preserve">. </w:t>
      </w:r>
      <w:r>
        <w:rPr>
          <w:color w:val="932C70"/>
        </w:rPr>
        <w:t>Doprovodná tabulka</w:t>
      </w:r>
      <w:r>
        <w:t xml:space="preserve"> ukazuje, jak by </w:t>
      </w:r>
      <w:r>
        <w:rPr>
          <w:color w:val="796EE6"/>
        </w:rPr>
        <w:t>tato strategie</w:t>
      </w:r>
      <w:r>
        <w:t xml:space="preserve"> fungovala pro tři akcie. Ačkoli </w:t>
      </w:r>
      <w:r>
        <w:rPr>
          <w:color w:val="2B1B04"/>
        </w:rPr>
        <w:t>to</w:t>
      </w:r>
      <w:r>
        <w:t xml:space="preserve"> </w:t>
      </w:r>
      <w:r>
        <w:rPr>
          <w:color w:val="932C70"/>
        </w:rPr>
        <w:t>v tabulce</w:t>
      </w:r>
      <w:r>
        <w:t xml:space="preserve"> není vidět, </w:t>
      </w:r>
      <w:r>
        <w:rPr>
          <w:color w:val="B5AFC4"/>
        </w:rPr>
        <w:t>investor</w:t>
      </w:r>
      <w:r>
        <w:t xml:space="preserve"> měl by vědět, </w:t>
      </w:r>
      <w:r>
        <w:rPr>
          <w:color w:val="2B1B04"/>
        </w:rPr>
        <w:t xml:space="preserve">že cenu opčního pojištění lze částečně vykompenzovat </w:t>
      </w:r>
      <w:r>
        <w:rPr>
          <w:color w:val="D4C67A"/>
        </w:rPr>
        <w:t xml:space="preserve">dividendami, </w:t>
      </w:r>
      <w:r>
        <w:rPr>
          <w:color w:val="AE7AA1"/>
        </w:rPr>
        <w:t>které</w:t>
      </w:r>
      <w:r>
        <w:rPr>
          <w:color w:val="D4C67A"/>
        </w:rPr>
        <w:t xml:space="preserve"> se z akcie vyplatí</w:t>
      </w:r>
      <w:r>
        <w:t xml:space="preserve">. </w:t>
      </w:r>
      <w:r>
        <w:rPr>
          <w:color w:val="C2A393"/>
        </w:rPr>
        <w:t xml:space="preserve">Například společnost Tenneco Inc. vyplatí </w:t>
      </w:r>
      <w:r>
        <w:rPr>
          <w:color w:val="0232FD"/>
        </w:rPr>
        <w:t xml:space="preserve">čtvrtletní dividendy </w:t>
      </w:r>
      <w:r>
        <w:rPr>
          <w:color w:val="6A3A35"/>
        </w:rPr>
        <w:t>ve výši 76 centů</w:t>
      </w:r>
      <w:r>
        <w:rPr>
          <w:color w:val="0232FD"/>
        </w:rPr>
        <w:t xml:space="preserve">, </w:t>
      </w:r>
      <w:r>
        <w:rPr>
          <w:color w:val="BA6801"/>
        </w:rPr>
        <w:t>které</w:t>
      </w:r>
      <w:r>
        <w:rPr>
          <w:color w:val="0232FD"/>
        </w:rPr>
        <w:t xml:space="preserve"> by byly obdrženy dříve, než propadne únorová opce</w:t>
      </w:r>
      <w:r>
        <w:rPr>
          <w:color w:val="C2A393"/>
        </w:rPr>
        <w:t xml:space="preserve">, a tudíž </w:t>
      </w:r>
      <w:r>
        <w:rPr>
          <w:color w:val="168E5C"/>
        </w:rPr>
        <w:t>o tuto částku</w:t>
      </w:r>
      <w:r>
        <w:rPr>
          <w:color w:val="C2A393"/>
        </w:rPr>
        <w:t xml:space="preserve"> klesnou náklady na užití </w:t>
      </w:r>
      <w:r>
        <w:rPr>
          <w:color w:val="16C0D0"/>
        </w:rPr>
        <w:t>této techniky</w:t>
      </w:r>
      <w:r>
        <w:t xml:space="preserve">. </w:t>
      </w:r>
      <w:r>
        <w:rPr>
          <w:color w:val="C2A393"/>
        </w:rPr>
        <w:t>V tomto případě</w:t>
      </w:r>
      <w:r>
        <w:t xml:space="preserve"> by risk investora nepřevýšil 3.6 % celkové investice. Pro zjednodušení výpočtů nejsou </w:t>
      </w:r>
      <w:r>
        <w:rPr>
          <w:color w:val="932C70"/>
        </w:rPr>
        <w:t>v tabulce</w:t>
      </w:r>
      <w:r>
        <w:t xml:space="preserve"> zahrnuty provize za opci a příslušnou akcii. Nakoupit a prodat opce lze na více než 650 akcií včetně některých mimoburzovních akcií. </w:t>
      </w:r>
      <w:r>
        <w:rPr>
          <w:color w:val="C62100"/>
        </w:rPr>
        <w:t>Někteří investoři</w:t>
      </w:r>
      <w:r>
        <w:t xml:space="preserve"> však možná upřednostní </w:t>
      </w:r>
      <w:r>
        <w:rPr>
          <w:color w:val="014347"/>
        </w:rPr>
        <w:t>jednodušší strategii, než je stelážování osobního vlastnictví</w:t>
      </w:r>
      <w:r>
        <w:t xml:space="preserve">. </w:t>
      </w:r>
      <w:r>
        <w:rPr>
          <w:color w:val="014347"/>
        </w:rPr>
        <w:t>To</w:t>
      </w:r>
      <w:r>
        <w:t xml:space="preserve"> mohou provést nákupem "</w:t>
      </w:r>
      <w:r>
        <w:rPr>
          <w:color w:val="233809"/>
        </w:rPr>
        <w:t>indexových prodejních opcí</w:t>
      </w:r>
      <w:r>
        <w:t xml:space="preserve">", </w:t>
      </w:r>
      <w:r>
        <w:rPr>
          <w:color w:val="233809"/>
        </w:rPr>
        <w:t>což</w:t>
      </w:r>
      <w:r>
        <w:t xml:space="preserve"> jsou jednoduše prodejní opce </w:t>
      </w:r>
      <w:r>
        <w:rPr>
          <w:color w:val="42083B"/>
        </w:rPr>
        <w:t xml:space="preserve">na indexy, </w:t>
      </w:r>
      <w:r>
        <w:rPr>
          <w:color w:val="82785D"/>
        </w:rPr>
        <w:t>které</w:t>
      </w:r>
      <w:r>
        <w:rPr>
          <w:color w:val="42083B"/>
        </w:rPr>
        <w:t xml:space="preserve"> odpovídají velkým košům akcií</w:t>
      </w:r>
      <w:r>
        <w:t xml:space="preserve">. Například nejpopulárnější indexová opce je </w:t>
      </w:r>
      <w:r>
        <w:rPr>
          <w:color w:val="023087"/>
        </w:rPr>
        <w:t xml:space="preserve">opce </w:t>
      </w:r>
      <w:r>
        <w:rPr>
          <w:color w:val="B7DAD2"/>
        </w:rPr>
        <w:t>indexu S&amp;P 100</w:t>
      </w:r>
      <w:r>
        <w:rPr>
          <w:color w:val="023087"/>
        </w:rPr>
        <w:t>, běžně zvaná OEX</w:t>
      </w:r>
      <w:r>
        <w:t xml:space="preserve">. Je založená </w:t>
      </w:r>
      <w:r>
        <w:rPr>
          <w:color w:val="196956"/>
        </w:rPr>
        <w:t xml:space="preserve">na akciích, </w:t>
      </w:r>
      <w:r>
        <w:rPr>
          <w:color w:val="8C41BB"/>
        </w:rPr>
        <w:t>které</w:t>
      </w:r>
      <w:r>
        <w:rPr>
          <w:color w:val="196956"/>
        </w:rPr>
        <w:t xml:space="preserve"> vytvářejí </w:t>
      </w:r>
      <w:r>
        <w:rPr>
          <w:color w:val="ECEDFE"/>
        </w:rPr>
        <w:t>index Standard &amp; Poor's 100</w:t>
      </w:r>
      <w:r>
        <w:t xml:space="preserve">. Na rozdíl od opcí na jednotlivé emise se indexové opce hradí pouze v hotovosti a ani se nenabízejí žádné akcie. Ale i když jsou </w:t>
      </w:r>
      <w:r>
        <w:rPr>
          <w:color w:val="2B2D32"/>
        </w:rPr>
        <w:t>indexové opce</w:t>
      </w:r>
      <w:r>
        <w:t xml:space="preserve"> praktické, mají několik nevýhod. Jedna věc je </w:t>
      </w:r>
      <w:r>
        <w:rPr>
          <w:color w:val="94C661"/>
        </w:rPr>
        <w:t xml:space="preserve">to, že investorovo portfolio nemusí příliš odpovídat </w:t>
      </w:r>
      <w:r>
        <w:rPr>
          <w:color w:val="F8907D"/>
        </w:rPr>
        <w:t>indexu S&amp;P 100</w:t>
      </w:r>
      <w:r>
        <w:t xml:space="preserve">. Pojištění OEX </w:t>
      </w:r>
      <w:r>
        <w:rPr>
          <w:color w:val="94C661"/>
        </w:rPr>
        <w:t>v důsledku toho</w:t>
      </w:r>
      <w:r>
        <w:t xml:space="preserve"> může a nemusí v případě poklesu </w:t>
      </w:r>
      <w:r>
        <w:rPr>
          <w:color w:val="895E6B"/>
        </w:rPr>
        <w:t>trhu</w:t>
      </w:r>
      <w:r>
        <w:t xml:space="preserve"> plně chránit </w:t>
      </w:r>
      <w:r>
        <w:rPr>
          <w:color w:val="788E95"/>
        </w:rPr>
        <w:t xml:space="preserve">cenné papíry, </w:t>
      </w:r>
      <w:r>
        <w:rPr>
          <w:color w:val="FB6AB8"/>
        </w:rPr>
        <w:t>které</w:t>
      </w:r>
      <w:r>
        <w:rPr>
          <w:color w:val="788E95"/>
        </w:rPr>
        <w:t xml:space="preserve"> má investor v držbě</w:t>
      </w:r>
      <w:r>
        <w:t xml:space="preserve">. </w:t>
      </w:r>
      <w:r>
        <w:rPr>
          <w:color w:val="576094"/>
        </w:rPr>
        <w:t xml:space="preserve">Kromě toho bylo obchodování s opcemi OEX </w:t>
      </w:r>
      <w:r>
        <w:rPr>
          <w:color w:val="DB1474"/>
        </w:rPr>
        <w:t>minulý pátek</w:t>
      </w:r>
      <w:r>
        <w:rPr>
          <w:color w:val="576094"/>
        </w:rPr>
        <w:t xml:space="preserve"> odpoledne pozastaveno poté, co se </w:t>
      </w:r>
      <w:r>
        <w:rPr>
          <w:color w:val="8489AE"/>
        </w:rPr>
        <w:t>na burze</w:t>
      </w:r>
      <w:r>
        <w:rPr>
          <w:color w:val="576094"/>
        </w:rPr>
        <w:t xml:space="preserve"> rozběhl hromadný odprodej a termínové obchody indexu S&amp;P 500 byly zastaveny</w:t>
      </w:r>
      <w:r>
        <w:t xml:space="preserve">. Tudíž </w:t>
      </w:r>
      <w:r>
        <w:rPr>
          <w:color w:val="860E04"/>
        </w:rPr>
        <w:t xml:space="preserve">investor, </w:t>
      </w:r>
      <w:r>
        <w:rPr>
          <w:color w:val="FBC206"/>
        </w:rPr>
        <w:t>který</w:t>
      </w:r>
      <w:r>
        <w:rPr>
          <w:color w:val="860E04"/>
        </w:rPr>
        <w:t xml:space="preserve"> chtěl dosáhnout zisku na prodejních opcích OEX</w:t>
      </w:r>
      <w:r>
        <w:t xml:space="preserve">, měl </w:t>
      </w:r>
      <w:r>
        <w:rPr>
          <w:color w:val="576094"/>
        </w:rPr>
        <w:t>po pozastavení obchodování</w:t>
      </w:r>
      <w:r>
        <w:t xml:space="preserve"> smůlu. Na druhou stranu </w:t>
      </w:r>
      <w:r>
        <w:rPr>
          <w:color w:val="6EAB9B"/>
        </w:rPr>
        <w:t>v pátek</w:t>
      </w:r>
      <w:r>
        <w:t xml:space="preserve"> bylo pozastaveno obchodování pouze s hrstkou individuálních emisí. Obvykle, když je pozastaveno obchodování </w:t>
      </w:r>
      <w:r>
        <w:rPr>
          <w:color w:val="F2CDFE"/>
        </w:rPr>
        <w:t>s příslušnými investicemi</w:t>
      </w:r>
      <w:r>
        <w:t xml:space="preserve">, neobchoduje se ani s opcemi </w:t>
      </w:r>
      <w:r>
        <w:rPr>
          <w:color w:val="F2CDFE"/>
        </w:rPr>
        <w:t>na tyto investice</w:t>
      </w:r>
      <w:r>
        <w:t xml:space="preserve">. To, jestli se vyplatí </w:t>
      </w:r>
      <w:r>
        <w:rPr>
          <w:color w:val="645341"/>
        </w:rPr>
        <w:t xml:space="preserve">pojištění vzniklé nákupem </w:t>
      </w:r>
      <w:r>
        <w:rPr>
          <w:color w:val="760035"/>
        </w:rPr>
        <w:t>prodejních opcí</w:t>
      </w:r>
      <w:r>
        <w:t xml:space="preserve">, nakonec závisí </w:t>
      </w:r>
      <w:r>
        <w:rPr>
          <w:color w:val="647A41"/>
        </w:rPr>
        <w:t xml:space="preserve">hlavně na ceně </w:t>
      </w:r>
      <w:r>
        <w:rPr>
          <w:color w:val="496E76"/>
        </w:rPr>
        <w:t>těchto opcí</w:t>
      </w:r>
      <w:r>
        <w:t xml:space="preserve">. </w:t>
      </w:r>
      <w:r>
        <w:rPr>
          <w:color w:val="647A41"/>
        </w:rPr>
        <w:t>Tato cena</w:t>
      </w:r>
      <w:r>
        <w:t xml:space="preserve"> roste v dobách velké nestálosti </w:t>
      </w:r>
      <w:r>
        <w:rPr>
          <w:color w:val="895E6B"/>
        </w:rPr>
        <w:t>trhu</w:t>
      </w:r>
      <w:r>
        <w:t xml:space="preserve">. I tak </w:t>
      </w:r>
      <w:r>
        <w:rPr>
          <w:color w:val="645341"/>
        </w:rPr>
        <w:t>to</w:t>
      </w:r>
      <w:r>
        <w:t xml:space="preserve"> ale může být levnější, než vzít nejatraktivnější nabídku. Ochrana při použití zajištěných prodejních opcí je evidentně lepší než ta, </w:t>
      </w:r>
      <w:r>
        <w:rPr>
          <w:color w:val="E3F894"/>
        </w:rPr>
        <w:t>kterou</w:t>
      </w:r>
      <w:r>
        <w:t xml:space="preserve"> lze získat </w:t>
      </w:r>
      <w:r>
        <w:rPr>
          <w:color w:val="F9D7CD"/>
        </w:rPr>
        <w:t xml:space="preserve">jinou opční strategií, o </w:t>
      </w:r>
      <w:r>
        <w:rPr>
          <w:color w:val="876128"/>
        </w:rPr>
        <w:t>jejímž</w:t>
      </w:r>
      <w:r>
        <w:rPr>
          <w:color w:val="F9D7CD"/>
        </w:rPr>
        <w:t xml:space="preserve"> použití někteří investoři v problémových dobách uvažují</w:t>
      </w:r>
      <w:r>
        <w:t xml:space="preserve">: Prodejem opcí k nákupu </w:t>
      </w:r>
      <w:r>
        <w:rPr>
          <w:color w:val="A1A711"/>
        </w:rPr>
        <w:t xml:space="preserve">na akcie, </w:t>
      </w:r>
      <w:r>
        <w:rPr>
          <w:color w:val="01FB92"/>
        </w:rPr>
        <w:t>které</w:t>
      </w:r>
      <w:r>
        <w:rPr>
          <w:color w:val="A1A711"/>
        </w:rPr>
        <w:t xml:space="preserve"> investor vlastní</w:t>
      </w:r>
      <w:r>
        <w:t xml:space="preserve">. </w:t>
      </w:r>
      <w:r>
        <w:rPr>
          <w:color w:val="FD0F31"/>
        </w:rPr>
        <w:t>Opce k nákupu</w:t>
      </w:r>
      <w:r>
        <w:t xml:space="preserve"> je podobná té prodejní, až na to, že dává </w:t>
      </w:r>
      <w:r>
        <w:rPr>
          <w:color w:val="BE8485"/>
        </w:rPr>
        <w:t>svému</w:t>
      </w:r>
      <w:r>
        <w:rPr>
          <w:color w:val="C660FB"/>
        </w:rPr>
        <w:t xml:space="preserve"> majiteli</w:t>
      </w:r>
      <w:r>
        <w:t xml:space="preserve"> právo do vypršení nakoupit akcie za stanovenou cenu. </w:t>
      </w:r>
      <w:r>
        <w:rPr>
          <w:color w:val="120104"/>
        </w:rPr>
        <w:t>Prodej opce k nákupu</w:t>
      </w:r>
      <w:r>
        <w:rPr>
          <w:color w:val="D48958"/>
        </w:rPr>
        <w:t xml:space="preserve"> poskytuje </w:t>
      </w:r>
      <w:r>
        <w:rPr>
          <w:color w:val="05AEE8"/>
        </w:rPr>
        <w:t>investorovi</w:t>
      </w:r>
      <w:r>
        <w:rPr>
          <w:color w:val="D48958"/>
        </w:rPr>
        <w:t xml:space="preserve"> malé krytí před poklesem </w:t>
      </w:r>
      <w:r>
        <w:rPr>
          <w:color w:val="C3C1BE"/>
        </w:rPr>
        <w:t>burzy</w:t>
      </w:r>
      <w:r>
        <w:t xml:space="preserve">. </w:t>
      </w:r>
      <w:r>
        <w:rPr>
          <w:color w:val="D48958"/>
        </w:rPr>
        <w:t>To</w:t>
      </w:r>
      <w:r>
        <w:t xml:space="preserve"> proto, že snižuje cenu akcie o výši </w:t>
      </w:r>
      <w:r>
        <w:rPr>
          <w:color w:val="9F98F8"/>
        </w:rPr>
        <w:t xml:space="preserve">ážia, </w:t>
      </w:r>
      <w:r>
        <w:rPr>
          <w:color w:val="1167D9"/>
        </w:rPr>
        <w:t>které</w:t>
      </w:r>
      <w:r>
        <w:rPr>
          <w:color w:val="9F98F8"/>
        </w:rPr>
        <w:t xml:space="preserve"> dostane z prodeje opce k nákupu</w:t>
      </w:r>
      <w:r>
        <w:t xml:space="preserve">. Pokud ale cena akcie stoupne nad realizační cenu opce, je téměř jisté, </w:t>
      </w:r>
      <w:r>
        <w:rPr>
          <w:color w:val="D19012"/>
        </w:rPr>
        <w:t>že akcie bude prodána</w:t>
      </w:r>
      <w:r>
        <w:t xml:space="preserve">. A </w:t>
      </w:r>
      <w:r>
        <w:rPr>
          <w:color w:val="D19012"/>
        </w:rPr>
        <w:t>v tomto případě</w:t>
      </w:r>
      <w:r>
        <w:t xml:space="preserve"> investor nedosáhne žádného velkého budoucího zisku. Tyto výpočty nezahrnují účinky placených provizí a dividend pobíraných z akcií. Všechny ceny jsou z pondělního uzavření.</w:t>
      </w:r>
    </w:p>
    <w:p>
      <w:r>
        <w:rPr>
          <w:b/>
        </w:rPr>
        <w:t>Document number 1665</w:t>
      </w:r>
    </w:p>
    <w:p>
      <w:r>
        <w:rPr>
          <w:b/>
        </w:rPr>
        <w:t>Document identifier: wsj1963-001</w:t>
      </w:r>
    </w:p>
    <w:p>
      <w:r>
        <w:t xml:space="preserve">Naděje na rychlé schválení </w:t>
      </w:r>
      <w:r>
        <w:rPr>
          <w:color w:val="310106"/>
        </w:rPr>
        <w:t>projednávaného zákona na snížení deficitu</w:t>
      </w:r>
      <w:r>
        <w:t xml:space="preserve"> ochably, když neuspěly </w:t>
      </w:r>
      <w:r>
        <w:rPr>
          <w:color w:val="04640D"/>
        </w:rPr>
        <w:t xml:space="preserve">snahy o zjednodušení </w:t>
      </w:r>
      <w:r>
        <w:rPr>
          <w:color w:val="FEFB0A"/>
        </w:rPr>
        <w:t>sněmovní verze</w:t>
      </w:r>
      <w:r>
        <w:rPr>
          <w:color w:val="04640D"/>
        </w:rPr>
        <w:t xml:space="preserve"> ještě před jednáním </w:t>
      </w:r>
      <w:r>
        <w:rPr>
          <w:color w:val="FB5514"/>
        </w:rPr>
        <w:t>sněmovny</w:t>
      </w:r>
      <w:r>
        <w:rPr>
          <w:color w:val="E115C0"/>
        </w:rPr>
        <w:t xml:space="preserve"> a </w:t>
      </w:r>
      <w:r>
        <w:rPr>
          <w:color w:val="00587F"/>
        </w:rPr>
        <w:t>senátu</w:t>
      </w:r>
      <w:r>
        <w:t xml:space="preserve">. </w:t>
      </w:r>
      <w:r>
        <w:rPr>
          <w:color w:val="0BC582"/>
        </w:rPr>
        <w:t xml:space="preserve">Čelní představitelé </w:t>
      </w:r>
      <w:r>
        <w:rPr>
          <w:color w:val="FEB8C8"/>
        </w:rPr>
        <w:t>sněmovny</w:t>
      </w:r>
      <w:r>
        <w:t xml:space="preserve"> doufali, že budou následovat vedení </w:t>
      </w:r>
      <w:r>
        <w:rPr>
          <w:color w:val="9E8317"/>
        </w:rPr>
        <w:t>senátu</w:t>
      </w:r>
      <w:r>
        <w:t xml:space="preserve"> tím, že dostanou </w:t>
      </w:r>
      <w:r>
        <w:rPr>
          <w:color w:val="01190F"/>
        </w:rPr>
        <w:t>od předsedů sněmovní komise</w:t>
      </w:r>
      <w:r>
        <w:t xml:space="preserve"> svolení, na </w:t>
      </w:r>
      <w:r>
        <w:rPr>
          <w:color w:val="847D81"/>
        </w:rPr>
        <w:t>jehož</w:t>
      </w:r>
      <w:r>
        <w:t xml:space="preserve"> základě by ještě před zahájením jednání </w:t>
      </w:r>
      <w:r>
        <w:rPr>
          <w:color w:val="9E8317"/>
        </w:rPr>
        <w:t>se senátem</w:t>
      </w:r>
      <w:r>
        <w:t xml:space="preserve"> upustili </w:t>
      </w:r>
      <w:r>
        <w:rPr>
          <w:color w:val="58018B"/>
        </w:rPr>
        <w:t xml:space="preserve">od bodů, </w:t>
      </w:r>
      <w:r>
        <w:rPr>
          <w:color w:val="B70639"/>
        </w:rPr>
        <w:t>které</w:t>
      </w:r>
      <w:r>
        <w:rPr>
          <w:color w:val="58018B"/>
        </w:rPr>
        <w:t xml:space="preserve"> by nevedly ke snížení deficitu rozpočtu na fiskální rok 1990 </w:t>
      </w:r>
      <w:r>
        <w:rPr>
          <w:color w:val="703B01"/>
        </w:rPr>
        <w:t xml:space="preserve">z návrhu </w:t>
      </w:r>
      <w:r>
        <w:rPr>
          <w:color w:val="F7F1DF"/>
        </w:rPr>
        <w:t xml:space="preserve">zákona, </w:t>
      </w:r>
      <w:r>
        <w:rPr>
          <w:color w:val="118B8A"/>
        </w:rPr>
        <w:t>který</w:t>
      </w:r>
      <w:r>
        <w:rPr>
          <w:color w:val="F7F1DF"/>
        </w:rPr>
        <w:t xml:space="preserve"> již </w:t>
      </w:r>
      <w:r>
        <w:rPr>
          <w:color w:val="4AFEFA"/>
        </w:rPr>
        <w:t>sněmovnou</w:t>
      </w:r>
      <w:r>
        <w:rPr>
          <w:color w:val="F7F1DF"/>
        </w:rPr>
        <w:t xml:space="preserve"> prošel</w:t>
      </w:r>
      <w:r>
        <w:t xml:space="preserve">. </w:t>
      </w:r>
      <w:r>
        <w:rPr>
          <w:color w:val="04640D"/>
        </w:rPr>
        <w:t>Tyto snahy</w:t>
      </w:r>
      <w:r>
        <w:t xml:space="preserve"> se ale začaly zadrhávat na otázce, co se stane s dalšími záležitostmi od snížení daně z kapitálových zisků přes péči o dítě po zrušení pojištění proti vážným nemocem. "</w:t>
      </w:r>
      <w:r>
        <w:rPr>
          <w:color w:val="FCB164"/>
        </w:rPr>
        <w:t>Mnoho kongresmanů</w:t>
      </w:r>
      <w:r>
        <w:t xml:space="preserve"> si myslí, že </w:t>
      </w:r>
      <w:r>
        <w:rPr>
          <w:color w:val="796EE6"/>
        </w:rPr>
        <w:t xml:space="preserve">v návrhu </w:t>
      </w:r>
      <w:r>
        <w:rPr>
          <w:color w:val="000D2C"/>
        </w:rPr>
        <w:t>sněmovny</w:t>
      </w:r>
      <w:r>
        <w:t xml:space="preserve"> jsou </w:t>
      </w:r>
      <w:r>
        <w:rPr>
          <w:color w:val="53495F"/>
        </w:rPr>
        <w:t xml:space="preserve">důležité body, </w:t>
      </w:r>
      <w:r>
        <w:rPr>
          <w:color w:val="F95475"/>
        </w:rPr>
        <w:t>které</w:t>
      </w:r>
      <w:r>
        <w:rPr>
          <w:color w:val="53495F"/>
        </w:rPr>
        <w:t xml:space="preserve"> by měly být uzákoněny</w:t>
      </w:r>
      <w:r>
        <w:t xml:space="preserve">," řekl </w:t>
      </w:r>
      <w:r>
        <w:rPr>
          <w:color w:val="61FC03"/>
        </w:rPr>
        <w:t>mluvčí Thomas Foley (</w:t>
      </w:r>
      <w:r>
        <w:rPr>
          <w:color w:val="5D9608"/>
        </w:rPr>
        <w:t>demokrat za Washington</w:t>
      </w:r>
      <w:r>
        <w:t xml:space="preserve">). "Pokud se objeví </w:t>
      </w:r>
      <w:r>
        <w:rPr>
          <w:color w:val="DE98FD"/>
        </w:rPr>
        <w:t xml:space="preserve">nějaká podpora omezení </w:t>
      </w:r>
      <w:r>
        <w:rPr>
          <w:color w:val="98A088"/>
        </w:rPr>
        <w:t>návrhu</w:t>
      </w:r>
      <w:r>
        <w:t xml:space="preserve">, pak je podmíněná </w:t>
      </w:r>
      <w:r>
        <w:rPr>
          <w:color w:val="FCB164"/>
        </w:rPr>
        <w:t>jejich</w:t>
      </w:r>
      <w:r>
        <w:t xml:space="preserve"> přáním, aby byly schváleny v jiné formě." </w:t>
      </w:r>
      <w:r>
        <w:rPr>
          <w:color w:val="53495F"/>
        </w:rPr>
        <w:t>O těchto záležitostech</w:t>
      </w:r>
      <w:r>
        <w:t xml:space="preserve"> se bude nyní diskutovat </w:t>
      </w:r>
      <w:r>
        <w:rPr>
          <w:color w:val="4F584E"/>
        </w:rPr>
        <w:t xml:space="preserve">na jednání </w:t>
      </w:r>
      <w:r>
        <w:rPr>
          <w:color w:val="248AD0"/>
        </w:rPr>
        <w:t>sněmovny</w:t>
      </w:r>
      <w:r>
        <w:rPr>
          <w:color w:val="5C5300"/>
        </w:rPr>
        <w:t xml:space="preserve"> a </w:t>
      </w:r>
      <w:r>
        <w:rPr>
          <w:color w:val="9F6551"/>
        </w:rPr>
        <w:t>senátu</w:t>
      </w:r>
      <w:r>
        <w:rPr>
          <w:color w:val="4F584E"/>
        </w:rPr>
        <w:t xml:space="preserve">, </w:t>
      </w:r>
      <w:r>
        <w:rPr>
          <w:color w:val="BCFEC6"/>
        </w:rPr>
        <w:t>které</w:t>
      </w:r>
      <w:r>
        <w:rPr>
          <w:color w:val="4F584E"/>
        </w:rPr>
        <w:t xml:space="preserve"> by mohlo začít už dnes</w:t>
      </w:r>
      <w:r>
        <w:t xml:space="preserve">, s očekáváním, že se </w:t>
      </w:r>
      <w:r>
        <w:rPr>
          <w:color w:val="4F584E"/>
        </w:rPr>
        <w:t>tam</w:t>
      </w:r>
      <w:r>
        <w:t xml:space="preserve"> buď vyřeší, nebo budou přesunuty do jiného zákona. "</w:t>
      </w:r>
      <w:r>
        <w:rPr>
          <w:color w:val="01190F"/>
        </w:rPr>
        <w:t>Těmto předsedům</w:t>
      </w:r>
      <w:r>
        <w:t xml:space="preserve"> musíte dát příležitost, aby poznali, zda mohou věci vyřešit," řekl </w:t>
      </w:r>
      <w:r>
        <w:rPr>
          <w:color w:val="932C70"/>
        </w:rPr>
        <w:t>předseda sněmovního Rozpočtového výboru Leon Panetta (</w:t>
      </w:r>
      <w:r>
        <w:rPr>
          <w:color w:val="2B1B04"/>
        </w:rPr>
        <w:t>demokrat za Kalifornii</w:t>
      </w:r>
      <w:r>
        <w:t>). "</w:t>
      </w:r>
      <w:r>
        <w:rPr>
          <w:color w:val="B5AFC4"/>
        </w:rPr>
        <w:t>Toto</w:t>
      </w:r>
      <w:r>
        <w:t xml:space="preserve"> je demokratický proces - </w:t>
      </w:r>
      <w:r>
        <w:rPr>
          <w:color w:val="B5AFC4"/>
        </w:rPr>
        <w:t>tady</w:t>
      </w:r>
      <w:r>
        <w:t xml:space="preserve"> nemůžete do ničeho násilně zasahovat." </w:t>
      </w:r>
      <w:r>
        <w:rPr>
          <w:color w:val="D4C67A"/>
        </w:rPr>
        <w:t>Vedoucí Rozpočtového oddělení Bílého domu Richard Darman</w:t>
      </w:r>
      <w:r>
        <w:t xml:space="preserve"> uvedl, že pokud se </w:t>
      </w:r>
      <w:r>
        <w:rPr>
          <w:color w:val="AE7AA1"/>
        </w:rPr>
        <w:t>sněmovna</w:t>
      </w:r>
      <w:r>
        <w:t xml:space="preserve"> nevzdá mnoha ze </w:t>
      </w:r>
      <w:r>
        <w:rPr>
          <w:color w:val="AE7AA1"/>
        </w:rPr>
        <w:t>svých</w:t>
      </w:r>
      <w:r>
        <w:t xml:space="preserve"> nákladných ustanovení, bude v tlaku pokračovat, aby v konečné verzi návrhu </w:t>
      </w:r>
      <w:r>
        <w:rPr>
          <w:color w:val="310106"/>
        </w:rPr>
        <w:t>zákona</w:t>
      </w:r>
      <w:r>
        <w:t xml:space="preserve"> bylo zachováno ustanovení ohledně kapitálových zisků. </w:t>
      </w:r>
      <w:r>
        <w:rPr>
          <w:color w:val="C2A393"/>
        </w:rPr>
        <w:t xml:space="preserve">Čelní představitelé </w:t>
      </w:r>
      <w:r>
        <w:rPr>
          <w:color w:val="0232FD"/>
        </w:rPr>
        <w:t>senátu</w:t>
      </w:r>
      <w:r>
        <w:t xml:space="preserve"> doufali, </w:t>
      </w:r>
      <w:r>
        <w:rPr>
          <w:color w:val="6A3A35"/>
        </w:rPr>
        <w:t xml:space="preserve">že budou schopni zaslat kompromisní verzi </w:t>
      </w:r>
      <w:r>
        <w:rPr>
          <w:color w:val="BA6801"/>
        </w:rPr>
        <w:t>opatření</w:t>
      </w:r>
      <w:r>
        <w:rPr>
          <w:color w:val="6A3A35"/>
        </w:rPr>
        <w:t xml:space="preserve"> prezidentovi Bushovi do konce týdne</w:t>
      </w:r>
      <w:r>
        <w:t xml:space="preserve">, ale </w:t>
      </w:r>
      <w:r>
        <w:rPr>
          <w:color w:val="61FC03"/>
        </w:rPr>
        <w:t>mluvčí Foley</w:t>
      </w:r>
      <w:r>
        <w:t xml:space="preserve"> řekl, že </w:t>
      </w:r>
      <w:r>
        <w:rPr>
          <w:color w:val="6A3A35"/>
        </w:rPr>
        <w:t>to</w:t>
      </w:r>
      <w:r>
        <w:t xml:space="preserve"> není pravděpodobné. Neúspěšné schválení </w:t>
      </w:r>
      <w:r>
        <w:rPr>
          <w:color w:val="796EE6"/>
        </w:rPr>
        <w:t xml:space="preserve">návrhu </w:t>
      </w:r>
      <w:r>
        <w:rPr>
          <w:color w:val="168E5C"/>
        </w:rPr>
        <w:t>zákona</w:t>
      </w:r>
      <w:r>
        <w:t xml:space="preserve"> zapříčinilo, že podle Grammova-Rudmanova rozpočtového zákona v pondělí vstoupilo v platnost </w:t>
      </w:r>
      <w:r>
        <w:rPr>
          <w:color w:val="16C0D0"/>
        </w:rPr>
        <w:t xml:space="preserve">paušální lineární snížení </w:t>
      </w:r>
      <w:r>
        <w:rPr>
          <w:color w:val="C62100"/>
        </w:rPr>
        <w:t>výdajů</w:t>
      </w:r>
      <w:r>
        <w:rPr>
          <w:color w:val="16C0D0"/>
        </w:rPr>
        <w:t xml:space="preserve"> o 16.1 miliardy dolarů</w:t>
      </w:r>
      <w:r>
        <w:t xml:space="preserve">. Než bude možno </w:t>
      </w:r>
      <w:r>
        <w:rPr>
          <w:color w:val="16C0D0"/>
        </w:rPr>
        <w:t>uvedené snížení</w:t>
      </w:r>
      <w:r>
        <w:t xml:space="preserve"> vrátit, musí být </w:t>
      </w:r>
      <w:r>
        <w:rPr>
          <w:color w:val="796EE6"/>
        </w:rPr>
        <w:t xml:space="preserve">návrh </w:t>
      </w:r>
      <w:r>
        <w:rPr>
          <w:color w:val="168E5C"/>
        </w:rPr>
        <w:t>zákona</w:t>
      </w:r>
      <w:r>
        <w:t xml:space="preserve"> schválen.</w:t>
      </w:r>
    </w:p>
    <w:p>
      <w:r>
        <w:rPr>
          <w:b/>
        </w:rPr>
        <w:t>Document number 1666</w:t>
      </w:r>
    </w:p>
    <w:p>
      <w:r>
        <w:rPr>
          <w:b/>
        </w:rPr>
        <w:t>Document identifier: wsj1964-001</w:t>
      </w:r>
    </w:p>
    <w:p>
      <w:r>
        <w:t xml:space="preserve">OBJEM OBCHODOVÁNÍ smluv o termínových obchodech </w:t>
      </w:r>
      <w:r>
        <w:rPr>
          <w:color w:val="310106"/>
        </w:rPr>
        <w:t>podle indexu Standard &amp; Poor's 500</w:t>
      </w:r>
      <w:r>
        <w:t xml:space="preserve"> na Chicagské obchodní burze byl v pondělí celkem 73803 smluv. Včerejší vydání uvedlo pondělní objem obchodování nesprávně jako rekord </w:t>
      </w:r>
      <w:r>
        <w:rPr>
          <w:color w:val="310106"/>
        </w:rPr>
        <w:t>S&amp;P 500</w:t>
      </w:r>
      <w:r>
        <w:t xml:space="preserve"> pro smlouvy o termínových obchodech.</w:t>
      </w:r>
    </w:p>
    <w:p>
      <w:r>
        <w:rPr>
          <w:b/>
        </w:rPr>
        <w:t>Document number 1667</w:t>
      </w:r>
    </w:p>
    <w:p>
      <w:r>
        <w:rPr>
          <w:b/>
        </w:rPr>
        <w:t>Document identifier: wsj1965-001</w:t>
      </w:r>
    </w:p>
    <w:p>
      <w:r>
        <w:t xml:space="preserve">Společnost NCNB Corp. získala během třetího čtvrtletí </w:t>
      </w:r>
      <w:r>
        <w:rPr>
          <w:color w:val="310106"/>
        </w:rPr>
        <w:t>nový kapitál ve výši 1 miliardy dolarů</w:t>
      </w:r>
      <w:r>
        <w:t xml:space="preserve">. Ve včerejším vydání byla nesprávně uvedena výše </w:t>
      </w:r>
      <w:r>
        <w:rPr>
          <w:color w:val="310106"/>
        </w:rPr>
        <w:t>nového kapitálu</w:t>
      </w:r>
      <w:r>
        <w:t>.</w:t>
      </w:r>
    </w:p>
    <w:p>
      <w:r>
        <w:rPr>
          <w:b/>
        </w:rPr>
        <w:t>Document number 1668</w:t>
      </w:r>
    </w:p>
    <w:p>
      <w:r>
        <w:rPr>
          <w:b/>
        </w:rPr>
        <w:t>Document identifier: wsj1966-001</w:t>
      </w:r>
    </w:p>
    <w:p>
      <w:r>
        <w:rPr>
          <w:color w:val="310106"/>
        </w:rPr>
        <w:t>Společnost McCormick Capital Inc.</w:t>
      </w:r>
      <w:r>
        <w:t xml:space="preserve"> uvedla, že </w:t>
      </w:r>
      <w:r>
        <w:rPr>
          <w:color w:val="04640D"/>
        </w:rPr>
        <w:t xml:space="preserve">o </w:t>
      </w:r>
      <w:r>
        <w:rPr>
          <w:color w:val="FEFB0A"/>
        </w:rPr>
        <w:t>její</w:t>
      </w:r>
      <w:r>
        <w:rPr>
          <w:color w:val="04640D"/>
        </w:rPr>
        <w:t xml:space="preserve"> veřejnou nabídku na zpětný odkup 1.1 milionu kmenových akcií po 3 dolarech za kus, neboli 44 % těchto akcií, </w:t>
      </w:r>
      <w:r>
        <w:rPr>
          <w:color w:val="FB5514"/>
        </w:rPr>
        <w:t>jejíž</w:t>
      </w:r>
      <w:r>
        <w:rPr>
          <w:color w:val="04640D"/>
        </w:rPr>
        <w:t xml:space="preserve"> platnost skončila v pátek večer</w:t>
      </w:r>
      <w:r>
        <w:rPr>
          <w:color w:val="E115C0"/>
        </w:rPr>
        <w:t>,</w:t>
      </w:r>
      <w:r>
        <w:t xml:space="preserve"> byl </w:t>
      </w:r>
      <w:r>
        <w:rPr>
          <w:color w:val="00587F"/>
        </w:rPr>
        <w:t>větší zájem, než bylo možno uspokojit</w:t>
      </w:r>
      <w:r>
        <w:t xml:space="preserve">. </w:t>
      </w:r>
      <w:r>
        <w:rPr>
          <w:color w:val="0BC582"/>
        </w:rPr>
        <w:t>Tento investor</w:t>
      </w:r>
      <w:r>
        <w:rPr>
          <w:color w:val="310106"/>
        </w:rPr>
        <w:t xml:space="preserve"> a </w:t>
      </w:r>
      <w:r>
        <w:rPr>
          <w:color w:val="0BC582"/>
        </w:rPr>
        <w:t>manažer veřejné obchodní společnosti na investice do termínových obchodů</w:t>
      </w:r>
      <w:r>
        <w:t xml:space="preserve"> uvedl, </w:t>
      </w:r>
      <w:r>
        <w:rPr>
          <w:color w:val="FEB8C8"/>
        </w:rPr>
        <w:t xml:space="preserve">že podle předběžných výsledků bylo nabídnuto </w:t>
      </w:r>
      <w:r>
        <w:rPr>
          <w:color w:val="9E8317"/>
        </w:rPr>
        <w:t>kolem 1749000 akcií</w:t>
      </w:r>
      <w:r>
        <w:t xml:space="preserve">, </w:t>
      </w:r>
      <w:r>
        <w:rPr>
          <w:color w:val="FEB8C8"/>
        </w:rPr>
        <w:t>což</w:t>
      </w:r>
      <w:r>
        <w:t xml:space="preserve"> dává předběžný faktor </w:t>
      </w:r>
      <w:r>
        <w:rPr>
          <w:color w:val="01190F"/>
        </w:rPr>
        <w:t>poměrného rozdělení</w:t>
      </w:r>
      <w:r>
        <w:t xml:space="preserve"> 6287. Konečný faktor </w:t>
      </w:r>
      <w:r>
        <w:rPr>
          <w:color w:val="01190F"/>
        </w:rPr>
        <w:t>poměrného rozdělení</w:t>
      </w:r>
      <w:r>
        <w:t xml:space="preserve"> bude oznámen v pondělí.</w:t>
      </w:r>
    </w:p>
    <w:p>
      <w:r>
        <w:rPr>
          <w:b/>
        </w:rPr>
        <w:t>Document number 1669</w:t>
      </w:r>
    </w:p>
    <w:p>
      <w:r>
        <w:rPr>
          <w:b/>
        </w:rPr>
        <w:t>Document identifier: wsj1967-001</w:t>
      </w:r>
    </w:p>
    <w:p>
      <w:r>
        <w:rPr>
          <w:color w:val="310106"/>
        </w:rPr>
        <w:t>Společnost Northgate Exploration Ltd.</w:t>
      </w:r>
      <w:r>
        <w:t xml:space="preserve"> uvedla, že navrhuje sloučení </w:t>
      </w:r>
      <w:r>
        <w:rPr>
          <w:color w:val="04640D"/>
        </w:rPr>
        <w:t xml:space="preserve">čtyř ze </w:t>
      </w:r>
      <w:r>
        <w:rPr>
          <w:color w:val="FEFB0A"/>
        </w:rPr>
        <w:t>svých</w:t>
      </w:r>
      <w:r>
        <w:rPr>
          <w:color w:val="04640D"/>
        </w:rPr>
        <w:t xml:space="preserve"> přidružených společností</w:t>
      </w:r>
      <w:r>
        <w:t xml:space="preserve">. </w:t>
      </w:r>
      <w:r>
        <w:rPr>
          <w:color w:val="FB5514"/>
        </w:rPr>
        <w:t xml:space="preserve">Podle navržené dvoufázové fúze zahrnující swapové výměny akcií </w:t>
      </w:r>
      <w:r>
        <w:rPr>
          <w:color w:val="E115C0"/>
        </w:rPr>
        <w:t xml:space="preserve">s ABM Gold Corp., společností na hledání a správu </w:t>
      </w:r>
      <w:r>
        <w:rPr>
          <w:color w:val="00587F"/>
        </w:rPr>
        <w:t>zlata</w:t>
      </w:r>
      <w:r>
        <w:t xml:space="preserve">, bude provedeno sloučení se společnostmi Neptune Resources Corp., United Gold Corp. a Inca Resources Inc. </w:t>
      </w:r>
      <w:r>
        <w:rPr>
          <w:color w:val="0BC582"/>
        </w:rPr>
        <w:t>Společnost ABM</w:t>
      </w:r>
      <w:r>
        <w:t xml:space="preserve"> také zvýší </w:t>
      </w:r>
      <w:r>
        <w:rPr>
          <w:color w:val="0BC582"/>
        </w:rPr>
        <w:t>svůj</w:t>
      </w:r>
      <w:r>
        <w:t xml:space="preserve"> podíl ve firmě Sonora Gold Corp. z 26 % na 42 %. </w:t>
      </w:r>
      <w:r>
        <w:rPr>
          <w:color w:val="310106"/>
        </w:rPr>
        <w:t>Společnost Northgate</w:t>
      </w:r>
      <w:r>
        <w:t xml:space="preserve"> uvedla, že </w:t>
      </w:r>
      <w:r>
        <w:rPr>
          <w:color w:val="FB5514"/>
        </w:rPr>
        <w:t>po sloučení</w:t>
      </w:r>
      <w:r>
        <w:t xml:space="preserve"> bude vlastnit </w:t>
      </w:r>
      <w:r>
        <w:rPr>
          <w:color w:val="0BC582"/>
        </w:rPr>
        <w:t>ve firmě ABM</w:t>
      </w:r>
      <w:r>
        <w:t xml:space="preserve"> asi 50 % kmenového kapitálu a 81 % hlasů. Sloučení podléhají regulačnímu schválení a vyžadují schválení akcionáři </w:t>
      </w:r>
      <w:r>
        <w:rPr>
          <w:color w:val="04640D"/>
        </w:rPr>
        <w:t>společností ABM, Inca, United a Neptune</w:t>
      </w:r>
      <w:r>
        <w:t xml:space="preserve"> na zvláštních valných hromadách 10. listopadu.</w:t>
      </w:r>
    </w:p>
    <w:p>
      <w:r>
        <w:rPr>
          <w:b/>
        </w:rPr>
        <w:t>Document number 1670</w:t>
      </w:r>
    </w:p>
    <w:p>
      <w:r>
        <w:rPr>
          <w:b/>
        </w:rPr>
        <w:t>Document identifier: wsj1968-001</w:t>
      </w:r>
    </w:p>
    <w:p>
      <w:r>
        <w:rPr>
          <w:color w:val="310106"/>
        </w:rPr>
        <w:t>Steven C. Walker, hlavní viceprezident této bankovní holdingové společnosti</w:t>
      </w:r>
      <w:r>
        <w:t xml:space="preserve">, byl jmenován </w:t>
      </w:r>
      <w:r>
        <w:rPr>
          <w:color w:val="04640D"/>
        </w:rPr>
        <w:t>prezidentem, výkonným ředitelem a ředitelem Commercial National i Commercial National Bank</w:t>
      </w:r>
      <w:r>
        <w:t xml:space="preserve">. Je nástupcem </w:t>
      </w:r>
      <w:r>
        <w:rPr>
          <w:color w:val="FEFB0A"/>
        </w:rPr>
        <w:t xml:space="preserve">Jamese E. Burta III., </w:t>
      </w:r>
      <w:r>
        <w:rPr>
          <w:color w:val="FB5514"/>
        </w:rPr>
        <w:t>který</w:t>
      </w:r>
      <w:r>
        <w:rPr>
          <w:color w:val="FEFB0A"/>
        </w:rPr>
        <w:t xml:space="preserve"> rezignoval </w:t>
      </w:r>
      <w:r>
        <w:rPr>
          <w:color w:val="E115C0"/>
        </w:rPr>
        <w:t>na všechny tři pozice</w:t>
      </w:r>
      <w:r>
        <w:rPr>
          <w:color w:val="FEFB0A"/>
        </w:rPr>
        <w:t xml:space="preserve"> a začal působit v jiné oblasti</w:t>
      </w:r>
      <w:r>
        <w:t>.</w:t>
      </w:r>
    </w:p>
    <w:p>
      <w:r>
        <w:rPr>
          <w:b/>
        </w:rPr>
        <w:t>Document number 1671</w:t>
      </w:r>
    </w:p>
    <w:p>
      <w:r>
        <w:rPr>
          <w:b/>
        </w:rPr>
        <w:t>Document identifier: wsj1969-001</w:t>
      </w:r>
    </w:p>
    <w:p>
      <w:r>
        <w:rPr>
          <w:color w:val="310106"/>
        </w:rPr>
        <w:t>Společnost Cincinnati Microwave Inc</w:t>
      </w:r>
      <w:r>
        <w:t xml:space="preserve">. oznámila, že uvedla na trh </w:t>
      </w:r>
      <w:r>
        <w:rPr>
          <w:color w:val="04640D"/>
        </w:rPr>
        <w:t>dva radarové detektory</w:t>
      </w:r>
      <w:r>
        <w:t xml:space="preserve">. Jeden </w:t>
      </w:r>
      <w:r>
        <w:rPr>
          <w:color w:val="04640D"/>
        </w:rPr>
        <w:t>z nich</w:t>
      </w:r>
      <w:r>
        <w:t xml:space="preserve">, zvaný Escort, používá novou technologii digitálního zpracování signálu k daleko včasnější detekci radarových signálů, než bylo možné dříve, uvedla </w:t>
      </w:r>
      <w:r>
        <w:rPr>
          <w:color w:val="310106"/>
        </w:rPr>
        <w:t>společnost</w:t>
      </w:r>
      <w:r>
        <w:t xml:space="preserve">. Druhý, zvaný Solo, je napájen baterií a je </w:t>
      </w:r>
      <w:r>
        <w:rPr>
          <w:color w:val="FEFB0A"/>
        </w:rPr>
        <w:t>prvním radarovým</w:t>
      </w:r>
      <w:r>
        <w:t xml:space="preserve"> </w:t>
      </w:r>
      <w:r>
        <w:rPr>
          <w:color w:val="FB5514"/>
        </w:rPr>
        <w:t xml:space="preserve">detektorem vysoké kvality, </w:t>
      </w:r>
      <w:r>
        <w:rPr>
          <w:color w:val="E115C0"/>
        </w:rPr>
        <w:t>který</w:t>
      </w:r>
      <w:r>
        <w:rPr>
          <w:color w:val="FB5514"/>
        </w:rPr>
        <w:t xml:space="preserve"> nepotřebuje napájecí šňůru</w:t>
      </w:r>
      <w:r>
        <w:t xml:space="preserve">, uvedla </w:t>
      </w:r>
      <w:r>
        <w:rPr>
          <w:color w:val="310106"/>
        </w:rPr>
        <w:t>společnost</w:t>
      </w:r>
      <w:r>
        <w:t>.</w:t>
      </w:r>
    </w:p>
    <w:p>
      <w:r>
        <w:rPr>
          <w:b/>
        </w:rPr>
        <w:t>Document number 1672</w:t>
      </w:r>
    </w:p>
    <w:p>
      <w:r>
        <w:rPr>
          <w:b/>
        </w:rPr>
        <w:t>Document identifier: wsj1970-001</w:t>
      </w:r>
    </w:p>
    <w:p>
      <w:r>
        <w:rPr>
          <w:color w:val="310106"/>
        </w:rPr>
        <w:t>Překvapující nárůst amerického obchodního deficitu</w:t>
      </w:r>
      <w:r>
        <w:t xml:space="preserve"> vzbudil obavy, že se hnací síla národního vývozu zastavila a na finančních trzích způsobila nový rozruch. </w:t>
      </w:r>
      <w:r>
        <w:rPr>
          <w:color w:val="04640D"/>
        </w:rPr>
        <w:t>Ministerstvo obchodu</w:t>
      </w:r>
      <w:r>
        <w:t xml:space="preserve"> informovalo, že </w:t>
      </w:r>
      <w:r>
        <w:rPr>
          <w:color w:val="FEFB0A"/>
        </w:rPr>
        <w:t>obchodní deficit zboží</w:t>
      </w:r>
      <w:r>
        <w:t xml:space="preserve"> </w:t>
      </w:r>
      <w:r>
        <w:rPr>
          <w:color w:val="FB5514"/>
        </w:rPr>
        <w:t>v srpnu</w:t>
      </w:r>
      <w:r>
        <w:t xml:space="preserve"> vzrostl </w:t>
      </w:r>
      <w:r>
        <w:rPr>
          <w:color w:val="E115C0"/>
        </w:rPr>
        <w:t>na 10.77 miliardy dolarů</w:t>
      </w:r>
      <w:r>
        <w:t xml:space="preserve">, </w:t>
      </w:r>
      <w:r>
        <w:rPr>
          <w:color w:val="E115C0"/>
        </w:rPr>
        <w:t>což</w:t>
      </w:r>
      <w:r>
        <w:t xml:space="preserve"> je oproti červencovým 8.24 miliardy dolarů prudké zhoršení a nejvyšší měsíční deficit za celý letošní rok. Vývoz klesal již </w:t>
      </w:r>
      <w:r>
        <w:rPr>
          <w:color w:val="FB5514"/>
        </w:rPr>
        <w:t>druhý měsíc v řadě</w:t>
      </w:r>
      <w:r>
        <w:t>, zatímco dovoz rekordně stoupl. "</w:t>
      </w:r>
      <w:r>
        <w:rPr>
          <w:color w:val="00587F"/>
        </w:rPr>
        <w:t>Toto</w:t>
      </w:r>
      <w:r>
        <w:t xml:space="preserve"> je jedna </w:t>
      </w:r>
      <w:r>
        <w:rPr>
          <w:color w:val="0BC582"/>
        </w:rPr>
        <w:t xml:space="preserve">z nejhorších obchodních zpráv, </w:t>
      </w:r>
      <w:r>
        <w:rPr>
          <w:color w:val="FEB8C8"/>
        </w:rPr>
        <w:t>které</w:t>
      </w:r>
      <w:r>
        <w:rPr>
          <w:color w:val="0BC582"/>
        </w:rPr>
        <w:t xml:space="preserve"> jsme zveřejnili od té doby, co šel </w:t>
      </w:r>
      <w:r>
        <w:rPr>
          <w:color w:val="9E8317"/>
        </w:rPr>
        <w:t>dolar</w:t>
      </w:r>
      <w:r>
        <w:rPr>
          <w:color w:val="0BC582"/>
        </w:rPr>
        <w:t xml:space="preserve"> </w:t>
      </w:r>
      <w:r>
        <w:rPr>
          <w:color w:val="01190F"/>
        </w:rPr>
        <w:t>v roce 1987</w:t>
      </w:r>
      <w:r>
        <w:rPr>
          <w:color w:val="0BC582"/>
        </w:rPr>
        <w:t xml:space="preserve"> ke dnu</w:t>
      </w:r>
      <w:r>
        <w:t xml:space="preserve">," uvedl </w:t>
      </w:r>
      <w:r>
        <w:rPr>
          <w:color w:val="847D81"/>
        </w:rPr>
        <w:t xml:space="preserve">Geoffrey Dennis, hlavní mezinárodní ekonom </w:t>
      </w:r>
      <w:r>
        <w:rPr>
          <w:color w:val="58018B"/>
        </w:rPr>
        <w:t>u společnosti James Capel Inc</w:t>
      </w:r>
      <w:r>
        <w:t xml:space="preserve">. Stejně jako většina analytiků se i </w:t>
      </w:r>
      <w:r>
        <w:rPr>
          <w:color w:val="847D81"/>
        </w:rPr>
        <w:t>Dennis</w:t>
      </w:r>
      <w:r>
        <w:t xml:space="preserve"> zdráhá </w:t>
      </w:r>
      <w:r>
        <w:rPr>
          <w:color w:val="B70639"/>
        </w:rPr>
        <w:t xml:space="preserve">mnoho usuzovat </w:t>
      </w:r>
      <w:r>
        <w:rPr>
          <w:color w:val="703B01"/>
        </w:rPr>
        <w:t xml:space="preserve">z čísel </w:t>
      </w:r>
      <w:r>
        <w:rPr>
          <w:color w:val="F7F1DF"/>
        </w:rPr>
        <w:t>za jeden měsíc</w:t>
      </w:r>
      <w:r>
        <w:t xml:space="preserve">, avšak řekl: "Možná </w:t>
      </w:r>
      <w:r>
        <w:rPr>
          <w:color w:val="118B8A"/>
        </w:rPr>
        <w:t>to</w:t>
      </w:r>
      <w:r>
        <w:t xml:space="preserve"> znamená, </w:t>
      </w:r>
      <w:r>
        <w:rPr>
          <w:color w:val="4AFEFA"/>
        </w:rPr>
        <w:t>že americká ekonomická bilance není tak dobrá, jak jsme měli věřit</w:t>
      </w:r>
      <w:r>
        <w:t xml:space="preserve">." </w:t>
      </w:r>
      <w:r>
        <w:rPr>
          <w:color w:val="310106"/>
        </w:rPr>
        <w:t>Toto číslo</w:t>
      </w:r>
      <w:r>
        <w:t xml:space="preserve"> způsobilo potíže na Wall Street, protože naznačuje, že za poklesem burzy z minulého pátku by mohly stát hlubší ekonomické problémy. </w:t>
      </w:r>
      <w:r>
        <w:rPr>
          <w:color w:val="FCB164"/>
        </w:rPr>
        <w:t>Dow-Jonesův index akcií průmyslových společností</w:t>
      </w:r>
      <w:r>
        <w:t xml:space="preserve"> se po zveřejnění </w:t>
      </w:r>
      <w:r>
        <w:rPr>
          <w:color w:val="00587F"/>
        </w:rPr>
        <w:t>zprávy</w:t>
      </w:r>
      <w:r>
        <w:t xml:space="preserve"> propadl o více než 60 bodů, než se vzchopil a zakončil o 18.65 bodu níže na 2638.73. "</w:t>
      </w:r>
      <w:r>
        <w:rPr>
          <w:color w:val="310106"/>
        </w:rPr>
        <w:t>Toto nepříznivé obchodní číslo</w:t>
      </w:r>
      <w:r>
        <w:t xml:space="preserve"> přináší několik závažnějších problémů ohledně poklesu </w:t>
      </w:r>
      <w:r>
        <w:rPr>
          <w:color w:val="796EE6"/>
        </w:rPr>
        <w:t>trhu</w:t>
      </w:r>
      <w:r>
        <w:t xml:space="preserve">," uvedl </w:t>
      </w:r>
      <w:r>
        <w:rPr>
          <w:color w:val="000D2C"/>
        </w:rPr>
        <w:t>Norman Robertson, hlavní ekonom u banky Mellon Bank</w:t>
      </w:r>
      <w:r>
        <w:t xml:space="preserve">. "Vyvolává otázky </w:t>
      </w:r>
      <w:r>
        <w:rPr>
          <w:color w:val="53495F"/>
        </w:rPr>
        <w:t xml:space="preserve">o hlouběji zakořeněných problémech, deficitu rozpočtu, obchodním deficitu a zdánlivé nedostatečné schopnosti se </w:t>
      </w:r>
      <w:r>
        <w:rPr>
          <w:color w:val="F95475"/>
        </w:rPr>
        <w:t>s nimi</w:t>
      </w:r>
      <w:r>
        <w:rPr>
          <w:color w:val="53495F"/>
        </w:rPr>
        <w:t xml:space="preserve"> vypořádat</w:t>
      </w:r>
      <w:r>
        <w:t xml:space="preserve">." </w:t>
      </w:r>
      <w:r>
        <w:rPr>
          <w:color w:val="00587F"/>
        </w:rPr>
        <w:t>Tato obchodní zpráva</w:t>
      </w:r>
      <w:r>
        <w:t xml:space="preserve"> načrtla ještě jednu znepokojující paralelu k říjnu </w:t>
      </w:r>
      <w:r>
        <w:rPr>
          <w:color w:val="61FC03"/>
        </w:rPr>
        <w:t>1987</w:t>
      </w:r>
      <w:r>
        <w:t xml:space="preserve">. 14. října </w:t>
      </w:r>
      <w:r>
        <w:rPr>
          <w:color w:val="61FC03"/>
        </w:rPr>
        <w:t>onoho roku</w:t>
      </w:r>
      <w:r>
        <w:t xml:space="preserve"> pomohlo </w:t>
      </w:r>
      <w:r>
        <w:rPr>
          <w:color w:val="5D9608"/>
        </w:rPr>
        <w:t xml:space="preserve">oznámení </w:t>
      </w:r>
      <w:r>
        <w:rPr>
          <w:color w:val="DE98FD"/>
        </w:rPr>
        <w:t>neobvykle vysokého srpnového obchodního deficitu</w:t>
      </w:r>
      <w:r>
        <w:t xml:space="preserve"> vyvolat </w:t>
      </w:r>
      <w:r>
        <w:rPr>
          <w:color w:val="98A088"/>
        </w:rPr>
        <w:t xml:space="preserve">prudký pokles </w:t>
      </w:r>
      <w:r>
        <w:rPr>
          <w:color w:val="4F584E"/>
        </w:rPr>
        <w:t>trhu</w:t>
      </w:r>
      <w:r>
        <w:t xml:space="preserve">. </w:t>
      </w:r>
      <w:r>
        <w:rPr>
          <w:color w:val="98A088"/>
        </w:rPr>
        <w:t>Tento pokles</w:t>
      </w:r>
      <w:r>
        <w:t xml:space="preserve"> pokračoval až </w:t>
      </w:r>
      <w:r>
        <w:rPr>
          <w:color w:val="248AD0"/>
        </w:rPr>
        <w:t xml:space="preserve">do 19. října, </w:t>
      </w:r>
      <w:r>
        <w:rPr>
          <w:color w:val="5C5300"/>
        </w:rPr>
        <w:t>kdy</w:t>
      </w:r>
      <w:r>
        <w:rPr>
          <w:color w:val="248AD0"/>
        </w:rPr>
        <w:t xml:space="preserve"> </w:t>
      </w:r>
      <w:r>
        <w:rPr>
          <w:color w:val="9F6551"/>
        </w:rPr>
        <w:t>trh</w:t>
      </w:r>
      <w:r>
        <w:rPr>
          <w:color w:val="248AD0"/>
        </w:rPr>
        <w:t xml:space="preserve"> rekordně poklesl o 508 bodů</w:t>
      </w:r>
      <w:r>
        <w:t xml:space="preserve">. </w:t>
      </w:r>
      <w:r>
        <w:rPr>
          <w:color w:val="61FC03"/>
        </w:rPr>
        <w:t>V roce 1987</w:t>
      </w:r>
      <w:r>
        <w:t xml:space="preserve"> však </w:t>
      </w:r>
      <w:r>
        <w:rPr>
          <w:color w:val="5D9608"/>
        </w:rPr>
        <w:t>tato zpráva</w:t>
      </w:r>
      <w:r>
        <w:t xml:space="preserve"> byla posledním v řadě obchodních zklamání, zatímco </w:t>
      </w:r>
      <w:r>
        <w:rPr>
          <w:color w:val="00587F"/>
        </w:rPr>
        <w:t>současná zpráva</w:t>
      </w:r>
      <w:r>
        <w:t xml:space="preserve"> přichází po období zlepšování. </w:t>
      </w:r>
      <w:r>
        <w:rPr>
          <w:color w:val="BCFEC6"/>
        </w:rPr>
        <w:t>Bushova vláda</w:t>
      </w:r>
      <w:r>
        <w:t xml:space="preserve"> </w:t>
      </w:r>
      <w:r>
        <w:rPr>
          <w:color w:val="00587F"/>
        </w:rPr>
        <w:t>tuto pochmurnou obchodní zprávu</w:t>
      </w:r>
      <w:r>
        <w:t xml:space="preserve"> bagatelizovala. Ministr obchodu Robert Mosbacher řekl, že zhoršující se obchodní údaje "jsou po dvou velmi dobrých měsících zklamáním". A mluvčí Bílého domu Marlin Fitzwater uvedl, že </w:t>
      </w:r>
      <w:r>
        <w:rPr>
          <w:color w:val="932C70"/>
        </w:rPr>
        <w:t>deficit</w:t>
      </w:r>
      <w:r>
        <w:t xml:space="preserve"> představuje "</w:t>
      </w:r>
      <w:r>
        <w:rPr>
          <w:color w:val="2B1B04"/>
        </w:rPr>
        <w:t>nevítané zvýšení</w:t>
      </w:r>
      <w:r>
        <w:t xml:space="preserve">", přičemž dodal, že "existuje víra, že je </w:t>
      </w:r>
      <w:r>
        <w:rPr>
          <w:color w:val="2B1B04"/>
        </w:rPr>
        <w:t>to</w:t>
      </w:r>
      <w:r>
        <w:t xml:space="preserve"> jen problém </w:t>
      </w:r>
      <w:r>
        <w:rPr>
          <w:color w:val="FB5514"/>
        </w:rPr>
        <w:t>jednoho měsíce</w:t>
      </w:r>
      <w:r>
        <w:t xml:space="preserve"> a obrátí se </w:t>
      </w:r>
      <w:r>
        <w:rPr>
          <w:color w:val="2B1B04"/>
        </w:rPr>
        <w:t>to</w:t>
      </w:r>
      <w:r>
        <w:t xml:space="preserve">". </w:t>
      </w:r>
      <w:r>
        <w:rPr>
          <w:color w:val="310106"/>
        </w:rPr>
        <w:t>Tyto údaje</w:t>
      </w:r>
      <w:r>
        <w:t xml:space="preserve"> ale posílily názor mnoha soukromých analytiků, že pro zlepšení amerického obchodního deficitu došly síly. "</w:t>
      </w:r>
      <w:r>
        <w:rPr>
          <w:color w:val="310106"/>
        </w:rPr>
        <w:t>Dnešní údaje</w:t>
      </w:r>
      <w:r>
        <w:t xml:space="preserve"> přinášejí další důkaz názoru, </w:t>
      </w:r>
      <w:r>
        <w:rPr>
          <w:color w:val="B5AFC4"/>
        </w:rPr>
        <w:t xml:space="preserve">že zlepšení </w:t>
      </w:r>
      <w:r>
        <w:rPr>
          <w:color w:val="D4C67A"/>
        </w:rPr>
        <w:t>amerického obchodního deficitu</w:t>
      </w:r>
      <w:r>
        <w:rPr>
          <w:color w:val="B5AFC4"/>
        </w:rPr>
        <w:t xml:space="preserve"> v podstatě stagnuje na úrovni 110 miliard dolarů ročně</w:t>
      </w:r>
      <w:r>
        <w:t xml:space="preserve">," uvedl Jeffrey Scott, výzkumník </w:t>
      </w:r>
      <w:r>
        <w:rPr>
          <w:color w:val="AE7AA1"/>
        </w:rPr>
        <w:t>na zdejším Institutu mezinárodní ekonomiky</w:t>
      </w:r>
      <w:r>
        <w:t xml:space="preserve">. "Oproti loňskému roku je </w:t>
      </w:r>
      <w:r>
        <w:rPr>
          <w:color w:val="B5AFC4"/>
        </w:rPr>
        <w:t>to</w:t>
      </w:r>
      <w:r>
        <w:t xml:space="preserve"> stále zlepšení, avšak docházíme k názoru, že jsme již z minulých poklesů </w:t>
      </w:r>
      <w:r>
        <w:rPr>
          <w:color w:val="C2A393"/>
        </w:rPr>
        <w:t>dolaru</w:t>
      </w:r>
      <w:r>
        <w:t xml:space="preserve"> a minulých mezních snížení deficitu federálního rozpočtu v podstatě získali maximum. Ministerstvo obchodu ohlásilo, že vývoz </w:t>
      </w:r>
      <w:r>
        <w:rPr>
          <w:color w:val="FB5514"/>
        </w:rPr>
        <w:t>v srpnu</w:t>
      </w:r>
      <w:r>
        <w:t xml:space="preserve"> poklesl </w:t>
      </w:r>
      <w:r>
        <w:rPr>
          <w:color w:val="FB5514"/>
        </w:rPr>
        <w:t>druhý po sobě jdoucí měsíc</w:t>
      </w:r>
      <w:r>
        <w:t xml:space="preserve">, přičemž se propadl o 0.2 % na 30.41 miliardy dolarů. Dovoz na druhou stranu vyskočil o 6.4 % na rekordní 41.18 miliardy dolarů. Nejenže byl srpnový deficit mnohem horší než červencový, ale </w:t>
      </w:r>
      <w:r>
        <w:rPr>
          <w:color w:val="BCFEC6"/>
        </w:rPr>
        <w:t>vláda</w:t>
      </w:r>
      <w:r>
        <w:t xml:space="preserve"> podstatně upravila červencové údaje </w:t>
      </w:r>
      <w:r>
        <w:rPr>
          <w:color w:val="0232FD"/>
        </w:rPr>
        <w:t xml:space="preserve">oproti deficitu ve výši 7.58 miliardy dolarů, </w:t>
      </w:r>
      <w:r>
        <w:rPr>
          <w:color w:val="6A3A35"/>
        </w:rPr>
        <w:t>který</w:t>
      </w:r>
      <w:r>
        <w:rPr>
          <w:color w:val="0232FD"/>
        </w:rPr>
        <w:t xml:space="preserve"> původně ohlásila minulý měsíc</w:t>
      </w:r>
      <w:r>
        <w:t xml:space="preserve">. Mnoho ekonomů tvrdí, </w:t>
      </w:r>
      <w:r>
        <w:rPr>
          <w:color w:val="BA6801"/>
        </w:rPr>
        <w:t>že než se situace obchodu bude moci zlepšit, je třeba podstatně snížit deficit amerického rozpočtu</w:t>
      </w:r>
      <w:r>
        <w:t xml:space="preserve">. </w:t>
      </w:r>
      <w:r>
        <w:rPr>
          <w:color w:val="BA6801"/>
        </w:rPr>
        <w:t>To</w:t>
      </w:r>
      <w:r>
        <w:t xml:space="preserve"> proto, že deficit rozpočtu krmí </w:t>
      </w:r>
      <w:r>
        <w:rPr>
          <w:color w:val="168E5C"/>
        </w:rPr>
        <w:t xml:space="preserve">obrovskou chuť </w:t>
      </w:r>
      <w:r>
        <w:rPr>
          <w:color w:val="16C0D0"/>
        </w:rPr>
        <w:t>této země</w:t>
      </w:r>
      <w:r>
        <w:rPr>
          <w:color w:val="168E5C"/>
        </w:rPr>
        <w:t xml:space="preserve"> na cizí zboží i cizí kapitál, </w:t>
      </w:r>
      <w:r>
        <w:rPr>
          <w:color w:val="C62100"/>
        </w:rPr>
        <w:t>která</w:t>
      </w:r>
      <w:r>
        <w:rPr>
          <w:color w:val="168E5C"/>
        </w:rPr>
        <w:t xml:space="preserve"> přesahuje vývozní kapacitu </w:t>
      </w:r>
      <w:r>
        <w:rPr>
          <w:color w:val="16C0D0"/>
        </w:rPr>
        <w:t>státu</w:t>
      </w:r>
      <w:r>
        <w:t xml:space="preserve">. "Lidé už jsou ze zpráv </w:t>
      </w:r>
      <w:r>
        <w:rPr>
          <w:color w:val="014347"/>
        </w:rPr>
        <w:t>o těchto deficitech</w:t>
      </w:r>
      <w:r>
        <w:t xml:space="preserve"> znechucení, avšak </w:t>
      </w:r>
      <w:r>
        <w:rPr>
          <w:color w:val="014347"/>
        </w:rPr>
        <w:t>tyto nevyrovnanosti</w:t>
      </w:r>
      <w:r>
        <w:t xml:space="preserve"> stále existují a stále představují problém," řekl </w:t>
      </w:r>
      <w:r>
        <w:rPr>
          <w:color w:val="000D2C"/>
        </w:rPr>
        <w:t>Robertson</w:t>
      </w:r>
      <w:r>
        <w:t xml:space="preserve">. Vzrůst hodnoty </w:t>
      </w:r>
      <w:r>
        <w:rPr>
          <w:color w:val="C2A393"/>
        </w:rPr>
        <w:t>dolaru</w:t>
      </w:r>
      <w:r>
        <w:t xml:space="preserve"> oproti cizím měnám za posledních několik měsíců navíc zvýšil cenu amerických výrobků na zahraničních trzích a poškodil konkurenceschopnost </w:t>
      </w:r>
      <w:r>
        <w:rPr>
          <w:color w:val="233809"/>
        </w:rPr>
        <w:t>země</w:t>
      </w:r>
      <w:r>
        <w:t xml:space="preserve">. Od března se vývoz v podstatě nezměnil. William T. Archey, mezinárodní viceprezident Americké obchodní komory, zároveň poznamenává: "Je jasné, že </w:t>
      </w:r>
      <w:r>
        <w:rPr>
          <w:color w:val="42083B"/>
        </w:rPr>
        <w:t>silnější dolar</w:t>
      </w:r>
      <w:r>
        <w:t xml:space="preserve"> zatraktivnil </w:t>
      </w:r>
      <w:r>
        <w:rPr>
          <w:color w:val="82785D"/>
        </w:rPr>
        <w:t>dovoz</w:t>
      </w:r>
      <w:r>
        <w:t xml:space="preserve">" tím, že způsobil pokles </w:t>
      </w:r>
      <w:r>
        <w:rPr>
          <w:color w:val="82785D"/>
        </w:rPr>
        <w:t>jeho</w:t>
      </w:r>
      <w:r>
        <w:t xml:space="preserve"> cen. </w:t>
      </w:r>
      <w:r>
        <w:rPr>
          <w:color w:val="023087"/>
        </w:rPr>
        <w:t>Většina ekonomů</w:t>
      </w:r>
      <w:r>
        <w:t xml:space="preserve"> očekává, že zpomalující americká ekonomika omezí poptávku po dovozu. Pokud ale neklesne </w:t>
      </w:r>
      <w:r>
        <w:rPr>
          <w:color w:val="C2A393"/>
        </w:rPr>
        <w:t>dolar</w:t>
      </w:r>
      <w:r>
        <w:t xml:space="preserve"> ani deficit ve federálním rozpočtu, nepředpovídají žádný podstatný růst vývozu. "</w:t>
      </w:r>
      <w:r>
        <w:rPr>
          <w:color w:val="B7DAD2"/>
        </w:rPr>
        <w:t xml:space="preserve">Nejlepší výsledek, </w:t>
      </w:r>
      <w:r>
        <w:rPr>
          <w:color w:val="196956"/>
        </w:rPr>
        <w:t>který</w:t>
      </w:r>
      <w:r>
        <w:rPr>
          <w:color w:val="B7DAD2"/>
        </w:rPr>
        <w:t xml:space="preserve"> bychom </w:t>
      </w:r>
      <w:r>
        <w:rPr>
          <w:color w:val="8C41BB"/>
        </w:rPr>
        <w:t>z těchto čísel</w:t>
      </w:r>
      <w:r>
        <w:rPr>
          <w:color w:val="B7DAD2"/>
        </w:rPr>
        <w:t xml:space="preserve"> mohli dostat</w:t>
      </w:r>
      <w:r>
        <w:t xml:space="preserve">, by bylo, že by </w:t>
      </w:r>
      <w:r>
        <w:rPr>
          <w:color w:val="ECEDFE"/>
        </w:rPr>
        <w:t>vláda</w:t>
      </w:r>
      <w:r>
        <w:rPr>
          <w:color w:val="2B2D32"/>
        </w:rPr>
        <w:t xml:space="preserve"> a Kongres</w:t>
      </w:r>
      <w:r>
        <w:t xml:space="preserve"> začali brát vážně fakt, </w:t>
      </w:r>
      <w:r>
        <w:rPr>
          <w:color w:val="94C661"/>
        </w:rPr>
        <w:t xml:space="preserve">že </w:t>
      </w:r>
      <w:r>
        <w:rPr>
          <w:color w:val="F8907D"/>
        </w:rPr>
        <w:t>Spojeným státům</w:t>
      </w:r>
      <w:r>
        <w:rPr>
          <w:color w:val="94C661"/>
        </w:rPr>
        <w:t xml:space="preserve"> mají dát mezinárodně konkurenceschopnou ekonomiku</w:t>
      </w:r>
      <w:r>
        <w:t>," uvedl Howard Lewis, viceprezident mezinárodních ekonomických záležitostí Národní asociace výrobců. "</w:t>
      </w:r>
      <w:r>
        <w:rPr>
          <w:color w:val="94C661"/>
        </w:rPr>
        <w:t>To</w:t>
      </w:r>
      <w:r>
        <w:t xml:space="preserve"> musí začít snížením deficitu federálního rozpočtu." Srpnový pokles vývozu odráží pokles prodeje průmyslových zásob, kapitálových statků a potravin v zahraničí a vzrůst prodeje motorových vozidel, dílů a motorů. Vzrůst dovozu pramení z obecného vzrůstu nákupu zahraničního zboží. </w:t>
      </w:r>
      <w:r>
        <w:rPr>
          <w:color w:val="310106"/>
        </w:rPr>
        <w:t>Čísla</w:t>
      </w:r>
      <w:r>
        <w:t xml:space="preserve"> byla upravena podle obvyklých sezónních fluktuací. Do tohoto článku přispěl Alan Murray. (V miliardách amerických dolarů sezónně neupraveno) * Nově industrializované země: Singapur, Hongkong, Tchaj-wan, Jižní Korea</w:t>
      </w:r>
    </w:p>
    <w:p>
      <w:r>
        <w:rPr>
          <w:b/>
        </w:rPr>
        <w:t>Document number 1673</w:t>
      </w:r>
    </w:p>
    <w:p>
      <w:r>
        <w:rPr>
          <w:b/>
        </w:rPr>
        <w:t>Document identifier: wsj1971-001</w:t>
      </w:r>
    </w:p>
    <w:p>
      <w:r>
        <w:rPr>
          <w:color w:val="310106"/>
        </w:rPr>
        <w:t>Steve Jobs</w:t>
      </w:r>
      <w:r>
        <w:t xml:space="preserve"> udělal krok zpátky z první linie technologie osobních počítačů ve snaze urychlit prodej nového počítače od </w:t>
      </w:r>
      <w:r>
        <w:rPr>
          <w:color w:val="04640D"/>
        </w:rPr>
        <w:t>Next Inc</w:t>
      </w:r>
      <w:r>
        <w:t xml:space="preserve">. </w:t>
      </w:r>
      <w:r>
        <w:rPr>
          <w:color w:val="FEFB0A"/>
        </w:rPr>
        <w:t>Jobs</w:t>
      </w:r>
      <w:r>
        <w:rPr>
          <w:color w:val="FB5514"/>
        </w:rPr>
        <w:t xml:space="preserve"> včera přistoupil k řešení několika nedostatků </w:t>
      </w:r>
      <w:r>
        <w:rPr>
          <w:color w:val="FEFB0A"/>
        </w:rPr>
        <w:t>svých</w:t>
      </w:r>
      <w:r>
        <w:rPr>
          <w:color w:val="FB5514"/>
        </w:rPr>
        <w:t xml:space="preserve"> počítačů snížením základní ceny počítače Next o 1500 dolarů</w:t>
      </w:r>
      <w:r>
        <w:t xml:space="preserve">, </w:t>
      </w:r>
      <w:r>
        <w:rPr>
          <w:color w:val="FB5514"/>
        </w:rPr>
        <w:t>což</w:t>
      </w:r>
      <w:r>
        <w:t xml:space="preserve"> činí 23 %, pokud kupující zvolí místo optického paměťového zařízení pevný disk. </w:t>
      </w:r>
      <w:r>
        <w:rPr>
          <w:color w:val="E115C0"/>
        </w:rPr>
        <w:t>Pevný disk</w:t>
      </w:r>
      <w:r>
        <w:t xml:space="preserve">, </w:t>
      </w:r>
      <w:r>
        <w:rPr>
          <w:color w:val="E115C0"/>
        </w:rPr>
        <w:t>což</w:t>
      </w:r>
      <w:r>
        <w:t xml:space="preserve"> je paměťové zařízení vhodné skutečně pro všechny uživatele stolního počítače, bude nyní také doplňkem futuristického optického zařízení </w:t>
      </w:r>
      <w:r>
        <w:rPr>
          <w:color w:val="04640D"/>
        </w:rPr>
        <w:t>společnosti Next</w:t>
      </w:r>
      <w:r>
        <w:t xml:space="preserve">, pokud kupující zaplatí plnou cenu. </w:t>
      </w:r>
      <w:r>
        <w:rPr>
          <w:color w:val="310106"/>
        </w:rPr>
        <w:t>Jobs, spoluzakladatel Apple Computer Inc</w:t>
      </w:r>
      <w:r>
        <w:t xml:space="preserve">., založil </w:t>
      </w:r>
      <w:r>
        <w:rPr>
          <w:color w:val="00587F"/>
        </w:rPr>
        <w:t>značku Next</w:t>
      </w:r>
      <w:r>
        <w:t xml:space="preserve"> před čtyřmi lety s nadějí, že vyvolá revoluci v designu i užívání stolních počítačů. </w:t>
      </w:r>
      <w:r>
        <w:rPr>
          <w:color w:val="0BC582"/>
        </w:rPr>
        <w:t>Jeho</w:t>
      </w:r>
      <w:r>
        <w:rPr>
          <w:color w:val="FEB8C8"/>
        </w:rPr>
        <w:t xml:space="preserve"> počítač Next, uvedený asi před rokem</w:t>
      </w:r>
      <w:r>
        <w:t xml:space="preserve"> </w:t>
      </w:r>
      <w:r>
        <w:rPr>
          <w:color w:val="9E8317"/>
        </w:rPr>
        <w:t>a zaměřený především na počítačové uživatele na univerzitách</w:t>
      </w:r>
      <w:r>
        <w:t xml:space="preserve">, vyniká elegantní grafikou, digitálním zvukem, vestavěným připojením k síti a úhledným černým designem. Ukázalo se ale, že </w:t>
      </w:r>
      <w:r>
        <w:rPr>
          <w:color w:val="01190F"/>
        </w:rPr>
        <w:t>tento počítač</w:t>
      </w:r>
      <w:r>
        <w:t xml:space="preserve"> se z důvodu vysoké ceny, nedostatečného softwaru a </w:t>
      </w:r>
      <w:r>
        <w:rPr>
          <w:color w:val="847D81"/>
        </w:rPr>
        <w:t xml:space="preserve">optického paměťového zařízení, </w:t>
      </w:r>
      <w:r>
        <w:rPr>
          <w:color w:val="58018B"/>
        </w:rPr>
        <w:t>které</w:t>
      </w:r>
      <w:r>
        <w:rPr>
          <w:color w:val="847D81"/>
        </w:rPr>
        <w:t xml:space="preserve"> je příliš pomalé</w:t>
      </w:r>
      <w:r>
        <w:t xml:space="preserve">, těžko prodává. </w:t>
      </w:r>
      <w:r>
        <w:rPr>
          <w:color w:val="01190F"/>
        </w:rPr>
        <w:t>Stroj</w:t>
      </w:r>
      <w:r>
        <w:t xml:space="preserve"> se začal dodávat koncem minulého roku. </w:t>
      </w:r>
      <w:r>
        <w:rPr>
          <w:color w:val="04640D"/>
        </w:rPr>
        <w:t>Tato společnost s malým počtem vlastníků</w:t>
      </w:r>
      <w:r>
        <w:t xml:space="preserve"> však nezveřejnila obrat. Většina </w:t>
      </w:r>
      <w:r>
        <w:rPr>
          <w:color w:val="B70639"/>
        </w:rPr>
        <w:t xml:space="preserve">univerzit, </w:t>
      </w:r>
      <w:r>
        <w:rPr>
          <w:color w:val="703B01"/>
        </w:rPr>
        <w:t>které</w:t>
      </w:r>
      <w:r>
        <w:rPr>
          <w:color w:val="B70639"/>
        </w:rPr>
        <w:t xml:space="preserve"> </w:t>
      </w:r>
      <w:r>
        <w:rPr>
          <w:color w:val="F7F1DF"/>
        </w:rPr>
        <w:t>uvedené stroje</w:t>
      </w:r>
      <w:r>
        <w:rPr>
          <w:color w:val="B70639"/>
        </w:rPr>
        <w:t xml:space="preserve"> koupily</w:t>
      </w:r>
      <w:r>
        <w:t xml:space="preserve">, však řekly, že kupují malá množství pro účely vyzkoušení. Univerzity mohou nyní koupit počítač Next bez optického paměťového zařízení za 4995 dolarů. Počítač s optickým zařízením bude stále stát 6495 dolarů, ale od nynějška bude Next vybavovat všechny počítače pevným diskem a jeden dodá zdarma </w:t>
      </w:r>
      <w:r>
        <w:rPr>
          <w:color w:val="118B8A"/>
        </w:rPr>
        <w:t xml:space="preserve">všem, </w:t>
      </w:r>
      <w:r>
        <w:rPr>
          <w:color w:val="4AFEFA"/>
        </w:rPr>
        <w:t>kteří</w:t>
      </w:r>
      <w:r>
        <w:rPr>
          <w:color w:val="118B8A"/>
        </w:rPr>
        <w:t xml:space="preserve"> </w:t>
      </w:r>
      <w:r>
        <w:rPr>
          <w:color w:val="4AFEFA"/>
        </w:rPr>
        <w:t>si</w:t>
      </w:r>
      <w:r>
        <w:rPr>
          <w:color w:val="118B8A"/>
        </w:rPr>
        <w:t xml:space="preserve"> již počítače Next koupili</w:t>
      </w:r>
      <w:r>
        <w:t xml:space="preserve">. </w:t>
      </w:r>
      <w:r>
        <w:rPr>
          <w:color w:val="FCB164"/>
        </w:rPr>
        <w:t>Komerční zákazníci</w:t>
      </w:r>
      <w:r>
        <w:t xml:space="preserve"> </w:t>
      </w:r>
      <w:r>
        <w:rPr>
          <w:color w:val="FCB164"/>
        </w:rPr>
        <w:t>si</w:t>
      </w:r>
      <w:r>
        <w:t xml:space="preserve"> mohou stejný systém koupit </w:t>
      </w:r>
      <w:r>
        <w:rPr>
          <w:color w:val="796EE6"/>
        </w:rPr>
        <w:t>přes společnost Businessland Inc., počítačového maloobchodníka sídlícího v San Jose v Kalifornii</w:t>
      </w:r>
      <w:r>
        <w:t xml:space="preserve">, zhruba o 3000 dolarů dráž. </w:t>
      </w:r>
      <w:r>
        <w:rPr>
          <w:color w:val="310106"/>
        </w:rPr>
        <w:t>Jobs</w:t>
      </w:r>
      <w:r>
        <w:t xml:space="preserve"> uvedl, že změny </w:t>
      </w:r>
      <w:r>
        <w:rPr>
          <w:color w:val="000D2C"/>
        </w:rPr>
        <w:t>si</w:t>
      </w:r>
      <w:r>
        <w:t xml:space="preserve"> vyžádali </w:t>
      </w:r>
      <w:r>
        <w:rPr>
          <w:color w:val="000D2C"/>
        </w:rPr>
        <w:t xml:space="preserve">zákazníci, </w:t>
      </w:r>
      <w:r>
        <w:rPr>
          <w:color w:val="53495F"/>
        </w:rPr>
        <w:t>které</w:t>
      </w:r>
      <w:r>
        <w:rPr>
          <w:color w:val="000D2C"/>
        </w:rPr>
        <w:t xml:space="preserve"> neuspokojuje výkon </w:t>
      </w:r>
      <w:r>
        <w:rPr>
          <w:color w:val="F95475"/>
        </w:rPr>
        <w:t xml:space="preserve">optického zařízení, </w:t>
      </w:r>
      <w:r>
        <w:rPr>
          <w:color w:val="61FC03"/>
        </w:rPr>
        <w:t>které</w:t>
      </w:r>
      <w:r>
        <w:rPr>
          <w:color w:val="F95475"/>
        </w:rPr>
        <w:t xml:space="preserve"> jako standardní vybavení nenabízí žádný konkurent</w:t>
      </w:r>
      <w:r>
        <w:t xml:space="preserve">. Dalším důvodem bylo, že se </w:t>
      </w:r>
      <w:r>
        <w:rPr>
          <w:color w:val="5D9608"/>
        </w:rPr>
        <w:t>zákazníci</w:t>
      </w:r>
      <w:r>
        <w:t xml:space="preserve"> ptali: "Proč </w:t>
      </w:r>
      <w:r>
        <w:rPr>
          <w:color w:val="5D9608"/>
        </w:rPr>
        <w:t>nám</w:t>
      </w:r>
      <w:r>
        <w:t xml:space="preserve"> nedáte nějaký levnější systém?" řekl </w:t>
      </w:r>
      <w:r>
        <w:rPr>
          <w:color w:val="310106"/>
        </w:rPr>
        <w:t>Jobs</w:t>
      </w:r>
      <w:r>
        <w:t xml:space="preserve"> na zdejší konferenci o počítačích na univerzitách. </w:t>
      </w:r>
      <w:r>
        <w:rPr>
          <w:color w:val="DE98FD"/>
        </w:rPr>
        <w:t>Optická paměťová zařízení</w:t>
      </w:r>
      <w:r>
        <w:t xml:space="preserve"> dokáží zpracovat velmi velké objemy dat a velmi zjednodušují editaci filmových klipů a počítačové audio nahrávání. </w:t>
      </w:r>
      <w:r>
        <w:rPr>
          <w:color w:val="DE98FD"/>
        </w:rPr>
        <w:t>Tato technologie</w:t>
      </w:r>
      <w:r>
        <w:t xml:space="preserve">, ačkoli je spolehlivá, je ale mnohem pomalejší než všeobecně používané pevné disky. Aby se </w:t>
      </w:r>
      <w:r>
        <w:rPr>
          <w:color w:val="98A088"/>
        </w:rPr>
        <w:t>zákazníci</w:t>
      </w:r>
      <w:r>
        <w:t xml:space="preserve"> vyhnuli zpožděním způsobeným optickým zařízením, již několik měsíců </w:t>
      </w:r>
      <w:r>
        <w:rPr>
          <w:color w:val="98A088"/>
        </w:rPr>
        <w:t>jim</w:t>
      </w:r>
      <w:r>
        <w:t xml:space="preserve"> </w:t>
      </w:r>
      <w:r>
        <w:rPr>
          <w:color w:val="796EE6"/>
        </w:rPr>
        <w:t xml:space="preserve">společnost Businessland, </w:t>
      </w:r>
      <w:r>
        <w:rPr>
          <w:color w:val="4F584E"/>
        </w:rPr>
        <w:t>která</w:t>
      </w:r>
      <w:r>
        <w:rPr>
          <w:color w:val="796EE6"/>
        </w:rPr>
        <w:t xml:space="preserve"> je exkluzivním dealerem </w:t>
      </w:r>
      <w:r>
        <w:rPr>
          <w:color w:val="248AD0"/>
        </w:rPr>
        <w:t>firmy Next</w:t>
      </w:r>
      <w:r>
        <w:rPr>
          <w:color w:val="796EE6"/>
        </w:rPr>
        <w:t xml:space="preserve"> pro podniky</w:t>
      </w:r>
      <w:r>
        <w:t xml:space="preserve">, radí, aby </w:t>
      </w:r>
      <w:r>
        <w:rPr>
          <w:color w:val="98A088"/>
        </w:rPr>
        <w:t>si</w:t>
      </w:r>
      <w:r>
        <w:t xml:space="preserve"> s počítači koupili i pevné disky. Rozhodnutí </w:t>
      </w:r>
      <w:r>
        <w:rPr>
          <w:color w:val="04640D"/>
        </w:rPr>
        <w:t>společnosti Next</w:t>
      </w:r>
      <w:r>
        <w:t xml:space="preserve"> spoléhat ve všech počítačích Next na zaběhlejší pevné disky nesignalizuje ústup </w:t>
      </w:r>
      <w:r>
        <w:rPr>
          <w:color w:val="5C5300"/>
        </w:rPr>
        <w:t>od optických zařízení</w:t>
      </w:r>
      <w:r>
        <w:t xml:space="preserve">, uvedl </w:t>
      </w:r>
      <w:r>
        <w:rPr>
          <w:color w:val="310106"/>
        </w:rPr>
        <w:t xml:space="preserve">Jobs, </w:t>
      </w:r>
      <w:r>
        <w:rPr>
          <w:color w:val="9F6551"/>
        </w:rPr>
        <w:t>který</w:t>
      </w:r>
      <w:r>
        <w:rPr>
          <w:color w:val="310106"/>
        </w:rPr>
        <w:t xml:space="preserve"> léta říkal, že </w:t>
      </w:r>
      <w:r>
        <w:rPr>
          <w:color w:val="BCFEC6"/>
        </w:rPr>
        <w:t>tato technologie</w:t>
      </w:r>
      <w:r>
        <w:rPr>
          <w:color w:val="310106"/>
        </w:rPr>
        <w:t xml:space="preserve"> bude hrát významnou roli v příštím desetiletí</w:t>
      </w:r>
      <w:r>
        <w:t>. "</w:t>
      </w:r>
      <w:r>
        <w:rPr>
          <w:color w:val="932C70"/>
        </w:rPr>
        <w:t>Pro technologie optické paměti</w:t>
      </w:r>
      <w:r>
        <w:t xml:space="preserve"> se velmi angažujeme," řekl. "Myslíme, že za několik let bude </w:t>
      </w:r>
      <w:r>
        <w:rPr>
          <w:color w:val="932C70"/>
        </w:rPr>
        <w:t>tímto způsobem</w:t>
      </w:r>
      <w:r>
        <w:t xml:space="preserve"> probíhat vše." Řekl, že příští generace </w:t>
      </w:r>
      <w:r>
        <w:rPr>
          <w:color w:val="2B1B04"/>
        </w:rPr>
        <w:t>optických mechanik</w:t>
      </w:r>
      <w:r>
        <w:t xml:space="preserve"> bude stejně rychlá jako pevné disky, ale že je závislý na vnějších dodavatelích </w:t>
      </w:r>
      <w:r>
        <w:rPr>
          <w:color w:val="2B1B04"/>
        </w:rPr>
        <w:t>tohoto zařízení</w:t>
      </w:r>
      <w:r>
        <w:t xml:space="preserve">. </w:t>
      </w:r>
      <w:r>
        <w:rPr>
          <w:color w:val="B5AFC4"/>
        </w:rPr>
        <w:t xml:space="preserve">Univerzitní specialisté na počítače, </w:t>
      </w:r>
      <w:r>
        <w:rPr>
          <w:color w:val="D4C67A"/>
        </w:rPr>
        <w:t>kteří</w:t>
      </w:r>
      <w:r>
        <w:rPr>
          <w:color w:val="B5AFC4"/>
        </w:rPr>
        <w:t xml:space="preserve"> </w:t>
      </w:r>
      <w:r>
        <w:rPr>
          <w:color w:val="AE7AA1"/>
        </w:rPr>
        <w:t>tento krok</w:t>
      </w:r>
      <w:r>
        <w:rPr>
          <w:color w:val="B5AFC4"/>
        </w:rPr>
        <w:t xml:space="preserve"> uvítali</w:t>
      </w:r>
      <w:r>
        <w:t xml:space="preserve">, </w:t>
      </w:r>
      <w:r>
        <w:rPr>
          <w:color w:val="C2A393"/>
        </w:rPr>
        <w:t>jej</w:t>
      </w:r>
      <w:r>
        <w:t xml:space="preserve"> ale nazvali nutným ústupem od špičkové technologie a </w:t>
      </w:r>
      <w:r>
        <w:rPr>
          <w:color w:val="0232FD"/>
        </w:rPr>
        <w:t xml:space="preserve">změnou, </w:t>
      </w:r>
      <w:r>
        <w:rPr>
          <w:color w:val="6A3A35"/>
        </w:rPr>
        <w:t>která</w:t>
      </w:r>
      <w:r>
        <w:rPr>
          <w:color w:val="0232FD"/>
        </w:rPr>
        <w:t xml:space="preserve"> pravděpodobně zvýší prodejnost </w:t>
      </w:r>
      <w:r>
        <w:rPr>
          <w:color w:val="BA6801"/>
        </w:rPr>
        <w:t>značky Next</w:t>
      </w:r>
      <w:r>
        <w:rPr>
          <w:color w:val="0232FD"/>
        </w:rPr>
        <w:t xml:space="preserve"> v univerzitním prostředí</w:t>
      </w:r>
      <w:r>
        <w:t>. "</w:t>
      </w:r>
      <w:r>
        <w:rPr>
          <w:color w:val="168E5C"/>
        </w:rPr>
        <w:t xml:space="preserve">Ze stavu, </w:t>
      </w:r>
      <w:r>
        <w:rPr>
          <w:color w:val="16C0D0"/>
        </w:rPr>
        <w:t>kdy</w:t>
      </w:r>
      <w:r>
        <w:rPr>
          <w:color w:val="168E5C"/>
        </w:rPr>
        <w:t xml:space="preserve"> byli v první linii technologie</w:t>
      </w:r>
      <w:r>
        <w:t xml:space="preserve">, je </w:t>
      </w:r>
      <w:r>
        <w:rPr>
          <w:color w:val="C2A393"/>
        </w:rPr>
        <w:t>to</w:t>
      </w:r>
      <w:r>
        <w:t xml:space="preserve"> krok zpátky," řekl Jerry W. Sprecher, hlavní manažer počítačového systému na státní kalifornské univerzitě. "Ale určitě </w:t>
      </w:r>
      <w:r>
        <w:rPr>
          <w:color w:val="C2A393"/>
        </w:rPr>
        <w:t>to</w:t>
      </w:r>
      <w:r>
        <w:t xml:space="preserve"> zvýší obrat </w:t>
      </w:r>
      <w:r>
        <w:rPr>
          <w:color w:val="04640D"/>
        </w:rPr>
        <w:t>firmy Next</w:t>
      </w:r>
      <w:r>
        <w:t xml:space="preserve">." Univerzity ale tvrdí, že aby </w:t>
      </w:r>
      <w:r>
        <w:rPr>
          <w:color w:val="C62100"/>
        </w:rPr>
        <w:t>si</w:t>
      </w:r>
      <w:r>
        <w:t xml:space="preserve"> mohlo počítač koupit </w:t>
      </w:r>
      <w:r>
        <w:rPr>
          <w:color w:val="C62100"/>
        </w:rPr>
        <w:t>větší množství studentů</w:t>
      </w:r>
      <w:r>
        <w:t xml:space="preserve">, musí jít ceny </w:t>
      </w:r>
      <w:r>
        <w:rPr>
          <w:color w:val="00587F"/>
        </w:rPr>
        <w:t>značky Next</w:t>
      </w:r>
      <w:r>
        <w:t xml:space="preserve"> ještě níže. "Stále bychom rádi viděli studentský model" s cenou kolem 3500 dolarů, řekl Ronald Johnson, ředitel </w:t>
      </w:r>
      <w:r>
        <w:rPr>
          <w:color w:val="014347"/>
        </w:rPr>
        <w:t xml:space="preserve">akademického výpočetního střediska </w:t>
      </w:r>
      <w:r>
        <w:rPr>
          <w:color w:val="233809"/>
        </w:rPr>
        <w:t xml:space="preserve">na Univerzitě Gustava Adolfa v Minnesotě, </w:t>
      </w:r>
      <w:r>
        <w:rPr>
          <w:color w:val="42083B"/>
        </w:rPr>
        <w:t>která</w:t>
      </w:r>
      <w:r>
        <w:rPr>
          <w:color w:val="233809"/>
        </w:rPr>
        <w:t xml:space="preserve"> koupila osm počítačů Next</w:t>
      </w:r>
      <w:r>
        <w:t xml:space="preserve">. Širokému přijetí </w:t>
      </w:r>
      <w:r>
        <w:rPr>
          <w:color w:val="82785D"/>
        </w:rPr>
        <w:t>počítačů Next</w:t>
      </w:r>
      <w:r>
        <w:t xml:space="preserve"> též brání obtížnost distribuce </w:t>
      </w:r>
      <w:r>
        <w:rPr>
          <w:color w:val="82785D"/>
        </w:rPr>
        <w:t>jejich</w:t>
      </w:r>
      <w:r>
        <w:t xml:space="preserve"> softwaru. Většina softwaru se distribuuje </w:t>
      </w:r>
      <w:r>
        <w:rPr>
          <w:color w:val="023087"/>
        </w:rPr>
        <w:t>na levných disketách</w:t>
      </w:r>
      <w:r>
        <w:t xml:space="preserve">, ale počítač Next není vybaven </w:t>
      </w:r>
      <w:r>
        <w:rPr>
          <w:color w:val="B7DAD2"/>
        </w:rPr>
        <w:t xml:space="preserve">zařízením, </w:t>
      </w:r>
      <w:r>
        <w:rPr>
          <w:color w:val="196956"/>
        </w:rPr>
        <w:t>které</w:t>
      </w:r>
      <w:r>
        <w:rPr>
          <w:color w:val="B7DAD2"/>
        </w:rPr>
        <w:t xml:space="preserve"> </w:t>
      </w:r>
      <w:r>
        <w:rPr>
          <w:color w:val="8C41BB"/>
        </w:rPr>
        <w:t>je</w:t>
      </w:r>
      <w:r>
        <w:rPr>
          <w:color w:val="B7DAD2"/>
        </w:rPr>
        <w:t xml:space="preserve"> umí číst</w:t>
      </w:r>
      <w:r>
        <w:t xml:space="preserve">. Počítač Next také potřebuje </w:t>
      </w:r>
      <w:r>
        <w:rPr>
          <w:color w:val="ECEDFE"/>
        </w:rPr>
        <w:t>více softwarových aplikací</w:t>
      </w:r>
      <w:r>
        <w:t xml:space="preserve">, </w:t>
      </w:r>
      <w:r>
        <w:rPr>
          <w:color w:val="310106"/>
        </w:rPr>
        <w:t>Jobs</w:t>
      </w:r>
      <w:r>
        <w:t xml:space="preserve"> ale uvedl, že brzy </w:t>
      </w:r>
      <w:r>
        <w:rPr>
          <w:color w:val="2B2D32"/>
        </w:rPr>
        <w:t>jich</w:t>
      </w:r>
      <w:r>
        <w:t xml:space="preserve"> očekává </w:t>
      </w:r>
      <w:r>
        <w:rPr>
          <w:color w:val="94C661"/>
        </w:rPr>
        <w:t>více</w:t>
      </w:r>
      <w:r>
        <w:t xml:space="preserve">. Uvedl, že očekává, že v roce 1990 uvede verzi </w:t>
      </w:r>
      <w:r>
        <w:rPr>
          <w:color w:val="F8907D"/>
        </w:rPr>
        <w:t>svého</w:t>
      </w:r>
      <w:r>
        <w:t xml:space="preserve"> populárního tabulkového procesoru 1-2-3 pro počítače Next </w:t>
      </w:r>
      <w:r>
        <w:rPr>
          <w:color w:val="F8907D"/>
        </w:rPr>
        <w:t>společnost Lotus Development Corp</w:t>
      </w:r>
      <w:r>
        <w:t xml:space="preserve">. Vzdělávací instituce dodaly, že </w:t>
      </w:r>
      <w:r>
        <w:rPr>
          <w:color w:val="04640D"/>
        </w:rPr>
        <w:t>společnost Next</w:t>
      </w:r>
      <w:r>
        <w:t xml:space="preserve"> bude brzy nucena nabídnout barevnou verzi počítače. Všichni velcí výrobci nabízejí počítače s barevnými monitory. </w:t>
      </w:r>
      <w:r>
        <w:rPr>
          <w:color w:val="04640D"/>
        </w:rPr>
        <w:t>Next</w:t>
      </w:r>
      <w:r>
        <w:t xml:space="preserve"> nebude uvádět, kdy se přidá, existuje ale domněnka, že barevný model je ve vývoji.</w:t>
      </w:r>
    </w:p>
    <w:p>
      <w:r>
        <w:rPr>
          <w:b/>
        </w:rPr>
        <w:t>Document number 1674</w:t>
      </w:r>
    </w:p>
    <w:p>
      <w:r>
        <w:rPr>
          <w:b/>
        </w:rPr>
        <w:t>Document identifier: wsj1972-001</w:t>
      </w:r>
    </w:p>
    <w:p>
      <w:r>
        <w:rPr>
          <w:color w:val="310106"/>
        </w:rPr>
        <w:t>37 letý Donald J. Amaral</w:t>
      </w:r>
      <w:r>
        <w:t xml:space="preserve"> byl jmenován prezidentem a provozním ředitelem tohoto vlastníka a provozovatele nemocnic, sanatorií a domovů důchodců. Na místě prezidenta nastupuje </w:t>
      </w:r>
      <w:r>
        <w:rPr>
          <w:color w:val="04640D"/>
        </w:rPr>
        <w:t xml:space="preserve">po Donu Freebergovi, </w:t>
      </w:r>
      <w:r>
        <w:rPr>
          <w:color w:val="FEFB0A"/>
        </w:rPr>
        <w:t>který</w:t>
      </w:r>
      <w:r>
        <w:rPr>
          <w:color w:val="04640D"/>
        </w:rPr>
        <w:t xml:space="preserve"> zůstává předsedou a výkonným ředitelem</w:t>
      </w:r>
      <w:r>
        <w:t>. Pozice provozního ředitele je nová.</w:t>
      </w:r>
    </w:p>
    <w:p>
      <w:r>
        <w:rPr>
          <w:b/>
        </w:rPr>
        <w:t>Document number 1675</w:t>
      </w:r>
    </w:p>
    <w:p>
      <w:r>
        <w:rPr>
          <w:b/>
        </w:rPr>
        <w:t>Document identifier: wsj1973-001</w:t>
      </w:r>
    </w:p>
    <w:p>
      <w:r>
        <w:rPr>
          <w:color w:val="310106"/>
        </w:rPr>
        <w:t>Společnost Ashton-Tate Corp.</w:t>
      </w:r>
      <w:r>
        <w:t xml:space="preserve"> vykázala </w:t>
      </w:r>
      <w:r>
        <w:rPr>
          <w:color w:val="04640D"/>
        </w:rPr>
        <w:t xml:space="preserve">čistou ztrátu </w:t>
      </w:r>
      <w:r>
        <w:rPr>
          <w:color w:val="FEFB0A"/>
        </w:rPr>
        <w:t xml:space="preserve">za třetí čtvrtletí, </w:t>
      </w:r>
      <w:r>
        <w:rPr>
          <w:color w:val="FB5514"/>
        </w:rPr>
        <w:t>které</w:t>
      </w:r>
      <w:r>
        <w:rPr>
          <w:color w:val="FEFB0A"/>
        </w:rPr>
        <w:t xml:space="preserve"> bylo zatíženo náklady na rozdělení a výdaji na aktualizaci obsahu databázového softwaru, </w:t>
      </w:r>
      <w:r>
        <w:rPr>
          <w:color w:val="E115C0"/>
        </w:rPr>
        <w:t>ve výši 19.4 milionu dolarů</w:t>
      </w:r>
      <w:r>
        <w:rPr>
          <w:color w:val="FEFB0A"/>
        </w:rPr>
        <w:t xml:space="preserve">, </w:t>
      </w:r>
      <w:r>
        <w:rPr>
          <w:color w:val="E115C0"/>
        </w:rPr>
        <w:t>což</w:t>
      </w:r>
      <w:r>
        <w:rPr>
          <w:color w:val="FEFB0A"/>
        </w:rPr>
        <w:t xml:space="preserve"> činí 74 centů na akcii</w:t>
      </w:r>
      <w:r>
        <w:t xml:space="preserve">. </w:t>
      </w:r>
      <w:r>
        <w:rPr>
          <w:color w:val="310106"/>
        </w:rPr>
        <w:t>Tato softwarová společnost</w:t>
      </w:r>
      <w:r>
        <w:t xml:space="preserve"> uvedla, </w:t>
      </w:r>
      <w:r>
        <w:rPr>
          <w:color w:val="00587F"/>
        </w:rPr>
        <w:t>že obrat klesl o 28 % na 53.9 milionu dolarů</w:t>
      </w:r>
      <w:r>
        <w:t xml:space="preserve">. </w:t>
      </w:r>
      <w:r>
        <w:rPr>
          <w:color w:val="00587F"/>
        </w:rPr>
        <w:t>To</w:t>
      </w:r>
      <w:r>
        <w:t xml:space="preserve"> je v kontrastu </w:t>
      </w:r>
      <w:r>
        <w:rPr>
          <w:color w:val="0BC582"/>
        </w:rPr>
        <w:t xml:space="preserve">s loňským čtvrtletím, </w:t>
      </w:r>
      <w:r>
        <w:rPr>
          <w:color w:val="FEB8C8"/>
        </w:rPr>
        <w:t>kdy</w:t>
      </w:r>
      <w:r>
        <w:rPr>
          <w:color w:val="0BC582"/>
        </w:rPr>
        <w:t xml:space="preserve"> měla </w:t>
      </w:r>
      <w:r>
        <w:rPr>
          <w:color w:val="9E8317"/>
        </w:rPr>
        <w:t>společnost</w:t>
      </w:r>
      <w:r>
        <w:rPr>
          <w:color w:val="0BC582"/>
        </w:rPr>
        <w:t xml:space="preserve"> čistý příjem </w:t>
      </w:r>
      <w:r>
        <w:rPr>
          <w:color w:val="01190F"/>
        </w:rPr>
        <w:t>ve výši 11.7 milionu dolarů</w:t>
      </w:r>
      <w:r>
        <w:rPr>
          <w:color w:val="0BC582"/>
        </w:rPr>
        <w:t xml:space="preserve">, </w:t>
      </w:r>
      <w:r>
        <w:rPr>
          <w:color w:val="01190F"/>
        </w:rPr>
        <w:t>což</w:t>
      </w:r>
      <w:r>
        <w:rPr>
          <w:color w:val="0BC582"/>
        </w:rPr>
        <w:t xml:space="preserve"> činí 45 centů na akcii, při obratu 75.7 milionu dolarů</w:t>
      </w:r>
      <w:r>
        <w:t xml:space="preserve">. </w:t>
      </w:r>
      <w:r>
        <w:rPr>
          <w:color w:val="847D81"/>
        </w:rPr>
        <w:t xml:space="preserve">Za devět měsíců měla </w:t>
      </w:r>
      <w:r>
        <w:rPr>
          <w:color w:val="58018B"/>
        </w:rPr>
        <w:t>společnost Ashton-Tate</w:t>
      </w:r>
      <w:r>
        <w:rPr>
          <w:color w:val="847D81"/>
        </w:rPr>
        <w:t xml:space="preserve"> ztrátu 27.6 milionu dolarů</w:t>
      </w:r>
      <w:r>
        <w:t xml:space="preserve">, </w:t>
      </w:r>
      <w:r>
        <w:rPr>
          <w:color w:val="847D81"/>
        </w:rPr>
        <w:t>což</w:t>
      </w:r>
      <w:r>
        <w:t xml:space="preserve"> činí 1.05 dolaru na akcii. </w:t>
      </w:r>
      <w:r>
        <w:rPr>
          <w:color w:val="B70639"/>
        </w:rPr>
        <w:t xml:space="preserve">V loňském období měla </w:t>
      </w:r>
      <w:r>
        <w:rPr>
          <w:color w:val="703B01"/>
        </w:rPr>
        <w:t>společnost</w:t>
      </w:r>
      <w:r>
        <w:rPr>
          <w:color w:val="B70639"/>
        </w:rPr>
        <w:t xml:space="preserve"> zisk 34.3 milionu dolarů</w:t>
      </w:r>
      <w:r>
        <w:t xml:space="preserve">, </w:t>
      </w:r>
      <w:r>
        <w:rPr>
          <w:color w:val="B70639"/>
        </w:rPr>
        <w:t>což</w:t>
      </w:r>
      <w:r>
        <w:t xml:space="preserve"> činí 1.32 dolaru na akcii. </w:t>
      </w:r>
      <w:r>
        <w:rPr>
          <w:color w:val="F7F1DF"/>
        </w:rPr>
        <w:t xml:space="preserve">Příjmy </w:t>
      </w:r>
      <w:r>
        <w:rPr>
          <w:color w:val="118B8A"/>
        </w:rPr>
        <w:t>za toto období</w:t>
      </w:r>
      <w:r>
        <w:rPr>
          <w:color w:val="F7F1DF"/>
        </w:rPr>
        <w:t xml:space="preserve"> klesly z loňských přibližných 220 milionů dolarů o téměř 8 % na 203.2 milionu dolarů</w:t>
      </w:r>
      <w:r>
        <w:t xml:space="preserve">. </w:t>
      </w:r>
      <w:r>
        <w:rPr>
          <w:color w:val="4AFEFA"/>
        </w:rPr>
        <w:t>Edward M. Esber, předseda, prezident a výkonný ředitel</w:t>
      </w:r>
      <w:r>
        <w:t xml:space="preserve">, </w:t>
      </w:r>
      <w:r>
        <w:rPr>
          <w:color w:val="F7F1DF"/>
        </w:rPr>
        <w:t>tento pokles</w:t>
      </w:r>
      <w:r>
        <w:t xml:space="preserve"> připsal sníženému tuzemskému obratu z důvodu útraty 4.9 milionu dolarů na aktualizaci existujícího obsahu softwaru </w:t>
      </w:r>
      <w:r>
        <w:rPr>
          <w:color w:val="FCB164"/>
        </w:rPr>
        <w:t xml:space="preserve">na novou databázi IV </w:t>
      </w:r>
      <w:r>
        <w:rPr>
          <w:color w:val="796EE6"/>
        </w:rPr>
        <w:t>verze 1.1</w:t>
      </w:r>
      <w:r>
        <w:t xml:space="preserve"> a útraty 1.8 milionu dolarů na nedávné snížení počtu pracovníků. Uvedl, že </w:t>
      </w:r>
      <w:r>
        <w:rPr>
          <w:color w:val="310106"/>
        </w:rPr>
        <w:t>společnost</w:t>
      </w:r>
      <w:r>
        <w:t xml:space="preserve"> je "povzbuzena </w:t>
      </w:r>
      <w:r>
        <w:rPr>
          <w:color w:val="000D2C"/>
        </w:rPr>
        <w:t xml:space="preserve">zpětnou vazbou", </w:t>
      </w:r>
      <w:r>
        <w:rPr>
          <w:color w:val="53495F"/>
        </w:rPr>
        <w:t>kterou</w:t>
      </w:r>
      <w:r>
        <w:rPr>
          <w:color w:val="000D2C"/>
        </w:rPr>
        <w:t xml:space="preserve"> dostala </w:t>
      </w:r>
      <w:r>
        <w:rPr>
          <w:color w:val="F95475"/>
        </w:rPr>
        <w:t xml:space="preserve">od vybraných zákazníků, </w:t>
      </w:r>
      <w:r>
        <w:rPr>
          <w:color w:val="61FC03"/>
        </w:rPr>
        <w:t>kteří</w:t>
      </w:r>
      <w:r>
        <w:rPr>
          <w:color w:val="F95475"/>
        </w:rPr>
        <w:t xml:space="preserve"> nyní testují </w:t>
      </w:r>
      <w:r>
        <w:rPr>
          <w:color w:val="5D9608"/>
        </w:rPr>
        <w:t>verzi 1.1</w:t>
      </w:r>
      <w:r>
        <w:t xml:space="preserve">. </w:t>
      </w:r>
      <w:r>
        <w:rPr>
          <w:color w:val="04640D"/>
        </w:rPr>
        <w:t>Ztráta</w:t>
      </w:r>
      <w:r>
        <w:t xml:space="preserve"> Wall Street nepřekvapila, ale </w:t>
      </w:r>
      <w:r>
        <w:rPr>
          <w:color w:val="DE98FD"/>
        </w:rPr>
        <w:t>analytikové</w:t>
      </w:r>
      <w:r>
        <w:t xml:space="preserve"> uvedli, </w:t>
      </w:r>
      <w:r>
        <w:rPr>
          <w:color w:val="98A088"/>
        </w:rPr>
        <w:t xml:space="preserve">že vidí neblahé náznaky </w:t>
      </w:r>
      <w:r>
        <w:rPr>
          <w:color w:val="4F584E"/>
        </w:rPr>
        <w:t xml:space="preserve">dalšího zpoždění dodávky </w:t>
      </w:r>
      <w:r>
        <w:rPr>
          <w:color w:val="248AD0"/>
        </w:rPr>
        <w:t xml:space="preserve">balíku </w:t>
      </w:r>
      <w:r>
        <w:rPr>
          <w:color w:val="5C5300"/>
        </w:rPr>
        <w:t>verze 1.1</w:t>
      </w:r>
      <w:r>
        <w:t xml:space="preserve">, </w:t>
      </w:r>
      <w:r>
        <w:rPr>
          <w:color w:val="98A088"/>
        </w:rPr>
        <w:t>což</w:t>
      </w:r>
      <w:r>
        <w:t xml:space="preserve"> je předzvěstí ztrát pokračujících </w:t>
      </w:r>
      <w:r>
        <w:rPr>
          <w:color w:val="9F6551"/>
        </w:rPr>
        <w:t>ve čtvrtém čtvrtletí</w:t>
      </w:r>
      <w:r>
        <w:t>. "</w:t>
      </w:r>
      <w:r>
        <w:rPr>
          <w:color w:val="04640D"/>
        </w:rPr>
        <w:t>Tato ztráta</w:t>
      </w:r>
      <w:r>
        <w:t xml:space="preserve"> odpovídá </w:t>
      </w:r>
      <w:r>
        <w:rPr>
          <w:color w:val="BCFEC6"/>
        </w:rPr>
        <w:t>našim</w:t>
      </w:r>
      <w:r>
        <w:t xml:space="preserve"> očekáváním," řekl </w:t>
      </w:r>
      <w:r>
        <w:rPr>
          <w:color w:val="932C70"/>
        </w:rPr>
        <w:t xml:space="preserve">C. Maxwell III., analytik </w:t>
      </w:r>
      <w:r>
        <w:rPr>
          <w:color w:val="2B1B04"/>
        </w:rPr>
        <w:t>společnosti Dillon, Read &amp; Co. z New Yorku</w:t>
      </w:r>
      <w:r>
        <w:t>. Dodal, že hrubý i provozní zisk od minulého čtvrtletí "klesl docela dramaticky" stejně jako prodej existujících sérií softwarových produktů, jako Multimate a Framework. "</w:t>
      </w:r>
      <w:r>
        <w:rPr>
          <w:color w:val="B5AFC4"/>
        </w:rPr>
        <w:t xml:space="preserve">Úspěch </w:t>
      </w:r>
      <w:r>
        <w:rPr>
          <w:color w:val="D4C67A"/>
        </w:rPr>
        <w:t>nového produktu databázové série</w:t>
      </w:r>
      <w:r>
        <w:t xml:space="preserve"> je potřeba. A když </w:t>
      </w:r>
      <w:r>
        <w:rPr>
          <w:color w:val="310106"/>
        </w:rPr>
        <w:t>společnost</w:t>
      </w:r>
      <w:r>
        <w:t xml:space="preserve"> neučinila konečné prohlášení, vypadá to, že </w:t>
      </w:r>
      <w:r>
        <w:rPr>
          <w:color w:val="B5AFC4"/>
        </w:rPr>
        <w:t>to</w:t>
      </w:r>
      <w:r>
        <w:t xml:space="preserve"> nebude brzy," řekl </w:t>
      </w:r>
      <w:r>
        <w:rPr>
          <w:color w:val="932C70"/>
        </w:rPr>
        <w:t>Maxwell</w:t>
      </w:r>
      <w:r>
        <w:t xml:space="preserve">. </w:t>
      </w:r>
      <w:r>
        <w:rPr>
          <w:color w:val="310106"/>
        </w:rPr>
        <w:t>Společnost</w:t>
      </w:r>
      <w:r>
        <w:t xml:space="preserve"> v prohlášení uvedla, že očekává, že nové produkty bude dodávat "během příštích dvou čtvrtletí". "Teď to vypadá, že </w:t>
      </w:r>
      <w:r>
        <w:rPr>
          <w:color w:val="FCB164"/>
        </w:rPr>
        <w:t xml:space="preserve">databáze IV </w:t>
      </w:r>
      <w:r>
        <w:rPr>
          <w:color w:val="796EE6"/>
        </w:rPr>
        <w:t>verze 1.1</w:t>
      </w:r>
      <w:r>
        <w:t xml:space="preserve"> nebude [veřejně] dostupná až do prvního čtvrtletí 1990," uvedl David Bayer, analytik u Montgomery Securities v San Franciscu. "Je </w:t>
      </w:r>
      <w:r>
        <w:rPr>
          <w:color w:val="AE7AA1"/>
        </w:rPr>
        <w:t>to</w:t>
      </w:r>
      <w:r>
        <w:t xml:space="preserve"> druhé zpoždění při uvádění produktu do prodeje. Nepříjemnosti </w:t>
      </w:r>
      <w:r>
        <w:rPr>
          <w:color w:val="AE7AA1"/>
        </w:rPr>
        <w:t>to</w:t>
      </w:r>
      <w:r>
        <w:t xml:space="preserve"> ještě prodlužuje." </w:t>
      </w:r>
      <w:r>
        <w:rPr>
          <w:color w:val="932C70"/>
        </w:rPr>
        <w:t>Maxwell</w:t>
      </w:r>
      <w:r>
        <w:t xml:space="preserve"> uvedl, že pokud nebude </w:t>
      </w:r>
      <w:r>
        <w:rPr>
          <w:color w:val="310106"/>
        </w:rPr>
        <w:t>společnost</w:t>
      </w:r>
      <w:r>
        <w:t xml:space="preserve"> moci zahájit dodávky </w:t>
      </w:r>
      <w:r>
        <w:rPr>
          <w:color w:val="C2A393"/>
        </w:rPr>
        <w:t>nového produktu</w:t>
      </w:r>
      <w:r>
        <w:t xml:space="preserve"> </w:t>
      </w:r>
      <w:r>
        <w:rPr>
          <w:color w:val="9F6551"/>
        </w:rPr>
        <w:t>v tomto čtvrtletí</w:t>
      </w:r>
      <w:r>
        <w:t xml:space="preserve">, je pravděpodobné, že ztráta </w:t>
      </w:r>
      <w:r>
        <w:rPr>
          <w:color w:val="9F6551"/>
        </w:rPr>
        <w:t>za čtvrté čtvrtletí</w:t>
      </w:r>
      <w:r>
        <w:t xml:space="preserve"> bude "srovnatelná </w:t>
      </w:r>
      <w:r>
        <w:rPr>
          <w:color w:val="04640D"/>
        </w:rPr>
        <w:t xml:space="preserve">se ztrátou </w:t>
      </w:r>
      <w:r>
        <w:rPr>
          <w:color w:val="FEFB0A"/>
        </w:rPr>
        <w:t>za třetí čtvrtletí</w:t>
      </w:r>
      <w:r>
        <w:t xml:space="preserve">". </w:t>
      </w:r>
      <w:r>
        <w:rPr>
          <w:color w:val="0232FD"/>
        </w:rPr>
        <w:t xml:space="preserve">Pokud bude </w:t>
      </w:r>
      <w:r>
        <w:rPr>
          <w:color w:val="6A3A35"/>
        </w:rPr>
        <w:t>společnost</w:t>
      </w:r>
      <w:r>
        <w:rPr>
          <w:color w:val="0232FD"/>
        </w:rPr>
        <w:t xml:space="preserve"> schopna zahájit dodávky </w:t>
      </w:r>
      <w:r>
        <w:rPr>
          <w:color w:val="BA6801"/>
        </w:rPr>
        <w:t>v tomto čtvrtletí</w:t>
      </w:r>
      <w:r>
        <w:t xml:space="preserve">, mohlo by </w:t>
      </w:r>
      <w:r>
        <w:rPr>
          <w:color w:val="0232FD"/>
        </w:rPr>
        <w:t>to</w:t>
      </w:r>
      <w:r>
        <w:t xml:space="preserve"> </w:t>
      </w:r>
      <w:r>
        <w:rPr>
          <w:color w:val="168E5C"/>
        </w:rPr>
        <w:t>ze ztráty</w:t>
      </w:r>
      <w:r>
        <w:t xml:space="preserve"> ubrat část, ne-li </w:t>
      </w:r>
      <w:r>
        <w:rPr>
          <w:color w:val="168E5C"/>
        </w:rPr>
        <w:t>jí</w:t>
      </w:r>
      <w:r>
        <w:t xml:space="preserve"> úplně zabránit. </w:t>
      </w:r>
      <w:r>
        <w:rPr>
          <w:color w:val="16C0D0"/>
        </w:rPr>
        <w:t xml:space="preserve">V národním mimoburzovním obchodování uzavřela včera </w:t>
      </w:r>
      <w:r>
        <w:rPr>
          <w:color w:val="C62100"/>
        </w:rPr>
        <w:t>společnost Ashton-Tate</w:t>
      </w:r>
      <w:r>
        <w:rPr>
          <w:color w:val="16C0D0"/>
        </w:rPr>
        <w:t xml:space="preserve"> na 10 dolarech na akcii</w:t>
      </w:r>
      <w:r>
        <w:t xml:space="preserve">, </w:t>
      </w:r>
      <w:r>
        <w:rPr>
          <w:color w:val="16C0D0"/>
        </w:rPr>
        <w:t>čímž</w:t>
      </w:r>
      <w:r>
        <w:t xml:space="preserve"> stoupla o 62.5 centu.</w:t>
      </w:r>
    </w:p>
    <w:p>
      <w:r>
        <w:rPr>
          <w:b/>
        </w:rPr>
        <w:t>Document number 1676</w:t>
      </w:r>
    </w:p>
    <w:p>
      <w:r>
        <w:rPr>
          <w:b/>
        </w:rPr>
        <w:t>Document identifier: wsj1974-001</w:t>
      </w:r>
    </w:p>
    <w:p>
      <w:r>
        <w:t xml:space="preserve">Úterý 17. října </w:t>
      </w:r>
      <w:r>
        <w:rPr>
          <w:color w:val="310106"/>
        </w:rPr>
        <w:t>1989</w:t>
      </w:r>
      <w:r>
        <w:t xml:space="preserve"> Níže uvedené klíčové americké a zahraniční roční úrokové sazby odkazují na obecnou úroveň, ale ne vždy reprezentují vlastní transakce. </w:t>
      </w:r>
      <w:r>
        <w:rPr>
          <w:color w:val="04640D"/>
        </w:rPr>
        <w:t>ZÁKLADNÍ ÚROK</w:t>
      </w:r>
      <w:r>
        <w:t xml:space="preserve">: 10 1/2 %. </w:t>
      </w:r>
      <w:r>
        <w:rPr>
          <w:color w:val="04640D"/>
        </w:rPr>
        <w:t>Základní sazba na podnikové půjčky u velkých amerických komerčních bank</w:t>
      </w:r>
      <w:r>
        <w:t xml:space="preserve">. FEDERÁLNÍ FONDY: horní hodnota 8 11/16 %, dolní hodnota 8 5/8 %, přibližná závěrečná nabídka 8 5/8 %, nabídka 8 11/16 %. </w:t>
      </w:r>
      <w:r>
        <w:rPr>
          <w:color w:val="FEFB0A"/>
        </w:rPr>
        <w:t xml:space="preserve">Rezervy, </w:t>
      </w:r>
      <w:r>
        <w:rPr>
          <w:color w:val="FB5514"/>
        </w:rPr>
        <w:t>se kterými</w:t>
      </w:r>
      <w:r>
        <w:rPr>
          <w:color w:val="FEFB0A"/>
        </w:rPr>
        <w:t xml:space="preserve"> obchodovaly komerční banky pro noční využití ve výši 1 milion dolarů nebo více</w:t>
      </w:r>
      <w:r>
        <w:t xml:space="preserve">. Zdroj: společnost Fulton Prebon (USA) Inc. MINIMÁLNÍ ÚROKOVÁ SAZBA: 7 %. Poplatky účtované newyorskou Federální rezervní bankou za půjčky depozitním institucím. PENÍZE SPLATNÉ NA POŽÁDÁNÍ: 9 3/4 % až 10 %. Poplatky za půjčky makléřům na burzovní jištění. </w:t>
      </w:r>
      <w:r>
        <w:rPr>
          <w:color w:val="E115C0"/>
        </w:rPr>
        <w:t xml:space="preserve">OBCHODNÍ CENNÉ PAPÍRY, </w:t>
      </w:r>
      <w:r>
        <w:rPr>
          <w:color w:val="00587F"/>
        </w:rPr>
        <w:t>které</w:t>
      </w:r>
      <w:r>
        <w:rPr>
          <w:color w:val="E115C0"/>
        </w:rPr>
        <w:t xml:space="preserve"> dala k dispozici přímo společnost General Motors Acceptance Corp.</w:t>
      </w:r>
      <w:r>
        <w:t xml:space="preserve">: 8.40 % na 30 až 44 dní, 8325 % na 45 až 59 dní, 8.10 % na 60 až 89 dní, 8 % na 90 až 119 dní, 7.85 % na 120 až 149 dní, 7.70 % na 150 až 179 dní, 7375 % na 180 až 270 dní. OBCHODNÍ CENNÉ PAPÍRY: </w:t>
      </w:r>
      <w:r>
        <w:rPr>
          <w:color w:val="0BC582"/>
        </w:rPr>
        <w:t xml:space="preserve">Vysoce kvalitní nezajištěné směnky </w:t>
      </w:r>
      <w:r>
        <w:rPr>
          <w:color w:val="FEB8C8"/>
        </w:rPr>
        <w:t>které</w:t>
      </w:r>
      <w:r>
        <w:rPr>
          <w:color w:val="0BC582"/>
        </w:rPr>
        <w:t xml:space="preserve"> velké podniky prodávají prostřednictvím obchodníků v násobcích 1000 dolarů</w:t>
      </w:r>
      <w:r>
        <w:t xml:space="preserve">: 8.50 % na 30 dní, 8.40 % na 60 dní, 8375 % na 90 dní. VKLADNÍ CERTIFIKÁTY: 8.05 % na jeden měsíc, 8.02 % na dva měsíce, 8 % na tři měsíce, 7.98 % na šest měsíců, 7.95 % na jeden rok. Průměr </w:t>
      </w:r>
      <w:r>
        <w:rPr>
          <w:color w:val="9E8317"/>
        </w:rPr>
        <w:t xml:space="preserve">nejvyšších sazeb, </w:t>
      </w:r>
      <w:r>
        <w:rPr>
          <w:color w:val="01190F"/>
        </w:rPr>
        <w:t>které</w:t>
      </w:r>
      <w:r>
        <w:rPr>
          <w:color w:val="9E8317"/>
        </w:rPr>
        <w:t xml:space="preserve"> platí velké newyorské banky za nejdůležitější nové emise obchodovatelných vkladních certifikátů</w:t>
      </w:r>
      <w:r>
        <w:t xml:space="preserve">, obvykle ve výši 1 milion dolarů a více. Minimální množství je 100000 dolarů. Typické sazby na sekundárním trhu: 8.50 % na jeden měsíc, 8.50 % na tři měsíce, 8.45 % na šest měsíců. BANKOVNÍ SMĚNKY: 8.38 % na 30 dní, 8.28 % na 60 dní, 8.23 % na 90 dní, 8.13 % na 120 dní, 8.03 % na 150 dní, 7.93 % na 180 dní. </w:t>
      </w:r>
      <w:r>
        <w:rPr>
          <w:color w:val="847D81"/>
        </w:rPr>
        <w:t xml:space="preserve">Převoditelné obchodní úvěrové prostředky s bankovním jištěním, </w:t>
      </w:r>
      <w:r>
        <w:rPr>
          <w:color w:val="58018B"/>
        </w:rPr>
        <w:t>které</w:t>
      </w:r>
      <w:r>
        <w:rPr>
          <w:color w:val="847D81"/>
        </w:rPr>
        <w:t xml:space="preserve"> obvykle financují dovozní objednávku</w:t>
      </w:r>
      <w:r>
        <w:t xml:space="preserve">. LONDÝNSKÉ POSLEDNÍ EURODOLARY: 8 5/8 % až 8 1/2 % na jeden měsíc, 8 9/16 % až 8 7/16 % na dva měsíce, 8 9/16 % až 8 7/16 % na tři měsíce, 8 1/2 % až 8 3/8 % na čtyři měsíce, 8 7/16 % až 8 5/16 % na pět měsíců, 8 7/16 % až 8 5/16 % na šest měsíců. </w:t>
      </w:r>
      <w:r>
        <w:rPr>
          <w:color w:val="B70639"/>
        </w:rPr>
        <w:t>LONDÝNSKÁ MEZIBANKOVNÍ ÚROKOVÁ SAZBA (LIBOR</w:t>
      </w:r>
      <w:r>
        <w:t xml:space="preserve">): 8 5/8 % na jeden měsíc, 8 9/16 % na tři měsíce, 8 7/16 % na šest měsíců, 8 7/16 % na jeden rok. </w:t>
      </w:r>
      <w:r>
        <w:rPr>
          <w:color w:val="B70639"/>
        </w:rPr>
        <w:t>Průměrná mezibankovní úroková sazba na dolarové vklady na londýnském trhu, založená na kurzech pěti velkých bank</w:t>
      </w:r>
      <w:r>
        <w:t xml:space="preserve">. </w:t>
      </w:r>
      <w:r>
        <w:rPr>
          <w:color w:val="703B01"/>
        </w:rPr>
        <w:t>ZÁKLADNÍ ÚROKY V ZAHRANIČÍ: Kanada 13.50 %, Německo 8.50 %, Japonsko 4875 %, Švýcarsko 8.50 %, Británie 15 %</w:t>
      </w:r>
      <w:r>
        <w:t xml:space="preserve">. </w:t>
      </w:r>
      <w:r>
        <w:rPr>
          <w:color w:val="703B01"/>
        </w:rPr>
        <w:t>Tyto sazby</w:t>
      </w:r>
      <w:r>
        <w:t xml:space="preserve"> nelze přímo srovnávat, </w:t>
      </w:r>
      <w:r>
        <w:rPr>
          <w:color w:val="F7F1DF"/>
        </w:rPr>
        <w:t>úvěrové praktiky</w:t>
      </w:r>
      <w:r>
        <w:t xml:space="preserve"> se v závislosti na místě velmi liší. KRÁTKODOBÉ STÁTNÍ OBLIGACE: Výsledky aukce krátkodobých amerických vládních dluhopisů z pondělí 16. října </w:t>
      </w:r>
      <w:r>
        <w:rPr>
          <w:color w:val="310106"/>
        </w:rPr>
        <w:t>1989</w:t>
      </w:r>
      <w:r>
        <w:t xml:space="preserve">, prodávaných se slevou oproti nominální hodnotě v částkách od 10000 do 1 milionu dolarů: 7.37 % na 13 týdnů, 7.42 % na 26 týdnů. FEDERÁLNÍ KORPORACE PRO HYPOTEKÁRNÍ PŮJČKY (Freddie Mac): Oznámené výnosy z 30 letých hypotečních závazků k dodání do 30 dní. 9.88 % u standardních konvenčních hypoték s pevným úrokem, 7875 % u jednoroční hypotéky s proměnlivou úrokovou sazbou s mírou završení 2 %. Zdroj: </w:t>
      </w:r>
      <w:r>
        <w:rPr>
          <w:color w:val="118B8A"/>
        </w:rPr>
        <w:t>společnost Telerate Systems Inc</w:t>
      </w:r>
      <w:r>
        <w:t xml:space="preserve">. FEDERÁLNÍ NÁRODNÍ HYPOTEČNÍ SDRUŽENÍ (Fannie Mae): Oznámené výnosy z 30 letých hypotečních závazků k dodání do 30 dní (v nominální hodnotě) 9.80 % u standardních konvenčních hypoték s pevným úrokem, 8.70 % u jednoročních hypoték s proměnlivou úrokovou sazbou s mírou završení 6/2 %. Zdroj: </w:t>
      </w:r>
      <w:r>
        <w:rPr>
          <w:color w:val="118B8A"/>
        </w:rPr>
        <w:t>společnost Telerate Systems Inc</w:t>
      </w:r>
      <w:r>
        <w:t xml:space="preserve">. MERRILL LYNCH READY ASSETS TRUST: 8.50 %. </w:t>
      </w:r>
      <w:r>
        <w:rPr>
          <w:color w:val="4AFEFA"/>
        </w:rPr>
        <w:t>Průměrná návratnost počítaná v celoročním poměru po výdajích za posledních 30 dní</w:t>
      </w:r>
      <w:r>
        <w:t xml:space="preserve">, </w:t>
      </w:r>
      <w:r>
        <w:rPr>
          <w:color w:val="4AFEFA"/>
        </w:rPr>
        <w:t>což</w:t>
      </w:r>
      <w:r>
        <w:t xml:space="preserve"> není předpověď budoucí návratnosti.</w:t>
      </w:r>
    </w:p>
    <w:p>
      <w:r>
        <w:rPr>
          <w:b/>
        </w:rPr>
        <w:t>Document number 1677</w:t>
      </w:r>
    </w:p>
    <w:p>
      <w:r>
        <w:rPr>
          <w:b/>
        </w:rPr>
        <w:t>Document identifier: wsj1975-001</w:t>
      </w:r>
    </w:p>
    <w:p>
      <w:r>
        <w:rPr>
          <w:color w:val="310106"/>
        </w:rPr>
        <w:t>Společnost Ethyl Corp.</w:t>
      </w:r>
      <w:r>
        <w:t xml:space="preserve"> oznámila, že čistý zisk </w:t>
      </w:r>
      <w:r>
        <w:rPr>
          <w:color w:val="04640D"/>
        </w:rPr>
        <w:t>za třetí čtvrtletí</w:t>
      </w:r>
      <w:r>
        <w:t xml:space="preserve"> klesl </w:t>
      </w:r>
      <w:r>
        <w:rPr>
          <w:color w:val="FEFB0A"/>
        </w:rPr>
        <w:t xml:space="preserve">oproti témuž čtvrtletí v loňském roce, </w:t>
      </w:r>
      <w:r>
        <w:rPr>
          <w:color w:val="FB5514"/>
        </w:rPr>
        <w:t>kterému</w:t>
      </w:r>
      <w:r>
        <w:rPr>
          <w:color w:val="FEFB0A"/>
        </w:rPr>
        <w:t xml:space="preserve"> pomohly zisky z přerušených provozů</w:t>
      </w:r>
      <w:r>
        <w:t xml:space="preserve">, o 12 %. Zisk z nepřerušených provozů stoupl o 19 %. </w:t>
      </w:r>
      <w:r>
        <w:rPr>
          <w:color w:val="310106"/>
        </w:rPr>
        <w:t>Tato chemická a pojišťovací společnost</w:t>
      </w:r>
      <w:r>
        <w:t xml:space="preserve"> uvedla, </w:t>
      </w:r>
      <w:r>
        <w:rPr>
          <w:color w:val="E115C0"/>
        </w:rPr>
        <w:t xml:space="preserve">že čistý zisk </w:t>
      </w:r>
      <w:r>
        <w:rPr>
          <w:color w:val="00587F"/>
        </w:rPr>
        <w:t>za poslední čtvrtletí</w:t>
      </w:r>
      <w:r>
        <w:rPr>
          <w:color w:val="E115C0"/>
        </w:rPr>
        <w:t xml:space="preserve"> činil 54.8 milionu dolarů</w:t>
      </w:r>
      <w:r>
        <w:t xml:space="preserve">, </w:t>
      </w:r>
      <w:r>
        <w:rPr>
          <w:color w:val="E115C0"/>
        </w:rPr>
        <w:t>což</w:t>
      </w:r>
      <w:r>
        <w:t xml:space="preserve"> je 45 centů na akcii. </w:t>
      </w:r>
      <w:r>
        <w:rPr>
          <w:color w:val="0BC582"/>
        </w:rPr>
        <w:t>V loňském čtvrtletí</w:t>
      </w:r>
      <w:r>
        <w:rPr>
          <w:color w:val="FEB8C8"/>
        </w:rPr>
        <w:t xml:space="preserve"> činil čistý zisk 62.2 milionu dolarů</w:t>
      </w:r>
      <w:r>
        <w:t xml:space="preserve">, </w:t>
      </w:r>
      <w:r>
        <w:rPr>
          <w:color w:val="FEB8C8"/>
        </w:rPr>
        <w:t>což</w:t>
      </w:r>
      <w:r>
        <w:t xml:space="preserve"> je 51 centů na akcii. </w:t>
      </w:r>
      <w:r>
        <w:rPr>
          <w:color w:val="FEFB0A"/>
        </w:rPr>
        <w:t>Loňské čtvrtletí</w:t>
      </w:r>
      <w:r>
        <w:t xml:space="preserve"> zahrnovalo 16.1 milionu dolaru z odloučených podniků pod názvem Tredegar Industries Inc. </w:t>
      </w:r>
      <w:r>
        <w:rPr>
          <w:color w:val="9E8317"/>
        </w:rPr>
        <w:t>Příjem</w:t>
      </w:r>
      <w:r>
        <w:rPr>
          <w:color w:val="01190F"/>
        </w:rPr>
        <w:t xml:space="preserve"> činil 613.7 milionu dolarů</w:t>
      </w:r>
      <w:r>
        <w:t xml:space="preserve">, </w:t>
      </w:r>
      <w:r>
        <w:rPr>
          <w:color w:val="01190F"/>
        </w:rPr>
        <w:t>čímž</w:t>
      </w:r>
      <w:r>
        <w:t xml:space="preserve"> stoupl z loňských 521.2 milionu dolarů o 18 %. </w:t>
      </w:r>
      <w:r>
        <w:rPr>
          <w:color w:val="310106"/>
        </w:rPr>
        <w:t>Společnost Ethyl</w:t>
      </w:r>
      <w:r>
        <w:t xml:space="preserve"> uvedla, že </w:t>
      </w:r>
      <w:r>
        <w:rPr>
          <w:color w:val="847D81"/>
        </w:rPr>
        <w:t>zisk z pojišťovacího segmentu před zdaněním bez zisků z investic</w:t>
      </w:r>
      <w:r>
        <w:t xml:space="preserve"> vzrostl </w:t>
      </w:r>
      <w:r>
        <w:rPr>
          <w:color w:val="04640D"/>
        </w:rPr>
        <w:t>za poslední čtvrtletí</w:t>
      </w:r>
      <w:r>
        <w:t xml:space="preserve"> z 22.4 milionu dolarů o 28 % na 28.6 milionu dolarů. V segmentu chemikálií stoupl </w:t>
      </w:r>
      <w:r>
        <w:rPr>
          <w:color w:val="58018B"/>
        </w:rPr>
        <w:t>zisk před zdaněním</w:t>
      </w:r>
      <w:r>
        <w:t xml:space="preserve"> z 64.9 milionu dolarů o 7 % na 69.2 milionu dolaru. Chemikálie </w:t>
      </w:r>
      <w:r>
        <w:rPr>
          <w:color w:val="310106"/>
        </w:rPr>
        <w:t>společnosti</w:t>
      </w:r>
      <w:r>
        <w:t xml:space="preserve"> mimo jiné zahrnují benzinová aditiva, farmaceutické příměsi a polykrystalický křemík používaný v polovodičovém průmyslu. </w:t>
      </w:r>
      <w:r>
        <w:rPr>
          <w:color w:val="310106"/>
        </w:rPr>
        <w:t>Společnost Ethyl</w:t>
      </w:r>
      <w:r>
        <w:t xml:space="preserve"> uvedla, že čistý zisk za devět měsíců klesl </w:t>
      </w:r>
      <w:r>
        <w:rPr>
          <w:color w:val="B70639"/>
        </w:rPr>
        <w:t>z loňských 172.2 milionu dolarů</w:t>
      </w:r>
      <w:r>
        <w:t xml:space="preserve">, </w:t>
      </w:r>
      <w:r>
        <w:rPr>
          <w:color w:val="B70639"/>
        </w:rPr>
        <w:t>což</w:t>
      </w:r>
      <w:r>
        <w:t xml:space="preserve"> činí 1.42 dolaru na akcii, o 2 % </w:t>
      </w:r>
      <w:r>
        <w:rPr>
          <w:color w:val="703B01"/>
        </w:rPr>
        <w:t>na 168.7 milionu dolarů</w:t>
      </w:r>
      <w:r>
        <w:t xml:space="preserve">, </w:t>
      </w:r>
      <w:r>
        <w:rPr>
          <w:color w:val="703B01"/>
        </w:rPr>
        <w:t>což</w:t>
      </w:r>
      <w:r>
        <w:t xml:space="preserve"> činí 1.40 dolaru na akcii. Čistý zisk </w:t>
      </w:r>
      <w:r>
        <w:rPr>
          <w:color w:val="04640D"/>
        </w:rPr>
        <w:t>za poslední období</w:t>
      </w:r>
      <w:r>
        <w:t xml:space="preserve"> zahrnoval 11.9 milionu dolarů z přerušených provozů a výdaje za uzavíranou továrnu ve výši 6.2 milionu dolarů. </w:t>
      </w:r>
      <w:r>
        <w:rPr>
          <w:color w:val="FEFB0A"/>
        </w:rPr>
        <w:t>V loňském období</w:t>
      </w:r>
      <w:r>
        <w:t xml:space="preserve"> obsahoval čistý zisk 32.7 milionu z přerušených provozů. </w:t>
      </w:r>
      <w:r>
        <w:rPr>
          <w:color w:val="F7F1DF"/>
        </w:rPr>
        <w:t>Příjem</w:t>
      </w:r>
      <w:r>
        <w:rPr>
          <w:color w:val="118B8A"/>
        </w:rPr>
        <w:t xml:space="preserve"> činil 1.79 miliardy dolarů</w:t>
      </w:r>
      <w:r>
        <w:t xml:space="preserve">, </w:t>
      </w:r>
      <w:r>
        <w:rPr>
          <w:color w:val="118B8A"/>
        </w:rPr>
        <w:t>čímž</w:t>
      </w:r>
      <w:r>
        <w:t xml:space="preserve"> stoupl z loňských 1.52 miliardy dolarů o 18 %. </w:t>
      </w:r>
      <w:r>
        <w:rPr>
          <w:color w:val="4AFEFA"/>
        </w:rPr>
        <w:t xml:space="preserve">V kompozitním obchodování na Newyorské burze cenných papírů uzavřela </w:t>
      </w:r>
      <w:r>
        <w:rPr>
          <w:color w:val="FCB164"/>
        </w:rPr>
        <w:t>společnost Ethyl</w:t>
      </w:r>
      <w:r>
        <w:rPr>
          <w:color w:val="4AFEFA"/>
        </w:rPr>
        <w:t xml:space="preserve"> na 25875 dolaru na akcii</w:t>
      </w:r>
      <w:r>
        <w:t xml:space="preserve">, </w:t>
      </w:r>
      <w:r>
        <w:rPr>
          <w:color w:val="4AFEFA"/>
        </w:rPr>
        <w:t>čímž</w:t>
      </w:r>
      <w:r>
        <w:t xml:space="preserve"> stoupla o 12.5 centu.</w:t>
      </w:r>
    </w:p>
    <w:p>
      <w:r>
        <w:rPr>
          <w:b/>
        </w:rPr>
        <w:t>Document number 1678</w:t>
      </w:r>
    </w:p>
    <w:p>
      <w:r>
        <w:rPr>
          <w:b/>
        </w:rPr>
        <w:t>Document identifier: wsj1976-001</w:t>
      </w:r>
    </w:p>
    <w:p>
      <w:r>
        <w:rPr>
          <w:color w:val="310106"/>
        </w:rPr>
        <w:t xml:space="preserve">Společnost Tribune Co., </w:t>
      </w:r>
      <w:r>
        <w:rPr>
          <w:color w:val="04640D"/>
        </w:rPr>
        <w:t>jíž</w:t>
      </w:r>
      <w:r>
        <w:rPr>
          <w:color w:val="310106"/>
        </w:rPr>
        <w:t xml:space="preserve"> značně pomohlo zlepšení výsledků vysílacího a zábavního provozu</w:t>
      </w:r>
      <w:r>
        <w:t xml:space="preserve">, uvedla, že čistý příjem vyskočil za třetí čtvrtletí končící 24. září o 21 % při 3% vzrůstu výnosu. </w:t>
      </w:r>
      <w:r>
        <w:rPr>
          <w:color w:val="310106"/>
        </w:rPr>
        <w:t>Tato společnost, zabývající se vysíláním a vydáváním novin, se sídlem v Chicagu</w:t>
      </w:r>
      <w:r>
        <w:t xml:space="preserve">, uvedla, že čistý zisk stoupl </w:t>
      </w:r>
      <w:r>
        <w:rPr>
          <w:color w:val="FEFB0A"/>
        </w:rPr>
        <w:t>z 51.6 milionu dolarů</w:t>
      </w:r>
      <w:r>
        <w:t xml:space="preserve">, </w:t>
      </w:r>
      <w:r>
        <w:rPr>
          <w:color w:val="FEFB0A"/>
        </w:rPr>
        <w:t>což</w:t>
      </w:r>
      <w:r>
        <w:t xml:space="preserve"> je 69 centů na kmenovou akcii, </w:t>
      </w:r>
      <w:r>
        <w:rPr>
          <w:color w:val="FB5514"/>
        </w:rPr>
        <w:t>na 62.7 milionu dolarů</w:t>
      </w:r>
      <w:r>
        <w:t xml:space="preserve">, </w:t>
      </w:r>
      <w:r>
        <w:rPr>
          <w:color w:val="FB5514"/>
        </w:rPr>
        <w:t>což</w:t>
      </w:r>
      <w:r>
        <w:t xml:space="preserve"> je 77 centů na akcii. Letošní hodnoty na akcii odrážejí </w:t>
      </w:r>
      <w:r>
        <w:rPr>
          <w:color w:val="E115C0"/>
        </w:rPr>
        <w:t>dividendy z prioritních akcií ve výši 6.8 milionu dolarů</w:t>
      </w:r>
      <w:r>
        <w:t xml:space="preserve">; v roce 1988 </w:t>
      </w:r>
      <w:r>
        <w:rPr>
          <w:color w:val="00587F"/>
        </w:rPr>
        <w:t>v odpovídajícím čtvrtletí</w:t>
      </w:r>
      <w:r>
        <w:t xml:space="preserve"> </w:t>
      </w:r>
      <w:r>
        <w:rPr>
          <w:color w:val="E115C0"/>
        </w:rPr>
        <w:t>takové výplaty</w:t>
      </w:r>
      <w:r>
        <w:t xml:space="preserve"> nebyly. Výnos stoupl z 575.1 milionu dolarů na 590.7 milionu dolarů. Čistý zisk za devět měsíců vyšplhal </w:t>
      </w:r>
      <w:r>
        <w:rPr>
          <w:color w:val="0BC582"/>
        </w:rPr>
        <w:t>z 147.5 milionu dolarů</w:t>
      </w:r>
      <w:r>
        <w:t xml:space="preserve">, </w:t>
      </w:r>
      <w:r>
        <w:rPr>
          <w:color w:val="0BC582"/>
        </w:rPr>
        <w:t>což</w:t>
      </w:r>
      <w:r>
        <w:t xml:space="preserve"> je 1.94 dolaru na kmenovou akcii, o 19 % </w:t>
      </w:r>
      <w:r>
        <w:rPr>
          <w:color w:val="FEB8C8"/>
        </w:rPr>
        <w:t>na 174.8 milionu dolarů</w:t>
      </w:r>
      <w:r>
        <w:t xml:space="preserve">, </w:t>
      </w:r>
      <w:r>
        <w:rPr>
          <w:color w:val="FEB8C8"/>
        </w:rPr>
        <w:t>což</w:t>
      </w:r>
      <w:r>
        <w:t xml:space="preserve"> je 2.21 dolaru na akcii. Devítiměsíční hodnoty na akcii za rok 1989 odrážejí </w:t>
      </w:r>
      <w:r>
        <w:rPr>
          <w:color w:val="9E8317"/>
        </w:rPr>
        <w:t xml:space="preserve">dividendy z prioritních akcií ve výši 12.9 milionu dolarů, </w:t>
      </w:r>
      <w:r>
        <w:rPr>
          <w:color w:val="01190F"/>
        </w:rPr>
        <w:t>které</w:t>
      </w:r>
      <w:r>
        <w:rPr>
          <w:color w:val="9E8317"/>
        </w:rPr>
        <w:t xml:space="preserve"> nemají </w:t>
      </w:r>
      <w:r>
        <w:rPr>
          <w:color w:val="847D81"/>
        </w:rPr>
        <w:t>v loňském čtvrtletí</w:t>
      </w:r>
      <w:r>
        <w:rPr>
          <w:color w:val="9E8317"/>
        </w:rPr>
        <w:t xml:space="preserve"> obdobu</w:t>
      </w:r>
      <w:r>
        <w:t xml:space="preserve">. Výnos vzrostl o 4 % na 1.79 miliardy dolarů. </w:t>
      </w:r>
      <w:r>
        <w:rPr>
          <w:color w:val="58018B"/>
        </w:rPr>
        <w:t xml:space="preserve">V kompozitním obchodování na Newyorské burze cenných papírů uzavřela v pátek </w:t>
      </w:r>
      <w:r>
        <w:rPr>
          <w:color w:val="B70639"/>
        </w:rPr>
        <w:t>společnost Tribune</w:t>
      </w:r>
      <w:r>
        <w:rPr>
          <w:color w:val="58018B"/>
        </w:rPr>
        <w:t xml:space="preserve"> na 49375 dolaru</w:t>
      </w:r>
      <w:r>
        <w:t xml:space="preserve">, </w:t>
      </w:r>
      <w:r>
        <w:rPr>
          <w:color w:val="58018B"/>
        </w:rPr>
        <w:t>což</w:t>
      </w:r>
      <w:r>
        <w:t xml:space="preserve"> je pokles o 4.75 dolaru.</w:t>
      </w:r>
    </w:p>
    <w:p>
      <w:r>
        <w:rPr>
          <w:b/>
        </w:rPr>
        <w:t>Document number 1679</w:t>
      </w:r>
    </w:p>
    <w:p>
      <w:r>
        <w:rPr>
          <w:b/>
        </w:rPr>
        <w:t>Document identifier: wsj1977-001</w:t>
      </w:r>
    </w:p>
    <w:p>
      <w:r>
        <w:rPr>
          <w:color w:val="310106"/>
        </w:rPr>
        <w:t>Společnost Enserch Corp.</w:t>
      </w:r>
      <w:r>
        <w:t xml:space="preserve"> uvedla, že v reakci </w:t>
      </w:r>
      <w:r>
        <w:rPr>
          <w:color w:val="04640D"/>
        </w:rPr>
        <w:t xml:space="preserve">na nabídku, </w:t>
      </w:r>
      <w:r>
        <w:rPr>
          <w:color w:val="FEFB0A"/>
        </w:rPr>
        <w:t>jejíž</w:t>
      </w:r>
      <w:r>
        <w:rPr>
          <w:color w:val="04640D"/>
        </w:rPr>
        <w:t xml:space="preserve"> platnost v pondělí skončila</w:t>
      </w:r>
      <w:r>
        <w:t xml:space="preserve">, nabídla </w:t>
      </w:r>
      <w:r>
        <w:rPr>
          <w:color w:val="FB5514"/>
        </w:rPr>
        <w:t>asi 12 milionů, což</w:t>
      </w:r>
      <w:r>
        <w:rPr>
          <w:color w:val="E115C0"/>
        </w:rPr>
        <w:t xml:space="preserve"> je 93 %, </w:t>
      </w:r>
      <w:r>
        <w:rPr>
          <w:color w:val="00587F"/>
        </w:rPr>
        <w:t xml:space="preserve">veřejně obchodovaných jednotek </w:t>
      </w:r>
      <w:r>
        <w:rPr>
          <w:color w:val="0BC582"/>
        </w:rPr>
        <w:t>své</w:t>
      </w:r>
      <w:r>
        <w:rPr>
          <w:color w:val="FEB8C8"/>
        </w:rPr>
        <w:t xml:space="preserve"> komanditní společnosti Enserch Exploration Partners Ltd</w:t>
      </w:r>
      <w:r>
        <w:t xml:space="preserve">. </w:t>
      </w:r>
      <w:r>
        <w:rPr>
          <w:color w:val="310106"/>
        </w:rPr>
        <w:t>Společnost Enserch</w:t>
      </w:r>
      <w:r>
        <w:t xml:space="preserve"> uvedla, že </w:t>
      </w:r>
      <w:r>
        <w:rPr>
          <w:color w:val="E115C0"/>
        </w:rPr>
        <w:t>tyto nabídnuté jednotky</w:t>
      </w:r>
      <w:r>
        <w:t xml:space="preserve"> zvednou </w:t>
      </w:r>
      <w:r>
        <w:rPr>
          <w:color w:val="310106"/>
        </w:rPr>
        <w:t>její</w:t>
      </w:r>
      <w:r>
        <w:t xml:space="preserve"> podíl </w:t>
      </w:r>
      <w:r>
        <w:rPr>
          <w:color w:val="9E8317"/>
        </w:rPr>
        <w:t>v této komanditní společnosti</w:t>
      </w:r>
      <w:r>
        <w:t xml:space="preserve"> z 87 % na více než 99 %. </w:t>
      </w:r>
      <w:r>
        <w:rPr>
          <w:color w:val="01190F"/>
        </w:rPr>
        <w:t xml:space="preserve">Jak </w:t>
      </w:r>
      <w:r>
        <w:rPr>
          <w:color w:val="847D81"/>
        </w:rPr>
        <w:t>společnost Enserch</w:t>
      </w:r>
      <w:r>
        <w:rPr>
          <w:color w:val="01190F"/>
        </w:rPr>
        <w:t xml:space="preserve"> uvedla, asi 900000 jednotek bude i nadále veřejně obchodovatelných na newyorské burze</w:t>
      </w:r>
      <w:r>
        <w:t xml:space="preserve">. </w:t>
      </w:r>
      <w:r>
        <w:rPr>
          <w:color w:val="310106"/>
        </w:rPr>
        <w:t>Společnost Enserch</w:t>
      </w:r>
      <w:r>
        <w:t xml:space="preserve"> nabídla </w:t>
      </w:r>
      <w:r>
        <w:rPr>
          <w:color w:val="E115C0"/>
        </w:rPr>
        <w:t>za každou jednotku</w:t>
      </w:r>
      <w:r>
        <w:t xml:space="preserve"> polovinu </w:t>
      </w:r>
      <w:r>
        <w:rPr>
          <w:color w:val="310106"/>
        </w:rPr>
        <w:t>svých</w:t>
      </w:r>
      <w:r>
        <w:t xml:space="preserve"> kmenových akcií a 1 dolar v hotovosti.</w:t>
      </w:r>
    </w:p>
    <w:p>
      <w:r>
        <w:rPr>
          <w:b/>
        </w:rPr>
        <w:t>Document number 1680</w:t>
      </w:r>
    </w:p>
    <w:p>
      <w:r>
        <w:rPr>
          <w:b/>
        </w:rPr>
        <w:t>Document identifier: wsj1978-001</w:t>
      </w:r>
    </w:p>
    <w:p>
      <w:r>
        <w:t xml:space="preserve">Požadavky veřejného sektoru na půjčky, nejpoužívanější měřítko deficitu nebo přebytku britské vlády, vykázaly v září deficit 200 milionů liber ve srovnání se srpnovým deficitem 765 milionů liber a deficitem 1.08 miliardy v září </w:t>
      </w:r>
      <w:r>
        <w:rPr>
          <w:color w:val="310106"/>
        </w:rPr>
        <w:t>1988</w:t>
      </w:r>
      <w:r>
        <w:t xml:space="preserve">, řekl </w:t>
      </w:r>
      <w:r>
        <w:rPr>
          <w:color w:val="04640D"/>
        </w:rPr>
        <w:t>ministr financí</w:t>
      </w:r>
      <w:r>
        <w:t xml:space="preserve">. </w:t>
      </w:r>
      <w:r>
        <w:rPr>
          <w:color w:val="FEFB0A"/>
        </w:rPr>
        <w:t xml:space="preserve">Za šest měsíců </w:t>
      </w:r>
      <w:r>
        <w:rPr>
          <w:color w:val="FB5514"/>
        </w:rPr>
        <w:t xml:space="preserve">od 1. dubna, </w:t>
      </w:r>
      <w:r>
        <w:rPr>
          <w:color w:val="E115C0"/>
        </w:rPr>
        <w:t>kdy</w:t>
      </w:r>
      <w:r>
        <w:rPr>
          <w:color w:val="FB5514"/>
        </w:rPr>
        <w:t xml:space="preserve"> začal </w:t>
      </w:r>
      <w:r>
        <w:rPr>
          <w:color w:val="00587F"/>
        </w:rPr>
        <w:t>fiskální rok</w:t>
      </w:r>
      <w:r>
        <w:t xml:space="preserve">, činí přebytek 500 milionů liber ve srovnání s přebytkem 3.6 miliardy liber za stejné období </w:t>
      </w:r>
      <w:r>
        <w:rPr>
          <w:color w:val="310106"/>
        </w:rPr>
        <w:t>v loňském roce</w:t>
      </w:r>
      <w:r>
        <w:t xml:space="preserve">. Vláda předpovídá přebytek </w:t>
      </w:r>
      <w:r>
        <w:rPr>
          <w:color w:val="0BC582"/>
        </w:rPr>
        <w:t>za fiskální rok</w:t>
      </w:r>
      <w:r>
        <w:t xml:space="preserve"> ve výši 14 miliard liber. Tato čísla vykázaná pro požadavky veřejného sektoru na půjčky zahrnují </w:t>
      </w:r>
      <w:r>
        <w:rPr>
          <w:color w:val="FEB8C8"/>
        </w:rPr>
        <w:t>příjmy z prodeje odvětví vlastněných státem</w:t>
      </w:r>
      <w:r>
        <w:t xml:space="preserve">. </w:t>
      </w:r>
      <w:r>
        <w:rPr>
          <w:color w:val="FEB8C8"/>
        </w:rPr>
        <w:t>Bez těchto příjmů</w:t>
      </w:r>
      <w:r>
        <w:t xml:space="preserve"> by vládní deficit </w:t>
      </w:r>
      <w:r>
        <w:rPr>
          <w:color w:val="FEFB0A"/>
        </w:rPr>
        <w:t>za prvních šest měsíců</w:t>
      </w:r>
      <w:r>
        <w:t xml:space="preserve"> činil asi 2.5 miliardy, ve srovnání s 1.3 miliardy v loňském roce, uvedl </w:t>
      </w:r>
      <w:r>
        <w:rPr>
          <w:color w:val="04640D"/>
        </w:rPr>
        <w:t>ministr financí</w:t>
      </w:r>
      <w:r>
        <w:t>.</w:t>
      </w:r>
    </w:p>
    <w:p>
      <w:r>
        <w:rPr>
          <w:b/>
        </w:rPr>
        <w:t>Document number 1681</w:t>
      </w:r>
    </w:p>
    <w:p>
      <w:r>
        <w:rPr>
          <w:b/>
        </w:rPr>
        <w:t>Document identifier: wsj1979-001</w:t>
      </w:r>
    </w:p>
    <w:p>
      <w:r>
        <w:rPr>
          <w:color w:val="310106"/>
        </w:rPr>
        <w:t>Podle Národního sdružení výrobců oceli</w:t>
      </w:r>
      <w:r>
        <w:t xml:space="preserve"> činila </w:t>
      </w:r>
      <w:r>
        <w:rPr>
          <w:color w:val="04640D"/>
        </w:rPr>
        <w:t>francouzská výroba surové oceli</w:t>
      </w:r>
      <w:r>
        <w:t xml:space="preserve"> v září </w:t>
      </w:r>
      <w:r>
        <w:rPr>
          <w:color w:val="FEFB0A"/>
        </w:rPr>
        <w:t>1616000 tun</w:t>
      </w:r>
      <w:r>
        <w:t xml:space="preserve">, </w:t>
      </w:r>
      <w:r>
        <w:rPr>
          <w:color w:val="FEFB0A"/>
        </w:rPr>
        <w:t>což</w:t>
      </w:r>
      <w:r>
        <w:t xml:space="preserve"> je stejně jako </w:t>
      </w:r>
      <w:r>
        <w:rPr>
          <w:color w:val="FB5514"/>
        </w:rPr>
        <w:t>loni</w:t>
      </w:r>
      <w:r>
        <w:t xml:space="preserve">. </w:t>
      </w:r>
      <w:r>
        <w:rPr>
          <w:color w:val="310106"/>
        </w:rPr>
        <w:t>Toto sdružení</w:t>
      </w:r>
      <w:r>
        <w:t xml:space="preserve"> uvedlo, že celková zářijová výroba vynesla </w:t>
      </w:r>
      <w:r>
        <w:rPr>
          <w:color w:val="E115C0"/>
        </w:rPr>
        <w:t>francouzský objem výroby za prvních devět měsíců tohoto roku</w:t>
      </w:r>
      <w:r>
        <w:t xml:space="preserve"> </w:t>
      </w:r>
      <w:r>
        <w:rPr>
          <w:color w:val="00587F"/>
        </w:rPr>
        <w:t>na 14789000 tun</w:t>
      </w:r>
      <w:r>
        <w:t xml:space="preserve">, </w:t>
      </w:r>
      <w:r>
        <w:rPr>
          <w:color w:val="00587F"/>
        </w:rPr>
        <w:t>což</w:t>
      </w:r>
      <w:r>
        <w:t xml:space="preserve"> je o 4.5 % více než </w:t>
      </w:r>
      <w:r>
        <w:rPr>
          <w:color w:val="FB5514"/>
        </w:rPr>
        <w:t>loni</w:t>
      </w:r>
      <w:r>
        <w:t>.</w:t>
      </w:r>
    </w:p>
    <w:p>
      <w:r>
        <w:rPr>
          <w:b/>
        </w:rPr>
        <w:t>Document number 1682</w:t>
      </w:r>
    </w:p>
    <w:p>
      <w:r>
        <w:rPr>
          <w:b/>
        </w:rPr>
        <w:t>Document identifier: wsj1980-001</w:t>
      </w:r>
    </w:p>
    <w:p>
      <w:r>
        <w:rPr>
          <w:color w:val="310106"/>
        </w:rPr>
        <w:t xml:space="preserve">Společnost Prospect Group Inc., </w:t>
      </w:r>
      <w:r>
        <w:rPr>
          <w:color w:val="04640D"/>
        </w:rPr>
        <w:t>jejíž</w:t>
      </w:r>
      <w:r>
        <w:rPr>
          <w:color w:val="FEFB0A"/>
        </w:rPr>
        <w:t xml:space="preserve"> nedávná nepřátelská veřejná nabídka </w:t>
      </w:r>
      <w:r>
        <w:rPr>
          <w:color w:val="FB5514"/>
        </w:rPr>
        <w:t>na společnost Recognition Equipment Inc.</w:t>
      </w:r>
      <w:r>
        <w:rPr>
          <w:color w:val="310106"/>
        </w:rPr>
        <w:t xml:space="preserve"> byla z důvodu nedostatku financí neúspěšná</w:t>
      </w:r>
      <w:r>
        <w:t xml:space="preserve">, zřejmě již stejně získala jistý stupeň kontroly </w:t>
      </w:r>
      <w:r>
        <w:rPr>
          <w:color w:val="E115C0"/>
        </w:rPr>
        <w:t>nad touto problémovou společností</w:t>
      </w:r>
      <w:r>
        <w:t xml:space="preserve">. </w:t>
      </w:r>
      <w:r>
        <w:rPr>
          <w:color w:val="00587F"/>
        </w:rPr>
        <w:t xml:space="preserve">V rámci toho, </w:t>
      </w:r>
      <w:r>
        <w:rPr>
          <w:color w:val="0BC582"/>
        </w:rPr>
        <w:t>co</w:t>
      </w:r>
      <w:r>
        <w:rPr>
          <w:color w:val="00587F"/>
        </w:rPr>
        <w:t xml:space="preserve"> mluvčí </w:t>
      </w:r>
      <w:r>
        <w:rPr>
          <w:color w:val="FEB8C8"/>
        </w:rPr>
        <w:t>společnosti Recognition</w:t>
      </w:r>
      <w:r>
        <w:rPr>
          <w:color w:val="00587F"/>
        </w:rPr>
        <w:t xml:space="preserve"> nazvala "přátelskou dohodou</w:t>
      </w:r>
      <w:r>
        <w:t xml:space="preserve">", </w:t>
      </w:r>
      <w:r>
        <w:rPr>
          <w:color w:val="310106"/>
        </w:rPr>
        <w:t>společnost Prospect Group</w:t>
      </w:r>
      <w:r>
        <w:t xml:space="preserve"> </w:t>
      </w:r>
      <w:r>
        <w:rPr>
          <w:color w:val="E115C0"/>
        </w:rPr>
        <w:t>v tomto výrobci zařízení pro správu dat</w:t>
      </w:r>
      <w:r>
        <w:t xml:space="preserve"> ukončí řízení pozic </w:t>
      </w:r>
      <w:r>
        <w:rPr>
          <w:color w:val="9E8317"/>
        </w:rPr>
        <w:t>vrcholového managementu</w:t>
      </w:r>
      <w:r>
        <w:t xml:space="preserve"> a zruší zvýšený podíl. Při restrukturalizaci </w:t>
      </w:r>
      <w:r>
        <w:rPr>
          <w:color w:val="9E8317"/>
        </w:rPr>
        <w:t>managementu</w:t>
      </w:r>
      <w:r>
        <w:t xml:space="preserve"> rezignoval Thomas L. Ringer na pozici předsedy, výkonného ředitele a ředitele, zatímco </w:t>
      </w:r>
      <w:r>
        <w:rPr>
          <w:color w:val="01190F"/>
        </w:rPr>
        <w:t>Israel Sheinberg</w:t>
      </w:r>
      <w:r>
        <w:t xml:space="preserve"> rezignoval na pozici ředitele. </w:t>
      </w:r>
      <w:r>
        <w:rPr>
          <w:color w:val="01190F"/>
        </w:rPr>
        <w:t>Sheinberg</w:t>
      </w:r>
      <w:r>
        <w:t xml:space="preserve"> zůstává výkonným viceprezidentem. Výkonnými spoluřediteli a řediteli byli jmenováni </w:t>
      </w:r>
      <w:r>
        <w:rPr>
          <w:color w:val="847D81"/>
        </w:rPr>
        <w:t>Thomas M. Hurley</w:t>
      </w:r>
      <w:r>
        <w:rPr>
          <w:color w:val="58018B"/>
        </w:rPr>
        <w:t xml:space="preserve"> a </w:t>
      </w:r>
      <w:r>
        <w:rPr>
          <w:color w:val="B70639"/>
        </w:rPr>
        <w:t xml:space="preserve">Robert A. Vanourek, </w:t>
      </w:r>
      <w:r>
        <w:rPr>
          <w:color w:val="703B01"/>
        </w:rPr>
        <w:t>kteří</w:t>
      </w:r>
      <w:r>
        <w:rPr>
          <w:color w:val="B70639"/>
        </w:rPr>
        <w:t xml:space="preserve"> byli dosazeni, aby</w:t>
      </w:r>
      <w:r>
        <w:t xml:space="preserve"> obsadili vrcholové pozice </w:t>
      </w:r>
      <w:r>
        <w:rPr>
          <w:color w:val="E115C0"/>
        </w:rPr>
        <w:t>ve společnosti Recognition</w:t>
      </w:r>
      <w:r>
        <w:t xml:space="preserve">, pokud by </w:t>
      </w:r>
      <w:r>
        <w:rPr>
          <w:color w:val="F7F1DF"/>
        </w:rPr>
        <w:t>nabídka</w:t>
      </w:r>
      <w:r>
        <w:t xml:space="preserve"> </w:t>
      </w:r>
      <w:r>
        <w:rPr>
          <w:color w:val="310106"/>
        </w:rPr>
        <w:t>společnosti Prospect</w:t>
      </w:r>
      <w:r>
        <w:t xml:space="preserve"> prospěla. </w:t>
      </w:r>
      <w:r>
        <w:rPr>
          <w:color w:val="118B8A"/>
        </w:rPr>
        <w:t>Hurley</w:t>
      </w:r>
      <w:r>
        <w:t xml:space="preserve"> byl dříve viceprezidentem a generálním ředitelem jedné divize společnosti Avery International a </w:t>
      </w:r>
      <w:r>
        <w:rPr>
          <w:color w:val="4AFEFA"/>
        </w:rPr>
        <w:t>Vanourek</w:t>
      </w:r>
      <w:r>
        <w:t xml:space="preserve"> byl dříve skupinovým viceprezidentem společnosti Pitney Bowes Inc. </w:t>
      </w:r>
      <w:r>
        <w:rPr>
          <w:color w:val="00587F"/>
        </w:rPr>
        <w:t>Dohoda</w:t>
      </w:r>
      <w:r>
        <w:t xml:space="preserve"> navíc vyžaduje, aby byl Gilbert H. Lamphere, předseda výkonného výboru </w:t>
      </w:r>
      <w:r>
        <w:rPr>
          <w:color w:val="310106"/>
        </w:rPr>
        <w:t>společnosti Prospect Group</w:t>
      </w:r>
      <w:r>
        <w:t xml:space="preserve">, jmenován předsedou </w:t>
      </w:r>
      <w:r>
        <w:rPr>
          <w:color w:val="FCB164"/>
        </w:rPr>
        <w:t xml:space="preserve">restrukturalizovaného představenstva, </w:t>
      </w:r>
      <w:r>
        <w:rPr>
          <w:color w:val="796EE6"/>
        </w:rPr>
        <w:t>které</w:t>
      </w:r>
      <w:r>
        <w:rPr>
          <w:color w:val="FCB164"/>
        </w:rPr>
        <w:t xml:space="preserve"> bude obsahovat čtyři nové nezávislé ředitele</w:t>
      </w:r>
      <w:r>
        <w:t xml:space="preserve">. </w:t>
      </w:r>
      <w:r>
        <w:rPr>
          <w:color w:val="FCB164"/>
        </w:rPr>
        <w:t>Do nového představenstva</w:t>
      </w:r>
      <w:r>
        <w:t xml:space="preserve"> byl jmenován také Thomas A. Loose, hlavní viceprezident a generální poradce </w:t>
      </w:r>
      <w:r>
        <w:rPr>
          <w:color w:val="E115C0"/>
        </w:rPr>
        <w:t>společnosti Recognition</w:t>
      </w:r>
      <w:r>
        <w:t xml:space="preserve">. </w:t>
      </w:r>
      <w:r>
        <w:rPr>
          <w:color w:val="000D2C"/>
        </w:rPr>
        <w:t>Společnost Prospect</w:t>
      </w:r>
      <w:r>
        <w:rPr>
          <w:color w:val="310106"/>
        </w:rPr>
        <w:t>, firma zabývající se zadluženými odkupy, sídlící v New Yorku</w:t>
      </w:r>
      <w:r>
        <w:t xml:space="preserve">, také souhlasila </w:t>
      </w:r>
      <w:r>
        <w:rPr>
          <w:color w:val="53495F"/>
        </w:rPr>
        <w:t xml:space="preserve">s tím, že investuje 15 milionů dolarů </w:t>
      </w:r>
      <w:r>
        <w:rPr>
          <w:color w:val="F95475"/>
        </w:rPr>
        <w:t xml:space="preserve">do společnosti Recognition, </w:t>
      </w:r>
      <w:r>
        <w:rPr>
          <w:color w:val="61FC03"/>
        </w:rPr>
        <w:t>která</w:t>
      </w:r>
      <w:r>
        <w:rPr>
          <w:color w:val="F95475"/>
        </w:rPr>
        <w:t xml:space="preserve"> na oplátku souhlasila s tím, že </w:t>
      </w:r>
      <w:r>
        <w:rPr>
          <w:color w:val="61FC03"/>
        </w:rPr>
        <w:t>své</w:t>
      </w:r>
      <w:r>
        <w:rPr>
          <w:color w:val="F95475"/>
        </w:rPr>
        <w:t xml:space="preserve"> akcie znovu nakoupí za celých 20 milionů dolarů</w:t>
      </w:r>
      <w:r>
        <w:t xml:space="preserve">. </w:t>
      </w:r>
      <w:r>
        <w:rPr>
          <w:color w:val="53495F"/>
        </w:rPr>
        <w:t>Tím</w:t>
      </w:r>
      <w:r>
        <w:t xml:space="preserve"> by se zvýšilo vlastnictví plně rozředěných akcií v oběhu </w:t>
      </w:r>
      <w:r>
        <w:rPr>
          <w:color w:val="E115C0"/>
        </w:rPr>
        <w:t>této společnosti</w:t>
      </w:r>
      <w:r>
        <w:t xml:space="preserve"> v rukou </w:t>
      </w:r>
      <w:r>
        <w:rPr>
          <w:color w:val="5D9608"/>
        </w:rPr>
        <w:t>společnosti Prospect</w:t>
      </w:r>
      <w:r>
        <w:t xml:space="preserve"> z 14.1 na 20 %. </w:t>
      </w:r>
      <w:r>
        <w:rPr>
          <w:color w:val="00587F"/>
        </w:rPr>
        <w:t>Podle dohody</w:t>
      </w:r>
      <w:r>
        <w:t xml:space="preserve"> může </w:t>
      </w:r>
      <w:r>
        <w:rPr>
          <w:color w:val="5D9608"/>
        </w:rPr>
        <w:t>společnost Prospect</w:t>
      </w:r>
      <w:r>
        <w:t xml:space="preserve"> zvýšit </w:t>
      </w:r>
      <w:r>
        <w:rPr>
          <w:color w:val="5D9608"/>
        </w:rPr>
        <w:t>svůj</w:t>
      </w:r>
      <w:r>
        <w:t xml:space="preserve"> podíl </w:t>
      </w:r>
      <w:r>
        <w:rPr>
          <w:color w:val="E115C0"/>
        </w:rPr>
        <w:t>ve společnosti Recognition</w:t>
      </w:r>
      <w:r>
        <w:t xml:space="preserve"> na 30 %. </w:t>
      </w:r>
      <w:r>
        <w:rPr>
          <w:color w:val="5D9608"/>
        </w:rPr>
        <w:t>Společnost Prospect</w:t>
      </w:r>
      <w:r>
        <w:t xml:space="preserve"> kromě toho uvedla, že během příštího roku nebude nabízet k akvizici </w:t>
      </w:r>
      <w:r>
        <w:rPr>
          <w:color w:val="DE98FD"/>
        </w:rPr>
        <w:t>další akcie</w:t>
      </w:r>
      <w:r>
        <w:t xml:space="preserve"> za méně než 11.25 dolaru na akcii a během následujících dvou let za méně než 14.06 dolaru na akcii. </w:t>
      </w:r>
      <w:r>
        <w:rPr>
          <w:color w:val="E115C0"/>
        </w:rPr>
        <w:t>Společnost Recognition</w:t>
      </w:r>
      <w:r>
        <w:t xml:space="preserve"> také řekla, že získala </w:t>
      </w:r>
      <w:r>
        <w:rPr>
          <w:color w:val="98A088"/>
        </w:rPr>
        <w:t>od Chemické banky a Bostonské banky</w:t>
      </w:r>
      <w:r>
        <w:t xml:space="preserve"> závazek restrukturalizovat bankovní dluh odhadovaný na 18 milionů dolarů </w:t>
      </w:r>
      <w:r>
        <w:rPr>
          <w:color w:val="4F584E"/>
        </w:rPr>
        <w:t xml:space="preserve">na novou, 24 měsíční zajištěnou termínovanou půjčku, </w:t>
      </w:r>
      <w:r>
        <w:rPr>
          <w:color w:val="248AD0"/>
        </w:rPr>
        <w:t>která</w:t>
      </w:r>
      <w:r>
        <w:rPr>
          <w:color w:val="4F584E"/>
        </w:rPr>
        <w:t xml:space="preserve"> se má splatit prodejem určitého majetku</w:t>
      </w:r>
      <w:r>
        <w:t xml:space="preserve">. V srpnu </w:t>
      </w:r>
      <w:r>
        <w:rPr>
          <w:color w:val="E115C0"/>
        </w:rPr>
        <w:t>společnost Recognition</w:t>
      </w:r>
      <w:r>
        <w:t xml:space="preserve"> uvedla, že se dostala do sporu s určitými podmínkami dlužních smluv s bankovními věřiteli </w:t>
      </w:r>
      <w:r>
        <w:rPr>
          <w:color w:val="5C5300"/>
        </w:rPr>
        <w:t xml:space="preserve">z důvodu ztráty ve výši 3.9 milionu dolarů </w:t>
      </w:r>
      <w:r>
        <w:rPr>
          <w:color w:val="9F6551"/>
        </w:rPr>
        <w:t xml:space="preserve">za třetí čtvrtletí, </w:t>
      </w:r>
      <w:r>
        <w:rPr>
          <w:color w:val="BCFEC6"/>
        </w:rPr>
        <w:t>které</w:t>
      </w:r>
      <w:r>
        <w:rPr>
          <w:color w:val="9F6551"/>
        </w:rPr>
        <w:t xml:space="preserve"> skončilo 31. července</w:t>
      </w:r>
      <w:r>
        <w:t xml:space="preserve">. </w:t>
      </w:r>
      <w:r>
        <w:rPr>
          <w:color w:val="E115C0"/>
        </w:rPr>
        <w:t>Společnost</w:t>
      </w:r>
      <w:r>
        <w:t xml:space="preserve"> </w:t>
      </w:r>
      <w:r>
        <w:rPr>
          <w:color w:val="5C5300"/>
        </w:rPr>
        <w:t>ztrátu</w:t>
      </w:r>
      <w:r>
        <w:t xml:space="preserve"> připsala klesajícím příjmům a nákladům na soudní spor, týkající se obvinění z trestného činu, vedený </w:t>
      </w:r>
      <w:r>
        <w:rPr>
          <w:color w:val="932C70"/>
        </w:rPr>
        <w:t>proti</w:t>
      </w:r>
      <w:r>
        <w:rPr>
          <w:color w:val="E115C0"/>
        </w:rPr>
        <w:t xml:space="preserve"> společnosti</w:t>
      </w:r>
      <w:r>
        <w:t xml:space="preserve"> a </w:t>
      </w:r>
      <w:r>
        <w:rPr>
          <w:color w:val="2B1B04"/>
        </w:rPr>
        <w:t xml:space="preserve">dvěma </w:t>
      </w:r>
      <w:r>
        <w:rPr>
          <w:color w:val="B5AFC4"/>
        </w:rPr>
        <w:t>jejím</w:t>
      </w:r>
      <w:r>
        <w:rPr>
          <w:color w:val="2B1B04"/>
        </w:rPr>
        <w:t xml:space="preserve"> bývalým výkonným pracovníkům, Williamu G. Mooreovi jr. a Robertovi W. Reedymu</w:t>
      </w:r>
      <w:r>
        <w:t xml:space="preserve">. </w:t>
      </w:r>
      <w:r>
        <w:rPr>
          <w:color w:val="D4C67A"/>
        </w:rPr>
        <w:t>Tito bývalí výkonní pracovníci</w:t>
      </w:r>
      <w:r>
        <w:t xml:space="preserve"> byli loni v říjnu obviněni z trestného činu podvodu, krádeže a spiknutí v souvislosti se snahami </w:t>
      </w:r>
      <w:r>
        <w:rPr>
          <w:color w:val="E115C0"/>
        </w:rPr>
        <w:t>společnosti</w:t>
      </w:r>
      <w:r>
        <w:t xml:space="preserve"> získat 400 milionové kontrakty se společností Postal Service. </w:t>
      </w:r>
      <w:r>
        <w:rPr>
          <w:color w:val="E115C0"/>
        </w:rPr>
        <w:t>Společnost Recognition Equipment</w:t>
      </w:r>
      <w:r>
        <w:t xml:space="preserve"> uvedla, že očekává, že na mimořádné schůzi v lednu nechá </w:t>
      </w:r>
      <w:r>
        <w:rPr>
          <w:color w:val="00587F"/>
        </w:rPr>
        <w:t xml:space="preserve">o dohodě </w:t>
      </w:r>
      <w:r>
        <w:rPr>
          <w:color w:val="AE7AA1"/>
        </w:rPr>
        <w:t>se společností Prospect</w:t>
      </w:r>
      <w:r>
        <w:t xml:space="preserve"> hlasovat. Při kompozitním obchodování na Newyorské burze cenných papírů stoupla </w:t>
      </w:r>
      <w:r>
        <w:rPr>
          <w:color w:val="E115C0"/>
        </w:rPr>
        <w:t>společnost Recognition</w:t>
      </w:r>
      <w:r>
        <w:t xml:space="preserve"> o 87.5 centu na 6625 dolaru. Při národním mimoburzovním obchodování </w:t>
      </w:r>
      <w:r>
        <w:rPr>
          <w:color w:val="5D9608"/>
        </w:rPr>
        <w:t>společnost Prospect</w:t>
      </w:r>
      <w:r>
        <w:t xml:space="preserve"> sklouzla o 25 centů na 10.50 dolaru.</w:t>
      </w:r>
    </w:p>
    <w:p>
      <w:r>
        <w:rPr>
          <w:b/>
        </w:rPr>
        <w:t>Document number 1683</w:t>
      </w:r>
    </w:p>
    <w:p>
      <w:r>
        <w:rPr>
          <w:b/>
        </w:rPr>
        <w:t>Document identifier: wsj1981-001</w:t>
      </w:r>
    </w:p>
    <w:p>
      <w:r>
        <w:rPr>
          <w:color w:val="310106"/>
        </w:rPr>
        <w:t xml:space="preserve">Divize Chevrolet </w:t>
      </w:r>
      <w:r>
        <w:rPr>
          <w:color w:val="04640D"/>
        </w:rPr>
        <w:t>společnosti General Motors Corp.</w:t>
      </w:r>
      <w:r>
        <w:t xml:space="preserve"> uvedla, že u </w:t>
      </w:r>
      <w:r>
        <w:rPr>
          <w:color w:val="310106"/>
        </w:rPr>
        <w:t>svých</w:t>
      </w:r>
      <w:r>
        <w:t xml:space="preserve"> automobilů Beretta </w:t>
      </w:r>
      <w:r>
        <w:rPr>
          <w:color w:val="FEFB0A"/>
        </w:rPr>
        <w:t>z roku 1990</w:t>
      </w:r>
      <w:r>
        <w:t xml:space="preserve">, dvoudveřové verze </w:t>
      </w:r>
      <w:r>
        <w:rPr>
          <w:color w:val="310106"/>
        </w:rPr>
        <w:t>své</w:t>
      </w:r>
      <w:r>
        <w:t xml:space="preserve"> hlavní série malých vozů, nabídne v reakci na nízkou prodejnost </w:t>
      </w:r>
      <w:r>
        <w:rPr>
          <w:color w:val="FB5514"/>
        </w:rPr>
        <w:t>speciální slevu 800 dolarů</w:t>
      </w:r>
      <w:r>
        <w:t xml:space="preserve">. Stagnující prodejnost </w:t>
      </w:r>
      <w:r>
        <w:rPr>
          <w:color w:val="E115C0"/>
        </w:rPr>
        <w:t>značky Beretta</w:t>
      </w:r>
      <w:r>
        <w:rPr>
          <w:color w:val="00587F"/>
        </w:rPr>
        <w:t xml:space="preserve"> i </w:t>
      </w:r>
      <w:r>
        <w:rPr>
          <w:color w:val="E115C0"/>
        </w:rPr>
        <w:t>její</w:t>
      </w:r>
      <w:r>
        <w:rPr>
          <w:color w:val="00587F"/>
        </w:rPr>
        <w:t xml:space="preserve"> čtyřdveřové sestry Corsica</w:t>
      </w:r>
      <w:r>
        <w:t xml:space="preserve"> donutily </w:t>
      </w:r>
      <w:r>
        <w:rPr>
          <w:color w:val="0BC582"/>
        </w:rPr>
        <w:t>společnost GM</w:t>
      </w:r>
      <w:r>
        <w:t xml:space="preserve"> zavřít </w:t>
      </w:r>
      <w:r>
        <w:rPr>
          <w:color w:val="FEB8C8"/>
        </w:rPr>
        <w:t xml:space="preserve">dvě továrny, </w:t>
      </w:r>
      <w:r>
        <w:rPr>
          <w:color w:val="9E8317"/>
        </w:rPr>
        <w:t>které</w:t>
      </w:r>
      <w:r>
        <w:rPr>
          <w:color w:val="FEB8C8"/>
        </w:rPr>
        <w:t xml:space="preserve"> </w:t>
      </w:r>
      <w:r>
        <w:rPr>
          <w:color w:val="01190F"/>
        </w:rPr>
        <w:t>tyto vozy</w:t>
      </w:r>
      <w:r>
        <w:rPr>
          <w:color w:val="FEB8C8"/>
        </w:rPr>
        <w:t xml:space="preserve"> montují</w:t>
      </w:r>
      <w:r>
        <w:t xml:space="preserve">, celkem na tři týdny za tento měsíc. </w:t>
      </w:r>
      <w:r>
        <w:rPr>
          <w:color w:val="00587F"/>
        </w:rPr>
        <w:t>Corsica a Beretta</w:t>
      </w:r>
      <w:r>
        <w:t xml:space="preserve"> představují sérii s nejvyšší výrobou </w:t>
      </w:r>
      <w:r>
        <w:rPr>
          <w:color w:val="310106"/>
        </w:rPr>
        <w:t>v divizi Chevrolet</w:t>
      </w:r>
      <w:r>
        <w:t xml:space="preserve">, ale prodej </w:t>
      </w:r>
      <w:r>
        <w:rPr>
          <w:color w:val="00587F"/>
        </w:rPr>
        <w:t>těchto vozidel</w:t>
      </w:r>
      <w:r>
        <w:t xml:space="preserve"> za tento rok klesl o 9.6 % a na začátku října prudce klesl o 34 %. </w:t>
      </w:r>
      <w:r>
        <w:rPr>
          <w:color w:val="310106"/>
        </w:rPr>
        <w:t>Chevrolet</w:t>
      </w:r>
      <w:r>
        <w:t xml:space="preserve"> už nabízí speciální slevu 800 dolarů na model Corsica </w:t>
      </w:r>
      <w:r>
        <w:rPr>
          <w:color w:val="FEFB0A"/>
        </w:rPr>
        <w:t>z roku 1990</w:t>
      </w:r>
      <w:r>
        <w:t xml:space="preserve">. </w:t>
      </w:r>
      <w:r>
        <w:rPr>
          <w:color w:val="FB5514"/>
        </w:rPr>
        <w:t>Nová sleva</w:t>
      </w:r>
      <w:r>
        <w:t xml:space="preserve"> platí pro všechny modely Beretta. </w:t>
      </w:r>
      <w:r>
        <w:rPr>
          <w:color w:val="847D81"/>
        </w:rPr>
        <w:t xml:space="preserve">Ti, </w:t>
      </w:r>
      <w:r>
        <w:rPr>
          <w:color w:val="58018B"/>
        </w:rPr>
        <w:t>kdo</w:t>
      </w:r>
      <w:r>
        <w:rPr>
          <w:color w:val="847D81"/>
        </w:rPr>
        <w:t xml:space="preserve"> kupují Chevrolet</w:t>
      </w:r>
      <w:r>
        <w:t xml:space="preserve">, </w:t>
      </w:r>
      <w:r>
        <w:rPr>
          <w:color w:val="847D81"/>
        </w:rPr>
        <w:t>si</w:t>
      </w:r>
      <w:r>
        <w:t xml:space="preserve"> mohou vybrat </w:t>
      </w:r>
      <w:r>
        <w:rPr>
          <w:color w:val="FB5514"/>
        </w:rPr>
        <w:t>tuto slevu</w:t>
      </w:r>
      <w:r>
        <w:t xml:space="preserve"> nebo dostat slevu na úrokových mírách v rozsahu od 6.9 % pro 24 měsíční půjčky do 10.9 % pro 60 měsíční půjčky.</w:t>
      </w:r>
    </w:p>
    <w:p>
      <w:r>
        <w:rPr>
          <w:b/>
        </w:rPr>
        <w:t>Document number 1684</w:t>
      </w:r>
    </w:p>
    <w:p>
      <w:r>
        <w:rPr>
          <w:b/>
        </w:rPr>
        <w:t>Document identifier: wsj1982-001</w:t>
      </w:r>
    </w:p>
    <w:p>
      <w:r>
        <w:rPr>
          <w:color w:val="310106"/>
        </w:rPr>
        <w:t>Společnost StatesWest Airlines</w:t>
      </w:r>
      <w:r>
        <w:t xml:space="preserve"> uvedla, že předložila </w:t>
      </w:r>
      <w:r>
        <w:rPr>
          <w:color w:val="04640D"/>
        </w:rPr>
        <w:t>nabídku</w:t>
      </w:r>
      <w:r>
        <w:t xml:space="preserve"> správní radě </w:t>
      </w:r>
      <w:r>
        <w:rPr>
          <w:color w:val="FEFB0A"/>
        </w:rPr>
        <w:t>společnosti Mesa Airlines</w:t>
      </w:r>
      <w:r>
        <w:t xml:space="preserve"> </w:t>
      </w:r>
      <w:r>
        <w:rPr>
          <w:color w:val="FB5514"/>
        </w:rPr>
        <w:t xml:space="preserve">na převzetí </w:t>
      </w:r>
      <w:r>
        <w:rPr>
          <w:color w:val="E115C0"/>
        </w:rPr>
        <w:t xml:space="preserve">tohoto dopravce z Farmingtonu </w:t>
      </w:r>
      <w:r>
        <w:rPr>
          <w:color w:val="00587F"/>
        </w:rPr>
        <w:t>v Novém Mexiku</w:t>
      </w:r>
      <w:r>
        <w:t xml:space="preserve">. Kromě toho, že </w:t>
      </w:r>
      <w:r>
        <w:rPr>
          <w:color w:val="310106"/>
        </w:rPr>
        <w:t>společnost StatesWest</w:t>
      </w:r>
      <w:r>
        <w:t xml:space="preserve"> </w:t>
      </w:r>
      <w:r>
        <w:rPr>
          <w:color w:val="0BC582"/>
        </w:rPr>
        <w:t>tuto nabídku</w:t>
      </w:r>
      <w:r>
        <w:t xml:space="preserve"> charakterizovala jako "spravedlivou a velkorysou a v nejlepším zájmu akcionářů </w:t>
      </w:r>
      <w:r>
        <w:rPr>
          <w:color w:val="FEFB0A"/>
        </w:rPr>
        <w:t>společnosti Mesa</w:t>
      </w:r>
      <w:r>
        <w:t xml:space="preserve">", odmítla o podrobnostech </w:t>
      </w:r>
      <w:r>
        <w:rPr>
          <w:color w:val="0BC582"/>
        </w:rPr>
        <w:t>tohoto návrhu</w:t>
      </w:r>
      <w:r>
        <w:t xml:space="preserve"> diskutovat. Požádala také </w:t>
      </w:r>
      <w:r>
        <w:rPr>
          <w:color w:val="FEFB0A"/>
        </w:rPr>
        <w:t>společnost Mesa</w:t>
      </w:r>
      <w:r>
        <w:t xml:space="preserve">, aby zachovala důvěrnost </w:t>
      </w:r>
      <w:r>
        <w:rPr>
          <w:color w:val="0BC582"/>
        </w:rPr>
        <w:t>této nabídky</w:t>
      </w:r>
      <w:r>
        <w:t xml:space="preserve">. Jeden z představitelů </w:t>
      </w:r>
      <w:r>
        <w:rPr>
          <w:color w:val="FEFB0A"/>
        </w:rPr>
        <w:t>společnosti Mesa</w:t>
      </w:r>
      <w:r>
        <w:t xml:space="preserve"> potvrdil přijetí </w:t>
      </w:r>
      <w:r>
        <w:rPr>
          <w:color w:val="0BC582"/>
        </w:rPr>
        <w:t>nabídky</w:t>
      </w:r>
      <w:r>
        <w:t xml:space="preserve"> a uvedl, že </w:t>
      </w:r>
      <w:r>
        <w:rPr>
          <w:color w:val="FEB8C8"/>
        </w:rPr>
        <w:t>správní rada</w:t>
      </w:r>
      <w:r>
        <w:t xml:space="preserve"> se sejde a projednají </w:t>
      </w:r>
      <w:r>
        <w:rPr>
          <w:color w:val="0BC582"/>
        </w:rPr>
        <w:t>ji</w:t>
      </w:r>
      <w:r>
        <w:t xml:space="preserve">. Minulý týden odmítla </w:t>
      </w:r>
      <w:r>
        <w:rPr>
          <w:color w:val="FEFB0A"/>
        </w:rPr>
        <w:t>společnost Mesa</w:t>
      </w:r>
      <w:r>
        <w:t xml:space="preserve"> návrh </w:t>
      </w:r>
      <w:r>
        <w:rPr>
          <w:color w:val="310106"/>
        </w:rPr>
        <w:t>společnosti StatesWest</w:t>
      </w:r>
      <w:r>
        <w:t xml:space="preserve"> na převzetí nebo sloučení. </w:t>
      </w:r>
      <w:r>
        <w:rPr>
          <w:color w:val="310106"/>
        </w:rPr>
        <w:t>StatesWest</w:t>
      </w:r>
      <w:r>
        <w:t xml:space="preserve"> má 7.25% podíl </w:t>
      </w:r>
      <w:r>
        <w:rPr>
          <w:color w:val="FEFB0A"/>
        </w:rPr>
        <w:t xml:space="preserve">ve firmě Mesa, </w:t>
      </w:r>
      <w:r>
        <w:rPr>
          <w:color w:val="9E8317"/>
        </w:rPr>
        <w:t>která</w:t>
      </w:r>
      <w:r>
        <w:rPr>
          <w:color w:val="FEFB0A"/>
        </w:rPr>
        <w:t xml:space="preserve"> mezi 42 městy v </w:t>
      </w:r>
      <w:r>
        <w:rPr>
          <w:color w:val="01190F"/>
        </w:rPr>
        <w:t>New Mexiku</w:t>
      </w:r>
      <w:r>
        <w:rPr>
          <w:color w:val="FEFB0A"/>
        </w:rPr>
        <w:t>, Arizoně, Wyomingu, Coloradu a Texasu provozuje 20 turbovrtulových letadel se dvěma motory a dvě turbovrtulová letadla s jedním motorem</w:t>
      </w:r>
      <w:r>
        <w:t xml:space="preserve">. </w:t>
      </w:r>
      <w:r>
        <w:rPr>
          <w:color w:val="310106"/>
        </w:rPr>
        <w:t>Společnost StatesWest</w:t>
      </w:r>
      <w:r>
        <w:t xml:space="preserve"> provozuje </w:t>
      </w:r>
      <w:r>
        <w:rPr>
          <w:color w:val="847D81"/>
        </w:rPr>
        <w:t xml:space="preserve">čtyři turbovrtulová letadla se dvěma motory, </w:t>
      </w:r>
      <w:r>
        <w:rPr>
          <w:color w:val="58018B"/>
        </w:rPr>
        <w:t>která</w:t>
      </w:r>
      <w:r>
        <w:rPr>
          <w:color w:val="847D81"/>
        </w:rPr>
        <w:t xml:space="preserve"> spojují </w:t>
      </w:r>
      <w:r>
        <w:rPr>
          <w:color w:val="B70639"/>
        </w:rPr>
        <w:t>10 měst v Kalifornii, Arizoně a Nevadě</w:t>
      </w:r>
      <w:r>
        <w:t xml:space="preserve">. </w:t>
      </w:r>
      <w:r>
        <w:rPr>
          <w:color w:val="310106"/>
        </w:rPr>
        <w:t>Dopravce</w:t>
      </w:r>
      <w:r>
        <w:t xml:space="preserve"> ještě nedosáhl zisku.</w:t>
      </w:r>
    </w:p>
    <w:p>
      <w:r>
        <w:rPr>
          <w:b/>
        </w:rPr>
        <w:t>Document number 1685</w:t>
      </w:r>
    </w:p>
    <w:p>
      <w:r>
        <w:rPr>
          <w:b/>
        </w:rPr>
        <w:t>Document identifier: wsj1983-001</w:t>
      </w:r>
    </w:p>
    <w:p>
      <w:r>
        <w:rPr>
          <w:color w:val="310106"/>
        </w:rPr>
        <w:t xml:space="preserve">Bývalý prezident </w:t>
      </w:r>
      <w:r>
        <w:rPr>
          <w:color w:val="04640D"/>
        </w:rPr>
        <w:t>společnosti FirstSouth F. A., zaniklé arkansaské záložny</w:t>
      </w:r>
      <w:r>
        <w:t xml:space="preserve">, se přiznal k tajnému plánu uměle zvýšit výdělky </w:t>
      </w:r>
      <w:r>
        <w:rPr>
          <w:color w:val="FEFB0A"/>
        </w:rPr>
        <w:t>této instituce</w:t>
      </w:r>
      <w:r>
        <w:t xml:space="preserve"> utajením záruk na bezcenné půjčky. </w:t>
      </w:r>
      <w:r>
        <w:rPr>
          <w:color w:val="310106"/>
        </w:rPr>
        <w:t xml:space="preserve">Roderick D. Reed III., </w:t>
      </w:r>
      <w:r>
        <w:rPr>
          <w:color w:val="FB5514"/>
        </w:rPr>
        <w:t>který</w:t>
      </w:r>
      <w:r>
        <w:rPr>
          <w:color w:val="310106"/>
        </w:rPr>
        <w:t xml:space="preserve"> byl také provozním ředitelem </w:t>
      </w:r>
      <w:r>
        <w:rPr>
          <w:color w:val="04640D"/>
        </w:rPr>
        <w:t>společnosti FirstSouth</w:t>
      </w:r>
      <w:r>
        <w:t xml:space="preserve">, by mohl dostat maximální trest ve výši pěti let ve federální věznici a pokutu 250000 dolarů. Datum rozsudku nebylo stanoveno. </w:t>
      </w:r>
      <w:r>
        <w:rPr>
          <w:color w:val="310106"/>
        </w:rPr>
        <w:t>Reed</w:t>
      </w:r>
      <w:r>
        <w:t xml:space="preserve"> připustil, že plánoval zamlčet </w:t>
      </w:r>
      <w:r>
        <w:rPr>
          <w:color w:val="E115C0"/>
        </w:rPr>
        <w:t>jednu dohodu</w:t>
      </w:r>
      <w:r>
        <w:t xml:space="preserve">, aby nebyla vyžadována záruka na půjčky </w:t>
      </w:r>
      <w:r>
        <w:rPr>
          <w:color w:val="00587F"/>
        </w:rPr>
        <w:t xml:space="preserve">realitních developerů z Dallasu, </w:t>
      </w:r>
      <w:r>
        <w:rPr>
          <w:color w:val="0BC582"/>
        </w:rPr>
        <w:t>A. Starka Taylora III.</w:t>
      </w:r>
      <w:r>
        <w:rPr>
          <w:color w:val="00587F"/>
        </w:rPr>
        <w:t xml:space="preserve"> a </w:t>
      </w:r>
      <w:r>
        <w:rPr>
          <w:color w:val="FEB8C8"/>
        </w:rPr>
        <w:t>George S. Watsona</w:t>
      </w:r>
      <w:r>
        <w:t xml:space="preserve">, přičemž </w:t>
      </w:r>
      <w:r>
        <w:rPr>
          <w:color w:val="00587F"/>
        </w:rPr>
        <w:t>oba</w:t>
      </w:r>
      <w:r>
        <w:t xml:space="preserve"> vlastnili akcie </w:t>
      </w:r>
      <w:r>
        <w:rPr>
          <w:color w:val="FEFB0A"/>
        </w:rPr>
        <w:t>společnosti FirstSouth</w:t>
      </w:r>
      <w:r>
        <w:t xml:space="preserve">. </w:t>
      </w:r>
      <w:r>
        <w:rPr>
          <w:color w:val="0BC582"/>
        </w:rPr>
        <w:t>Taylor</w:t>
      </w:r>
      <w:r>
        <w:rPr>
          <w:color w:val="00587F"/>
        </w:rPr>
        <w:t xml:space="preserve"> ani </w:t>
      </w:r>
      <w:r>
        <w:rPr>
          <w:color w:val="FEB8C8"/>
        </w:rPr>
        <w:t>Watson</w:t>
      </w:r>
      <w:r>
        <w:t xml:space="preserve"> z trestné činnosti obviněni nebyli. </w:t>
      </w:r>
      <w:r>
        <w:rPr>
          <w:color w:val="9E8317"/>
        </w:rPr>
        <w:t xml:space="preserve">Utajením </w:t>
      </w:r>
      <w:r>
        <w:rPr>
          <w:color w:val="01190F"/>
        </w:rPr>
        <w:t>této dohody o nevymáhání záruk</w:t>
      </w:r>
      <w:r>
        <w:rPr>
          <w:color w:val="9E8317"/>
        </w:rPr>
        <w:t xml:space="preserve"> byly jisté transakce </w:t>
      </w:r>
      <w:r>
        <w:rPr>
          <w:color w:val="847D81"/>
        </w:rPr>
        <w:t>Taylora</w:t>
      </w:r>
      <w:r>
        <w:rPr>
          <w:color w:val="58018B"/>
        </w:rPr>
        <w:t xml:space="preserve"> a </w:t>
      </w:r>
      <w:r>
        <w:rPr>
          <w:color w:val="B70639"/>
        </w:rPr>
        <w:t>Watsona</w:t>
      </w:r>
      <w:r>
        <w:rPr>
          <w:color w:val="9E8317"/>
        </w:rPr>
        <w:t xml:space="preserve"> zaúčtovány </w:t>
      </w:r>
      <w:r>
        <w:rPr>
          <w:color w:val="703B01"/>
        </w:rPr>
        <w:t>společností FirstSouth</w:t>
      </w:r>
      <w:r>
        <w:rPr>
          <w:color w:val="9E8317"/>
        </w:rPr>
        <w:t xml:space="preserve"> jakožto půjčky, což</w:t>
      </w:r>
      <w:r>
        <w:rPr>
          <w:color w:val="F7F1DF"/>
        </w:rPr>
        <w:t xml:space="preserve"> </w:t>
      </w:r>
      <w:r>
        <w:rPr>
          <w:color w:val="118B8A"/>
        </w:rPr>
        <w:t>této záložně</w:t>
      </w:r>
      <w:r>
        <w:rPr>
          <w:color w:val="F7F1DF"/>
        </w:rPr>
        <w:t xml:space="preserve"> umožnilo vykázat poplatky a úrok jako běžný příjem, </w:t>
      </w:r>
      <w:r>
        <w:rPr>
          <w:color w:val="4AFEFA"/>
        </w:rPr>
        <w:t xml:space="preserve">jak sdělilo federální zastupitelství </w:t>
      </w:r>
      <w:r>
        <w:rPr>
          <w:color w:val="FCB164"/>
        </w:rPr>
        <w:t>ve městě Little Rock v Arkansasu</w:t>
      </w:r>
      <w:r>
        <w:t xml:space="preserve">. Podle federálních prokurátorů a regulátorů byl </w:t>
      </w:r>
      <w:r>
        <w:rPr>
          <w:color w:val="F7F1DF"/>
        </w:rPr>
        <w:t>tento plán</w:t>
      </w:r>
      <w:r>
        <w:t xml:space="preserve"> součástí </w:t>
      </w:r>
      <w:r>
        <w:rPr>
          <w:color w:val="310106"/>
        </w:rPr>
        <w:t>Reedovy</w:t>
      </w:r>
      <w:r>
        <w:t xml:space="preserve"> snahy skrýt zoufalé finanční podmínky </w:t>
      </w:r>
      <w:r>
        <w:rPr>
          <w:color w:val="FEFB0A"/>
        </w:rPr>
        <w:t>společnosti FirstSouth</w:t>
      </w:r>
      <w:r>
        <w:t xml:space="preserve"> před federálními regulátory. S 1.68 miliardy dolarů byla </w:t>
      </w:r>
      <w:r>
        <w:rPr>
          <w:color w:val="FEFB0A"/>
        </w:rPr>
        <w:t>záložna</w:t>
      </w:r>
      <w:r>
        <w:t xml:space="preserve"> prohlášena za platebně neschopnou a v prosinci 1986 uzavřena. </w:t>
      </w:r>
      <w:r>
        <w:rPr>
          <w:color w:val="796EE6"/>
        </w:rPr>
        <w:t xml:space="preserve">Bývalý předseda a výkonný ředitel </w:t>
      </w:r>
      <w:r>
        <w:rPr>
          <w:color w:val="000D2C"/>
        </w:rPr>
        <w:t>společnosti FirstSouth</w:t>
      </w:r>
      <w:r>
        <w:rPr>
          <w:color w:val="796EE6"/>
        </w:rPr>
        <w:t xml:space="preserve"> Howard Weichern</w:t>
      </w:r>
      <w:r>
        <w:t xml:space="preserve"> je též stíhán za plán na utajení dohod </w:t>
      </w:r>
      <w:r>
        <w:rPr>
          <w:color w:val="53495F"/>
        </w:rPr>
        <w:t>s</w:t>
      </w:r>
      <w:r>
        <w:rPr>
          <w:color w:val="FEB8C8"/>
        </w:rPr>
        <w:t xml:space="preserve"> Watsonem</w:t>
      </w:r>
      <w:r>
        <w:rPr>
          <w:color w:val="00587F"/>
        </w:rPr>
        <w:t xml:space="preserve"> a </w:t>
      </w:r>
      <w:r>
        <w:rPr>
          <w:color w:val="F95475"/>
        </w:rPr>
        <w:t>Taylorem</w:t>
      </w:r>
      <w:r>
        <w:t xml:space="preserve">. Soudní líčení </w:t>
      </w:r>
      <w:r>
        <w:rPr>
          <w:color w:val="796EE6"/>
        </w:rPr>
        <w:t>s Weichernem</w:t>
      </w:r>
      <w:r>
        <w:t xml:space="preserve"> je naplánováno na 3. ledna před federálním soudcem Stephenem Reasonerem </w:t>
      </w:r>
      <w:r>
        <w:rPr>
          <w:color w:val="61FC03"/>
        </w:rPr>
        <w:t>z města Little Rock</w:t>
      </w:r>
      <w:r>
        <w:t>.</w:t>
      </w:r>
    </w:p>
    <w:p>
      <w:r>
        <w:rPr>
          <w:b/>
        </w:rPr>
        <w:t>Document number 1686</w:t>
      </w:r>
    </w:p>
    <w:p>
      <w:r>
        <w:rPr>
          <w:b/>
        </w:rPr>
        <w:t>Document identifier: wsj1984-001</w:t>
      </w:r>
    </w:p>
    <w:p>
      <w:r>
        <w:rPr>
          <w:color w:val="310106"/>
        </w:rPr>
        <w:t xml:space="preserve">Na "Mastergate", novou komedii </w:t>
      </w:r>
      <w:r>
        <w:rPr>
          <w:color w:val="04640D"/>
        </w:rPr>
        <w:t>Larryho Gelbarta</w:t>
      </w:r>
      <w:r>
        <w:rPr>
          <w:color w:val="310106"/>
        </w:rPr>
        <w:t xml:space="preserve"> uváděnou </w:t>
      </w:r>
      <w:r>
        <w:rPr>
          <w:color w:val="FEFB0A"/>
        </w:rPr>
        <w:t>v divadle Criterion Center</w:t>
      </w:r>
      <w:r>
        <w:t xml:space="preserve">, jsem šel značně rozechvělý. Říkal jsem </w:t>
      </w:r>
      <w:r>
        <w:rPr>
          <w:color w:val="FB5514"/>
        </w:rPr>
        <w:t>si</w:t>
      </w:r>
      <w:r>
        <w:t xml:space="preserve">, že nic nemohlo být načasováno hůř, než politická satira </w:t>
      </w:r>
      <w:r>
        <w:rPr>
          <w:color w:val="E115C0"/>
        </w:rPr>
        <w:t>o aféře Írán-Kontra</w:t>
      </w:r>
      <w:r>
        <w:t xml:space="preserve">. Podcenil jsem ale jak </w:t>
      </w:r>
      <w:r>
        <w:rPr>
          <w:color w:val="00587F"/>
        </w:rPr>
        <w:t>Gelbarův</w:t>
      </w:r>
      <w:r>
        <w:t xml:space="preserve"> důvtip, tak stálost </w:t>
      </w:r>
      <w:r>
        <w:rPr>
          <w:color w:val="E115C0"/>
        </w:rPr>
        <w:t>skandálu</w:t>
      </w:r>
      <w:r>
        <w:t xml:space="preserve"> ve Washingtonu. Ačkoli je </w:t>
      </w:r>
      <w:r>
        <w:rPr>
          <w:color w:val="310106"/>
        </w:rPr>
        <w:t>hra</w:t>
      </w:r>
      <w:r>
        <w:t xml:space="preserve"> jasně zasazená do událostí </w:t>
      </w:r>
      <w:r>
        <w:rPr>
          <w:color w:val="E115C0"/>
        </w:rPr>
        <w:t>kolem aféry Írán-Kontra</w:t>
      </w:r>
      <w:r>
        <w:t xml:space="preserve">, všímá si i mnoha jiných skandálů za posledních 30 let. Chladná, pečlivě učesaná televizní hlasatelka Merry Chaseová (Melinda Mullinsová) v jedné chvíli vlastně předčítá </w:t>
      </w:r>
      <w:r>
        <w:rPr>
          <w:color w:val="0BC582"/>
        </w:rPr>
        <w:t xml:space="preserve">seznam </w:t>
      </w:r>
      <w:r>
        <w:rPr>
          <w:color w:val="FEB8C8"/>
        </w:rPr>
        <w:t>tuctu nebo i více skandálů posledních let</w:t>
      </w:r>
      <w:r>
        <w:t xml:space="preserve"> a uzavírá </w:t>
      </w:r>
      <w:r>
        <w:rPr>
          <w:color w:val="0BC582"/>
        </w:rPr>
        <w:t>to</w:t>
      </w:r>
      <w:r>
        <w:t xml:space="preserve"> </w:t>
      </w:r>
      <w:r>
        <w:rPr>
          <w:color w:val="9E8317"/>
        </w:rPr>
        <w:t xml:space="preserve">těmi, </w:t>
      </w:r>
      <w:r>
        <w:rPr>
          <w:color w:val="01190F"/>
        </w:rPr>
        <w:t>které</w:t>
      </w:r>
      <w:r>
        <w:rPr>
          <w:color w:val="9E8317"/>
        </w:rPr>
        <w:t xml:space="preserve"> se týkaly Ministerstva pro bytovou výstavbu a rozvoj měst a sektoru spoření a půjček</w:t>
      </w:r>
      <w:r>
        <w:t xml:space="preserve">. </w:t>
      </w:r>
      <w:r>
        <w:rPr>
          <w:color w:val="847D81"/>
        </w:rPr>
        <w:t>Na jevišti</w:t>
      </w:r>
      <w:r>
        <w:t xml:space="preserve"> probíhá slyšení </w:t>
      </w:r>
      <w:r>
        <w:rPr>
          <w:color w:val="58018B"/>
        </w:rPr>
        <w:t>Kongresu</w:t>
      </w:r>
      <w:r>
        <w:t xml:space="preserve">, dokonalé s elegantním skleněným lustrem na stropě a v pozadí s reprodukcí podepisování Ústavy v životní velikosti. </w:t>
      </w:r>
      <w:r>
        <w:rPr>
          <w:color w:val="B70639"/>
        </w:rPr>
        <w:t>Stůl svědků</w:t>
      </w:r>
      <w:r>
        <w:t xml:space="preserve"> se nachází ve středu </w:t>
      </w:r>
      <w:r>
        <w:rPr>
          <w:color w:val="847D81"/>
        </w:rPr>
        <w:t>jeviště</w:t>
      </w:r>
      <w:r>
        <w:t xml:space="preserve"> a </w:t>
      </w:r>
      <w:r>
        <w:rPr>
          <w:color w:val="B70639"/>
        </w:rPr>
        <w:t>pod ním</w:t>
      </w:r>
      <w:r>
        <w:t xml:space="preserve"> je vybavení pro všudypřítomná média, v tomto případě společnost TNN, neboli Total News Network. Nejenže jsou všude kolem kameramani, ale jednání se také promítá na monitorech </w:t>
      </w:r>
      <w:r>
        <w:rPr>
          <w:color w:val="703B01"/>
        </w:rPr>
        <w:t>po celém divadle</w:t>
      </w:r>
      <w:r>
        <w:t xml:space="preserve">. Přirovnání k divadlu není tak úplně náhodné. </w:t>
      </w:r>
      <w:r>
        <w:rPr>
          <w:color w:val="00587F"/>
        </w:rPr>
        <w:t>Gelbart</w:t>
      </w:r>
      <w:r>
        <w:t xml:space="preserve"> má zřejmě pocit, že všichni účastníci slyšení </w:t>
      </w:r>
      <w:r>
        <w:rPr>
          <w:color w:val="58018B"/>
        </w:rPr>
        <w:t>Kongresu</w:t>
      </w:r>
      <w:r>
        <w:t xml:space="preserve"> - svědci, právníci, vyšetřující soudci a novináři - jsou herci. Jak se příběh "</w:t>
      </w:r>
      <w:r>
        <w:rPr>
          <w:color w:val="310106"/>
        </w:rPr>
        <w:t>Mastergate</w:t>
      </w:r>
      <w:r>
        <w:t xml:space="preserve">" odvíjí, dozvídáme se, že </w:t>
      </w:r>
      <w:r>
        <w:rPr>
          <w:color w:val="F7F1DF"/>
        </w:rPr>
        <w:t>Federální daňový úřad (IRS</w:t>
      </w:r>
      <w:r>
        <w:t xml:space="preserve">) zkonfiskoval </w:t>
      </w:r>
      <w:r>
        <w:rPr>
          <w:color w:val="118B8A"/>
        </w:rPr>
        <w:t xml:space="preserve">jednu z nemovitostí </w:t>
      </w:r>
      <w:r>
        <w:rPr>
          <w:color w:val="4AFEFA"/>
        </w:rPr>
        <w:t xml:space="preserve">jednoho zahraničního finančníka, </w:t>
      </w:r>
      <w:r>
        <w:rPr>
          <w:color w:val="FCB164"/>
        </w:rPr>
        <w:t>který</w:t>
      </w:r>
      <w:r>
        <w:rPr>
          <w:color w:val="4AFEFA"/>
        </w:rPr>
        <w:t xml:space="preserve"> vládě dluží miliony na daních</w:t>
      </w:r>
      <w:r>
        <w:t xml:space="preserve">. Zdá se, že </w:t>
      </w:r>
      <w:r>
        <w:rPr>
          <w:color w:val="796EE6"/>
        </w:rPr>
        <w:t>tento člověk</w:t>
      </w:r>
      <w:r>
        <w:t xml:space="preserve"> vlastní jeden lichtenštejnský podnik licencovaný v Libyi a krytý na Bahamách. Sám žije v "řadě neočíslovaných domů v jistém městě ve Švýcarsku". </w:t>
      </w:r>
      <w:r>
        <w:rPr>
          <w:color w:val="118B8A"/>
        </w:rPr>
        <w:t xml:space="preserve">Majetkem, </w:t>
      </w:r>
      <w:r>
        <w:rPr>
          <w:color w:val="000D2C"/>
        </w:rPr>
        <w:t>který</w:t>
      </w:r>
      <w:r>
        <w:rPr>
          <w:color w:val="118B8A"/>
        </w:rPr>
        <w:t xml:space="preserve"> </w:t>
      </w:r>
      <w:r>
        <w:rPr>
          <w:color w:val="53495F"/>
        </w:rPr>
        <w:t>úřad IRS</w:t>
      </w:r>
      <w:r>
        <w:rPr>
          <w:color w:val="118B8A"/>
        </w:rPr>
        <w:t xml:space="preserve"> zabavil</w:t>
      </w:r>
      <w:r>
        <w:t xml:space="preserve">, je </w:t>
      </w:r>
      <w:r>
        <w:rPr>
          <w:color w:val="F95475"/>
        </w:rPr>
        <w:t>hollywoodské filmové studio Master Pictures Incorporated (MPI</w:t>
      </w:r>
      <w:r>
        <w:t xml:space="preserve">). Říká se, </w:t>
      </w:r>
      <w:r>
        <w:rPr>
          <w:color w:val="61FC03"/>
        </w:rPr>
        <w:t xml:space="preserve">že </w:t>
      </w:r>
      <w:r>
        <w:rPr>
          <w:color w:val="5D9608"/>
        </w:rPr>
        <w:t>úřad IRS</w:t>
      </w:r>
      <w:r>
        <w:rPr>
          <w:color w:val="61FC03"/>
        </w:rPr>
        <w:t xml:space="preserve"> majetek </w:t>
      </w:r>
      <w:r>
        <w:rPr>
          <w:color w:val="DE98FD"/>
        </w:rPr>
        <w:t>studia MPI</w:t>
      </w:r>
      <w:r>
        <w:rPr>
          <w:color w:val="61FC03"/>
        </w:rPr>
        <w:t xml:space="preserve"> rozprodá</w:t>
      </w:r>
      <w:r>
        <w:t xml:space="preserve">, ale než </w:t>
      </w:r>
      <w:r>
        <w:rPr>
          <w:color w:val="61FC03"/>
        </w:rPr>
        <w:t>to</w:t>
      </w:r>
      <w:r>
        <w:t xml:space="preserve"> může učinit, je </w:t>
      </w:r>
      <w:r>
        <w:rPr>
          <w:color w:val="98A088"/>
        </w:rPr>
        <w:t>jeden řadový agent IRS</w:t>
      </w:r>
      <w:r>
        <w:t xml:space="preserve"> povolán do nemocničního pokoje </w:t>
      </w:r>
      <w:r>
        <w:rPr>
          <w:color w:val="4F584E"/>
        </w:rPr>
        <w:t>Wylieho Slaughtera, umírajícího vedoucího Ústřední zpravodajské služby</w:t>
      </w:r>
      <w:r>
        <w:t xml:space="preserve">. </w:t>
      </w:r>
      <w:r>
        <w:rPr>
          <w:color w:val="98A088"/>
        </w:rPr>
        <w:t xml:space="preserve">Tento řadový agent, Abel Lamb, </w:t>
      </w:r>
      <w:r>
        <w:rPr>
          <w:color w:val="248AD0"/>
        </w:rPr>
        <w:t>který</w:t>
      </w:r>
      <w:r>
        <w:rPr>
          <w:color w:val="5C5300"/>
        </w:rPr>
        <w:t>, jak se lze dovtípit, jde na smrt</w:t>
      </w:r>
      <w:r>
        <w:t xml:space="preserve">, dostane příkaz </w:t>
      </w:r>
      <w:r>
        <w:rPr>
          <w:color w:val="F95475"/>
        </w:rPr>
        <w:t>studio</w:t>
      </w:r>
      <w:r>
        <w:t xml:space="preserve"> převzít. </w:t>
      </w:r>
      <w:r>
        <w:rPr>
          <w:color w:val="F95475"/>
        </w:rPr>
        <w:t>Studio</w:t>
      </w:r>
      <w:r>
        <w:t xml:space="preserve"> bude brzy točit </w:t>
      </w:r>
      <w:r>
        <w:rPr>
          <w:color w:val="9F6551"/>
        </w:rPr>
        <w:t>film za 40 milionů dolarů s názvem "Tet, the Motion Picture (Tet, film</w:t>
      </w:r>
      <w:r>
        <w:t xml:space="preserve">)", aby </w:t>
      </w:r>
      <w:r>
        <w:rPr>
          <w:color w:val="9F6551"/>
        </w:rPr>
        <w:t>ho</w:t>
      </w:r>
      <w:r>
        <w:t xml:space="preserve"> odlišil od "Tet, the Offensive (Tet, útok)", "Tet, the Book (Tet, kniha)" a "Tet, the Album (Tet, album)". </w:t>
      </w:r>
      <w:r>
        <w:rPr>
          <w:color w:val="9F6551"/>
        </w:rPr>
        <w:t xml:space="preserve">Snímek, </w:t>
      </w:r>
      <w:r>
        <w:rPr>
          <w:color w:val="BCFEC6"/>
        </w:rPr>
        <w:t>který</w:t>
      </w:r>
      <w:r>
        <w:rPr>
          <w:color w:val="9F6551"/>
        </w:rPr>
        <w:t xml:space="preserve"> se má točit ve středoamerickém státě San Elvador</w:t>
      </w:r>
      <w:r>
        <w:t xml:space="preserve">, je záminkou pro poslání zbraní v hodnotě 800 milionů dolarů </w:t>
      </w:r>
      <w:r>
        <w:rPr>
          <w:color w:val="932C70"/>
        </w:rPr>
        <w:t>skupině Los Otros</w:t>
      </w:r>
      <w:r>
        <w:t xml:space="preserve">, </w:t>
      </w:r>
      <w:r>
        <w:rPr>
          <w:color w:val="932C70"/>
        </w:rPr>
        <w:t>což</w:t>
      </w:r>
      <w:r>
        <w:t xml:space="preserve"> je </w:t>
      </w:r>
      <w:r>
        <w:rPr>
          <w:color w:val="2B1B04"/>
        </w:rPr>
        <w:t xml:space="preserve">povstalecká skupina pokoušející se znovu získat </w:t>
      </w:r>
      <w:r>
        <w:rPr>
          <w:color w:val="B5AFC4"/>
        </w:rPr>
        <w:t xml:space="preserve">sousední stát Ambigua, </w:t>
      </w:r>
      <w:r>
        <w:rPr>
          <w:color w:val="D4C67A"/>
        </w:rPr>
        <w:t>který</w:t>
      </w:r>
      <w:r>
        <w:rPr>
          <w:color w:val="B5AFC4"/>
        </w:rPr>
        <w:t xml:space="preserve"> obsadil </w:t>
      </w:r>
      <w:r>
        <w:rPr>
          <w:color w:val="AE7AA1"/>
        </w:rPr>
        <w:t xml:space="preserve">levicový diktátor dr. Overtega, bývalý podiatr, </w:t>
      </w:r>
      <w:r>
        <w:rPr>
          <w:color w:val="C2A393"/>
        </w:rPr>
        <w:t>který</w:t>
      </w:r>
      <w:r>
        <w:rPr>
          <w:color w:val="AE7AA1"/>
        </w:rPr>
        <w:t xml:space="preserve"> vede revoluční skupinu pěšáků</w:t>
      </w:r>
      <w:r>
        <w:t xml:space="preserve">. </w:t>
      </w:r>
      <w:r>
        <w:rPr>
          <w:color w:val="0232FD"/>
        </w:rPr>
        <w:t xml:space="preserve">Člověkem, </w:t>
      </w:r>
      <w:r>
        <w:rPr>
          <w:color w:val="6A3A35"/>
        </w:rPr>
        <w:t>který</w:t>
      </w:r>
      <w:r>
        <w:rPr>
          <w:color w:val="0232FD"/>
        </w:rPr>
        <w:t xml:space="preserve"> </w:t>
      </w:r>
      <w:r>
        <w:rPr>
          <w:color w:val="BA6801"/>
        </w:rPr>
        <w:t>za právě zesnulého Slaughtera</w:t>
      </w:r>
      <w:r>
        <w:rPr>
          <w:color w:val="0232FD"/>
        </w:rPr>
        <w:t xml:space="preserve"> vše vyřizuje</w:t>
      </w:r>
      <w:r>
        <w:t xml:space="preserve">, je </w:t>
      </w:r>
      <w:r>
        <w:rPr>
          <w:color w:val="168E5C"/>
        </w:rPr>
        <w:t xml:space="preserve">major Manley Battle, </w:t>
      </w:r>
      <w:r>
        <w:rPr>
          <w:color w:val="16C0D0"/>
        </w:rPr>
        <w:t>Gelbartova</w:t>
      </w:r>
      <w:r>
        <w:rPr>
          <w:color w:val="168E5C"/>
        </w:rPr>
        <w:t xml:space="preserve"> náhrada plukovníka Olivera Northa</w:t>
      </w:r>
      <w:r>
        <w:t xml:space="preserve">. Aby bylo možno ztvárnit dobře známé politiky a sehrát role </w:t>
      </w:r>
      <w:r>
        <w:rPr>
          <w:color w:val="C62100"/>
        </w:rPr>
        <w:t xml:space="preserve">obvyklých postav, </w:t>
      </w:r>
      <w:r>
        <w:rPr>
          <w:color w:val="014347"/>
        </w:rPr>
        <w:t>které</w:t>
      </w:r>
      <w:r>
        <w:rPr>
          <w:color w:val="C62100"/>
        </w:rPr>
        <w:t xml:space="preserve"> se na slyšeních </w:t>
      </w:r>
      <w:r>
        <w:rPr>
          <w:color w:val="233809"/>
        </w:rPr>
        <w:t>Kongresu</w:t>
      </w:r>
      <w:r>
        <w:rPr>
          <w:color w:val="C62100"/>
        </w:rPr>
        <w:t xml:space="preserve"> pravidelně ukazují</w:t>
      </w:r>
      <w:r>
        <w:t xml:space="preserve">, dal režisér Michael Engler dohromady špičkové obsazení. </w:t>
      </w:r>
      <w:r>
        <w:rPr>
          <w:color w:val="42083B"/>
        </w:rPr>
        <w:t>Daniel von Bargen</w:t>
      </w:r>
      <w:r>
        <w:t xml:space="preserve"> je v roli </w:t>
      </w:r>
      <w:r>
        <w:rPr>
          <w:color w:val="168E5C"/>
        </w:rPr>
        <w:t>majora Battla</w:t>
      </w:r>
      <w:r>
        <w:t xml:space="preserve"> upjatý, avšak zcela sebejistý, když snoubí </w:t>
      </w:r>
      <w:r>
        <w:rPr>
          <w:color w:val="82785D"/>
        </w:rPr>
        <w:t>ten správný druh pokrytectví a vlastenectví</w:t>
      </w:r>
      <w:r>
        <w:t xml:space="preserve">, Jeff Weiss </w:t>
      </w:r>
      <w:r>
        <w:rPr>
          <w:color w:val="023087"/>
        </w:rPr>
        <w:t xml:space="preserve">coby přehnaně konzervativní senátor, </w:t>
      </w:r>
      <w:r>
        <w:rPr>
          <w:color w:val="B7DAD2"/>
        </w:rPr>
        <w:t>který</w:t>
      </w:r>
      <w:r>
        <w:rPr>
          <w:color w:val="023087"/>
        </w:rPr>
        <w:t xml:space="preserve"> působí jako přátelský vyšetřující soudce </w:t>
      </w:r>
      <w:r>
        <w:rPr>
          <w:color w:val="196956"/>
        </w:rPr>
        <w:t>majora Battla</w:t>
      </w:r>
      <w:r>
        <w:t xml:space="preserve">, je samý oheň, síra a dojemná citovost, </w:t>
      </w:r>
      <w:r>
        <w:rPr>
          <w:color w:val="8C41BB"/>
        </w:rPr>
        <w:t>Zach Grenier</w:t>
      </w:r>
      <w:r>
        <w:t xml:space="preserve"> je ukrutně horlivý, když hraje řadu právníků, </w:t>
      </w:r>
      <w:r>
        <w:rPr>
          <w:color w:val="ECEDFE"/>
        </w:rPr>
        <w:t xml:space="preserve">Joseph Daly, </w:t>
      </w:r>
      <w:r>
        <w:rPr>
          <w:color w:val="2B2D32"/>
        </w:rPr>
        <w:t>který</w:t>
      </w:r>
      <w:r>
        <w:rPr>
          <w:color w:val="ECEDFE"/>
        </w:rPr>
        <w:t xml:space="preserve"> ztvárňuje </w:t>
      </w:r>
      <w:r>
        <w:rPr>
          <w:color w:val="94C661"/>
        </w:rPr>
        <w:t>viceprezidenta</w:t>
      </w:r>
      <w:r>
        <w:t xml:space="preserve">, má perfektní chování </w:t>
      </w:r>
      <w:r>
        <w:rPr>
          <w:color w:val="F8907D"/>
        </w:rPr>
        <w:t>George Bushe</w:t>
      </w:r>
      <w:r>
        <w:t xml:space="preserve"> s </w:t>
      </w:r>
      <w:r>
        <w:rPr>
          <w:color w:val="F8907D"/>
        </w:rPr>
        <w:t>jeho</w:t>
      </w:r>
      <w:r>
        <w:t xml:space="preserve"> ledabylým "ale jděte" a </w:t>
      </w:r>
      <w:r>
        <w:rPr>
          <w:color w:val="895E6B"/>
        </w:rPr>
        <w:t xml:space="preserve">Ann McDonoughová, </w:t>
      </w:r>
      <w:r>
        <w:rPr>
          <w:color w:val="788E95"/>
        </w:rPr>
        <w:t>která</w:t>
      </w:r>
      <w:r>
        <w:rPr>
          <w:color w:val="895E6B"/>
        </w:rPr>
        <w:t xml:space="preserve"> hraje řadu manželek svědků</w:t>
      </w:r>
      <w:r>
        <w:t xml:space="preserve">, je prvotřídní. S jedním je těhotná, </w:t>
      </w:r>
      <w:r>
        <w:rPr>
          <w:color w:val="168E5C"/>
        </w:rPr>
        <w:t>s majorem Battlem</w:t>
      </w:r>
      <w:r>
        <w:t xml:space="preserve"> plete americkou vlajku, a jako manželka </w:t>
      </w:r>
      <w:r>
        <w:rPr>
          <w:color w:val="FB6AB8"/>
        </w:rPr>
        <w:t>viceprezidenta</w:t>
      </w:r>
      <w:r>
        <w:t xml:space="preserve"> se přižene dovnitř, bělovlasá, v šatech na míru a s perlami, přičemž do posledního detailu imituje gesta Barbary Bushové. Ačkoli je jasné, že </w:t>
      </w:r>
      <w:r>
        <w:rPr>
          <w:color w:val="00587F"/>
        </w:rPr>
        <w:t>Gelbartovy</w:t>
      </w:r>
      <w:r>
        <w:t xml:space="preserve"> sympatie nepatří krajní pravici, je též pravda, že při rozdělování satirických výpadů je nestranný a ostře se zaměřuje na senátory a kongresmany všech stran a především na média. </w:t>
      </w:r>
      <w:r>
        <w:rPr>
          <w:color w:val="00587F"/>
        </w:rPr>
        <w:t>Gelbart</w:t>
      </w:r>
      <w:r>
        <w:t xml:space="preserve"> si také hraje s jazykem. "</w:t>
      </w:r>
      <w:r>
        <w:rPr>
          <w:color w:val="310106"/>
        </w:rPr>
        <w:t>Mastergate</w:t>
      </w:r>
      <w:r>
        <w:t>" má podtitul "</w:t>
      </w:r>
      <w:r>
        <w:rPr>
          <w:color w:val="576094"/>
        </w:rPr>
        <w:t>hra se slovy</w:t>
      </w:r>
      <w:r>
        <w:t xml:space="preserve">" a </w:t>
      </w:r>
      <w:r>
        <w:rPr>
          <w:color w:val="00587F"/>
        </w:rPr>
        <w:t>Gelbart</w:t>
      </w:r>
      <w:r>
        <w:t xml:space="preserve"> </w:t>
      </w:r>
      <w:r>
        <w:rPr>
          <w:color w:val="576094"/>
        </w:rPr>
        <w:t>ji</w:t>
      </w:r>
      <w:r>
        <w:t xml:space="preserve"> hraje stejně dobře jako všichni ostatní. </w:t>
      </w:r>
      <w:r>
        <w:rPr>
          <w:color w:val="796EE6"/>
        </w:rPr>
        <w:t>Poskoka Mastergata</w:t>
      </w:r>
      <w:r>
        <w:t xml:space="preserve"> popisuje </w:t>
      </w:r>
      <w:r>
        <w:rPr>
          <w:color w:val="DB1474"/>
        </w:rPr>
        <w:t xml:space="preserve">jako někoho, </w:t>
      </w:r>
      <w:r>
        <w:rPr>
          <w:color w:val="8489AE"/>
        </w:rPr>
        <w:t>kdo</w:t>
      </w:r>
      <w:r>
        <w:rPr>
          <w:color w:val="DB1474"/>
        </w:rPr>
        <w:t xml:space="preserve"> prožil "bleskurychlé zmizení" a najednou </w:t>
      </w:r>
      <w:r>
        <w:rPr>
          <w:color w:val="8489AE"/>
        </w:rPr>
        <w:t>se</w:t>
      </w:r>
      <w:r>
        <w:rPr>
          <w:color w:val="DB1474"/>
        </w:rPr>
        <w:t xml:space="preserve"> přistihl, jak "vyřizuje žádosti o přikrývky na Úřadě pro záležitosti Indiánů</w:t>
      </w:r>
      <w:r>
        <w:t xml:space="preserve">". Tento zájem o slova však překračuje slovní hříčky a hravost. </w:t>
      </w:r>
      <w:r>
        <w:rPr>
          <w:color w:val="00587F"/>
        </w:rPr>
        <w:t>Gelbart</w:t>
      </w:r>
      <w:r>
        <w:t xml:space="preserve"> odsuzuje </w:t>
      </w:r>
      <w:r>
        <w:rPr>
          <w:color w:val="860E04"/>
        </w:rPr>
        <w:t xml:space="preserve">pomatenost, rozvláčnost a znehodnocování jazyka, </w:t>
      </w:r>
      <w:r>
        <w:rPr>
          <w:color w:val="FBC206"/>
        </w:rPr>
        <w:t>které</w:t>
      </w:r>
      <w:r>
        <w:rPr>
          <w:color w:val="860E04"/>
        </w:rPr>
        <w:t xml:space="preserve"> všude kolem vidí</w:t>
      </w:r>
      <w:r>
        <w:t xml:space="preserve">. Sotva slyšení začnou, </w:t>
      </w:r>
      <w:r>
        <w:rPr>
          <w:color w:val="6EAB9B"/>
        </w:rPr>
        <w:t>domýšlivý senátor Bowman (Jerome Kilty</w:t>
      </w:r>
      <w:r>
        <w:t xml:space="preserve">) oznámí: "Dovolte </w:t>
      </w:r>
      <w:r>
        <w:rPr>
          <w:color w:val="6EAB9B"/>
        </w:rPr>
        <w:t>mi</w:t>
      </w:r>
      <w:r>
        <w:t xml:space="preserve">, abych na začátku zdůraznil jednu věc: Nehledáme, koho stáhnout z kůže ani obětní beránky." </w:t>
      </w:r>
      <w:r>
        <w:rPr>
          <w:color w:val="168E5C"/>
        </w:rPr>
        <w:t>Major Battle</w:t>
      </w:r>
      <w:r>
        <w:t xml:space="preserve"> sám mluví čistou pentagonštinou: "Bez další peněžně-stávkově-vojenské pomoci byly spousty </w:t>
      </w:r>
      <w:r>
        <w:rPr>
          <w:color w:val="F2CDFE"/>
        </w:rPr>
        <w:t xml:space="preserve">milovníků svobody z </w:t>
      </w:r>
      <w:r>
        <w:rPr>
          <w:color w:val="645341"/>
        </w:rPr>
        <w:t>Ambiguy</w:t>
      </w:r>
      <w:r>
        <w:rPr>
          <w:color w:val="F2CDFE"/>
        </w:rPr>
        <w:t xml:space="preserve">, </w:t>
      </w:r>
      <w:r>
        <w:rPr>
          <w:color w:val="760035"/>
        </w:rPr>
        <w:t>kteří</w:t>
      </w:r>
      <w:r>
        <w:rPr>
          <w:color w:val="F2CDFE"/>
        </w:rPr>
        <w:t xml:space="preserve"> pro nás celý život riskovali kůži</w:t>
      </w:r>
      <w:r>
        <w:t xml:space="preserve">, doslova umlčeny a ponechány bez prostředků." Jinde zanotuje: "Publicita je nízká cena za mlčenlivost." Večer je krátký - 95 minut bez přestávky - ale i tak </w:t>
      </w:r>
      <w:r>
        <w:rPr>
          <w:color w:val="310106"/>
        </w:rPr>
        <w:t>s postupem představení</w:t>
      </w:r>
      <w:r>
        <w:t xml:space="preserve"> ztrácí </w:t>
      </w:r>
      <w:r>
        <w:rPr>
          <w:color w:val="647A41"/>
        </w:rPr>
        <w:t>Gelbartovy</w:t>
      </w:r>
      <w:r>
        <w:rPr>
          <w:color w:val="496E76"/>
        </w:rPr>
        <w:t xml:space="preserve"> satirické útoky</w:t>
      </w:r>
      <w:r>
        <w:t xml:space="preserve"> na ostrosti a </w:t>
      </w:r>
      <w:r>
        <w:rPr>
          <w:color w:val="496E76"/>
        </w:rPr>
        <w:t>jejich</w:t>
      </w:r>
      <w:r>
        <w:t xml:space="preserve"> cíle se vynořují stále předvídatelněji. Přesto je většina večera naplněna unikátním a vítaným důvtipem. V "</w:t>
      </w:r>
      <w:r>
        <w:rPr>
          <w:color w:val="310106"/>
        </w:rPr>
        <w:t>Mastergate</w:t>
      </w:r>
      <w:r>
        <w:t xml:space="preserve">" nám </w:t>
      </w:r>
      <w:r>
        <w:rPr>
          <w:color w:val="00587F"/>
        </w:rPr>
        <w:t>Gelbart</w:t>
      </w:r>
      <w:r>
        <w:t xml:space="preserve"> poskytl </w:t>
      </w:r>
      <w:r>
        <w:rPr>
          <w:color w:val="E3F894"/>
        </w:rPr>
        <w:t xml:space="preserve">ne jeden, ale dokonce dva artikly, </w:t>
      </w:r>
      <w:r>
        <w:rPr>
          <w:color w:val="F9D7CD"/>
        </w:rPr>
        <w:t>které</w:t>
      </w:r>
      <w:r>
        <w:rPr>
          <w:color w:val="E3F894"/>
        </w:rPr>
        <w:t xml:space="preserve"> se </w:t>
      </w:r>
      <w:r>
        <w:rPr>
          <w:color w:val="876128"/>
        </w:rPr>
        <w:t>z divadla na Broadwayi</w:t>
      </w:r>
      <w:r>
        <w:rPr>
          <w:color w:val="E3F894"/>
        </w:rPr>
        <w:t xml:space="preserve"> zcela vytratily</w:t>
      </w:r>
      <w:r>
        <w:t>: ostrou politickou satiru a ještě ostřejší uznání hodnoty jazyka.</w:t>
      </w:r>
    </w:p>
    <w:p>
      <w:r>
        <w:rPr>
          <w:b/>
        </w:rPr>
        <w:t>Document number 1687</w:t>
      </w:r>
    </w:p>
    <w:p>
      <w:r>
        <w:rPr>
          <w:b/>
        </w:rPr>
        <w:t>Document identifier: wsj1985-001</w:t>
      </w:r>
    </w:p>
    <w:p>
      <w:r>
        <w:rPr>
          <w:color w:val="310106"/>
        </w:rPr>
        <w:t>Federální národní hypoteční sdružení (FNMA</w:t>
      </w:r>
      <w:r>
        <w:t xml:space="preserve">) zřídilo s účinností od 1. ledna tříčlenný úřad předsedy a zvolilo místopředsedou </w:t>
      </w:r>
      <w:r>
        <w:rPr>
          <w:color w:val="04640D"/>
        </w:rPr>
        <w:t>Jamese A. Johnsona</w:t>
      </w:r>
      <w:r>
        <w:t xml:space="preserve">. </w:t>
      </w:r>
      <w:r>
        <w:rPr>
          <w:color w:val="04640D"/>
        </w:rPr>
        <w:t>Johnson</w:t>
      </w:r>
      <w:r>
        <w:t xml:space="preserve"> je od roku 1985 vrchním ředitelem společnosti Shearson Lehman Hutton, předtím byl předsedou washingtonské konzultační firmy Public Strategies. Byl výkonným poradcem </w:t>
      </w:r>
      <w:r>
        <w:rPr>
          <w:color w:val="FEFB0A"/>
        </w:rPr>
        <w:t>viceprezidenta Waltera Mondalea</w:t>
      </w:r>
      <w:r>
        <w:t xml:space="preserve"> a potom předsedou </w:t>
      </w:r>
      <w:r>
        <w:rPr>
          <w:color w:val="FEFB0A"/>
        </w:rPr>
        <w:t>jeho</w:t>
      </w:r>
      <w:r>
        <w:t xml:space="preserve"> prezidentské kampaně, je tedy v demokratických kruzích dobře známý. Ve FNMA bude zodpovědný za oblasti financí a práva a bude spolupracovat s předsedou a generálním ředitelem </w:t>
      </w:r>
      <w:r>
        <w:rPr>
          <w:color w:val="310106"/>
        </w:rPr>
        <w:t>společnosti</w:t>
      </w:r>
      <w:r>
        <w:t xml:space="preserve"> Davidem Maxwellem a předsedou a provozním ředitelem pro strategické plánování Rogerem Birkem. </w:t>
      </w:r>
      <w:r>
        <w:rPr>
          <w:color w:val="04640D"/>
        </w:rPr>
        <w:t>Johnson, 45 let</w:t>
      </w:r>
      <w:r>
        <w:t xml:space="preserve">, je již 3 1/2 roku poradcem FNMA právě v oblasti strategického plánování. V jednom interview řekl, že FNMA čelí mnoha úkolům v oblasti restrukturalizace sektoru spořitelen a snah prosadit se v zahraničí. Řekl: "Rozhodně nehrozí, že by nebylo co řešit." </w:t>
      </w:r>
      <w:r>
        <w:rPr>
          <w:color w:val="310106"/>
        </w:rPr>
        <w:t>Sdružení FNMA</w:t>
      </w:r>
      <w:r>
        <w:t xml:space="preserve"> rovněž uvedlo, že </w:t>
      </w:r>
      <w:r>
        <w:rPr>
          <w:color w:val="FB5514"/>
        </w:rPr>
        <w:t>James A. Aliber, předseda a od roku 1985 ředitel pobočky First Federal v Michiganu</w:t>
      </w:r>
      <w:r>
        <w:t xml:space="preserve">, odložil </w:t>
      </w:r>
      <w:r>
        <w:rPr>
          <w:color w:val="FB5514"/>
        </w:rPr>
        <w:t>svůj</w:t>
      </w:r>
      <w:r>
        <w:t xml:space="preserve"> odchod </w:t>
      </w:r>
      <w:r>
        <w:rPr>
          <w:color w:val="E115C0"/>
        </w:rPr>
        <w:t>ze správní rady</w:t>
      </w:r>
      <w:r>
        <w:t xml:space="preserve"> do důchodu, aby mohl být přítomen volbě </w:t>
      </w:r>
      <w:r>
        <w:rPr>
          <w:color w:val="04640D"/>
        </w:rPr>
        <w:t>Johnsona</w:t>
      </w:r>
      <w:r>
        <w:t xml:space="preserve"> ředitelem </w:t>
      </w:r>
      <w:r>
        <w:rPr>
          <w:color w:val="310106"/>
        </w:rPr>
        <w:t>společnosti</w:t>
      </w:r>
      <w:r>
        <w:t xml:space="preserve">. </w:t>
      </w:r>
      <w:r>
        <w:rPr>
          <w:color w:val="E115C0"/>
        </w:rPr>
        <w:t>Správní rada</w:t>
      </w:r>
      <w:r>
        <w:t xml:space="preserve"> má 13 členů volených stávajícími členy a 5 členů je jmenováno předsedou </w:t>
      </w:r>
      <w:r>
        <w:rPr>
          <w:color w:val="310106"/>
        </w:rPr>
        <w:t>společnosti</w:t>
      </w:r>
      <w:r>
        <w:t xml:space="preserve">. </w:t>
      </w:r>
      <w:r>
        <w:rPr>
          <w:color w:val="310106"/>
        </w:rPr>
        <w:t>Sdružení FNMA</w:t>
      </w:r>
      <w:r>
        <w:t xml:space="preserve"> jako vládou dotovaná korporace vlastněná akcionáři působí </w:t>
      </w:r>
      <w:r>
        <w:rPr>
          <w:color w:val="00587F"/>
        </w:rPr>
        <w:t xml:space="preserve">na sekundárním trhu hypotečních půjček, </w:t>
      </w:r>
      <w:r>
        <w:rPr>
          <w:color w:val="0BC582"/>
        </w:rPr>
        <w:t>kde</w:t>
      </w:r>
      <w:r>
        <w:rPr>
          <w:color w:val="00587F"/>
        </w:rPr>
        <w:t xml:space="preserve"> kupuje půjčky hlavně od věřitelů, některé připojuje k cenným papírům a prodává investorům a zbytek uchovává ve </w:t>
      </w:r>
      <w:r>
        <w:rPr>
          <w:color w:val="FEB8C8"/>
        </w:rPr>
        <w:t>svém</w:t>
      </w:r>
      <w:r>
        <w:rPr>
          <w:color w:val="00587F"/>
        </w:rPr>
        <w:t xml:space="preserve"> portfoliu</w:t>
      </w:r>
      <w:r>
        <w:t>.</w:t>
      </w:r>
    </w:p>
    <w:p>
      <w:r>
        <w:rPr>
          <w:b/>
        </w:rPr>
        <w:t>Document number 1688</w:t>
      </w:r>
    </w:p>
    <w:p>
      <w:r>
        <w:rPr>
          <w:b/>
        </w:rPr>
        <w:t>Document identifier: wsj1986-001</w:t>
      </w:r>
    </w:p>
    <w:p>
      <w:r>
        <w:rPr>
          <w:color w:val="310106"/>
        </w:rPr>
        <w:t xml:space="preserve">Publikace "The New Crowd" (Nový spolek) </w:t>
      </w:r>
      <w:r>
        <w:rPr>
          <w:color w:val="04640D"/>
        </w:rPr>
        <w:t>Judith Ramsey Ehrlichové a Barryho J. Rehfelda</w:t>
      </w:r>
      <w:r>
        <w:rPr>
          <w:color w:val="310106"/>
        </w:rPr>
        <w:t xml:space="preserve"> (vydaná nakladatelstvím Little, Brown, 444 stran, 19.95 dolaru</w:t>
      </w:r>
      <w:r>
        <w:t xml:space="preserve">) popisuje vytlačení </w:t>
      </w:r>
      <w:r>
        <w:rPr>
          <w:color w:val="FEFB0A"/>
        </w:rPr>
        <w:t xml:space="preserve">bývalých židovských bankovních velikánů z </w:t>
      </w:r>
      <w:r>
        <w:rPr>
          <w:color w:val="FB5514"/>
        </w:rPr>
        <w:t>Wall Street</w:t>
      </w:r>
      <w:r>
        <w:rPr>
          <w:color w:val="FEFB0A"/>
        </w:rPr>
        <w:t xml:space="preserve"> známých jako "our crowd" (náš spolek</w:t>
      </w:r>
      <w:r>
        <w:t xml:space="preserve">) a </w:t>
      </w:r>
      <w:r>
        <w:rPr>
          <w:color w:val="FEFB0A"/>
        </w:rPr>
        <w:t>jejich</w:t>
      </w:r>
      <w:r>
        <w:t xml:space="preserve"> nahrazení </w:t>
      </w:r>
      <w:r>
        <w:rPr>
          <w:color w:val="E115C0"/>
        </w:rPr>
        <w:t xml:space="preserve">novými magnáty, </w:t>
      </w:r>
      <w:r>
        <w:rPr>
          <w:color w:val="00587F"/>
        </w:rPr>
        <w:t>mezi které</w:t>
      </w:r>
      <w:r>
        <w:rPr>
          <w:color w:val="E115C0"/>
        </w:rPr>
        <w:t xml:space="preserve"> patří </w:t>
      </w:r>
      <w:r>
        <w:rPr>
          <w:color w:val="0BC582"/>
        </w:rPr>
        <w:t>Saul Steinberg</w:t>
      </w:r>
      <w:r>
        <w:rPr>
          <w:color w:val="E115C0"/>
        </w:rPr>
        <w:t>, Carl Icahn, Sanford Weill a Bruce Wasserstein</w:t>
      </w:r>
      <w:r>
        <w:t xml:space="preserve">. Jedna z četných hravých povídek popisuje nedorozumění při sváteční hostině </w:t>
      </w:r>
      <w:r>
        <w:rPr>
          <w:color w:val="FEB8C8"/>
        </w:rPr>
        <w:t>Gutfreundových</w:t>
      </w:r>
      <w:r>
        <w:rPr>
          <w:color w:val="9E8317"/>
        </w:rPr>
        <w:t xml:space="preserve"> a </w:t>
      </w:r>
      <w:r>
        <w:rPr>
          <w:color w:val="01190F"/>
        </w:rPr>
        <w:t>Postelových</w:t>
      </w:r>
      <w:r>
        <w:t xml:space="preserve">. </w:t>
      </w:r>
      <w:r>
        <w:rPr>
          <w:color w:val="9E8317"/>
        </w:rPr>
        <w:t xml:space="preserve">Tyto dvě rodiny </w:t>
      </w:r>
      <w:r>
        <w:rPr>
          <w:color w:val="847D81"/>
        </w:rPr>
        <w:t>z uvedeného díla</w:t>
      </w:r>
      <w:r>
        <w:t xml:space="preserve"> bydlely </w:t>
      </w:r>
      <w:r>
        <w:rPr>
          <w:color w:val="58018B"/>
        </w:rPr>
        <w:t>ve stejném činžovním domě</w:t>
      </w:r>
      <w:r>
        <w:t xml:space="preserve"> a </w:t>
      </w:r>
      <w:r>
        <w:rPr>
          <w:color w:val="B70639"/>
        </w:rPr>
        <w:t xml:space="preserve">luxusní střešní byt </w:t>
      </w:r>
      <w:r>
        <w:rPr>
          <w:color w:val="703B01"/>
        </w:rPr>
        <w:t>rodiny Postelových</w:t>
      </w:r>
      <w:r>
        <w:t xml:space="preserve"> byl </w:t>
      </w:r>
      <w:r>
        <w:rPr>
          <w:color w:val="F7F1DF"/>
        </w:rPr>
        <w:t xml:space="preserve">nad dvojpodlažním bytem </w:t>
      </w:r>
      <w:r>
        <w:rPr>
          <w:color w:val="118B8A"/>
        </w:rPr>
        <w:t>Gutfreundových</w:t>
      </w:r>
      <w:r>
        <w:t xml:space="preserve">. Výtah </w:t>
      </w:r>
      <w:r>
        <w:rPr>
          <w:color w:val="B70639"/>
        </w:rPr>
        <w:t>do střešního bytu</w:t>
      </w:r>
      <w:r>
        <w:t xml:space="preserve"> jezdil z chodby </w:t>
      </w:r>
      <w:r>
        <w:rPr>
          <w:color w:val="F7F1DF"/>
        </w:rPr>
        <w:t xml:space="preserve">před bytem </w:t>
      </w:r>
      <w:r>
        <w:rPr>
          <w:color w:val="118B8A"/>
        </w:rPr>
        <w:t>Gutfreundových</w:t>
      </w:r>
      <w:r>
        <w:t xml:space="preserve"> a </w:t>
      </w:r>
      <w:r>
        <w:rPr>
          <w:color w:val="4AFEFA"/>
        </w:rPr>
        <w:t>Susan Gutfreundová</w:t>
      </w:r>
      <w:r>
        <w:t xml:space="preserve"> vypínala světlo na chodbě, aby to vypadalo, že už </w:t>
      </w:r>
      <w:r>
        <w:rPr>
          <w:color w:val="58018B"/>
        </w:rPr>
        <w:t>tam</w:t>
      </w:r>
      <w:r>
        <w:t xml:space="preserve"> další patro není. Jednou </w:t>
      </w:r>
      <w:r>
        <w:rPr>
          <w:color w:val="FCB164"/>
        </w:rPr>
        <w:t>si</w:t>
      </w:r>
      <w:r>
        <w:t xml:space="preserve"> </w:t>
      </w:r>
      <w:r>
        <w:rPr>
          <w:color w:val="FCB164"/>
        </w:rPr>
        <w:t>Postel</w:t>
      </w:r>
      <w:r>
        <w:t xml:space="preserve"> ve tmě zlomil prst na noze. </w:t>
      </w:r>
      <w:r>
        <w:rPr>
          <w:color w:val="796EE6"/>
        </w:rPr>
        <w:t xml:space="preserve">Potom se </w:t>
      </w:r>
      <w:r>
        <w:rPr>
          <w:color w:val="000D2C"/>
        </w:rPr>
        <w:t>Gutfreundovi</w:t>
      </w:r>
      <w:r>
        <w:rPr>
          <w:color w:val="796EE6"/>
        </w:rPr>
        <w:t xml:space="preserve"> rozhodli, že postaví </w:t>
      </w:r>
      <w:r>
        <w:rPr>
          <w:color w:val="53495F"/>
        </w:rPr>
        <w:t xml:space="preserve">skoro 7 m vysoký a čtvrt tuny vážící vánoční strom, </w:t>
      </w:r>
      <w:r>
        <w:rPr>
          <w:color w:val="F95475"/>
        </w:rPr>
        <w:t>který</w:t>
      </w:r>
      <w:r>
        <w:rPr>
          <w:color w:val="53495F"/>
        </w:rPr>
        <w:t xml:space="preserve"> měl ohromit </w:t>
      </w:r>
      <w:r>
        <w:rPr>
          <w:color w:val="61FC03"/>
        </w:rPr>
        <w:t>jejich</w:t>
      </w:r>
      <w:r>
        <w:rPr>
          <w:color w:val="53495F"/>
        </w:rPr>
        <w:t xml:space="preserve"> vánoční hosty</w:t>
      </w:r>
      <w:r>
        <w:t xml:space="preserve">. </w:t>
      </w:r>
      <w:r>
        <w:rPr>
          <w:color w:val="796EE6"/>
        </w:rPr>
        <w:t>Tento plán</w:t>
      </w:r>
      <w:r>
        <w:t xml:space="preserve"> ale vyžadoval, aby postavili na plochou střechu </w:t>
      </w:r>
      <w:r>
        <w:rPr>
          <w:color w:val="5D9608"/>
        </w:rPr>
        <w:t>Postelových</w:t>
      </w:r>
      <w:r>
        <w:t xml:space="preserve"> jeřáb. </w:t>
      </w:r>
      <w:r>
        <w:rPr>
          <w:color w:val="5D9608"/>
        </w:rPr>
        <w:t>Postelovi</w:t>
      </w:r>
      <w:r>
        <w:t xml:space="preserve"> </w:t>
      </w:r>
      <w:r>
        <w:rPr>
          <w:color w:val="DE98FD"/>
        </w:rPr>
        <w:t>k tomu</w:t>
      </w:r>
      <w:r>
        <w:t xml:space="preserve"> nedali svolení. </w:t>
      </w:r>
      <w:r>
        <w:rPr>
          <w:color w:val="98A088"/>
        </w:rPr>
        <w:t xml:space="preserve">Dělníci najatí </w:t>
      </w:r>
      <w:r>
        <w:rPr>
          <w:color w:val="4F584E"/>
        </w:rPr>
        <w:t>Gutfreundovými</w:t>
      </w:r>
      <w:r>
        <w:t xml:space="preserve"> se přesto pustili </w:t>
      </w:r>
      <w:r>
        <w:rPr>
          <w:color w:val="248AD0"/>
        </w:rPr>
        <w:t>do práce</w:t>
      </w:r>
      <w:r>
        <w:t xml:space="preserve">, ale byli přistiženi </w:t>
      </w:r>
      <w:r>
        <w:rPr>
          <w:color w:val="5C5300"/>
        </w:rPr>
        <w:t>Joan Postelovou</w:t>
      </w:r>
      <w:r>
        <w:t xml:space="preserve"> přímo </w:t>
      </w:r>
      <w:r>
        <w:rPr>
          <w:color w:val="248AD0"/>
        </w:rPr>
        <w:t>při činu</w:t>
      </w:r>
      <w:r>
        <w:t xml:space="preserve"> a </w:t>
      </w:r>
      <w:r>
        <w:rPr>
          <w:color w:val="5C5300"/>
        </w:rPr>
        <w:t>ta</w:t>
      </w:r>
      <w:r>
        <w:t xml:space="preserve"> zavolala policii. Než se </w:t>
      </w:r>
      <w:r>
        <w:rPr>
          <w:color w:val="9F6551"/>
        </w:rPr>
        <w:t>Gutfreundovi</w:t>
      </w:r>
      <w:r>
        <w:t xml:space="preserve"> konečně odstěhovali </w:t>
      </w:r>
      <w:r>
        <w:rPr>
          <w:color w:val="58018B"/>
        </w:rPr>
        <w:t>z tohoto nehostinného prostředí</w:t>
      </w:r>
      <w:r>
        <w:t xml:space="preserve"> do úžasného dvojpodlažního bytu </w:t>
      </w:r>
      <w:r>
        <w:rPr>
          <w:color w:val="BCFEC6"/>
        </w:rPr>
        <w:t>na Páté avenue</w:t>
      </w:r>
      <w:r>
        <w:t xml:space="preserve"> a do rezidence z osmnáctého století se speciálně vyhloubenou garáží za 1 milión dolarů v Paříži, obstarali </w:t>
      </w:r>
      <w:r>
        <w:rPr>
          <w:color w:val="5D9608"/>
        </w:rPr>
        <w:t>si</w:t>
      </w:r>
      <w:r>
        <w:t xml:space="preserve"> </w:t>
      </w:r>
      <w:r>
        <w:rPr>
          <w:color w:val="5D9608"/>
        </w:rPr>
        <w:t>Postelovi</w:t>
      </w:r>
      <w:r>
        <w:t xml:space="preserve"> soudní zákaz jakéhokoli dalšího vyzdvihování stromů a v přátelském sousedském tónů zahájili </w:t>
      </w:r>
      <w:r>
        <w:rPr>
          <w:color w:val="932C70"/>
        </w:rPr>
        <w:t>s</w:t>
      </w:r>
      <w:r>
        <w:rPr>
          <w:color w:val="9F6551"/>
        </w:rPr>
        <w:t xml:space="preserve"> Gutfreundovými</w:t>
      </w:r>
      <w:r>
        <w:t xml:space="preserve"> a </w:t>
      </w:r>
      <w:r>
        <w:rPr>
          <w:color w:val="2B1B04"/>
        </w:rPr>
        <w:t>jejich</w:t>
      </w:r>
      <w:r>
        <w:rPr>
          <w:color w:val="B5AFC4"/>
        </w:rPr>
        <w:t xml:space="preserve"> stavbou</w:t>
      </w:r>
      <w:r>
        <w:t xml:space="preserve"> soudní řízení o 35 miliónů dolarů. Zdá se, že nic menšího by </w:t>
      </w:r>
      <w:r>
        <w:rPr>
          <w:color w:val="5D9608"/>
        </w:rPr>
        <w:t>je</w:t>
      </w:r>
      <w:r>
        <w:t xml:space="preserve"> nemohlo utěšit. Odkud se ale vzaly všechny ty peníze? </w:t>
      </w:r>
      <w:r>
        <w:rPr>
          <w:color w:val="D4C67A"/>
        </w:rPr>
        <w:t>Mladého Johna Gutfreunda</w:t>
      </w:r>
      <w:r>
        <w:t xml:space="preserve"> objevil </w:t>
      </w:r>
      <w:r>
        <w:rPr>
          <w:color w:val="AE7AA1"/>
        </w:rPr>
        <w:t xml:space="preserve">Billy Salomon </w:t>
      </w:r>
      <w:r>
        <w:rPr>
          <w:color w:val="C2A393"/>
        </w:rPr>
        <w:t>ze společnosti Salomon Bros.</w:t>
      </w:r>
      <w:r>
        <w:t xml:space="preserve">, když byl ještě vousatým liberálem, a zaměstnal </w:t>
      </w:r>
      <w:r>
        <w:rPr>
          <w:color w:val="D4C67A"/>
        </w:rPr>
        <w:t>ho</w:t>
      </w:r>
      <w:r>
        <w:t xml:space="preserve"> nejdříve jako obchodníka, a pak jako neúprosného člena syndikátu. "Řval by: "Vypadni, jdi do..."," říkají </w:t>
      </w:r>
      <w:r>
        <w:rPr>
          <w:color w:val="0232FD"/>
        </w:rPr>
        <w:t>autoři</w:t>
      </w:r>
      <w:r>
        <w:t xml:space="preserve">. Postupoval </w:t>
      </w:r>
      <w:r>
        <w:rPr>
          <w:color w:val="6A3A35"/>
        </w:rPr>
        <w:t>ve firmě</w:t>
      </w:r>
      <w:r>
        <w:t xml:space="preserve"> stále výš a časem se stal mocným a nevýrazným, přestože byl středem pozornosti bulváru </w:t>
      </w:r>
      <w:r>
        <w:rPr>
          <w:color w:val="4AFEFA"/>
        </w:rPr>
        <w:t xml:space="preserve">díky </w:t>
      </w:r>
      <w:r>
        <w:rPr>
          <w:color w:val="BA6801"/>
        </w:rPr>
        <w:t>své</w:t>
      </w:r>
      <w:r>
        <w:rPr>
          <w:color w:val="4AFEFA"/>
        </w:rPr>
        <w:t xml:space="preserve"> nové ženě Susan, známé rozmařilým způsobem života a křiklavým oblečením</w:t>
      </w:r>
      <w:r>
        <w:t xml:space="preserve">. </w:t>
      </w:r>
      <w:r>
        <w:rPr>
          <w:color w:val="168E5C"/>
        </w:rPr>
        <w:t xml:space="preserve">Po třech a půl letech </w:t>
      </w:r>
      <w:r>
        <w:rPr>
          <w:color w:val="16C0D0"/>
        </w:rPr>
        <w:t>v čele společnosti</w:t>
      </w:r>
      <w:r>
        <w:rPr>
          <w:color w:val="168E5C"/>
        </w:rPr>
        <w:t xml:space="preserve"> </w:t>
      </w:r>
      <w:r>
        <w:rPr>
          <w:color w:val="16C0D0"/>
        </w:rPr>
        <w:t>ji</w:t>
      </w:r>
      <w:r>
        <w:rPr>
          <w:color w:val="168E5C"/>
        </w:rPr>
        <w:t xml:space="preserve"> </w:t>
      </w:r>
      <w:r>
        <w:rPr>
          <w:color w:val="C62100"/>
        </w:rPr>
        <w:t>on</w:t>
      </w:r>
      <w:r>
        <w:rPr>
          <w:color w:val="168E5C"/>
        </w:rPr>
        <w:t xml:space="preserve"> a </w:t>
      </w:r>
      <w:r>
        <w:rPr>
          <w:color w:val="014347"/>
        </w:rPr>
        <w:t>jeho</w:t>
      </w:r>
      <w:r>
        <w:rPr>
          <w:color w:val="233809"/>
        </w:rPr>
        <w:t xml:space="preserve"> partneři</w:t>
      </w:r>
      <w:r>
        <w:rPr>
          <w:color w:val="168E5C"/>
        </w:rPr>
        <w:t xml:space="preserve"> prodali </w:t>
      </w:r>
      <w:r>
        <w:rPr>
          <w:color w:val="42083B"/>
        </w:rPr>
        <w:t>společnosti Phibro, vlivné obchodní společnosti</w:t>
      </w:r>
      <w:r>
        <w:rPr>
          <w:color w:val="168E5C"/>
        </w:rPr>
        <w:t xml:space="preserve">, za akcie </w:t>
      </w:r>
      <w:r>
        <w:rPr>
          <w:color w:val="42083B"/>
        </w:rPr>
        <w:t>společnosti Phibro</w:t>
      </w:r>
      <w:r>
        <w:rPr>
          <w:color w:val="168E5C"/>
        </w:rPr>
        <w:t xml:space="preserve"> v hodnotě 500 miliónů dolarů</w:t>
      </w:r>
      <w:r>
        <w:t xml:space="preserve">. </w:t>
      </w:r>
      <w:r>
        <w:rPr>
          <w:color w:val="168E5C"/>
        </w:rPr>
        <w:t>Tento prodej</w:t>
      </w:r>
      <w:r>
        <w:t xml:space="preserve"> nekonzultovali ani </w:t>
      </w:r>
      <w:r>
        <w:rPr>
          <w:color w:val="AE7AA1"/>
        </w:rPr>
        <w:t xml:space="preserve">se </w:t>
      </w:r>
      <w:r>
        <w:rPr>
          <w:color w:val="82785D"/>
        </w:rPr>
        <w:t>svým</w:t>
      </w:r>
      <w:r>
        <w:rPr>
          <w:color w:val="AE7AA1"/>
        </w:rPr>
        <w:t xml:space="preserve"> partnerem Billym Salomonem</w:t>
      </w:r>
      <w:r>
        <w:t xml:space="preserve">, </w:t>
      </w:r>
      <w:r>
        <w:rPr>
          <w:color w:val="023087"/>
        </w:rPr>
        <w:t xml:space="preserve">přestože jméno </w:t>
      </w:r>
      <w:r>
        <w:rPr>
          <w:color w:val="B7DAD2"/>
        </w:rPr>
        <w:t>jeho</w:t>
      </w:r>
      <w:r>
        <w:rPr>
          <w:color w:val="023087"/>
        </w:rPr>
        <w:t xml:space="preserve"> rodiny bylo po sedmdesát let symbolem </w:t>
      </w:r>
      <w:r>
        <w:rPr>
          <w:color w:val="196956"/>
        </w:rPr>
        <w:t>firmy</w:t>
      </w:r>
      <w:r>
        <w:t xml:space="preserve"> a </w:t>
      </w:r>
      <w:r>
        <w:rPr>
          <w:color w:val="AE7AA1"/>
        </w:rPr>
        <w:t>on sám</w:t>
      </w:r>
      <w:r>
        <w:t xml:space="preserve"> doufal, že </w:t>
      </w:r>
      <w:r>
        <w:rPr>
          <w:color w:val="023087"/>
        </w:rPr>
        <w:t>tomu</w:t>
      </w:r>
      <w:r>
        <w:t xml:space="preserve"> </w:t>
      </w:r>
      <w:r>
        <w:rPr>
          <w:color w:val="023087"/>
        </w:rPr>
        <w:t>tak</w:t>
      </w:r>
      <w:r>
        <w:t xml:space="preserve"> bude navěky. </w:t>
      </w:r>
      <w:r>
        <w:rPr>
          <w:color w:val="8C41BB"/>
        </w:rPr>
        <w:t>Gutfreund</w:t>
      </w:r>
      <w:r>
        <w:t xml:space="preserve"> získal 32 miliónů dolarů, zatímco </w:t>
      </w:r>
      <w:r>
        <w:rPr>
          <w:color w:val="AE7AA1"/>
        </w:rPr>
        <w:t>Billy Salomon</w:t>
      </w:r>
      <w:r>
        <w:t xml:space="preserve"> získal </w:t>
      </w:r>
      <w:r>
        <w:rPr>
          <w:color w:val="ECEDFE"/>
        </w:rPr>
        <w:t>jen 10 miliónů dolarů, tedy mnohem méně, než kdyby</w:t>
      </w:r>
      <w:r>
        <w:t xml:space="preserve"> </w:t>
      </w:r>
      <w:r>
        <w:rPr>
          <w:color w:val="2B2D32"/>
        </w:rPr>
        <w:t>prodej</w:t>
      </w:r>
      <w:r>
        <w:rPr>
          <w:color w:val="94C661"/>
        </w:rPr>
        <w:t xml:space="preserve"> řídil sám</w:t>
      </w:r>
      <w:r>
        <w:t xml:space="preserve">. "Cítil jsem se podveden," řekl později. Horší bylo, že </w:t>
      </w:r>
      <w:r>
        <w:rPr>
          <w:color w:val="AE7AA1"/>
        </w:rPr>
        <w:t>se Salomonem</w:t>
      </w:r>
      <w:r>
        <w:t xml:space="preserve"> odešlo i správné načasování. </w:t>
      </w:r>
      <w:r>
        <w:rPr>
          <w:color w:val="F8907D"/>
        </w:rPr>
        <w:t xml:space="preserve">Zisky </w:t>
      </w:r>
      <w:r>
        <w:rPr>
          <w:color w:val="895E6B"/>
        </w:rPr>
        <w:t>společnosti Salomon</w:t>
      </w:r>
      <w:r>
        <w:rPr>
          <w:color w:val="F8907D"/>
        </w:rPr>
        <w:t xml:space="preserve">, na rozdíl od zisků </w:t>
      </w:r>
      <w:r>
        <w:rPr>
          <w:color w:val="788E95"/>
        </w:rPr>
        <w:t>společnosti Phibro</w:t>
      </w:r>
      <w:r>
        <w:rPr>
          <w:color w:val="F8907D"/>
        </w:rPr>
        <w:t>, během nadcházejících dvou let prudce rostly</w:t>
      </w:r>
      <w:r>
        <w:t xml:space="preserve">, a kdyby </w:t>
      </w:r>
      <w:r>
        <w:rPr>
          <w:color w:val="F8907D"/>
        </w:rPr>
        <w:t>to</w:t>
      </w:r>
      <w:r>
        <w:t xml:space="preserve"> vydrželo, mohl </w:t>
      </w:r>
      <w:r>
        <w:rPr>
          <w:color w:val="AE7AA1"/>
        </w:rPr>
        <w:t>Salomon</w:t>
      </w:r>
      <w:r>
        <w:t xml:space="preserve"> získat ještě větší obnos. </w:t>
      </w:r>
      <w:r>
        <w:rPr>
          <w:color w:val="310106"/>
        </w:rPr>
        <w:t>Kniha</w:t>
      </w:r>
      <w:r>
        <w:t xml:space="preserve"> také popisuje intriky ne nepodobné okolnostem při "výměně stráží" nejen ve společnosti Lehman Bros., ale i v dalších společnostech starobylých velikánů. Slušní a konzervativní bankéři orientovaní na dlouhodobé investice byli většinou nahrazeni hrubými obchodníky: "Když se rozčilil, nadával tak strašně, až </w:t>
      </w:r>
      <w:r>
        <w:rPr>
          <w:color w:val="FB6AB8"/>
        </w:rPr>
        <w:t>mu</w:t>
      </w:r>
      <w:r>
        <w:t xml:space="preserve"> zrudnul obličej a </w:t>
      </w:r>
      <w:r>
        <w:rPr>
          <w:color w:val="FB6AB8"/>
        </w:rPr>
        <w:t>jeho</w:t>
      </w:r>
      <w:r>
        <w:t xml:space="preserve"> světle modré oči se zúžily na tenké štěrbiny," píší autoři </w:t>
      </w:r>
      <w:r>
        <w:rPr>
          <w:color w:val="310106"/>
        </w:rPr>
        <w:t>knihy</w:t>
      </w:r>
      <w:r>
        <w:t xml:space="preserve"> </w:t>
      </w:r>
      <w:r>
        <w:rPr>
          <w:color w:val="FB6AB8"/>
        </w:rPr>
        <w:t>o Lewisu Glucksmanovi ze společnosti Lehman</w:t>
      </w:r>
      <w:r>
        <w:t xml:space="preserve">. </w:t>
      </w:r>
      <w:r>
        <w:rPr>
          <w:color w:val="FEFB0A"/>
        </w:rPr>
        <w:t>Dřívější generace bankéřů "našeho spolku" - Belmontové, Warburgové, Lehmanové, Bachesové a Schiffové</w:t>
      </w:r>
      <w:r>
        <w:t xml:space="preserve"> - vyzdvihovala nade vše především poctivost, tradici, kontinuitu a dobrou pověst. Byli </w:t>
      </w:r>
      <w:r>
        <w:rPr>
          <w:color w:val="FEFB0A"/>
        </w:rPr>
        <w:t>to</w:t>
      </w:r>
      <w:r>
        <w:t xml:space="preserve"> elegantní džentlmeni ze staré školy, náhodou německo-židovského původu. Ale v krutém prostředí </w:t>
      </w:r>
      <w:r>
        <w:rPr>
          <w:color w:val="576094"/>
        </w:rPr>
        <w:t>dnešní Wall Street</w:t>
      </w:r>
      <w:r>
        <w:t xml:space="preserve"> podlehli agresivnějším a někdy bezohlednějším následovníkům. Kukačka klade vejce </w:t>
      </w:r>
      <w:r>
        <w:rPr>
          <w:color w:val="DB1474"/>
        </w:rPr>
        <w:t xml:space="preserve">do hnízd </w:t>
      </w:r>
      <w:r>
        <w:rPr>
          <w:color w:val="8489AE"/>
        </w:rPr>
        <w:t>jiných ptáků</w:t>
      </w:r>
      <w:r>
        <w:t xml:space="preserve"> a vystrkuje </w:t>
      </w:r>
      <w:r>
        <w:rPr>
          <w:color w:val="DB1474"/>
        </w:rPr>
        <w:t>z nich</w:t>
      </w:r>
      <w:r>
        <w:t xml:space="preserve"> </w:t>
      </w:r>
      <w:r>
        <w:rPr>
          <w:color w:val="860E04"/>
        </w:rPr>
        <w:t>jejich</w:t>
      </w:r>
      <w:r>
        <w:t xml:space="preserve"> vajíčka. Ale </w:t>
      </w:r>
      <w:r>
        <w:rPr>
          <w:color w:val="FEFB0A"/>
        </w:rPr>
        <w:t>stará garda</w:t>
      </w:r>
      <w:r>
        <w:t xml:space="preserve"> najala lidi </w:t>
      </w:r>
      <w:r>
        <w:rPr>
          <w:color w:val="FBC206"/>
        </w:rPr>
        <w:t>z Nového spolku</w:t>
      </w:r>
      <w:r>
        <w:t xml:space="preserve">: Nasadila </w:t>
      </w:r>
      <w:r>
        <w:rPr>
          <w:color w:val="6EAB9B"/>
        </w:rPr>
        <w:t>si</w:t>
      </w:r>
      <w:r>
        <w:t xml:space="preserve"> </w:t>
      </w:r>
      <w:r>
        <w:rPr>
          <w:color w:val="6EAB9B"/>
        </w:rPr>
        <w:t>kukačky</w:t>
      </w:r>
      <w:r>
        <w:t xml:space="preserve"> do vlastního hnízda. </w:t>
      </w:r>
      <w:r>
        <w:rPr>
          <w:color w:val="FEFB0A"/>
        </w:rPr>
        <w:t>Starý spolek</w:t>
      </w:r>
      <w:r>
        <w:t xml:space="preserve"> by odsun na vedlejší kolej neměl tolik překvapit. Nicméně </w:t>
      </w:r>
      <w:r>
        <w:rPr>
          <w:color w:val="FEFB0A"/>
        </w:rPr>
        <w:t>stará generace</w:t>
      </w:r>
      <w:r>
        <w:t xml:space="preserve"> plným právem pohrdala </w:t>
      </w:r>
      <w:r>
        <w:rPr>
          <w:color w:val="F2CDFE"/>
        </w:rPr>
        <w:t xml:space="preserve">způsobem, </w:t>
      </w:r>
      <w:r>
        <w:rPr>
          <w:color w:val="645341"/>
        </w:rPr>
        <w:t>kterým</w:t>
      </w:r>
      <w:r>
        <w:rPr>
          <w:color w:val="F2CDFE"/>
        </w:rPr>
        <w:t xml:space="preserve"> </w:t>
      </w:r>
      <w:r>
        <w:rPr>
          <w:color w:val="760035"/>
        </w:rPr>
        <w:t>nově příchozí</w:t>
      </w:r>
      <w:r>
        <w:rPr>
          <w:color w:val="F2CDFE"/>
        </w:rPr>
        <w:t xml:space="preserve"> vydělávali peníze, např. greenmailingem (tj. skupováním velkého množství vlastních akcií za cenu vyšší než tržní</w:t>
      </w:r>
      <w:r>
        <w:t xml:space="preserve">). (Článek </w:t>
      </w:r>
      <w:r>
        <w:rPr>
          <w:color w:val="647A41"/>
        </w:rPr>
        <w:t>o Saulu Steinbergovi</w:t>
      </w:r>
      <w:r>
        <w:t xml:space="preserve"> v časopise Fortune měl titulek: "Strach a hnus v zasedacích síních správní rady".) Mezi </w:t>
      </w:r>
      <w:r>
        <w:rPr>
          <w:color w:val="496E76"/>
        </w:rPr>
        <w:t>jejich</w:t>
      </w:r>
      <w:r>
        <w:t xml:space="preserve"> další praktiky patří převzetí firem, často nepřátelská a financovaná z rizikových obligací. </w:t>
      </w:r>
      <w:r>
        <w:rPr>
          <w:color w:val="E3F894"/>
        </w:rPr>
        <w:t>Nepřátelská převzetí firem</w:t>
      </w:r>
      <w:r>
        <w:t xml:space="preserve"> jsou zcela novým fenoménem. </w:t>
      </w:r>
      <w:r>
        <w:rPr>
          <w:color w:val="F9D7CD"/>
        </w:rPr>
        <w:t>Někdy jsou konstruktivní</w:t>
      </w:r>
      <w:r>
        <w:t xml:space="preserve">, ale často </w:t>
      </w:r>
      <w:r>
        <w:rPr>
          <w:color w:val="F9D7CD"/>
        </w:rPr>
        <w:t>tomu</w:t>
      </w:r>
      <w:r>
        <w:t xml:space="preserve"> </w:t>
      </w:r>
      <w:r>
        <w:rPr>
          <w:color w:val="F9D7CD"/>
        </w:rPr>
        <w:t>tak</w:t>
      </w:r>
      <w:r>
        <w:t xml:space="preserve"> není. Za prvé: Donutí </w:t>
      </w:r>
      <w:r>
        <w:rPr>
          <w:color w:val="876128"/>
        </w:rPr>
        <w:t>vedení firem</w:t>
      </w:r>
      <w:r>
        <w:t xml:space="preserve">, aby se zaměřilo na krátkodobé výsledky, a potom zbrzdí budoucí rozvoj - přesný opak Japonska. Za druhé: Dlouhodobý akcionář spolehlivé společnosti nemusí mít starosti s dočasným poklesem cen akcií, ceny opět vzrostou. Ale převezme-li útočník firmu, když jsou akcie slabé, akcionář se růstu nikdy nedočká. Mezitím </w:t>
      </w:r>
      <w:r>
        <w:rPr>
          <w:color w:val="A1A711"/>
        </w:rPr>
        <w:t>útočníci</w:t>
      </w:r>
      <w:r>
        <w:t xml:space="preserve"> vytvořili vlastní plán jak nově získané milióny utratit. Podle popisu </w:t>
      </w:r>
      <w:r>
        <w:rPr>
          <w:color w:val="310106"/>
        </w:rPr>
        <w:t>v knize "The New Crowd</w:t>
      </w:r>
      <w:r>
        <w:t xml:space="preserve">" se ožení s novými ambiciózními manželkami, přestěhují se do Greenwiche ve státě Connecticut nebo Bedfordu ve státě New York, nakoupí obrazy a dovolí </w:t>
      </w:r>
      <w:r>
        <w:rPr>
          <w:color w:val="01FB92"/>
        </w:rPr>
        <w:t>svým</w:t>
      </w:r>
      <w:r>
        <w:rPr>
          <w:color w:val="FD0F31"/>
        </w:rPr>
        <w:t xml:space="preserve"> manželkám</w:t>
      </w:r>
      <w:r>
        <w:t xml:space="preserve">, aby se o bohatství podělily s designéry. Vyžadují účast ve správních radách, protože muzeím darují vysoké částky. </w:t>
      </w:r>
      <w:r>
        <w:rPr>
          <w:color w:val="310106"/>
        </w:rPr>
        <w:t>Kniha</w:t>
      </w:r>
      <w:r>
        <w:t xml:space="preserve"> je okázale shovívavá </w:t>
      </w:r>
      <w:r>
        <w:rPr>
          <w:color w:val="BE8485"/>
        </w:rPr>
        <w:t xml:space="preserve">k tomuto úsilí "zbohatlíků" o úctyhodnost a váženost, </w:t>
      </w:r>
      <w:r>
        <w:rPr>
          <w:color w:val="C660FB"/>
        </w:rPr>
        <w:t>které</w:t>
      </w:r>
      <w:r>
        <w:rPr>
          <w:color w:val="BE8485"/>
        </w:rPr>
        <w:t xml:space="preserve"> má i nevkusné aspekty</w:t>
      </w:r>
      <w:r>
        <w:t xml:space="preserve">. Na druhou stranu </w:t>
      </w:r>
      <w:r>
        <w:rPr>
          <w:color w:val="BE8485"/>
        </w:rPr>
        <w:t>tato hra na charitu</w:t>
      </w:r>
      <w:r>
        <w:t xml:space="preserve"> pomáhá Americe. </w:t>
      </w:r>
      <w:r>
        <w:rPr>
          <w:color w:val="120104"/>
        </w:rPr>
        <w:t>Jestliže se ti, kdo mají peníze, nebudou věnovat charitativní činnosti a muzeím</w:t>
      </w:r>
      <w:r>
        <w:t xml:space="preserve">, potom </w:t>
      </w:r>
      <w:r>
        <w:rPr>
          <w:color w:val="D48958"/>
        </w:rPr>
        <w:t xml:space="preserve">se </w:t>
      </w:r>
      <w:r>
        <w:rPr>
          <w:color w:val="05AEE8"/>
        </w:rPr>
        <w:t>touto činností</w:t>
      </w:r>
      <w:r>
        <w:t xml:space="preserve"> začne zabývat </w:t>
      </w:r>
      <w:r>
        <w:rPr>
          <w:color w:val="C3C1BE"/>
        </w:rPr>
        <w:t>radnice</w:t>
      </w:r>
      <w:r>
        <w:t xml:space="preserve"> a bude </w:t>
      </w:r>
      <w:r>
        <w:rPr>
          <w:color w:val="9F98F8"/>
        </w:rPr>
        <w:t>to</w:t>
      </w:r>
      <w:r>
        <w:t xml:space="preserve"> dělat špatně. Bylo správně pozorováno, že hlavní problém </w:t>
      </w:r>
      <w:r>
        <w:rPr>
          <w:color w:val="1167D9"/>
        </w:rPr>
        <w:t>špinavých peněz</w:t>
      </w:r>
      <w:r>
        <w:t xml:space="preserve"> spočívá v tom, že </w:t>
      </w:r>
      <w:r>
        <w:rPr>
          <w:color w:val="1167D9"/>
        </w:rPr>
        <w:t>jich</w:t>
      </w:r>
      <w:r>
        <w:t xml:space="preserve"> není nikdy dost. Několik členů </w:t>
      </w:r>
      <w:r>
        <w:rPr>
          <w:color w:val="FBC206"/>
        </w:rPr>
        <w:t>Nového spolku</w:t>
      </w:r>
      <w:r>
        <w:t xml:space="preserve"> již překročilo hranici mezi nemorálností a nezákonností a skončilo ve vězení nebo muselo platit vysoké pokuty: </w:t>
      </w:r>
      <w:r>
        <w:rPr>
          <w:color w:val="D19012"/>
        </w:rPr>
        <w:t>Ivan Boesky</w:t>
      </w:r>
      <w:r>
        <w:t xml:space="preserve">, Dennis Levine, Martin Siegel, Victor a Steven Posterovi, nyní Michael Milken a možná Leona Helmsleyová. </w:t>
      </w:r>
      <w:r>
        <w:rPr>
          <w:color w:val="B7D802"/>
        </w:rPr>
        <w:t xml:space="preserve">V okázalé kanceláři, </w:t>
      </w:r>
      <w:r>
        <w:rPr>
          <w:color w:val="826392"/>
        </w:rPr>
        <w:t>kterou</w:t>
      </w:r>
      <w:r>
        <w:rPr>
          <w:color w:val="B7D802"/>
        </w:rPr>
        <w:t xml:space="preserve"> </w:t>
      </w:r>
      <w:r>
        <w:rPr>
          <w:color w:val="5E7A6A"/>
        </w:rPr>
        <w:t>Ivan Boesky</w:t>
      </w:r>
      <w:r>
        <w:rPr>
          <w:color w:val="B7D802"/>
        </w:rPr>
        <w:t xml:space="preserve"> vyměnil za vězeňskou celu</w:t>
      </w:r>
      <w:r>
        <w:t xml:space="preserve">, dříve pracovali </w:t>
      </w:r>
      <w:r>
        <w:rPr>
          <w:color w:val="B29869"/>
        </w:rPr>
        <w:t xml:space="preserve">obchodníci Marc Rich a "Pinky" Green, </w:t>
      </w:r>
      <w:r>
        <w:rPr>
          <w:color w:val="1D0051"/>
        </w:rPr>
        <w:t>kteří</w:t>
      </w:r>
      <w:r>
        <w:rPr>
          <w:color w:val="B29869"/>
        </w:rPr>
        <w:t xml:space="preserve"> jsou v současné sobě na útěku před potenciálním stoletým trestem </w:t>
      </w:r>
      <w:r>
        <w:rPr>
          <w:color w:val="1D0051"/>
        </w:rPr>
        <w:t xml:space="preserve">pro každého </w:t>
      </w:r>
      <w:r>
        <w:rPr>
          <w:color w:val="8BE7FC"/>
        </w:rPr>
        <w:t>z nich</w:t>
      </w:r>
      <w:r>
        <w:t xml:space="preserve">. </w:t>
      </w:r>
      <w:r>
        <w:rPr>
          <w:color w:val="FEFB0A"/>
        </w:rPr>
        <w:t>Starý spolek</w:t>
      </w:r>
      <w:r>
        <w:t xml:space="preserve"> je hluboce znepokojen </w:t>
      </w:r>
      <w:r>
        <w:rPr>
          <w:color w:val="76E0C1"/>
        </w:rPr>
        <w:t xml:space="preserve">prudkou reakcí, </w:t>
      </w:r>
      <w:r>
        <w:rPr>
          <w:color w:val="BACFA7"/>
        </w:rPr>
        <w:t>kterou</w:t>
      </w:r>
      <w:r>
        <w:rPr>
          <w:color w:val="76E0C1"/>
        </w:rPr>
        <w:t xml:space="preserve"> </w:t>
      </w:r>
      <w:r>
        <w:rPr>
          <w:color w:val="11BA09"/>
        </w:rPr>
        <w:t>to všechno</w:t>
      </w:r>
      <w:r>
        <w:rPr>
          <w:color w:val="76E0C1"/>
        </w:rPr>
        <w:t xml:space="preserve"> vyvolalo</w:t>
      </w:r>
      <w:r>
        <w:t xml:space="preserve">. Nicméně </w:t>
      </w:r>
      <w:r>
        <w:rPr>
          <w:color w:val="462C36"/>
        </w:rPr>
        <w:t>tento fenomén</w:t>
      </w:r>
      <w:r>
        <w:t xml:space="preserve"> není výhradně židovský. </w:t>
      </w:r>
      <w:r>
        <w:rPr>
          <w:color w:val="65407D"/>
        </w:rPr>
        <w:t xml:space="preserve">Ti, </w:t>
      </w:r>
      <w:r>
        <w:rPr>
          <w:color w:val="491803"/>
        </w:rPr>
        <w:t>kteří</w:t>
      </w:r>
      <w:r>
        <w:rPr>
          <w:color w:val="65407D"/>
        </w:rPr>
        <w:t xml:space="preserve"> </w:t>
      </w:r>
      <w:r>
        <w:rPr>
          <w:color w:val="F5D2A8"/>
        </w:rPr>
        <w:t>do nějakého spolku</w:t>
      </w:r>
      <w:r>
        <w:rPr>
          <w:color w:val="65407D"/>
        </w:rPr>
        <w:t xml:space="preserve"> nebyli přijati</w:t>
      </w:r>
      <w:r>
        <w:t xml:space="preserve">, </w:t>
      </w:r>
      <w:r>
        <w:rPr>
          <w:color w:val="03422C"/>
        </w:rPr>
        <w:t xml:space="preserve">se </w:t>
      </w:r>
      <w:r>
        <w:rPr>
          <w:color w:val="72A46E"/>
        </w:rPr>
        <w:t>do něj</w:t>
      </w:r>
      <w:r>
        <w:t xml:space="preserve"> vždycky snaží dostat a </w:t>
      </w:r>
      <w:r>
        <w:rPr>
          <w:color w:val="128EAC"/>
        </w:rPr>
        <w:t>někteří</w:t>
      </w:r>
      <w:r>
        <w:t xml:space="preserve"> jsou </w:t>
      </w:r>
      <w:r>
        <w:rPr>
          <w:color w:val="47545E"/>
        </w:rPr>
        <w:t>pro to</w:t>
      </w:r>
      <w:r>
        <w:t xml:space="preserve"> schopni udělat cokoli. Na přelomu století získaly </w:t>
      </w:r>
      <w:r>
        <w:rPr>
          <w:color w:val="B95C69"/>
        </w:rPr>
        <w:t>některé rodiny</w:t>
      </w:r>
      <w:r>
        <w:t xml:space="preserve"> podivným způsobem peníze na stavbu paláců </w:t>
      </w:r>
      <w:r>
        <w:rPr>
          <w:color w:val="BCFEC6"/>
        </w:rPr>
        <w:t>na Páté avenue</w:t>
      </w:r>
      <w:r>
        <w:t xml:space="preserve"> a v Newportu a shromáždily dostatečné věno </w:t>
      </w:r>
      <w:r>
        <w:rPr>
          <w:color w:val="A14D12"/>
        </w:rPr>
        <w:t>svým</w:t>
      </w:r>
      <w:r>
        <w:rPr>
          <w:color w:val="C4C8FA"/>
        </w:rPr>
        <w:t xml:space="preserve"> dcerám</w:t>
      </w:r>
      <w:r>
        <w:t xml:space="preserve">, aby se mohly vdát za zahraniční šlechtice. V porovnání s Jayem Goldem a Jimem Fiskem hrál </w:t>
      </w:r>
      <w:r>
        <w:rPr>
          <w:color w:val="D19012"/>
        </w:rPr>
        <w:t>Boesky</w:t>
      </w:r>
      <w:r>
        <w:t xml:space="preserve"> "při zdi" a komodor Vanderbilt si z uplácení soudců a zákonodárců nic nedělal. Takže kdo ví? </w:t>
      </w:r>
      <w:r>
        <w:rPr>
          <w:color w:val="372A55"/>
        </w:rPr>
        <w:t xml:space="preserve">Již příští nebo přespříští generace </w:t>
      </w:r>
      <w:r>
        <w:rPr>
          <w:color w:val="3F3610"/>
        </w:rPr>
        <w:t>Nového spolku</w:t>
      </w:r>
      <w:r>
        <w:t xml:space="preserve"> možná získá skutečný respekt, snad jen proto, aby byla později nahrazena "hejnem bezohledných dravců". Nebo až si </w:t>
      </w:r>
      <w:r>
        <w:rPr>
          <w:color w:val="D3A2C6"/>
        </w:rPr>
        <w:t xml:space="preserve">obchodníci z </w:t>
      </w:r>
      <w:r>
        <w:rPr>
          <w:color w:val="719FFA"/>
        </w:rPr>
        <w:t>Wall Street</w:t>
      </w:r>
      <w:r>
        <w:t xml:space="preserve"> dost vytrpí, uvědomí si snad, že finance patří mezi služby, a změní </w:t>
      </w:r>
      <w:r>
        <w:rPr>
          <w:color w:val="D3A2C6"/>
        </w:rPr>
        <w:t>svůj</w:t>
      </w:r>
      <w:r>
        <w:t xml:space="preserve"> hodnotový systém. Train je ředitelem společnosti Train, Smith Investment Counsel v New Yorku.</w:t>
      </w:r>
    </w:p>
    <w:p>
      <w:r>
        <w:rPr>
          <w:b/>
        </w:rPr>
        <w:t>Document number 1689</w:t>
      </w:r>
    </w:p>
    <w:p>
      <w:r>
        <w:rPr>
          <w:b/>
        </w:rPr>
        <w:t>Document identifier: wsj1987-001</w:t>
      </w:r>
    </w:p>
    <w:p>
      <w:r>
        <w:rPr>
          <w:color w:val="310106"/>
        </w:rPr>
        <w:t>Dallaský investor Harold C. Simmons</w:t>
      </w:r>
      <w:r>
        <w:t xml:space="preserve"> řekl, že zvýšil </w:t>
      </w:r>
      <w:r>
        <w:rPr>
          <w:color w:val="310106"/>
        </w:rPr>
        <w:t>svůj</w:t>
      </w:r>
      <w:r>
        <w:t xml:space="preserve"> podíl </w:t>
      </w:r>
      <w:r>
        <w:rPr>
          <w:color w:val="04640D"/>
        </w:rPr>
        <w:t>ve společnosti Lockheed Corp.</w:t>
      </w:r>
      <w:r>
        <w:t xml:space="preserve"> z 10.43 % na 10.62 % kmenových akcií </w:t>
      </w:r>
      <w:r>
        <w:rPr>
          <w:color w:val="04640D"/>
        </w:rPr>
        <w:t>této společnosti z oblasti letectví a elektroniky</w:t>
      </w:r>
      <w:r>
        <w:t xml:space="preserve">. V záznamech Komise pro regulaci prodeje cenných papírů je uvedeno, že </w:t>
      </w:r>
      <w:r>
        <w:rPr>
          <w:color w:val="310106"/>
        </w:rPr>
        <w:t>Simmons</w:t>
      </w:r>
      <w:r>
        <w:t xml:space="preserve"> řekl, že </w:t>
      </w:r>
      <w:r>
        <w:rPr>
          <w:color w:val="FEFB0A"/>
        </w:rPr>
        <w:t>on</w:t>
      </w:r>
      <w:r>
        <w:rPr>
          <w:color w:val="FB5514"/>
        </w:rPr>
        <w:t xml:space="preserve"> a </w:t>
      </w:r>
      <w:r>
        <w:rPr>
          <w:color w:val="E115C0"/>
        </w:rPr>
        <w:t>společnosti NL Industries Inc.</w:t>
      </w:r>
      <w:r>
        <w:rPr>
          <w:color w:val="FB5514"/>
        </w:rPr>
        <w:t xml:space="preserve"> a NL Chemicals Inc., </w:t>
      </w:r>
      <w:r>
        <w:rPr>
          <w:color w:val="00587F"/>
        </w:rPr>
        <w:t>které</w:t>
      </w:r>
      <w:r>
        <w:rPr>
          <w:color w:val="0BC582"/>
        </w:rPr>
        <w:t xml:space="preserve"> řídí</w:t>
      </w:r>
      <w:r>
        <w:t xml:space="preserve">, vlastní </w:t>
      </w:r>
      <w:r>
        <w:rPr>
          <w:color w:val="FEB8C8"/>
        </w:rPr>
        <w:t>6744600</w:t>
      </w:r>
      <w:r>
        <w:t xml:space="preserve"> akcií </w:t>
      </w:r>
      <w:r>
        <w:rPr>
          <w:color w:val="04640D"/>
        </w:rPr>
        <w:t>kalifornské společnosti Lockheed</w:t>
      </w:r>
      <w:r>
        <w:t xml:space="preserve">. </w:t>
      </w:r>
      <w:r>
        <w:rPr>
          <w:color w:val="FEB8C8"/>
        </w:rPr>
        <w:t>V tomto počtu akcií</w:t>
      </w:r>
      <w:r>
        <w:t xml:space="preserve"> je zahrnuto </w:t>
      </w:r>
      <w:r>
        <w:rPr>
          <w:color w:val="9E8317"/>
        </w:rPr>
        <w:t xml:space="preserve">122700 akcií, </w:t>
      </w:r>
      <w:r>
        <w:rPr>
          <w:color w:val="01190F"/>
        </w:rPr>
        <w:t>které</w:t>
      </w:r>
      <w:r>
        <w:rPr>
          <w:color w:val="9E8317"/>
        </w:rPr>
        <w:t xml:space="preserve"> byly nakoupeny v pátek za cenu od 47125 dolaru do 48 dolarů za jednu akcii</w:t>
      </w:r>
      <w:r>
        <w:t xml:space="preserve">. </w:t>
      </w:r>
      <w:r>
        <w:rPr>
          <w:color w:val="847D81"/>
        </w:rPr>
        <w:t xml:space="preserve">Při kompozitním obchodování na Newyorské burze cenných papírů uzavírala </w:t>
      </w:r>
      <w:r>
        <w:rPr>
          <w:color w:val="58018B"/>
        </w:rPr>
        <w:t>společnost Lockheed</w:t>
      </w:r>
      <w:r>
        <w:rPr>
          <w:color w:val="847D81"/>
        </w:rPr>
        <w:t xml:space="preserve"> na 46125 dolaru</w:t>
      </w:r>
      <w:r>
        <w:t xml:space="preserve">, </w:t>
      </w:r>
      <w:r>
        <w:rPr>
          <w:color w:val="847D81"/>
        </w:rPr>
        <w:t>což</w:t>
      </w:r>
      <w:r>
        <w:t xml:space="preserve"> byl pokles o 12.5 centu. Začátkem tohoto týdne se </w:t>
      </w:r>
      <w:r>
        <w:rPr>
          <w:color w:val="310106"/>
        </w:rPr>
        <w:t>Simmons</w:t>
      </w:r>
      <w:r>
        <w:t xml:space="preserve"> důrazně ohradil </w:t>
      </w:r>
      <w:r>
        <w:rPr>
          <w:color w:val="B70639"/>
        </w:rPr>
        <w:t xml:space="preserve">proti otištěným zprávám, </w:t>
      </w:r>
      <w:r>
        <w:rPr>
          <w:color w:val="703B01"/>
        </w:rPr>
        <w:t>které</w:t>
      </w:r>
      <w:r>
        <w:rPr>
          <w:color w:val="B70639"/>
        </w:rPr>
        <w:t xml:space="preserve"> citovaly </w:t>
      </w:r>
      <w:r>
        <w:rPr>
          <w:color w:val="F7F1DF"/>
        </w:rPr>
        <w:t>jeho</w:t>
      </w:r>
      <w:r>
        <w:rPr>
          <w:color w:val="B70639"/>
        </w:rPr>
        <w:t xml:space="preserve"> výroky, že plánuje prodat </w:t>
      </w:r>
      <w:r>
        <w:rPr>
          <w:color w:val="F7F1DF"/>
        </w:rPr>
        <w:t>svůj</w:t>
      </w:r>
      <w:r>
        <w:rPr>
          <w:color w:val="B70639"/>
        </w:rPr>
        <w:t xml:space="preserve"> podíl </w:t>
      </w:r>
      <w:r>
        <w:rPr>
          <w:color w:val="118B8A"/>
        </w:rPr>
        <w:t>ve společnosti Lockheed</w:t>
      </w:r>
      <w:r>
        <w:rPr>
          <w:color w:val="B70639"/>
        </w:rPr>
        <w:t>, protože "obranný průmysl se stává stále nejistějším</w:t>
      </w:r>
      <w:r>
        <w:t xml:space="preserve">". </w:t>
      </w:r>
      <w:r>
        <w:rPr>
          <w:color w:val="4AFEFA"/>
        </w:rPr>
        <w:t xml:space="preserve">Další ze </w:t>
      </w:r>
      <w:r>
        <w:rPr>
          <w:color w:val="FCB164"/>
        </w:rPr>
        <w:t>Simmonsových</w:t>
      </w:r>
      <w:r>
        <w:rPr>
          <w:color w:val="4AFEFA"/>
        </w:rPr>
        <w:t xml:space="preserve"> společností, Valhi Inc.</w:t>
      </w:r>
      <w:r>
        <w:t xml:space="preserve">, reagovala </w:t>
      </w:r>
      <w:r>
        <w:rPr>
          <w:color w:val="796EE6"/>
        </w:rPr>
        <w:t xml:space="preserve">na článek pondělního Wall Street Journal, </w:t>
      </w:r>
      <w:r>
        <w:rPr>
          <w:color w:val="000D2C"/>
        </w:rPr>
        <w:t>který</w:t>
      </w:r>
      <w:r>
        <w:rPr>
          <w:color w:val="796EE6"/>
        </w:rPr>
        <w:t xml:space="preserve"> dával za pravdu </w:t>
      </w:r>
      <w:r>
        <w:rPr>
          <w:color w:val="53495F"/>
        </w:rPr>
        <w:t>článku z nedělních Los Angeles Daily News</w:t>
      </w:r>
      <w:r>
        <w:t xml:space="preserve">. </w:t>
      </w:r>
      <w:r>
        <w:rPr>
          <w:color w:val="4AFEFA"/>
        </w:rPr>
        <w:t>Společnost Valhi</w:t>
      </w:r>
      <w:r>
        <w:t xml:space="preserve"> uvedla, že </w:t>
      </w:r>
      <w:r>
        <w:rPr>
          <w:color w:val="F95475"/>
        </w:rPr>
        <w:t>tyto články</w:t>
      </w:r>
      <w:r>
        <w:t xml:space="preserve"> nevystihují zcela přesně záměry </w:t>
      </w:r>
      <w:r>
        <w:rPr>
          <w:color w:val="4AFEFA"/>
        </w:rPr>
        <w:t>společnosti Valhi</w:t>
      </w:r>
      <w:r>
        <w:t xml:space="preserve"> ani </w:t>
      </w:r>
      <w:r>
        <w:rPr>
          <w:color w:val="4AFEFA"/>
        </w:rPr>
        <w:t>její</w:t>
      </w:r>
      <w:r>
        <w:t xml:space="preserve"> dceřiné společnosti </w:t>
      </w:r>
      <w:r>
        <w:rPr>
          <w:color w:val="04640D"/>
        </w:rPr>
        <w:t>vůči společnosti Lockheed</w:t>
      </w:r>
      <w:r>
        <w:t xml:space="preserve">. </w:t>
      </w:r>
      <w:r>
        <w:rPr>
          <w:color w:val="61FC03"/>
        </w:rPr>
        <w:t>Namísto toho,</w:t>
      </w:r>
      <w:r>
        <w:t xml:space="preserve"> uvedla </w:t>
      </w:r>
      <w:r>
        <w:rPr>
          <w:color w:val="4AFEFA"/>
        </w:rPr>
        <w:t>společnost Valhi</w:t>
      </w:r>
      <w:r>
        <w:t xml:space="preserve">, může </w:t>
      </w:r>
      <w:r>
        <w:rPr>
          <w:color w:val="4AFEFA"/>
        </w:rPr>
        <w:t>svůj</w:t>
      </w:r>
      <w:r>
        <w:t xml:space="preserve"> vlastnický podíl </w:t>
      </w:r>
      <w:r>
        <w:rPr>
          <w:color w:val="04640D"/>
        </w:rPr>
        <w:t>ve společnosti Lockheed</w:t>
      </w:r>
      <w:r>
        <w:t xml:space="preserve"> zvýšit, snížit nebo ponechat, </w:t>
      </w:r>
      <w:r>
        <w:rPr>
          <w:color w:val="5D9608"/>
        </w:rPr>
        <w:t>což</w:t>
      </w:r>
      <w:r>
        <w:t xml:space="preserve"> závisí na řadě podmínek.</w:t>
      </w:r>
    </w:p>
    <w:p>
      <w:r>
        <w:rPr>
          <w:b/>
        </w:rPr>
        <w:t>Document number 1690</w:t>
      </w:r>
    </w:p>
    <w:p>
      <w:r>
        <w:rPr>
          <w:b/>
        </w:rPr>
        <w:t>Document identifier: wsj1988-001</w:t>
      </w:r>
    </w:p>
    <w:p>
      <w:r>
        <w:rPr>
          <w:color w:val="310106"/>
        </w:rPr>
        <w:t>Federální úřad Statistics Canada</w:t>
      </w:r>
      <w:r>
        <w:t xml:space="preserve"> uvedl, že </w:t>
      </w:r>
      <w:r>
        <w:rPr>
          <w:color w:val="04640D"/>
        </w:rPr>
        <w:t xml:space="preserve">Kanada, </w:t>
      </w:r>
      <w:r>
        <w:rPr>
          <w:color w:val="FEFB0A"/>
        </w:rPr>
        <w:t>která</w:t>
      </w:r>
      <w:r>
        <w:rPr>
          <w:color w:val="04640D"/>
        </w:rPr>
        <w:t xml:space="preserve"> připravuje urychlení procesu zrušení cla </w:t>
      </w:r>
      <w:r>
        <w:rPr>
          <w:color w:val="FB5514"/>
        </w:rPr>
        <w:t>pro USA</w:t>
      </w:r>
      <w:r>
        <w:t xml:space="preserve">, zaznamenala </w:t>
      </w:r>
      <w:r>
        <w:rPr>
          <w:color w:val="E115C0"/>
        </w:rPr>
        <w:t>v srpnu</w:t>
      </w:r>
      <w:r>
        <w:t xml:space="preserve"> 47% snížení přebytku při obchodování </w:t>
      </w:r>
      <w:r>
        <w:rPr>
          <w:color w:val="00587F"/>
        </w:rPr>
        <w:t>s USA</w:t>
      </w:r>
      <w:r>
        <w:t xml:space="preserve">. Americký export </w:t>
      </w:r>
      <w:r>
        <w:rPr>
          <w:color w:val="04640D"/>
        </w:rPr>
        <w:t>do Kanady</w:t>
      </w:r>
      <w:r>
        <w:t xml:space="preserve"> vzrostl </w:t>
      </w:r>
      <w:r>
        <w:rPr>
          <w:color w:val="E115C0"/>
        </w:rPr>
        <w:t>v srpnu</w:t>
      </w:r>
      <w:r>
        <w:t xml:space="preserve"> o 11.2 % oproti červenci, zatímco import </w:t>
      </w:r>
      <w:r>
        <w:rPr>
          <w:color w:val="04640D"/>
        </w:rPr>
        <w:t>z Kanady</w:t>
      </w:r>
      <w:r>
        <w:t xml:space="preserve"> </w:t>
      </w:r>
      <w:r>
        <w:rPr>
          <w:color w:val="00587F"/>
        </w:rPr>
        <w:t>do USA</w:t>
      </w:r>
      <w:r>
        <w:t xml:space="preserve"> vzrostl pouze o 2.7 %. Výsledkem je snížení kanadského přebytku při obchodování </w:t>
      </w:r>
      <w:r>
        <w:rPr>
          <w:color w:val="00587F"/>
        </w:rPr>
        <w:t>s USA</w:t>
      </w:r>
      <w:r>
        <w:t xml:space="preserve"> z červencových 1.23 miliardy kanadských dolarů (1.04 miliardy dolarů) na 656.5 miliónu kanadských dolarů (558 miliónů dolarů). Představitelé </w:t>
      </w:r>
      <w:r>
        <w:rPr>
          <w:color w:val="04640D"/>
        </w:rPr>
        <w:t>Kanady</w:t>
      </w:r>
      <w:r>
        <w:t xml:space="preserve"> prohlásili, že americký vývoz </w:t>
      </w:r>
      <w:r>
        <w:rPr>
          <w:color w:val="E115C0"/>
        </w:rPr>
        <w:t>v srpnu</w:t>
      </w:r>
      <w:r>
        <w:t xml:space="preserve"> těžil zejména z vysokých kanadských výdajů </w:t>
      </w:r>
      <w:r>
        <w:rPr>
          <w:color w:val="0BC582"/>
        </w:rPr>
        <w:t>na nové podniky</w:t>
      </w:r>
      <w:r>
        <w:t xml:space="preserve"> a </w:t>
      </w:r>
      <w:r>
        <w:rPr>
          <w:color w:val="0BC582"/>
        </w:rPr>
        <w:t>jejich</w:t>
      </w:r>
      <w:r>
        <w:t xml:space="preserve"> vybavení, a ze zvýšení poptávky Kanaďanů po automobilech. </w:t>
      </w:r>
      <w:r>
        <w:rPr>
          <w:color w:val="FEB8C8"/>
        </w:rPr>
        <w:t xml:space="preserve">Představitelé </w:t>
      </w:r>
      <w:r>
        <w:rPr>
          <w:color w:val="9E8317"/>
        </w:rPr>
        <w:t>USA</w:t>
      </w:r>
      <w:r>
        <w:rPr>
          <w:color w:val="01190F"/>
        </w:rPr>
        <w:t xml:space="preserve"> a </w:t>
      </w:r>
      <w:r>
        <w:rPr>
          <w:color w:val="847D81"/>
        </w:rPr>
        <w:t>Kanady</w:t>
      </w:r>
      <w:r>
        <w:rPr>
          <w:color w:val="01190F"/>
        </w:rPr>
        <w:t xml:space="preserve">, dvojice </w:t>
      </w:r>
      <w:r>
        <w:rPr>
          <w:color w:val="58018B"/>
        </w:rPr>
        <w:t xml:space="preserve">států, </w:t>
      </w:r>
      <w:r>
        <w:rPr>
          <w:color w:val="B70639"/>
        </w:rPr>
        <w:t>které</w:t>
      </w:r>
      <w:r>
        <w:rPr>
          <w:color w:val="58018B"/>
        </w:rPr>
        <w:t xml:space="preserve"> spolu obchodují více než </w:t>
      </w:r>
      <w:r>
        <w:rPr>
          <w:color w:val="703B01"/>
        </w:rPr>
        <w:t>kterékoli jiné dva státy světa</w:t>
      </w:r>
      <w:r>
        <w:t xml:space="preserve">, se mají sejít příští měsíc a projednat urychlení procesu plánovaného zrušení cla při vzájemném obchodování </w:t>
      </w:r>
      <w:r>
        <w:rPr>
          <w:color w:val="F7F1DF"/>
        </w:rPr>
        <w:t>v rámci dohody o volném obchodu</w:t>
      </w:r>
      <w:r>
        <w:t xml:space="preserve">. Představitelé hospodářských odvětví </w:t>
      </w:r>
      <w:r>
        <w:rPr>
          <w:color w:val="118B8A"/>
        </w:rPr>
        <w:t>obou zemí</w:t>
      </w:r>
      <w:r>
        <w:t xml:space="preserve"> požadují urychlení zrušení cla pro stovky produktů. Některá cla byla zrušena již </w:t>
      </w:r>
      <w:r>
        <w:rPr>
          <w:color w:val="4AFEFA"/>
        </w:rPr>
        <w:t xml:space="preserve">1. ledna, </w:t>
      </w:r>
      <w:r>
        <w:rPr>
          <w:color w:val="FCB164"/>
        </w:rPr>
        <w:t>kdy</w:t>
      </w:r>
      <w:r>
        <w:rPr>
          <w:color w:val="4AFEFA"/>
        </w:rPr>
        <w:t xml:space="preserve"> vstoupila v platnost </w:t>
      </w:r>
      <w:r>
        <w:rPr>
          <w:color w:val="796EE6"/>
        </w:rPr>
        <w:t>obchodní dohoda</w:t>
      </w:r>
      <w:r>
        <w:t xml:space="preserve">. Zbývající cla budou postupně rušena v pěti až deseti dodatcích </w:t>
      </w:r>
      <w:r>
        <w:rPr>
          <w:color w:val="F7F1DF"/>
        </w:rPr>
        <w:t>k této dohodě</w:t>
      </w:r>
      <w:r>
        <w:t xml:space="preserve">, všechna cla budou zrušena do ledna roku 1998. </w:t>
      </w:r>
      <w:r>
        <w:rPr>
          <w:color w:val="118B8A"/>
        </w:rPr>
        <w:t>Tyto dva státy</w:t>
      </w:r>
      <w:r>
        <w:t xml:space="preserve"> chtějí začátkem prosince uzavřít dohodu o souboru </w:t>
      </w:r>
      <w:r>
        <w:rPr>
          <w:color w:val="000D2C"/>
        </w:rPr>
        <w:t xml:space="preserve">opatření, </w:t>
      </w:r>
      <w:r>
        <w:rPr>
          <w:color w:val="53495F"/>
        </w:rPr>
        <w:t>která</w:t>
      </w:r>
      <w:r>
        <w:rPr>
          <w:color w:val="000D2C"/>
        </w:rPr>
        <w:t xml:space="preserve"> urychleně zruší cla a vstoupí v platnost na začátku příštího roku</w:t>
      </w:r>
      <w:r>
        <w:t xml:space="preserve">. Představitelé </w:t>
      </w:r>
      <w:r>
        <w:rPr>
          <w:color w:val="04640D"/>
        </w:rPr>
        <w:t>Kanady</w:t>
      </w:r>
      <w:r>
        <w:t xml:space="preserve"> uvedli, že </w:t>
      </w:r>
      <w:r>
        <w:rPr>
          <w:color w:val="F7F1DF"/>
        </w:rPr>
        <w:t>tato obchodní dohoda</w:t>
      </w:r>
      <w:r>
        <w:t xml:space="preserve"> vzbudila zájem o vývoz </w:t>
      </w:r>
      <w:r>
        <w:rPr>
          <w:color w:val="F95475"/>
        </w:rPr>
        <w:t xml:space="preserve">u mnoha malých kanadských firem, </w:t>
      </w:r>
      <w:r>
        <w:rPr>
          <w:color w:val="61FC03"/>
        </w:rPr>
        <w:t>které</w:t>
      </w:r>
      <w:r>
        <w:rPr>
          <w:color w:val="F95475"/>
        </w:rPr>
        <w:t xml:space="preserve"> dosud se zahraničím obchodovaly jen málo nebo vůbec</w:t>
      </w:r>
      <w:r>
        <w:t xml:space="preserve">. </w:t>
      </w:r>
      <w:r>
        <w:rPr>
          <w:color w:val="5D9608"/>
        </w:rPr>
        <w:t>Kanadská vláda</w:t>
      </w:r>
      <w:r>
        <w:t xml:space="preserve"> organizuje v letošním roce 55 obchodních misí do sousedních amerických států pro podnikatele </w:t>
      </w:r>
      <w:r>
        <w:rPr>
          <w:color w:val="F95475"/>
        </w:rPr>
        <w:t>z těchto firem</w:t>
      </w:r>
      <w:r>
        <w:t xml:space="preserve">. </w:t>
      </w:r>
      <w:r>
        <w:rPr>
          <w:color w:val="DE98FD"/>
        </w:rPr>
        <w:t>Podnikatelé</w:t>
      </w:r>
      <w:r>
        <w:t xml:space="preserve"> jsou představeni potenciálním zástupcům firem a distributorům a učí se obchodní postupy. </w:t>
      </w:r>
      <w:r>
        <w:rPr>
          <w:color w:val="98A088"/>
        </w:rPr>
        <w:t>Americké ministerstvo obchodu</w:t>
      </w:r>
      <w:r>
        <w:t xml:space="preserve"> plánuje, že v příštích měsících uspořádá podobné cesty pro americké podnikatele v rámci programu Canada First! Outreach. Účastníkům amerických obchodních misí </w:t>
      </w:r>
      <w:r>
        <w:rPr>
          <w:color w:val="04640D"/>
        </w:rPr>
        <w:t>do Kanady</w:t>
      </w:r>
      <w:r>
        <w:t xml:space="preserve"> mají pomáhat příslušníci </w:t>
      </w:r>
      <w:r>
        <w:rPr>
          <w:color w:val="4F584E"/>
        </w:rPr>
        <w:t xml:space="preserve">dobrovolnické organizace Service Corps of Retired Executives, </w:t>
      </w:r>
      <w:r>
        <w:rPr>
          <w:color w:val="248AD0"/>
        </w:rPr>
        <w:t>která</w:t>
      </w:r>
      <w:r>
        <w:rPr>
          <w:color w:val="4F584E"/>
        </w:rPr>
        <w:t xml:space="preserve"> se zabývá problematikou exportu</w:t>
      </w:r>
      <w:r>
        <w:t xml:space="preserve">. </w:t>
      </w:r>
      <w:r>
        <w:rPr>
          <w:color w:val="5C5300"/>
        </w:rPr>
        <w:t>Kanadská vláda</w:t>
      </w:r>
      <w:r>
        <w:rPr>
          <w:color w:val="9F6551"/>
        </w:rPr>
        <w:t xml:space="preserve"> nedávno otevřela </w:t>
      </w:r>
      <w:r>
        <w:rPr>
          <w:color w:val="BCFEC6"/>
        </w:rPr>
        <w:t>nová kanadská obchodní zastoupení v San Diegu, San Juanu v Portoriku, Miami, Princetonu ve státě New Jersey a Denveru</w:t>
      </w:r>
      <w:r>
        <w:t xml:space="preserve">, celkový počet </w:t>
      </w:r>
      <w:r>
        <w:rPr>
          <w:color w:val="932C70"/>
        </w:rPr>
        <w:t>těchto poboček</w:t>
      </w:r>
      <w:r>
        <w:t xml:space="preserve"> se </w:t>
      </w:r>
      <w:r>
        <w:rPr>
          <w:color w:val="9F6551"/>
        </w:rPr>
        <w:t>tak</w:t>
      </w:r>
      <w:r>
        <w:t xml:space="preserve"> zvýšil na 27. </w:t>
      </w:r>
      <w:r>
        <w:rPr>
          <w:color w:val="00587F"/>
        </w:rPr>
        <w:t>Spojené státy americké</w:t>
      </w:r>
      <w:r>
        <w:t xml:space="preserve"> mají </w:t>
      </w:r>
      <w:r>
        <w:rPr>
          <w:color w:val="04640D"/>
        </w:rPr>
        <w:t>v Kanadě</w:t>
      </w:r>
      <w:r>
        <w:t xml:space="preserve"> šest poboček na podporu vzájemného obchodu. Kanadské úsilí o export bylo oslabeno silnou poptávkou na domácím trhu a </w:t>
      </w:r>
      <w:r>
        <w:rPr>
          <w:color w:val="2B1B04"/>
        </w:rPr>
        <w:t xml:space="preserve">18% posílením kanadského dolaru vůči americkému dolaru během posledních tří let, </w:t>
      </w:r>
      <w:r>
        <w:rPr>
          <w:color w:val="B5AFC4"/>
        </w:rPr>
        <w:t>které</w:t>
      </w:r>
      <w:r>
        <w:rPr>
          <w:color w:val="2B1B04"/>
        </w:rPr>
        <w:t xml:space="preserve"> kanadské zboží </w:t>
      </w:r>
      <w:r>
        <w:rPr>
          <w:color w:val="D4C67A"/>
        </w:rPr>
        <w:t>ve Spojených státech</w:t>
      </w:r>
      <w:r>
        <w:rPr>
          <w:color w:val="2B1B04"/>
        </w:rPr>
        <w:t xml:space="preserve"> zdražilo</w:t>
      </w:r>
      <w:r>
        <w:t xml:space="preserve">. </w:t>
      </w:r>
      <w:r>
        <w:rPr>
          <w:color w:val="310106"/>
        </w:rPr>
        <w:t>Federální úřad Statistics Canada</w:t>
      </w:r>
      <w:r>
        <w:t xml:space="preserve"> uvedl, že kanadský přebytek při obchodování se všemi státy poklesl </w:t>
      </w:r>
      <w:r>
        <w:rPr>
          <w:color w:val="E115C0"/>
        </w:rPr>
        <w:t>v srpnu</w:t>
      </w:r>
      <w:r>
        <w:t xml:space="preserve"> z červencových 528.3 miliónu kanadských dolarů na 203.5 miliónu kanadských dolarů.</w:t>
      </w:r>
    </w:p>
    <w:p>
      <w:r>
        <w:rPr>
          <w:b/>
        </w:rPr>
        <w:t>Document number 1691</w:t>
      </w:r>
    </w:p>
    <w:p>
      <w:r>
        <w:rPr>
          <w:b/>
        </w:rPr>
        <w:t>Document identifier: wsj1989-001</w:t>
      </w:r>
    </w:p>
    <w:p>
      <w:r>
        <w:rPr>
          <w:color w:val="310106"/>
        </w:rPr>
        <w:t>Společnost Loral Corp.</w:t>
      </w:r>
      <w:r>
        <w:t xml:space="preserve"> uvedla, </w:t>
      </w:r>
      <w:r>
        <w:rPr>
          <w:color w:val="04640D"/>
        </w:rPr>
        <w:t xml:space="preserve">že od tureckého ministerstva obrany získala zatím největší zakázku v historii </w:t>
      </w:r>
      <w:r>
        <w:rPr>
          <w:color w:val="FEFB0A"/>
        </w:rPr>
        <w:t>společnosti</w:t>
      </w:r>
      <w:r>
        <w:rPr>
          <w:color w:val="04640D"/>
        </w:rPr>
        <w:t>, a to v hodnotě 325 milionů dolarů</w:t>
      </w:r>
      <w:r>
        <w:t xml:space="preserve">. </w:t>
      </w:r>
      <w:r>
        <w:rPr>
          <w:color w:val="FB5514"/>
        </w:rPr>
        <w:t>Společnost Loral</w:t>
      </w:r>
      <w:r>
        <w:rPr>
          <w:color w:val="E115C0"/>
        </w:rPr>
        <w:t xml:space="preserve"> dodá </w:t>
      </w:r>
      <w:r>
        <w:rPr>
          <w:color w:val="00587F"/>
        </w:rPr>
        <w:t>Turecku</w:t>
      </w:r>
      <w:r>
        <w:rPr>
          <w:color w:val="E115C0"/>
        </w:rPr>
        <w:t xml:space="preserve"> </w:t>
      </w:r>
      <w:r>
        <w:rPr>
          <w:color w:val="0BC582"/>
        </w:rPr>
        <w:t xml:space="preserve">systém elektronických protiradiotechnických opatření pro tureckou letku </w:t>
      </w:r>
      <w:r>
        <w:rPr>
          <w:color w:val="FEB8C8"/>
        </w:rPr>
        <w:t>letounů F-16</w:t>
      </w:r>
      <w:r>
        <w:t xml:space="preserve">. </w:t>
      </w:r>
      <w:r>
        <w:rPr>
          <w:color w:val="9E8317"/>
        </w:rPr>
        <w:t>Systém</w:t>
      </w:r>
      <w:r>
        <w:t xml:space="preserve"> obsahuje výstražnou signalizaci před nebezpečím zaměření radarem a ruší radiový signál. </w:t>
      </w:r>
      <w:r>
        <w:rPr>
          <w:color w:val="310106"/>
        </w:rPr>
        <w:t>Tento výrobce elektroniky pro obranný sektor</w:t>
      </w:r>
      <w:r>
        <w:t xml:space="preserve"> uvedl, že </w:t>
      </w:r>
      <w:r>
        <w:rPr>
          <w:color w:val="E115C0"/>
        </w:rPr>
        <w:t xml:space="preserve">dodávka </w:t>
      </w:r>
      <w:r>
        <w:rPr>
          <w:color w:val="0BC582"/>
        </w:rPr>
        <w:t>systému</w:t>
      </w:r>
      <w:r>
        <w:t xml:space="preserve"> začne v říjnu roku 1991 a bude pokračovat ještě v první polovině roku 1995. </w:t>
      </w:r>
      <w:r>
        <w:rPr>
          <w:color w:val="310106"/>
        </w:rPr>
        <w:t>Společnost Loral</w:t>
      </w:r>
      <w:r>
        <w:t xml:space="preserve"> prohlásila, že </w:t>
      </w:r>
      <w:r>
        <w:rPr>
          <w:color w:val="04640D"/>
        </w:rPr>
        <w:t xml:space="preserve">uvedená smlouva </w:t>
      </w:r>
      <w:r>
        <w:rPr>
          <w:color w:val="01190F"/>
        </w:rPr>
        <w:t>s Tureckem</w:t>
      </w:r>
      <w:r>
        <w:t xml:space="preserve"> zajistí </w:t>
      </w:r>
      <w:r>
        <w:rPr>
          <w:color w:val="310106"/>
        </w:rPr>
        <w:t>společnosti</w:t>
      </w:r>
      <w:r>
        <w:t xml:space="preserve"> další příležitosti dodávat </w:t>
      </w:r>
      <w:r>
        <w:rPr>
          <w:color w:val="847D81"/>
        </w:rPr>
        <w:t>do této země</w:t>
      </w:r>
      <w:r>
        <w:t xml:space="preserve"> </w:t>
      </w:r>
      <w:r>
        <w:rPr>
          <w:color w:val="9E8317"/>
        </w:rPr>
        <w:t>další obranné systémy</w:t>
      </w:r>
      <w:r>
        <w:t>.</w:t>
      </w:r>
    </w:p>
    <w:p>
      <w:r>
        <w:rPr>
          <w:b/>
        </w:rPr>
        <w:t>Document number 1692</w:t>
      </w:r>
    </w:p>
    <w:p>
      <w:r>
        <w:rPr>
          <w:b/>
        </w:rPr>
        <w:t>Document identifier: wsj1990-001</w:t>
      </w:r>
    </w:p>
    <w:p>
      <w:r>
        <w:rPr>
          <w:color w:val="310106"/>
        </w:rPr>
        <w:t>Společnost Crown Resources Corp.</w:t>
      </w:r>
      <w:r>
        <w:t xml:space="preserve"> prohlásila, že dosáhla </w:t>
      </w:r>
      <w:r>
        <w:rPr>
          <w:color w:val="04640D"/>
        </w:rPr>
        <w:t xml:space="preserve">definitivní dohody o převzetí </w:t>
      </w:r>
      <w:r>
        <w:rPr>
          <w:color w:val="FEFB0A"/>
        </w:rPr>
        <w:t xml:space="preserve">akcií </w:t>
      </w:r>
      <w:r>
        <w:rPr>
          <w:color w:val="FB5514"/>
        </w:rPr>
        <w:t>společnosti Gold Texas Resources Ltd.</w:t>
      </w:r>
      <w:r>
        <w:rPr>
          <w:color w:val="FEFB0A"/>
        </w:rPr>
        <w:t xml:space="preserve">, </w:t>
      </w:r>
      <w:r>
        <w:rPr>
          <w:color w:val="E115C0"/>
        </w:rPr>
        <w:t>které</w:t>
      </w:r>
      <w:r>
        <w:rPr>
          <w:color w:val="FEFB0A"/>
        </w:rPr>
        <w:t xml:space="preserve"> dosud nevlastní</w:t>
      </w:r>
      <w:r>
        <w:t xml:space="preserve">. Držitelé </w:t>
      </w:r>
      <w:r>
        <w:rPr>
          <w:color w:val="00587F"/>
        </w:rPr>
        <w:t>společnosti Gold Texas</w:t>
      </w:r>
      <w:r>
        <w:t xml:space="preserve"> obdrží </w:t>
      </w:r>
      <w:r>
        <w:rPr>
          <w:color w:val="04640D"/>
        </w:rPr>
        <w:t>v rámci dohody</w:t>
      </w:r>
      <w:r>
        <w:t xml:space="preserve"> za každou z </w:t>
      </w:r>
      <w:r>
        <w:rPr>
          <w:color w:val="0BC582"/>
        </w:rPr>
        <w:t>1.1</w:t>
      </w:r>
      <w:r>
        <w:t xml:space="preserve"> milionu </w:t>
      </w:r>
      <w:r>
        <w:rPr>
          <w:color w:val="FEB8C8"/>
        </w:rPr>
        <w:t xml:space="preserve">akcií </w:t>
      </w:r>
      <w:r>
        <w:rPr>
          <w:color w:val="9E8317"/>
        </w:rPr>
        <w:t>společnosti Gold Texas</w:t>
      </w:r>
      <w:r>
        <w:rPr>
          <w:color w:val="FEB8C8"/>
        </w:rPr>
        <w:t xml:space="preserve">, </w:t>
      </w:r>
      <w:r>
        <w:rPr>
          <w:color w:val="01190F"/>
        </w:rPr>
        <w:t>kterou</w:t>
      </w:r>
      <w:r>
        <w:rPr>
          <w:color w:val="FEB8C8"/>
        </w:rPr>
        <w:t xml:space="preserve"> dosud </w:t>
      </w:r>
      <w:r>
        <w:rPr>
          <w:color w:val="847D81"/>
        </w:rPr>
        <w:t>společnost Crown</w:t>
      </w:r>
      <w:r>
        <w:rPr>
          <w:color w:val="FEB8C8"/>
        </w:rPr>
        <w:t xml:space="preserve"> nevlastní</w:t>
      </w:r>
      <w:r>
        <w:t xml:space="preserve">, 1.43 akcie </w:t>
      </w:r>
      <w:r>
        <w:rPr>
          <w:color w:val="310106"/>
        </w:rPr>
        <w:t>společnosti Crown</w:t>
      </w:r>
      <w:r>
        <w:t xml:space="preserve">, </w:t>
      </w:r>
      <w:r>
        <w:rPr>
          <w:color w:val="310106"/>
        </w:rPr>
        <w:t>které</w:t>
      </w:r>
      <w:r>
        <w:t xml:space="preserve"> již patří 65 % akcií </w:t>
      </w:r>
      <w:r>
        <w:rPr>
          <w:color w:val="00587F"/>
        </w:rPr>
        <w:t>společnosti Gold Texas</w:t>
      </w:r>
      <w:r>
        <w:t xml:space="preserve">. </w:t>
      </w:r>
      <w:r>
        <w:rPr>
          <w:color w:val="310106"/>
        </w:rPr>
        <w:t>Společnost Crown</w:t>
      </w:r>
      <w:r>
        <w:t xml:space="preserve"> uvedla, že </w:t>
      </w:r>
      <w:r>
        <w:rPr>
          <w:color w:val="04640D"/>
        </w:rPr>
        <w:t>dohoda</w:t>
      </w:r>
      <w:r>
        <w:t xml:space="preserve"> je podmíněna souhlasem Nejvyššího soudu </w:t>
      </w:r>
      <w:r>
        <w:rPr>
          <w:color w:val="58018B"/>
        </w:rPr>
        <w:t>provincie Britská Kolumbie</w:t>
      </w:r>
      <w:r>
        <w:t xml:space="preserve">. </w:t>
      </w:r>
      <w:r>
        <w:rPr>
          <w:color w:val="00587F"/>
        </w:rPr>
        <w:t>Společnost Gold Texas</w:t>
      </w:r>
      <w:r>
        <w:t xml:space="preserve"> sídlí ve Vancouveru </w:t>
      </w:r>
      <w:r>
        <w:rPr>
          <w:color w:val="58018B"/>
        </w:rPr>
        <w:t>v Britské Kolumbii</w:t>
      </w:r>
      <w:r>
        <w:t xml:space="preserve"> a </w:t>
      </w:r>
      <w:r>
        <w:rPr>
          <w:color w:val="310106"/>
        </w:rPr>
        <w:t>společnost Crown Resources</w:t>
      </w:r>
      <w:r>
        <w:t xml:space="preserve"> v Denveru. </w:t>
      </w:r>
      <w:r>
        <w:rPr>
          <w:color w:val="B70639"/>
        </w:rPr>
        <w:t>Obě společnosti</w:t>
      </w:r>
      <w:r>
        <w:t xml:space="preserve"> jsou těžebními koncerny.</w:t>
      </w:r>
    </w:p>
    <w:p>
      <w:r>
        <w:rPr>
          <w:b/>
        </w:rPr>
        <w:t>Document number 1693</w:t>
      </w:r>
    </w:p>
    <w:p>
      <w:r>
        <w:rPr>
          <w:b/>
        </w:rPr>
        <w:t>Document identifier: wsj1991-001</w:t>
      </w:r>
    </w:p>
    <w:p>
      <w:r>
        <w:rPr>
          <w:color w:val="310106"/>
        </w:rPr>
        <w:t>Společnost Apogee Robotics Inc.</w:t>
      </w:r>
      <w:r>
        <w:t xml:space="preserve"> uvedla, že </w:t>
      </w:r>
      <w:r>
        <w:rPr>
          <w:color w:val="310106"/>
        </w:rPr>
        <w:t>její</w:t>
      </w:r>
      <w:r>
        <w:t xml:space="preserve"> správní rada prodloužila </w:t>
      </w:r>
      <w:r>
        <w:rPr>
          <w:color w:val="04640D"/>
        </w:rPr>
        <w:t xml:space="preserve">lhůtu na nákup opčních listů </w:t>
      </w:r>
      <w:r>
        <w:rPr>
          <w:color w:val="FEFB0A"/>
        </w:rPr>
        <w:t xml:space="preserve">na akcie </w:t>
      </w:r>
      <w:r>
        <w:rPr>
          <w:color w:val="FB5514"/>
        </w:rPr>
        <w:t>společnosti</w:t>
      </w:r>
      <w:r>
        <w:rPr>
          <w:color w:val="FEFB0A"/>
        </w:rPr>
        <w:t xml:space="preserve">, </w:t>
      </w:r>
      <w:r>
        <w:rPr>
          <w:color w:val="E115C0"/>
        </w:rPr>
        <w:t>které</w:t>
      </w:r>
      <w:r>
        <w:rPr>
          <w:color w:val="FEFB0A"/>
        </w:rPr>
        <w:t xml:space="preserve"> jsou v oběhu</w:t>
      </w:r>
      <w:r>
        <w:t xml:space="preserve">. </w:t>
      </w:r>
      <w:r>
        <w:rPr>
          <w:color w:val="04640D"/>
        </w:rPr>
        <w:t>Lhůta</w:t>
      </w:r>
      <w:r>
        <w:t xml:space="preserve"> končila 3. listopadu. Každý z 1075000 opčních listů opravňuje držitele ke koupi jedné akcie z kmenových akcií </w:t>
      </w:r>
      <w:r>
        <w:rPr>
          <w:color w:val="310106"/>
        </w:rPr>
        <w:t>společnosti</w:t>
      </w:r>
      <w:r>
        <w:t xml:space="preserve"> za 2.25 dolaru. Akcie </w:t>
      </w:r>
      <w:r>
        <w:rPr>
          <w:color w:val="310106"/>
        </w:rPr>
        <w:t>společnosti Apogee</w:t>
      </w:r>
      <w:r>
        <w:t xml:space="preserve"> se včera na mimoburzovním trhu obchodovaly za nabídnutou cenu 2 dolary.</w:t>
      </w:r>
    </w:p>
    <w:p>
      <w:r>
        <w:rPr>
          <w:b/>
        </w:rPr>
        <w:t>Document number 1694</w:t>
      </w:r>
    </w:p>
    <w:p>
      <w:r>
        <w:rPr>
          <w:b/>
        </w:rPr>
        <w:t>Document identifier: wsj1992-001</w:t>
      </w:r>
    </w:p>
    <w:p>
      <w:r>
        <w:rPr>
          <w:color w:val="310106"/>
        </w:rPr>
        <w:t>Společnost Bank of New England</w:t>
      </w:r>
      <w:r>
        <w:t xml:space="preserve"> uvedla, že ve snaze o zvýšení efektivity </w:t>
      </w:r>
      <w:r>
        <w:rPr>
          <w:color w:val="310106"/>
        </w:rPr>
        <w:t>svého</w:t>
      </w:r>
      <w:r>
        <w:t xml:space="preserve"> podnikání po roce nízkých výdělků a narůstajících problémů s půjčkami prodá některé provozy a propustí 4 % zaměstnanců. </w:t>
      </w:r>
      <w:r>
        <w:rPr>
          <w:color w:val="310106"/>
        </w:rPr>
        <w:t>Tato bankovní holdingová společnost</w:t>
      </w:r>
      <w:r>
        <w:t xml:space="preserve"> rovněž uvedla, že zisk </w:t>
      </w:r>
      <w:r>
        <w:rPr>
          <w:color w:val="04640D"/>
        </w:rPr>
        <w:t>za třetí čtvrtletí</w:t>
      </w:r>
      <w:r>
        <w:t xml:space="preserve"> poklesl z loňských 72.3 miliónu dolarů, neboli 1.04 dolaru za akcii, na 42.7 miliónu dolarů, neboli 61 centů za akcii </w:t>
      </w:r>
      <w:r>
        <w:rPr>
          <w:color w:val="310106"/>
        </w:rPr>
        <w:t>společnosti</w:t>
      </w:r>
      <w:r>
        <w:t xml:space="preserve">. </w:t>
      </w:r>
      <w:r>
        <w:rPr>
          <w:color w:val="310106"/>
        </w:rPr>
        <w:t>Společnost</w:t>
      </w:r>
      <w:r>
        <w:t xml:space="preserve"> prohlásila, že mezi restrukturalizační opatření patří prodej 53 z 453 poboček a propuštění 800 zaměstnanců. Celkem poklesne počet zaměstnanců z nynějších asi 18000 na méně než 16000. </w:t>
      </w:r>
      <w:r>
        <w:rPr>
          <w:color w:val="FEFB0A"/>
        </w:rPr>
        <w:t xml:space="preserve">Předseda </w:t>
      </w:r>
      <w:r>
        <w:rPr>
          <w:color w:val="FB5514"/>
        </w:rPr>
        <w:t>společnosti</w:t>
      </w:r>
      <w:r>
        <w:rPr>
          <w:color w:val="FEFB0A"/>
        </w:rPr>
        <w:t xml:space="preserve"> Walter Connolly</w:t>
      </w:r>
      <w:r>
        <w:t xml:space="preserve"> v rozhovoru řekl, </w:t>
      </w:r>
      <w:r>
        <w:rPr>
          <w:color w:val="E115C0"/>
        </w:rPr>
        <w:t xml:space="preserve">že </w:t>
      </w:r>
      <w:r>
        <w:rPr>
          <w:color w:val="00587F"/>
        </w:rPr>
        <w:t>vykázané zisky před zdaněním z pronájmů a poskytování některých finančních služeb</w:t>
      </w:r>
      <w:r>
        <w:rPr>
          <w:color w:val="E115C0"/>
        </w:rPr>
        <w:t xml:space="preserve"> mají podle očekávání dosáhnout výše 100 až 125 miliónů dolarů</w:t>
      </w:r>
      <w:r>
        <w:t xml:space="preserve">. V připravovaném prohlášení </w:t>
      </w:r>
      <w:r>
        <w:rPr>
          <w:color w:val="310106"/>
        </w:rPr>
        <w:t>společnost</w:t>
      </w:r>
      <w:r>
        <w:t xml:space="preserve"> uvádí, že </w:t>
      </w:r>
      <w:r>
        <w:rPr>
          <w:color w:val="0BC582"/>
        </w:rPr>
        <w:t>tyto zisky</w:t>
      </w:r>
      <w:r>
        <w:t xml:space="preserve"> utrží před koncem </w:t>
      </w:r>
      <w:r>
        <w:rPr>
          <w:color w:val="FEB8C8"/>
        </w:rPr>
        <w:t>tohoto roku</w:t>
      </w:r>
      <w:r>
        <w:t xml:space="preserve">. </w:t>
      </w:r>
      <w:r>
        <w:rPr>
          <w:color w:val="9E8317"/>
        </w:rPr>
        <w:t>Hodnota pochybných aktiv</w:t>
      </w:r>
      <w:r>
        <w:t xml:space="preserve"> se </w:t>
      </w:r>
      <w:r>
        <w:rPr>
          <w:color w:val="04640D"/>
        </w:rPr>
        <w:t>v posledním čtvrtletí</w:t>
      </w:r>
      <w:r>
        <w:t xml:space="preserve"> kumulovala, </w:t>
      </w:r>
      <w:r>
        <w:rPr>
          <w:color w:val="01190F"/>
        </w:rPr>
        <w:t>až vzrostla z 667 miliónů dolarů, neboli 2.68 % půjček a pronájmů, na 900 miliónů dolarů, neboli 3.52 %</w:t>
      </w:r>
      <w:r>
        <w:t xml:space="preserve">. </w:t>
      </w:r>
      <w:r>
        <w:rPr>
          <w:color w:val="847D81"/>
        </w:rPr>
        <w:t xml:space="preserve">Podle místopředsedy </w:t>
      </w:r>
      <w:r>
        <w:rPr>
          <w:color w:val="58018B"/>
        </w:rPr>
        <w:t>společnosti</w:t>
      </w:r>
      <w:r>
        <w:rPr>
          <w:color w:val="847D81"/>
        </w:rPr>
        <w:t xml:space="preserve"> Richarda Driscolla</w:t>
      </w:r>
      <w:r>
        <w:t xml:space="preserve"> se přibližně 170 miliónů dolarů </w:t>
      </w:r>
      <w:r>
        <w:rPr>
          <w:color w:val="01190F"/>
        </w:rPr>
        <w:t>z tohoto nárůstu hodnoty pochybných půjček ve výši 233 miliónů dolarů</w:t>
      </w:r>
      <w:r>
        <w:t xml:space="preserve"> týkalo nemovitostí a zhruba tři čtvrtiny problémového trhu </w:t>
      </w:r>
      <w:r>
        <w:rPr>
          <w:color w:val="310106"/>
        </w:rPr>
        <w:t>společnosti Bank of New England</w:t>
      </w:r>
      <w:r>
        <w:t xml:space="preserve">. </w:t>
      </w:r>
      <w:r>
        <w:rPr>
          <w:color w:val="847D81"/>
        </w:rPr>
        <w:t>Driscoll</w:t>
      </w:r>
      <w:r>
        <w:t xml:space="preserve"> řekl, že </w:t>
      </w:r>
      <w:r>
        <w:rPr>
          <w:color w:val="310106"/>
        </w:rPr>
        <w:t>korporace Bank of New England</w:t>
      </w:r>
      <w:r>
        <w:t xml:space="preserve"> očekává v budoucnu zpomalení nárůstu pochybných aktiv i přes stále trvající slabost trhu s nemovitostmi. </w:t>
      </w:r>
      <w:r>
        <w:rPr>
          <w:color w:val="FEFB0A"/>
        </w:rPr>
        <w:t>Connolly</w:t>
      </w:r>
      <w:r>
        <w:t xml:space="preserve"> prohlásil, že hodnota odepsaných částek se </w:t>
      </w:r>
      <w:r>
        <w:rPr>
          <w:color w:val="04640D"/>
        </w:rPr>
        <w:t>za třetí čtvrtletí</w:t>
      </w:r>
      <w:r>
        <w:t xml:space="preserve"> mírně snížila z 67 miliónů na 63 milionů dolarů. Naznačil, že v příštích několika čtvrtletích lze očekávat významné zlepšení situace. </w:t>
      </w:r>
      <w:r>
        <w:rPr>
          <w:color w:val="310106"/>
        </w:rPr>
        <w:t>Společnost</w:t>
      </w:r>
      <w:r>
        <w:t xml:space="preserve"> zvýšila </w:t>
      </w:r>
      <w:r>
        <w:rPr>
          <w:color w:val="310106"/>
        </w:rPr>
        <w:t>své</w:t>
      </w:r>
      <w:r>
        <w:t xml:space="preserve"> rezervy pro případ ztrátových půjček z 342 miliónů na 354 miliónů. Celkově hodnota aktiv poklesla z 32 miliard na 31.4 miliardy dolarů. Další restrukturalizační opatření zahrnují také uzavření poboček zabývajících se půjčkami v Chicagu, New Yorku a Filadelfii. Chicagská pobočka vydatně přispěla k problémům </w:t>
      </w:r>
      <w:r>
        <w:rPr>
          <w:color w:val="310106"/>
        </w:rPr>
        <w:t>banky</w:t>
      </w:r>
      <w:r>
        <w:t xml:space="preserve"> na začátku </w:t>
      </w:r>
      <w:r>
        <w:rPr>
          <w:color w:val="FEB8C8"/>
        </w:rPr>
        <w:t>roku</w:t>
      </w:r>
      <w:r>
        <w:t xml:space="preserve">, když zkrachovala půjčka chicagskému podnikateli Willamu Stoeckerovi ve výši 65 miliónů dolarů. Ve vnitropodnikovém memorandu popsali </w:t>
      </w:r>
      <w:r>
        <w:rPr>
          <w:color w:val="FEFB0A"/>
        </w:rPr>
        <w:t>Connolly</w:t>
      </w:r>
      <w:r>
        <w:t xml:space="preserve"> a </w:t>
      </w:r>
      <w:r>
        <w:rPr>
          <w:color w:val="847D81"/>
        </w:rPr>
        <w:t>Driscoll</w:t>
      </w:r>
      <w:r>
        <w:t xml:space="preserve"> restrukturalizaci jako snahu o další racionalizaci provozů sloučených během řady fúzí v posledních pěti letech.</w:t>
      </w:r>
    </w:p>
    <w:p>
      <w:r>
        <w:rPr>
          <w:b/>
        </w:rPr>
        <w:t>Document number 1695</w:t>
      </w:r>
    </w:p>
    <w:p>
      <w:r>
        <w:rPr>
          <w:b/>
        </w:rPr>
        <w:t>Document identifier: wsj1993-001</w:t>
      </w:r>
    </w:p>
    <w:p>
      <w:r>
        <w:t xml:space="preserve">Podle státního statistického úřadu byl </w:t>
      </w:r>
      <w:r>
        <w:rPr>
          <w:color w:val="310106"/>
        </w:rPr>
        <w:t>italský velkoobchodní cenový index</w:t>
      </w:r>
      <w:r>
        <w:t xml:space="preserve"> </w:t>
      </w:r>
      <w:r>
        <w:rPr>
          <w:color w:val="04640D"/>
        </w:rPr>
        <w:t>v srpnu</w:t>
      </w:r>
      <w:r>
        <w:t xml:space="preserve"> o 0.4 % vyšší než </w:t>
      </w:r>
      <w:r>
        <w:rPr>
          <w:color w:val="FEFB0A"/>
        </w:rPr>
        <w:t>v červenci</w:t>
      </w:r>
      <w:r>
        <w:t xml:space="preserve"> a celkově byl o 6.1 % vyšší než </w:t>
      </w:r>
      <w:r>
        <w:rPr>
          <w:color w:val="310106"/>
        </w:rPr>
        <w:t>jeho</w:t>
      </w:r>
      <w:r>
        <w:t xml:space="preserve"> hodnota </w:t>
      </w:r>
      <w:r>
        <w:rPr>
          <w:color w:val="FB5514"/>
        </w:rPr>
        <w:t>touto dobou</w:t>
      </w:r>
      <w:r>
        <w:t xml:space="preserve"> </w:t>
      </w:r>
      <w:r>
        <w:rPr>
          <w:color w:val="E115C0"/>
        </w:rPr>
        <w:t>v loňském roce</w:t>
      </w:r>
      <w:r>
        <w:t xml:space="preserve">. </w:t>
      </w:r>
      <w:r>
        <w:rPr>
          <w:color w:val="04640D"/>
        </w:rPr>
        <w:t>V srpnu</w:t>
      </w:r>
      <w:r>
        <w:t xml:space="preserve"> vykazoval </w:t>
      </w:r>
      <w:r>
        <w:rPr>
          <w:color w:val="310106"/>
        </w:rPr>
        <w:t>index</w:t>
      </w:r>
      <w:r>
        <w:t xml:space="preserve"> hodnotu 196.1 ve srovnání se 195.4 </w:t>
      </w:r>
      <w:r>
        <w:rPr>
          <w:color w:val="FEFB0A"/>
        </w:rPr>
        <w:t>v červenci</w:t>
      </w:r>
      <w:r>
        <w:t xml:space="preserve"> a 184.9 </w:t>
      </w:r>
      <w:r>
        <w:rPr>
          <w:color w:val="FB5514"/>
        </w:rPr>
        <w:t xml:space="preserve">v srpnu </w:t>
      </w:r>
      <w:r>
        <w:rPr>
          <w:color w:val="00587F"/>
        </w:rPr>
        <w:t>roku 1988</w:t>
      </w:r>
      <w:r>
        <w:t xml:space="preserve">. </w:t>
      </w:r>
      <w:r>
        <w:rPr>
          <w:color w:val="04640D"/>
        </w:rPr>
        <w:t>V srpnu</w:t>
      </w:r>
      <w:r>
        <w:t xml:space="preserve"> byl meziroční nárůst nepatrně nižší než červencová hodnota 6.4 %. Základ </w:t>
      </w:r>
      <w:r>
        <w:rPr>
          <w:color w:val="310106"/>
        </w:rPr>
        <w:t>cenového indexu</w:t>
      </w:r>
      <w:r>
        <w:t xml:space="preserve"> ve výši 100 byl stanoven v roce 1980 a není sezónně upravován.</w:t>
      </w:r>
    </w:p>
    <w:p>
      <w:r>
        <w:rPr>
          <w:b/>
        </w:rPr>
        <w:t>Document number 1696</w:t>
      </w:r>
    </w:p>
    <w:p>
      <w:r>
        <w:rPr>
          <w:b/>
        </w:rPr>
        <w:t>Document identifier: wsj1994-001</w:t>
      </w:r>
    </w:p>
    <w:p>
      <w:r>
        <w:rPr>
          <w:color w:val="310106"/>
        </w:rPr>
        <w:t>Podle Amerického institutu pro železo a ocel</w:t>
      </w:r>
      <w:r>
        <w:t xml:space="preserve"> poklesl </w:t>
      </w:r>
      <w:r>
        <w:rPr>
          <w:color w:val="04640D"/>
        </w:rPr>
        <w:t>v srpnu</w:t>
      </w:r>
      <w:r>
        <w:t xml:space="preserve"> dovoz oceli do USA </w:t>
      </w:r>
      <w:r>
        <w:rPr>
          <w:color w:val="FEFB0A"/>
        </w:rPr>
        <w:t>v porovnání s loňským rokem</w:t>
      </w:r>
      <w:r>
        <w:t xml:space="preserve"> o 14 % na 1531000 tun. Údaje ministerstva obchodu shromážděné </w:t>
      </w:r>
      <w:r>
        <w:rPr>
          <w:color w:val="310106"/>
        </w:rPr>
        <w:t>tímto profesním seskupením</w:t>
      </w:r>
      <w:r>
        <w:t xml:space="preserve"> ukázaly, že </w:t>
      </w:r>
      <w:r>
        <w:rPr>
          <w:color w:val="FB5514"/>
        </w:rPr>
        <w:t xml:space="preserve">srpnový dovoz, </w:t>
      </w:r>
      <w:r>
        <w:rPr>
          <w:color w:val="E115C0"/>
        </w:rPr>
        <w:t>který</w:t>
      </w:r>
      <w:r>
        <w:rPr>
          <w:color w:val="FB5514"/>
        </w:rPr>
        <w:t xml:space="preserve"> je celkově druhým nejvyšším měsíčním dovozem </w:t>
      </w:r>
      <w:r>
        <w:rPr>
          <w:color w:val="00587F"/>
        </w:rPr>
        <w:t>za rok</w:t>
      </w:r>
      <w:r>
        <w:t xml:space="preserve">, byl o 5 % vyšší než 1458000 tun </w:t>
      </w:r>
      <w:r>
        <w:rPr>
          <w:color w:val="0BC582"/>
        </w:rPr>
        <w:t>v červenci</w:t>
      </w:r>
      <w:r>
        <w:t xml:space="preserve">, ale nižší než loňské maximum 1979000 tun v červnu </w:t>
      </w:r>
      <w:r>
        <w:rPr>
          <w:color w:val="FEFB0A"/>
        </w:rPr>
        <w:t>roku 1988</w:t>
      </w:r>
      <w:r>
        <w:t xml:space="preserve">. Srpnový dovoz se vyšplhal na 18.5 % amerického trhu v porovnání s 19.3 % </w:t>
      </w:r>
      <w:r>
        <w:rPr>
          <w:color w:val="0BC582"/>
        </w:rPr>
        <w:t>v červenci</w:t>
      </w:r>
      <w:r>
        <w:t xml:space="preserve"> a 20.5 % v srpnu </w:t>
      </w:r>
      <w:r>
        <w:rPr>
          <w:color w:val="FEFB0A"/>
        </w:rPr>
        <w:t>roku 1988</w:t>
      </w:r>
      <w:r>
        <w:t xml:space="preserve">. Výsledky </w:t>
      </w:r>
      <w:r>
        <w:rPr>
          <w:color w:val="04640D"/>
        </w:rPr>
        <w:t>za poslední měsíc</w:t>
      </w:r>
      <w:r>
        <w:t xml:space="preserve"> ukázaly, že dovoz oceli ze států Evropského společenství poklesl na 466000 tun ze 481000 tun </w:t>
      </w:r>
      <w:r>
        <w:rPr>
          <w:color w:val="0BC582"/>
        </w:rPr>
        <w:t>v předchozím měsíci</w:t>
      </w:r>
      <w:r>
        <w:t xml:space="preserve">, zatímco dovoz z Japonska vzrostl z 288000 tun dovezených </w:t>
      </w:r>
      <w:r>
        <w:rPr>
          <w:color w:val="0BC582"/>
        </w:rPr>
        <w:t>v červenci</w:t>
      </w:r>
      <w:r>
        <w:t xml:space="preserve"> na 323000 tun. Z Kanady bylo </w:t>
      </w:r>
      <w:r>
        <w:rPr>
          <w:color w:val="04640D"/>
        </w:rPr>
        <w:t>v srpnu</w:t>
      </w:r>
      <w:r>
        <w:t xml:space="preserve"> dovezeno </w:t>
      </w:r>
      <w:r>
        <w:rPr>
          <w:color w:val="FEB8C8"/>
        </w:rPr>
        <w:t>272000 tun</w:t>
      </w:r>
      <w:r>
        <w:t xml:space="preserve">, </w:t>
      </w:r>
      <w:r>
        <w:rPr>
          <w:color w:val="FEB8C8"/>
        </w:rPr>
        <w:t>což</w:t>
      </w:r>
      <w:r>
        <w:t xml:space="preserve"> je nárůst oproti červencovým 209000 tunám. </w:t>
      </w:r>
      <w:r>
        <w:rPr>
          <w:color w:val="310106"/>
        </w:rPr>
        <w:t>Americký institut pro dovoz oceli</w:t>
      </w:r>
      <w:r>
        <w:t xml:space="preserve"> uvedl, že </w:t>
      </w:r>
      <w:r>
        <w:rPr>
          <w:color w:val="9E8317"/>
        </w:rPr>
        <w:t xml:space="preserve">dovoz za prvních osm měsíců </w:t>
      </w:r>
      <w:r>
        <w:rPr>
          <w:color w:val="01190F"/>
        </w:rPr>
        <w:t>roku 1989</w:t>
      </w:r>
      <w:r>
        <w:t xml:space="preserve"> byl nižší, než je hranice povolená programem Dohoda o dobrovolném omezení. </w:t>
      </w:r>
      <w:r>
        <w:rPr>
          <w:color w:val="310106"/>
        </w:rPr>
        <w:t>Institut</w:t>
      </w:r>
      <w:r>
        <w:t xml:space="preserve"> dále uvedl, že bez ocelových polotovarů tvořil </w:t>
      </w:r>
      <w:r>
        <w:rPr>
          <w:color w:val="847D81"/>
        </w:rPr>
        <w:t>dovoz</w:t>
      </w:r>
      <w:r>
        <w:t xml:space="preserve"> v meziročním porovnání pouze 15.2 % spotřeby v porovnání s povoleným maximem 18.5 %.</w:t>
      </w:r>
    </w:p>
    <w:p>
      <w:r>
        <w:rPr>
          <w:b/>
        </w:rPr>
        <w:t>Document number 1697</w:t>
      </w:r>
    </w:p>
    <w:p>
      <w:r>
        <w:rPr>
          <w:b/>
        </w:rPr>
        <w:t>Document identifier: wsj1995-001</w:t>
      </w:r>
    </w:p>
    <w:p>
      <w:r>
        <w:rPr>
          <w:color w:val="310106"/>
        </w:rPr>
        <w:t>Úřad pro hospodářské plánování (EPA</w:t>
      </w:r>
      <w:r>
        <w:t xml:space="preserve">) uvedl, že japonští výrobci strojů získali v srpnu zakázky </w:t>
      </w:r>
      <w:r>
        <w:rPr>
          <w:color w:val="04640D"/>
        </w:rPr>
        <w:t xml:space="preserve">v celkové hodnotě </w:t>
      </w:r>
      <w:r>
        <w:rPr>
          <w:color w:val="FEFB0A"/>
        </w:rPr>
        <w:t>1465 biliónu jenů (10.33 miliardy dolarů</w:t>
      </w:r>
      <w:r>
        <w:rPr>
          <w:color w:val="04640D"/>
        </w:rPr>
        <w:t xml:space="preserve">), </w:t>
      </w:r>
      <w:r>
        <w:rPr>
          <w:color w:val="FEFB0A"/>
        </w:rPr>
        <w:t>což</w:t>
      </w:r>
      <w:r>
        <w:rPr>
          <w:color w:val="04640D"/>
        </w:rPr>
        <w:t xml:space="preserve"> je o 14 % více než </w:t>
      </w:r>
      <w:r>
        <w:rPr>
          <w:color w:val="FB5514"/>
        </w:rPr>
        <w:t>v loňském roce</w:t>
      </w:r>
      <w:r>
        <w:t xml:space="preserve">. Představitel </w:t>
      </w:r>
      <w:r>
        <w:rPr>
          <w:color w:val="310106"/>
        </w:rPr>
        <w:t>úřadu</w:t>
      </w:r>
      <w:r>
        <w:t xml:space="preserve"> řekl: "Zakázek na strojní zařízení byl na domácím trhu zvláště velký počet, zejména v oblasti dopravy zboží a dodávek elektrické energie." Nejnovější zpráva je srovnatelná s mírným 9.9procentním nárůstem zakázek na stroje z července </w:t>
      </w:r>
      <w:r>
        <w:rPr>
          <w:color w:val="E115C0"/>
        </w:rPr>
        <w:t>loňského roku</w:t>
      </w:r>
      <w:r>
        <w:t>.</w:t>
      </w:r>
    </w:p>
    <w:p>
      <w:r>
        <w:rPr>
          <w:b/>
        </w:rPr>
        <w:t>Document number 1698</w:t>
      </w:r>
    </w:p>
    <w:p>
      <w:r>
        <w:rPr>
          <w:b/>
        </w:rPr>
        <w:t>Document identifier: wsj1996-001</w:t>
      </w:r>
    </w:p>
    <w:p>
      <w:r>
        <w:rPr>
          <w:color w:val="310106"/>
        </w:rPr>
        <w:t>V srpnu</w:t>
      </w:r>
      <w:r>
        <w:t xml:space="preserve">, brzy poté, co </w:t>
      </w:r>
      <w:r>
        <w:rPr>
          <w:color w:val="04640D"/>
        </w:rPr>
        <w:t>společnost Wang Laboratories Inc.</w:t>
      </w:r>
      <w:r>
        <w:t xml:space="preserve"> oznámila šokující ztrátu 424.3 miliónu dolarů a vyměnila ředitele, poslali </w:t>
      </w:r>
      <w:r>
        <w:rPr>
          <w:color w:val="FEFB0A"/>
        </w:rPr>
        <w:t>dva bostonští prodejní zástupci</w:t>
      </w:r>
      <w:r>
        <w:t xml:space="preserve"> </w:t>
      </w:r>
      <w:r>
        <w:rPr>
          <w:color w:val="FB5514"/>
        </w:rPr>
        <w:t>zákazníkům</w:t>
      </w:r>
      <w:r>
        <w:t xml:space="preserve"> dopis s oznámením: "Očekáváme, že brzy budete číst v novinách články o překvapivém návratu </w:t>
      </w:r>
      <w:r>
        <w:rPr>
          <w:color w:val="04640D"/>
        </w:rPr>
        <w:t>společnosti Wang</w:t>
      </w:r>
      <w:r>
        <w:t xml:space="preserve">." Kdy se </w:t>
      </w:r>
      <w:r>
        <w:rPr>
          <w:color w:val="04640D"/>
        </w:rPr>
        <w:t>společnost Wang</w:t>
      </w:r>
      <w:r>
        <w:t xml:space="preserve"> chystá znovu objevit na scéně a zda se vůbec vrátí, je stále ještě věc diskuse. </w:t>
      </w:r>
      <w:r>
        <w:rPr>
          <w:color w:val="E115C0"/>
        </w:rPr>
        <w:t xml:space="preserve">Pracovníci oddělení prodeje </w:t>
      </w:r>
      <w:r>
        <w:rPr>
          <w:color w:val="00587F"/>
        </w:rPr>
        <w:t>společnosti Wang</w:t>
      </w:r>
      <w:r>
        <w:t xml:space="preserve"> se snaží překonat </w:t>
      </w:r>
      <w:r>
        <w:rPr>
          <w:color w:val="0BC582"/>
        </w:rPr>
        <w:t xml:space="preserve">největší překážku, </w:t>
      </w:r>
      <w:r>
        <w:rPr>
          <w:color w:val="FEB8C8"/>
        </w:rPr>
        <w:t>s jakou</w:t>
      </w:r>
      <w:r>
        <w:rPr>
          <w:color w:val="0BC582"/>
        </w:rPr>
        <w:t xml:space="preserve"> se může prodejce setkat</w:t>
      </w:r>
      <w:r>
        <w:t xml:space="preserve">: </w:t>
      </w:r>
      <w:r>
        <w:rPr>
          <w:color w:val="9E8317"/>
        </w:rPr>
        <w:t xml:space="preserve">prodat zboží </w:t>
      </w:r>
      <w:r>
        <w:rPr>
          <w:color w:val="01190F"/>
        </w:rPr>
        <w:t xml:space="preserve">firmy, </w:t>
      </w:r>
      <w:r>
        <w:rPr>
          <w:color w:val="847D81"/>
        </w:rPr>
        <w:t>která</w:t>
      </w:r>
      <w:r>
        <w:rPr>
          <w:color w:val="01190F"/>
        </w:rPr>
        <w:t xml:space="preserve"> je na dně</w:t>
      </w:r>
      <w:r>
        <w:t>. "</w:t>
      </w:r>
      <w:r>
        <w:rPr>
          <w:color w:val="58018B"/>
        </w:rPr>
        <w:t xml:space="preserve">Pokud </w:t>
      </w:r>
      <w:r>
        <w:rPr>
          <w:color w:val="B70639"/>
        </w:rPr>
        <w:t>váš</w:t>
      </w:r>
      <w:r>
        <w:rPr>
          <w:color w:val="703B01"/>
        </w:rPr>
        <w:t xml:space="preserve"> potenciální zákazník</w:t>
      </w:r>
      <w:r>
        <w:rPr>
          <w:color w:val="58018B"/>
        </w:rPr>
        <w:t xml:space="preserve"> po celou dobu pociťuje riziko a </w:t>
      </w:r>
      <w:r>
        <w:rPr>
          <w:color w:val="F7F1DF"/>
        </w:rPr>
        <w:t>vy</w:t>
      </w:r>
      <w:r>
        <w:rPr>
          <w:color w:val="58018B"/>
        </w:rPr>
        <w:t xml:space="preserve"> nemáte jistotu, že </w:t>
      </w:r>
      <w:r>
        <w:rPr>
          <w:color w:val="F7F1DF"/>
        </w:rPr>
        <w:t>za vámi</w:t>
      </w:r>
      <w:r>
        <w:rPr>
          <w:color w:val="58018B"/>
        </w:rPr>
        <w:t xml:space="preserve"> stojí stabilní společnost, přišli jste </w:t>
      </w:r>
      <w:r>
        <w:rPr>
          <w:color w:val="703B01"/>
        </w:rPr>
        <w:t>o něj</w:t>
      </w:r>
      <w:r>
        <w:rPr>
          <w:color w:val="58018B"/>
        </w:rPr>
        <w:t xml:space="preserve"> dříve, než jste vůbec začali</w:t>
      </w:r>
      <w:r>
        <w:t xml:space="preserve">, " říká </w:t>
      </w:r>
      <w:r>
        <w:rPr>
          <w:color w:val="118B8A"/>
        </w:rPr>
        <w:t xml:space="preserve">Mary Ann Cluggishová z Wellesley </w:t>
      </w:r>
      <w:r>
        <w:rPr>
          <w:color w:val="4AFEFA"/>
        </w:rPr>
        <w:t>ve státě Massachusetts</w:t>
      </w:r>
      <w:r>
        <w:rPr>
          <w:color w:val="118B8A"/>
        </w:rPr>
        <w:t xml:space="preserve">, prodejní instruktorka a konzultantka, </w:t>
      </w:r>
      <w:r>
        <w:rPr>
          <w:color w:val="FCB164"/>
        </w:rPr>
        <w:t>která</w:t>
      </w:r>
      <w:r>
        <w:rPr>
          <w:color w:val="118B8A"/>
        </w:rPr>
        <w:t xml:space="preserve"> spolupracuje se společnostmi zaměřenými na vyspělé technologie</w:t>
      </w:r>
      <w:r>
        <w:t xml:space="preserve">. Může se </w:t>
      </w:r>
      <w:r>
        <w:rPr>
          <w:color w:val="58018B"/>
        </w:rPr>
        <w:t>to</w:t>
      </w:r>
      <w:r>
        <w:t xml:space="preserve"> stát v kterémkoli odvětví. Zamysleme se nad problémy prodejců společnosti Audi, </w:t>
      </w:r>
      <w:r>
        <w:rPr>
          <w:color w:val="796EE6"/>
        </w:rPr>
        <w:t xml:space="preserve">když byla </w:t>
      </w:r>
      <w:r>
        <w:rPr>
          <w:color w:val="000D2C"/>
        </w:rPr>
        <w:t>auta</w:t>
      </w:r>
      <w:r>
        <w:rPr>
          <w:color w:val="796EE6"/>
        </w:rPr>
        <w:t xml:space="preserve"> falešně obviněna z neočekávaného přidávání plynu</w:t>
      </w:r>
      <w:r>
        <w:t xml:space="preserve">, a </w:t>
      </w:r>
      <w:r>
        <w:rPr>
          <w:color w:val="796EE6"/>
        </w:rPr>
        <w:t>tím</w:t>
      </w:r>
      <w:r>
        <w:t xml:space="preserve"> byla poškozena </w:t>
      </w:r>
      <w:r>
        <w:rPr>
          <w:color w:val="53495F"/>
        </w:rPr>
        <w:t>jejich</w:t>
      </w:r>
      <w:r>
        <w:t xml:space="preserve"> dobrá pověst, nebo nad problémy prodejců společnosti Exxon, když z tankeru Valdez unikla ropa. </w:t>
      </w:r>
      <w:r>
        <w:rPr>
          <w:color w:val="F95475"/>
        </w:rPr>
        <w:t xml:space="preserve">Prodejci </w:t>
      </w:r>
      <w:r>
        <w:rPr>
          <w:color w:val="61FC03"/>
        </w:rPr>
        <w:t>společnosti Wang</w:t>
      </w:r>
      <w:r>
        <w:t xml:space="preserve"> se snaží najít </w:t>
      </w:r>
      <w:r>
        <w:rPr>
          <w:color w:val="5D9608"/>
        </w:rPr>
        <w:t xml:space="preserve">způsob, </w:t>
      </w:r>
      <w:r>
        <w:rPr>
          <w:color w:val="DE98FD"/>
        </w:rPr>
        <w:t>jakým</w:t>
      </w:r>
      <w:r>
        <w:rPr>
          <w:color w:val="5D9608"/>
        </w:rPr>
        <w:t xml:space="preserve"> mají </w:t>
      </w:r>
      <w:r>
        <w:rPr>
          <w:color w:val="98A088"/>
        </w:rPr>
        <w:t>s touto špatnou zprávou</w:t>
      </w:r>
      <w:r>
        <w:rPr>
          <w:color w:val="5D9608"/>
        </w:rPr>
        <w:t xml:space="preserve"> bojovat</w:t>
      </w:r>
      <w:r>
        <w:t xml:space="preserve">, stejně jako tisíce prodejců </w:t>
      </w:r>
      <w:r>
        <w:rPr>
          <w:color w:val="F95475"/>
        </w:rPr>
        <w:t>před nimi</w:t>
      </w:r>
      <w:r>
        <w:t xml:space="preserve">. "Je velmi důležité, že </w:t>
      </w:r>
      <w:r>
        <w:rPr>
          <w:color w:val="04640D"/>
        </w:rPr>
        <w:t>z nás</w:t>
      </w:r>
      <w:r>
        <w:t xml:space="preserve"> vyzařuje sebevědomí, i když </w:t>
      </w:r>
      <w:r>
        <w:rPr>
          <w:color w:val="04640D"/>
        </w:rPr>
        <w:t>v rámci firmy</w:t>
      </w:r>
      <w:r>
        <w:t xml:space="preserve"> víme, že je </w:t>
      </w:r>
      <w:r>
        <w:rPr>
          <w:color w:val="04640D"/>
        </w:rPr>
        <w:t>před námi</w:t>
      </w:r>
      <w:r>
        <w:t xml:space="preserve"> ještě hodně práce," říká </w:t>
      </w:r>
      <w:r>
        <w:rPr>
          <w:color w:val="4F584E"/>
        </w:rPr>
        <w:t xml:space="preserve">Richard Miller, nový ředitel </w:t>
      </w:r>
      <w:r>
        <w:rPr>
          <w:color w:val="248AD0"/>
        </w:rPr>
        <w:t xml:space="preserve">počítačové společnosti Lowell v </w:t>
      </w:r>
      <w:r>
        <w:rPr>
          <w:color w:val="5C5300"/>
        </w:rPr>
        <w:t>Massachusetts</w:t>
      </w:r>
      <w:r>
        <w:t xml:space="preserve">, </w:t>
      </w:r>
      <w:r>
        <w:rPr>
          <w:color w:val="4F584E"/>
        </w:rPr>
        <w:t>svým</w:t>
      </w:r>
      <w:r>
        <w:t xml:space="preserve"> prodejcům ve videonahrávce měsíc po </w:t>
      </w:r>
      <w:r>
        <w:rPr>
          <w:color w:val="4F584E"/>
        </w:rPr>
        <w:t>svém</w:t>
      </w:r>
      <w:r>
        <w:t xml:space="preserve"> nástupu do funkce. </w:t>
      </w:r>
      <w:r>
        <w:rPr>
          <w:color w:val="04640D"/>
        </w:rPr>
        <w:t>Společnost Wang</w:t>
      </w:r>
      <w:r>
        <w:t xml:space="preserve"> se dostala do finančních potíží kvůli příliš vysokým nákladům na režii a příliš optimistickým prognózám prodeje. </w:t>
      </w:r>
      <w:r>
        <w:rPr>
          <w:color w:val="04640D"/>
        </w:rPr>
        <w:t>Její</w:t>
      </w:r>
      <w:r>
        <w:t xml:space="preserve"> základní sortiment, minipočítače a textové editory, neobstál v konkurenci s levnějšími osobními počítači. </w:t>
      </w:r>
      <w:r>
        <w:rPr>
          <w:color w:val="9F6551"/>
        </w:rPr>
        <w:t>V loňském roce</w:t>
      </w:r>
      <w:r>
        <w:t xml:space="preserve"> byly platy velkého počtu zaměstnanců </w:t>
      </w:r>
      <w:r>
        <w:rPr>
          <w:color w:val="04640D"/>
        </w:rPr>
        <w:t>společnosti</w:t>
      </w:r>
      <w:r>
        <w:t xml:space="preserve"> financovány z půjček a </w:t>
      </w:r>
      <w:r>
        <w:rPr>
          <w:color w:val="04640D"/>
        </w:rPr>
        <w:t>společnost</w:t>
      </w:r>
      <w:r>
        <w:t xml:space="preserve"> se dostala do velkých problémů, když prodej místo očekávaného růstu klesal. Když se </w:t>
      </w:r>
      <w:r>
        <w:rPr>
          <w:color w:val="04640D"/>
        </w:rPr>
        <w:t>společnost Wang</w:t>
      </w:r>
      <w:r>
        <w:t xml:space="preserve"> dostala </w:t>
      </w:r>
      <w:r>
        <w:rPr>
          <w:color w:val="BCFEC6"/>
        </w:rPr>
        <w:t>ve třetím fiskálním čtvrtletí</w:t>
      </w:r>
      <w:r>
        <w:t xml:space="preserve"> do červených čísel, odpovídalo marketingové oddělení prodejcům </w:t>
      </w:r>
      <w:r>
        <w:rPr>
          <w:color w:val="932C70"/>
        </w:rPr>
        <w:t xml:space="preserve">na otázky typu: "Jak je možné, že jste nevěděli, že přijdete o 55 miliónů dolarů?" a "Je </w:t>
      </w:r>
      <w:r>
        <w:rPr>
          <w:color w:val="2B1B04"/>
        </w:rPr>
        <w:t>společnost Wang</w:t>
      </w:r>
      <w:r>
        <w:rPr>
          <w:color w:val="932C70"/>
        </w:rPr>
        <w:t xml:space="preserve"> stále životaschopná</w:t>
      </w:r>
      <w:r>
        <w:t xml:space="preserve">?". </w:t>
      </w:r>
      <w:r>
        <w:rPr>
          <w:color w:val="B5AFC4"/>
        </w:rPr>
        <w:t>Prodejci</w:t>
      </w:r>
      <w:r>
        <w:t xml:space="preserve"> usilují o prodej </w:t>
      </w:r>
      <w:r>
        <w:rPr>
          <w:color w:val="B5AFC4"/>
        </w:rPr>
        <w:t>svých</w:t>
      </w:r>
      <w:r>
        <w:t xml:space="preserve"> výrobků a snaží se vyhnout diskusím o penězích. </w:t>
      </w:r>
      <w:r>
        <w:rPr>
          <w:color w:val="D4C67A"/>
        </w:rPr>
        <w:t xml:space="preserve">Odpovídat </w:t>
      </w:r>
      <w:r>
        <w:rPr>
          <w:color w:val="AE7AA1"/>
        </w:rPr>
        <w:t>na takovéto otázky</w:t>
      </w:r>
      <w:r>
        <w:t xml:space="preserve"> je </w:t>
      </w:r>
      <w:r>
        <w:rPr>
          <w:color w:val="C2A393"/>
        </w:rPr>
        <w:t xml:space="preserve">podle viceprezidenta </w:t>
      </w:r>
      <w:r>
        <w:rPr>
          <w:color w:val="0232FD"/>
        </w:rPr>
        <w:t>společnosti Wang</w:t>
      </w:r>
      <w:r>
        <w:rPr>
          <w:color w:val="C2A393"/>
        </w:rPr>
        <w:t xml:space="preserve"> Kennetha Olisy</w:t>
      </w:r>
      <w:r>
        <w:t xml:space="preserve"> "defenzivní". "Odporuje </w:t>
      </w:r>
      <w:r>
        <w:rPr>
          <w:color w:val="D4C67A"/>
        </w:rPr>
        <w:t>to</w:t>
      </w:r>
      <w:r>
        <w:t xml:space="preserve"> etice umění prodeje." Poznamenává také, že analyzování finančních výsledků "staví </w:t>
      </w:r>
      <w:r>
        <w:rPr>
          <w:color w:val="6A3A35"/>
        </w:rPr>
        <w:t xml:space="preserve">prodejce, </w:t>
      </w:r>
      <w:r>
        <w:rPr>
          <w:color w:val="BA6801"/>
        </w:rPr>
        <w:t>který</w:t>
      </w:r>
      <w:r>
        <w:rPr>
          <w:color w:val="6A3A35"/>
        </w:rPr>
        <w:t xml:space="preserve"> se podrobně nevyzná v účetní rozvaze</w:t>
      </w:r>
      <w:r>
        <w:t xml:space="preserve">, před velký problém". </w:t>
      </w:r>
      <w:r>
        <w:rPr>
          <w:color w:val="168E5C"/>
        </w:rPr>
        <w:t xml:space="preserve">Na jedné poradě o strategii prodeje navrhl jeden z vedoucích pracovníků, že by se </w:t>
      </w:r>
      <w:r>
        <w:rPr>
          <w:color w:val="16C0D0"/>
        </w:rPr>
        <w:t>prodejcům</w:t>
      </w:r>
      <w:r>
        <w:rPr>
          <w:color w:val="168E5C"/>
        </w:rPr>
        <w:t xml:space="preserve"> mělo nařídit, aby</w:t>
      </w:r>
      <w:r>
        <w:t xml:space="preserve"> </w:t>
      </w:r>
      <w:r>
        <w:rPr>
          <w:color w:val="C62100"/>
        </w:rPr>
        <w:t>se stali odborníky na výroční zprávu</w:t>
      </w:r>
      <w:r>
        <w:t xml:space="preserve">. </w:t>
      </w:r>
      <w:r>
        <w:rPr>
          <w:color w:val="4F584E"/>
        </w:rPr>
        <w:t>Miller</w:t>
      </w:r>
      <w:r>
        <w:t xml:space="preserve"> </w:t>
      </w:r>
      <w:r>
        <w:rPr>
          <w:color w:val="014347"/>
        </w:rPr>
        <w:t>tento návrh</w:t>
      </w:r>
      <w:r>
        <w:t xml:space="preserve"> vetoval: "</w:t>
      </w:r>
      <w:r>
        <w:rPr>
          <w:color w:val="4F584E"/>
        </w:rPr>
        <w:t>Ani já</w:t>
      </w:r>
      <w:r>
        <w:t xml:space="preserve"> nerozumím všem poznámkám pod čarou." A říká, že dokážou-li </w:t>
      </w:r>
      <w:r>
        <w:rPr>
          <w:color w:val="233809"/>
        </w:rPr>
        <w:t>prodejci</w:t>
      </w:r>
      <w:r>
        <w:t xml:space="preserve"> </w:t>
      </w:r>
      <w:r>
        <w:rPr>
          <w:color w:val="42083B"/>
        </w:rPr>
        <w:t>namísto toho</w:t>
      </w:r>
      <w:r>
        <w:t xml:space="preserve"> přimět </w:t>
      </w:r>
      <w:r>
        <w:rPr>
          <w:color w:val="82785D"/>
        </w:rPr>
        <w:t>zákazníky</w:t>
      </w:r>
      <w:r>
        <w:t xml:space="preserve">, aby posuzovali </w:t>
      </w:r>
      <w:r>
        <w:rPr>
          <w:color w:val="023087"/>
        </w:rPr>
        <w:t xml:space="preserve">výrobky </w:t>
      </w:r>
      <w:r>
        <w:rPr>
          <w:color w:val="B7DAD2"/>
        </w:rPr>
        <w:t>společnosti Wang</w:t>
      </w:r>
      <w:r>
        <w:t xml:space="preserve"> na základě </w:t>
      </w:r>
      <w:r>
        <w:rPr>
          <w:color w:val="023087"/>
        </w:rPr>
        <w:t>jejich</w:t>
      </w:r>
      <w:r>
        <w:t xml:space="preserve"> skutečné hodnoty, </w:t>
      </w:r>
      <w:r>
        <w:rPr>
          <w:color w:val="196956"/>
        </w:rPr>
        <w:t>on</w:t>
      </w:r>
      <w:r>
        <w:rPr>
          <w:color w:val="8C41BB"/>
        </w:rPr>
        <w:t xml:space="preserve"> nebo libovolný jiný vedoucí pracovník zabývající se financemi</w:t>
      </w:r>
      <w:r>
        <w:t xml:space="preserve"> se pokusí zahnat obavy z finanční situace </w:t>
      </w:r>
      <w:r>
        <w:rPr>
          <w:color w:val="04640D"/>
        </w:rPr>
        <w:t>společnosti</w:t>
      </w:r>
      <w:r>
        <w:t xml:space="preserve">. Mike Metschan, prodejce </w:t>
      </w:r>
      <w:r>
        <w:rPr>
          <w:color w:val="ECEDFE"/>
        </w:rPr>
        <w:t xml:space="preserve">pobočky </w:t>
      </w:r>
      <w:r>
        <w:rPr>
          <w:color w:val="2B2D32"/>
        </w:rPr>
        <w:t>společnosti Wang</w:t>
      </w:r>
      <w:r>
        <w:rPr>
          <w:color w:val="ECEDFE"/>
        </w:rPr>
        <w:t xml:space="preserve"> </w:t>
      </w:r>
      <w:r>
        <w:rPr>
          <w:color w:val="94C661"/>
        </w:rPr>
        <w:t>v texaském Austinu</w:t>
      </w:r>
      <w:r>
        <w:t xml:space="preserve">, přichází s poněkud arogantnějším řešením: "Říkáme </w:t>
      </w:r>
      <w:r>
        <w:rPr>
          <w:color w:val="F8907D"/>
        </w:rPr>
        <w:t>zákazníkům</w:t>
      </w:r>
      <w:r>
        <w:t xml:space="preserve">, že třímiliardové společnosti nekrachují. Říkáme </w:t>
      </w:r>
      <w:r>
        <w:rPr>
          <w:color w:val="F8907D"/>
        </w:rPr>
        <w:t>jim</w:t>
      </w:r>
      <w:r>
        <w:t xml:space="preserve">, že s finančními problémy se potýkají všechny významnější společnosti." Prudké poklesy tržeb a příjmů zaznamenalo </w:t>
      </w:r>
      <w:r>
        <w:rPr>
          <w:color w:val="895E6B"/>
        </w:rPr>
        <w:t>mnoho počítačových společností</w:t>
      </w:r>
      <w:r>
        <w:t xml:space="preserve">, ale velmi málo </w:t>
      </w:r>
      <w:r>
        <w:rPr>
          <w:color w:val="895E6B"/>
        </w:rPr>
        <w:t>z nich</w:t>
      </w:r>
      <w:r>
        <w:t xml:space="preserve"> má ztráty srovnatelné </w:t>
      </w:r>
      <w:r>
        <w:rPr>
          <w:color w:val="04640D"/>
        </w:rPr>
        <w:t>se společností Wang</w:t>
      </w:r>
      <w:r>
        <w:t xml:space="preserve"> nebo je zatíženo tak velkými dluhy. </w:t>
      </w:r>
      <w:r>
        <w:rPr>
          <w:color w:val="4F584E"/>
        </w:rPr>
        <w:t>Miller</w:t>
      </w:r>
      <w:r>
        <w:t xml:space="preserve"> říká, že po prudkém poklesu </w:t>
      </w:r>
      <w:r>
        <w:rPr>
          <w:color w:val="788E95"/>
        </w:rPr>
        <w:t>v červenci</w:t>
      </w:r>
      <w:r>
        <w:t xml:space="preserve"> a </w:t>
      </w:r>
      <w:r>
        <w:rPr>
          <w:color w:val="310106"/>
        </w:rPr>
        <w:t>v srpnu</w:t>
      </w:r>
      <w:r>
        <w:t xml:space="preserve"> se tržby v září ustálily. Přestože </w:t>
      </w:r>
      <w:r>
        <w:rPr>
          <w:color w:val="FB6AB8"/>
        </w:rPr>
        <w:t xml:space="preserve">za první čtvrtletí, </w:t>
      </w:r>
      <w:r>
        <w:rPr>
          <w:color w:val="576094"/>
        </w:rPr>
        <w:t>které</w:t>
      </w:r>
      <w:r>
        <w:rPr>
          <w:color w:val="FB6AB8"/>
        </w:rPr>
        <w:t xml:space="preserve"> končí 30. září</w:t>
      </w:r>
      <w:r>
        <w:t xml:space="preserve">, a za celý fiskální rok bude </w:t>
      </w:r>
      <w:r>
        <w:rPr>
          <w:color w:val="04640D"/>
        </w:rPr>
        <w:t>společnost Wang</w:t>
      </w:r>
      <w:r>
        <w:t xml:space="preserve"> vykazovat ztráty, </w:t>
      </w:r>
      <w:r>
        <w:rPr>
          <w:color w:val="4F584E"/>
        </w:rPr>
        <w:t>Miller</w:t>
      </w:r>
      <w:r>
        <w:t xml:space="preserve"> říká, že očekává návrat k ziskovosti </w:t>
      </w:r>
      <w:r>
        <w:rPr>
          <w:color w:val="04640D"/>
        </w:rPr>
        <w:t>společnosti</w:t>
      </w:r>
      <w:r>
        <w:t xml:space="preserve"> do začátku čtvrtého čtvrtletí. Odborníci na metody prodeje říkají, že </w:t>
      </w:r>
      <w:r>
        <w:rPr>
          <w:color w:val="DB1474"/>
        </w:rPr>
        <w:t xml:space="preserve">každý, </w:t>
      </w:r>
      <w:r>
        <w:rPr>
          <w:color w:val="8489AE"/>
        </w:rPr>
        <w:t>kdo</w:t>
      </w:r>
      <w:r>
        <w:rPr>
          <w:color w:val="DB1474"/>
        </w:rPr>
        <w:t xml:space="preserve"> je představitelem společnosti </w:t>
      </w:r>
      <w:r>
        <w:rPr>
          <w:color w:val="860E04"/>
        </w:rPr>
        <w:t>v nesnázích</w:t>
      </w:r>
      <w:r>
        <w:t>, musí dodržovat jistá pravidla chování. "</w:t>
      </w:r>
      <w:r>
        <w:rPr>
          <w:color w:val="FBC206"/>
        </w:rPr>
        <w:t xml:space="preserve">Jestliže </w:t>
      </w:r>
      <w:r>
        <w:rPr>
          <w:color w:val="6EAB9B"/>
        </w:rPr>
        <w:t>prodejce</w:t>
      </w:r>
      <w:r>
        <w:rPr>
          <w:color w:val="FBC206"/>
        </w:rPr>
        <w:t xml:space="preserve"> ohrozí </w:t>
      </w:r>
      <w:r>
        <w:rPr>
          <w:color w:val="F2CDFE"/>
        </w:rPr>
        <w:t>v tomto problematickém období</w:t>
      </w:r>
      <w:r>
        <w:rPr>
          <w:color w:val="FBC206"/>
        </w:rPr>
        <w:t xml:space="preserve"> </w:t>
      </w:r>
      <w:r>
        <w:rPr>
          <w:color w:val="6EAB9B"/>
        </w:rPr>
        <w:t>svoji</w:t>
      </w:r>
      <w:r>
        <w:rPr>
          <w:color w:val="FBC206"/>
        </w:rPr>
        <w:t xml:space="preserve"> důvěryhodnost</w:t>
      </w:r>
      <w:r>
        <w:t xml:space="preserve">, bude </w:t>
      </w:r>
      <w:r>
        <w:rPr>
          <w:color w:val="FBC206"/>
        </w:rPr>
        <w:t>to</w:t>
      </w:r>
      <w:r>
        <w:t xml:space="preserve"> problém na dlouhou dobu," říká George Palmatier z Mindenu v Nevadě, prodejní konzultant a autor publikace "The Marketing Edge (Náskok v marketingu)". </w:t>
      </w:r>
      <w:r>
        <w:rPr>
          <w:color w:val="645341"/>
        </w:rPr>
        <w:t xml:space="preserve">John Sullivan, pracovník bostonské personální agentury Daniel Roberts Inc., </w:t>
      </w:r>
      <w:r>
        <w:rPr>
          <w:color w:val="760035"/>
        </w:rPr>
        <w:t>který</w:t>
      </w:r>
      <w:r>
        <w:rPr>
          <w:color w:val="645341"/>
        </w:rPr>
        <w:t xml:space="preserve"> pracoval ve vedoucích prodejních pozicích společností Polaroid a Atari</w:t>
      </w:r>
      <w:r>
        <w:t>, říká: "</w:t>
      </w:r>
      <w:r>
        <w:rPr>
          <w:color w:val="647A41"/>
        </w:rPr>
        <w:t>Na zákazníky</w:t>
      </w:r>
      <w:r>
        <w:t xml:space="preserve"> bude působit síla. Ignorujte současnou situaci. Ukažte, že se jedná o podnikání jako vždycky." </w:t>
      </w:r>
      <w:r>
        <w:rPr>
          <w:color w:val="496E76"/>
        </w:rPr>
        <w:t>To</w:t>
      </w:r>
      <w:r>
        <w:t xml:space="preserve"> není snadné. </w:t>
      </w:r>
      <w:r>
        <w:rPr>
          <w:color w:val="E3F894"/>
        </w:rPr>
        <w:t xml:space="preserve">Zákazníci </w:t>
      </w:r>
      <w:r>
        <w:rPr>
          <w:color w:val="F9D7CD"/>
        </w:rPr>
        <w:t>společnosti Wang</w:t>
      </w:r>
      <w:r>
        <w:t xml:space="preserve"> jsou </w:t>
      </w:r>
      <w:r>
        <w:rPr>
          <w:color w:val="876128"/>
        </w:rPr>
        <w:t xml:space="preserve">manažeři, </w:t>
      </w:r>
      <w:r>
        <w:rPr>
          <w:color w:val="A1A711"/>
        </w:rPr>
        <w:t>kteří</w:t>
      </w:r>
      <w:r>
        <w:rPr>
          <w:color w:val="876128"/>
        </w:rPr>
        <w:t xml:space="preserve"> se zabývají zpracováním dat a chtějí mít jistotu, že </w:t>
      </w:r>
      <w:r>
        <w:rPr>
          <w:color w:val="01FB92"/>
        </w:rPr>
        <w:t>jejich</w:t>
      </w:r>
      <w:r>
        <w:rPr>
          <w:color w:val="876128"/>
        </w:rPr>
        <w:t xml:space="preserve"> dodavatelé jsou </w:t>
      </w:r>
      <w:r>
        <w:rPr>
          <w:color w:val="FD0F31"/>
        </w:rPr>
        <w:t xml:space="preserve">stabilní, prosperující společnosti, </w:t>
      </w:r>
      <w:r>
        <w:rPr>
          <w:color w:val="BE8485"/>
        </w:rPr>
        <w:t>které</w:t>
      </w:r>
      <w:r>
        <w:rPr>
          <w:color w:val="FD0F31"/>
        </w:rPr>
        <w:t xml:space="preserve"> jsou připraveny opravovat </w:t>
      </w:r>
      <w:r>
        <w:rPr>
          <w:color w:val="C660FB"/>
        </w:rPr>
        <w:t>jim</w:t>
      </w:r>
      <w:r>
        <w:rPr>
          <w:color w:val="FD0F31"/>
        </w:rPr>
        <w:t xml:space="preserve"> chyby a upgradovat počítače ještě několik let</w:t>
      </w:r>
      <w:r>
        <w:t xml:space="preserve">. </w:t>
      </w:r>
      <w:r>
        <w:rPr>
          <w:color w:val="120104"/>
        </w:rPr>
        <w:t>Pro kupující</w:t>
      </w:r>
      <w:r>
        <w:t xml:space="preserve"> "jsou </w:t>
      </w:r>
      <w:r>
        <w:rPr>
          <w:color w:val="D48958"/>
        </w:rPr>
        <w:t>to</w:t>
      </w:r>
      <w:r>
        <w:t xml:space="preserve"> rozhodnutí, </w:t>
      </w:r>
      <w:r>
        <w:rPr>
          <w:color w:val="05AEE8"/>
        </w:rPr>
        <w:t>při nichž</w:t>
      </w:r>
      <w:r>
        <w:t xml:space="preserve"> riskují </w:t>
      </w:r>
      <w:r>
        <w:rPr>
          <w:color w:val="120104"/>
        </w:rPr>
        <w:t>svou</w:t>
      </w:r>
      <w:r>
        <w:t xml:space="preserve"> kariéru", říká </w:t>
      </w:r>
      <w:r>
        <w:rPr>
          <w:color w:val="C3C1BE"/>
        </w:rPr>
        <w:t xml:space="preserve">Jean Conlinová, </w:t>
      </w:r>
      <w:r>
        <w:rPr>
          <w:color w:val="9F98F8"/>
        </w:rPr>
        <w:t>která</w:t>
      </w:r>
      <w:r>
        <w:rPr>
          <w:color w:val="C3C1BE"/>
        </w:rPr>
        <w:t xml:space="preserve"> spravuje počítačovou síť </w:t>
      </w:r>
      <w:r>
        <w:rPr>
          <w:color w:val="1167D9"/>
        </w:rPr>
        <w:t>společnosti Wang</w:t>
      </w:r>
      <w:r>
        <w:rPr>
          <w:color w:val="C3C1BE"/>
        </w:rPr>
        <w:t xml:space="preserve"> na studijním oddělení </w:t>
      </w:r>
      <w:r>
        <w:rPr>
          <w:color w:val="D19012"/>
        </w:rPr>
        <w:t>univerzity Bostonu</w:t>
      </w:r>
      <w:r>
        <w:t xml:space="preserve">. </w:t>
      </w:r>
      <w:r>
        <w:rPr>
          <w:color w:val="B7D802"/>
        </w:rPr>
        <w:t>Univerzita</w:t>
      </w:r>
      <w:r>
        <w:t xml:space="preserve"> zvažuje zavedení </w:t>
      </w:r>
      <w:r>
        <w:rPr>
          <w:color w:val="826392"/>
        </w:rPr>
        <w:t xml:space="preserve">systému v ceně 250000 dolarů, </w:t>
      </w:r>
      <w:r>
        <w:rPr>
          <w:color w:val="5E7A6A"/>
        </w:rPr>
        <w:t>který</w:t>
      </w:r>
      <w:r>
        <w:rPr>
          <w:color w:val="826392"/>
        </w:rPr>
        <w:t xml:space="preserve"> umožňuje ukládat přihlášky elektronicky</w:t>
      </w:r>
      <w:r>
        <w:t xml:space="preserve">. "Než se objevily ty opravdu špatné zprávy, pokládali jsme </w:t>
      </w:r>
      <w:r>
        <w:rPr>
          <w:color w:val="04640D"/>
        </w:rPr>
        <w:t>společnost Wang</w:t>
      </w:r>
      <w:r>
        <w:t xml:space="preserve"> za seriózní a poctivou," říká. Ale "vzhledem k </w:t>
      </w:r>
      <w:r>
        <w:rPr>
          <w:color w:val="04640D"/>
        </w:rPr>
        <w:t>její</w:t>
      </w:r>
      <w:r>
        <w:t xml:space="preserve"> současné finanční situaci bych jen velmi obtížně přesvědčila viceprezidenta o nákupu". </w:t>
      </w:r>
      <w:r>
        <w:rPr>
          <w:color w:val="C3C1BE"/>
        </w:rPr>
        <w:t>Conlinová</w:t>
      </w:r>
      <w:r>
        <w:t xml:space="preserve"> dodává: "V jisté chvíli bychom se museli zeptat: "Jak máme vědět, za tři roky nebudete pod ochranou Kapitoly 11?"" </w:t>
      </w:r>
      <w:r>
        <w:rPr>
          <w:color w:val="9F6551"/>
        </w:rPr>
        <w:t>Během loňského roku</w:t>
      </w:r>
      <w:r>
        <w:t xml:space="preserve"> </w:t>
      </w:r>
      <w:r>
        <w:rPr>
          <w:color w:val="04640D"/>
        </w:rPr>
        <w:t>společnost Wang</w:t>
      </w:r>
      <w:r>
        <w:t xml:space="preserve"> vyvinula nové produkty a novou strategii a najala nového ředitele. Sortiment </w:t>
      </w:r>
      <w:r>
        <w:rPr>
          <w:color w:val="04640D"/>
        </w:rPr>
        <w:t>společnosti Wang</w:t>
      </w:r>
      <w:r>
        <w:t xml:space="preserve"> obecně "stále nedosáhl úrovně ostatních prodejců, ale udělali velký pokrok", říká Steven Wendler, konzultant </w:t>
      </w:r>
      <w:r>
        <w:rPr>
          <w:color w:val="B29869"/>
        </w:rPr>
        <w:t xml:space="preserve">společnosti Gartner Group </w:t>
      </w:r>
      <w:r>
        <w:rPr>
          <w:color w:val="1D0051"/>
        </w:rPr>
        <w:t xml:space="preserve">ze Stamfordu </w:t>
      </w:r>
      <w:r>
        <w:rPr>
          <w:color w:val="8BE7FC"/>
        </w:rPr>
        <w:t>ve státě Connecticut</w:t>
      </w:r>
      <w:r>
        <w:rPr>
          <w:color w:val="B29869"/>
        </w:rPr>
        <w:t xml:space="preserve">, </w:t>
      </w:r>
      <w:r>
        <w:rPr>
          <w:color w:val="76E0C1"/>
        </w:rPr>
        <w:t>která</w:t>
      </w:r>
      <w:r>
        <w:rPr>
          <w:color w:val="B29869"/>
        </w:rPr>
        <w:t xml:space="preserve"> provádí průzkum trhu</w:t>
      </w:r>
      <w:r>
        <w:t xml:space="preserve">. "Byli na dobré cestě k obnovení dobrých vztahů se zákazníky, dokud nepřišlo </w:t>
      </w:r>
      <w:r>
        <w:rPr>
          <w:color w:val="BCFEC6"/>
        </w:rPr>
        <w:t>toto špatné čtvrtletí</w:t>
      </w:r>
      <w:r>
        <w:t xml:space="preserve">." Nejvyšší prioritou pro prodejní sílu </w:t>
      </w:r>
      <w:r>
        <w:rPr>
          <w:color w:val="04640D"/>
        </w:rPr>
        <w:t>společnosti Wang</w:t>
      </w:r>
      <w:r>
        <w:t xml:space="preserve"> je udržet stávající zákazníky. Jednou z největších předností </w:t>
      </w:r>
      <w:r>
        <w:rPr>
          <w:color w:val="04640D"/>
        </w:rPr>
        <w:t>společnosti Wang</w:t>
      </w:r>
      <w:r>
        <w:t xml:space="preserve"> je </w:t>
      </w:r>
      <w:r>
        <w:rPr>
          <w:color w:val="04640D"/>
        </w:rPr>
        <w:t>její</w:t>
      </w:r>
      <w:r>
        <w:t xml:space="preserve"> základna nainstalovaných produktů a mnozí z těchto zákazníků zůstávají </w:t>
      </w:r>
      <w:r>
        <w:rPr>
          <w:color w:val="04640D"/>
        </w:rPr>
        <w:t>vůči společnosti</w:t>
      </w:r>
      <w:r>
        <w:t xml:space="preserve"> nesmírně loajální. Ale </w:t>
      </w:r>
      <w:r>
        <w:rPr>
          <w:color w:val="BACFA7"/>
        </w:rPr>
        <w:t>někteří zákazníci</w:t>
      </w:r>
      <w:r>
        <w:t xml:space="preserve"> se snažili "oddělit </w:t>
      </w:r>
      <w:r>
        <w:rPr>
          <w:color w:val="BACFA7"/>
        </w:rPr>
        <w:t>své</w:t>
      </w:r>
      <w:r>
        <w:t xml:space="preserve"> instalace </w:t>
      </w:r>
      <w:r>
        <w:rPr>
          <w:color w:val="04640D"/>
        </w:rPr>
        <w:t>od společností Wang</w:t>
      </w:r>
      <w:r>
        <w:t xml:space="preserve">" ještě předtím, než se současné finanční problémy </w:t>
      </w:r>
      <w:r>
        <w:rPr>
          <w:color w:val="04640D"/>
        </w:rPr>
        <w:t>společnosti Wang</w:t>
      </w:r>
      <w:r>
        <w:t xml:space="preserve"> objevily, aby se </w:t>
      </w:r>
      <w:r>
        <w:rPr>
          <w:color w:val="04640D"/>
        </w:rPr>
        <w:t>ke společnosti Wang</w:t>
      </w:r>
      <w:r>
        <w:t xml:space="preserve"> nepřipojila další oddělení, říká </w:t>
      </w:r>
      <w:r>
        <w:rPr>
          <w:color w:val="11BA09"/>
        </w:rPr>
        <w:t xml:space="preserve">Chris Christiansen, někdejší pracovník marketingu </w:t>
      </w:r>
      <w:r>
        <w:rPr>
          <w:color w:val="462C36"/>
        </w:rPr>
        <w:t>společnosti Wang</w:t>
      </w:r>
      <w:r>
        <w:rPr>
          <w:color w:val="11BA09"/>
        </w:rPr>
        <w:t xml:space="preserve">, </w:t>
      </w:r>
      <w:r>
        <w:rPr>
          <w:color w:val="65407D"/>
        </w:rPr>
        <w:t>který</w:t>
      </w:r>
      <w:r>
        <w:rPr>
          <w:color w:val="11BA09"/>
        </w:rPr>
        <w:t xml:space="preserve"> v současné době pracuje jako analytik trhu </w:t>
      </w:r>
      <w:r>
        <w:rPr>
          <w:color w:val="491803"/>
        </w:rPr>
        <w:t xml:space="preserve">společnosti Meta Group, </w:t>
      </w:r>
      <w:r>
        <w:rPr>
          <w:color w:val="F5D2A8"/>
        </w:rPr>
        <w:t>která</w:t>
      </w:r>
      <w:r>
        <w:rPr>
          <w:color w:val="491803"/>
        </w:rPr>
        <w:t xml:space="preserve"> provádí průzkumy trhu a sídlí </w:t>
      </w:r>
      <w:r>
        <w:rPr>
          <w:color w:val="03422C"/>
        </w:rPr>
        <w:t xml:space="preserve">ve Stamfordu </w:t>
      </w:r>
      <w:r>
        <w:rPr>
          <w:color w:val="72A46E"/>
        </w:rPr>
        <w:t>v Connecticutu</w:t>
      </w:r>
      <w:r>
        <w:t xml:space="preserve">. </w:t>
      </w:r>
      <w:r>
        <w:rPr>
          <w:color w:val="128EAC"/>
        </w:rPr>
        <w:t xml:space="preserve">Jeden prodejce zaměstnaný </w:t>
      </w:r>
      <w:r>
        <w:rPr>
          <w:color w:val="47545E"/>
        </w:rPr>
        <w:t>ve společnosti Wang</w:t>
      </w:r>
      <w:r>
        <w:rPr>
          <w:color w:val="128EAC"/>
        </w:rPr>
        <w:t xml:space="preserve">, </w:t>
      </w:r>
      <w:r>
        <w:rPr>
          <w:color w:val="B95C69"/>
        </w:rPr>
        <w:t>který</w:t>
      </w:r>
      <w:r>
        <w:rPr>
          <w:color w:val="128EAC"/>
        </w:rPr>
        <w:t xml:space="preserve"> </w:t>
      </w:r>
      <w:r>
        <w:rPr>
          <w:color w:val="47545E"/>
        </w:rPr>
        <w:t>z firmy</w:t>
      </w:r>
      <w:r>
        <w:rPr>
          <w:color w:val="128EAC"/>
        </w:rPr>
        <w:t xml:space="preserve"> odešel </w:t>
      </w:r>
      <w:r>
        <w:rPr>
          <w:color w:val="A14D12"/>
        </w:rPr>
        <w:t>v červenci</w:t>
      </w:r>
      <w:r>
        <w:t xml:space="preserve">, vzpomíná, že když se snažil prodat výrobky firmě Eastman Kodak, chtěl </w:t>
      </w:r>
      <w:r>
        <w:rPr>
          <w:color w:val="128EAC"/>
        </w:rPr>
        <w:t>si</w:t>
      </w:r>
      <w:r>
        <w:t xml:space="preserve"> "zajistit podporu </w:t>
      </w:r>
      <w:r>
        <w:rPr>
          <w:color w:val="C4C8FA"/>
        </w:rPr>
        <w:t>vnitřních spojenců</w:t>
      </w:r>
      <w:r>
        <w:t>", ale "</w:t>
      </w:r>
      <w:r>
        <w:rPr>
          <w:color w:val="C4C8FA"/>
        </w:rPr>
        <w:t>tito spojenci</w:t>
      </w:r>
      <w:r>
        <w:t xml:space="preserve"> vyjadřovali pochyby, když pozorovali sestupný trend. Později vzniklé ztráty byly opravdu devastující." Získat nové zákazníky, zdroj vyšších odměn pro prodejce a klíč k udržení dlouhodobé životaschopnosti </w:t>
      </w:r>
      <w:r>
        <w:rPr>
          <w:color w:val="04640D"/>
        </w:rPr>
        <w:t>společnosti Wang</w:t>
      </w:r>
      <w:r>
        <w:t xml:space="preserve">, je ještě těžší. </w:t>
      </w:r>
      <w:r>
        <w:rPr>
          <w:color w:val="372A55"/>
        </w:rPr>
        <w:t xml:space="preserve">Rick Lynch, někdejší špičkový prodejce v bostonské pobočce </w:t>
      </w:r>
      <w:r>
        <w:rPr>
          <w:color w:val="3F3610"/>
        </w:rPr>
        <w:t>společnosti Wang</w:t>
      </w:r>
      <w:r>
        <w:t xml:space="preserve">, hovoří o hlavním počítačovém sortimentu </w:t>
      </w:r>
      <w:r>
        <w:rPr>
          <w:color w:val="04640D"/>
        </w:rPr>
        <w:t>společnosti</w:t>
      </w:r>
      <w:r>
        <w:t xml:space="preserve"> takto: "Novému zákazníkovi software VS neprodáte." </w:t>
      </w:r>
      <w:r>
        <w:rPr>
          <w:color w:val="372A55"/>
        </w:rPr>
        <w:t>Lynch</w:t>
      </w:r>
      <w:r>
        <w:t xml:space="preserve"> přešel letos v létě </w:t>
      </w:r>
      <w:r>
        <w:rPr>
          <w:color w:val="04640D"/>
        </w:rPr>
        <w:t>ze společnosti Wang</w:t>
      </w:r>
      <w:r>
        <w:t xml:space="preserve"> </w:t>
      </w:r>
      <w:r>
        <w:rPr>
          <w:color w:val="D3A2C6"/>
        </w:rPr>
        <w:t xml:space="preserve">do společnosti Oracle Systems Inc., </w:t>
      </w:r>
      <w:r>
        <w:rPr>
          <w:color w:val="719FFA"/>
        </w:rPr>
        <w:t>která</w:t>
      </w:r>
      <w:r>
        <w:rPr>
          <w:color w:val="D3A2C6"/>
        </w:rPr>
        <w:t xml:space="preserve"> je dodavatelem softwaru</w:t>
      </w:r>
      <w:r>
        <w:t xml:space="preserve">. Finanční problémy </w:t>
      </w:r>
      <w:r>
        <w:rPr>
          <w:color w:val="04640D"/>
        </w:rPr>
        <w:t>společnosti</w:t>
      </w:r>
      <w:r>
        <w:t xml:space="preserve"> představují potíže především pro prodejce </w:t>
      </w:r>
      <w:r>
        <w:rPr>
          <w:color w:val="0D841A"/>
        </w:rPr>
        <w:t xml:space="preserve">obrazových systémů, </w:t>
      </w:r>
      <w:r>
        <w:rPr>
          <w:color w:val="4C5B32"/>
        </w:rPr>
        <w:t>které</w:t>
      </w:r>
      <w:r>
        <w:rPr>
          <w:color w:val="0D841A"/>
        </w:rPr>
        <w:t xml:space="preserve"> převádějí dokumenty v papírové podobě na elektronické dokumenty</w:t>
      </w:r>
      <w:r>
        <w:t xml:space="preserve">. Konzultanti tvrdí, že na trhu s obrazovými systémy patří </w:t>
      </w:r>
      <w:r>
        <w:rPr>
          <w:color w:val="04640D"/>
        </w:rPr>
        <w:t>společnosti Wang</w:t>
      </w:r>
      <w:r>
        <w:t xml:space="preserve"> k nejlepším. Ale </w:t>
      </w:r>
      <w:r>
        <w:rPr>
          <w:color w:val="9DB3B7"/>
        </w:rPr>
        <w:t>prodejci</w:t>
      </w:r>
      <w:r>
        <w:t xml:space="preserve"> často zjistili, že zprávy o finančních potížích </w:t>
      </w:r>
      <w:r>
        <w:rPr>
          <w:color w:val="04640D"/>
        </w:rPr>
        <w:t>společnosti</w:t>
      </w:r>
      <w:r>
        <w:t xml:space="preserve"> vytlačily </w:t>
      </w:r>
      <w:r>
        <w:rPr>
          <w:color w:val="9DB3B7"/>
        </w:rPr>
        <w:t>jejich</w:t>
      </w:r>
      <w:r>
        <w:t xml:space="preserve"> prodejní úsilí. </w:t>
      </w:r>
      <w:r>
        <w:rPr>
          <w:color w:val="B14F8F"/>
        </w:rPr>
        <w:t xml:space="preserve">William Tait, někdejší vedoucí prodeje v </w:t>
      </w:r>
      <w:r>
        <w:rPr>
          <w:color w:val="747103"/>
        </w:rPr>
        <w:t>Indianapolis</w:t>
      </w:r>
      <w:r>
        <w:t xml:space="preserve">, říká, </w:t>
      </w:r>
      <w:r>
        <w:rPr>
          <w:color w:val="9F816D"/>
        </w:rPr>
        <w:t xml:space="preserve">že </w:t>
      </w:r>
      <w:r>
        <w:rPr>
          <w:color w:val="D26A5B"/>
        </w:rPr>
        <w:t>jeho</w:t>
      </w:r>
      <w:r>
        <w:rPr>
          <w:color w:val="9F816D"/>
        </w:rPr>
        <w:t xml:space="preserve"> pobočka málem prodala obrazový systém v hodnotě 1.5 miliónu dolarů </w:t>
      </w:r>
      <w:r>
        <w:rPr>
          <w:color w:val="8B934B"/>
        </w:rPr>
        <w:t>farmaceutickému koncernu Eli Lilly &amp; Co</w:t>
      </w:r>
      <w:r>
        <w:t xml:space="preserve">. "Když se rozhodovalo, rozpoutalo se kolem financí učiněné peklo." Říká, že </w:t>
      </w:r>
      <w:r>
        <w:rPr>
          <w:color w:val="F98500"/>
        </w:rPr>
        <w:t xml:space="preserve">vedoucí pracovníci </w:t>
      </w:r>
      <w:r>
        <w:rPr>
          <w:color w:val="002935"/>
        </w:rPr>
        <w:t>koncernu Eli Lilly &amp; Co.</w:t>
      </w:r>
      <w:r>
        <w:t xml:space="preserve"> </w:t>
      </w:r>
      <w:r>
        <w:rPr>
          <w:color w:val="B14F8F"/>
        </w:rPr>
        <w:t>mu</w:t>
      </w:r>
      <w:r>
        <w:t xml:space="preserve"> sdělili, </w:t>
      </w:r>
      <w:r>
        <w:rPr>
          <w:color w:val="D7F3FE"/>
        </w:rPr>
        <w:t xml:space="preserve">že nemohou spolupráci </w:t>
      </w:r>
      <w:r>
        <w:rPr>
          <w:color w:val="FCB899"/>
        </w:rPr>
        <w:t>se společností Wang</w:t>
      </w:r>
      <w:r>
        <w:rPr>
          <w:color w:val="D7F3FE"/>
        </w:rPr>
        <w:t xml:space="preserve"> riskovat</w:t>
      </w:r>
      <w:r>
        <w:t xml:space="preserve">. </w:t>
      </w:r>
      <w:r>
        <w:rPr>
          <w:color w:val="B14F8F"/>
        </w:rPr>
        <w:t>Tait</w:t>
      </w:r>
      <w:r>
        <w:t xml:space="preserve"> říká, že </w:t>
      </w:r>
      <w:r>
        <w:rPr>
          <w:color w:val="F98500"/>
        </w:rPr>
        <w:t>jim</w:t>
      </w:r>
      <w:r>
        <w:t xml:space="preserve"> </w:t>
      </w:r>
      <w:r>
        <w:rPr>
          <w:color w:val="D7F3FE"/>
        </w:rPr>
        <w:t>toto rozhodnutí</w:t>
      </w:r>
      <w:r>
        <w:t xml:space="preserve"> nezazlívá. </w:t>
      </w:r>
      <w:r>
        <w:rPr>
          <w:color w:val="1C0720"/>
        </w:rPr>
        <w:t>Kupující se musí spoléhat na to, že dodavatel "</w:t>
      </w:r>
      <w:r>
        <w:rPr>
          <w:color w:val="6B5F61"/>
        </w:rPr>
        <w:t>produkty</w:t>
      </w:r>
      <w:r>
        <w:rPr>
          <w:color w:val="1C0720"/>
        </w:rPr>
        <w:t xml:space="preserve"> neustále zdokonaluje a nahrazuje </w:t>
      </w:r>
      <w:r>
        <w:rPr>
          <w:color w:val="6B5F61"/>
        </w:rPr>
        <w:t>je</w:t>
      </w:r>
      <w:r>
        <w:rPr>
          <w:color w:val="1C0720"/>
        </w:rPr>
        <w:t xml:space="preserve"> modernějšími</w:t>
      </w:r>
      <w:r>
        <w:t xml:space="preserve">", říká. "Když si </w:t>
      </w:r>
      <w:r>
        <w:rPr>
          <w:color w:val="1C0720"/>
        </w:rPr>
        <w:t>to</w:t>
      </w:r>
      <w:r>
        <w:t xml:space="preserve"> </w:t>
      </w:r>
      <w:r>
        <w:rPr>
          <w:color w:val="F98A9D"/>
        </w:rPr>
        <w:t>společnost</w:t>
      </w:r>
      <w:r>
        <w:t xml:space="preserve"> uvědomí, je potom těžké spolupracovat </w:t>
      </w:r>
      <w:r>
        <w:rPr>
          <w:color w:val="04640D"/>
        </w:rPr>
        <w:t>se společností Wang</w:t>
      </w:r>
      <w:r>
        <w:t xml:space="preserve">." </w:t>
      </w:r>
      <w:r>
        <w:rPr>
          <w:color w:val="B14F8F"/>
        </w:rPr>
        <w:t xml:space="preserve">Pro Taita, </w:t>
      </w:r>
      <w:r>
        <w:rPr>
          <w:color w:val="9B72C2"/>
        </w:rPr>
        <w:t>který</w:t>
      </w:r>
      <w:r>
        <w:rPr>
          <w:color w:val="B14F8F"/>
        </w:rPr>
        <w:t xml:space="preserve"> podle vlastních slov vydělával </w:t>
      </w:r>
      <w:r>
        <w:rPr>
          <w:color w:val="A6919D"/>
        </w:rPr>
        <w:t>ve společnosti Wang</w:t>
      </w:r>
      <w:r>
        <w:rPr>
          <w:color w:val="B14F8F"/>
        </w:rPr>
        <w:t xml:space="preserve"> 150000 dolarů ročně</w:t>
      </w:r>
      <w:r>
        <w:t xml:space="preserve">, to byl další důvod k odchodu. V současné době je presidentem společnosti Eastate Homes Inc., dodavatele </w:t>
      </w:r>
      <w:r>
        <w:rPr>
          <w:color w:val="2C3729"/>
        </w:rPr>
        <w:t>z Indianopolisu</w:t>
      </w:r>
      <w:r>
        <w:t xml:space="preserve">. </w:t>
      </w:r>
      <w:r>
        <w:rPr>
          <w:color w:val="D7C70B"/>
        </w:rPr>
        <w:t>Pro prodejce</w:t>
      </w:r>
      <w:r>
        <w:t xml:space="preserve"> není úplně snadné vypořádat se </w:t>
      </w:r>
      <w:r>
        <w:rPr>
          <w:color w:val="9F9992"/>
        </w:rPr>
        <w:t xml:space="preserve">s pocity, </w:t>
      </w:r>
      <w:r>
        <w:rPr>
          <w:color w:val="EFFBD0"/>
        </w:rPr>
        <w:t>které</w:t>
      </w:r>
      <w:r>
        <w:rPr>
          <w:color w:val="9F9992"/>
        </w:rPr>
        <w:t xml:space="preserve"> </w:t>
      </w:r>
      <w:r>
        <w:rPr>
          <w:color w:val="FDE2F1"/>
        </w:rPr>
        <w:t>je</w:t>
      </w:r>
      <w:r>
        <w:rPr>
          <w:color w:val="9F9992"/>
        </w:rPr>
        <w:t xml:space="preserve"> od práce odrazují</w:t>
      </w:r>
      <w:r>
        <w:t xml:space="preserve">. Brian Petre, někdejší prodejce </w:t>
      </w:r>
      <w:r>
        <w:rPr>
          <w:color w:val="04640D"/>
        </w:rPr>
        <w:t>společnosti Wang</w:t>
      </w:r>
      <w:r>
        <w:t xml:space="preserve"> v severní části státu New York říká: "Na </w:t>
      </w:r>
      <w:r>
        <w:rPr>
          <w:color w:val="923A52"/>
        </w:rPr>
        <w:t>svou</w:t>
      </w:r>
      <w:r>
        <w:t xml:space="preserve"> práci jste hrdí. Myslíte si, </w:t>
      </w:r>
      <w:r>
        <w:rPr>
          <w:color w:val="5140A7"/>
        </w:rPr>
        <w:t>že můžete jít a všechno změnit</w:t>
      </w:r>
      <w:r>
        <w:t xml:space="preserve">. Je </w:t>
      </w:r>
      <w:r>
        <w:rPr>
          <w:color w:val="BC14FD"/>
        </w:rPr>
        <w:t>to</w:t>
      </w:r>
      <w:r>
        <w:t xml:space="preserve"> velmi těžké, </w:t>
      </w:r>
      <w:r>
        <w:rPr>
          <w:color w:val="BC14FD"/>
        </w:rPr>
        <w:t xml:space="preserve">když </w:t>
      </w:r>
      <w:r>
        <w:rPr>
          <w:color w:val="6D706C"/>
        </w:rPr>
        <w:t>to</w:t>
      </w:r>
      <w:r>
        <w:rPr>
          <w:color w:val="BC14FD"/>
        </w:rPr>
        <w:t xml:space="preserve"> nejde</w:t>
      </w:r>
      <w:r>
        <w:t xml:space="preserve">. Důvod nesouvisí s vašimi prodejními dovednostmi." </w:t>
      </w:r>
      <w:r>
        <w:rPr>
          <w:color w:val="0007C4"/>
        </w:rPr>
        <w:t xml:space="preserve">Pocity, </w:t>
      </w:r>
      <w:r>
        <w:rPr>
          <w:color w:val="C6A62F"/>
        </w:rPr>
        <w:t>které</w:t>
      </w:r>
      <w:r>
        <w:rPr>
          <w:color w:val="0007C4"/>
        </w:rPr>
        <w:t xml:space="preserve"> odrazují</w:t>
      </w:r>
      <w:r>
        <w:t xml:space="preserve">, živí samy </w:t>
      </w:r>
      <w:r>
        <w:rPr>
          <w:color w:val="0007C4"/>
        </w:rPr>
        <w:t>sebe</w:t>
      </w:r>
      <w:r>
        <w:t>. "</w:t>
      </w:r>
      <w:r>
        <w:rPr>
          <w:color w:val="000C14"/>
        </w:rPr>
        <w:t>Problém</w:t>
      </w:r>
      <w:r>
        <w:t xml:space="preserve"> spočívá v tom, že </w:t>
      </w:r>
      <w:r>
        <w:rPr>
          <w:color w:val="904431"/>
        </w:rPr>
        <w:t xml:space="preserve">lidé, </w:t>
      </w:r>
      <w:r>
        <w:rPr>
          <w:color w:val="600013"/>
        </w:rPr>
        <w:t>kteří</w:t>
      </w:r>
      <w:r>
        <w:rPr>
          <w:color w:val="904431"/>
        </w:rPr>
        <w:t xml:space="preserve"> se ocitnou na dně</w:t>
      </w:r>
      <w:r>
        <w:t xml:space="preserve">, přestanou prodávat," říká Mike Durcan, propuštěný vedoucí prodeje </w:t>
      </w:r>
      <w:r>
        <w:rPr>
          <w:color w:val="ECEDFE"/>
        </w:rPr>
        <w:t xml:space="preserve">v pobočce </w:t>
      </w:r>
      <w:r>
        <w:rPr>
          <w:color w:val="2B2D32"/>
        </w:rPr>
        <w:t>společnosti Wang</w:t>
      </w:r>
      <w:r>
        <w:rPr>
          <w:color w:val="ECEDFE"/>
        </w:rPr>
        <w:t xml:space="preserve"> </w:t>
      </w:r>
      <w:r>
        <w:rPr>
          <w:color w:val="94C661"/>
        </w:rPr>
        <w:t>v Austinu</w:t>
      </w:r>
      <w:r>
        <w:t xml:space="preserve">. Jedním z řešení je, aby </w:t>
      </w:r>
      <w:r>
        <w:rPr>
          <w:color w:val="1C1B08"/>
        </w:rPr>
        <w:t>prodejci</w:t>
      </w:r>
      <w:r>
        <w:t xml:space="preserve"> sami posilovali </w:t>
      </w:r>
      <w:r>
        <w:rPr>
          <w:color w:val="1C1B08"/>
        </w:rPr>
        <w:t>svou</w:t>
      </w:r>
      <w:r>
        <w:t xml:space="preserve"> vlastní morálku. </w:t>
      </w:r>
      <w:r>
        <w:rPr>
          <w:color w:val="693955"/>
        </w:rPr>
        <w:t xml:space="preserve">Paul Hellman, manažerský a marketingový konzultant z Framinghamu v </w:t>
      </w:r>
      <w:r>
        <w:rPr>
          <w:color w:val="5E7C99"/>
        </w:rPr>
        <w:t>Massachusetts</w:t>
      </w:r>
      <w:r>
        <w:rPr>
          <w:color w:val="693955"/>
        </w:rPr>
        <w:t xml:space="preserve"> a autor publikace "Ready, Aim, You're Hired (Připravit, zamířit a jste přijat</w:t>
      </w:r>
      <w:r>
        <w:t xml:space="preserve">)", říká: "Špatnou zprávou je, </w:t>
      </w:r>
      <w:r>
        <w:rPr>
          <w:color w:val="6C6E82"/>
        </w:rPr>
        <w:t>že budete odmítáni ještě víc</w:t>
      </w:r>
      <w:r>
        <w:t xml:space="preserve">. Dobrou zprávou je, že </w:t>
      </w:r>
      <w:r>
        <w:rPr>
          <w:color w:val="6C6E82"/>
        </w:rPr>
        <w:t>to</w:t>
      </w:r>
      <w:r>
        <w:t xml:space="preserve"> není vaše vina." </w:t>
      </w:r>
      <w:r>
        <w:rPr>
          <w:color w:val="693955"/>
        </w:rPr>
        <w:t>Jeho</w:t>
      </w:r>
      <w:r>
        <w:t xml:space="preserve"> rada: Dávejte </w:t>
      </w:r>
      <w:r>
        <w:rPr>
          <w:color w:val="D0AFB3"/>
        </w:rPr>
        <w:t>si</w:t>
      </w:r>
      <w:r>
        <w:t xml:space="preserve"> splnitelné cíle. Navrhuje například, aby </w:t>
      </w:r>
      <w:r>
        <w:rPr>
          <w:color w:val="493B36"/>
        </w:rPr>
        <w:t>si</w:t>
      </w:r>
      <w:r>
        <w:t xml:space="preserve"> </w:t>
      </w:r>
      <w:r>
        <w:rPr>
          <w:color w:val="493B36"/>
        </w:rPr>
        <w:t xml:space="preserve">prodejci, </w:t>
      </w:r>
      <w:r>
        <w:rPr>
          <w:color w:val="AC93CE"/>
        </w:rPr>
        <w:t>kteří</w:t>
      </w:r>
      <w:r>
        <w:rPr>
          <w:color w:val="493B36"/>
        </w:rPr>
        <w:t xml:space="preserve"> telefonují</w:t>
      </w:r>
      <w:r>
        <w:t>, říkali: "</w:t>
      </w:r>
      <w:r>
        <w:rPr>
          <w:color w:val="493B36"/>
        </w:rPr>
        <w:t>Mým</w:t>
      </w:r>
      <w:r>
        <w:t xml:space="preserve"> dnešním cílem je slyšet 50 odmítnutí." Ale </w:t>
      </w:r>
      <w:r>
        <w:rPr>
          <w:color w:val="4F584E"/>
        </w:rPr>
        <w:t xml:space="preserve">Miller, nový ředitel </w:t>
      </w:r>
      <w:r>
        <w:rPr>
          <w:color w:val="248AD0"/>
        </w:rPr>
        <w:t>společnosti Wang</w:t>
      </w:r>
      <w:r>
        <w:t xml:space="preserve">, nedávno varoval </w:t>
      </w:r>
      <w:r>
        <w:rPr>
          <w:color w:val="4F584E"/>
        </w:rPr>
        <w:t>své</w:t>
      </w:r>
      <w:r>
        <w:t xml:space="preserve"> prodejce před negativismem. "</w:t>
      </w:r>
      <w:r>
        <w:rPr>
          <w:color w:val="C4BA9C"/>
        </w:rPr>
        <w:t>Naši</w:t>
      </w:r>
      <w:r>
        <w:rPr>
          <w:color w:val="09C4B8"/>
        </w:rPr>
        <w:t xml:space="preserve"> zákazníci</w:t>
      </w:r>
      <w:r>
        <w:t xml:space="preserve"> dávají pozor, zda </w:t>
      </w:r>
      <w:r>
        <w:rPr>
          <w:color w:val="09C4B8"/>
        </w:rPr>
        <w:t>před nimi</w:t>
      </w:r>
      <w:r>
        <w:t xml:space="preserve"> něco neskrýváme," řekl. "Dívejte se </w:t>
      </w:r>
      <w:r>
        <w:rPr>
          <w:color w:val="69A5B8"/>
        </w:rPr>
        <w:t>zákazníkovi</w:t>
      </w:r>
      <w:r>
        <w:t xml:space="preserve"> přímo do očí a řekněte: "Jsem rád, že pracuji </w:t>
      </w:r>
      <w:r>
        <w:rPr>
          <w:color w:val="04640D"/>
        </w:rPr>
        <w:t>ve společnosti Wang</w:t>
      </w:r>
      <w:r>
        <w:t>.</w:t>
      </w:r>
    </w:p>
    <w:p>
      <w:r>
        <w:rPr>
          <w:b/>
        </w:rPr>
        <w:t>Document number 1699</w:t>
      </w:r>
    </w:p>
    <w:p>
      <w:r>
        <w:rPr>
          <w:b/>
        </w:rPr>
        <w:t>Document identifier: wsj1997-001</w:t>
      </w:r>
    </w:p>
    <w:p>
      <w:r>
        <w:rPr>
          <w:color w:val="310106"/>
        </w:rPr>
        <w:t xml:space="preserve">Blinder International Enterprises Inc., mateřská společnost </w:t>
      </w:r>
      <w:r>
        <w:rPr>
          <w:color w:val="04640D"/>
        </w:rPr>
        <w:t xml:space="preserve">koncernu Blinder, Robinson &amp; Co, </w:t>
      </w:r>
      <w:r>
        <w:rPr>
          <w:color w:val="FEFB0A"/>
        </w:rPr>
        <w:t>který</w:t>
      </w:r>
      <w:r>
        <w:rPr>
          <w:color w:val="04640D"/>
        </w:rPr>
        <w:t xml:space="preserve"> se zabývá burzovním makléřstvím</w:t>
      </w:r>
      <w:r>
        <w:t xml:space="preserve">, uvedla, že </w:t>
      </w:r>
      <w:r>
        <w:rPr>
          <w:color w:val="310106"/>
        </w:rPr>
        <w:t>její</w:t>
      </w:r>
      <w:r>
        <w:t xml:space="preserve"> akcionáři schválili </w:t>
      </w:r>
      <w:r>
        <w:rPr>
          <w:color w:val="FB5514"/>
        </w:rPr>
        <w:t xml:space="preserve">již dříve oznámenou změnu </w:t>
      </w:r>
      <w:r>
        <w:rPr>
          <w:color w:val="E115C0"/>
        </w:rPr>
        <w:t>názvu společnosti</w:t>
      </w:r>
      <w:r>
        <w:rPr>
          <w:color w:val="FB5514"/>
        </w:rPr>
        <w:t xml:space="preserve"> na Intercontinental Enterprises Inc</w:t>
      </w:r>
      <w:r>
        <w:t xml:space="preserve">. </w:t>
      </w:r>
      <w:r>
        <w:rPr>
          <w:color w:val="00587F"/>
        </w:rPr>
        <w:t xml:space="preserve">Prezident </w:t>
      </w:r>
      <w:r>
        <w:rPr>
          <w:color w:val="0BC582"/>
        </w:rPr>
        <w:t>společnosti</w:t>
      </w:r>
      <w:r>
        <w:rPr>
          <w:color w:val="00587F"/>
        </w:rPr>
        <w:t xml:space="preserve"> Meyer Blinder</w:t>
      </w:r>
      <w:r>
        <w:t xml:space="preserve"> zdůvodnil </w:t>
      </w:r>
      <w:r>
        <w:rPr>
          <w:color w:val="FB5514"/>
        </w:rPr>
        <w:t>tuto změnu</w:t>
      </w:r>
      <w:r>
        <w:t xml:space="preserve"> slovy: "</w:t>
      </w:r>
      <w:r>
        <w:rPr>
          <w:color w:val="310106"/>
        </w:rPr>
        <w:t>Mateřská společnost</w:t>
      </w:r>
      <w:r>
        <w:t xml:space="preserve"> rozšiřuje škálu </w:t>
      </w:r>
      <w:r>
        <w:rPr>
          <w:color w:val="310106"/>
        </w:rPr>
        <w:t>svého</w:t>
      </w:r>
      <w:r>
        <w:t xml:space="preserve"> působení do dalších odvětví po celém světě." "Kdykoliv jsme mluvili </w:t>
      </w:r>
      <w:r>
        <w:rPr>
          <w:color w:val="310106"/>
        </w:rPr>
        <w:t>o společnosti</w:t>
      </w:r>
      <w:r>
        <w:t xml:space="preserve"> jako o Blinder International, mysleli si [lidé], že máme na mysli </w:t>
      </w:r>
      <w:r>
        <w:rPr>
          <w:color w:val="FEB8C8"/>
        </w:rPr>
        <w:t>makléřskou firmu</w:t>
      </w:r>
      <w:r>
        <w:t xml:space="preserve">." </w:t>
      </w:r>
      <w:r>
        <w:rPr>
          <w:color w:val="00587F"/>
        </w:rPr>
        <w:t>Blinder</w:t>
      </w:r>
      <w:r>
        <w:t xml:space="preserve"> řekl, že </w:t>
      </w:r>
      <w:r>
        <w:rPr>
          <w:color w:val="FB5514"/>
        </w:rPr>
        <w:t>tato změna</w:t>
      </w:r>
      <w:r>
        <w:t xml:space="preserve"> nesouvisí </w:t>
      </w:r>
      <w:r>
        <w:rPr>
          <w:color w:val="9E8317"/>
        </w:rPr>
        <w:t xml:space="preserve">s nedávnými problémy </w:t>
      </w:r>
      <w:r>
        <w:rPr>
          <w:color w:val="01190F"/>
        </w:rPr>
        <w:t>makléřské firmy</w:t>
      </w:r>
      <w:r>
        <w:rPr>
          <w:color w:val="9E8317"/>
        </w:rPr>
        <w:t xml:space="preserve">, </w:t>
      </w:r>
      <w:r>
        <w:rPr>
          <w:color w:val="847D81"/>
        </w:rPr>
        <w:t>mezi něž</w:t>
      </w:r>
      <w:r>
        <w:rPr>
          <w:color w:val="9E8317"/>
        </w:rPr>
        <w:t xml:space="preserve"> patří prudký pokles příjmů, rozepře s regulátory záruk a soudní žaloby podané bývalými zákazníky</w:t>
      </w:r>
      <w:r>
        <w:t xml:space="preserve">. </w:t>
      </w:r>
      <w:r>
        <w:rPr>
          <w:color w:val="310106"/>
        </w:rPr>
        <w:t>Společnost</w:t>
      </w:r>
      <w:r>
        <w:t xml:space="preserve"> očekává, že </w:t>
      </w:r>
      <w:r>
        <w:rPr>
          <w:color w:val="FB5514"/>
        </w:rPr>
        <w:t xml:space="preserve">změna </w:t>
      </w:r>
      <w:r>
        <w:rPr>
          <w:color w:val="E115C0"/>
        </w:rPr>
        <w:t>názvu</w:t>
      </w:r>
      <w:r>
        <w:t xml:space="preserve"> nabude do týdne platnosti.</w:t>
      </w:r>
    </w:p>
    <w:p>
      <w:r>
        <w:rPr>
          <w:b/>
        </w:rPr>
        <w:t>Document number 1700</w:t>
      </w:r>
    </w:p>
    <w:p>
      <w:r>
        <w:rPr>
          <w:b/>
        </w:rPr>
        <w:t>Document identifier: wsj1998-001</w:t>
      </w:r>
    </w:p>
    <w:p>
      <w:r>
        <w:rPr>
          <w:color w:val="310106"/>
        </w:rPr>
        <w:t>Společnost Olin Corp.</w:t>
      </w:r>
      <w:r>
        <w:t xml:space="preserve"> uvedla, že čistý příjem za třetí čtvrtletí vzrostl díky obchodování s chemikáliemi o 26 %. Čistý příjem vzrostl z 19 miliónů dolarů, neboli 90 centů za akcii </w:t>
      </w:r>
      <w:r>
        <w:rPr>
          <w:color w:val="04640D"/>
        </w:rPr>
        <w:t>v loňském roce</w:t>
      </w:r>
      <w:r>
        <w:t xml:space="preserve">, na 24 miliónů dolarů, neboli 1.15 dolaru za akci. Tržby vzrostly o 7.4 % z 540 miliónů dolarů na 580 miliónů dolarů. </w:t>
      </w:r>
      <w:r>
        <w:rPr>
          <w:color w:val="310106"/>
        </w:rPr>
        <w:t>Společnost Olin</w:t>
      </w:r>
      <w:r>
        <w:t xml:space="preserve"> uvedla, že </w:t>
      </w:r>
      <w:r>
        <w:rPr>
          <w:color w:val="FEFB0A"/>
        </w:rPr>
        <w:t xml:space="preserve">zisk </w:t>
      </w:r>
      <w:r>
        <w:rPr>
          <w:color w:val="FB5514"/>
        </w:rPr>
        <w:t>její</w:t>
      </w:r>
      <w:r>
        <w:rPr>
          <w:color w:val="E115C0"/>
        </w:rPr>
        <w:t xml:space="preserve"> chemické divize</w:t>
      </w:r>
      <w:r>
        <w:rPr>
          <w:color w:val="FEFB0A"/>
        </w:rPr>
        <w:t xml:space="preserve"> ve výši 22 miliónů dolarů, </w:t>
      </w:r>
      <w:r>
        <w:rPr>
          <w:color w:val="00587F"/>
        </w:rPr>
        <w:t>který</w:t>
      </w:r>
      <w:r>
        <w:rPr>
          <w:color w:val="FEFB0A"/>
        </w:rPr>
        <w:t xml:space="preserve"> představuje nárůst oproti loňským 15 miliónům</w:t>
      </w:r>
      <w:r>
        <w:t xml:space="preserve">, byl způsoben především zisky elektrochemických výrobků, např. louhu sodného. </w:t>
      </w:r>
      <w:r>
        <w:rPr>
          <w:color w:val="310106"/>
        </w:rPr>
        <w:t>Společnost</w:t>
      </w:r>
      <w:r>
        <w:t xml:space="preserve"> dále uvedla, že vyšší zisky jsou spjaty s navyšováním objemu zboží a zvyšováním cen. Elektrochemický trh zahrnuje papírenský průmysl, </w:t>
      </w:r>
      <w:r>
        <w:rPr>
          <w:color w:val="0BC582"/>
        </w:rPr>
        <w:t>průmysl zabývající se čištěním vody</w:t>
      </w:r>
      <w:r>
        <w:t xml:space="preserve"> a textilní průmysl. </w:t>
      </w:r>
      <w:r>
        <w:rPr>
          <w:color w:val="FEB8C8"/>
        </w:rPr>
        <w:t xml:space="preserve">Chemická divize </w:t>
      </w:r>
      <w:r>
        <w:rPr>
          <w:color w:val="9E8317"/>
        </w:rPr>
        <w:t>této společnosti</w:t>
      </w:r>
      <w:r>
        <w:rPr>
          <w:color w:val="01190F"/>
        </w:rPr>
        <w:t xml:space="preserve"> utržila 6 miliónů dolarů prodejem amoniaku a močoviny</w:t>
      </w:r>
      <w:r>
        <w:t xml:space="preserve">, </w:t>
      </w:r>
      <w:r>
        <w:rPr>
          <w:color w:val="01190F"/>
        </w:rPr>
        <w:t>což</w:t>
      </w:r>
      <w:r>
        <w:t xml:space="preserve"> bylo ovšem kompenzováno investicí 6 miliónů dolarů do budoucích výdajů na životní prostředí. Zisk divize obrany a střeliva </w:t>
      </w:r>
      <w:r>
        <w:rPr>
          <w:color w:val="310106"/>
        </w:rPr>
        <w:t>společnosti Olin</w:t>
      </w:r>
      <w:r>
        <w:t xml:space="preserve"> vzrostl ze 7 miliónů na 8 miliónů dolarů. </w:t>
      </w:r>
      <w:r>
        <w:rPr>
          <w:color w:val="847D81"/>
        </w:rPr>
        <w:t>Divize zpracování kovů</w:t>
      </w:r>
      <w:r>
        <w:t xml:space="preserve"> byla zasažena stávkou, a proto hospodařila bez zisku v porovnání s loňským ziskem 3 miliónů dolarů. </w:t>
      </w:r>
      <w:r>
        <w:rPr>
          <w:color w:val="04640D"/>
        </w:rPr>
        <w:t>V porovnání s loňským rokem</w:t>
      </w:r>
      <w:r>
        <w:t xml:space="preserve"> vzrostl čistý příjem v prvních devíti měsících o 21 % ze 77 miliónů dolarů, neboli 3.62 dolaru za akcii, na 93 miliónů dolarů, neboli 4.52 dolaru za akcii. Tržby vzrostly o 13 % z 1.69 miliardy na 1.91 miliardy dolarů. Po kompozitním obchodování na Newyorské burze cenných papírů uzavíraly ceny akcií </w:t>
      </w:r>
      <w:r>
        <w:rPr>
          <w:color w:val="310106"/>
        </w:rPr>
        <w:t>společnosti Olin</w:t>
      </w:r>
      <w:r>
        <w:t xml:space="preserve"> o 25 centů níže na hodnotě 58.50 dolaru za akcii.</w:t>
      </w:r>
    </w:p>
    <w:p>
      <w:r>
        <w:rPr>
          <w:b/>
        </w:rPr>
        <w:t>Document number 1701</w:t>
      </w:r>
    </w:p>
    <w:p>
      <w:r>
        <w:rPr>
          <w:b/>
        </w:rPr>
        <w:t>Document identifier: wsj1999-001</w:t>
      </w:r>
    </w:p>
    <w:p>
      <w:r>
        <w:t xml:space="preserve">Společnosti GTE Corp. a MCI Communications Corp. oznámily vysoké nárůsty zisku </w:t>
      </w:r>
      <w:r>
        <w:rPr>
          <w:color w:val="310106"/>
        </w:rPr>
        <w:t>za třetí čtvrtletí</w:t>
      </w:r>
      <w:r>
        <w:t xml:space="preserve">. Společnosti Southwestern Bell Corp. a Cincinnati Bell vykázaly mírný pokles. </w:t>
      </w:r>
      <w:r>
        <w:rPr>
          <w:color w:val="04640D"/>
        </w:rPr>
        <w:t>Společnost GTE Corp</w:t>
      </w:r>
      <w:r>
        <w:t xml:space="preserve">. </w:t>
      </w:r>
      <w:r>
        <w:rPr>
          <w:color w:val="04640D"/>
        </w:rPr>
        <w:t>Společnost GTE</w:t>
      </w:r>
      <w:r>
        <w:t xml:space="preserve"> uvedla, že zejména vyšší počet dálkových hovorů a zvýšený počet telefonních linek v provozu přispěly k tomu, že čistý příjem </w:t>
      </w:r>
      <w:r>
        <w:rPr>
          <w:color w:val="04640D"/>
        </w:rPr>
        <w:t>společnosti</w:t>
      </w:r>
      <w:r>
        <w:t xml:space="preserve"> vzrostl o 18 %. </w:t>
      </w:r>
      <w:r>
        <w:rPr>
          <w:color w:val="FEFB0A"/>
        </w:rPr>
        <w:t>Výnosy z provozu telefonních služeb před zdaněním</w:t>
      </w:r>
      <w:r>
        <w:t xml:space="preserve"> stouply o 8.2 %, ale výnosy z prodeje telekomunikačních zařízení a elektrospotřebičů zůstaly na stejné úrovni. Tržby vzrostly o 8.8 % ze 4 miliard na 4.35 miliardy dolarů. </w:t>
      </w:r>
      <w:r>
        <w:rPr>
          <w:color w:val="04640D"/>
        </w:rPr>
        <w:t>Společnost</w:t>
      </w:r>
      <w:r>
        <w:t xml:space="preserve"> uvedla, že </w:t>
      </w:r>
      <w:r>
        <w:rPr>
          <w:color w:val="310106"/>
        </w:rPr>
        <w:t>třetí čtvrtletí</w:t>
      </w:r>
      <w:r>
        <w:t xml:space="preserve"> zahrnuje 10% nárůst ve využití místních ústředen pro dálkové hovory a 5% nárůst přístupových linek v provozu. Nedávné snížení sazeb v Texasu a Kalifornii vedlo ke snížení tržeb a provozního zisku </w:t>
      </w:r>
      <w:r>
        <w:rPr>
          <w:color w:val="310106"/>
        </w:rPr>
        <w:t>za třetí čtvrtletí</w:t>
      </w:r>
      <w:r>
        <w:t xml:space="preserve"> o 55 miliónů dolarů; před rokem klesl provozní zisk z telefonních služeb </w:t>
      </w:r>
      <w:r>
        <w:rPr>
          <w:color w:val="FB5514"/>
        </w:rPr>
        <w:t xml:space="preserve">přibližně o podobnou částku, </w:t>
      </w:r>
      <w:r>
        <w:rPr>
          <w:color w:val="E115C0"/>
        </w:rPr>
        <w:t>která</w:t>
      </w:r>
      <w:r>
        <w:rPr>
          <w:color w:val="FB5514"/>
        </w:rPr>
        <w:t xml:space="preserve"> byla rezervována na zajištění reorganizace</w:t>
      </w:r>
      <w:r>
        <w:t xml:space="preserve">. Tržby z telekomunikačních produktů a služeb vzrostly o 27 % na 728.8 miliónu dolarů, ale provozní zisk ve výši 26.3 miliónu dolarů zůstal nezměněný částečně kvůli výdajům na zahájení provozu. Prodej elektrospotřebičů klesl z 504.5 miliónu dolarů na 496.7 miliónu dolarů, přičemž vyšší objem svítidel byl v celosvětovém měřítku kompenzován nižšími domácími cenami a dopadem slabších měn v Evropě a Jižní Americe. Provozní zisk ve výši 37.2 miliónu dolarů zůstal nezměněn. Při kompozitním obchodování </w:t>
      </w:r>
      <w:r>
        <w:rPr>
          <w:color w:val="00587F"/>
        </w:rPr>
        <w:t>na Newyorské burze cenných papírů</w:t>
      </w:r>
      <w:r>
        <w:t xml:space="preserve"> vzrostla hodnota akcií </w:t>
      </w:r>
      <w:r>
        <w:rPr>
          <w:color w:val="04640D"/>
        </w:rPr>
        <w:t>společnosti GTE</w:t>
      </w:r>
      <w:r>
        <w:t xml:space="preserve"> o 1.25 dolaru na 64125 dolaru. </w:t>
      </w:r>
      <w:r>
        <w:rPr>
          <w:color w:val="0BC582"/>
        </w:rPr>
        <w:t>Společnost MCI Communications Corp</w:t>
      </w:r>
      <w:r>
        <w:t xml:space="preserve">. </w:t>
      </w:r>
      <w:r>
        <w:rPr>
          <w:color w:val="FEB8C8"/>
        </w:rPr>
        <w:t xml:space="preserve">Společnost MCI, </w:t>
      </w:r>
      <w:r>
        <w:rPr>
          <w:color w:val="9E8317"/>
        </w:rPr>
        <w:t>která</w:t>
      </w:r>
      <w:r>
        <w:rPr>
          <w:color w:val="FEB8C8"/>
        </w:rPr>
        <w:t xml:space="preserve"> vynaložila veškeré úsilí, aby</w:t>
      </w:r>
      <w:r>
        <w:t xml:space="preserve"> </w:t>
      </w:r>
      <w:r>
        <w:rPr>
          <w:color w:val="01190F"/>
        </w:rPr>
        <w:t>místním zákazníkům nabídla dálkové hovory</w:t>
      </w:r>
      <w:r>
        <w:t xml:space="preserve">, oznámila 59% nárůst výnosů. Tržby vzrostly o 23 % z 1.36 miliardy na 1.67 miliardy dolarů. Provozní zisk vzrostl o 57 % ze 171 miliónů na 269 miliónů dolarů, přičemž ziskové marže vzrostly na 16.1 % z loňských 15.9 % a předloňských 12.6 %. </w:t>
      </w:r>
      <w:r>
        <w:rPr>
          <w:color w:val="847D81"/>
        </w:rPr>
        <w:t xml:space="preserve">Daniel Akerson, finanční ředitel </w:t>
      </w:r>
      <w:r>
        <w:rPr>
          <w:color w:val="58018B"/>
        </w:rPr>
        <w:t>společnosti MCI</w:t>
      </w:r>
      <w:r>
        <w:t xml:space="preserve">, řekl, že </w:t>
      </w:r>
      <w:r>
        <w:rPr>
          <w:color w:val="0BC582"/>
        </w:rPr>
        <w:t>společnost</w:t>
      </w:r>
      <w:r>
        <w:t xml:space="preserve"> vidí možnost dalšího zdokonalování právě </w:t>
      </w:r>
      <w:r>
        <w:rPr>
          <w:color w:val="B70639"/>
        </w:rPr>
        <w:t>v ziskových maržích</w:t>
      </w:r>
      <w:r>
        <w:t xml:space="preserve">. "Domníváme se, že </w:t>
      </w:r>
      <w:r>
        <w:rPr>
          <w:color w:val="B70639"/>
        </w:rPr>
        <w:t>tuto hodnotu</w:t>
      </w:r>
      <w:r>
        <w:t xml:space="preserve"> dokážeme během příštích 18 či 24 měsíců zvýšit na 18 %," řekl. Na celostátním mimoburzovním trhu klesla hodnota akcií </w:t>
      </w:r>
      <w:r>
        <w:rPr>
          <w:color w:val="0BC582"/>
        </w:rPr>
        <w:t>společnosti MCI</w:t>
      </w:r>
      <w:r>
        <w:t xml:space="preserve"> o 2625 dolaru na 42375 dolaru. Charles Schellke, analytik společnosti Smith Barney, Harris Upham &amp; Co., tvrdí, že někteří investoři očekávali nepatrně vyšší růst tržeb. </w:t>
      </w:r>
      <w:r>
        <w:rPr>
          <w:color w:val="0BC582"/>
        </w:rPr>
        <w:t>Společnost</w:t>
      </w:r>
      <w:r>
        <w:t xml:space="preserve"> uvedla, </w:t>
      </w:r>
      <w:r>
        <w:rPr>
          <w:color w:val="703B01"/>
        </w:rPr>
        <w:t xml:space="preserve">že </w:t>
      </w:r>
      <w:r>
        <w:rPr>
          <w:color w:val="F7F1DF"/>
        </w:rPr>
        <w:t>telekomunikační provoz v domácnostech</w:t>
      </w:r>
      <w:r>
        <w:rPr>
          <w:color w:val="703B01"/>
        </w:rPr>
        <w:t xml:space="preserve"> rostl rychleji než v podnicích</w:t>
      </w:r>
      <w:r>
        <w:t xml:space="preserve">, </w:t>
      </w:r>
      <w:r>
        <w:rPr>
          <w:color w:val="703B01"/>
        </w:rPr>
        <w:t>což</w:t>
      </w:r>
      <w:r>
        <w:t xml:space="preserve"> přičítá </w:t>
      </w:r>
      <w:r>
        <w:rPr>
          <w:color w:val="118B8A"/>
        </w:rPr>
        <w:t>svému</w:t>
      </w:r>
      <w:r>
        <w:rPr>
          <w:color w:val="4AFEFA"/>
        </w:rPr>
        <w:t xml:space="preserve"> novému programu volání PrimeTime, </w:t>
      </w:r>
      <w:r>
        <w:rPr>
          <w:color w:val="FCB164"/>
        </w:rPr>
        <w:t>který</w:t>
      </w:r>
      <w:r>
        <w:rPr>
          <w:color w:val="4AFEFA"/>
        </w:rPr>
        <w:t xml:space="preserve"> je konkurentem programu Reach Out America </w:t>
      </w:r>
      <w:r>
        <w:rPr>
          <w:color w:val="796EE6"/>
        </w:rPr>
        <w:t>společnosti American Telephone &amp; Telegraph</w:t>
      </w:r>
      <w:r>
        <w:t xml:space="preserve">. </w:t>
      </w:r>
      <w:r>
        <w:rPr>
          <w:color w:val="0BC582"/>
        </w:rPr>
        <w:t>Společnost MCI</w:t>
      </w:r>
      <w:r>
        <w:t xml:space="preserve"> ovládá přibližně 12 % z trhu dálkových hovorů, ale méně než 10 % </w:t>
      </w:r>
      <w:r>
        <w:rPr>
          <w:color w:val="000D2C"/>
        </w:rPr>
        <w:t xml:space="preserve">z trhu domácností, </w:t>
      </w:r>
      <w:r>
        <w:rPr>
          <w:color w:val="53495F"/>
        </w:rPr>
        <w:t>který</w:t>
      </w:r>
      <w:r>
        <w:rPr>
          <w:color w:val="000D2C"/>
        </w:rPr>
        <w:t xml:space="preserve"> má hodnotu 23 miliard dolarů</w:t>
      </w:r>
      <w:r>
        <w:t xml:space="preserve">. Snaží se zvýšit </w:t>
      </w:r>
      <w:r>
        <w:rPr>
          <w:color w:val="0BC582"/>
        </w:rPr>
        <w:t>svůj</w:t>
      </w:r>
      <w:r>
        <w:t xml:space="preserve"> podíl </w:t>
      </w:r>
      <w:r>
        <w:rPr>
          <w:color w:val="000D2C"/>
        </w:rPr>
        <w:t>na trhu domácností</w:t>
      </w:r>
      <w:r>
        <w:t xml:space="preserve">. </w:t>
      </w:r>
      <w:r>
        <w:rPr>
          <w:color w:val="0BC582"/>
        </w:rPr>
        <w:t>Společnost</w:t>
      </w:r>
      <w:r>
        <w:t xml:space="preserve"> chce, aby </w:t>
      </w:r>
      <w:r>
        <w:rPr>
          <w:color w:val="F95475"/>
        </w:rPr>
        <w:t xml:space="preserve">se sortiment </w:t>
      </w:r>
      <w:r>
        <w:rPr>
          <w:color w:val="61FC03"/>
        </w:rPr>
        <w:t>jejích</w:t>
      </w:r>
      <w:r>
        <w:rPr>
          <w:color w:val="F95475"/>
        </w:rPr>
        <w:t xml:space="preserve"> služeb přiblížil sortimentu </w:t>
      </w:r>
      <w:r>
        <w:rPr>
          <w:color w:val="5D9608"/>
        </w:rPr>
        <w:t xml:space="preserve">služeb, </w:t>
      </w:r>
      <w:r>
        <w:rPr>
          <w:color w:val="DE98FD"/>
        </w:rPr>
        <w:t>které</w:t>
      </w:r>
      <w:r>
        <w:rPr>
          <w:color w:val="5D9608"/>
        </w:rPr>
        <w:t xml:space="preserve"> poskytuje </w:t>
      </w:r>
      <w:r>
        <w:rPr>
          <w:color w:val="98A088"/>
        </w:rPr>
        <w:t>společnost AT&amp;T</w:t>
      </w:r>
      <w:r>
        <w:t xml:space="preserve">; </w:t>
      </w:r>
      <w:r>
        <w:rPr>
          <w:color w:val="F95475"/>
        </w:rPr>
        <w:t>tento krok</w:t>
      </w:r>
      <w:r>
        <w:t xml:space="preserve"> </w:t>
      </w:r>
      <w:r>
        <w:rPr>
          <w:color w:val="0BC582"/>
        </w:rPr>
        <w:t>podle společnosti MCI</w:t>
      </w:r>
      <w:r>
        <w:t xml:space="preserve"> pomůže zabránit internímu subvencování. </w:t>
      </w:r>
      <w:r>
        <w:rPr>
          <w:color w:val="847D81"/>
        </w:rPr>
        <w:t>Akerson</w:t>
      </w:r>
      <w:r>
        <w:t xml:space="preserve"> řekl, že </w:t>
      </w:r>
      <w:r>
        <w:rPr>
          <w:color w:val="0BC582"/>
        </w:rPr>
        <w:t>společnost MCI</w:t>
      </w:r>
      <w:r>
        <w:t xml:space="preserve"> zaznamenala již po čtvrté po sobě "</w:t>
      </w:r>
      <w:r>
        <w:rPr>
          <w:color w:val="310106"/>
        </w:rPr>
        <w:t>další finančně příznivé čtvrtletí</w:t>
      </w:r>
      <w:r>
        <w:t xml:space="preserve">", ale odmítl komentovat dotaz, zda </w:t>
      </w:r>
      <w:r>
        <w:rPr>
          <w:color w:val="0BC582"/>
        </w:rPr>
        <w:t>společnost</w:t>
      </w:r>
      <w:r>
        <w:t xml:space="preserve"> uvažuje o výplatě dividend nebo plánuje nějakou akvizici. Řekl, že </w:t>
      </w:r>
      <w:r>
        <w:rPr>
          <w:color w:val="4F584E"/>
        </w:rPr>
        <w:t>současné čtvrtletí</w:t>
      </w:r>
      <w:r>
        <w:t xml:space="preserve"> "se vyvíjí dobře. Domníváme se, že tržby neustále porostou a že dokážeme snížit náklady a zvýšit </w:t>
      </w:r>
      <w:r>
        <w:rPr>
          <w:color w:val="248AD0"/>
        </w:rPr>
        <w:t>tak</w:t>
      </w:r>
      <w:r>
        <w:t xml:space="preserve"> ziskovost." </w:t>
      </w:r>
      <w:r>
        <w:rPr>
          <w:color w:val="5C5300"/>
        </w:rPr>
        <w:t>Společnost Southwestern Bell Corp</w:t>
      </w:r>
      <w:r>
        <w:t xml:space="preserve">. </w:t>
      </w:r>
      <w:r>
        <w:rPr>
          <w:color w:val="5C5300"/>
        </w:rPr>
        <w:t>Společnost Southwestern Bell</w:t>
      </w:r>
      <w:r>
        <w:t xml:space="preserve"> uvedla, že čistý příjem poklesl o 8.7 % v důsledku čtyř hlavních faktorů: vrácení </w:t>
      </w:r>
      <w:r>
        <w:rPr>
          <w:color w:val="9F6551"/>
        </w:rPr>
        <w:t xml:space="preserve">daně z franšízy, </w:t>
      </w:r>
      <w:r>
        <w:rPr>
          <w:color w:val="BCFEC6"/>
        </w:rPr>
        <w:t>které</w:t>
      </w:r>
      <w:r>
        <w:rPr>
          <w:color w:val="9F6551"/>
        </w:rPr>
        <w:t xml:space="preserve"> </w:t>
      </w:r>
      <w:r>
        <w:rPr>
          <w:color w:val="932C70"/>
        </w:rPr>
        <w:t>její</w:t>
      </w:r>
      <w:r>
        <w:rPr>
          <w:color w:val="9F6551"/>
        </w:rPr>
        <w:t xml:space="preserve"> pobočka Southwestern Bell Telephone Co. obdržela </w:t>
      </w:r>
      <w:r>
        <w:rPr>
          <w:color w:val="2B1B04"/>
        </w:rPr>
        <w:t>v loňském roce</w:t>
      </w:r>
      <w:r>
        <w:t xml:space="preserve">, přesunu výroby Zlatých stránek </w:t>
      </w:r>
      <w:r>
        <w:rPr>
          <w:color w:val="310106"/>
        </w:rPr>
        <w:t>ze třetího</w:t>
      </w:r>
      <w:r>
        <w:t xml:space="preserve"> </w:t>
      </w:r>
      <w:r>
        <w:rPr>
          <w:color w:val="4F584E"/>
        </w:rPr>
        <w:t>do čtvrtého čtvrtletí</w:t>
      </w:r>
      <w:r>
        <w:t xml:space="preserve">, vrácení poplatků v Missouri a jednorázové úpravy podle tržeb </w:t>
      </w:r>
      <w:r>
        <w:rPr>
          <w:color w:val="5C5300"/>
        </w:rPr>
        <w:t>telekomunikační společnosti</w:t>
      </w:r>
      <w:r>
        <w:t xml:space="preserve">. </w:t>
      </w:r>
      <w:r>
        <w:rPr>
          <w:color w:val="B5AFC4"/>
        </w:rPr>
        <w:t>Tržby poklesly o 1.2 % z 2.23 miliardy na 2.21 miliardy dolarů</w:t>
      </w:r>
      <w:r>
        <w:t xml:space="preserve">. </w:t>
      </w:r>
      <w:r>
        <w:rPr>
          <w:color w:val="B5AFC4"/>
        </w:rPr>
        <w:t>Tento pokles ve výnosech</w:t>
      </w:r>
      <w:r>
        <w:t xml:space="preserve"> byl očekáván. Zane E. Barnes, předseda </w:t>
      </w:r>
      <w:r>
        <w:rPr>
          <w:color w:val="5C5300"/>
        </w:rPr>
        <w:t>společnosti Southwestern Bell</w:t>
      </w:r>
      <w:r>
        <w:t xml:space="preserve">, řekl, že "pobočky </w:t>
      </w:r>
      <w:r>
        <w:rPr>
          <w:color w:val="5C5300"/>
        </w:rPr>
        <w:t>společnosti</w:t>
      </w:r>
      <w:r>
        <w:t xml:space="preserve"> jsou v dobrém stavu a nadále rostou." </w:t>
      </w:r>
      <w:r>
        <w:rPr>
          <w:color w:val="5C5300"/>
        </w:rPr>
        <w:t>Společnost</w:t>
      </w:r>
      <w:r>
        <w:t xml:space="preserve"> oznámila 3.1% nárůst přístupových linek v provozu a zároveň uvedla, že </w:t>
      </w:r>
      <w:r>
        <w:rPr>
          <w:color w:val="D4C67A"/>
        </w:rPr>
        <w:t>její</w:t>
      </w:r>
      <w:r>
        <w:rPr>
          <w:color w:val="AE7AA1"/>
        </w:rPr>
        <w:t xml:space="preserve"> pobočka Southwestern Bell Mobile Systems</w:t>
      </w:r>
      <w:r>
        <w:t xml:space="preserve"> získala 30000 nových zákazníků a </w:t>
      </w:r>
      <w:r>
        <w:rPr>
          <w:color w:val="AE7AA1"/>
        </w:rPr>
        <w:t>její</w:t>
      </w:r>
      <w:r>
        <w:t xml:space="preserve"> celkový počet zákazníků nyní činí 333000. Při obchodování </w:t>
      </w:r>
      <w:r>
        <w:rPr>
          <w:color w:val="00587F"/>
        </w:rPr>
        <w:t>na Newyorské burze cenných papírů</w:t>
      </w:r>
      <w:r>
        <w:t xml:space="preserve"> poklesla hodnota akcií </w:t>
      </w:r>
      <w:r>
        <w:rPr>
          <w:color w:val="5C5300"/>
        </w:rPr>
        <w:t>společnosti Southwestern</w:t>
      </w:r>
      <w:r>
        <w:t xml:space="preserve"> o 50 centů na 55875 dolaru. </w:t>
      </w:r>
      <w:r>
        <w:rPr>
          <w:color w:val="C2A393"/>
        </w:rPr>
        <w:t>Společnost Cincinnati Bell Inc</w:t>
      </w:r>
      <w:r>
        <w:t xml:space="preserve">. </w:t>
      </w:r>
      <w:r>
        <w:rPr>
          <w:color w:val="C2A393"/>
        </w:rPr>
        <w:t>Společnost Cincinnati Bell Inc.</w:t>
      </w:r>
      <w:r>
        <w:t xml:space="preserve"> uvedla, že </w:t>
      </w:r>
      <w:r>
        <w:rPr>
          <w:color w:val="C2A393"/>
        </w:rPr>
        <w:t>její</w:t>
      </w:r>
      <w:r>
        <w:t xml:space="preserve"> čistý příjem poklesl o 1.8 %. </w:t>
      </w:r>
      <w:r>
        <w:rPr>
          <w:color w:val="C2A393"/>
        </w:rPr>
        <w:t>Společnost</w:t>
      </w:r>
      <w:r>
        <w:t xml:space="preserve"> oznámila, že </w:t>
      </w:r>
      <w:r>
        <w:rPr>
          <w:color w:val="0232FD"/>
        </w:rPr>
        <w:t xml:space="preserve">za stejné období </w:t>
      </w:r>
      <w:r>
        <w:rPr>
          <w:color w:val="6A3A35"/>
        </w:rPr>
        <w:t>loňského roku</w:t>
      </w:r>
      <w:r>
        <w:rPr>
          <w:color w:val="0232FD"/>
        </w:rPr>
        <w:t xml:space="preserve">, </w:t>
      </w:r>
      <w:r>
        <w:rPr>
          <w:color w:val="BA6801"/>
        </w:rPr>
        <w:t>které</w:t>
      </w:r>
      <w:r>
        <w:rPr>
          <w:color w:val="0232FD"/>
        </w:rPr>
        <w:t xml:space="preserve"> bylo mimořádně úspěšné</w:t>
      </w:r>
      <w:r>
        <w:t xml:space="preserve">, zaznamenala téměř 70% nárůst příjmů. Tržby vzrostly téměř o 17 % ze 191.4 miliónu na 223.3 miliónu dolarů. Při kompozitním obchodování </w:t>
      </w:r>
      <w:r>
        <w:rPr>
          <w:color w:val="00587F"/>
        </w:rPr>
        <w:t>na Newyorské burze cenných papírů</w:t>
      </w:r>
      <w:r>
        <w:t xml:space="preserve"> poklesla hodnota akcií </w:t>
      </w:r>
      <w:r>
        <w:rPr>
          <w:color w:val="C2A393"/>
        </w:rPr>
        <w:t>společnosti Cincinnati</w:t>
      </w:r>
      <w:r>
        <w:t xml:space="preserve"> o 25 centů na 29 dolarů. </w:t>
      </w:r>
      <w:r>
        <w:rPr>
          <w:color w:val="C2A393"/>
        </w:rPr>
        <w:t>Společnost</w:t>
      </w:r>
      <w:r>
        <w:t xml:space="preserve"> oznámila, </w:t>
      </w:r>
      <w:r>
        <w:rPr>
          <w:color w:val="168E5C"/>
        </w:rPr>
        <w:t xml:space="preserve">že </w:t>
      </w:r>
      <w:r>
        <w:rPr>
          <w:color w:val="16C0D0"/>
        </w:rPr>
        <w:t>během čtvrtletí</w:t>
      </w:r>
      <w:r>
        <w:rPr>
          <w:color w:val="168E5C"/>
        </w:rPr>
        <w:t xml:space="preserve"> poklesl počet přístupových linek</w:t>
      </w:r>
      <w:r>
        <w:t xml:space="preserve">, </w:t>
      </w:r>
      <w:r>
        <w:rPr>
          <w:color w:val="168E5C"/>
        </w:rPr>
        <w:t>tento jev</w:t>
      </w:r>
      <w:r>
        <w:t xml:space="preserve"> je však přičítán běžným sezónním výkyvům. Počet přístupových linek v provozu se za poslední rok zvýšil o 5.5 %. Předseda </w:t>
      </w:r>
      <w:r>
        <w:rPr>
          <w:color w:val="C2A393"/>
        </w:rPr>
        <w:t>společnosti</w:t>
      </w:r>
      <w:r>
        <w:t xml:space="preserve"> D. H. Hibbard řekl, že </w:t>
      </w:r>
      <w:r>
        <w:rPr>
          <w:color w:val="C2A393"/>
        </w:rPr>
        <w:t>společnost</w:t>
      </w:r>
      <w:r>
        <w:t xml:space="preserve"> </w:t>
      </w:r>
      <w:r>
        <w:rPr>
          <w:color w:val="C2A393"/>
        </w:rPr>
        <w:t>si</w:t>
      </w:r>
      <w:r>
        <w:t xml:space="preserve"> stanovila nový pětiletý cíl: zdvojnásobit tržby na 1.8 miliardy dolarů při stálém zvyšování čistého zisku.</w:t>
      </w:r>
    </w:p>
    <w:p>
      <w:r>
        <w:rPr>
          <w:b/>
        </w:rPr>
        <w:t>Document number 1702</w:t>
      </w:r>
    </w:p>
    <w:p>
      <w:r>
        <w:rPr>
          <w:b/>
        </w:rPr>
        <w:t>Document identifier: wsj2000-001</w:t>
      </w:r>
    </w:p>
    <w:p>
      <w:r>
        <w:rPr>
          <w:color w:val="310106"/>
        </w:rPr>
        <w:t xml:space="preserve">Tulská jednotka </w:t>
      </w:r>
      <w:r>
        <w:rPr>
          <w:color w:val="04640D"/>
        </w:rPr>
        <w:t>společnosti Rockwell International Corp.</w:t>
      </w:r>
      <w:r>
        <w:t xml:space="preserve"> uvedla, že podepsala </w:t>
      </w:r>
      <w:r>
        <w:rPr>
          <w:color w:val="FEFB0A"/>
        </w:rPr>
        <w:t xml:space="preserve">předběžnou dohodu rozšiřující </w:t>
      </w:r>
      <w:r>
        <w:rPr>
          <w:color w:val="FB5514"/>
        </w:rPr>
        <w:t>její</w:t>
      </w:r>
      <w:r>
        <w:rPr>
          <w:color w:val="FEFB0A"/>
        </w:rPr>
        <w:t xml:space="preserve"> smlouvu </w:t>
      </w:r>
      <w:r>
        <w:rPr>
          <w:color w:val="E115C0"/>
        </w:rPr>
        <w:t>se společností Boeing Co.</w:t>
      </w:r>
      <w:r>
        <w:rPr>
          <w:color w:val="FEFB0A"/>
        </w:rPr>
        <w:t xml:space="preserve"> o dodávky konstrukčních součástí pro trysková dopravní letadla 747 </w:t>
      </w:r>
      <w:r>
        <w:rPr>
          <w:color w:val="E115C0"/>
        </w:rPr>
        <w:t>společnosti Boeing</w:t>
      </w:r>
      <w:r>
        <w:t xml:space="preserve">. </w:t>
      </w:r>
      <w:r>
        <w:rPr>
          <w:color w:val="00587F"/>
        </w:rPr>
        <w:t>Společnost Rockwell</w:t>
      </w:r>
      <w:r>
        <w:t xml:space="preserve"> uvedla, že </w:t>
      </w:r>
      <w:r>
        <w:rPr>
          <w:color w:val="FEFB0A"/>
        </w:rPr>
        <w:t>tato smlouva</w:t>
      </w:r>
      <w:r>
        <w:t xml:space="preserve"> </w:t>
      </w:r>
      <w:r>
        <w:rPr>
          <w:color w:val="00587F"/>
        </w:rPr>
        <w:t>od ní</w:t>
      </w:r>
      <w:r>
        <w:t xml:space="preserve"> vyžaduje, aby dodala </w:t>
      </w:r>
      <w:r>
        <w:rPr>
          <w:color w:val="0BC582"/>
        </w:rPr>
        <w:t>dalších 200 takzvaných sad náhradních dílů do letadel</w:t>
      </w:r>
      <w:r>
        <w:t xml:space="preserve">. </w:t>
      </w:r>
      <w:r>
        <w:rPr>
          <w:color w:val="0BC582"/>
        </w:rPr>
        <w:t>Ty</w:t>
      </w:r>
      <w:r>
        <w:t xml:space="preserve"> kromě jiných součástí zahrnují pro každé tryskové dopravní letadlo dvě hlavní přetlakové přepážky, nosnou podlahu, torzní skříň, náběžné hrany křídel a nosník zadních ocasních ploch. </w:t>
      </w:r>
      <w:r>
        <w:rPr>
          <w:color w:val="00587F"/>
        </w:rPr>
        <w:t>Společnost Rockwell</w:t>
      </w:r>
      <w:r>
        <w:t xml:space="preserve"> uvedla, že v rámci stávající smlouvy již dodala </w:t>
      </w:r>
      <w:r>
        <w:rPr>
          <w:color w:val="FEB8C8"/>
        </w:rPr>
        <w:t>Boeingu</w:t>
      </w:r>
      <w:r>
        <w:t xml:space="preserve"> </w:t>
      </w:r>
      <w:r>
        <w:rPr>
          <w:color w:val="0BC582"/>
        </w:rPr>
        <w:t>793 těchto sad náhradních dílů</w:t>
      </w:r>
      <w:r>
        <w:t xml:space="preserve">. </w:t>
      </w:r>
      <w:r>
        <w:rPr>
          <w:color w:val="00587F"/>
        </w:rPr>
        <w:t>Rockwell, se sídlem v El Segundo ve státě Kalifornie</w:t>
      </w:r>
      <w:r>
        <w:t>, je podnik zaměřený na letectví a kosmonautiku, elektroniku, automobily a grafiku.</w:t>
      </w:r>
    </w:p>
    <w:p>
      <w:r>
        <w:rPr>
          <w:b/>
        </w:rPr>
        <w:t>Document number 1703</w:t>
      </w:r>
    </w:p>
    <w:p>
      <w:r>
        <w:rPr>
          <w:b/>
        </w:rPr>
        <w:t>Document identifier: wsj2001-001</w:t>
      </w:r>
    </w:p>
    <w:p>
      <w:r>
        <w:rPr>
          <w:color w:val="310106"/>
        </w:rPr>
        <w:t>Frank Carlucci III</w:t>
      </w:r>
      <w:r>
        <w:t xml:space="preserve"> byl jmenován do rady této telekomunikační společnosti, zaplniv tak prázdné místo vzniklé loni v květnu smrtí Williama Sobeye. </w:t>
      </w:r>
      <w:r>
        <w:rPr>
          <w:color w:val="310106"/>
        </w:rPr>
        <w:t>Carlucci, 59 let</w:t>
      </w:r>
      <w:r>
        <w:t>, působil jako tajemník obrany ve vládě prezidenta Reagana. V lednu přijal úřad místopředsedy obchodně bankovního podniku Carlyle Group.</w:t>
      </w:r>
    </w:p>
    <w:p>
      <w:r>
        <w:rPr>
          <w:b/>
        </w:rPr>
        <w:t>Document number 1704</w:t>
      </w:r>
    </w:p>
    <w:p>
      <w:r>
        <w:rPr>
          <w:b/>
        </w:rPr>
        <w:t>Document identifier: wsj2002-001</w:t>
      </w:r>
    </w:p>
    <w:p>
      <w:r>
        <w:rPr>
          <w:color w:val="310106"/>
        </w:rPr>
        <w:t>Firma SHEARSON LEHMAN HUTTON Inc</w:t>
      </w:r>
      <w:r>
        <w:t xml:space="preserve">. </w:t>
      </w:r>
      <w:r>
        <w:rPr>
          <w:color w:val="04640D"/>
        </w:rPr>
        <w:t>Thomas E. Meador, 42 let</w:t>
      </w:r>
      <w:r>
        <w:t xml:space="preserve">, byl jmenován </w:t>
      </w:r>
      <w:r>
        <w:rPr>
          <w:color w:val="FEFB0A"/>
        </w:rPr>
        <w:t xml:space="preserve">prezidentem a výkonným ředitelem </w:t>
      </w:r>
      <w:r>
        <w:rPr>
          <w:color w:val="FB5514"/>
        </w:rPr>
        <w:t xml:space="preserve">Balcor Co., přidružené společnosti </w:t>
      </w:r>
      <w:r>
        <w:rPr>
          <w:color w:val="E115C0"/>
        </w:rPr>
        <w:t>této newyorské investiční bankovní společnosti sídlící ve Skokie, Illinois</w:t>
      </w:r>
      <w:r>
        <w:t xml:space="preserve">. </w:t>
      </w:r>
      <w:r>
        <w:rPr>
          <w:color w:val="00587F"/>
        </w:rPr>
        <w:t xml:space="preserve">Balcor, </w:t>
      </w:r>
      <w:r>
        <w:rPr>
          <w:color w:val="0BC582"/>
        </w:rPr>
        <w:t>který</w:t>
      </w:r>
      <w:r>
        <w:rPr>
          <w:color w:val="00587F"/>
        </w:rPr>
        <w:t xml:space="preserve"> se zabývá nemovitostmi</w:t>
      </w:r>
      <w:r>
        <w:t xml:space="preserve">, uvedl, že </w:t>
      </w:r>
      <w:r>
        <w:rPr>
          <w:color w:val="FEFB0A"/>
        </w:rPr>
        <w:t>tato pozice</w:t>
      </w:r>
      <w:r>
        <w:t xml:space="preserve"> je nově vytvořená. </w:t>
      </w:r>
      <w:r>
        <w:rPr>
          <w:color w:val="04640D"/>
        </w:rPr>
        <w:t>Meador</w:t>
      </w:r>
      <w:r>
        <w:t xml:space="preserve"> býval výkonným viceprezidentem </w:t>
      </w:r>
      <w:r>
        <w:rPr>
          <w:color w:val="00587F"/>
        </w:rPr>
        <w:t>Balcoru</w:t>
      </w:r>
      <w:r>
        <w:t xml:space="preserve">. Ke </w:t>
      </w:r>
      <w:r>
        <w:rPr>
          <w:color w:val="04640D"/>
        </w:rPr>
        <w:t>svým</w:t>
      </w:r>
      <w:r>
        <w:t xml:space="preserve"> dosavadním investicím do nemovitostí a povinnostem týkajícím se správy výnosů přebírá nyní </w:t>
      </w:r>
      <w:r>
        <w:rPr>
          <w:color w:val="04640D"/>
        </w:rPr>
        <w:t>Meador</w:t>
      </w:r>
      <w:r>
        <w:t xml:space="preserve"> navíc </w:t>
      </w:r>
      <w:r>
        <w:rPr>
          <w:color w:val="FEB8C8"/>
        </w:rPr>
        <w:t>odpovědnost za vývoj a za správu majetku</w:t>
      </w:r>
      <w:r>
        <w:t xml:space="preserve">. </w:t>
      </w:r>
      <w:r>
        <w:rPr>
          <w:color w:val="FEB8C8"/>
        </w:rPr>
        <w:t>Tyto povinnosti</w:t>
      </w:r>
      <w:r>
        <w:t xml:space="preserve"> dosud vykonával </w:t>
      </w:r>
      <w:r>
        <w:rPr>
          <w:color w:val="9E8317"/>
        </w:rPr>
        <w:t xml:space="preserve">Van Pell, 44, </w:t>
      </w:r>
      <w:r>
        <w:rPr>
          <w:color w:val="01190F"/>
        </w:rPr>
        <w:t>který</w:t>
      </w:r>
      <w:r>
        <w:rPr>
          <w:color w:val="9E8317"/>
        </w:rPr>
        <w:t xml:space="preserve"> odstoupil z postu výkonného viceprezidenta</w:t>
      </w:r>
      <w:r>
        <w:t xml:space="preserve">. </w:t>
      </w:r>
      <w:r>
        <w:rPr>
          <w:color w:val="310106"/>
        </w:rPr>
        <w:t>Shearson</w:t>
      </w:r>
      <w:r>
        <w:t xml:space="preserve"> je z asi 60 % v držení American Express Co.</w:t>
      </w:r>
    </w:p>
    <w:p>
      <w:r>
        <w:rPr>
          <w:b/>
        </w:rPr>
        <w:t>Document number 1705</w:t>
      </w:r>
    </w:p>
    <w:p>
      <w:r>
        <w:rPr>
          <w:b/>
        </w:rPr>
        <w:t>Document identifier: wsj2003-001</w:t>
      </w:r>
    </w:p>
    <w:p>
      <w:r>
        <w:rPr>
          <w:color w:val="310106"/>
        </w:rPr>
        <w:t xml:space="preserve">Great American Bank, uvádějící pokleslé ceny nemovitostí </w:t>
      </w:r>
      <w:r>
        <w:rPr>
          <w:color w:val="04640D"/>
        </w:rPr>
        <w:t>v Arizoně</w:t>
      </w:r>
      <w:r>
        <w:t xml:space="preserve">, zveřejnila za třetí čtvrtletí ztrátu ve výši 59.4 milionu dolarů, neboli 2.48 dolaru na akcii. Před rokem vykázala </w:t>
      </w:r>
      <w:r>
        <w:rPr>
          <w:color w:val="310106"/>
        </w:rPr>
        <w:t>tato spořitelna</w:t>
      </w:r>
      <w:r>
        <w:t xml:space="preserve"> zisky ve výši 8.1 milionu dolarů, neboli 33 centů na akcii. Po ziscích ve výši 29.5 milionu dolarů, neboli 1.20 dolaru na akcii, za období roku 1988 utrpěla za posledních devět měsíců ztrátu ve výši 58.3 milionu dolarů, neboli 2.44 dolaru na akcii. </w:t>
      </w:r>
      <w:r>
        <w:rPr>
          <w:color w:val="310106"/>
        </w:rPr>
        <w:t>Spořitelna Great American</w:t>
      </w:r>
      <w:r>
        <w:t xml:space="preserve"> uvedla, </w:t>
      </w:r>
      <w:r>
        <w:rPr>
          <w:color w:val="FEFB0A"/>
        </w:rPr>
        <w:t xml:space="preserve">že po přezkoumání úvěrového portfolia zvýšila </w:t>
      </w:r>
      <w:r>
        <w:rPr>
          <w:color w:val="FB5514"/>
        </w:rPr>
        <w:t>své</w:t>
      </w:r>
      <w:r>
        <w:rPr>
          <w:color w:val="FEFB0A"/>
        </w:rPr>
        <w:t xml:space="preserve"> rezervy pro úvěrové ztráty o 93 milionů dolarů</w:t>
      </w:r>
      <w:r>
        <w:t xml:space="preserve">, </w:t>
      </w:r>
      <w:r>
        <w:rPr>
          <w:color w:val="FEFB0A"/>
        </w:rPr>
        <w:t>čímž</w:t>
      </w:r>
      <w:r>
        <w:t xml:space="preserve"> zvedla celkovou výši </w:t>
      </w:r>
      <w:r>
        <w:rPr>
          <w:color w:val="310106"/>
        </w:rPr>
        <w:t>svých</w:t>
      </w:r>
      <w:r>
        <w:t xml:space="preserve"> úvěrových rezerv a rezerv na nákup nemovitostí na 217 milionů dolarů. </w:t>
      </w:r>
      <w:r>
        <w:rPr>
          <w:color w:val="FEFB0A"/>
        </w:rPr>
        <w:t xml:space="preserve">Před zvyšováním </w:t>
      </w:r>
      <w:r>
        <w:rPr>
          <w:color w:val="E115C0"/>
        </w:rPr>
        <w:t>rezerv</w:t>
      </w:r>
      <w:r>
        <w:t xml:space="preserve">, uvedla, že měla čtvrtletní provozní zisk 10 milionů dolarů. </w:t>
      </w:r>
      <w:r>
        <w:rPr>
          <w:color w:val="FEFB0A"/>
        </w:rPr>
        <w:t>Tento krok</w:t>
      </w:r>
      <w:r>
        <w:t xml:space="preserve"> následoval řadu podobných navýšení </w:t>
      </w:r>
      <w:r>
        <w:rPr>
          <w:color w:val="00587F"/>
        </w:rPr>
        <w:t xml:space="preserve">u ostatních věřitelů v oblasti půjček na nemovitosti </w:t>
      </w:r>
      <w:r>
        <w:rPr>
          <w:color w:val="0BC582"/>
        </w:rPr>
        <w:t>v Arizoně</w:t>
      </w:r>
      <w:r>
        <w:t xml:space="preserve"> a odrážel pokračující pokles trhu. </w:t>
      </w:r>
      <w:r>
        <w:rPr>
          <w:color w:val="FEB8C8"/>
        </w:rPr>
        <w:t xml:space="preserve">Ke zvýšené rezervě </w:t>
      </w:r>
      <w:r>
        <w:rPr>
          <w:color w:val="9E8317"/>
        </w:rPr>
        <w:t>si</w:t>
      </w:r>
      <w:r>
        <w:rPr>
          <w:color w:val="FEB8C8"/>
        </w:rPr>
        <w:t xml:space="preserve"> </w:t>
      </w:r>
      <w:r>
        <w:rPr>
          <w:color w:val="9E8317"/>
        </w:rPr>
        <w:t>spořitelna</w:t>
      </w:r>
      <w:r>
        <w:rPr>
          <w:color w:val="FEB8C8"/>
        </w:rPr>
        <w:t xml:space="preserve"> navíc odložila zvláštní sazbu v hodnotě 5 milionů dolarů na obecné a administrativní výlohy spojené se snižováním počtu zaměstnanců a dalšími záležitostmi a zveřejnila snížení předpokládaných poplatků z hypoték o 7.6 milionu dolarů</w:t>
      </w:r>
      <w:r>
        <w:t xml:space="preserve">, </w:t>
      </w:r>
      <w:r>
        <w:rPr>
          <w:color w:val="FEB8C8"/>
        </w:rPr>
        <w:t>což</w:t>
      </w:r>
      <w:r>
        <w:t xml:space="preserve"> odráží fakt, že </w:t>
      </w:r>
      <w:r>
        <w:rPr>
          <w:color w:val="01190F"/>
        </w:rPr>
        <w:t>stále více dlužníků</w:t>
      </w:r>
      <w:r>
        <w:t xml:space="preserve"> splácí </w:t>
      </w:r>
      <w:r>
        <w:rPr>
          <w:color w:val="01190F"/>
        </w:rPr>
        <w:t>své</w:t>
      </w:r>
      <w:r>
        <w:t xml:space="preserve"> hypotéky v předstihu.</w:t>
      </w:r>
    </w:p>
    <w:p>
      <w:r>
        <w:rPr>
          <w:b/>
        </w:rPr>
        <w:t>Document number 1706</w:t>
      </w:r>
    </w:p>
    <w:p>
      <w:r>
        <w:rPr>
          <w:b/>
        </w:rPr>
        <w:t>Document identifier: wsj2004-001</w:t>
      </w:r>
    </w:p>
    <w:p>
      <w:r>
        <w:t xml:space="preserve">Arbitrážní makléři nebyli jedinými výrazně poraženými </w:t>
      </w:r>
      <w:r>
        <w:rPr>
          <w:color w:val="310106"/>
        </w:rPr>
        <w:t xml:space="preserve">při pádu akcií </w:t>
      </w:r>
      <w:r>
        <w:rPr>
          <w:color w:val="04640D"/>
        </w:rPr>
        <w:t>společnosti UAL Corp</w:t>
      </w:r>
      <w:r>
        <w:t xml:space="preserve">. Podívejme se, co se přihodilo </w:t>
      </w:r>
      <w:r>
        <w:rPr>
          <w:color w:val="FEFB0A"/>
        </w:rPr>
        <w:t xml:space="preserve">předsedovi </w:t>
      </w:r>
      <w:r>
        <w:rPr>
          <w:color w:val="FB5514"/>
        </w:rPr>
        <w:t>společnosti UAL</w:t>
      </w:r>
      <w:r>
        <w:rPr>
          <w:color w:val="FEFB0A"/>
        </w:rPr>
        <w:t xml:space="preserve"> Stephenu M. Wolfovi</w:t>
      </w:r>
      <w:r>
        <w:rPr>
          <w:color w:val="E115C0"/>
        </w:rPr>
        <w:t xml:space="preserve"> a </w:t>
      </w:r>
      <w:r>
        <w:rPr>
          <w:color w:val="00587F"/>
        </w:rPr>
        <w:t>jeho</w:t>
      </w:r>
      <w:r>
        <w:rPr>
          <w:color w:val="0BC582"/>
        </w:rPr>
        <w:t xml:space="preserve"> finančnímu řediteli Johnu C. Popovi</w:t>
      </w:r>
      <w:r>
        <w:t xml:space="preserve">. Jednoho dne chtěli někteří zaměstnanci </w:t>
      </w:r>
      <w:r>
        <w:rPr>
          <w:color w:val="FEB8C8"/>
        </w:rPr>
        <w:t>United Airlines</w:t>
      </w:r>
      <w:r>
        <w:t xml:space="preserve"> vyhodit </w:t>
      </w:r>
      <w:r>
        <w:rPr>
          <w:color w:val="9E8317"/>
        </w:rPr>
        <w:t>Wolfa</w:t>
      </w:r>
      <w:r>
        <w:t xml:space="preserve"> z práce a spekulanti o převzetí akcií žádali </w:t>
      </w:r>
      <w:r>
        <w:rPr>
          <w:color w:val="9E8317"/>
        </w:rPr>
        <w:t>jeho</w:t>
      </w:r>
      <w:r>
        <w:t xml:space="preserve"> hlavu, </w:t>
      </w:r>
      <w:r>
        <w:rPr>
          <w:color w:val="01190F"/>
        </w:rPr>
        <w:t>pánové</w:t>
      </w:r>
      <w:r>
        <w:rPr>
          <w:color w:val="FEFB0A"/>
        </w:rPr>
        <w:t xml:space="preserve"> Wolf</w:t>
      </w:r>
      <w:r>
        <w:rPr>
          <w:color w:val="E115C0"/>
        </w:rPr>
        <w:t xml:space="preserve"> a </w:t>
      </w:r>
      <w:r>
        <w:rPr>
          <w:color w:val="847D81"/>
        </w:rPr>
        <w:t>Pope</w:t>
      </w:r>
      <w:r>
        <w:t xml:space="preserve"> viděli </w:t>
      </w:r>
      <w:r>
        <w:rPr>
          <w:color w:val="58018B"/>
        </w:rPr>
        <w:t>svoje</w:t>
      </w:r>
      <w:r>
        <w:rPr>
          <w:color w:val="B70639"/>
        </w:rPr>
        <w:t xml:space="preserve"> budoucí osobní jmění</w:t>
      </w:r>
      <w:r>
        <w:t xml:space="preserve">, kterak se nadále řítí do hlubin, jelikož akcie </w:t>
      </w:r>
      <w:r>
        <w:rPr>
          <w:color w:val="703B01"/>
        </w:rPr>
        <w:t xml:space="preserve">UAL, mateřské společnosti </w:t>
      </w:r>
      <w:r>
        <w:rPr>
          <w:color w:val="F7F1DF"/>
        </w:rPr>
        <w:t>společnosti United</w:t>
      </w:r>
      <w:r>
        <w:t xml:space="preserve">, klesly na Newyorské burze o 24875 dolaru a uzavřely na 198 dolarech. Když vezmeme v úvahu </w:t>
      </w:r>
      <w:r>
        <w:rPr>
          <w:color w:val="310106"/>
        </w:rPr>
        <w:t>pondělní pád</w:t>
      </w:r>
      <w:r>
        <w:t xml:space="preserve">, tak </w:t>
      </w:r>
      <w:r>
        <w:rPr>
          <w:color w:val="E115C0"/>
        </w:rPr>
        <w:t>tito dva vedoucí pracovníci</w:t>
      </w:r>
      <w:r>
        <w:t xml:space="preserve"> utrpěli papírové ztráty ve výši 49.5 milionu dolarů, vypočítané na základě toho, co by byli utržili, kdyby </w:t>
      </w:r>
      <w:r>
        <w:rPr>
          <w:color w:val="118B8A"/>
        </w:rPr>
        <w:t>odkup vedený managementem a piloty</w:t>
      </w:r>
      <w:r>
        <w:t xml:space="preserve"> proběhl za cenu 300 dolarů za akcii. Po tom, co se minulý týden zhroutilo bankovní financování </w:t>
      </w:r>
      <w:r>
        <w:rPr>
          <w:color w:val="118B8A"/>
        </w:rPr>
        <w:t>toho odkupu</w:t>
      </w:r>
      <w:r>
        <w:t xml:space="preserve">, zhroutily se i akcie </w:t>
      </w:r>
      <w:r>
        <w:rPr>
          <w:color w:val="703B01"/>
        </w:rPr>
        <w:t>společnosti UAL</w:t>
      </w:r>
      <w:r>
        <w:t xml:space="preserve">. I kdyby banky finanční obnos v hodnotě 250 dolarů za akcii obnovily, </w:t>
      </w:r>
      <w:r>
        <w:rPr>
          <w:color w:val="E115C0"/>
        </w:rPr>
        <w:t>dva vedoucí pracovníci</w:t>
      </w:r>
      <w:r>
        <w:t xml:space="preserve"> by stále dostali asi o 25 milionů dolarů méně, než kolik si spočítali, že by </w:t>
      </w:r>
      <w:r>
        <w:rPr>
          <w:color w:val="E115C0"/>
        </w:rPr>
        <w:t>jim</w:t>
      </w:r>
      <w:r>
        <w:t xml:space="preserve"> vynesla původní transakce. </w:t>
      </w:r>
      <w:r>
        <w:rPr>
          <w:color w:val="4AFEFA"/>
        </w:rPr>
        <w:t>Wolf</w:t>
      </w:r>
      <w:r>
        <w:rPr>
          <w:color w:val="FCB164"/>
        </w:rPr>
        <w:t xml:space="preserve"> vlastní 75000 akcií </w:t>
      </w:r>
      <w:r>
        <w:rPr>
          <w:color w:val="796EE6"/>
        </w:rPr>
        <w:t>společnosti UAL</w:t>
      </w:r>
      <w:r>
        <w:rPr>
          <w:color w:val="FCB164"/>
        </w:rPr>
        <w:t xml:space="preserve"> a má opce ke koupi dalších 250000 za 833125 dolaru za akcii</w:t>
      </w:r>
      <w:r>
        <w:t xml:space="preserve">. Při odkupu za 300 dolarů za akcii by </w:t>
      </w:r>
      <w:r>
        <w:rPr>
          <w:color w:val="FCB164"/>
        </w:rPr>
        <w:t>to</w:t>
      </w:r>
      <w:r>
        <w:t xml:space="preserve"> celkem dělalo kolem 76.7 milionu dolarů. Včera při uzavírce obchodování by </w:t>
      </w:r>
      <w:r>
        <w:rPr>
          <w:color w:val="FCB164"/>
        </w:rPr>
        <w:t>to</w:t>
      </w:r>
      <w:r>
        <w:t xml:space="preserve"> bylo ubohých 43.5 milionu dolarů. </w:t>
      </w:r>
      <w:r>
        <w:rPr>
          <w:color w:val="9E8317"/>
        </w:rPr>
        <w:t xml:space="preserve">Wolf, </w:t>
      </w:r>
      <w:r>
        <w:rPr>
          <w:color w:val="000D2C"/>
        </w:rPr>
        <w:t>jemuž</w:t>
      </w:r>
      <w:r>
        <w:rPr>
          <w:color w:val="9E8317"/>
        </w:rPr>
        <w:t xml:space="preserve"> je 48 let</w:t>
      </w:r>
      <w:r>
        <w:t xml:space="preserve">, má samozřejmě i nějaké úspory. Z posledních dvou zaměstnání ve společnostech Republic Airlines a Flying Tiger odcházel se smíšeným akcio-opčním ziskem v hodnotě asi 22 milionů dolarů a </w:t>
      </w:r>
      <w:r>
        <w:rPr>
          <w:color w:val="703B01"/>
        </w:rPr>
        <w:t>společnost UAL</w:t>
      </w:r>
      <w:r>
        <w:t xml:space="preserve"> </w:t>
      </w:r>
      <w:r>
        <w:rPr>
          <w:color w:val="9E8317"/>
        </w:rPr>
        <w:t>mu</w:t>
      </w:r>
      <w:r>
        <w:t xml:space="preserve"> při nástupu dala odměnu 15 milionů dolarů. </w:t>
      </w:r>
      <w:r>
        <w:rPr>
          <w:color w:val="9E8317"/>
        </w:rPr>
        <w:t>Jeho</w:t>
      </w:r>
      <w:r>
        <w:t xml:space="preserve"> plat v roce 1988 byl 575000 dolarů s odměnou 575000 dolarů. </w:t>
      </w:r>
      <w:r>
        <w:rPr>
          <w:color w:val="53495F"/>
        </w:rPr>
        <w:t>Čtyřicetiletý Pope</w:t>
      </w:r>
      <w:r>
        <w:t xml:space="preserve"> zatím nestřídal zaměstnání natolik dostatečně - alespoň ne ta pravá - aby </w:t>
      </w:r>
      <w:r>
        <w:rPr>
          <w:color w:val="53495F"/>
        </w:rPr>
        <w:t>si</w:t>
      </w:r>
      <w:r>
        <w:t xml:space="preserve"> ulil tolik peněz. </w:t>
      </w:r>
      <w:r>
        <w:rPr>
          <w:color w:val="FEB8C8"/>
        </w:rPr>
        <w:t>Společnost United</w:t>
      </w:r>
      <w:r>
        <w:t xml:space="preserve"> </w:t>
      </w:r>
      <w:r>
        <w:rPr>
          <w:color w:val="53495F"/>
        </w:rPr>
        <w:t>mu</w:t>
      </w:r>
      <w:r>
        <w:t xml:space="preserve"> zaplatila odměnu 375000 dolarů, aby </w:t>
      </w:r>
      <w:r>
        <w:rPr>
          <w:color w:val="53495F"/>
        </w:rPr>
        <w:t>ho</w:t>
      </w:r>
      <w:r>
        <w:t xml:space="preserve"> odlákala od American Airlines, a </w:t>
      </w:r>
      <w:r>
        <w:rPr>
          <w:color w:val="53495F"/>
        </w:rPr>
        <w:t>jeho</w:t>
      </w:r>
      <w:r>
        <w:t xml:space="preserve"> loňský plat činil 342122 dolarů s odměnou 280000 dolarů. </w:t>
      </w:r>
      <w:r>
        <w:rPr>
          <w:color w:val="F95475"/>
        </w:rPr>
        <w:t>Pope</w:t>
      </w:r>
      <w:r>
        <w:rPr>
          <w:color w:val="61FC03"/>
        </w:rPr>
        <w:t xml:space="preserve"> vlastní 10000 akcií </w:t>
      </w:r>
      <w:r>
        <w:rPr>
          <w:color w:val="5D9608"/>
        </w:rPr>
        <w:t>společnosti UAL</w:t>
      </w:r>
      <w:r>
        <w:rPr>
          <w:color w:val="61FC03"/>
        </w:rPr>
        <w:t xml:space="preserve"> a má opce ke koupi dalších 150000 za 69 dolarů za akcii</w:t>
      </w:r>
      <w:r>
        <w:t xml:space="preserve">. </w:t>
      </w:r>
      <w:r>
        <w:rPr>
          <w:color w:val="61FC03"/>
        </w:rPr>
        <w:t>To</w:t>
      </w:r>
      <w:r>
        <w:t xml:space="preserve"> by při odkupu za 300 dolarů za akcii přišlo celkem na 37.7 milionu dolarů, ale při včerejší uzavírce jen na 21.3 milionu dolarů. </w:t>
      </w:r>
      <w:r>
        <w:rPr>
          <w:color w:val="DE98FD"/>
        </w:rPr>
        <w:t>Oba muži</w:t>
      </w:r>
      <w:r>
        <w:rPr>
          <w:color w:val="98A088"/>
        </w:rPr>
        <w:t xml:space="preserve"> se domluvili, že </w:t>
      </w:r>
      <w:r>
        <w:rPr>
          <w:color w:val="4F584E"/>
        </w:rPr>
        <w:t xml:space="preserve">z celkových 114.4 milionu dolarů, </w:t>
      </w:r>
      <w:r>
        <w:rPr>
          <w:color w:val="248AD0"/>
        </w:rPr>
        <w:t>které</w:t>
      </w:r>
      <w:r>
        <w:rPr>
          <w:color w:val="4F584E"/>
        </w:rPr>
        <w:t xml:space="preserve"> měli sklidit při odkupu</w:t>
      </w:r>
      <w:r>
        <w:rPr>
          <w:color w:val="98A088"/>
        </w:rPr>
        <w:t>, budou do odkupu investovat pouze 15 milionů</w:t>
      </w:r>
      <w:r>
        <w:t xml:space="preserve">, </w:t>
      </w:r>
      <w:r>
        <w:rPr>
          <w:color w:val="98A088"/>
        </w:rPr>
        <w:t>čímž</w:t>
      </w:r>
      <w:r>
        <w:t xml:space="preserve"> rozhořčili mnoho z tisíců </w:t>
      </w:r>
      <w:r>
        <w:rPr>
          <w:color w:val="5C5300"/>
        </w:rPr>
        <w:t xml:space="preserve">pracovníků, </w:t>
      </w:r>
      <w:r>
        <w:rPr>
          <w:color w:val="9F6551"/>
        </w:rPr>
        <w:t>kteří</w:t>
      </w:r>
      <w:r>
        <w:rPr>
          <w:color w:val="5C5300"/>
        </w:rPr>
        <w:t xml:space="preserve"> byli požádáni o zaplacení příspěvků, aby</w:t>
      </w:r>
      <w:r>
        <w:t xml:space="preserve"> </w:t>
      </w:r>
      <w:r>
        <w:rPr>
          <w:color w:val="BCFEC6"/>
        </w:rPr>
        <w:t>odkup byl úspěšný</w:t>
      </w:r>
      <w:r>
        <w:t xml:space="preserve">. </w:t>
      </w:r>
      <w:r>
        <w:rPr>
          <w:color w:val="932C70"/>
        </w:rPr>
        <w:t xml:space="preserve">Členové představenstva </w:t>
      </w:r>
      <w:r>
        <w:rPr>
          <w:color w:val="2B1B04"/>
        </w:rPr>
        <w:t>společnosti</w:t>
      </w:r>
      <w:r>
        <w:rPr>
          <w:color w:val="932C70"/>
        </w:rPr>
        <w:t xml:space="preserve"> United</w:t>
      </w:r>
      <w:r>
        <w:t xml:space="preserve"> schválili </w:t>
      </w:r>
      <w:r>
        <w:rPr>
          <w:color w:val="B5AFC4"/>
        </w:rPr>
        <w:t>pro sebe</w:t>
      </w:r>
      <w:r>
        <w:rPr>
          <w:color w:val="D4C67A"/>
        </w:rPr>
        <w:t xml:space="preserve"> a </w:t>
      </w:r>
      <w:r>
        <w:rPr>
          <w:color w:val="B5AFC4"/>
        </w:rPr>
        <w:t>své</w:t>
      </w:r>
      <w:r>
        <w:rPr>
          <w:color w:val="D4C67A"/>
        </w:rPr>
        <w:t xml:space="preserve"> družky</w:t>
      </w:r>
      <w:r>
        <w:t xml:space="preserve"> celoživotní přístup k Friendly Skies - cestování první třídou zadarmo, a také doživotně 20000 dolarů ročně. Bohužel při odkupu v omezené míře mohou dopadnout tak, že budou doživotně jezdit autobusem.</w:t>
      </w:r>
    </w:p>
    <w:p>
      <w:r>
        <w:rPr>
          <w:b/>
        </w:rPr>
        <w:t>Document number 1707</w:t>
      </w:r>
    </w:p>
    <w:p>
      <w:r>
        <w:rPr>
          <w:b/>
        </w:rPr>
        <w:t>Document identifier: wsj2005-001</w:t>
      </w:r>
    </w:p>
    <w:p>
      <w:r>
        <w:rPr>
          <w:color w:val="310106"/>
        </w:rPr>
        <w:t>Thomas H. Johnson, prezident divize Coatedboar společnosti Mead Corp.</w:t>
      </w:r>
      <w:r>
        <w:rPr>
          <w:color w:val="04640D"/>
        </w:rPr>
        <w:t xml:space="preserve">, byl jmenován </w:t>
      </w:r>
      <w:r>
        <w:rPr>
          <w:color w:val="FEFB0A"/>
        </w:rPr>
        <w:t xml:space="preserve">prezidentem společnosti Manville Forest Products Corp., jednotky </w:t>
      </w:r>
      <w:r>
        <w:rPr>
          <w:color w:val="FB5514"/>
        </w:rPr>
        <w:t>společnosti Manville</w:t>
      </w:r>
      <w:r>
        <w:rPr>
          <w:color w:val="FEFB0A"/>
        </w:rPr>
        <w:t xml:space="preserve">, a hlavním viceprezidentem </w:t>
      </w:r>
      <w:r>
        <w:rPr>
          <w:color w:val="FB5514"/>
        </w:rPr>
        <w:t>společnosti Manville Corp</w:t>
      </w:r>
      <w:r>
        <w:t xml:space="preserve">. </w:t>
      </w:r>
      <w:r>
        <w:rPr>
          <w:color w:val="E115C0"/>
        </w:rPr>
        <w:t>Johnson</w:t>
      </w:r>
      <w:r>
        <w:t xml:space="preserve"> </w:t>
      </w:r>
      <w:r>
        <w:rPr>
          <w:color w:val="04640D"/>
        </w:rPr>
        <w:t>tak</w:t>
      </w:r>
      <w:r>
        <w:t xml:space="preserve"> nastupuje </w:t>
      </w:r>
      <w:r>
        <w:rPr>
          <w:color w:val="00587F"/>
        </w:rPr>
        <w:t xml:space="preserve">po Harrym W. Shermanovi, </w:t>
      </w:r>
      <w:r>
        <w:rPr>
          <w:color w:val="0BC582"/>
        </w:rPr>
        <w:t>který</w:t>
      </w:r>
      <w:r>
        <w:rPr>
          <w:color w:val="00587F"/>
        </w:rPr>
        <w:t xml:space="preserve"> </w:t>
      </w:r>
      <w:r>
        <w:rPr>
          <w:color w:val="FEB8C8"/>
        </w:rPr>
        <w:t>z obou pozic</w:t>
      </w:r>
      <w:r>
        <w:rPr>
          <w:color w:val="00587F"/>
        </w:rPr>
        <w:t xml:space="preserve"> odešel, aby</w:t>
      </w:r>
      <w:r>
        <w:t xml:space="preserve"> mohl sledovat jiné zájmy. Manville je koncern zabývající se stavitelstvím a lesními produkty.</w:t>
      </w:r>
    </w:p>
    <w:p>
      <w:r>
        <w:rPr>
          <w:b/>
        </w:rPr>
        <w:t>Document number 1708</w:t>
      </w:r>
    </w:p>
    <w:p>
      <w:r>
        <w:rPr>
          <w:b/>
        </w:rPr>
        <w:t>Document identifier: wsj2006-001</w:t>
      </w:r>
    </w:p>
    <w:p>
      <w:r>
        <w:rPr>
          <w:color w:val="310106"/>
        </w:rPr>
        <w:t>Společnost US Facilities Corp.</w:t>
      </w:r>
      <w:r>
        <w:rPr>
          <w:color w:val="04640D"/>
        </w:rPr>
        <w:t xml:space="preserve"> sdělila, že </w:t>
      </w:r>
      <w:r>
        <w:rPr>
          <w:color w:val="FEFB0A"/>
        </w:rPr>
        <w:t>Robert J. Percival</w:t>
      </w:r>
      <w:r>
        <w:rPr>
          <w:color w:val="04640D"/>
        </w:rPr>
        <w:t xml:space="preserve"> souhlasil s odstoupením z funkce místopředsedy </w:t>
      </w:r>
      <w:r>
        <w:rPr>
          <w:color w:val="310106"/>
        </w:rPr>
        <w:t>této pojišťovací holdingové společnosti</w:t>
      </w:r>
      <w:r>
        <w:t xml:space="preserve">. "Byl tu rozdíl v názorech ohledně budoucího vývoje </w:t>
      </w:r>
      <w:r>
        <w:rPr>
          <w:color w:val="FB5514"/>
        </w:rPr>
        <w:t>společnosti</w:t>
      </w:r>
      <w:r>
        <w:t xml:space="preserve">," sdělila mluvčí. </w:t>
      </w:r>
      <w:r>
        <w:rPr>
          <w:color w:val="E115C0"/>
        </w:rPr>
        <w:t>Percival</w:t>
      </w:r>
      <w:r>
        <w:t xml:space="preserve"> </w:t>
      </w:r>
      <w:r>
        <w:rPr>
          <w:color w:val="04640D"/>
        </w:rPr>
        <w:t>to</w:t>
      </w:r>
      <w:r>
        <w:t xml:space="preserve"> odmítl komentovat. </w:t>
      </w:r>
      <w:r>
        <w:rPr>
          <w:color w:val="FB5514"/>
        </w:rPr>
        <w:t>Společnost US Facilities</w:t>
      </w:r>
      <w:r>
        <w:t xml:space="preserve"> uvedla v prohlášení, že </w:t>
      </w:r>
      <w:r>
        <w:rPr>
          <w:color w:val="E115C0"/>
        </w:rPr>
        <w:t>Percivalova</w:t>
      </w:r>
      <w:r>
        <w:t xml:space="preserve"> pracovní smlouva vyžaduje, aby dva roky pracoval </w:t>
      </w:r>
      <w:r>
        <w:rPr>
          <w:color w:val="FB5514"/>
        </w:rPr>
        <w:t>pro společnost</w:t>
      </w:r>
      <w:r>
        <w:t xml:space="preserve"> jako konzultant. Zůstane také členem představenstva, jak sdělila </w:t>
      </w:r>
      <w:r>
        <w:rPr>
          <w:color w:val="FB5514"/>
        </w:rPr>
        <w:t>společnost US Facilities</w:t>
      </w:r>
      <w:r>
        <w:t xml:space="preserve">, ale nebude zasedat v žádné radě. </w:t>
      </w:r>
      <w:r>
        <w:rPr>
          <w:color w:val="E115C0"/>
        </w:rPr>
        <w:t>Percivala</w:t>
      </w:r>
      <w:r>
        <w:t xml:space="preserve"> prozatímně nahradí George Kadonada, předseda a prezident </w:t>
      </w:r>
      <w:r>
        <w:rPr>
          <w:color w:val="FB5514"/>
        </w:rPr>
        <w:t>společnosti US Facilities</w:t>
      </w:r>
      <w:r>
        <w:t xml:space="preserve">. V tomtéž prohlášení </w:t>
      </w:r>
      <w:r>
        <w:rPr>
          <w:color w:val="FB5514"/>
        </w:rPr>
        <w:t>společnost US Facilities</w:t>
      </w:r>
      <w:r>
        <w:t xml:space="preserve"> také tvrdí, </w:t>
      </w:r>
      <w:r>
        <w:rPr>
          <w:color w:val="00587F"/>
        </w:rPr>
        <w:t xml:space="preserve">že v neveřejné transakci odkoupila zpět 112000 </w:t>
      </w:r>
      <w:r>
        <w:rPr>
          <w:color w:val="0BC582"/>
        </w:rPr>
        <w:t>svých</w:t>
      </w:r>
      <w:r>
        <w:rPr>
          <w:color w:val="00587F"/>
        </w:rPr>
        <w:t xml:space="preserve"> kmenových akcií</w:t>
      </w:r>
      <w:r>
        <w:t xml:space="preserve">. Podmínky nebyly zveřejněny. </w:t>
      </w:r>
      <w:r>
        <w:rPr>
          <w:color w:val="00587F"/>
        </w:rPr>
        <w:t>Zpětnou koupi</w:t>
      </w:r>
      <w:r>
        <w:t xml:space="preserve"> tvoří asi 3 % akcií </w:t>
      </w:r>
      <w:r>
        <w:rPr>
          <w:color w:val="FB5514"/>
        </w:rPr>
        <w:t>společnosti</w:t>
      </w:r>
      <w:r>
        <w:t xml:space="preserve"> z celkového objemu 3.7 milionu akcií v oběhu k 30. září. V celostátním mimoburzovním obchodování uzavřela včera </w:t>
      </w:r>
      <w:r>
        <w:rPr>
          <w:color w:val="FB5514"/>
        </w:rPr>
        <w:t>společnost US Facilities</w:t>
      </w:r>
      <w:r>
        <w:t xml:space="preserve"> beze změny na 3625 dolaru.</w:t>
      </w:r>
    </w:p>
    <w:p>
      <w:r>
        <w:rPr>
          <w:b/>
        </w:rPr>
        <w:t>Document number 1709</w:t>
      </w:r>
    </w:p>
    <w:p>
      <w:r>
        <w:rPr>
          <w:b/>
        </w:rPr>
        <w:t>Document identifier: wsj2007-001</w:t>
      </w:r>
    </w:p>
    <w:p>
      <w:r>
        <w:t xml:space="preserve">Tři přední farmaceutické společnosti ohlásily </w:t>
      </w:r>
      <w:r>
        <w:rPr>
          <w:color w:val="310106"/>
        </w:rPr>
        <w:t>za třetí čtvrtletí</w:t>
      </w:r>
      <w:r>
        <w:t xml:space="preserve"> obrovské příjmy, posílené silnými tržbami z prodeje </w:t>
      </w:r>
      <w:r>
        <w:rPr>
          <w:color w:val="04640D"/>
        </w:rPr>
        <w:t xml:space="preserve">novějších, dobře prodejných léků na předpis, </w:t>
      </w:r>
      <w:r>
        <w:rPr>
          <w:color w:val="FEFB0A"/>
        </w:rPr>
        <w:t>které</w:t>
      </w:r>
      <w:r>
        <w:rPr>
          <w:color w:val="04640D"/>
        </w:rPr>
        <w:t xml:space="preserve"> zajišťují velikánské marže</w:t>
      </w:r>
      <w:r>
        <w:t xml:space="preserve">. </w:t>
      </w:r>
      <w:r>
        <w:rPr>
          <w:color w:val="FB5514"/>
        </w:rPr>
        <w:t>Společnost Merck &amp; Co.</w:t>
      </w:r>
      <w:r>
        <w:rPr>
          <w:color w:val="E115C0"/>
        </w:rPr>
        <w:t xml:space="preserve"> ohlásila 25% nárůst příjmů, zisk </w:t>
      </w:r>
      <w:r>
        <w:rPr>
          <w:color w:val="00587F"/>
        </w:rPr>
        <w:t>společnosti Warner-Lambert Co.</w:t>
      </w:r>
      <w:r>
        <w:rPr>
          <w:color w:val="E115C0"/>
        </w:rPr>
        <w:t xml:space="preserve"> vzrostl o 22 % a čistý zisk </w:t>
      </w:r>
      <w:r>
        <w:rPr>
          <w:color w:val="0BC582"/>
        </w:rPr>
        <w:t>společnosti Eli Lilly &amp; Co.</w:t>
      </w:r>
      <w:r>
        <w:rPr>
          <w:color w:val="E115C0"/>
        </w:rPr>
        <w:t xml:space="preserve"> stoupl o 24 %</w:t>
      </w:r>
      <w:r>
        <w:t xml:space="preserve">. </w:t>
      </w:r>
      <w:r>
        <w:rPr>
          <w:color w:val="E115C0"/>
        </w:rPr>
        <w:t>Tyto výsledky</w:t>
      </w:r>
      <w:r>
        <w:t xml:space="preserve"> byly v souladu s očekáváním analytiků. </w:t>
      </w:r>
      <w:r>
        <w:rPr>
          <w:color w:val="FEB8C8"/>
        </w:rPr>
        <w:t>Společnost Merck &amp; Co.</w:t>
      </w:r>
      <w:r>
        <w:t xml:space="preserve"> </w:t>
      </w:r>
      <w:r>
        <w:rPr>
          <w:color w:val="FEB8C8"/>
        </w:rPr>
        <w:t xml:space="preserve">Společnost Merck, se sídlem v Rahway </w:t>
      </w:r>
      <w:r>
        <w:rPr>
          <w:color w:val="9E8317"/>
        </w:rPr>
        <w:t>ve státě New Jersey</w:t>
      </w:r>
      <w:r>
        <w:t xml:space="preserve">, nadále v tomto odvětví vedla díky silné prodejní činnosti v segmentu léčebných produktů pro lidi a zvířata. Silnější americký dolar snížil růst tržeb </w:t>
      </w:r>
      <w:r>
        <w:rPr>
          <w:color w:val="310106"/>
        </w:rPr>
        <w:t>za třetí čtvrtletí</w:t>
      </w:r>
      <w:r>
        <w:t xml:space="preserve"> o 2 % a </w:t>
      </w:r>
      <w:r>
        <w:rPr>
          <w:color w:val="01190F"/>
        </w:rPr>
        <w:t>za prvních devět měsíců</w:t>
      </w:r>
      <w:r>
        <w:t xml:space="preserve"> o 3 %. </w:t>
      </w:r>
      <w:r>
        <w:rPr>
          <w:color w:val="01190F"/>
        </w:rPr>
        <w:t>Za těchto devět měsíců</w:t>
      </w:r>
      <w:r>
        <w:t xml:space="preserve"> činily tržby z mezinárodních obchodů 47 % celkových tržeb </w:t>
      </w:r>
      <w:r>
        <w:rPr>
          <w:color w:val="FEB8C8"/>
        </w:rPr>
        <w:t>společnosti</w:t>
      </w:r>
      <w:r>
        <w:t xml:space="preserve"> v porovnání s 50 % v předešlém roce. Čtvrtletní tržby vzrostly z 1.47 miliardy dolarů na 1.63 miliardy dolarů. </w:t>
      </w:r>
      <w:r>
        <w:rPr>
          <w:color w:val="847D81"/>
        </w:rPr>
        <w:t xml:space="preserve">Mevacor, nový lék </w:t>
      </w:r>
      <w:r>
        <w:rPr>
          <w:color w:val="58018B"/>
        </w:rPr>
        <w:t>společnosti Merck</w:t>
      </w:r>
      <w:r>
        <w:rPr>
          <w:color w:val="847D81"/>
        </w:rPr>
        <w:t xml:space="preserve"> na snížení cholesterolu</w:t>
      </w:r>
      <w:r>
        <w:t xml:space="preserve">, měl za první rok po uvedení do prodeje </w:t>
      </w:r>
      <w:r>
        <w:rPr>
          <w:color w:val="B70639"/>
        </w:rPr>
        <w:t xml:space="preserve">vyšší tržby, než kdy </w:t>
      </w:r>
      <w:r>
        <w:rPr>
          <w:color w:val="703B01"/>
        </w:rPr>
        <w:t>v USA</w:t>
      </w:r>
      <w:r>
        <w:rPr>
          <w:color w:val="B70639"/>
        </w:rPr>
        <w:t xml:space="preserve"> dosáhl jakýkoli jiný lék na předpis</w:t>
      </w:r>
      <w:r>
        <w:t xml:space="preserve">, sdělila </w:t>
      </w:r>
      <w:r>
        <w:rPr>
          <w:color w:val="FEB8C8"/>
        </w:rPr>
        <w:t>společnost</w:t>
      </w:r>
      <w:r>
        <w:t xml:space="preserve">. </w:t>
      </w:r>
      <w:r>
        <w:rPr>
          <w:color w:val="847D81"/>
        </w:rPr>
        <w:t>Tento lék</w:t>
      </w:r>
      <w:r>
        <w:t xml:space="preserve"> byl uveden do prodeje </w:t>
      </w:r>
      <w:r>
        <w:rPr>
          <w:color w:val="F7F1DF"/>
        </w:rPr>
        <w:t>letos</w:t>
      </w:r>
      <w:r>
        <w:t xml:space="preserve"> v Západním Německu. Silná konkurence však vedla k poklesu tržeb jedné skupiny </w:t>
      </w:r>
      <w:r>
        <w:rPr>
          <w:color w:val="FEB8C8"/>
        </w:rPr>
        <w:t>společnosti Merck</w:t>
      </w:r>
      <w:r>
        <w:t xml:space="preserve"> na poli již zavedených léčebných produktů pro lidi a zvířata včetně Aldometu a Indocinu. </w:t>
      </w:r>
      <w:r>
        <w:rPr>
          <w:color w:val="118B8A"/>
        </w:rPr>
        <w:t xml:space="preserve">Ve smíšeném obchodování </w:t>
      </w:r>
      <w:r>
        <w:rPr>
          <w:color w:val="4AFEFA"/>
        </w:rPr>
        <w:t>na Newyorské burze cenných papírů</w:t>
      </w:r>
      <w:r>
        <w:rPr>
          <w:color w:val="118B8A"/>
        </w:rPr>
        <w:t xml:space="preserve"> uzavřely </w:t>
      </w:r>
      <w:r>
        <w:rPr>
          <w:color w:val="FCB164"/>
        </w:rPr>
        <w:t>včera</w:t>
      </w:r>
      <w:r>
        <w:rPr>
          <w:color w:val="118B8A"/>
        </w:rPr>
        <w:t xml:space="preserve"> </w:t>
      </w:r>
      <w:r>
        <w:rPr>
          <w:color w:val="796EE6"/>
        </w:rPr>
        <w:t xml:space="preserve">akcie </w:t>
      </w:r>
      <w:r>
        <w:rPr>
          <w:color w:val="000D2C"/>
        </w:rPr>
        <w:t>společnosti Merck</w:t>
      </w:r>
      <w:r>
        <w:rPr>
          <w:color w:val="118B8A"/>
        </w:rPr>
        <w:t xml:space="preserve"> na 75.25 dolaru</w:t>
      </w:r>
      <w:r>
        <w:t xml:space="preserve">, </w:t>
      </w:r>
      <w:r>
        <w:rPr>
          <w:color w:val="118B8A"/>
        </w:rPr>
        <w:t>což</w:t>
      </w:r>
      <w:r>
        <w:t xml:space="preserve"> je zvýšení o 50 centů. </w:t>
      </w:r>
      <w:r>
        <w:rPr>
          <w:color w:val="53495F"/>
        </w:rPr>
        <w:t>Společnost Warner-Lambert Co.</w:t>
      </w:r>
      <w:r>
        <w:t xml:space="preserve"> </w:t>
      </w:r>
      <w:r>
        <w:rPr>
          <w:color w:val="53495F"/>
        </w:rPr>
        <w:t xml:space="preserve">Společnost Warner-Lambert, se sídlem v Morris Plains </w:t>
      </w:r>
      <w:r>
        <w:rPr>
          <w:color w:val="F95475"/>
        </w:rPr>
        <w:t>ve státě New Jersey</w:t>
      </w:r>
      <w:r>
        <w:t xml:space="preserve">, oznámila </w:t>
      </w:r>
      <w:r>
        <w:rPr>
          <w:color w:val="61FC03"/>
        </w:rPr>
        <w:t xml:space="preserve">tržby, </w:t>
      </w:r>
      <w:r>
        <w:rPr>
          <w:color w:val="5D9608"/>
        </w:rPr>
        <w:t>které</w:t>
      </w:r>
      <w:r>
        <w:rPr>
          <w:color w:val="61FC03"/>
        </w:rPr>
        <w:t xml:space="preserve"> jsou zatím rekordní vzhledem ke všem ostatním čtvrtletím</w:t>
      </w:r>
      <w:r>
        <w:t xml:space="preserve">, a zároveň jde již </w:t>
      </w:r>
      <w:r>
        <w:rPr>
          <w:color w:val="310106"/>
        </w:rPr>
        <w:t xml:space="preserve">o osmé čtvrtletí v řadě, </w:t>
      </w:r>
      <w:r>
        <w:rPr>
          <w:color w:val="DE98FD"/>
        </w:rPr>
        <w:t>kdy</w:t>
      </w:r>
      <w:r>
        <w:rPr>
          <w:color w:val="310106"/>
        </w:rPr>
        <w:t xml:space="preserve"> podíl příjmů na akcii vzrostl o 20 nebo více procent</w:t>
      </w:r>
      <w:r>
        <w:t xml:space="preserve">. Posílena růstem v tržbách z celosvětových prodejů </w:t>
      </w:r>
      <w:r>
        <w:rPr>
          <w:color w:val="53495F"/>
        </w:rPr>
        <w:t>jejích</w:t>
      </w:r>
      <w:r>
        <w:t xml:space="preserve"> léků na předpis, sdělila </w:t>
      </w:r>
      <w:r>
        <w:rPr>
          <w:color w:val="53495F"/>
        </w:rPr>
        <w:t>společnost Warner-Lambert</w:t>
      </w:r>
      <w:r>
        <w:t xml:space="preserve">, že </w:t>
      </w:r>
      <w:r>
        <w:rPr>
          <w:color w:val="F7F1DF"/>
        </w:rPr>
        <w:t>rok 1989</w:t>
      </w:r>
      <w:r>
        <w:t xml:space="preserve"> </w:t>
      </w:r>
      <w:r>
        <w:rPr>
          <w:color w:val="53495F"/>
        </w:rPr>
        <w:t>pro ní</w:t>
      </w:r>
      <w:r>
        <w:t xml:space="preserve"> bude </w:t>
      </w:r>
      <w:r>
        <w:rPr>
          <w:color w:val="98A088"/>
        </w:rPr>
        <w:t xml:space="preserve">nejlepším rokem v historii, </w:t>
      </w:r>
      <w:r>
        <w:rPr>
          <w:color w:val="4F584E"/>
        </w:rPr>
        <w:t>kdy</w:t>
      </w:r>
      <w:r>
        <w:rPr>
          <w:color w:val="98A088"/>
        </w:rPr>
        <w:t xml:space="preserve"> se očekává, že příjmy na akcii stoupnou o více než 20 % na asi 6.10 dolaru</w:t>
      </w:r>
      <w:r>
        <w:t xml:space="preserve">. Čtvrtletní tržby vzrostly z 1.03 miliardy dolarů na 1.11 miliardy dolarů. Tržby z celosvětového prodeje léků na předpis vzrostly </w:t>
      </w:r>
      <w:r>
        <w:rPr>
          <w:color w:val="310106"/>
        </w:rPr>
        <w:t>v tomto čtvrtletí</w:t>
      </w:r>
      <w:r>
        <w:t xml:space="preserve"> o 9 % na 340 milionů dolarů, tržby z těchto prodejů </w:t>
      </w:r>
      <w:r>
        <w:rPr>
          <w:color w:val="248AD0"/>
        </w:rPr>
        <w:t>v USA</w:t>
      </w:r>
      <w:r>
        <w:t xml:space="preserve"> vzrostly o 15 %. Na růst segmentu měly největší vliv tržby z prodeje kardiovaskulárních léků, z regulátoru lipidu Lopid a z blokátoru vápníkového kanálu Dilzem. </w:t>
      </w:r>
      <w:r>
        <w:rPr>
          <w:color w:val="5C5300"/>
        </w:rPr>
        <w:t xml:space="preserve">Tržby z celosvětového prodeje volně prodejných léčebných produktů </w:t>
      </w:r>
      <w:r>
        <w:rPr>
          <w:color w:val="9F6551"/>
        </w:rPr>
        <w:t>společnosti Warner-Lambert</w:t>
      </w:r>
      <w:r>
        <w:rPr>
          <w:color w:val="5C5300"/>
        </w:rPr>
        <w:t>, jako jsou tablety proti kašli Halls, antacid Rolaids a pleťové mléko Lubriderm</w:t>
      </w:r>
      <w:r>
        <w:t xml:space="preserve">, vzrostly </w:t>
      </w:r>
      <w:r>
        <w:rPr>
          <w:color w:val="310106"/>
        </w:rPr>
        <w:t>za třetí čtvrtletí</w:t>
      </w:r>
      <w:r>
        <w:t xml:space="preserve"> o 3 % na 362 milionů dolarů, </w:t>
      </w:r>
      <w:r>
        <w:rPr>
          <w:color w:val="248AD0"/>
        </w:rPr>
        <w:t>v USA</w:t>
      </w:r>
      <w:r>
        <w:t xml:space="preserve"> vzrostly </w:t>
      </w:r>
      <w:r>
        <w:rPr>
          <w:color w:val="5C5300"/>
        </w:rPr>
        <w:t>tyto tržby</w:t>
      </w:r>
      <w:r>
        <w:t xml:space="preserve"> o 5 %. </w:t>
      </w:r>
      <w:r>
        <w:rPr>
          <w:color w:val="310106"/>
        </w:rPr>
        <w:t>Za toho čtvrtletí</w:t>
      </w:r>
      <w:r>
        <w:t xml:space="preserve"> silně vzrostl i prodej cukrářských výrobků. Tržby z celosvětového prodej žvýkaček Trident, osvěžujících bonbonů Certs a žvýkaček a osvěžujících bonbonů Clorets vzrostly o 12 % na 277 milionů dolarů. </w:t>
      </w:r>
      <w:r>
        <w:rPr>
          <w:color w:val="BCFEC6"/>
        </w:rPr>
        <w:t xml:space="preserve">Akcie </w:t>
      </w:r>
      <w:r>
        <w:rPr>
          <w:color w:val="932C70"/>
        </w:rPr>
        <w:t>společnosti Warner-Lambert</w:t>
      </w:r>
      <w:r>
        <w:rPr>
          <w:color w:val="BCFEC6"/>
        </w:rPr>
        <w:t xml:space="preserve"> uzavřely ve smíšeném obchodování </w:t>
      </w:r>
      <w:r>
        <w:rPr>
          <w:color w:val="2B1B04"/>
        </w:rPr>
        <w:t>na Newyorské burze</w:t>
      </w:r>
      <w:r>
        <w:rPr>
          <w:color w:val="BCFEC6"/>
        </w:rPr>
        <w:t xml:space="preserve"> na 109.50 dolaru </w:t>
      </w:r>
      <w:r>
        <w:rPr>
          <w:color w:val="B5AFC4"/>
        </w:rPr>
        <w:t>na akcii</w:t>
      </w:r>
      <w:r>
        <w:t xml:space="preserve">, </w:t>
      </w:r>
      <w:r>
        <w:rPr>
          <w:color w:val="BCFEC6"/>
        </w:rPr>
        <w:t>což</w:t>
      </w:r>
      <w:r>
        <w:t xml:space="preserve"> je zvýšení o 1.50 dolaru. </w:t>
      </w:r>
      <w:r>
        <w:rPr>
          <w:color w:val="D4C67A"/>
        </w:rPr>
        <w:t>Společnost Eli Lilly &amp; Co.</w:t>
      </w:r>
      <w:r>
        <w:t xml:space="preserve"> </w:t>
      </w:r>
      <w:r>
        <w:rPr>
          <w:color w:val="AE7AA1"/>
        </w:rPr>
        <w:t xml:space="preserve">Navzdory špatnému kursu dolaru, </w:t>
      </w:r>
      <w:r>
        <w:rPr>
          <w:color w:val="C2A393"/>
        </w:rPr>
        <w:t>který</w:t>
      </w:r>
      <w:r>
        <w:rPr>
          <w:color w:val="AE7AA1"/>
        </w:rPr>
        <w:t xml:space="preserve"> zpomalil tržby v zahraniční</w:t>
      </w:r>
      <w:r>
        <w:t xml:space="preserve">, připisuje </w:t>
      </w:r>
      <w:r>
        <w:rPr>
          <w:color w:val="D4C67A"/>
        </w:rPr>
        <w:t>společnost Lilly</w:t>
      </w:r>
      <w:r>
        <w:t xml:space="preserve"> rekordní čtvrtletní a devítiměsíční výsledky celosvětovým příjmům z léčiv, zdravotnických zařízení a rostlinných hnojiv. Příjmy nadále udržují tempo tržeb díky nižší daňové sazbě, zisku získanému od společnosti Faberge Inc. na základě opětovného projednání dlužního nástroje </w:t>
      </w:r>
      <w:r>
        <w:rPr>
          <w:color w:val="0232FD"/>
        </w:rPr>
        <w:t xml:space="preserve">v souvislosti s prodejem společnosti Elizabeth Arden Inc., </w:t>
      </w:r>
      <w:r>
        <w:rPr>
          <w:color w:val="6A3A35"/>
        </w:rPr>
        <w:t>který</w:t>
      </w:r>
      <w:r>
        <w:rPr>
          <w:color w:val="0232FD"/>
        </w:rPr>
        <w:t xml:space="preserve"> </w:t>
      </w:r>
      <w:r>
        <w:rPr>
          <w:color w:val="BA6801"/>
        </w:rPr>
        <w:t>společnost Lilly</w:t>
      </w:r>
      <w:r>
        <w:rPr>
          <w:color w:val="0232FD"/>
        </w:rPr>
        <w:t xml:space="preserve"> uskutečnila v roce 1987</w:t>
      </w:r>
      <w:r>
        <w:t xml:space="preserve">, a díky čistému výtěžku z mimosoudního vyrovnání ohledně patentu společnosti Hybritech Inc., jednotky </w:t>
      </w:r>
      <w:r>
        <w:rPr>
          <w:color w:val="D4C67A"/>
        </w:rPr>
        <w:t>společnosti Lilly</w:t>
      </w:r>
      <w:r>
        <w:t xml:space="preserve">. Tržby </w:t>
      </w:r>
      <w:r>
        <w:rPr>
          <w:color w:val="D4C67A"/>
        </w:rPr>
        <w:t>této společnosti z Indianapolis ve státě Indiana</w:t>
      </w:r>
      <w:r>
        <w:t xml:space="preserve"> vzrostly </w:t>
      </w:r>
      <w:r>
        <w:rPr>
          <w:color w:val="310106"/>
        </w:rPr>
        <w:t>za třetí čtvrtletí</w:t>
      </w:r>
      <w:r>
        <w:t xml:space="preserve"> z 940.6 milionu dolarů o 11 % na 1045 miliardy dolarů. </w:t>
      </w:r>
      <w:r>
        <w:rPr>
          <w:color w:val="168E5C"/>
        </w:rPr>
        <w:t>Tržby</w:t>
      </w:r>
      <w:r>
        <w:t xml:space="preserve"> </w:t>
      </w:r>
      <w:r>
        <w:rPr>
          <w:color w:val="01190F"/>
        </w:rPr>
        <w:t>za devět měsíců</w:t>
      </w:r>
      <w:r>
        <w:t xml:space="preserve"> vzrostly z loňských 3.03 miliardy dolarů o 12 % na 3.39 miliardy dolarů. Zvýšení v oblasti prodeje léků byly způsobeny zejména tržbami z prodeje antidepresiva Prozac. </w:t>
      </w:r>
      <w:r>
        <w:rPr>
          <w:color w:val="16C0D0"/>
        </w:rPr>
        <w:t xml:space="preserve">Jak sdělila </w:t>
      </w:r>
      <w:r>
        <w:rPr>
          <w:color w:val="C62100"/>
        </w:rPr>
        <w:t>společnost Lilly</w:t>
      </w:r>
      <w:r>
        <w:rPr>
          <w:color w:val="16C0D0"/>
        </w:rPr>
        <w:t>, vyšší tržby z prodeje pesticidů a dalších rostlinných hnojiv více než vyrovnávají mírný pokles v tržbách z prodejů léčebných produktů pro zvířata</w:t>
      </w:r>
      <w:r>
        <w:rPr>
          <w:color w:val="014347"/>
        </w:rPr>
        <w:t xml:space="preserve">, a podporují </w:t>
      </w:r>
      <w:r>
        <w:rPr>
          <w:color w:val="16C0D0"/>
        </w:rPr>
        <w:t>tak</w:t>
      </w:r>
      <w:r>
        <w:rPr>
          <w:color w:val="014347"/>
        </w:rPr>
        <w:t xml:space="preserve"> růst tržeb z celosvětových prodejů zemědělských výrobků</w:t>
      </w:r>
      <w:r>
        <w:t xml:space="preserve">. Jednotky Advanced Cardiovascular Systems Inc. a Cardiac Pacemakers Inc. měly nejvyšší růst v divizi lékařských přístrojů. </w:t>
      </w:r>
      <w:r>
        <w:rPr>
          <w:color w:val="233809"/>
        </w:rPr>
        <w:t xml:space="preserve">Akcie </w:t>
      </w:r>
      <w:r>
        <w:rPr>
          <w:color w:val="42083B"/>
        </w:rPr>
        <w:t>společnosti Lilly</w:t>
      </w:r>
      <w:r>
        <w:rPr>
          <w:color w:val="233809"/>
        </w:rPr>
        <w:t xml:space="preserve"> </w:t>
      </w:r>
      <w:r>
        <w:rPr>
          <w:color w:val="82785D"/>
        </w:rPr>
        <w:t>včera</w:t>
      </w:r>
      <w:r>
        <w:rPr>
          <w:color w:val="233809"/>
        </w:rPr>
        <w:t xml:space="preserve"> ve smíšeném obchodování </w:t>
      </w:r>
      <w:r>
        <w:rPr>
          <w:color w:val="023087"/>
        </w:rPr>
        <w:t>na Newyorské burze</w:t>
      </w:r>
      <w:r>
        <w:rPr>
          <w:color w:val="233809"/>
        </w:rPr>
        <w:t xml:space="preserve"> uzavřely na 62.25 dolaru</w:t>
      </w:r>
      <w:r>
        <w:t xml:space="preserve">, </w:t>
      </w:r>
      <w:r>
        <w:rPr>
          <w:color w:val="233809"/>
        </w:rPr>
        <w:t>což</w:t>
      </w:r>
      <w:r>
        <w:t xml:space="preserve"> je snížení o 12.5 centu.</w:t>
      </w:r>
    </w:p>
    <w:p>
      <w:r>
        <w:rPr>
          <w:b/>
        </w:rPr>
        <w:t>Document number 1710</w:t>
      </w:r>
    </w:p>
    <w:p>
      <w:r>
        <w:rPr>
          <w:b/>
        </w:rPr>
        <w:t>Document identifier: wsj2008-001</w:t>
      </w:r>
    </w:p>
    <w:p>
      <w:r>
        <w:rPr>
          <w:color w:val="310106"/>
        </w:rPr>
        <w:t xml:space="preserve">Reuben Mark, předseda správní rady </w:t>
      </w:r>
      <w:r>
        <w:rPr>
          <w:color w:val="04640D"/>
        </w:rPr>
        <w:t>společnosti Colgate-Palmolive Co.</w:t>
      </w:r>
      <w:r>
        <w:t xml:space="preserve">, řekl, že je "spokojen" s odhady analytiků, </w:t>
      </w:r>
      <w:r>
        <w:rPr>
          <w:color w:val="FEFB0A"/>
        </w:rPr>
        <w:t xml:space="preserve">že příjmy </w:t>
      </w:r>
      <w:r>
        <w:rPr>
          <w:color w:val="FB5514"/>
        </w:rPr>
        <w:t>za třetí čtvrtletí</w:t>
      </w:r>
      <w:r>
        <w:rPr>
          <w:color w:val="FEFB0A"/>
        </w:rPr>
        <w:t xml:space="preserve"> vzrostly na 95 centů až 1.05 dolaru na akcii</w:t>
      </w:r>
      <w:r>
        <w:t xml:space="preserve">. </w:t>
      </w:r>
      <w:r>
        <w:rPr>
          <w:color w:val="FEFB0A"/>
        </w:rPr>
        <w:t>To</w:t>
      </w:r>
      <w:r>
        <w:t xml:space="preserve"> lze srovnat s příjmem 69 centů na akcii z neukončených operací </w:t>
      </w:r>
      <w:r>
        <w:rPr>
          <w:color w:val="E115C0"/>
        </w:rPr>
        <w:t>v minulém roce</w:t>
      </w:r>
      <w:r>
        <w:t xml:space="preserve">, zahrneme-li i ukončené operace, byl příjem před rokem 88 centů na akcii. Odhady příjmu na akcii znamenají, že čistý příjem </w:t>
      </w:r>
      <w:r>
        <w:rPr>
          <w:color w:val="00587F"/>
        </w:rPr>
        <w:t>společnosti</w:t>
      </w:r>
      <w:r>
        <w:t xml:space="preserve"> ze spotřebního zboží vzrostl ze 47.1 milionu dolarů </w:t>
      </w:r>
      <w:r>
        <w:rPr>
          <w:color w:val="E115C0"/>
        </w:rPr>
        <w:t>v předchozím roce</w:t>
      </w:r>
      <w:r>
        <w:t xml:space="preserve"> na 69.5 až 76 milionů dolarů. Analytici odhadují, že </w:t>
      </w:r>
      <w:r>
        <w:rPr>
          <w:color w:val="0BC582"/>
        </w:rPr>
        <w:t>ve třetím čtvrtletí</w:t>
      </w:r>
      <w:r>
        <w:t xml:space="preserve"> vzrostly celosvětové tržby </w:t>
      </w:r>
      <w:r>
        <w:rPr>
          <w:color w:val="00587F"/>
        </w:rPr>
        <w:t>společnosti Colgate</w:t>
      </w:r>
      <w:r>
        <w:t xml:space="preserve"> asi o 8 % na 1.29 miliardy dolarů. </w:t>
      </w:r>
      <w:r>
        <w:rPr>
          <w:color w:val="310106"/>
        </w:rPr>
        <w:t>Mark</w:t>
      </w:r>
      <w:r>
        <w:t xml:space="preserve"> připisuje růst příjmů dobrým tržbám v Latinské Americe, Asii a Evropě. Výsledky byly rovněž podepřeny "opravdu významným" růstem provozního zisku díky obchodům </w:t>
      </w:r>
      <w:r>
        <w:rPr>
          <w:color w:val="00587F"/>
        </w:rPr>
        <w:t>společnosti Colgate</w:t>
      </w:r>
      <w:r>
        <w:t xml:space="preserve"> </w:t>
      </w:r>
      <w:r>
        <w:rPr>
          <w:color w:val="FEB8C8"/>
        </w:rPr>
        <w:t>v USA</w:t>
      </w:r>
      <w:r>
        <w:t xml:space="preserve">, řekl </w:t>
      </w:r>
      <w:r>
        <w:rPr>
          <w:color w:val="310106"/>
        </w:rPr>
        <w:t>Mark</w:t>
      </w:r>
      <w:r>
        <w:t xml:space="preserve">. </w:t>
      </w:r>
      <w:r>
        <w:rPr>
          <w:color w:val="9E8317"/>
        </w:rPr>
        <w:t xml:space="preserve">Provozní zisk </w:t>
      </w:r>
      <w:r>
        <w:rPr>
          <w:color w:val="01190F"/>
        </w:rPr>
        <w:t>společnosti Colgate</w:t>
      </w:r>
      <w:r>
        <w:rPr>
          <w:color w:val="9E8317"/>
        </w:rPr>
        <w:t xml:space="preserve"> </w:t>
      </w:r>
      <w:r>
        <w:rPr>
          <w:color w:val="847D81"/>
        </w:rPr>
        <w:t>v USA</w:t>
      </w:r>
      <w:r>
        <w:rPr>
          <w:color w:val="9E8317"/>
        </w:rPr>
        <w:t xml:space="preserve"> z obchodu se zbožím pro domácnost a osobní péči</w:t>
      </w:r>
      <w:r>
        <w:rPr>
          <w:color w:val="58018B"/>
        </w:rPr>
        <w:t xml:space="preserve"> vyskočil </w:t>
      </w:r>
      <w:r>
        <w:rPr>
          <w:color w:val="B70639"/>
        </w:rPr>
        <w:t>za toto čtvrtletí</w:t>
      </w:r>
      <w:r>
        <w:rPr>
          <w:color w:val="58018B"/>
        </w:rPr>
        <w:t xml:space="preserve"> o 25 %</w:t>
      </w:r>
      <w:r>
        <w:t xml:space="preserve">, dodal </w:t>
      </w:r>
      <w:r>
        <w:rPr>
          <w:color w:val="310106"/>
        </w:rPr>
        <w:t>Mark</w:t>
      </w:r>
      <w:r>
        <w:t xml:space="preserve">. Řekl, že zlepšení bylo důsledkem úspor dosažených konsolidací výrobních operací, sloučením </w:t>
      </w:r>
      <w:r>
        <w:rPr>
          <w:color w:val="703B01"/>
        </w:rPr>
        <w:t>dvou obchodních organizací</w:t>
      </w:r>
      <w:r>
        <w:t xml:space="preserve"> a pečlivějšího zaměření propagačních aktivit </w:t>
      </w:r>
      <w:r>
        <w:rPr>
          <w:color w:val="00587F"/>
        </w:rPr>
        <w:t>společnosti</w:t>
      </w:r>
      <w:r>
        <w:t xml:space="preserve">. Odhadované zlepšení činností </w:t>
      </w:r>
      <w:r>
        <w:rPr>
          <w:color w:val="00587F"/>
        </w:rPr>
        <w:t xml:space="preserve">společnosti Colgate </w:t>
      </w:r>
      <w:r>
        <w:rPr>
          <w:color w:val="F7F1DF"/>
        </w:rPr>
        <w:t>v USA</w:t>
      </w:r>
      <w:r>
        <w:t xml:space="preserve"> bylo pro některé analytiky překvapením. </w:t>
      </w:r>
      <w:r>
        <w:rPr>
          <w:color w:val="118B8A"/>
        </w:rPr>
        <w:t xml:space="preserve">Obchod </w:t>
      </w:r>
      <w:r>
        <w:rPr>
          <w:color w:val="4AFEFA"/>
        </w:rPr>
        <w:t>společnosti Colgate</w:t>
      </w:r>
      <w:r>
        <w:rPr>
          <w:color w:val="118B8A"/>
        </w:rPr>
        <w:t xml:space="preserve"> se zbožím pro domácnost, </w:t>
      </w:r>
      <w:r>
        <w:rPr>
          <w:color w:val="FCB164"/>
        </w:rPr>
        <w:t>který</w:t>
      </w:r>
      <w:r>
        <w:rPr>
          <w:color w:val="118B8A"/>
        </w:rPr>
        <w:t xml:space="preserve"> zahrnuje takové značky jako prací prostředek Fab a čistící prostředek Ajax</w:t>
      </w:r>
      <w:r>
        <w:t xml:space="preserve">, býval málo výkonný. Analytici odhadují, že tržby </w:t>
      </w:r>
      <w:r>
        <w:rPr>
          <w:color w:val="00587F"/>
        </w:rPr>
        <w:t>společnosti Colgate</w:t>
      </w:r>
      <w:r>
        <w:t xml:space="preserve"> za zboží pro domácnost byly </w:t>
      </w:r>
      <w:r>
        <w:rPr>
          <w:color w:val="FEB8C8"/>
        </w:rPr>
        <w:t>v USA</w:t>
      </w:r>
      <w:r>
        <w:t xml:space="preserve"> </w:t>
      </w:r>
      <w:r>
        <w:rPr>
          <w:color w:val="0BC582"/>
        </w:rPr>
        <w:t>za toto čtvrtletí</w:t>
      </w:r>
      <w:r>
        <w:t xml:space="preserve"> slabé, a odhadli provozní marži pouze na 1 až 3 %. "Kdybyste </w:t>
      </w:r>
      <w:r>
        <w:rPr>
          <w:color w:val="796EE6"/>
        </w:rPr>
        <w:t xml:space="preserve">mohli říci, že </w:t>
      </w:r>
      <w:r>
        <w:rPr>
          <w:color w:val="000D2C"/>
        </w:rPr>
        <w:t>jejich</w:t>
      </w:r>
      <w:r>
        <w:rPr>
          <w:color w:val="53495F"/>
        </w:rPr>
        <w:t xml:space="preserve"> obchod</w:t>
      </w:r>
      <w:r>
        <w:rPr>
          <w:color w:val="796EE6"/>
        </w:rPr>
        <w:t xml:space="preserve"> </w:t>
      </w:r>
      <w:r>
        <w:rPr>
          <w:color w:val="F95475"/>
        </w:rPr>
        <w:t>v USA</w:t>
      </w:r>
      <w:r>
        <w:rPr>
          <w:color w:val="796EE6"/>
        </w:rPr>
        <w:t xml:space="preserve"> byl průměrný, ale skvělý kdekoliv jinde</w:t>
      </w:r>
      <w:r>
        <w:t xml:space="preserve">, bylo by </w:t>
      </w:r>
      <w:r>
        <w:rPr>
          <w:color w:val="796EE6"/>
        </w:rPr>
        <w:t>to</w:t>
      </w:r>
      <w:r>
        <w:t xml:space="preserve"> hezké," říká Bonita Austinová, analytička společnosti Wertheim Schroder &amp; Co. "Ale </w:t>
      </w:r>
      <w:r>
        <w:rPr>
          <w:color w:val="61FC03"/>
        </w:rPr>
        <w:t>on</w:t>
      </w:r>
      <w:r>
        <w:rPr>
          <w:color w:val="5D9608"/>
        </w:rPr>
        <w:t xml:space="preserve"> není průměrný</w:t>
      </w:r>
      <w:r>
        <w:t xml:space="preserve"> a </w:t>
      </w:r>
      <w:r>
        <w:rPr>
          <w:color w:val="5D9608"/>
        </w:rPr>
        <w:t>to</w:t>
      </w:r>
      <w:r>
        <w:t xml:space="preserve"> je skutečný problém." </w:t>
      </w:r>
      <w:r>
        <w:rPr>
          <w:color w:val="310106"/>
        </w:rPr>
        <w:t>Mark</w:t>
      </w:r>
      <w:r>
        <w:t xml:space="preserve"> připustil, že domácí obchod </w:t>
      </w:r>
      <w:r>
        <w:rPr>
          <w:color w:val="00587F"/>
        </w:rPr>
        <w:t xml:space="preserve">společnosti Colgate s výjimkou </w:t>
      </w:r>
      <w:r>
        <w:rPr>
          <w:color w:val="DE98FD"/>
        </w:rPr>
        <w:t>její</w:t>
      </w:r>
      <w:r>
        <w:rPr>
          <w:color w:val="00587F"/>
        </w:rPr>
        <w:t xml:space="preserve"> vysoce ziskové jednotky Hill's Pet Products</w:t>
      </w:r>
      <w:r>
        <w:t xml:space="preserve"> zaostával. "Pro zlepšení výsledků (</w:t>
      </w:r>
      <w:r>
        <w:rPr>
          <w:color w:val="FEB8C8"/>
        </w:rPr>
        <w:t>v USA</w:t>
      </w:r>
      <w:r>
        <w:t xml:space="preserve">) jsme udělali mnoho a uděláme ještě více," řekl </w:t>
      </w:r>
      <w:r>
        <w:rPr>
          <w:color w:val="310106"/>
        </w:rPr>
        <w:t>Mark</w:t>
      </w:r>
      <w:r>
        <w:t xml:space="preserve">. "Zlepšení ziskovosti operací </w:t>
      </w:r>
      <w:r>
        <w:rPr>
          <w:color w:val="FEB8C8"/>
        </w:rPr>
        <w:t>v USA</w:t>
      </w:r>
      <w:r>
        <w:t xml:space="preserve"> je neobyčejně vysokou prioritou </w:t>
      </w:r>
      <w:r>
        <w:rPr>
          <w:color w:val="00587F"/>
        </w:rPr>
        <w:t>společnosti</w:t>
      </w:r>
      <w:r>
        <w:t xml:space="preserve">." Z důvodu zaměření se na celosvětový obchod se spotřebním zbožím </w:t>
      </w:r>
      <w:r>
        <w:rPr>
          <w:color w:val="00587F"/>
        </w:rPr>
        <w:t>společnost Colgate</w:t>
      </w:r>
      <w:r>
        <w:t xml:space="preserve"> </w:t>
      </w:r>
      <w:r>
        <w:rPr>
          <w:color w:val="E115C0"/>
        </w:rPr>
        <w:t>v roce 1988</w:t>
      </w:r>
      <w:r>
        <w:t xml:space="preserve"> prodala </w:t>
      </w:r>
      <w:r>
        <w:rPr>
          <w:color w:val="00587F"/>
        </w:rPr>
        <w:t>svůj</w:t>
      </w:r>
      <w:r>
        <w:t xml:space="preserve"> obchod se zdravotními potřebami Kendall.</w:t>
      </w:r>
    </w:p>
    <w:p>
      <w:r>
        <w:rPr>
          <w:b/>
        </w:rPr>
        <w:t>Document number 1711</w:t>
      </w:r>
    </w:p>
    <w:p>
      <w:r>
        <w:rPr>
          <w:b/>
        </w:rPr>
        <w:t>Document identifier: wsj2009-001</w:t>
      </w:r>
    </w:p>
    <w:p>
      <w:r>
        <w:rPr>
          <w:color w:val="310106"/>
        </w:rPr>
        <w:t>H. Anthony Ittleson</w:t>
      </w:r>
      <w:r>
        <w:rPr>
          <w:color w:val="04640D"/>
        </w:rPr>
        <w:t xml:space="preserve"> byl zvolen ředitelem </w:t>
      </w:r>
      <w:r>
        <w:rPr>
          <w:color w:val="FEFB0A"/>
        </w:rPr>
        <w:t xml:space="preserve">společnosti, </w:t>
      </w:r>
      <w:r>
        <w:rPr>
          <w:color w:val="FB5514"/>
        </w:rPr>
        <w:t>která</w:t>
      </w:r>
      <w:r>
        <w:rPr>
          <w:color w:val="FEFB0A"/>
        </w:rPr>
        <w:t xml:space="preserve"> primárně vlastní podíly v rozhlasových a televizních stanicích</w:t>
      </w:r>
      <w:r>
        <w:t xml:space="preserve">, </w:t>
      </w:r>
      <w:r>
        <w:rPr>
          <w:color w:val="04640D"/>
        </w:rPr>
        <w:t>čímž</w:t>
      </w:r>
      <w:r>
        <w:t xml:space="preserve"> se zvyšuje počet řídících pracovníků na pět. </w:t>
      </w:r>
      <w:r>
        <w:rPr>
          <w:color w:val="E115C0"/>
        </w:rPr>
        <w:t>Osborn</w:t>
      </w:r>
      <w:r>
        <w:t xml:space="preserve"> také provozuje licenci Muzak, zábavní podniky a malé systémy kabelové televize. </w:t>
      </w:r>
      <w:r>
        <w:rPr>
          <w:color w:val="00587F"/>
        </w:rPr>
        <w:t>Ittleson</w:t>
      </w:r>
      <w:r>
        <w:t xml:space="preserve"> je řídící pracovník zvláštních projektů </w:t>
      </w:r>
      <w:r>
        <w:rPr>
          <w:color w:val="0BC582"/>
        </w:rPr>
        <w:t xml:space="preserve">ve společnosti CIT Group Holdings Inc, </w:t>
      </w:r>
      <w:r>
        <w:rPr>
          <w:color w:val="FEB8C8"/>
        </w:rPr>
        <w:t>která</w:t>
      </w:r>
      <w:r>
        <w:rPr>
          <w:color w:val="0BC582"/>
        </w:rPr>
        <w:t xml:space="preserve"> je řízena společností Manufacturers Hanover Corp</w:t>
      </w:r>
      <w:r>
        <w:t>.</w:t>
      </w:r>
    </w:p>
    <w:p>
      <w:r>
        <w:rPr>
          <w:b/>
        </w:rPr>
        <w:t>Document number 1712</w:t>
      </w:r>
    </w:p>
    <w:p>
      <w:r>
        <w:rPr>
          <w:b/>
        </w:rPr>
        <w:t>Document identifier: wsj2010-001</w:t>
      </w:r>
    </w:p>
    <w:p>
      <w:r>
        <w:rPr>
          <w:color w:val="310106"/>
        </w:rPr>
        <w:t>Deník Boston Globe</w:t>
      </w:r>
      <w:r>
        <w:t xml:space="preserve"> tvrdí, že </w:t>
      </w:r>
      <w:r>
        <w:rPr>
          <w:color w:val="310106"/>
        </w:rPr>
        <w:t>jeho</w:t>
      </w:r>
      <w:r>
        <w:t xml:space="preserve"> nově upravené stránky mají "přitažlivější" vzhled s vylepšenými prvky zaměřenými na vytvoření "konzistentnějších" a "čtivějších" novin. Možná ano - pokud dokážete najít, kam se poděl </w:t>
      </w:r>
      <w:r>
        <w:rPr>
          <w:color w:val="04640D"/>
        </w:rPr>
        <w:t>váš</w:t>
      </w:r>
      <w:r>
        <w:t xml:space="preserve"> oblíbený autor. </w:t>
      </w:r>
      <w:r>
        <w:rPr>
          <w:color w:val="FEFB0A"/>
        </w:rPr>
        <w:t xml:space="preserve">Pisatelé Beantownu, </w:t>
      </w:r>
      <w:r>
        <w:rPr>
          <w:color w:val="FB5514"/>
        </w:rPr>
        <w:t>kteří</w:t>
      </w:r>
      <w:r>
        <w:rPr>
          <w:color w:val="FEFB0A"/>
        </w:rPr>
        <w:t xml:space="preserve"> nešetří žádnou invektivou, když útočí na místní celebrity, jako je Michael "Pee Wee" Dukakis nebo kouč týmu New England Patriots Raymond "Rev. Ray" Berry</w:t>
      </w:r>
      <w:r>
        <w:t xml:space="preserve">, </w:t>
      </w:r>
      <w:r>
        <w:rPr>
          <w:color w:val="E115C0"/>
        </w:rPr>
        <w:t>včera</w:t>
      </w:r>
      <w:r>
        <w:t xml:space="preserve"> zesměšnili </w:t>
      </w:r>
      <w:r>
        <w:rPr>
          <w:color w:val="00587F"/>
        </w:rPr>
        <w:t xml:space="preserve">nové kresby sloupkařů </w:t>
      </w:r>
      <w:r>
        <w:rPr>
          <w:color w:val="0BC582"/>
        </w:rPr>
        <w:t>Globe</w:t>
      </w:r>
      <w:r>
        <w:rPr>
          <w:color w:val="00587F"/>
        </w:rPr>
        <w:t xml:space="preserve">, </w:t>
      </w:r>
      <w:r>
        <w:rPr>
          <w:color w:val="FEB8C8"/>
        </w:rPr>
        <w:t>které</w:t>
      </w:r>
      <w:r>
        <w:rPr>
          <w:color w:val="00587F"/>
        </w:rPr>
        <w:t xml:space="preserve"> tento týden na vylepšených stránkách nahradily staré fotografie</w:t>
      </w:r>
      <w:r>
        <w:t xml:space="preserve">. </w:t>
      </w:r>
      <w:r>
        <w:rPr>
          <w:color w:val="E115C0"/>
        </w:rPr>
        <w:t>Včera</w:t>
      </w:r>
      <w:r>
        <w:t xml:space="preserve"> pozdě večer se </w:t>
      </w:r>
      <w:r>
        <w:rPr>
          <w:color w:val="9E8317"/>
        </w:rPr>
        <w:t xml:space="preserve">vedoucí editor </w:t>
      </w:r>
      <w:r>
        <w:rPr>
          <w:color w:val="01190F"/>
        </w:rPr>
        <w:t>deníku Globe</w:t>
      </w:r>
      <w:r>
        <w:rPr>
          <w:color w:val="9E8317"/>
        </w:rPr>
        <w:t xml:space="preserve"> Thomas Mulvoy</w:t>
      </w:r>
      <w:r>
        <w:t xml:space="preserve"> sklonil před přáním </w:t>
      </w:r>
      <w:r>
        <w:rPr>
          <w:color w:val="9E8317"/>
        </w:rPr>
        <w:t>svých</w:t>
      </w:r>
      <w:r>
        <w:t xml:space="preserve"> čtenářů a </w:t>
      </w:r>
      <w:r>
        <w:rPr>
          <w:color w:val="847D81"/>
        </w:rPr>
        <w:t>nové kresby</w:t>
      </w:r>
      <w:r>
        <w:rPr>
          <w:color w:val="58018B"/>
        </w:rPr>
        <w:t xml:space="preserve"> vyškrtl</w:t>
      </w:r>
      <w:r>
        <w:t xml:space="preserve">. Přinejmenším několik dní, říká, nebudou sloupky zdobit žádné obrázky ani jakékoli kresby. Problém byl, že si nikdo nemyslel, že vypadají dobře. </w:t>
      </w:r>
      <w:r>
        <w:rPr>
          <w:color w:val="B70639"/>
        </w:rPr>
        <w:t xml:space="preserve">Sloupkař </w:t>
      </w:r>
      <w:r>
        <w:rPr>
          <w:color w:val="703B01"/>
        </w:rPr>
        <w:t>deníku Globe</w:t>
      </w:r>
      <w:r>
        <w:rPr>
          <w:color w:val="B70639"/>
        </w:rPr>
        <w:t xml:space="preserve"> Mike Barnicle</w:t>
      </w:r>
      <w:r>
        <w:t xml:space="preserve"> - ve druhém útoku </w:t>
      </w:r>
      <w:r>
        <w:rPr>
          <w:color w:val="310106"/>
        </w:rPr>
        <w:t xml:space="preserve">na </w:t>
      </w:r>
      <w:r>
        <w:rPr>
          <w:color w:val="F7F1DF"/>
        </w:rPr>
        <w:t>svého</w:t>
      </w:r>
      <w:r>
        <w:rPr>
          <w:color w:val="310106"/>
        </w:rPr>
        <w:t xml:space="preserve"> zaměstnavatele</w:t>
      </w:r>
      <w:r>
        <w:t xml:space="preserve"> ve dvou týdnech - tvrdil, že </w:t>
      </w:r>
      <w:r>
        <w:rPr>
          <w:color w:val="118B8A"/>
        </w:rPr>
        <w:t>jeho</w:t>
      </w:r>
      <w:r>
        <w:rPr>
          <w:color w:val="4AFEFA"/>
        </w:rPr>
        <w:t xml:space="preserve"> nezřetelná tvář</w:t>
      </w:r>
      <w:r>
        <w:t xml:space="preserve"> byla tak špatná, že vypadala "jako </w:t>
      </w:r>
      <w:r>
        <w:rPr>
          <w:color w:val="FCB164"/>
        </w:rPr>
        <w:t xml:space="preserve">tvář, </w:t>
      </w:r>
      <w:r>
        <w:rPr>
          <w:color w:val="796EE6"/>
        </w:rPr>
        <w:t>kterou</w:t>
      </w:r>
      <w:r>
        <w:rPr>
          <w:color w:val="FCB164"/>
        </w:rPr>
        <w:t xml:space="preserve"> byste našli na lahvi </w:t>
      </w:r>
      <w:r>
        <w:rPr>
          <w:color w:val="000D2C"/>
        </w:rPr>
        <w:t xml:space="preserve">zázračného elixíru, </w:t>
      </w:r>
      <w:r>
        <w:rPr>
          <w:color w:val="53495F"/>
        </w:rPr>
        <w:t>který</w:t>
      </w:r>
      <w:r>
        <w:rPr>
          <w:color w:val="000D2C"/>
        </w:rPr>
        <w:t xml:space="preserve"> slibuje doživotně skoncovat s průjmem</w:t>
      </w:r>
      <w:r>
        <w:t xml:space="preserve">". </w:t>
      </w:r>
      <w:r>
        <w:rPr>
          <w:color w:val="B70639"/>
        </w:rPr>
        <w:t>Barnicle</w:t>
      </w:r>
      <w:r>
        <w:t xml:space="preserve"> připomněl čtenářům, že stále neodpustil managementu </w:t>
      </w:r>
      <w:r>
        <w:rPr>
          <w:color w:val="310106"/>
        </w:rPr>
        <w:t>deníku Globe</w:t>
      </w:r>
      <w:r>
        <w:t xml:space="preserve"> výslech ohledně 20 dolarového účtu </w:t>
      </w:r>
      <w:r>
        <w:rPr>
          <w:color w:val="F95475"/>
        </w:rPr>
        <w:t xml:space="preserve">za výdaje, </w:t>
      </w:r>
      <w:r>
        <w:rPr>
          <w:color w:val="61FC03"/>
        </w:rPr>
        <w:t>které</w:t>
      </w:r>
      <w:r>
        <w:rPr>
          <w:color w:val="F95475"/>
        </w:rPr>
        <w:t xml:space="preserve"> zaplatil za parkování </w:t>
      </w:r>
      <w:r>
        <w:rPr>
          <w:color w:val="5D9608"/>
        </w:rPr>
        <w:t>svého</w:t>
      </w:r>
      <w:r>
        <w:rPr>
          <w:color w:val="F95475"/>
        </w:rPr>
        <w:t xml:space="preserve"> auta, zatímco sháněl reportáž</w:t>
      </w:r>
      <w:r>
        <w:t>. "Považoval jsem (</w:t>
      </w:r>
      <w:r>
        <w:rPr>
          <w:color w:val="4AFEFA"/>
        </w:rPr>
        <w:t>tu kresbu</w:t>
      </w:r>
      <w:r>
        <w:t xml:space="preserve">) za křížence </w:t>
      </w:r>
      <w:r>
        <w:rPr>
          <w:color w:val="DE98FD"/>
        </w:rPr>
        <w:t>mezi</w:t>
      </w:r>
      <w:r>
        <w:rPr>
          <w:color w:val="98A088"/>
        </w:rPr>
        <w:t xml:space="preserve"> někým, </w:t>
      </w:r>
      <w:r>
        <w:rPr>
          <w:color w:val="4F584E"/>
        </w:rPr>
        <w:t>koho</w:t>
      </w:r>
      <w:r>
        <w:rPr>
          <w:color w:val="98A088"/>
        </w:rPr>
        <w:t xml:space="preserve"> byste zahlédli, jak rozevírá </w:t>
      </w:r>
      <w:r>
        <w:rPr>
          <w:color w:val="4F584E"/>
        </w:rPr>
        <w:t>svůj</w:t>
      </w:r>
      <w:r>
        <w:rPr>
          <w:color w:val="98A088"/>
        </w:rPr>
        <w:t xml:space="preserve"> nepromokavý kabát</w:t>
      </w:r>
      <w:r>
        <w:t xml:space="preserve">... nebo </w:t>
      </w:r>
      <w:r>
        <w:rPr>
          <w:color w:val="248AD0"/>
        </w:rPr>
        <w:t xml:space="preserve">někým, </w:t>
      </w:r>
      <w:r>
        <w:rPr>
          <w:color w:val="5C5300"/>
        </w:rPr>
        <w:t>kdo</w:t>
      </w:r>
      <w:r>
        <w:rPr>
          <w:color w:val="248AD0"/>
        </w:rPr>
        <w:t xml:space="preserve"> se chlubí, že je posledních 19 let spolubydlícím Charlese Mansona</w:t>
      </w:r>
      <w:r>
        <w:t xml:space="preserve">," řekl. </w:t>
      </w:r>
      <w:r>
        <w:rPr>
          <w:color w:val="B70639"/>
        </w:rPr>
        <w:t>Barnicle</w:t>
      </w:r>
      <w:r>
        <w:t xml:space="preserve"> byl sotva laskavější při zpodobnění </w:t>
      </w:r>
      <w:r>
        <w:rPr>
          <w:color w:val="9F6551"/>
        </w:rPr>
        <w:t>svých</w:t>
      </w:r>
      <w:r>
        <w:rPr>
          <w:color w:val="BCFEC6"/>
        </w:rPr>
        <w:t xml:space="preserve"> kolegů</w:t>
      </w:r>
      <w:r>
        <w:rPr>
          <w:color w:val="932C70"/>
        </w:rPr>
        <w:t xml:space="preserve"> Michaela Maddena ("jeví se jako zvrhlík</w:t>
      </w:r>
      <w:r>
        <w:t xml:space="preserve">"), </w:t>
      </w:r>
      <w:r>
        <w:rPr>
          <w:color w:val="2B1B04"/>
        </w:rPr>
        <w:t>Willa McDonougha ("vypadá, jako kdyby</w:t>
      </w:r>
      <w:r>
        <w:t xml:space="preserve"> řídil pro Aba Lincolna") nebo </w:t>
      </w:r>
      <w:r>
        <w:rPr>
          <w:color w:val="B5AFC4"/>
        </w:rPr>
        <w:t xml:space="preserve">Belly Englishové, </w:t>
      </w:r>
      <w:r>
        <w:rPr>
          <w:color w:val="D4C67A"/>
        </w:rPr>
        <w:t>jejíž</w:t>
      </w:r>
      <w:r>
        <w:rPr>
          <w:color w:val="AE7AA1"/>
        </w:rPr>
        <w:t xml:space="preserve"> "holčička</w:t>
      </w:r>
      <w:r>
        <w:rPr>
          <w:color w:val="B5AFC4"/>
        </w:rPr>
        <w:t xml:space="preserve"> nyní hystericky křičí, kdykoli vidí noviny</w:t>
      </w:r>
      <w:r>
        <w:t xml:space="preserve">." Lynn Staley, asistent vedoucího editora </w:t>
      </w:r>
      <w:r>
        <w:rPr>
          <w:color w:val="310106"/>
        </w:rPr>
        <w:t>deníku Globe</w:t>
      </w:r>
      <w:r>
        <w:t xml:space="preserve"> pro design, uznává, že tváře byly "na nejnižším konci škály podobnosti". </w:t>
      </w:r>
      <w:r>
        <w:rPr>
          <w:color w:val="C2A393"/>
        </w:rPr>
        <w:t xml:space="preserve">Sloupkař konkurenčního deníku Boston Herald Howie Carr, </w:t>
      </w:r>
      <w:r>
        <w:rPr>
          <w:color w:val="0232FD"/>
        </w:rPr>
        <w:t>který</w:t>
      </w:r>
      <w:r>
        <w:rPr>
          <w:color w:val="C2A393"/>
        </w:rPr>
        <w:t xml:space="preserve"> obvykle ostře vystupuje proti "nájemným pisálkům" a proti protekci v Kapitolu</w:t>
      </w:r>
      <w:r>
        <w:t xml:space="preserve">, tvrdí, že </w:t>
      </w:r>
      <w:r>
        <w:rPr>
          <w:color w:val="6A3A35"/>
        </w:rPr>
        <w:t>nové kresby</w:t>
      </w:r>
      <w:r>
        <w:t xml:space="preserve"> byly navrženy, aby skryly </w:t>
      </w:r>
      <w:r>
        <w:rPr>
          <w:color w:val="932C70"/>
        </w:rPr>
        <w:t>páně Maddenovo</w:t>
      </w:r>
      <w:r>
        <w:t xml:space="preserve"> "rychle se zvětšující čelo" a obličejové vady "bezbradého" sportovního sloupkaře </w:t>
      </w:r>
      <w:r>
        <w:rPr>
          <w:color w:val="310106"/>
        </w:rPr>
        <w:t>deníku Globe</w:t>
      </w:r>
      <w:r>
        <w:t xml:space="preserve"> Dana Shaughnessyho. "Pomysli ale </w:t>
      </w:r>
      <w:r>
        <w:rPr>
          <w:color w:val="BA6801"/>
        </w:rPr>
        <w:t xml:space="preserve">na peníze, </w:t>
      </w:r>
      <w:r>
        <w:rPr>
          <w:color w:val="168E5C"/>
        </w:rPr>
        <w:t>které</w:t>
      </w:r>
      <w:r>
        <w:rPr>
          <w:color w:val="BA6801"/>
        </w:rPr>
        <w:t xml:space="preserve"> </w:t>
      </w:r>
      <w:r>
        <w:rPr>
          <w:color w:val="16C0D0"/>
        </w:rPr>
        <w:t xml:space="preserve">ty, </w:t>
      </w:r>
      <w:r>
        <w:rPr>
          <w:color w:val="C62100"/>
        </w:rPr>
        <w:t>čtenáři</w:t>
      </w:r>
      <w:r>
        <w:rPr>
          <w:color w:val="BA6801"/>
        </w:rPr>
        <w:t>, ušetříš o Halloweenu</w:t>
      </w:r>
      <w:r>
        <w:t xml:space="preserve">," říká </w:t>
      </w:r>
      <w:r>
        <w:rPr>
          <w:color w:val="B70639"/>
        </w:rPr>
        <w:t>Barnicle</w:t>
      </w:r>
      <w:r>
        <w:t xml:space="preserve">. "Namísto nakupování masek pro </w:t>
      </w:r>
      <w:r>
        <w:rPr>
          <w:color w:val="014347"/>
        </w:rPr>
        <w:t>své</w:t>
      </w:r>
      <w:r>
        <w:t xml:space="preserve"> děti pouze vystřihni obrázky sloupkařů...</w:t>
      </w:r>
    </w:p>
    <w:p>
      <w:r>
        <w:rPr>
          <w:b/>
        </w:rPr>
        <w:t>Document number 1713</w:t>
      </w:r>
    </w:p>
    <w:p>
      <w:r>
        <w:rPr>
          <w:b/>
        </w:rPr>
        <w:t>Document identifier: wsj2011-001</w:t>
      </w:r>
    </w:p>
    <w:p>
      <w:r>
        <w:t xml:space="preserve">Jak v recenzi knihy "Kissing Nature Good-bye (Líbání přírody na rozloučenou)" od Stephena MacDonalda (Leisure &amp; Arts, 27. září), tak v recenzovaných knihách je hluboce zakořeněn </w:t>
      </w:r>
      <w:r>
        <w:rPr>
          <w:color w:val="310106"/>
        </w:rPr>
        <w:t>předpoklad, že globální oteplování je zcela důsledkem lidské činnosti</w:t>
      </w:r>
      <w:r>
        <w:t xml:space="preserve">. Je </w:t>
      </w:r>
      <w:r>
        <w:rPr>
          <w:color w:val="310106"/>
        </w:rPr>
        <w:t>takové stanovisko</w:t>
      </w:r>
      <w:r>
        <w:t xml:space="preserve"> oprávněné? Bylo by za nepřítomnosti lidstva </w:t>
      </w:r>
      <w:r>
        <w:rPr>
          <w:color w:val="04640D"/>
        </w:rPr>
        <w:t>na Zemi</w:t>
      </w:r>
      <w:r>
        <w:t xml:space="preserve"> </w:t>
      </w:r>
      <w:r>
        <w:rPr>
          <w:color w:val="FEFB0A"/>
        </w:rPr>
        <w:t>dlouhodobě neměnné podnebí</w:t>
      </w:r>
      <w:r>
        <w:t xml:space="preserve">? Samozřejmě ne. Poslední doba ledová skončila asi před 20000 lety. Obrovské ledovce ustoupily z povrchu Severní Ameriky, severní Evropy a Asie. </w:t>
      </w:r>
      <w:r>
        <w:rPr>
          <w:color w:val="FB5514"/>
        </w:rPr>
        <w:t>Toto globální oteplení</w:t>
      </w:r>
      <w:r>
        <w:t xml:space="preserve"> muselo být zcela přirozené - nikdo </w:t>
      </w:r>
      <w:r>
        <w:rPr>
          <w:color w:val="FB5514"/>
        </w:rPr>
        <w:t>z toho</w:t>
      </w:r>
      <w:r>
        <w:t xml:space="preserve"> nemůže obviňovat několik set tisíc lovců-sběračů lovících mamuty a živořících v jeskyních. Mimoto, žádný zvonek ještě neodzvonil konec </w:t>
      </w:r>
      <w:r>
        <w:rPr>
          <w:color w:val="E115C0"/>
        </w:rPr>
        <w:t>této nezměrné epochy přirozeného globálního oteplování</w:t>
      </w:r>
      <w:r>
        <w:t xml:space="preserve">. Pravděpodobně stále pokračuje a lze </w:t>
      </w:r>
      <w:r>
        <w:rPr>
          <w:color w:val="E115C0"/>
        </w:rPr>
        <w:t>jí</w:t>
      </w:r>
      <w:r>
        <w:t xml:space="preserve"> oprávněně přičíst na vrub většinu nebo všechno globální oteplování dnešních dnů. Nepodvoluji se nikomu ve </w:t>
      </w:r>
      <w:r>
        <w:rPr>
          <w:color w:val="00587F"/>
        </w:rPr>
        <w:t>svém</w:t>
      </w:r>
      <w:r>
        <w:t xml:space="preserve"> ohledu na </w:t>
      </w:r>
      <w:r>
        <w:rPr>
          <w:color w:val="0BC582"/>
        </w:rPr>
        <w:t>náš</w:t>
      </w:r>
      <w:r>
        <w:t xml:space="preserve"> pozemský blahobyt, ale pokud to s globálním oteplováním myslíme vážně, musíme se podívat na celkový obraz a nedovolit </w:t>
      </w:r>
      <w:r>
        <w:rPr>
          <w:color w:val="FEB8C8"/>
        </w:rPr>
        <w:t>dominantní kultuře</w:t>
      </w:r>
      <w:r>
        <w:t xml:space="preserve">, aby </w:t>
      </w:r>
      <w:r>
        <w:rPr>
          <w:color w:val="0BC582"/>
        </w:rPr>
        <w:t>nás</w:t>
      </w:r>
      <w:r>
        <w:t xml:space="preserve"> uzamkla ve scénáři 'kapitalistický vykořisťovatel - nenasytný americký spotřebitel - globální oteplování' coby jediném diskusním modelu. </w:t>
      </w:r>
      <w:r>
        <w:rPr>
          <w:color w:val="00587F"/>
        </w:rPr>
        <w:t>Jocelyn Tomkin, Katedra astronomie na Univerzitě</w:t>
      </w:r>
      <w:r>
        <w:t xml:space="preserve"> v</w:t>
      </w:r>
    </w:p>
    <w:p>
      <w:r>
        <w:rPr>
          <w:b/>
        </w:rPr>
        <w:t>Document number 1714</w:t>
      </w:r>
    </w:p>
    <w:p>
      <w:r>
        <w:rPr>
          <w:b/>
        </w:rPr>
        <w:t>Document identifier: wsj2012-001</w:t>
      </w:r>
    </w:p>
    <w:p>
      <w:r>
        <w:rPr>
          <w:color w:val="310106"/>
        </w:rPr>
        <w:t>Federální daňový úřad (IRS</w:t>
      </w:r>
      <w:r>
        <w:t xml:space="preserve">) plánuje reorganizaci po vzoru soukromé společnosti. </w:t>
      </w:r>
      <w:r>
        <w:rPr>
          <w:color w:val="310106"/>
        </w:rPr>
        <w:t>Tento úřad pro výběr daní</w:t>
      </w:r>
      <w:r>
        <w:t xml:space="preserve"> uvedl, že navíc podnikne neobvyklý krok a </w:t>
      </w:r>
      <w:r>
        <w:rPr>
          <w:color w:val="04640D"/>
        </w:rPr>
        <w:t xml:space="preserve">dvě nové vysoké pozice ve vedení </w:t>
      </w:r>
      <w:r>
        <w:rPr>
          <w:color w:val="FEFB0A"/>
        </w:rPr>
        <w:t>úřadu</w:t>
      </w:r>
      <w:r>
        <w:rPr>
          <w:color w:val="04640D"/>
        </w:rPr>
        <w:t xml:space="preserve"> se 120000 zaměstnanci</w:t>
      </w:r>
      <w:r>
        <w:t xml:space="preserve"> obsadí zástupci soukromého sektoru: jedná se </w:t>
      </w:r>
      <w:r>
        <w:rPr>
          <w:color w:val="04640D"/>
        </w:rPr>
        <w:t xml:space="preserve">o pozici revizora pro dohled nad běžnými financemi a hlavního informačního pracovníka pro modernizaci </w:t>
      </w:r>
      <w:r>
        <w:rPr>
          <w:color w:val="FB5514"/>
        </w:rPr>
        <w:t xml:space="preserve">informačního systému, </w:t>
      </w:r>
      <w:r>
        <w:rPr>
          <w:color w:val="E115C0"/>
        </w:rPr>
        <w:t>který</w:t>
      </w:r>
      <w:r>
        <w:rPr>
          <w:color w:val="FB5514"/>
        </w:rPr>
        <w:t xml:space="preserve"> zahrnuje pravděpodobně nejrozsáhlejší počítačovou databázi </w:t>
      </w:r>
      <w:r>
        <w:rPr>
          <w:color w:val="00587F"/>
        </w:rPr>
        <w:t>na světě</w:t>
      </w:r>
      <w:r>
        <w:t xml:space="preserve">. </w:t>
      </w:r>
      <w:r>
        <w:rPr>
          <w:color w:val="310106"/>
        </w:rPr>
        <w:t>Úřad IRS</w:t>
      </w:r>
      <w:r>
        <w:t xml:space="preserve"> rovněž sdělil, že vytvoří post </w:t>
      </w:r>
      <w:r>
        <w:rPr>
          <w:color w:val="0BC582"/>
        </w:rPr>
        <w:t xml:space="preserve">finančního ředitele, </w:t>
      </w:r>
      <w:r>
        <w:rPr>
          <w:color w:val="FEB8C8"/>
        </w:rPr>
        <w:t>který</w:t>
      </w:r>
      <w:r>
        <w:rPr>
          <w:color w:val="0BC582"/>
        </w:rPr>
        <w:t xml:space="preserve"> bude vybrán z řad pracovníků </w:t>
      </w:r>
      <w:r>
        <w:rPr>
          <w:color w:val="9E8317"/>
        </w:rPr>
        <w:t>úřadu</w:t>
      </w:r>
      <w:r>
        <w:t xml:space="preserve">. </w:t>
      </w:r>
      <w:r>
        <w:rPr>
          <w:color w:val="01190F"/>
        </w:rPr>
        <w:t xml:space="preserve">Komisař </w:t>
      </w:r>
      <w:r>
        <w:rPr>
          <w:color w:val="847D81"/>
        </w:rPr>
        <w:t>úřadu IRS</w:t>
      </w:r>
      <w:r>
        <w:rPr>
          <w:color w:val="01190F"/>
        </w:rPr>
        <w:t xml:space="preserve"> Fred T. Goldberger</w:t>
      </w:r>
      <w:r>
        <w:t xml:space="preserve"> řekl, že změny jsou určené k tomu, aby </w:t>
      </w:r>
      <w:r>
        <w:rPr>
          <w:color w:val="310106"/>
        </w:rPr>
        <w:t xml:space="preserve">úřad, </w:t>
      </w:r>
      <w:r>
        <w:rPr>
          <w:color w:val="58018B"/>
        </w:rPr>
        <w:t>jehož</w:t>
      </w:r>
      <w:r>
        <w:rPr>
          <w:color w:val="310106"/>
        </w:rPr>
        <w:t xml:space="preserve"> roční rozpočet je vyšší než 5 miliard dolarů a </w:t>
      </w:r>
      <w:r>
        <w:rPr>
          <w:color w:val="58018B"/>
        </w:rPr>
        <w:t>který</w:t>
      </w:r>
      <w:r>
        <w:rPr>
          <w:color w:val="310106"/>
        </w:rPr>
        <w:t xml:space="preserve"> ročně vybere kolem 1 bilionu dolarů</w:t>
      </w:r>
      <w:r>
        <w:t>, měl větší "zodpovědnost". "</w:t>
      </w:r>
      <w:r>
        <w:rPr>
          <w:color w:val="01190F"/>
        </w:rPr>
        <w:t>Já</w:t>
      </w:r>
      <w:r>
        <w:t xml:space="preserve"> i všichni ostatní to vidíme tak, že nemáme </w:t>
      </w:r>
      <w:r>
        <w:rPr>
          <w:color w:val="B70639"/>
        </w:rPr>
        <w:t xml:space="preserve">takové informace, </w:t>
      </w:r>
      <w:r>
        <w:rPr>
          <w:color w:val="703B01"/>
        </w:rPr>
        <w:t>které</w:t>
      </w:r>
      <w:r>
        <w:rPr>
          <w:color w:val="B70639"/>
        </w:rPr>
        <w:t xml:space="preserve"> </w:t>
      </w:r>
      <w:r>
        <w:rPr>
          <w:color w:val="F7F1DF"/>
        </w:rPr>
        <w:t>nám</w:t>
      </w:r>
      <w:r>
        <w:rPr>
          <w:color w:val="B70639"/>
        </w:rPr>
        <w:t xml:space="preserve"> umožní zodpovědně a efektivně sestavit a realizovat </w:t>
      </w:r>
      <w:r>
        <w:rPr>
          <w:color w:val="F7F1DF"/>
        </w:rPr>
        <w:t>náš</w:t>
      </w:r>
      <w:r>
        <w:rPr>
          <w:color w:val="B70639"/>
        </w:rPr>
        <w:t xml:space="preserve"> rozpočet</w:t>
      </w:r>
      <w:r>
        <w:t xml:space="preserve">," řekl </w:t>
      </w:r>
      <w:r>
        <w:rPr>
          <w:color w:val="01190F"/>
        </w:rPr>
        <w:t>Goldberg</w:t>
      </w:r>
      <w:r>
        <w:t xml:space="preserve">. "Na to, abychom 5 miliard dolarů vynaložili správně, </w:t>
      </w:r>
      <w:r>
        <w:rPr>
          <w:color w:val="310106"/>
        </w:rPr>
        <w:t>nám</w:t>
      </w:r>
      <w:r>
        <w:t xml:space="preserve"> chybí potřebné vnitřní řízení a disciplína." </w:t>
      </w:r>
      <w:r>
        <w:rPr>
          <w:color w:val="01190F"/>
        </w:rPr>
        <w:t xml:space="preserve">Goldberg, </w:t>
      </w:r>
      <w:r>
        <w:rPr>
          <w:color w:val="118B8A"/>
        </w:rPr>
        <w:t>který</w:t>
      </w:r>
      <w:r>
        <w:rPr>
          <w:color w:val="01190F"/>
        </w:rPr>
        <w:t xml:space="preserve"> vedení IRS převzal v červenci</w:t>
      </w:r>
      <w:r>
        <w:t xml:space="preserve">, byl znepokojen tím, co </w:t>
      </w:r>
      <w:r>
        <w:rPr>
          <w:color w:val="01190F"/>
        </w:rPr>
        <w:t>on</w:t>
      </w:r>
      <w:r>
        <w:t xml:space="preserve"> označuje jako neefektivnost, plýtvání a nedostatek koordinace mezi pobočkami </w:t>
      </w:r>
      <w:r>
        <w:rPr>
          <w:color w:val="310106"/>
        </w:rPr>
        <w:t>tohoto rozsáhlého federálního úřadu</w:t>
      </w:r>
      <w:r>
        <w:t xml:space="preserve">. </w:t>
      </w:r>
      <w:r>
        <w:rPr>
          <w:color w:val="310106"/>
        </w:rPr>
        <w:t>Úřad IRS</w:t>
      </w:r>
      <w:r>
        <w:t xml:space="preserve"> pracuje </w:t>
      </w:r>
      <w:r>
        <w:rPr>
          <w:color w:val="4AFEFA"/>
        </w:rPr>
        <w:t xml:space="preserve">s počítačovým systémem vytvořeným v roce 1961, </w:t>
      </w:r>
      <w:r>
        <w:rPr>
          <w:color w:val="FCB164"/>
        </w:rPr>
        <w:t>který</w:t>
      </w:r>
      <w:r>
        <w:rPr>
          <w:color w:val="4AFEFA"/>
        </w:rPr>
        <w:t xml:space="preserve"> se již roky pokouší modernizovat</w:t>
      </w:r>
      <w:r>
        <w:t xml:space="preserve">. </w:t>
      </w:r>
      <w:r>
        <w:rPr>
          <w:color w:val="310106"/>
        </w:rPr>
        <w:t xml:space="preserve">Úřad, </w:t>
      </w:r>
      <w:r>
        <w:rPr>
          <w:color w:val="58018B"/>
        </w:rPr>
        <w:t>který</w:t>
      </w:r>
      <w:r>
        <w:rPr>
          <w:color w:val="310106"/>
        </w:rPr>
        <w:t xml:space="preserve"> měl ve fiskálním roce 1989 rozpočtový deficit ve výši 360 milionů dolarů</w:t>
      </w:r>
      <w:r>
        <w:t xml:space="preserve">, nepřijímá od loňského podzimu nové zaměstnance. </w:t>
      </w:r>
      <w:r>
        <w:rPr>
          <w:color w:val="01190F"/>
        </w:rPr>
        <w:t>Nový komisař</w:t>
      </w:r>
      <w:r>
        <w:t xml:space="preserve"> říká, že podrobnější kontrola toho, jak </w:t>
      </w:r>
      <w:r>
        <w:rPr>
          <w:color w:val="310106"/>
        </w:rPr>
        <w:t>úřad</w:t>
      </w:r>
      <w:r>
        <w:t xml:space="preserve"> užívá </w:t>
      </w:r>
      <w:r>
        <w:rPr>
          <w:color w:val="310106"/>
        </w:rPr>
        <w:t>své</w:t>
      </w:r>
      <w:r>
        <w:t xml:space="preserve"> zdroje, značně přispěje k </w:t>
      </w:r>
      <w:r>
        <w:rPr>
          <w:color w:val="310106"/>
        </w:rPr>
        <w:t>jeho</w:t>
      </w:r>
      <w:r>
        <w:t xml:space="preserve"> schopnosti zvýšit příjem z daní. "Myslím, že v postupu sestavování a realizace </w:t>
      </w:r>
      <w:r>
        <w:rPr>
          <w:color w:val="796EE6"/>
        </w:rPr>
        <w:t>rozpočtu</w:t>
      </w:r>
      <w:r>
        <w:t xml:space="preserve"> uvidíte </w:t>
      </w:r>
      <w:r>
        <w:rPr>
          <w:color w:val="000D2C"/>
        </w:rPr>
        <w:t xml:space="preserve">významné zlepšení, </w:t>
      </w:r>
      <w:r>
        <w:rPr>
          <w:color w:val="53495F"/>
        </w:rPr>
        <w:t>které</w:t>
      </w:r>
      <w:r>
        <w:rPr>
          <w:color w:val="F95475"/>
        </w:rPr>
        <w:t>, jak věřím, na oplátku povede k významnému zvýšení příjmů</w:t>
      </w:r>
      <w:r>
        <w:t xml:space="preserve">," řekl. </w:t>
      </w:r>
      <w:r>
        <w:rPr>
          <w:color w:val="310106"/>
        </w:rPr>
        <w:t>Úřad IRS</w:t>
      </w:r>
      <w:r>
        <w:t xml:space="preserve"> doufá, že </w:t>
      </w:r>
      <w:r>
        <w:rPr>
          <w:color w:val="04640D"/>
        </w:rPr>
        <w:t>nové pozice</w:t>
      </w:r>
      <w:r>
        <w:t xml:space="preserve"> brzy obsadí. Obvykle by byli jmenováni </w:t>
      </w:r>
      <w:r>
        <w:rPr>
          <w:color w:val="61FC03"/>
        </w:rPr>
        <w:t xml:space="preserve">státní úředníci, </w:t>
      </w:r>
      <w:r>
        <w:rPr>
          <w:color w:val="5D9608"/>
        </w:rPr>
        <w:t>kteří</w:t>
      </w:r>
      <w:r>
        <w:rPr>
          <w:color w:val="61FC03"/>
        </w:rPr>
        <w:t xml:space="preserve"> již </w:t>
      </w:r>
      <w:r>
        <w:rPr>
          <w:color w:val="DE98FD"/>
        </w:rPr>
        <w:t>v úřadu</w:t>
      </w:r>
      <w:r>
        <w:rPr>
          <w:color w:val="61FC03"/>
        </w:rPr>
        <w:t xml:space="preserve"> pracují</w:t>
      </w:r>
      <w:r>
        <w:t xml:space="preserve">, ale </w:t>
      </w:r>
      <w:r>
        <w:rPr>
          <w:color w:val="01190F"/>
        </w:rPr>
        <w:t>Goldberger</w:t>
      </w:r>
      <w:r>
        <w:t xml:space="preserve"> řekl, že </w:t>
      </w:r>
      <w:r>
        <w:rPr>
          <w:color w:val="04640D"/>
        </w:rPr>
        <w:t>kvůli postům hlavního informačního pracovníka a revizora</w:t>
      </w:r>
      <w:r>
        <w:t xml:space="preserve"> "prohledá </w:t>
      </w:r>
      <w:r>
        <w:rPr>
          <w:color w:val="98A088"/>
        </w:rPr>
        <w:t>svět</w:t>
      </w:r>
      <w:r>
        <w:t xml:space="preserve">". Přestože se plat </w:t>
      </w:r>
      <w:r>
        <w:rPr>
          <w:color w:val="04640D"/>
        </w:rPr>
        <w:t>na těchto pozicích</w:t>
      </w:r>
      <w:r>
        <w:t xml:space="preserve"> bude pravděpodobně pohybovat mezi 70 0000 a 80000 dolary ročně, </w:t>
      </w:r>
      <w:r>
        <w:rPr>
          <w:color w:val="4F584E"/>
        </w:rPr>
        <w:t xml:space="preserve">vedoucí pracovníci </w:t>
      </w:r>
      <w:r>
        <w:rPr>
          <w:color w:val="248AD0"/>
        </w:rPr>
        <w:t>úřadu IRS</w:t>
      </w:r>
      <w:r>
        <w:t xml:space="preserve"> věří, že se </w:t>
      </w:r>
      <w:r>
        <w:rPr>
          <w:color w:val="4F584E"/>
        </w:rPr>
        <w:t>jim</w:t>
      </w:r>
      <w:r>
        <w:t xml:space="preserve"> ze soukromého sektoru podaří přilákat </w:t>
      </w:r>
      <w:r>
        <w:rPr>
          <w:color w:val="5C5300"/>
        </w:rPr>
        <w:t>prvotřídní kandidáty</w:t>
      </w:r>
      <w:r>
        <w:t xml:space="preserve">. "Nabízíte </w:t>
      </w:r>
      <w:r>
        <w:rPr>
          <w:color w:val="5C5300"/>
        </w:rPr>
        <w:t>jim</w:t>
      </w:r>
      <w:r>
        <w:t xml:space="preserve">, že příští tři nebo čtyři nebo pět nebo šest let </w:t>
      </w:r>
      <w:r>
        <w:rPr>
          <w:color w:val="5C5300"/>
        </w:rPr>
        <w:t>svého</w:t>
      </w:r>
      <w:r>
        <w:t xml:space="preserve"> života mohou strávit tou nejnáročnější a nejnákladnější modernizací informačního systému ve veřejné sféře vůbec," řekl </w:t>
      </w:r>
      <w:r>
        <w:rPr>
          <w:color w:val="01190F"/>
        </w:rPr>
        <w:t>Goldberg</w:t>
      </w:r>
      <w:r>
        <w:t xml:space="preserve">. "Jako revizor pracujete na tom, aby se rozvíjela a fungovala finanční kontrola </w:t>
      </w:r>
      <w:r>
        <w:rPr>
          <w:color w:val="310106"/>
        </w:rPr>
        <w:t>v úřadě s rozpočtem ve výši 6 miliard dolarů</w:t>
      </w:r>
      <w:r>
        <w:t>.</w:t>
      </w:r>
    </w:p>
    <w:p>
      <w:r>
        <w:rPr>
          <w:b/>
        </w:rPr>
        <w:t>Document number 1715</w:t>
      </w:r>
    </w:p>
    <w:p>
      <w:r>
        <w:rPr>
          <w:b/>
        </w:rPr>
        <w:t>Document identifier: wsj2013-001</w:t>
      </w:r>
    </w:p>
    <w:p>
      <w:r>
        <w:t xml:space="preserve">Když byl </w:t>
      </w:r>
      <w:r>
        <w:rPr>
          <w:color w:val="310106"/>
        </w:rPr>
        <w:t xml:space="preserve">vůdce </w:t>
      </w:r>
      <w:r>
        <w:rPr>
          <w:color w:val="04640D"/>
        </w:rPr>
        <w:t xml:space="preserve">neúspěšného puče </w:t>
      </w:r>
      <w:r>
        <w:rPr>
          <w:color w:val="FEFB0A"/>
        </w:rPr>
        <w:t>v Panamě</w:t>
      </w:r>
      <w:r>
        <w:rPr>
          <w:color w:val="310106"/>
        </w:rPr>
        <w:t xml:space="preserve"> major Moises Giordi</w:t>
      </w:r>
      <w:r>
        <w:t xml:space="preserve"> pohřben, měl na těle </w:t>
      </w:r>
      <w:r>
        <w:rPr>
          <w:color w:val="FB5514"/>
        </w:rPr>
        <w:t>několik střelných poranění</w:t>
      </w:r>
      <w:r>
        <w:t xml:space="preserve">, </w:t>
      </w:r>
      <w:r>
        <w:rPr>
          <w:color w:val="E115C0"/>
        </w:rPr>
        <w:t>prasklou lebku a zlámané nohy a žebra</w:t>
      </w:r>
      <w:r>
        <w:t xml:space="preserve">. </w:t>
      </w:r>
      <w:r>
        <w:rPr>
          <w:color w:val="00587F"/>
        </w:rPr>
        <w:t>To</w:t>
      </w:r>
      <w:r>
        <w:t xml:space="preserve"> byl podpis </w:t>
      </w:r>
      <w:r>
        <w:rPr>
          <w:color w:val="0BC582"/>
        </w:rPr>
        <w:t>jeho</w:t>
      </w:r>
      <w:r>
        <w:rPr>
          <w:color w:val="FEB8C8"/>
        </w:rPr>
        <w:t xml:space="preserve"> protivníka, panamského vůdce Manuela Antonia Noriegy</w:t>
      </w:r>
      <w:r>
        <w:t xml:space="preserve">. Vysoký úředník USA s přístupem ke zprávám tajných služeb uvedl, že na velitelství panamského vojenského oddílu Battalion-2000 dohlížel na pomalou a bolestivou smrt </w:t>
      </w:r>
      <w:r>
        <w:rPr>
          <w:color w:val="310106"/>
        </w:rPr>
        <w:t>vzbouřeného důstojníka</w:t>
      </w:r>
      <w:r>
        <w:t xml:space="preserve"> </w:t>
      </w:r>
      <w:r>
        <w:rPr>
          <w:color w:val="FEB8C8"/>
        </w:rPr>
        <w:t>generál Noriega</w:t>
      </w:r>
      <w:r>
        <w:t xml:space="preserve"> osobně. Podle amerických úředníků monitorujících krematoria a pohřební ústavy v </w:t>
      </w:r>
      <w:r>
        <w:rPr>
          <w:color w:val="9E8317"/>
        </w:rPr>
        <w:t>Panama City</w:t>
      </w:r>
      <w:r>
        <w:t xml:space="preserve"> poslal </w:t>
      </w:r>
      <w:r>
        <w:rPr>
          <w:color w:val="FEB8C8"/>
        </w:rPr>
        <w:t>Noriega</w:t>
      </w:r>
      <w:r>
        <w:t xml:space="preserve"> v záchvatech zuřivosti, opilosti a podezíravosti asi 70 </w:t>
      </w:r>
      <w:r>
        <w:rPr>
          <w:color w:val="FEB8C8"/>
        </w:rPr>
        <w:t>svých</w:t>
      </w:r>
      <w:r>
        <w:t xml:space="preserve"> vojáků zapletených </w:t>
      </w:r>
      <w:r>
        <w:rPr>
          <w:color w:val="01190F"/>
        </w:rPr>
        <w:t>do puče</w:t>
      </w:r>
      <w:r>
        <w:t xml:space="preserve"> na smrt. </w:t>
      </w:r>
      <w:r>
        <w:rPr>
          <w:color w:val="FEB8C8"/>
        </w:rPr>
        <w:t>Svůj</w:t>
      </w:r>
      <w:r>
        <w:t xml:space="preserve"> nocleh </w:t>
      </w:r>
      <w:r>
        <w:rPr>
          <w:color w:val="FEB8C8"/>
        </w:rPr>
        <w:t>Noriega</w:t>
      </w:r>
      <w:r>
        <w:t xml:space="preserve"> nyní mění každou noc a občas i víckrát za noc. </w:t>
      </w:r>
      <w:r>
        <w:rPr>
          <w:color w:val="FEB8C8"/>
        </w:rPr>
        <w:t>Jeho</w:t>
      </w:r>
      <w:r>
        <w:t xml:space="preserve"> jídla jsou nejčastěji připravována </w:t>
      </w:r>
      <w:r>
        <w:rPr>
          <w:color w:val="847D81"/>
        </w:rPr>
        <w:t xml:space="preserve">ženami, </w:t>
      </w:r>
      <w:r>
        <w:rPr>
          <w:color w:val="58018B"/>
        </w:rPr>
        <w:t>kterým</w:t>
      </w:r>
      <w:r>
        <w:rPr>
          <w:color w:val="847D81"/>
        </w:rPr>
        <w:t xml:space="preserve"> důvěřuje</w:t>
      </w:r>
      <w:r>
        <w:t xml:space="preserve"> - </w:t>
      </w:r>
      <w:r>
        <w:rPr>
          <w:color w:val="FEB8C8"/>
        </w:rPr>
        <w:t>jeho</w:t>
      </w:r>
      <w:r>
        <w:t xml:space="preserve"> milenkou na plný úvazek Vicky Amadovou a </w:t>
      </w:r>
      <w:r>
        <w:rPr>
          <w:color w:val="FEB8C8"/>
        </w:rPr>
        <w:t>jeho</w:t>
      </w:r>
      <w:r>
        <w:t xml:space="preserve"> matkou Normou. Dále shromažďuje jména těch, </w:t>
      </w:r>
      <w:r>
        <w:rPr>
          <w:color w:val="B70639"/>
        </w:rPr>
        <w:t>kteří</w:t>
      </w:r>
      <w:r>
        <w:t xml:space="preserve"> telefonovali </w:t>
      </w:r>
      <w:r>
        <w:rPr>
          <w:color w:val="703B01"/>
        </w:rPr>
        <w:t>pučistům</w:t>
      </w:r>
      <w:r>
        <w:t xml:space="preserve">, aby </w:t>
      </w:r>
      <w:r>
        <w:rPr>
          <w:color w:val="703B01"/>
        </w:rPr>
        <w:t>jim</w:t>
      </w:r>
      <w:r>
        <w:t xml:space="preserve"> gratulovali </w:t>
      </w:r>
      <w:r>
        <w:rPr>
          <w:color w:val="F7F1DF"/>
        </w:rPr>
        <w:t xml:space="preserve">během </w:t>
      </w:r>
      <w:r>
        <w:rPr>
          <w:color w:val="118B8A"/>
        </w:rPr>
        <w:t>jejich</w:t>
      </w:r>
      <w:r>
        <w:rPr>
          <w:color w:val="F7F1DF"/>
        </w:rPr>
        <w:t xml:space="preserve"> krátké vlády nad </w:t>
      </w:r>
      <w:r>
        <w:rPr>
          <w:color w:val="4AFEFA"/>
        </w:rPr>
        <w:t>jeho</w:t>
      </w:r>
      <w:r>
        <w:rPr>
          <w:color w:val="F7F1DF"/>
        </w:rPr>
        <w:t xml:space="preserve"> hlavním stanem</w:t>
      </w:r>
      <w:r>
        <w:t xml:space="preserve">. </w:t>
      </w:r>
      <w:r>
        <w:rPr>
          <w:color w:val="FCB164"/>
        </w:rPr>
        <w:t xml:space="preserve">Další nepřátelé, </w:t>
      </w:r>
      <w:r>
        <w:rPr>
          <w:color w:val="796EE6"/>
        </w:rPr>
        <w:t>které</w:t>
      </w:r>
      <w:r>
        <w:rPr>
          <w:color w:val="FCB164"/>
        </w:rPr>
        <w:t xml:space="preserve"> je třeba vyřídit</w:t>
      </w:r>
      <w:r>
        <w:t xml:space="preserve">. Během dvou týdnů </w:t>
      </w:r>
      <w:r>
        <w:rPr>
          <w:color w:val="01190F"/>
        </w:rPr>
        <w:t xml:space="preserve">od rebelie, </w:t>
      </w:r>
      <w:r>
        <w:rPr>
          <w:color w:val="000D2C"/>
        </w:rPr>
        <w:t>kterou</w:t>
      </w:r>
      <w:r>
        <w:rPr>
          <w:color w:val="01190F"/>
        </w:rPr>
        <w:t xml:space="preserve"> </w:t>
      </w:r>
      <w:r>
        <w:rPr>
          <w:color w:val="53495F"/>
        </w:rPr>
        <w:t>Spojené státy</w:t>
      </w:r>
      <w:r>
        <w:rPr>
          <w:color w:val="01190F"/>
        </w:rPr>
        <w:t xml:space="preserve"> váhavě podpořily</w:t>
      </w:r>
      <w:r>
        <w:t xml:space="preserve">, byl </w:t>
      </w:r>
      <w:r>
        <w:rPr>
          <w:color w:val="FEB8C8"/>
        </w:rPr>
        <w:t>Noriega</w:t>
      </w:r>
      <w:r>
        <w:t xml:space="preserve"> v prosazování </w:t>
      </w:r>
      <w:r>
        <w:rPr>
          <w:color w:val="FEB8C8"/>
        </w:rPr>
        <w:t>své</w:t>
      </w:r>
      <w:r>
        <w:t xml:space="preserve"> moci nejbrutálnější a nejúspěšnější. Ačkoliv </w:t>
      </w:r>
      <w:r>
        <w:rPr>
          <w:color w:val="01190F"/>
        </w:rPr>
        <w:t>tento neúspěšný puč</w:t>
      </w:r>
      <w:r>
        <w:t xml:space="preserve"> je velká ostuda </w:t>
      </w:r>
      <w:r>
        <w:rPr>
          <w:color w:val="F95475"/>
        </w:rPr>
        <w:t>pro severoamerickou zahraniční politiku</w:t>
      </w:r>
      <w:r>
        <w:t xml:space="preserve">, je pouze poslední kapitolou </w:t>
      </w:r>
      <w:r>
        <w:rPr>
          <w:color w:val="61FC03"/>
        </w:rPr>
        <w:t xml:space="preserve">zkostnatělého vztahu </w:t>
      </w:r>
      <w:r>
        <w:rPr>
          <w:color w:val="5D9608"/>
        </w:rPr>
        <w:t>mezi</w:t>
      </w:r>
      <w:r>
        <w:rPr>
          <w:color w:val="DE98FD"/>
        </w:rPr>
        <w:t xml:space="preserve"> Noriegou</w:t>
      </w:r>
      <w:r>
        <w:rPr>
          <w:color w:val="61FC03"/>
        </w:rPr>
        <w:t xml:space="preserve"> a </w:t>
      </w:r>
      <w:r>
        <w:rPr>
          <w:color w:val="98A088"/>
        </w:rPr>
        <w:t>Washingtonem</w:t>
      </w:r>
      <w:r>
        <w:rPr>
          <w:color w:val="61FC03"/>
        </w:rPr>
        <w:t xml:space="preserve">, </w:t>
      </w:r>
      <w:r>
        <w:rPr>
          <w:color w:val="4F584E"/>
        </w:rPr>
        <w:t>který</w:t>
      </w:r>
      <w:r>
        <w:rPr>
          <w:color w:val="61FC03"/>
        </w:rPr>
        <w:t xml:space="preserve"> trvá už </w:t>
      </w:r>
      <w:r>
        <w:rPr>
          <w:color w:val="248AD0"/>
        </w:rPr>
        <w:t>tři desetiletí</w:t>
      </w:r>
      <w:r>
        <w:t xml:space="preserve">. </w:t>
      </w:r>
      <w:r>
        <w:rPr>
          <w:color w:val="5C5300"/>
        </w:rPr>
        <w:t xml:space="preserve">Americká válka </w:t>
      </w:r>
      <w:r>
        <w:rPr>
          <w:color w:val="9F6551"/>
        </w:rPr>
        <w:t>proti diktátorovi</w:t>
      </w:r>
      <w:r>
        <w:rPr>
          <w:color w:val="5C5300"/>
        </w:rPr>
        <w:t xml:space="preserve"> během uplynulých dvou let, </w:t>
      </w:r>
      <w:r>
        <w:rPr>
          <w:color w:val="BCFEC6"/>
        </w:rPr>
        <w:t>která</w:t>
      </w:r>
      <w:r>
        <w:rPr>
          <w:color w:val="5C5300"/>
        </w:rPr>
        <w:t xml:space="preserve"> následovala po </w:t>
      </w:r>
      <w:r>
        <w:rPr>
          <w:color w:val="9F6551"/>
        </w:rPr>
        <w:t>jeho</w:t>
      </w:r>
      <w:r>
        <w:rPr>
          <w:color w:val="5C5300"/>
        </w:rPr>
        <w:t xml:space="preserve"> obvinění z prodeje drog v únoru </w:t>
      </w:r>
      <w:r>
        <w:rPr>
          <w:color w:val="932C70"/>
        </w:rPr>
        <w:t>1988</w:t>
      </w:r>
      <w:r>
        <w:t xml:space="preserve">, je dědictvím </w:t>
      </w:r>
      <w:r>
        <w:rPr>
          <w:color w:val="61FC03"/>
        </w:rPr>
        <w:t>tohoto vztahu</w:t>
      </w:r>
      <w:r>
        <w:t xml:space="preserve">. </w:t>
      </w:r>
      <w:r>
        <w:rPr>
          <w:color w:val="2B1B04"/>
        </w:rPr>
        <w:t xml:space="preserve">Než se </w:t>
      </w:r>
      <w:r>
        <w:rPr>
          <w:color w:val="B5AFC4"/>
        </w:rPr>
        <w:t>americká zahraniční politika</w:t>
      </w:r>
      <w:r>
        <w:rPr>
          <w:color w:val="2B1B04"/>
        </w:rPr>
        <w:t xml:space="preserve"> rozhodla </w:t>
      </w:r>
      <w:r>
        <w:rPr>
          <w:color w:val="D4C67A"/>
        </w:rPr>
        <w:t>Noriegu</w:t>
      </w:r>
      <w:r>
        <w:rPr>
          <w:color w:val="2B1B04"/>
        </w:rPr>
        <w:t xml:space="preserve"> zničit, pomáhala </w:t>
      </w:r>
      <w:r>
        <w:rPr>
          <w:color w:val="D4C67A"/>
        </w:rPr>
        <w:t>ho</w:t>
      </w:r>
      <w:r>
        <w:rPr>
          <w:color w:val="2B1B04"/>
        </w:rPr>
        <w:t xml:space="preserve"> vyvést z dlouhých panamských dějin spiknutí a pirátství</w:t>
      </w:r>
      <w:r>
        <w:t xml:space="preserve">. </w:t>
      </w:r>
      <w:r>
        <w:rPr>
          <w:color w:val="2B1B04"/>
        </w:rPr>
        <w:t>Tento úzký vztah</w:t>
      </w:r>
      <w:r>
        <w:t xml:space="preserve"> se </w:t>
      </w:r>
      <w:r>
        <w:rPr>
          <w:color w:val="AE7AA1"/>
        </w:rPr>
        <w:t>během posledních 30 let</w:t>
      </w:r>
      <w:r>
        <w:t xml:space="preserve"> většinou hodil. </w:t>
      </w:r>
      <w:r>
        <w:rPr>
          <w:color w:val="C2A393"/>
        </w:rPr>
        <w:t>Podle záznamů amerického velvyslanectví</w:t>
      </w:r>
      <w:r>
        <w:t xml:space="preserve"> byl </w:t>
      </w:r>
      <w:r>
        <w:rPr>
          <w:color w:val="FEB8C8"/>
        </w:rPr>
        <w:t>Noriega</w:t>
      </w:r>
      <w:r>
        <w:t xml:space="preserve"> například </w:t>
      </w:r>
      <w:r>
        <w:rPr>
          <w:color w:val="0232FD"/>
        </w:rPr>
        <w:t xml:space="preserve">v roce 1960, když byl jednak kadetem </w:t>
      </w:r>
      <w:r>
        <w:rPr>
          <w:color w:val="6A3A35"/>
        </w:rPr>
        <w:t xml:space="preserve">na elitní vojenské akademii </w:t>
      </w:r>
      <w:r>
        <w:rPr>
          <w:color w:val="BA6801"/>
        </w:rPr>
        <w:t>v Peru</w:t>
      </w:r>
      <w:r>
        <w:rPr>
          <w:color w:val="0232FD"/>
        </w:rPr>
        <w:t xml:space="preserve"> a jednak špionem cvičeným </w:t>
      </w:r>
      <w:r>
        <w:rPr>
          <w:color w:val="168E5C"/>
        </w:rPr>
        <w:t>pro americkou Zprávu vojenského zpravodajství</w:t>
      </w:r>
      <w:r>
        <w:t xml:space="preserve">, zadržen úřady </w:t>
      </w:r>
      <w:r>
        <w:rPr>
          <w:color w:val="16C0D0"/>
        </w:rPr>
        <w:t>v Limě</w:t>
      </w:r>
      <w:r>
        <w:t xml:space="preserve"> kvůli údajnému znásilnění a surovému zbití </w:t>
      </w:r>
      <w:r>
        <w:rPr>
          <w:color w:val="C62100"/>
        </w:rPr>
        <w:t>prostitutky</w:t>
      </w:r>
      <w:r>
        <w:t xml:space="preserve">. </w:t>
      </w:r>
      <w:r>
        <w:rPr>
          <w:color w:val="C62100"/>
        </w:rPr>
        <w:t>Ta žena</w:t>
      </w:r>
      <w:r>
        <w:t xml:space="preserve"> málem zemřela. Ale než aby </w:t>
      </w:r>
      <w:r>
        <w:rPr>
          <w:color w:val="014347"/>
        </w:rPr>
        <w:t>svého</w:t>
      </w:r>
      <w:r>
        <w:rPr>
          <w:color w:val="FEB8C8"/>
        </w:rPr>
        <w:t xml:space="preserve"> nového špiona</w:t>
      </w:r>
      <w:r>
        <w:t xml:space="preserve"> držela na uzdě nebo propustila ze </w:t>
      </w:r>
      <w:r>
        <w:rPr>
          <w:color w:val="233809"/>
        </w:rPr>
        <w:t>svých</w:t>
      </w:r>
      <w:r>
        <w:t xml:space="preserve"> služeb, </w:t>
      </w:r>
      <w:r>
        <w:rPr>
          <w:color w:val="233809"/>
        </w:rPr>
        <w:t>americká zpravodajská služba</w:t>
      </w:r>
      <w:r>
        <w:t xml:space="preserve"> </w:t>
      </w:r>
      <w:r>
        <w:rPr>
          <w:color w:val="C2A393"/>
        </w:rPr>
        <w:t>tuto zprávu</w:t>
      </w:r>
      <w:r>
        <w:t xml:space="preserve"> pouze založila. </w:t>
      </w:r>
      <w:r>
        <w:rPr>
          <w:color w:val="FEB8C8"/>
        </w:rPr>
        <w:t>Noriegovy</w:t>
      </w:r>
      <w:r>
        <w:t xml:space="preserve"> informace o vynořujících se levičácích </w:t>
      </w:r>
      <w:r>
        <w:rPr>
          <w:color w:val="42083B"/>
        </w:rPr>
        <w:t xml:space="preserve">na </w:t>
      </w:r>
      <w:r>
        <w:rPr>
          <w:color w:val="82785D"/>
        </w:rPr>
        <w:t>jeho</w:t>
      </w:r>
      <w:r>
        <w:rPr>
          <w:color w:val="42083B"/>
        </w:rPr>
        <w:t xml:space="preserve"> škole</w:t>
      </w:r>
      <w:r>
        <w:t xml:space="preserve"> byly pro zájmy USA považovány za důležitější. </w:t>
      </w:r>
      <w:r>
        <w:rPr>
          <w:color w:val="0232FD"/>
        </w:rPr>
        <w:t>Od této doby</w:t>
      </w:r>
      <w:r>
        <w:t xml:space="preserve"> si USA zvykly panamské nešťastné náhody přehlížet. USA již pomáhaly </w:t>
      </w:r>
      <w:r>
        <w:rPr>
          <w:color w:val="023087"/>
        </w:rPr>
        <w:t>mnoha diktátorům</w:t>
      </w:r>
      <w:r>
        <w:t xml:space="preserve"> a </w:t>
      </w:r>
      <w:r>
        <w:rPr>
          <w:color w:val="B7DAD2"/>
        </w:rPr>
        <w:t xml:space="preserve">později se obrátily </w:t>
      </w:r>
      <w:r>
        <w:rPr>
          <w:color w:val="196956"/>
        </w:rPr>
        <w:t>proti nim</w:t>
      </w:r>
      <w:r>
        <w:t xml:space="preserve">, ale nikdy </w:t>
      </w:r>
      <w:r>
        <w:rPr>
          <w:color w:val="8C41BB"/>
        </w:rPr>
        <w:t>to</w:t>
      </w:r>
      <w:r>
        <w:t xml:space="preserve"> nebylo proti někomu tak důvtipnému. </w:t>
      </w:r>
      <w:r>
        <w:rPr>
          <w:color w:val="FEB8C8"/>
        </w:rPr>
        <w:t>55 letý Noriega</w:t>
      </w:r>
      <w:r>
        <w:t xml:space="preserve"> není tak uhlazený jako </w:t>
      </w:r>
      <w:r>
        <w:rPr>
          <w:color w:val="ECEDFE"/>
        </w:rPr>
        <w:t>íránský šáh</w:t>
      </w:r>
      <w:r>
        <w:t xml:space="preserve">, nepochází z tak dobré rodiny jako </w:t>
      </w:r>
      <w:r>
        <w:rPr>
          <w:color w:val="2B2D32"/>
        </w:rPr>
        <w:t>nikaragujský Anastasio Somoza</w:t>
      </w:r>
      <w:r>
        <w:t xml:space="preserve">, není tak imperiální jako </w:t>
      </w:r>
      <w:r>
        <w:rPr>
          <w:color w:val="94C661"/>
        </w:rPr>
        <w:t>filipínský Ferdinand Marcos</w:t>
      </w:r>
      <w:r>
        <w:t xml:space="preserve"> nebo tak krvavý jako </w:t>
      </w:r>
      <w:r>
        <w:rPr>
          <w:color w:val="F8907D"/>
        </w:rPr>
        <w:t>haitský Baby Doc Duvalier</w:t>
      </w:r>
      <w:r>
        <w:t xml:space="preserve">. Nicméně prokázal mnohem víc nezlomnosti než </w:t>
      </w:r>
      <w:r>
        <w:rPr>
          <w:color w:val="895E6B"/>
        </w:rPr>
        <w:t xml:space="preserve">kterýkoliv </w:t>
      </w:r>
      <w:r>
        <w:rPr>
          <w:color w:val="788E95"/>
        </w:rPr>
        <w:t>z nich</w:t>
      </w:r>
      <w:r>
        <w:t xml:space="preserve">. A to z nutnosti: USA mohou dělat chyby a stále doufat, že </w:t>
      </w:r>
      <w:r>
        <w:rPr>
          <w:color w:val="FEB8C8"/>
        </w:rPr>
        <w:t>ho</w:t>
      </w:r>
      <w:r>
        <w:t xml:space="preserve"> zbaví moci, ale jediná chyba na </w:t>
      </w:r>
      <w:r>
        <w:rPr>
          <w:color w:val="FEB8C8"/>
        </w:rPr>
        <w:t>jeho</w:t>
      </w:r>
      <w:r>
        <w:t xml:space="preserve"> straně by </w:t>
      </w:r>
      <w:r>
        <w:rPr>
          <w:color w:val="FEB8C8"/>
        </w:rPr>
        <w:t>ho</w:t>
      </w:r>
      <w:r>
        <w:t xml:space="preserve"> mohla stát život. "USA </w:t>
      </w:r>
      <w:r>
        <w:rPr>
          <w:color w:val="FEB8C8"/>
        </w:rPr>
        <w:t>Noriegu</w:t>
      </w:r>
      <w:r>
        <w:t xml:space="preserve"> </w:t>
      </w:r>
      <w:r>
        <w:rPr>
          <w:color w:val="AE7AA1"/>
        </w:rPr>
        <w:t>celou tu dobu</w:t>
      </w:r>
      <w:r>
        <w:t xml:space="preserve"> podceňovaly," říká </w:t>
      </w:r>
      <w:r>
        <w:rPr>
          <w:color w:val="FB6AB8"/>
        </w:rPr>
        <w:t xml:space="preserve">bývalý velvyslanec </w:t>
      </w:r>
      <w:r>
        <w:rPr>
          <w:color w:val="576094"/>
        </w:rPr>
        <w:t>v Panamě</w:t>
      </w:r>
      <w:r>
        <w:rPr>
          <w:color w:val="FB6AB8"/>
        </w:rPr>
        <w:t xml:space="preserve"> Ambler Moss</w:t>
      </w:r>
      <w:r>
        <w:t xml:space="preserve">. "Ovládl umění přežít." </w:t>
      </w:r>
      <w:r>
        <w:rPr>
          <w:color w:val="DB1474"/>
        </w:rPr>
        <w:t>Nedávné akce USA</w:t>
      </w:r>
      <w:r>
        <w:t xml:space="preserve"> byly v souladu s dlouhými dějinami americké podpory </w:t>
      </w:r>
      <w:r>
        <w:rPr>
          <w:color w:val="FEB8C8"/>
        </w:rPr>
        <w:t>Noriegy</w:t>
      </w:r>
      <w:r>
        <w:t xml:space="preserve"> a </w:t>
      </w:r>
      <w:r>
        <w:rPr>
          <w:color w:val="8489AE"/>
        </w:rPr>
        <w:t>jeho</w:t>
      </w:r>
      <w:r>
        <w:rPr>
          <w:color w:val="860E04"/>
        </w:rPr>
        <w:t xml:space="preserve"> přežití</w:t>
      </w:r>
      <w:r>
        <w:t xml:space="preserve"> spíše prodloužily než zkrátily. </w:t>
      </w:r>
      <w:r>
        <w:rPr>
          <w:color w:val="FB6AB8"/>
        </w:rPr>
        <w:t>Moss</w:t>
      </w:r>
      <w:r>
        <w:t xml:space="preserve"> říká, že </w:t>
      </w:r>
      <w:r>
        <w:rPr>
          <w:color w:val="FEB8C8"/>
        </w:rPr>
        <w:t>Noriega</w:t>
      </w:r>
      <w:r>
        <w:t xml:space="preserve"> mohl kvůli panamské zoufalé ekonomické situaci padnout </w:t>
      </w:r>
      <w:r>
        <w:rPr>
          <w:color w:val="FEB8C8"/>
        </w:rPr>
        <w:t>svou</w:t>
      </w:r>
      <w:r>
        <w:t xml:space="preserve"> vlastní vinou </w:t>
      </w:r>
      <w:r>
        <w:rPr>
          <w:color w:val="FBC206"/>
        </w:rPr>
        <w:t>v roce 1988</w:t>
      </w:r>
      <w:r>
        <w:t xml:space="preserve">, ale stupňující se vnější tlak </w:t>
      </w:r>
      <w:r>
        <w:rPr>
          <w:color w:val="FEB8C8"/>
        </w:rPr>
        <w:t>mu</w:t>
      </w:r>
      <w:r>
        <w:t xml:space="preserve"> pouze poskytl další záminky k represím a výmluvu pro </w:t>
      </w:r>
      <w:r>
        <w:rPr>
          <w:color w:val="FEB8C8"/>
        </w:rPr>
        <w:t>jeho</w:t>
      </w:r>
      <w:r>
        <w:t xml:space="preserve"> vlastní špatné hospodaření. "Kdyby se USA držely zpátky a neudělaly nic, tak by </w:t>
      </w:r>
      <w:r>
        <w:rPr>
          <w:color w:val="FBC206"/>
        </w:rPr>
        <w:t>rok 1988</w:t>
      </w:r>
      <w:r>
        <w:t xml:space="preserve"> asi nezvládl," tvrdí </w:t>
      </w:r>
      <w:r>
        <w:rPr>
          <w:color w:val="FB6AB8"/>
        </w:rPr>
        <w:t>Moss</w:t>
      </w:r>
      <w:r>
        <w:t xml:space="preserve">. Možná nedůležitější bylo, že </w:t>
      </w:r>
      <w:r>
        <w:rPr>
          <w:color w:val="6EAB9B"/>
        </w:rPr>
        <w:t>Noriegovi</w:t>
      </w:r>
      <w:r>
        <w:rPr>
          <w:color w:val="F2CDFE"/>
        </w:rPr>
        <w:t xml:space="preserve"> spojenci</w:t>
      </w:r>
      <w:r>
        <w:t xml:space="preserve"> zasáhli, aby podpořili - a v některých případech vymohli - </w:t>
      </w:r>
      <w:r>
        <w:rPr>
          <w:color w:val="FEB8C8"/>
        </w:rPr>
        <w:t>diktátorovu</w:t>
      </w:r>
      <w:r>
        <w:t xml:space="preserve"> pozici na trůnu. </w:t>
      </w:r>
      <w:r>
        <w:rPr>
          <w:color w:val="645341"/>
        </w:rPr>
        <w:t>Jeden kolumbijský drogový boss</w:t>
      </w:r>
      <w:r>
        <w:t xml:space="preserve"> poslal </w:t>
      </w:r>
      <w:r>
        <w:rPr>
          <w:color w:val="FEB8C8"/>
        </w:rPr>
        <w:t>Noriegovi</w:t>
      </w:r>
      <w:r>
        <w:t xml:space="preserve"> mahagonovou rakev o velikosti ruky s </w:t>
      </w:r>
      <w:r>
        <w:rPr>
          <w:color w:val="FEB8C8"/>
        </w:rPr>
        <w:t>jeho</w:t>
      </w:r>
      <w:r>
        <w:t xml:space="preserve"> vyřezaným jménem poté, co se </w:t>
      </w:r>
      <w:r>
        <w:rPr>
          <w:color w:val="760035"/>
        </w:rPr>
        <w:t>v roce 1987</w:t>
      </w:r>
      <w:r>
        <w:t xml:space="preserve"> doslechl, že </w:t>
      </w:r>
      <w:r>
        <w:rPr>
          <w:color w:val="FEB8C8"/>
        </w:rPr>
        <w:t>generál Noriega</w:t>
      </w:r>
      <w:r>
        <w:t xml:space="preserve"> s USA vyjednává o tom, že by se výměnou za pohodlný exil zřekl </w:t>
      </w:r>
      <w:r>
        <w:rPr>
          <w:color w:val="FEB8C8"/>
        </w:rPr>
        <w:t>své</w:t>
      </w:r>
      <w:r>
        <w:t xml:space="preserve"> vlády. "Je zahnán do kouta," říká </w:t>
      </w:r>
      <w:r>
        <w:rPr>
          <w:color w:val="647A41"/>
        </w:rPr>
        <w:t xml:space="preserve">reverend Fernando Guardia, </w:t>
      </w:r>
      <w:r>
        <w:rPr>
          <w:color w:val="496E76"/>
        </w:rPr>
        <w:t>který</w:t>
      </w:r>
      <w:r>
        <w:rPr>
          <w:color w:val="647A41"/>
        </w:rPr>
        <w:t xml:space="preserve"> byl v čele katolické církevní opozice </w:t>
      </w:r>
      <w:r>
        <w:rPr>
          <w:color w:val="E3F894"/>
        </w:rPr>
        <w:t>proti Noriegovi</w:t>
      </w:r>
      <w:r>
        <w:t xml:space="preserve">. "Američané </w:t>
      </w:r>
      <w:r>
        <w:rPr>
          <w:color w:val="FEB8C8"/>
        </w:rPr>
        <w:t>mu</w:t>
      </w:r>
      <w:r>
        <w:t xml:space="preserve"> neponechali možnost úniku. Je snadné bojovat, když nemáte žádnou jinou možnost." </w:t>
      </w:r>
      <w:r>
        <w:rPr>
          <w:color w:val="FEB8C8"/>
        </w:rPr>
        <w:t>Jeho</w:t>
      </w:r>
      <w:r>
        <w:t xml:space="preserve"> hlavní výhoda v boji: </w:t>
      </w:r>
      <w:r>
        <w:rPr>
          <w:color w:val="FEB8C8"/>
        </w:rPr>
        <w:t>jeho</w:t>
      </w:r>
      <w:r>
        <w:t xml:space="preserve"> důvěrná znalost amerických způsobů a slabin. </w:t>
      </w:r>
      <w:r>
        <w:rPr>
          <w:color w:val="FEB8C8"/>
        </w:rPr>
        <w:t>Noriega</w:t>
      </w:r>
      <w:r>
        <w:t xml:space="preserve"> přátelům často říká, že nejlepší zbraní </w:t>
      </w:r>
      <w:r>
        <w:rPr>
          <w:color w:val="F9D7CD"/>
        </w:rPr>
        <w:t xml:space="preserve">proti gringům, </w:t>
      </w:r>
      <w:r>
        <w:rPr>
          <w:color w:val="876128"/>
        </w:rPr>
        <w:t>kteří</w:t>
      </w:r>
      <w:r>
        <w:rPr>
          <w:color w:val="F9D7CD"/>
        </w:rPr>
        <w:t xml:space="preserve"> </w:t>
      </w:r>
      <w:r>
        <w:rPr>
          <w:color w:val="A1A711"/>
        </w:rPr>
        <w:t>na dlouhodobý konflikt</w:t>
      </w:r>
      <w:r>
        <w:rPr>
          <w:color w:val="F9D7CD"/>
        </w:rPr>
        <w:t xml:space="preserve"> nemají dost pozornosti ani žaludek</w:t>
      </w:r>
      <w:r>
        <w:t xml:space="preserve">, je trpělivost. Podle bývalých pracovníků </w:t>
      </w:r>
      <w:r>
        <w:rPr>
          <w:color w:val="233809"/>
        </w:rPr>
        <w:t>americké zpravodajské služby</w:t>
      </w:r>
      <w:r>
        <w:t xml:space="preserve"> USA </w:t>
      </w:r>
      <w:r>
        <w:rPr>
          <w:color w:val="FEB8C8"/>
        </w:rPr>
        <w:t>mladého Tonyho Noriegu</w:t>
      </w:r>
      <w:r>
        <w:t xml:space="preserve"> objevily na konci roku 1959, když byl ve druhém ročníku </w:t>
      </w:r>
      <w:r>
        <w:rPr>
          <w:color w:val="42083B"/>
        </w:rPr>
        <w:t xml:space="preserve">vojenské akademie v obvodě Chorrillos </w:t>
      </w:r>
      <w:r>
        <w:rPr>
          <w:color w:val="01FB92"/>
        </w:rPr>
        <w:t>v Limě</w:t>
      </w:r>
      <w:r>
        <w:t xml:space="preserve">. Kontakt probíhal </w:t>
      </w:r>
      <w:r>
        <w:rPr>
          <w:color w:val="FD0F31"/>
        </w:rPr>
        <w:t xml:space="preserve">přes </w:t>
      </w:r>
      <w:r>
        <w:rPr>
          <w:color w:val="BE8485"/>
        </w:rPr>
        <w:t>Noriegova</w:t>
      </w:r>
      <w:r>
        <w:rPr>
          <w:color w:val="FD0F31"/>
        </w:rPr>
        <w:t xml:space="preserve"> nevlastního bratra Luise Carlose Noriegu Hurtada, </w:t>
      </w:r>
      <w:r>
        <w:rPr>
          <w:color w:val="C660FB"/>
        </w:rPr>
        <w:t>který</w:t>
      </w:r>
      <w:r>
        <w:rPr>
          <w:color w:val="FD0F31"/>
        </w:rPr>
        <w:t xml:space="preserve"> byl panamským diplomatem </w:t>
      </w:r>
      <w:r>
        <w:rPr>
          <w:color w:val="120104"/>
        </w:rPr>
        <w:t>v Limě</w:t>
      </w:r>
      <w:r>
        <w:t xml:space="preserve">. </w:t>
      </w:r>
      <w:r>
        <w:rPr>
          <w:color w:val="FD0F31"/>
        </w:rPr>
        <w:t xml:space="preserve">Luis Carlos, </w:t>
      </w:r>
      <w:r>
        <w:rPr>
          <w:color w:val="C660FB"/>
        </w:rPr>
        <w:t>který</w:t>
      </w:r>
      <w:r>
        <w:rPr>
          <w:color w:val="FD0F31"/>
        </w:rPr>
        <w:t xml:space="preserve"> věděl, že pomoc Američanům by mohla postrčit kariéru jakéhokoli panamského důstojníka</w:t>
      </w:r>
      <w:r>
        <w:t xml:space="preserve">, předával </w:t>
      </w:r>
      <w:r>
        <w:rPr>
          <w:color w:val="FEB8C8"/>
        </w:rPr>
        <w:t>Tonyho</w:t>
      </w:r>
      <w:r>
        <w:t xml:space="preserve"> zprávy </w:t>
      </w:r>
      <w:r>
        <w:rPr>
          <w:color w:val="D48958"/>
        </w:rPr>
        <w:t xml:space="preserve">o levičáckých náladách, </w:t>
      </w:r>
      <w:r>
        <w:rPr>
          <w:color w:val="05AEE8"/>
        </w:rPr>
        <w:t>které</w:t>
      </w:r>
      <w:r>
        <w:rPr>
          <w:color w:val="D48958"/>
        </w:rPr>
        <w:t xml:space="preserve"> pozoroval mezi </w:t>
      </w:r>
      <w:r>
        <w:rPr>
          <w:color w:val="C3C1BE"/>
        </w:rPr>
        <w:t>svými</w:t>
      </w:r>
      <w:r>
        <w:rPr>
          <w:color w:val="D48958"/>
        </w:rPr>
        <w:t xml:space="preserve"> spolužáky a hlavně mezi </w:t>
      </w:r>
      <w:r>
        <w:rPr>
          <w:color w:val="C3C1BE"/>
        </w:rPr>
        <w:t>svými</w:t>
      </w:r>
      <w:r>
        <w:rPr>
          <w:color w:val="D48958"/>
        </w:rPr>
        <w:t xml:space="preserve"> učiteli a důstojníky</w:t>
      </w:r>
      <w:r>
        <w:t xml:space="preserve">. </w:t>
      </w:r>
      <w:r>
        <w:rPr>
          <w:color w:val="FEB8C8"/>
        </w:rPr>
        <w:t>Špion</w:t>
      </w:r>
      <w:r>
        <w:t xml:space="preserve"> byl na světě. </w:t>
      </w:r>
      <w:r>
        <w:rPr>
          <w:color w:val="FEB8C8"/>
        </w:rPr>
        <w:t xml:space="preserve">Pro poďobaného a drobného Noriegu, </w:t>
      </w:r>
      <w:r>
        <w:rPr>
          <w:color w:val="9F98F8"/>
        </w:rPr>
        <w:t>kterého</w:t>
      </w:r>
      <w:r>
        <w:rPr>
          <w:color w:val="FEB8C8"/>
        </w:rPr>
        <w:t xml:space="preserve"> přátelé nazývali Cara la Pina - ananasová tvář</w:t>
      </w:r>
      <w:r>
        <w:t xml:space="preserve">, to byla opojná zkušenost. Jako nemanželský syn otcovy služky vyrostl v bídných ulicích centrálního tržního obvodu v </w:t>
      </w:r>
      <w:r>
        <w:rPr>
          <w:color w:val="9E8317"/>
        </w:rPr>
        <w:t>Panama City</w:t>
      </w:r>
      <w:r>
        <w:t xml:space="preserve">. </w:t>
      </w:r>
      <w:r>
        <w:rPr>
          <w:color w:val="FEB8C8"/>
        </w:rPr>
        <w:t>Tony</w:t>
      </w:r>
      <w:r>
        <w:t xml:space="preserve"> byl o čtyři roky starší než většina </w:t>
      </w:r>
      <w:r>
        <w:rPr>
          <w:color w:val="FEB8C8"/>
        </w:rPr>
        <w:t>jeho</w:t>
      </w:r>
      <w:r>
        <w:t xml:space="preserve"> spolužáků a </w:t>
      </w:r>
      <w:r>
        <w:rPr>
          <w:color w:val="42083B"/>
        </w:rPr>
        <w:t>na akademii</w:t>
      </w:r>
      <w:r>
        <w:t xml:space="preserve"> </w:t>
      </w:r>
      <w:r>
        <w:rPr>
          <w:color w:val="FEB8C8"/>
        </w:rPr>
        <w:t>ho</w:t>
      </w:r>
      <w:r>
        <w:t xml:space="preserve"> přijali, protože </w:t>
      </w:r>
      <w:r>
        <w:rPr>
          <w:color w:val="FEB8C8"/>
        </w:rPr>
        <w:t>mu</w:t>
      </w:r>
      <w:r>
        <w:t xml:space="preserve"> </w:t>
      </w:r>
      <w:r>
        <w:rPr>
          <w:color w:val="FD0F31"/>
        </w:rPr>
        <w:t>bratr</w:t>
      </w:r>
      <w:r>
        <w:t xml:space="preserve"> zfalšoval rodný list. Považoval </w:t>
      </w:r>
      <w:r>
        <w:rPr>
          <w:color w:val="FEB8C8"/>
        </w:rPr>
        <w:t>se</w:t>
      </w:r>
      <w:r>
        <w:t xml:space="preserve"> za intelektuálně nadřazeného </w:t>
      </w:r>
      <w:r>
        <w:rPr>
          <w:color w:val="FEB8C8"/>
        </w:rPr>
        <w:t>svým</w:t>
      </w:r>
      <w:r>
        <w:t xml:space="preserve"> peruánským vrstevníkům, </w:t>
      </w:r>
      <w:r>
        <w:rPr>
          <w:color w:val="1167D9"/>
        </w:rPr>
        <w:t>z nichž</w:t>
      </w:r>
      <w:r>
        <w:rPr>
          <w:color w:val="D19012"/>
        </w:rPr>
        <w:t xml:space="preserve"> mnozí</w:t>
      </w:r>
      <w:r>
        <w:t xml:space="preserve"> byli </w:t>
      </w:r>
      <w:r>
        <w:rPr>
          <w:color w:val="B7D802"/>
        </w:rPr>
        <w:t xml:space="preserve">rozmazlení synové, </w:t>
      </w:r>
      <w:r>
        <w:rPr>
          <w:color w:val="826392"/>
        </w:rPr>
        <w:t>které</w:t>
      </w:r>
      <w:r>
        <w:rPr>
          <w:color w:val="B7D802"/>
        </w:rPr>
        <w:t xml:space="preserve"> </w:t>
      </w:r>
      <w:r>
        <w:rPr>
          <w:color w:val="826392"/>
        </w:rPr>
        <w:t>jejich</w:t>
      </w:r>
      <w:r>
        <w:rPr>
          <w:color w:val="B7D802"/>
        </w:rPr>
        <w:t xml:space="preserve"> zámožné rodiny poslaly </w:t>
      </w:r>
      <w:r>
        <w:rPr>
          <w:color w:val="5E7A6A"/>
        </w:rPr>
        <w:t>na vysoce disciplinovanou, po francouzském způsobu vybudovanou akademii připomínající nápravnou školu</w:t>
      </w:r>
      <w:r>
        <w:t xml:space="preserve">. Přátelé z té doby říkají, že ve </w:t>
      </w:r>
      <w:r>
        <w:rPr>
          <w:color w:val="FEB8C8"/>
        </w:rPr>
        <w:t>své</w:t>
      </w:r>
      <w:r>
        <w:t xml:space="preserve"> špičaté vojenské čepici a elegantně nažehlené, francouzsky střižené uniformě se </w:t>
      </w:r>
      <w:r>
        <w:rPr>
          <w:color w:val="FEB8C8"/>
        </w:rPr>
        <w:t>Noriega</w:t>
      </w:r>
      <w:r>
        <w:t xml:space="preserve"> ve </w:t>
      </w:r>
      <w:r>
        <w:rPr>
          <w:color w:val="FEB8C8"/>
        </w:rPr>
        <w:t>svém</w:t>
      </w:r>
      <w:r>
        <w:t xml:space="preserve"> chudinském životě cítil </w:t>
      </w:r>
      <w:r>
        <w:rPr>
          <w:color w:val="B29869"/>
        </w:rPr>
        <w:t>respektovanější a silnější než kdykoli předtím</w:t>
      </w:r>
      <w:r>
        <w:t xml:space="preserve">. "Nosil elegantní uniformu se zlatými knoflíky </w:t>
      </w:r>
      <w:r>
        <w:rPr>
          <w:color w:val="1D0051"/>
        </w:rPr>
        <w:t xml:space="preserve">v zemi, </w:t>
      </w:r>
      <w:r>
        <w:rPr>
          <w:color w:val="8BE7FC"/>
        </w:rPr>
        <w:t>kde</w:t>
      </w:r>
      <w:r>
        <w:rPr>
          <w:color w:val="1D0051"/>
        </w:rPr>
        <w:t xml:space="preserve"> vládl kult armády a </w:t>
      </w:r>
      <w:r>
        <w:rPr>
          <w:color w:val="8BE7FC"/>
        </w:rPr>
        <w:t>kde</w:t>
      </w:r>
      <w:r>
        <w:rPr>
          <w:color w:val="1D0051"/>
        </w:rPr>
        <w:t xml:space="preserve"> důstojníci byli elitou se zvláštními výsadami</w:t>
      </w:r>
      <w:r>
        <w:t xml:space="preserve">," vzpomíná spolužák </w:t>
      </w:r>
      <w:r>
        <w:rPr>
          <w:color w:val="1D0051"/>
        </w:rPr>
        <w:t>z Peru</w:t>
      </w:r>
      <w:r>
        <w:t xml:space="preserve"> a celoživotní přítel Darien Ayala. Pracovníci zpravodajských služeb říkají, že </w:t>
      </w:r>
      <w:r>
        <w:rPr>
          <w:color w:val="FEB8C8"/>
        </w:rPr>
        <w:t>Noriegův</w:t>
      </w:r>
      <w:r>
        <w:t xml:space="preserve"> vztah k americkým zpravodajským agenturám se přeměnil na smluvní někdy v roce 1966 nebo 1967. </w:t>
      </w:r>
      <w:r>
        <w:rPr>
          <w:color w:val="76E0C1"/>
        </w:rPr>
        <w:t>Jeho</w:t>
      </w:r>
      <w:r>
        <w:rPr>
          <w:color w:val="BACFA7"/>
        </w:rPr>
        <w:t xml:space="preserve"> velitel na základně </w:t>
      </w:r>
      <w:r>
        <w:rPr>
          <w:color w:val="11BA09"/>
        </w:rPr>
        <w:t>v provincii Chiriqui</w:t>
      </w:r>
      <w:r>
        <w:rPr>
          <w:color w:val="BACFA7"/>
        </w:rPr>
        <w:t>, major Omar Torrijos</w:t>
      </w:r>
      <w:r>
        <w:t xml:space="preserve">, </w:t>
      </w:r>
      <w:r>
        <w:rPr>
          <w:color w:val="FEB8C8"/>
        </w:rPr>
        <w:t>mu</w:t>
      </w:r>
      <w:r>
        <w:t xml:space="preserve"> dal zajímavý úkol: </w:t>
      </w:r>
      <w:r>
        <w:rPr>
          <w:color w:val="462C36"/>
        </w:rPr>
        <w:t>Noriega</w:t>
      </w:r>
      <w:r>
        <w:rPr>
          <w:color w:val="65407D"/>
        </w:rPr>
        <w:t xml:space="preserve"> měl vytvořit první zpravodajskou službu </w:t>
      </w:r>
      <w:r>
        <w:rPr>
          <w:color w:val="491803"/>
        </w:rPr>
        <w:t>v oblasti</w:t>
      </w:r>
      <w:r>
        <w:t xml:space="preserve">. </w:t>
      </w:r>
      <w:r>
        <w:rPr>
          <w:color w:val="F5D2A8"/>
        </w:rPr>
        <w:t>Špionážní síť</w:t>
      </w:r>
      <w:r>
        <w:t xml:space="preserve"> by sloužila dvěma zákazníkům: </w:t>
      </w:r>
      <w:r>
        <w:rPr>
          <w:color w:val="03422C"/>
        </w:rPr>
        <w:t>panamské vládě</w:t>
      </w:r>
      <w:r>
        <w:t xml:space="preserve"> monitorováním politických oponentů </w:t>
      </w:r>
      <w:r>
        <w:rPr>
          <w:color w:val="72A46E"/>
        </w:rPr>
        <w:t>v oblasti</w:t>
      </w:r>
      <w:r>
        <w:t xml:space="preserve"> a USA sledováním rostoucího komunistického vlivu ve sdruženích vznikajících na banánových plantážích </w:t>
      </w:r>
      <w:r>
        <w:rPr>
          <w:color w:val="128EAC"/>
        </w:rPr>
        <w:t>společnosti United Fruit Co.</w:t>
      </w:r>
      <w:r>
        <w:t xml:space="preserve"> v oblasti Bocas del Toros a ve městě Puerto Armuelles. </w:t>
      </w:r>
      <w:r>
        <w:rPr>
          <w:color w:val="128EAC"/>
        </w:rPr>
        <w:t>Společnost United Fruit</w:t>
      </w:r>
      <w:r>
        <w:t xml:space="preserve"> byla jedním ze dvou největších zdrojů panamského státního příjmu. Uspokojení </w:t>
      </w:r>
      <w:r>
        <w:rPr>
          <w:color w:val="128EAC"/>
        </w:rPr>
        <w:t>jejích</w:t>
      </w:r>
      <w:r>
        <w:t xml:space="preserve"> zájmů bylo prioritou </w:t>
      </w:r>
      <w:r>
        <w:rPr>
          <w:color w:val="47545E"/>
        </w:rPr>
        <w:t>každého panamského vůdce</w:t>
      </w:r>
      <w:r>
        <w:t xml:space="preserve">. Bývalý pracovník </w:t>
      </w:r>
      <w:r>
        <w:rPr>
          <w:color w:val="233809"/>
        </w:rPr>
        <w:t>zpravodajské služby</w:t>
      </w:r>
      <w:r>
        <w:t xml:space="preserve"> říká, že </w:t>
      </w:r>
      <w:r>
        <w:rPr>
          <w:color w:val="FEB8C8"/>
        </w:rPr>
        <w:t>Noriegův</w:t>
      </w:r>
      <w:r>
        <w:t xml:space="preserve"> počáteční honorář činil </w:t>
      </w:r>
      <w:r>
        <w:rPr>
          <w:color w:val="B95C69"/>
        </w:rPr>
        <w:t>pouze 50 až 100 dolarů za měsíc plus příležitostné dary nebo potraviny z amerického vojenského obchodu</w:t>
      </w:r>
      <w:r>
        <w:t xml:space="preserve">. Na americké standardy </w:t>
      </w:r>
      <w:r>
        <w:rPr>
          <w:color w:val="B95C69"/>
        </w:rPr>
        <w:t>to</w:t>
      </w:r>
      <w:r>
        <w:t xml:space="preserve"> byla skromná mzda, ale byl </w:t>
      </w:r>
      <w:r>
        <w:rPr>
          <w:color w:val="B95C69"/>
        </w:rPr>
        <w:t>to</w:t>
      </w:r>
      <w:r>
        <w:t xml:space="preserve"> slušný přivýdělek </w:t>
      </w:r>
      <w:r>
        <w:rPr>
          <w:color w:val="A14D12"/>
        </w:rPr>
        <w:t xml:space="preserve">k </w:t>
      </w:r>
      <w:r>
        <w:rPr>
          <w:color w:val="C4C8FA"/>
        </w:rPr>
        <w:t>jeho</w:t>
      </w:r>
      <w:r>
        <w:rPr>
          <w:color w:val="A14D12"/>
        </w:rPr>
        <w:t xml:space="preserve"> malému vojenskému platu, </w:t>
      </w:r>
      <w:r>
        <w:rPr>
          <w:color w:val="372A55"/>
        </w:rPr>
        <w:t>který</w:t>
      </w:r>
      <w:r>
        <w:rPr>
          <w:color w:val="3F3610"/>
        </w:rPr>
        <w:t>, jak ostatní důstojníci vzpomínají, činil 300 až 400 dolarů měsíčně</w:t>
      </w:r>
      <w:r>
        <w:t xml:space="preserve">. "Dělal </w:t>
      </w:r>
      <w:r>
        <w:rPr>
          <w:color w:val="65407D"/>
        </w:rPr>
        <w:t>to</w:t>
      </w:r>
      <w:r>
        <w:t xml:space="preserve"> velmi dobře," vzpomíná </w:t>
      </w:r>
      <w:r>
        <w:rPr>
          <w:color w:val="D3A2C6"/>
        </w:rPr>
        <w:t xml:space="preserve">Boris Martinez, bývalý panamský plukovník, </w:t>
      </w:r>
      <w:r>
        <w:rPr>
          <w:color w:val="719FFA"/>
        </w:rPr>
        <w:t>který</w:t>
      </w:r>
      <w:r>
        <w:rPr>
          <w:color w:val="D3A2C6"/>
        </w:rPr>
        <w:t xml:space="preserve"> byl </w:t>
      </w:r>
      <w:r>
        <w:rPr>
          <w:color w:val="0D841A"/>
        </w:rPr>
        <w:t>Noriegovým</w:t>
      </w:r>
      <w:r>
        <w:rPr>
          <w:color w:val="D3A2C6"/>
        </w:rPr>
        <w:t xml:space="preserve"> nadřízeným a řídil </w:t>
      </w:r>
      <w:r>
        <w:rPr>
          <w:color w:val="0D841A"/>
        </w:rPr>
        <w:t>jeho</w:t>
      </w:r>
      <w:r>
        <w:rPr>
          <w:color w:val="D3A2C6"/>
        </w:rPr>
        <w:t xml:space="preserve"> projekt</w:t>
      </w:r>
      <w:r>
        <w:t xml:space="preserve">. "Začal budovat </w:t>
      </w:r>
      <w:r>
        <w:rPr>
          <w:color w:val="4C5B32"/>
        </w:rPr>
        <w:t xml:space="preserve">informační síť, </w:t>
      </w:r>
      <w:r>
        <w:rPr>
          <w:color w:val="9DB3B7"/>
        </w:rPr>
        <w:t>která</w:t>
      </w:r>
      <w:r>
        <w:rPr>
          <w:color w:val="4C5B32"/>
        </w:rPr>
        <w:t xml:space="preserve"> </w:t>
      </w:r>
      <w:r>
        <w:rPr>
          <w:color w:val="B14F8F"/>
        </w:rPr>
        <w:t>mu</w:t>
      </w:r>
      <w:r>
        <w:rPr>
          <w:color w:val="4C5B32"/>
        </w:rPr>
        <w:t xml:space="preserve"> pomohla získat moc</w:t>
      </w:r>
      <w:r>
        <w:t xml:space="preserve">." </w:t>
      </w:r>
      <w:r>
        <w:rPr>
          <w:color w:val="747103"/>
        </w:rPr>
        <w:t xml:space="preserve">Práce u Národní gardy, </w:t>
      </w:r>
      <w:r>
        <w:rPr>
          <w:color w:val="9F816D"/>
        </w:rPr>
        <w:t>kterou</w:t>
      </w:r>
      <w:r>
        <w:rPr>
          <w:color w:val="747103"/>
        </w:rPr>
        <w:t xml:space="preserve"> </w:t>
      </w:r>
      <w:r>
        <w:rPr>
          <w:color w:val="D26A5B"/>
        </w:rPr>
        <w:t>kapitán Noriega</w:t>
      </w:r>
      <w:r>
        <w:rPr>
          <w:color w:val="747103"/>
        </w:rPr>
        <w:t xml:space="preserve"> přijal v roce 1964 - jako šéf </w:t>
      </w:r>
      <w:r>
        <w:rPr>
          <w:color w:val="8B934B"/>
        </w:rPr>
        <w:t xml:space="preserve">dopravní policie </w:t>
      </w:r>
      <w:r>
        <w:rPr>
          <w:color w:val="F98500"/>
        </w:rPr>
        <w:t xml:space="preserve">v David City, hlavním městě </w:t>
      </w:r>
      <w:r>
        <w:rPr>
          <w:color w:val="002935"/>
        </w:rPr>
        <w:t>provincie Chiriqui</w:t>
      </w:r>
      <w:r>
        <w:t xml:space="preserve"> - byla </w:t>
      </w:r>
      <w:r>
        <w:rPr>
          <w:color w:val="FEB8C8"/>
        </w:rPr>
        <w:t>pro ctižádostivého superšpiona</w:t>
      </w:r>
      <w:r>
        <w:t xml:space="preserve"> jako ušitá. Nátlakem </w:t>
      </w:r>
      <w:r>
        <w:rPr>
          <w:color w:val="D7F3FE"/>
        </w:rPr>
        <w:t xml:space="preserve">na taxikáře a řidiče autobusů, </w:t>
      </w:r>
      <w:r>
        <w:rPr>
          <w:color w:val="FCB899"/>
        </w:rPr>
        <w:t>kteří</w:t>
      </w:r>
      <w:r>
        <w:rPr>
          <w:color w:val="D7F3FE"/>
        </w:rPr>
        <w:t xml:space="preserve"> potřebovali licence</w:t>
      </w:r>
      <w:r>
        <w:t xml:space="preserve">, získal hotovou zásobárnu informací. Věděl, </w:t>
      </w:r>
      <w:r>
        <w:rPr>
          <w:color w:val="1C0720"/>
        </w:rPr>
        <w:t>které místní celebrity</w:t>
      </w:r>
      <w:r>
        <w:t xml:space="preserve"> byly chyceny při řízení v opilosti, </w:t>
      </w:r>
      <w:r>
        <w:rPr>
          <w:color w:val="6B5F61"/>
        </w:rPr>
        <w:t>které</w:t>
      </w:r>
      <w:r>
        <w:t xml:space="preserve"> byly přistiženy se </w:t>
      </w:r>
      <w:r>
        <w:rPr>
          <w:color w:val="6B5F61"/>
        </w:rPr>
        <w:t>svými</w:t>
      </w:r>
      <w:r>
        <w:t xml:space="preserve"> milenkami. </w:t>
      </w:r>
      <w:r>
        <w:rPr>
          <w:color w:val="F98A9D"/>
        </w:rPr>
        <w:t>To</w:t>
      </w:r>
      <w:r>
        <w:t xml:space="preserve"> se </w:t>
      </w:r>
      <w:r>
        <w:rPr>
          <w:color w:val="03422C"/>
        </w:rPr>
        <w:t>pro panamskou vládu</w:t>
      </w:r>
      <w:r>
        <w:t xml:space="preserve"> ukázalo jako zvláště cenné </w:t>
      </w:r>
      <w:r>
        <w:rPr>
          <w:color w:val="9B72C2"/>
        </w:rPr>
        <w:t>v roce 1967</w:t>
      </w:r>
      <w:r>
        <w:t xml:space="preserve">, když </w:t>
      </w:r>
      <w:r>
        <w:rPr>
          <w:color w:val="A6919D"/>
        </w:rPr>
        <w:t>odboroví předáci</w:t>
      </w:r>
      <w:r>
        <w:t xml:space="preserve"> plánovali </w:t>
      </w:r>
      <w:r>
        <w:rPr>
          <w:color w:val="2C3729"/>
        </w:rPr>
        <w:t>prvomájový průvod</w:t>
      </w:r>
      <w:r>
        <w:t xml:space="preserve"> a </w:t>
      </w:r>
      <w:r>
        <w:rPr>
          <w:color w:val="03422C"/>
        </w:rPr>
        <w:t>vláda</w:t>
      </w:r>
      <w:r>
        <w:t xml:space="preserve"> se obávala, že by se mohl zvrhnout v násilnosti. </w:t>
      </w:r>
      <w:r>
        <w:rPr>
          <w:color w:val="FEB8C8"/>
        </w:rPr>
        <w:t>Noriega</w:t>
      </w:r>
      <w:r>
        <w:t xml:space="preserve"> se dozvěděl, </w:t>
      </w:r>
      <w:r>
        <w:rPr>
          <w:color w:val="D7C70B"/>
        </w:rPr>
        <w:t xml:space="preserve">že </w:t>
      </w:r>
      <w:r>
        <w:rPr>
          <w:color w:val="9F9992"/>
        </w:rPr>
        <w:t>místní odborový předák</w:t>
      </w:r>
      <w:r>
        <w:rPr>
          <w:color w:val="D7C70B"/>
        </w:rPr>
        <w:t xml:space="preserve"> spí s manželkou </w:t>
      </w:r>
      <w:r>
        <w:rPr>
          <w:color w:val="9F9992"/>
        </w:rPr>
        <w:t>svého</w:t>
      </w:r>
      <w:r>
        <w:rPr>
          <w:color w:val="D7C70B"/>
        </w:rPr>
        <w:t xml:space="preserve"> zástupce</w:t>
      </w:r>
      <w:r>
        <w:t xml:space="preserve">. </w:t>
      </w:r>
      <w:r>
        <w:rPr>
          <w:color w:val="EFFBD0"/>
        </w:rPr>
        <w:t xml:space="preserve">A tak </w:t>
      </w:r>
      <w:r>
        <w:rPr>
          <w:color w:val="FDE2F1"/>
        </w:rPr>
        <w:t>touto informací</w:t>
      </w:r>
      <w:r>
        <w:rPr>
          <w:color w:val="EFFBD0"/>
        </w:rPr>
        <w:t xml:space="preserve"> popsal </w:t>
      </w:r>
      <w:r>
        <w:rPr>
          <w:color w:val="923A52"/>
        </w:rPr>
        <w:t xml:space="preserve">letáky, </w:t>
      </w:r>
      <w:r>
        <w:rPr>
          <w:color w:val="5140A7"/>
        </w:rPr>
        <w:t>které</w:t>
      </w:r>
      <w:r>
        <w:rPr>
          <w:color w:val="923A52"/>
        </w:rPr>
        <w:t xml:space="preserve"> rozházel </w:t>
      </w:r>
      <w:r>
        <w:rPr>
          <w:color w:val="BC14FD"/>
        </w:rPr>
        <w:t xml:space="preserve">po celém Puerto Armuelles, městě vyvážejícím banány, </w:t>
      </w:r>
      <w:r>
        <w:rPr>
          <w:color w:val="6D706C"/>
        </w:rPr>
        <w:t>které</w:t>
      </w:r>
      <w:r>
        <w:rPr>
          <w:color w:val="BC14FD"/>
        </w:rPr>
        <w:t xml:space="preserve"> ovládala </w:t>
      </w:r>
      <w:r>
        <w:rPr>
          <w:color w:val="0007C4"/>
        </w:rPr>
        <w:t>společnost United Fruit Co</w:t>
      </w:r>
      <w:r>
        <w:t xml:space="preserve">. </w:t>
      </w:r>
      <w:r>
        <w:rPr>
          <w:color w:val="EFFBD0"/>
        </w:rPr>
        <w:t>Tato kampaň</w:t>
      </w:r>
      <w:r>
        <w:t xml:space="preserve"> </w:t>
      </w:r>
      <w:r>
        <w:rPr>
          <w:color w:val="A6919D"/>
        </w:rPr>
        <w:t>odborové předáky</w:t>
      </w:r>
      <w:r>
        <w:t xml:space="preserve"> tak rozdělila, že </w:t>
      </w:r>
      <w:r>
        <w:rPr>
          <w:color w:val="A6919D"/>
        </w:rPr>
        <w:t>je</w:t>
      </w:r>
      <w:r>
        <w:t xml:space="preserve"> </w:t>
      </w:r>
      <w:r>
        <w:rPr>
          <w:color w:val="03422C"/>
        </w:rPr>
        <w:t>vláda</w:t>
      </w:r>
      <w:r>
        <w:t xml:space="preserve"> dokázala daleko snadněji kontrolovat. "Bylo </w:t>
      </w:r>
      <w:r>
        <w:rPr>
          <w:color w:val="C6A62F"/>
        </w:rPr>
        <w:t>to</w:t>
      </w:r>
      <w:r>
        <w:t xml:space="preserve"> jako hra na Broadwayi," vzpomíná </w:t>
      </w:r>
      <w:r>
        <w:rPr>
          <w:color w:val="D3A2C6"/>
        </w:rPr>
        <w:t>Martinez</w:t>
      </w:r>
      <w:r>
        <w:t>. "</w:t>
      </w:r>
      <w:r>
        <w:rPr>
          <w:color w:val="FEB8C8"/>
        </w:rPr>
        <w:t>Noriega</w:t>
      </w:r>
      <w:r>
        <w:t xml:space="preserve"> </w:t>
      </w:r>
      <w:r>
        <w:rPr>
          <w:color w:val="C6A62F"/>
        </w:rPr>
        <w:t>celou věc</w:t>
      </w:r>
      <w:r>
        <w:t xml:space="preserve"> řídil. Byl vynikající. </w:t>
      </w:r>
      <w:r>
        <w:rPr>
          <w:color w:val="FEB8C8"/>
        </w:rPr>
        <w:t>Noriega</w:t>
      </w:r>
      <w:r>
        <w:t xml:space="preserve"> byl expertem na podplácení a vydírání lidí." Nicméně během </w:t>
      </w:r>
      <w:r>
        <w:rPr>
          <w:color w:val="FEB8C8"/>
        </w:rPr>
        <w:t>svých</w:t>
      </w:r>
      <w:r>
        <w:t xml:space="preserve"> let </w:t>
      </w:r>
      <w:r>
        <w:rPr>
          <w:color w:val="000C14"/>
        </w:rPr>
        <w:t>v provincii Chiriqui</w:t>
      </w:r>
      <w:r>
        <w:t xml:space="preserve"> </w:t>
      </w:r>
      <w:r>
        <w:rPr>
          <w:color w:val="FEB8C8"/>
        </w:rPr>
        <w:t>Noriega</w:t>
      </w:r>
      <w:r>
        <w:t xml:space="preserve"> ukázal, že je důstojníkem stejně zvrhlým jako vynalézavým. </w:t>
      </w:r>
      <w:r>
        <w:rPr>
          <w:color w:val="904431"/>
        </w:rPr>
        <w:t>Rodrigo Miranda, místní právník a dozorce nad lidskými právy</w:t>
      </w:r>
      <w:r>
        <w:t xml:space="preserve"> vzpomíná, jak </w:t>
      </w:r>
      <w:r>
        <w:rPr>
          <w:color w:val="FEB8C8"/>
        </w:rPr>
        <w:t>opilý Noriega</w:t>
      </w:r>
      <w:r>
        <w:t xml:space="preserve"> navštívil </w:t>
      </w:r>
      <w:r>
        <w:rPr>
          <w:color w:val="600013"/>
        </w:rPr>
        <w:t>vězně</w:t>
      </w:r>
      <w:r>
        <w:t xml:space="preserve"> v </w:t>
      </w:r>
      <w:r>
        <w:rPr>
          <w:color w:val="600013"/>
        </w:rPr>
        <w:t>jejich</w:t>
      </w:r>
      <w:r>
        <w:t xml:space="preserve"> celách na velitelství posádky 5. zóny </w:t>
      </w:r>
      <w:r>
        <w:rPr>
          <w:color w:val="1C1B08"/>
        </w:rPr>
        <w:t xml:space="preserve">ve městě David, </w:t>
      </w:r>
      <w:r>
        <w:rPr>
          <w:color w:val="693955"/>
        </w:rPr>
        <w:t>kde</w:t>
      </w:r>
      <w:r>
        <w:rPr>
          <w:color w:val="1C1B08"/>
        </w:rPr>
        <w:t xml:space="preserve"> měl </w:t>
      </w:r>
      <w:r>
        <w:rPr>
          <w:color w:val="5E7C99"/>
        </w:rPr>
        <w:t>svou</w:t>
      </w:r>
      <w:r>
        <w:rPr>
          <w:color w:val="6C6E82"/>
        </w:rPr>
        <w:t xml:space="preserve"> kancelář</w:t>
      </w:r>
      <w:r>
        <w:t xml:space="preserve">. </w:t>
      </w:r>
      <w:r>
        <w:rPr>
          <w:color w:val="FEB8C8"/>
        </w:rPr>
        <w:t>Noriega</w:t>
      </w:r>
      <w:r>
        <w:t xml:space="preserve"> </w:t>
      </w:r>
      <w:r>
        <w:rPr>
          <w:color w:val="600013"/>
        </w:rPr>
        <w:t>jim všem</w:t>
      </w:r>
      <w:r>
        <w:t xml:space="preserve"> nařídil, aby </w:t>
      </w:r>
      <w:r>
        <w:rPr>
          <w:color w:val="600013"/>
        </w:rPr>
        <w:t>si</w:t>
      </w:r>
      <w:r>
        <w:t xml:space="preserve"> svlékli šaty a běhali po dvoře nazí, smál se </w:t>
      </w:r>
      <w:r>
        <w:rPr>
          <w:color w:val="600013"/>
        </w:rPr>
        <w:t>jim</w:t>
      </w:r>
      <w:r>
        <w:t xml:space="preserve"> a potom se vrátil </w:t>
      </w:r>
      <w:r>
        <w:rPr>
          <w:color w:val="D0AFB3"/>
        </w:rPr>
        <w:t xml:space="preserve">do </w:t>
      </w:r>
      <w:r>
        <w:rPr>
          <w:color w:val="493B36"/>
        </w:rPr>
        <w:t>své</w:t>
      </w:r>
      <w:r>
        <w:rPr>
          <w:color w:val="D0AFB3"/>
        </w:rPr>
        <w:t xml:space="preserve"> kanceláře</w:t>
      </w:r>
      <w:r>
        <w:t xml:space="preserve">. "Lidi začalo zajímat, jestli </w:t>
      </w:r>
      <w:r>
        <w:rPr>
          <w:color w:val="FEB8C8"/>
        </w:rPr>
        <w:t>s ním</w:t>
      </w:r>
      <w:r>
        <w:t xml:space="preserve"> není něco v nepořádku," vzpomíná </w:t>
      </w:r>
      <w:r>
        <w:rPr>
          <w:color w:val="904431"/>
        </w:rPr>
        <w:t>Miranda</w:t>
      </w:r>
      <w:r>
        <w:t xml:space="preserve">. Ale co se týče </w:t>
      </w:r>
      <w:r>
        <w:rPr>
          <w:color w:val="AC93CE"/>
        </w:rPr>
        <w:t>armády USA</w:t>
      </w:r>
      <w:r>
        <w:t xml:space="preserve">, </w:t>
      </w:r>
      <w:r>
        <w:rPr>
          <w:color w:val="FEB8C8"/>
        </w:rPr>
        <w:t>Noriega</w:t>
      </w:r>
      <w:r>
        <w:t xml:space="preserve"> byl v této době vzorný rekrut. Podle kopie resumé </w:t>
      </w:r>
      <w:r>
        <w:rPr>
          <w:color w:val="C4BA9C"/>
        </w:rPr>
        <w:t>z roku 1983</w:t>
      </w:r>
      <w:r>
        <w:t xml:space="preserve"> obsahujícího </w:t>
      </w:r>
      <w:r>
        <w:rPr>
          <w:color w:val="09C4B8"/>
        </w:rPr>
        <w:t xml:space="preserve">podrobnosti, </w:t>
      </w:r>
      <w:r>
        <w:rPr>
          <w:color w:val="69A5B8"/>
        </w:rPr>
        <w:t>které</w:t>
      </w:r>
      <w:r>
        <w:rPr>
          <w:color w:val="09C4B8"/>
        </w:rPr>
        <w:t xml:space="preserve"> </w:t>
      </w:r>
      <w:r>
        <w:rPr>
          <w:color w:val="374869"/>
        </w:rPr>
        <w:t>Noriega</w:t>
      </w:r>
      <w:r>
        <w:rPr>
          <w:color w:val="09C4B8"/>
        </w:rPr>
        <w:t xml:space="preserve"> </w:t>
      </w:r>
      <w:r>
        <w:rPr>
          <w:color w:val="F868ED"/>
        </w:rPr>
        <w:t>od té doby</w:t>
      </w:r>
      <w:r>
        <w:rPr>
          <w:color w:val="09C4B8"/>
        </w:rPr>
        <w:t xml:space="preserve"> klasifikoval jako tajné</w:t>
      </w:r>
      <w:r>
        <w:t xml:space="preserve">, se přihlásil k výcviku pro rozvědčíky a kontrarozvědčíky vedenému americkými důstojníky ve Fort Gulicku </w:t>
      </w:r>
      <w:r>
        <w:rPr>
          <w:color w:val="E70850"/>
        </w:rPr>
        <w:t>v Panamě</w:t>
      </w:r>
      <w:r>
        <w:t xml:space="preserve"> v červenci </w:t>
      </w:r>
      <w:r>
        <w:rPr>
          <w:color w:val="9B72C2"/>
        </w:rPr>
        <w:t>1967</w:t>
      </w:r>
      <w:r>
        <w:t xml:space="preserve">. V září </w:t>
      </w:r>
      <w:r>
        <w:rPr>
          <w:color w:val="9B72C2"/>
        </w:rPr>
        <w:t>toho roku</w:t>
      </w:r>
      <w:r>
        <w:t xml:space="preserve"> odletěl na kurz psychologických operací do města Fort Bragg v Severní Karolíně, poté se vrátil do armádní školy School of the Americas </w:t>
      </w:r>
      <w:r>
        <w:rPr>
          <w:color w:val="E70850"/>
        </w:rPr>
        <w:t>v Panamě</w:t>
      </w:r>
      <w:r>
        <w:t xml:space="preserve"> na dvouměsíční kurz nazvaný "vojenské zpravodajství pro důstojníky". </w:t>
      </w:r>
      <w:r>
        <w:rPr>
          <w:color w:val="C04841"/>
        </w:rPr>
        <w:t xml:space="preserve">Někteří američtí důstojníci si </w:t>
      </w:r>
      <w:r>
        <w:rPr>
          <w:color w:val="C36333"/>
        </w:rPr>
        <w:t>jeho</w:t>
      </w:r>
      <w:r>
        <w:rPr>
          <w:color w:val="C04841"/>
        </w:rPr>
        <w:t xml:space="preserve"> dychtivost a snaživost vykládali jako známku loajality</w:t>
      </w:r>
      <w:r>
        <w:t xml:space="preserve">, ale činili </w:t>
      </w:r>
      <w:r>
        <w:rPr>
          <w:color w:val="C04841"/>
        </w:rPr>
        <w:t>tak</w:t>
      </w:r>
      <w:r>
        <w:t xml:space="preserve"> zcela nesprávně. Rok poté, co </w:t>
      </w:r>
      <w:r>
        <w:rPr>
          <w:color w:val="BACFA7"/>
        </w:rPr>
        <w:t>populistickému diktátorovi Torrijosovi</w:t>
      </w:r>
      <w:r>
        <w:t xml:space="preserve"> poskytl důležitou podporu při potlačení pokusu o puč, byl v roce 1970 povýšen na šéfa </w:t>
      </w:r>
      <w:r>
        <w:rPr>
          <w:color w:val="700366"/>
        </w:rPr>
        <w:t>panamské zpravodajské služby přezdívané G-2</w:t>
      </w:r>
      <w:r>
        <w:t xml:space="preserve">. Stal se neoddělitelným stínem </w:t>
      </w:r>
      <w:r>
        <w:rPr>
          <w:color w:val="BACFA7"/>
        </w:rPr>
        <w:t>generála Torrijose</w:t>
      </w:r>
      <w:r>
        <w:t xml:space="preserve"> a nositelem všech panamských tajemství. </w:t>
      </w:r>
      <w:r>
        <w:rPr>
          <w:color w:val="8A7A93"/>
        </w:rPr>
        <w:t>Nyní</w:t>
      </w:r>
      <w:r>
        <w:t xml:space="preserve"> již </w:t>
      </w:r>
      <w:r>
        <w:rPr>
          <w:color w:val="FEB8C8"/>
        </w:rPr>
        <w:t>podplukovník Noriega</w:t>
      </w:r>
      <w:r>
        <w:t xml:space="preserve"> rozšířil </w:t>
      </w:r>
      <w:r>
        <w:rPr>
          <w:color w:val="52351D"/>
        </w:rPr>
        <w:t>své</w:t>
      </w:r>
      <w:r>
        <w:rPr>
          <w:color w:val="B503A2"/>
        </w:rPr>
        <w:t xml:space="preserve"> kontakty, </w:t>
      </w:r>
      <w:r>
        <w:rPr>
          <w:color w:val="D17190"/>
        </w:rPr>
        <w:t>které</w:t>
      </w:r>
      <w:r>
        <w:rPr>
          <w:color w:val="B503A2"/>
        </w:rPr>
        <w:t xml:space="preserve"> tak </w:t>
      </w:r>
      <w:r>
        <w:rPr>
          <w:color w:val="A0F086"/>
        </w:rPr>
        <w:t>nyní</w:t>
      </w:r>
      <w:r>
        <w:rPr>
          <w:color w:val="B503A2"/>
        </w:rPr>
        <w:t xml:space="preserve"> zahrnovaly Kubánce - nemluvě </w:t>
      </w:r>
      <w:r>
        <w:rPr>
          <w:color w:val="7B41FC"/>
        </w:rPr>
        <w:t xml:space="preserve">o izraelských, tchajwanských a kterýchkoliv dalších zpravodajských službách, </w:t>
      </w:r>
      <w:r>
        <w:rPr>
          <w:color w:val="0EA64F"/>
        </w:rPr>
        <w:t>které</w:t>
      </w:r>
      <w:r>
        <w:rPr>
          <w:color w:val="7B41FC"/>
        </w:rPr>
        <w:t xml:space="preserve"> </w:t>
      </w:r>
      <w:r>
        <w:rPr>
          <w:color w:val="017499"/>
        </w:rPr>
        <w:t>mu</w:t>
      </w:r>
      <w:r>
        <w:rPr>
          <w:color w:val="7B41FC"/>
        </w:rPr>
        <w:t xml:space="preserve"> přišly do cesty</w:t>
      </w:r>
      <w:r>
        <w:t xml:space="preserve">. Když si američtí diplomaté na záletnictví </w:t>
      </w:r>
      <w:r>
        <w:rPr>
          <w:color w:val="FEB8C8"/>
        </w:rPr>
        <w:t>plukovníka Noriegy</w:t>
      </w:r>
      <w:r>
        <w:t xml:space="preserve"> stěžovali u CIA, experti zpravodajských služeb se vždy opírali o skutečnost, že </w:t>
      </w:r>
      <w:r>
        <w:rPr>
          <w:color w:val="FEB8C8"/>
        </w:rPr>
        <w:t>jeho</w:t>
      </w:r>
      <w:r>
        <w:t xml:space="preserve"> loajalita náleží v prvé řadě Američanům. "</w:t>
      </w:r>
      <w:r>
        <w:rPr>
          <w:color w:val="08A882"/>
        </w:rPr>
        <w:t xml:space="preserve">Dříve jsme </w:t>
      </w:r>
      <w:r>
        <w:rPr>
          <w:color w:val="7300CD"/>
        </w:rPr>
        <w:t>mu</w:t>
      </w:r>
      <w:r>
        <w:rPr>
          <w:color w:val="08A882"/>
        </w:rPr>
        <w:t xml:space="preserve"> na ministerstvu zahraničí říkali plukovník k pronájmu</w:t>
      </w:r>
      <w:r>
        <w:t xml:space="preserve">, byla </w:t>
      </w:r>
      <w:r>
        <w:rPr>
          <w:color w:val="08A882"/>
        </w:rPr>
        <w:t>to</w:t>
      </w:r>
      <w:r>
        <w:t xml:space="preserve"> poklona </w:t>
      </w:r>
      <w:r>
        <w:rPr>
          <w:color w:val="FEB8C8"/>
        </w:rPr>
        <w:t>jeho</w:t>
      </w:r>
      <w:r>
        <w:t xml:space="preserve"> schopnosti současně využívat soupeřící zpravodajské služby Kuby a </w:t>
      </w:r>
      <w:r>
        <w:rPr>
          <w:color w:val="A9B074"/>
        </w:rPr>
        <w:t>Spojených států</w:t>
      </w:r>
      <w:r>
        <w:t xml:space="preserve">," vzpomíná </w:t>
      </w:r>
      <w:r>
        <w:rPr>
          <w:color w:val="4E6301"/>
        </w:rPr>
        <w:t xml:space="preserve">Francis J. McNeil, </w:t>
      </w:r>
      <w:r>
        <w:rPr>
          <w:color w:val="AB7E41"/>
        </w:rPr>
        <w:t>který</w:t>
      </w:r>
      <w:r>
        <w:rPr>
          <w:color w:val="4E6301"/>
        </w:rPr>
        <w:t xml:space="preserve"> jako zástupce tajemníka ministra USA pro vnitroamerické záležitosti na zprávy </w:t>
      </w:r>
      <w:r>
        <w:rPr>
          <w:color w:val="547FF4"/>
        </w:rPr>
        <w:t>o Noriegovi</w:t>
      </w:r>
      <w:r>
        <w:rPr>
          <w:color w:val="4E6301"/>
        </w:rPr>
        <w:t xml:space="preserve"> narazil prvně v roce 1977</w:t>
      </w:r>
      <w:r>
        <w:t xml:space="preserve">. "Někteří jsme </w:t>
      </w:r>
      <w:r>
        <w:rPr>
          <w:color w:val="134DAC"/>
        </w:rPr>
        <w:t>si</w:t>
      </w:r>
      <w:r>
        <w:t xml:space="preserve"> říkali, jak lidé z našich zpravodajských služeb mohli </w:t>
      </w:r>
      <w:r>
        <w:rPr>
          <w:color w:val="FEB8C8"/>
        </w:rPr>
        <w:t>jeho</w:t>
      </w:r>
      <w:r>
        <w:t xml:space="preserve"> informacím tolik věřit, když měl stejně tak blízko ke Kubáncům." Dokonce i </w:t>
      </w:r>
      <w:r>
        <w:rPr>
          <w:color w:val="8A7A93"/>
        </w:rPr>
        <w:t>v tomto počátečním období</w:t>
      </w:r>
      <w:r>
        <w:t xml:space="preserve"> působily další starosti drogy. </w:t>
      </w:r>
      <w:r>
        <w:rPr>
          <w:color w:val="FDEC87"/>
        </w:rPr>
        <w:t xml:space="preserve">Rozsah styků </w:t>
      </w:r>
      <w:r>
        <w:rPr>
          <w:color w:val="056164"/>
        </w:rPr>
        <w:t>G-2</w:t>
      </w:r>
      <w:r>
        <w:rPr>
          <w:color w:val="FDEC87"/>
        </w:rPr>
        <w:t xml:space="preserve"> a zatčených drogových překupníků</w:t>
      </w:r>
      <w:r>
        <w:t xml:space="preserve"> začal během Nixonovy vlády znepokojovat </w:t>
      </w:r>
      <w:r>
        <w:rPr>
          <w:color w:val="FE12A0"/>
        </w:rPr>
        <w:t>Federální úřad pro boj s narkotiky (DEA</w:t>
      </w:r>
      <w:r>
        <w:t xml:space="preserve">). Jeden z agentů </w:t>
      </w:r>
      <w:r>
        <w:rPr>
          <w:color w:val="FE12A0"/>
        </w:rPr>
        <w:t>protidrogového úřadu DEA</w:t>
      </w:r>
      <w:r>
        <w:t xml:space="preserve"> sestavil seznam </w:t>
      </w:r>
      <w:r>
        <w:rPr>
          <w:color w:val="C264BA"/>
        </w:rPr>
        <w:t xml:space="preserve">pěti možností, jak se </w:t>
      </w:r>
      <w:r>
        <w:rPr>
          <w:color w:val="939DAD"/>
        </w:rPr>
        <w:t>s plukovníkem Noriegou</w:t>
      </w:r>
      <w:r>
        <w:rPr>
          <w:color w:val="C264BA"/>
        </w:rPr>
        <w:t xml:space="preserve"> vypořádat</w:t>
      </w:r>
      <w:r>
        <w:t xml:space="preserve">, jednou </w:t>
      </w:r>
      <w:r>
        <w:rPr>
          <w:color w:val="C264BA"/>
        </w:rPr>
        <w:t>z nich</w:t>
      </w:r>
      <w:r>
        <w:t xml:space="preserve"> byla </w:t>
      </w:r>
      <w:r>
        <w:rPr>
          <w:color w:val="0BCDFA"/>
        </w:rPr>
        <w:t>vražda</w:t>
      </w:r>
      <w:r>
        <w:t xml:space="preserve">. </w:t>
      </w:r>
      <w:r>
        <w:rPr>
          <w:color w:val="277442"/>
        </w:rPr>
        <w:t>John Ingersoll, tehdejší šéf DEA</w:t>
      </w:r>
      <w:r>
        <w:t xml:space="preserve">, </w:t>
      </w:r>
      <w:r>
        <w:rPr>
          <w:color w:val="0BCDFA"/>
        </w:rPr>
        <w:t xml:space="preserve">plán </w:t>
      </w:r>
      <w:r>
        <w:rPr>
          <w:color w:val="1BDE4A"/>
        </w:rPr>
        <w:t>vraždy</w:t>
      </w:r>
      <w:r>
        <w:t xml:space="preserve"> zamítl. </w:t>
      </w:r>
      <w:r>
        <w:rPr>
          <w:color w:val="826958"/>
        </w:rPr>
        <w:t>Namísto toho</w:t>
      </w:r>
      <w:r>
        <w:t xml:space="preserve"> odletěl </w:t>
      </w:r>
      <w:r>
        <w:rPr>
          <w:color w:val="E70850"/>
        </w:rPr>
        <w:t>do Panamy</w:t>
      </w:r>
      <w:r>
        <w:t xml:space="preserve">, aby </w:t>
      </w:r>
      <w:r>
        <w:rPr>
          <w:color w:val="977678"/>
        </w:rPr>
        <w:t xml:space="preserve">za drogové vazby panamských státních úředníků, </w:t>
      </w:r>
      <w:r>
        <w:rPr>
          <w:color w:val="BAFCE8"/>
        </w:rPr>
        <w:t>které</w:t>
      </w:r>
      <w:r>
        <w:rPr>
          <w:color w:val="977678"/>
        </w:rPr>
        <w:t xml:space="preserve"> měl i </w:t>
      </w:r>
      <w:r>
        <w:rPr>
          <w:color w:val="7D8475"/>
        </w:rPr>
        <w:t>Noriega</w:t>
      </w:r>
      <w:r>
        <w:t xml:space="preserve">, </w:t>
      </w:r>
      <w:r>
        <w:rPr>
          <w:color w:val="BACFA7"/>
        </w:rPr>
        <w:t>diktátorovi Torrijosovi</w:t>
      </w:r>
      <w:r>
        <w:t xml:space="preserve"> vyhuboval. </w:t>
      </w:r>
      <w:r>
        <w:rPr>
          <w:color w:val="277442"/>
        </w:rPr>
        <w:t>Ingersoll</w:t>
      </w:r>
      <w:r>
        <w:t xml:space="preserve"> později vzpomínal, že </w:t>
      </w:r>
      <w:r>
        <w:rPr>
          <w:color w:val="BACFA7"/>
        </w:rPr>
        <w:t>generál Torrijos</w:t>
      </w:r>
      <w:r>
        <w:t xml:space="preserve"> měl zřejmě strach zachovat se podle amerických rad. "Každý </w:t>
      </w:r>
      <w:r>
        <w:rPr>
          <w:color w:val="FEB8C8"/>
        </w:rPr>
        <w:t>z něho</w:t>
      </w:r>
      <w:r>
        <w:t xml:space="preserve"> měl strach," říká </w:t>
      </w:r>
      <w:r>
        <w:rPr>
          <w:color w:val="277442"/>
        </w:rPr>
        <w:t>Ingersoll</w:t>
      </w:r>
      <w:r>
        <w:t xml:space="preserve">. Ještě větší hrozbou se </w:t>
      </w:r>
      <w:r>
        <w:rPr>
          <w:color w:val="FEB8C8"/>
        </w:rPr>
        <w:t>Noriega</w:t>
      </w:r>
      <w:r>
        <w:t xml:space="preserve"> stal v roce 1976, když zpravodajské služby USA zjistily, že od tří seržantů pracujících pro 470. vojenskou zpravodajskou skupinu </w:t>
      </w:r>
      <w:r>
        <w:rPr>
          <w:color w:val="AC93CE"/>
        </w:rPr>
        <w:t>armády USA</w:t>
      </w:r>
      <w:r>
        <w:t xml:space="preserve"> nakupoval nahrávky elektronicky sledovaných rozhovorů. Pásky podle pracovníků amerických zpravodajských služeb zahrnovaly i odposlechy telefonu </w:t>
      </w:r>
      <w:r>
        <w:rPr>
          <w:color w:val="BACFA7"/>
        </w:rPr>
        <w:t>generála Torrijose</w:t>
      </w:r>
      <w:r>
        <w:t xml:space="preserve">. "Chytili jsme </w:t>
      </w:r>
      <w:r>
        <w:rPr>
          <w:color w:val="FEB8C8"/>
        </w:rPr>
        <w:t xml:space="preserve">ho s rukama v </w:t>
      </w:r>
      <w:r>
        <w:rPr>
          <w:color w:val="8CCF95"/>
        </w:rPr>
        <w:t>našich</w:t>
      </w:r>
      <w:r>
        <w:rPr>
          <w:color w:val="FEB8C8"/>
        </w:rPr>
        <w:t xml:space="preserve"> kapsách</w:t>
      </w:r>
      <w:r>
        <w:t xml:space="preserve">," říká </w:t>
      </w:r>
      <w:r>
        <w:rPr>
          <w:color w:val="726638"/>
        </w:rPr>
        <w:t>bývalý ředitel CIA Stansfield Turner</w:t>
      </w:r>
      <w:r>
        <w:t xml:space="preserve">. USA poprvé zvažovaly, </w:t>
      </w:r>
      <w:r>
        <w:rPr>
          <w:color w:val="FEA8EB"/>
        </w:rPr>
        <w:t xml:space="preserve">že </w:t>
      </w:r>
      <w:r>
        <w:rPr>
          <w:color w:val="EAFEF0"/>
        </w:rPr>
        <w:t>Noriegu</w:t>
      </w:r>
      <w:r>
        <w:rPr>
          <w:color w:val="FEA8EB"/>
        </w:rPr>
        <w:t xml:space="preserve"> vyškrtnou z výplatní pásky </w:t>
      </w:r>
      <w:r>
        <w:rPr>
          <w:color w:val="6B9279"/>
        </w:rPr>
        <w:t>své</w:t>
      </w:r>
      <w:r>
        <w:rPr>
          <w:color w:val="C2FE4B"/>
        </w:rPr>
        <w:t xml:space="preserve"> zpravodajské služby</w:t>
      </w:r>
      <w:r>
        <w:t xml:space="preserve"> - a diskutovalo se intenzivně, říká </w:t>
      </w:r>
      <w:r>
        <w:rPr>
          <w:color w:val="726638"/>
        </w:rPr>
        <w:t>Turner</w:t>
      </w:r>
      <w:r>
        <w:t xml:space="preserve">. "Pokud ve světě tajných služeb chcete získat </w:t>
      </w:r>
      <w:r>
        <w:rPr>
          <w:color w:val="304041"/>
        </w:rPr>
        <w:t>informace</w:t>
      </w:r>
      <w:r>
        <w:t xml:space="preserve">, získáte </w:t>
      </w:r>
      <w:r>
        <w:rPr>
          <w:color w:val="304041"/>
        </w:rPr>
        <w:t>je</w:t>
      </w:r>
      <w:r>
        <w:t xml:space="preserve"> od pochybných existencí. Jde o to, do jaké míry se </w:t>
      </w:r>
      <w:r>
        <w:rPr>
          <w:color w:val="1EA6A7"/>
        </w:rPr>
        <w:t>s pochybnými existencemi</w:t>
      </w:r>
      <w:r>
        <w:t xml:space="preserve"> zapletete a jak moc </w:t>
      </w:r>
      <w:r>
        <w:rPr>
          <w:color w:val="022403"/>
        </w:rPr>
        <w:t>vás</w:t>
      </w:r>
      <w:r>
        <w:t xml:space="preserve"> pak mohou vydírat." Pracovníci zpravodajských služeb se dodnes obávají, </w:t>
      </w:r>
      <w:r>
        <w:rPr>
          <w:color w:val="062A47"/>
        </w:rPr>
        <w:t xml:space="preserve">zda </w:t>
      </w:r>
      <w:r>
        <w:rPr>
          <w:color w:val="054B17"/>
        </w:rPr>
        <w:t>Noriega</w:t>
      </w:r>
      <w:r>
        <w:rPr>
          <w:color w:val="062A47"/>
        </w:rPr>
        <w:t xml:space="preserve"> citlivé informace z nahrávek neprodal Kubáncům nebo někomu jinému</w:t>
      </w:r>
      <w:r>
        <w:t xml:space="preserve">. </w:t>
      </w:r>
      <w:r>
        <w:rPr>
          <w:color w:val="726638"/>
        </w:rPr>
        <w:t>Turner</w:t>
      </w:r>
      <w:r>
        <w:t xml:space="preserve"> se obával natolik, že smlouvu USA </w:t>
      </w:r>
      <w:r>
        <w:rPr>
          <w:color w:val="FEB8C8"/>
        </w:rPr>
        <w:t>s plukovníkem k pronájmu</w:t>
      </w:r>
      <w:r>
        <w:t xml:space="preserve"> na počátku Carterovy vlády zrušil. USA brzy našly </w:t>
      </w:r>
      <w:r>
        <w:rPr>
          <w:color w:val="F4C673"/>
        </w:rPr>
        <w:t>nový důvod k znepokojení: pašování zbraní</w:t>
      </w:r>
      <w:r>
        <w:t xml:space="preserve">. </w:t>
      </w:r>
      <w:r>
        <w:rPr>
          <w:color w:val="02FEC7"/>
        </w:rPr>
        <w:t xml:space="preserve">Prokurátoři v jižní Floridě obžalovali </w:t>
      </w:r>
      <w:r>
        <w:rPr>
          <w:color w:val="9DBAA8"/>
        </w:rPr>
        <w:t>pět Panamců</w:t>
      </w:r>
      <w:r>
        <w:rPr>
          <w:color w:val="02FEC7"/>
        </w:rPr>
        <w:t xml:space="preserve"> z ilegálního pašování zbraní </w:t>
      </w:r>
      <w:r>
        <w:rPr>
          <w:color w:val="775551"/>
        </w:rPr>
        <w:t xml:space="preserve">sandinistickým rebelům, </w:t>
      </w:r>
      <w:r>
        <w:rPr>
          <w:color w:val="835536"/>
        </w:rPr>
        <w:t>kteří</w:t>
      </w:r>
      <w:r>
        <w:rPr>
          <w:color w:val="775551"/>
        </w:rPr>
        <w:t xml:space="preserve"> se pokoušeli svrhnout nikaragujskou vládu </w:t>
      </w:r>
      <w:r>
        <w:rPr>
          <w:color w:val="565BCC"/>
        </w:rPr>
        <w:t>Anastasia Somozy</w:t>
      </w:r>
      <w:r>
        <w:t xml:space="preserve">. Byl </w:t>
      </w:r>
      <w:r>
        <w:rPr>
          <w:color w:val="80D7D2"/>
        </w:rPr>
        <w:t>mezi nimi</w:t>
      </w:r>
      <w:r>
        <w:t xml:space="preserve"> i </w:t>
      </w:r>
      <w:r>
        <w:rPr>
          <w:color w:val="7AD607"/>
        </w:rPr>
        <w:t xml:space="preserve">jeden z </w:t>
      </w:r>
      <w:r>
        <w:rPr>
          <w:color w:val="696F54"/>
        </w:rPr>
        <w:t>Noriegových</w:t>
      </w:r>
      <w:r>
        <w:rPr>
          <w:color w:val="7AD607"/>
        </w:rPr>
        <w:t xml:space="preserve"> nejbližších přátel a obchodních partnerů Carlos Wittgreen</w:t>
      </w:r>
      <w:r>
        <w:t xml:space="preserve">. </w:t>
      </w:r>
      <w:r>
        <w:rPr>
          <w:color w:val="87089A"/>
        </w:rPr>
        <w:t>Vyšetřovatelé</w:t>
      </w:r>
      <w:r>
        <w:t xml:space="preserve"> začali rychle obkličovat </w:t>
      </w:r>
      <w:r>
        <w:rPr>
          <w:color w:val="FEB8C8"/>
        </w:rPr>
        <w:t>samotného Noriegu</w:t>
      </w:r>
      <w:r>
        <w:t xml:space="preserve">. Ovšem </w:t>
      </w:r>
      <w:r>
        <w:rPr>
          <w:color w:val="664B19"/>
        </w:rPr>
        <w:t xml:space="preserve">v té době, </w:t>
      </w:r>
      <w:r>
        <w:rPr>
          <w:color w:val="242235"/>
        </w:rPr>
        <w:t>v roce 1979</w:t>
      </w:r>
      <w:r>
        <w:t xml:space="preserve">, USA </w:t>
      </w:r>
      <w:r>
        <w:rPr>
          <w:color w:val="FEB8C8"/>
        </w:rPr>
        <w:t xml:space="preserve">se </w:t>
      </w:r>
      <w:r>
        <w:rPr>
          <w:color w:val="7DB00D"/>
        </w:rPr>
        <w:t>svým</w:t>
      </w:r>
      <w:r>
        <w:rPr>
          <w:color w:val="FEB8C8"/>
        </w:rPr>
        <w:t xml:space="preserve"> dlouholetým latinsko-americkým špionem</w:t>
      </w:r>
      <w:r>
        <w:t xml:space="preserve"> znovu koketovaly. </w:t>
      </w:r>
      <w:r>
        <w:rPr>
          <w:color w:val="FEB8C8"/>
        </w:rPr>
        <w:t>Noriega</w:t>
      </w:r>
      <w:r>
        <w:t xml:space="preserve"> plánoval přiletět </w:t>
      </w:r>
      <w:r>
        <w:rPr>
          <w:color w:val="BFC7D6"/>
        </w:rPr>
        <w:t>do Washingtonu</w:t>
      </w:r>
      <w:r>
        <w:t xml:space="preserve"> na schůzku se </w:t>
      </w:r>
      <w:r>
        <w:rPr>
          <w:color w:val="FEB8C8"/>
        </w:rPr>
        <w:t>svým</w:t>
      </w:r>
      <w:r>
        <w:t xml:space="preserve"> protějškem </w:t>
      </w:r>
      <w:r>
        <w:rPr>
          <w:color w:val="D5A97E"/>
        </w:rPr>
        <w:t>v Pentagonu</w:t>
      </w:r>
      <w:r>
        <w:t xml:space="preserve">. Když </w:t>
      </w:r>
      <w:r>
        <w:rPr>
          <w:color w:val="433F31"/>
        </w:rPr>
        <w:t>okres Dade County a federální úřady</w:t>
      </w:r>
      <w:r>
        <w:t xml:space="preserve"> zjistily, že hodlá letět </w:t>
      </w:r>
      <w:r>
        <w:rPr>
          <w:color w:val="311A18"/>
        </w:rPr>
        <w:t>přes Miami</w:t>
      </w:r>
      <w:r>
        <w:t xml:space="preserve">, měly </w:t>
      </w:r>
      <w:r>
        <w:rPr>
          <w:color w:val="FDB2AB"/>
        </w:rPr>
        <w:t>v plánu</w:t>
      </w:r>
      <w:r>
        <w:t xml:space="preserve"> </w:t>
      </w:r>
      <w:r>
        <w:rPr>
          <w:color w:val="FEB8C8"/>
        </w:rPr>
        <w:t>jej</w:t>
      </w:r>
      <w:r>
        <w:t xml:space="preserve"> za pašování zbraní zatknout hned, jak přistane na americké půdě. Byl červnový pátek. </w:t>
      </w:r>
      <w:r>
        <w:rPr>
          <w:color w:val="FDB2AB"/>
        </w:rPr>
        <w:t>Plán</w:t>
      </w:r>
      <w:r>
        <w:t xml:space="preserve"> zmařil </w:t>
      </w:r>
      <w:r>
        <w:rPr>
          <w:color w:val="D5A97E"/>
        </w:rPr>
        <w:t>Pentagon</w:t>
      </w:r>
      <w:r>
        <w:t xml:space="preserve">. Podle tehdejších armádních důstojníků američtí hostitelé </w:t>
      </w:r>
      <w:r>
        <w:rPr>
          <w:color w:val="FEB8C8"/>
        </w:rPr>
        <w:t>Noriegovi</w:t>
      </w:r>
      <w:r>
        <w:t xml:space="preserve"> prozradili, že </w:t>
      </w:r>
      <w:r>
        <w:rPr>
          <w:color w:val="FEB8C8"/>
        </w:rPr>
        <w:t>na něj</w:t>
      </w:r>
      <w:r>
        <w:t xml:space="preserve"> bude čekat policie. Američtí státní úředníci v pondělí obdrželi </w:t>
      </w:r>
      <w:r>
        <w:rPr>
          <w:color w:val="D586C9"/>
        </w:rPr>
        <w:t xml:space="preserve">běžnou, odtajněnou zprávu od velitele vojenské posádky </w:t>
      </w:r>
      <w:r>
        <w:rPr>
          <w:color w:val="7A5FB1"/>
        </w:rPr>
        <w:t>v Panamě</w:t>
      </w:r>
      <w:r>
        <w:t xml:space="preserve">. </w:t>
      </w:r>
      <w:r>
        <w:rPr>
          <w:color w:val="D586C9"/>
        </w:rPr>
        <w:t>Ve zprávě</w:t>
      </w:r>
      <w:r>
        <w:t xml:space="preserve"> stálo: "Ze zdravotních důvodů se </w:t>
      </w:r>
      <w:r>
        <w:rPr>
          <w:color w:val="FEB8C8"/>
        </w:rPr>
        <w:t>podplukovník Noriega</w:t>
      </w:r>
      <w:r>
        <w:t xml:space="preserve"> rozhodl odložit </w:t>
      </w:r>
      <w:r>
        <w:rPr>
          <w:color w:val="FEB8C8"/>
        </w:rPr>
        <w:t>svou</w:t>
      </w:r>
      <w:r>
        <w:t xml:space="preserve"> návštěvu </w:t>
      </w:r>
      <w:r>
        <w:rPr>
          <w:color w:val="BFC7D6"/>
        </w:rPr>
        <w:t>Washingtonu</w:t>
      </w:r>
      <w:r>
        <w:t xml:space="preserve">." </w:t>
      </w:r>
      <w:r>
        <w:rPr>
          <w:color w:val="32544A"/>
        </w:rPr>
        <w:t xml:space="preserve">Prokurátoři </w:t>
      </w:r>
      <w:r>
        <w:rPr>
          <w:color w:val="EFE3AF"/>
        </w:rPr>
        <w:t>v Miami</w:t>
      </w:r>
      <w:r>
        <w:t xml:space="preserve"> utrpěli ještě další porážku. </w:t>
      </w:r>
      <w:r>
        <w:rPr>
          <w:color w:val="859D96"/>
        </w:rPr>
        <w:t>Jejich</w:t>
      </w:r>
      <w:r>
        <w:rPr>
          <w:color w:val="02FEC7"/>
        </w:rPr>
        <w:t xml:space="preserve"> původní obžaloba </w:t>
      </w:r>
      <w:r>
        <w:rPr>
          <w:color w:val="2B8570"/>
        </w:rPr>
        <w:t>proti</w:t>
      </w:r>
      <w:r>
        <w:rPr>
          <w:color w:val="8B282D"/>
        </w:rPr>
        <w:t xml:space="preserve"> Wittgreenovi, </w:t>
      </w:r>
      <w:r>
        <w:rPr>
          <w:color w:val="E16A07"/>
        </w:rPr>
        <w:t>Noriegovu</w:t>
      </w:r>
      <w:r>
        <w:rPr>
          <w:color w:val="4B0125"/>
        </w:rPr>
        <w:t xml:space="preserve"> příteli</w:t>
      </w:r>
      <w:r>
        <w:rPr>
          <w:color w:val="9DBAA8"/>
        </w:rPr>
        <w:t xml:space="preserve"> a dalším čtyřem mužům</w:t>
      </w:r>
      <w:r>
        <w:t xml:space="preserve">, byla z formálních důvodů zamítnuta. Ale nyní hodlali </w:t>
      </w:r>
      <w:r>
        <w:rPr>
          <w:color w:val="021083"/>
        </w:rPr>
        <w:t xml:space="preserve">spolu s novou obžalobou </w:t>
      </w:r>
      <w:r>
        <w:rPr>
          <w:color w:val="114558"/>
        </w:rPr>
        <w:t>Noriegova</w:t>
      </w:r>
      <w:r>
        <w:rPr>
          <w:color w:val="F707F9"/>
        </w:rPr>
        <w:t xml:space="preserve"> komplice</w:t>
      </w:r>
      <w:r>
        <w:t xml:space="preserve"> obžalovat </w:t>
      </w:r>
      <w:r>
        <w:rPr>
          <w:color w:val="FEB8C8"/>
        </w:rPr>
        <w:t>samotného Noriegu</w:t>
      </w:r>
      <w:r>
        <w:t xml:space="preserve">, a to z účasti na nelegálním obchodování se zbraněmi v ceně kolem 2 milionů dolarů. V lednu 1980 byl </w:t>
      </w:r>
      <w:r>
        <w:rPr>
          <w:color w:val="C78571"/>
        </w:rPr>
        <w:t>Jerome Sanford</w:t>
      </w:r>
      <w:r>
        <w:t xml:space="preserve">, jako asistent </w:t>
      </w:r>
      <w:r>
        <w:rPr>
          <w:color w:val="7FB9BC"/>
        </w:rPr>
        <w:t>státního zástupce USA</w:t>
      </w:r>
      <w:r>
        <w:t xml:space="preserve">, povolán na schůzku </w:t>
      </w:r>
      <w:r>
        <w:rPr>
          <w:color w:val="FC7F4B"/>
        </w:rPr>
        <w:t xml:space="preserve">s agentem Federálního úřadu pro vyšetřování přiděleným k Úřadu pro alkohol, tabák a střelné zbraně </w:t>
      </w:r>
      <w:r>
        <w:rPr>
          <w:color w:val="8D4A92"/>
        </w:rPr>
        <w:t>v Miami</w:t>
      </w:r>
      <w:r>
        <w:t xml:space="preserve">. Dozvěděl se, že poskytnutím azylu </w:t>
      </w:r>
      <w:r>
        <w:rPr>
          <w:color w:val="ECEDFE"/>
        </w:rPr>
        <w:t>íránskému šáhovi</w:t>
      </w:r>
      <w:r>
        <w:t xml:space="preserve"> prokazoval </w:t>
      </w:r>
      <w:r>
        <w:rPr>
          <w:color w:val="BACFA7"/>
        </w:rPr>
        <w:t>panamský diktátor Torrijos</w:t>
      </w:r>
      <w:r>
        <w:t xml:space="preserve"> </w:t>
      </w:r>
      <w:r>
        <w:rPr>
          <w:color w:val="A9B074"/>
        </w:rPr>
        <w:t>Washingtonu</w:t>
      </w:r>
      <w:r>
        <w:t xml:space="preserve"> laskavost. </w:t>
      </w:r>
      <w:r>
        <w:rPr>
          <w:color w:val="C78571"/>
        </w:rPr>
        <w:t>Sanfordovi</w:t>
      </w:r>
      <w:r>
        <w:t xml:space="preserve"> bylo sděleno, že </w:t>
      </w:r>
      <w:r>
        <w:rPr>
          <w:color w:val="6B3119"/>
        </w:rPr>
        <w:t>Noriegův</w:t>
      </w:r>
      <w:r>
        <w:rPr>
          <w:color w:val="884F74"/>
        </w:rPr>
        <w:t xml:space="preserve"> přítel, </w:t>
      </w:r>
      <w:r>
        <w:rPr>
          <w:color w:val="994E4F"/>
        </w:rPr>
        <w:t>Wittgreen</w:t>
      </w:r>
      <w:r>
        <w:t xml:space="preserve">, bude mít na starosti </w:t>
      </w:r>
      <w:r>
        <w:rPr>
          <w:color w:val="ECEDFE"/>
        </w:rPr>
        <w:t>šáhovu</w:t>
      </w:r>
      <w:r>
        <w:t xml:space="preserve"> bezpečnost. </w:t>
      </w:r>
      <w:r>
        <w:rPr>
          <w:color w:val="C78571"/>
        </w:rPr>
        <w:t>Prokurátorovi</w:t>
      </w:r>
      <w:r>
        <w:t xml:space="preserve"> bylo sděleno, že obžalovat </w:t>
      </w:r>
      <w:r>
        <w:rPr>
          <w:color w:val="884F74"/>
        </w:rPr>
        <w:t>ho</w:t>
      </w:r>
      <w:r>
        <w:t xml:space="preserve"> by nebyl dobrý nápad - natož teprve </w:t>
      </w:r>
      <w:r>
        <w:rPr>
          <w:color w:val="FEB8C8"/>
        </w:rPr>
        <w:t>Noriegu</w:t>
      </w:r>
      <w:r>
        <w:t xml:space="preserve">. Na základě </w:t>
      </w:r>
      <w:r>
        <w:rPr>
          <w:color w:val="C78571"/>
        </w:rPr>
        <w:t>Sanfordova</w:t>
      </w:r>
      <w:r>
        <w:t xml:space="preserve"> podnětu požádal </w:t>
      </w:r>
      <w:r>
        <w:rPr>
          <w:color w:val="7FB9BC"/>
        </w:rPr>
        <w:t>státní zástupce USA Jack Eskenazi</w:t>
      </w:r>
      <w:r>
        <w:t xml:space="preserve"> </w:t>
      </w:r>
      <w:r>
        <w:rPr>
          <w:color w:val="9DA9D3"/>
        </w:rPr>
        <w:t xml:space="preserve">představitele ministerstva spravedlnosti </w:t>
      </w:r>
      <w:r>
        <w:rPr>
          <w:color w:val="867B40"/>
        </w:rPr>
        <w:t>ve Washingtonu</w:t>
      </w:r>
      <w:r>
        <w:t xml:space="preserve">, aby </w:t>
      </w:r>
      <w:r>
        <w:rPr>
          <w:color w:val="021083"/>
        </w:rPr>
        <w:t>obžalobu</w:t>
      </w:r>
      <w:r>
        <w:t xml:space="preserve"> nestahovali. </w:t>
      </w:r>
      <w:r>
        <w:rPr>
          <w:color w:val="7FB9BC"/>
        </w:rPr>
        <w:t>Eskenazi</w:t>
      </w:r>
      <w:r>
        <w:t xml:space="preserve"> </w:t>
      </w:r>
      <w:r>
        <w:rPr>
          <w:color w:val="CED5C4"/>
        </w:rPr>
        <w:t xml:space="preserve">ve </w:t>
      </w:r>
      <w:r>
        <w:rPr>
          <w:color w:val="1CA2FE"/>
        </w:rPr>
        <w:t>svém</w:t>
      </w:r>
      <w:r>
        <w:rPr>
          <w:color w:val="CED5C4"/>
        </w:rPr>
        <w:t xml:space="preserve"> dopise</w:t>
      </w:r>
      <w:r>
        <w:t xml:space="preserve"> napsal: "Je </w:t>
      </w:r>
      <w:r>
        <w:rPr>
          <w:color w:val="D9C5B4"/>
        </w:rPr>
        <w:t>tomu</w:t>
      </w:r>
      <w:r>
        <w:t xml:space="preserve"> bohužel </w:t>
      </w:r>
      <w:r>
        <w:rPr>
          <w:color w:val="D9C5B4"/>
        </w:rPr>
        <w:t xml:space="preserve">tak, že </w:t>
      </w:r>
      <w:r>
        <w:rPr>
          <w:color w:val="FEAA00"/>
        </w:rPr>
        <w:t xml:space="preserve">my, </w:t>
      </w:r>
      <w:r>
        <w:rPr>
          <w:color w:val="507B01"/>
        </w:rPr>
        <w:t>kteří</w:t>
      </w:r>
      <w:r>
        <w:rPr>
          <w:color w:val="FEAA00"/>
        </w:rPr>
        <w:t xml:space="preserve"> prosazujeme právo </w:t>
      </w:r>
      <w:r>
        <w:rPr>
          <w:color w:val="A7D0DB"/>
        </w:rPr>
        <w:t>v Miami</w:t>
      </w:r>
      <w:r>
        <w:rPr>
          <w:color w:val="D9C5B4"/>
        </w:rPr>
        <w:t xml:space="preserve">, se často pokoušíme prosadit právo USA, ale zároveň jsme spoutáni </w:t>
      </w:r>
      <w:r>
        <w:rPr>
          <w:color w:val="53858D"/>
        </w:rPr>
        <w:t xml:space="preserve">zahraničně-politickými ohledy, </w:t>
      </w:r>
      <w:r>
        <w:rPr>
          <w:color w:val="588F4A"/>
        </w:rPr>
        <w:t>nad kterými</w:t>
      </w:r>
      <w:r>
        <w:rPr>
          <w:color w:val="53858D"/>
        </w:rPr>
        <w:t xml:space="preserve"> nemáme žádnou kontrolu</w:t>
      </w:r>
      <w:r>
        <w:t xml:space="preserve">." </w:t>
      </w:r>
      <w:r>
        <w:rPr>
          <w:color w:val="CED5C4"/>
        </w:rPr>
        <w:t xml:space="preserve">Tento dopis, spolu s </w:t>
      </w:r>
      <w:r>
        <w:rPr>
          <w:color w:val="1CA2FE"/>
        </w:rPr>
        <w:t>prokurátorovým</w:t>
      </w:r>
      <w:r>
        <w:rPr>
          <w:color w:val="CED5C4"/>
        </w:rPr>
        <w:t xml:space="preserve"> memorandem</w:t>
      </w:r>
      <w:r>
        <w:t xml:space="preserve">, zůstal na stole ministerských představitelů celé měsíce, než byl </w:t>
      </w:r>
      <w:r>
        <w:rPr>
          <w:color w:val="FBEEEC"/>
        </w:rPr>
        <w:t>případ</w:t>
      </w:r>
      <w:r>
        <w:t xml:space="preserve"> zcela poslán k ledu. "Myslím, že kdyby </w:t>
      </w:r>
      <w:r>
        <w:rPr>
          <w:color w:val="FC93C1"/>
        </w:rPr>
        <w:t>nám</w:t>
      </w:r>
      <w:r>
        <w:t xml:space="preserve"> bylo dovoleno pokračovat, tak bychom neměli </w:t>
      </w:r>
      <w:r>
        <w:rPr>
          <w:color w:val="D7CCD4"/>
        </w:rPr>
        <w:t xml:space="preserve">problémy, </w:t>
      </w:r>
      <w:r>
        <w:rPr>
          <w:color w:val="3E4A02"/>
        </w:rPr>
        <w:t>které</w:t>
      </w:r>
      <w:r>
        <w:rPr>
          <w:color w:val="D7CCD4"/>
        </w:rPr>
        <w:t xml:space="preserve"> nyní máme</w:t>
      </w:r>
      <w:r>
        <w:t xml:space="preserve">," říká </w:t>
      </w:r>
      <w:r>
        <w:rPr>
          <w:color w:val="C78571"/>
        </w:rPr>
        <w:t>Sanford</w:t>
      </w:r>
      <w:r>
        <w:t xml:space="preserve">. "Kdyby byl shledán vinným, tak bychom </w:t>
      </w:r>
      <w:r>
        <w:rPr>
          <w:color w:val="FEB8C8"/>
        </w:rPr>
        <w:t>ho</w:t>
      </w:r>
      <w:r>
        <w:t xml:space="preserve"> byli mohli zastavit." V srpnu 1983 se </w:t>
      </w:r>
      <w:r>
        <w:rPr>
          <w:color w:val="FEB8C8"/>
        </w:rPr>
        <w:t>Noriega</w:t>
      </w:r>
      <w:r>
        <w:t xml:space="preserve"> stal generálem a de facto panamským diktátorem poté, co </w:t>
      </w:r>
      <w:r>
        <w:rPr>
          <w:color w:val="FEB8C8"/>
        </w:rPr>
        <w:t>si</w:t>
      </w:r>
      <w:r>
        <w:t xml:space="preserve"> cestičku na vrchol vyšlapal pouhé dva roky po záhadné smrti </w:t>
      </w:r>
      <w:r>
        <w:rPr>
          <w:color w:val="76E0C1"/>
        </w:rPr>
        <w:t>svého</w:t>
      </w:r>
      <w:r>
        <w:rPr>
          <w:color w:val="BACFA7"/>
        </w:rPr>
        <w:t xml:space="preserve"> starého šéfa Omara Torrijose</w:t>
      </w:r>
      <w:r>
        <w:t xml:space="preserve"> při letecké havárii. Armáda se brzy stala opravdovou mafií kontrolující legální i nelegální obchody. </w:t>
      </w:r>
      <w:r>
        <w:rPr>
          <w:color w:val="C8B1E2"/>
        </w:rPr>
        <w:t>Reaganova</w:t>
      </w:r>
      <w:r>
        <w:rPr>
          <w:color w:val="7A8B62"/>
        </w:rPr>
        <w:t xml:space="preserve"> vláda</w:t>
      </w:r>
      <w:r>
        <w:t xml:space="preserve"> rovněž vrátila </w:t>
      </w:r>
      <w:r>
        <w:rPr>
          <w:color w:val="FEB8C8"/>
        </w:rPr>
        <w:t>Noriegovu</w:t>
      </w:r>
      <w:r>
        <w:t xml:space="preserve"> G-2 na výplatní pásku USA. Platby od CIA a americké vojenské rozvědky činily v průměru téměř 200000 dolarů ročně. Ačkoliv pracoval pro zpravodajské služby USA, </w:t>
      </w:r>
      <w:r>
        <w:rPr>
          <w:color w:val="FEB8C8"/>
        </w:rPr>
        <w:t>Noriega</w:t>
      </w:r>
      <w:r>
        <w:t xml:space="preserve"> sotva pomáhal výhradně USA. Během </w:t>
      </w:r>
      <w:r>
        <w:rPr>
          <w:color w:val="9A5AE2"/>
        </w:rPr>
        <w:t>Reaganova</w:t>
      </w:r>
      <w:r>
        <w:t xml:space="preserve"> funkčního období rozšířil </w:t>
      </w:r>
      <w:r>
        <w:rPr>
          <w:color w:val="FEB8C8"/>
        </w:rPr>
        <w:t>své</w:t>
      </w:r>
      <w:r>
        <w:t xml:space="preserve"> obchody a zpravodajské kontakty s Kubánci a sandinisty. </w:t>
      </w:r>
      <w:r>
        <w:rPr>
          <w:color w:val="896C04"/>
        </w:rPr>
        <w:t xml:space="preserve">Podle Floyda Carltona, pilota, </w:t>
      </w:r>
      <w:r>
        <w:rPr>
          <w:color w:val="B1121C"/>
        </w:rPr>
        <w:t>který</w:t>
      </w:r>
      <w:r>
        <w:rPr>
          <w:color w:val="896C04"/>
        </w:rPr>
        <w:t xml:space="preserve"> kdysi pracoval </w:t>
      </w:r>
      <w:r>
        <w:rPr>
          <w:color w:val="402D7D"/>
        </w:rPr>
        <w:t>pro Noriegu</w:t>
      </w:r>
      <w:r>
        <w:rPr>
          <w:color w:val="896C04"/>
        </w:rPr>
        <w:t xml:space="preserve"> a </w:t>
      </w:r>
      <w:r>
        <w:rPr>
          <w:color w:val="B1121C"/>
        </w:rPr>
        <w:t>který</w:t>
      </w:r>
      <w:r>
        <w:rPr>
          <w:color w:val="896C04"/>
        </w:rPr>
        <w:t xml:space="preserve"> svědčil </w:t>
      </w:r>
      <w:r>
        <w:rPr>
          <w:color w:val="858701"/>
        </w:rPr>
        <w:t xml:space="preserve">před americkou hlavní porotou </w:t>
      </w:r>
      <w:r>
        <w:rPr>
          <w:color w:val="D498A6"/>
        </w:rPr>
        <w:t>v Miami</w:t>
      </w:r>
      <w:r>
        <w:rPr>
          <w:color w:val="858701"/>
        </w:rPr>
        <w:t xml:space="preserve">, </w:t>
      </w:r>
      <w:r>
        <w:rPr>
          <w:color w:val="B484EF"/>
        </w:rPr>
        <w:t>která</w:t>
      </w:r>
      <w:r>
        <w:rPr>
          <w:color w:val="858701"/>
        </w:rPr>
        <w:t xml:space="preserve"> </w:t>
      </w:r>
      <w:r>
        <w:rPr>
          <w:color w:val="5C474C"/>
        </w:rPr>
        <w:t>Panamce</w:t>
      </w:r>
      <w:r>
        <w:rPr>
          <w:color w:val="858701"/>
        </w:rPr>
        <w:t xml:space="preserve"> nakonec obžalovala z obchodování s drogami</w:t>
      </w:r>
      <w:r>
        <w:t xml:space="preserve">, </w:t>
      </w:r>
      <w:r>
        <w:rPr>
          <w:color w:val="FEB8C8"/>
        </w:rPr>
        <w:t>Noriega</w:t>
      </w:r>
      <w:r>
        <w:t xml:space="preserve"> uzavřel první oficiální panamskou dohodu s kolumbijskými drogovými bossy. Ale </w:t>
      </w:r>
      <w:r>
        <w:rPr>
          <w:color w:val="FEB8C8"/>
        </w:rPr>
        <w:t>Noriega</w:t>
      </w:r>
      <w:r>
        <w:t xml:space="preserve"> byl přesvědčen, že </w:t>
      </w:r>
      <w:r>
        <w:rPr>
          <w:color w:val="C8B1E2"/>
        </w:rPr>
        <w:t>Reaganův</w:t>
      </w:r>
      <w:r>
        <w:rPr>
          <w:color w:val="7A8B62"/>
        </w:rPr>
        <w:t xml:space="preserve"> Bílý dům</w:t>
      </w:r>
      <w:r>
        <w:t xml:space="preserve"> by </w:t>
      </w:r>
      <w:r>
        <w:rPr>
          <w:color w:val="FEB8C8"/>
        </w:rPr>
        <w:t>proti němu</w:t>
      </w:r>
      <w:r>
        <w:t xml:space="preserve"> nezasáhl, vzpomíná </w:t>
      </w:r>
      <w:r>
        <w:rPr>
          <w:color w:val="067881"/>
        </w:rPr>
        <w:t>jeho</w:t>
      </w:r>
      <w:r>
        <w:rPr>
          <w:color w:val="C0F9FC"/>
        </w:rPr>
        <w:t xml:space="preserve"> blízký spojenec Jose Blandon</w:t>
      </w:r>
      <w:r>
        <w:t xml:space="preserve">, a to protože měl politickou pojistku: kontakty </w:t>
      </w:r>
      <w:r>
        <w:rPr>
          <w:color w:val="726075"/>
        </w:rPr>
        <w:t xml:space="preserve">se vzbouřenci Contras </w:t>
      </w:r>
      <w:r>
        <w:rPr>
          <w:color w:val="8D3101"/>
        </w:rPr>
        <w:t>v Nikaragui</w:t>
      </w:r>
      <w:r>
        <w:t xml:space="preserve">. </w:t>
      </w:r>
      <w:r>
        <w:rPr>
          <w:color w:val="C0F9FC"/>
        </w:rPr>
        <w:t>Blandon</w:t>
      </w:r>
      <w:r>
        <w:t xml:space="preserve"> říká, že </w:t>
      </w:r>
      <w:r>
        <w:rPr>
          <w:color w:val="FEB8C8"/>
        </w:rPr>
        <w:t>generál</w:t>
      </w:r>
      <w:r>
        <w:t xml:space="preserve"> </w:t>
      </w:r>
      <w:r>
        <w:rPr>
          <w:color w:val="726075"/>
        </w:rPr>
        <w:t>vzbouřencům Contras</w:t>
      </w:r>
      <w:r>
        <w:t xml:space="preserve"> umožnil </w:t>
      </w:r>
      <w:r>
        <w:rPr>
          <w:color w:val="E70850"/>
        </w:rPr>
        <w:t>v Panamě</w:t>
      </w:r>
      <w:r>
        <w:t xml:space="preserve"> postavit tajné výcvikové středisko. </w:t>
      </w:r>
      <w:r>
        <w:rPr>
          <w:color w:val="FEB8C8"/>
        </w:rPr>
        <w:t>Noriega</w:t>
      </w:r>
      <w:r>
        <w:t xml:space="preserve"> rovněž poskytl informace ze </w:t>
      </w:r>
      <w:r>
        <w:rPr>
          <w:color w:val="FEB8C8"/>
        </w:rPr>
        <w:t>své</w:t>
      </w:r>
      <w:r>
        <w:t xml:space="preserve"> špionážní operace v Manague, hlavním městě </w:t>
      </w:r>
      <w:r>
        <w:rPr>
          <w:color w:val="6C93B2"/>
        </w:rPr>
        <w:t>Nikaragui</w:t>
      </w:r>
      <w:r>
        <w:t xml:space="preserve">. Při minimálně jedné příležitosti, a to na jaře </w:t>
      </w:r>
      <w:r>
        <w:rPr>
          <w:color w:val="A26B3F"/>
        </w:rPr>
        <w:t>roku 1985</w:t>
      </w:r>
      <w:r>
        <w:t xml:space="preserve">, pomohl připravit sabotážní útok na sandinistickou zbrojnici </w:t>
      </w:r>
      <w:r>
        <w:rPr>
          <w:color w:val="6C93B2"/>
        </w:rPr>
        <w:t>v Nikaragui</w:t>
      </w:r>
      <w:r>
        <w:t xml:space="preserve">. Ačkoliv </w:t>
      </w:r>
      <w:r>
        <w:rPr>
          <w:color w:val="AA6582"/>
        </w:rPr>
        <w:t>jeho</w:t>
      </w:r>
      <w:r>
        <w:rPr>
          <w:color w:val="4F4C4F"/>
        </w:rPr>
        <w:t xml:space="preserve"> pomoc</w:t>
      </w:r>
      <w:r>
        <w:t xml:space="preserve"> byla v případě </w:t>
      </w:r>
      <w:r>
        <w:rPr>
          <w:color w:val="726075"/>
        </w:rPr>
        <w:t>Contras</w:t>
      </w:r>
      <w:r>
        <w:t xml:space="preserve"> omezená, stačila na to, aby </w:t>
      </w:r>
      <w:r>
        <w:rPr>
          <w:color w:val="FEB8C8"/>
        </w:rPr>
        <w:t>mu</w:t>
      </w:r>
      <w:r>
        <w:t xml:space="preserve"> </w:t>
      </w:r>
      <w:r>
        <w:rPr>
          <w:color w:val="7A8B62"/>
        </w:rPr>
        <w:t xml:space="preserve">v </w:t>
      </w:r>
      <w:r>
        <w:rPr>
          <w:color w:val="C8B1E2"/>
        </w:rPr>
        <w:t>Reaganově</w:t>
      </w:r>
      <w:r>
        <w:rPr>
          <w:color w:val="7A8B62"/>
        </w:rPr>
        <w:t xml:space="preserve"> administrativě</w:t>
      </w:r>
      <w:r>
        <w:t xml:space="preserve"> zajistila důležité ochránce, říká </w:t>
      </w:r>
      <w:r>
        <w:rPr>
          <w:color w:val="5A563D"/>
        </w:rPr>
        <w:t xml:space="preserve">senátor Patrick Leahy, vermontský demokrat, </w:t>
      </w:r>
      <w:r>
        <w:rPr>
          <w:color w:val="E83005"/>
        </w:rPr>
        <w:t>který</w:t>
      </w:r>
      <w:r>
        <w:rPr>
          <w:color w:val="5A563D"/>
        </w:rPr>
        <w:t xml:space="preserve"> </w:t>
      </w:r>
      <w:r>
        <w:rPr>
          <w:color w:val="32492D"/>
        </w:rPr>
        <w:t>tehdy</w:t>
      </w:r>
      <w:r>
        <w:rPr>
          <w:color w:val="5A563D"/>
        </w:rPr>
        <w:t xml:space="preserve"> pracoval v senátním výboru pro zpravodajské služby</w:t>
      </w:r>
      <w:r>
        <w:t>. "</w:t>
      </w:r>
      <w:r>
        <w:rPr>
          <w:color w:val="FEB8C8"/>
        </w:rPr>
        <w:t>Noriega</w:t>
      </w:r>
      <w:r>
        <w:t xml:space="preserve"> si s americkými zpravodajskými agenturami a s vládou USA hrál. Incident </w:t>
      </w:r>
      <w:r>
        <w:rPr>
          <w:color w:val="FC7272"/>
        </w:rPr>
        <w:t>v roce 1984</w:t>
      </w:r>
      <w:r>
        <w:t xml:space="preserve"> odhalil </w:t>
      </w:r>
      <w:r>
        <w:rPr>
          <w:color w:val="B9C457"/>
        </w:rPr>
        <w:t xml:space="preserve">další prostředky, </w:t>
      </w:r>
      <w:r>
        <w:rPr>
          <w:color w:val="552A5B"/>
        </w:rPr>
        <w:t>kterými</w:t>
      </w:r>
      <w:r>
        <w:rPr>
          <w:color w:val="B9C457"/>
        </w:rPr>
        <w:t xml:space="preserve"> </w:t>
      </w:r>
      <w:r>
        <w:rPr>
          <w:color w:val="B50464"/>
        </w:rPr>
        <w:t>si</w:t>
      </w:r>
      <w:r>
        <w:rPr>
          <w:color w:val="B9C457"/>
        </w:rPr>
        <w:t xml:space="preserve"> </w:t>
      </w:r>
      <w:r>
        <w:rPr>
          <w:color w:val="B50464"/>
        </w:rPr>
        <w:t>Noriega</w:t>
      </w:r>
      <w:r>
        <w:rPr>
          <w:color w:val="B9C457"/>
        </w:rPr>
        <w:t xml:space="preserve"> mohl </w:t>
      </w:r>
      <w:r>
        <w:rPr>
          <w:color w:val="616E79"/>
        </w:rPr>
        <w:t>ve Washingtonu</w:t>
      </w:r>
      <w:r>
        <w:rPr>
          <w:color w:val="B9C457"/>
        </w:rPr>
        <w:t xml:space="preserve"> udržovat takový vliv</w:t>
      </w:r>
      <w:r>
        <w:t xml:space="preserve"> - kompromitování vysokých úředníků USA. </w:t>
      </w:r>
      <w:r>
        <w:rPr>
          <w:color w:val="DCE2E4"/>
        </w:rPr>
        <w:t>Curtin Windsor, tehdejší velvyslanec v Kostarice</w:t>
      </w:r>
      <w:r>
        <w:t xml:space="preserve">, vzpomíná, </w:t>
      </w:r>
      <w:r>
        <w:rPr>
          <w:color w:val="CF8028"/>
        </w:rPr>
        <w:t xml:space="preserve">jak </w:t>
      </w:r>
      <w:r>
        <w:rPr>
          <w:color w:val="0AE2F0"/>
        </w:rPr>
        <w:t>ho</w:t>
      </w:r>
      <w:r>
        <w:rPr>
          <w:color w:val="CF8028"/>
        </w:rPr>
        <w:t xml:space="preserve"> </w:t>
      </w:r>
      <w:r>
        <w:rPr>
          <w:color w:val="4F1E24"/>
        </w:rPr>
        <w:t>Noriegův</w:t>
      </w:r>
      <w:r>
        <w:rPr>
          <w:color w:val="FD5E46"/>
        </w:rPr>
        <w:t xml:space="preserve"> bratr Luis Carlos</w:t>
      </w:r>
      <w:r>
        <w:rPr>
          <w:color w:val="CF8028"/>
        </w:rPr>
        <w:t xml:space="preserve"> pozval </w:t>
      </w:r>
      <w:r>
        <w:rPr>
          <w:color w:val="4B694E"/>
        </w:rPr>
        <w:t>do Panamy</w:t>
      </w:r>
      <w:r>
        <w:rPr>
          <w:color w:val="CF8028"/>
        </w:rPr>
        <w:t xml:space="preserve"> na víkend hlubinného rybaření a "neformální, vážné konverzace" na poloostrově Aswara</w:t>
      </w:r>
      <w:r>
        <w:t xml:space="preserve">. </w:t>
      </w:r>
      <w:r>
        <w:rPr>
          <w:color w:val="DCE2E4"/>
        </w:rPr>
        <w:t>Windsor</w:t>
      </w:r>
      <w:r>
        <w:t xml:space="preserve"> </w:t>
      </w:r>
      <w:r>
        <w:rPr>
          <w:color w:val="CF8028"/>
        </w:rPr>
        <w:t>o tomto pozvání</w:t>
      </w:r>
      <w:r>
        <w:t xml:space="preserve"> informoval </w:t>
      </w:r>
      <w:r>
        <w:rPr>
          <w:color w:val="C5DEFC"/>
        </w:rPr>
        <w:t xml:space="preserve">velvyslance USA </w:t>
      </w:r>
      <w:r>
        <w:rPr>
          <w:color w:val="5DC262"/>
        </w:rPr>
        <w:t>v Panamě</w:t>
      </w:r>
      <w:r>
        <w:rPr>
          <w:color w:val="C5DEFC"/>
        </w:rPr>
        <w:t xml:space="preserve"> Everetta E. Briggse</w:t>
      </w:r>
      <w:r>
        <w:t>. "</w:t>
      </w:r>
      <w:r>
        <w:rPr>
          <w:color w:val="C5DEFC"/>
        </w:rPr>
        <w:t>Briggs</w:t>
      </w:r>
      <w:r>
        <w:t xml:space="preserve"> vykřikl," vzpomíná </w:t>
      </w:r>
      <w:r>
        <w:rPr>
          <w:color w:val="DCE2E4"/>
        </w:rPr>
        <w:t>Windsor</w:t>
      </w:r>
      <w:r>
        <w:t xml:space="preserve">. </w:t>
      </w:r>
      <w:r>
        <w:rPr>
          <w:color w:val="C5DEFC"/>
        </w:rPr>
        <w:t>Briggs</w:t>
      </w:r>
      <w:r>
        <w:t xml:space="preserve"> </w:t>
      </w:r>
      <w:r>
        <w:rPr>
          <w:color w:val="DCE2E4"/>
        </w:rPr>
        <w:t>mu</w:t>
      </w:r>
      <w:r>
        <w:t xml:space="preserve"> prý řekl, že se </w:t>
      </w:r>
      <w:r>
        <w:rPr>
          <w:color w:val="DCE2E4"/>
        </w:rPr>
        <w:t>ho</w:t>
      </w:r>
      <w:r>
        <w:t xml:space="preserve"> </w:t>
      </w:r>
      <w:r>
        <w:rPr>
          <w:color w:val="FEB8C8"/>
        </w:rPr>
        <w:t>Noriega</w:t>
      </w:r>
      <w:r>
        <w:t xml:space="preserve"> snaží nalákat </w:t>
      </w:r>
      <w:r>
        <w:rPr>
          <w:color w:val="022D26"/>
        </w:rPr>
        <w:t xml:space="preserve">do "medové léčky", </w:t>
      </w:r>
      <w:r>
        <w:rPr>
          <w:color w:val="7776B8"/>
        </w:rPr>
        <w:t>při níž</w:t>
      </w:r>
      <w:r>
        <w:rPr>
          <w:color w:val="022D26"/>
        </w:rPr>
        <w:t xml:space="preserve"> by se </w:t>
      </w:r>
      <w:r>
        <w:rPr>
          <w:color w:val="FD9F66"/>
        </w:rPr>
        <w:t>ho</w:t>
      </w:r>
      <w:r>
        <w:rPr>
          <w:color w:val="022D26"/>
        </w:rPr>
        <w:t xml:space="preserve"> pokusil zaplést </w:t>
      </w:r>
      <w:r>
        <w:rPr>
          <w:color w:val="B049B8"/>
        </w:rPr>
        <w:t>do orgií</w:t>
      </w:r>
      <w:r>
        <w:rPr>
          <w:color w:val="022D26"/>
        </w:rPr>
        <w:t xml:space="preserve"> a pak by </w:t>
      </w:r>
      <w:r>
        <w:rPr>
          <w:color w:val="B049B8"/>
        </w:rPr>
        <w:t>z této události</w:t>
      </w:r>
      <w:r>
        <w:rPr>
          <w:color w:val="022D26"/>
        </w:rPr>
        <w:t xml:space="preserve"> nahrál "zvuk i obraz</w:t>
      </w:r>
      <w:r>
        <w:t xml:space="preserve">". </w:t>
      </w:r>
      <w:r>
        <w:rPr>
          <w:color w:val="C5DEFC"/>
        </w:rPr>
        <w:t xml:space="preserve">Briggse, </w:t>
      </w:r>
      <w:r>
        <w:rPr>
          <w:color w:val="988F73"/>
        </w:rPr>
        <w:t>který</w:t>
      </w:r>
      <w:r>
        <w:rPr>
          <w:color w:val="C5DEFC"/>
        </w:rPr>
        <w:t xml:space="preserve"> byl na dovolené poté, co složil </w:t>
      </w:r>
      <w:r>
        <w:rPr>
          <w:color w:val="988F73"/>
        </w:rPr>
        <w:t>svou</w:t>
      </w:r>
      <w:r>
        <w:rPr>
          <w:color w:val="C5DEFC"/>
        </w:rPr>
        <w:t xml:space="preserve"> funkci v Národní bezpečnostní radě</w:t>
      </w:r>
      <w:r>
        <w:t xml:space="preserve">, se nepodařilo zastihnout, aby se k celé věci vyjádřil. S </w:t>
      </w:r>
      <w:r>
        <w:rPr>
          <w:color w:val="FEB8C8"/>
        </w:rPr>
        <w:t>Noriegovými</w:t>
      </w:r>
      <w:r>
        <w:t xml:space="preserve"> rostoucími politickými potížemi rostly i </w:t>
      </w:r>
      <w:r>
        <w:rPr>
          <w:color w:val="BE385A"/>
        </w:rPr>
        <w:t>jeho</w:t>
      </w:r>
      <w:r>
        <w:rPr>
          <w:color w:val="2B2126"/>
        </w:rPr>
        <w:t xml:space="preserve"> nabídky pomoci </w:t>
      </w:r>
      <w:r>
        <w:rPr>
          <w:color w:val="54805A"/>
        </w:rPr>
        <w:t>vzbouřencům Contras</w:t>
      </w:r>
      <w:r>
        <w:t xml:space="preserve">, </w:t>
      </w:r>
      <w:r>
        <w:rPr>
          <w:color w:val="2B2126"/>
        </w:rPr>
        <w:t>což</w:t>
      </w:r>
      <w:r>
        <w:t xml:space="preserve"> byl očividný pokus zvýšit </w:t>
      </w:r>
      <w:r>
        <w:rPr>
          <w:color w:val="FEB8C8"/>
        </w:rPr>
        <w:t>si</w:t>
      </w:r>
      <w:r>
        <w:t xml:space="preserve"> přízeň </w:t>
      </w:r>
      <w:r>
        <w:rPr>
          <w:color w:val="BFC7D6"/>
        </w:rPr>
        <w:t>ve Washingtonu D. C</w:t>
      </w:r>
      <w:r>
        <w:t xml:space="preserve">. Například </w:t>
      </w:r>
      <w:r>
        <w:rPr>
          <w:color w:val="FC7272"/>
        </w:rPr>
        <w:t xml:space="preserve">v květnu </w:t>
      </w:r>
      <w:r>
        <w:rPr>
          <w:color w:val="141B55"/>
        </w:rPr>
        <w:t>1984</w:t>
      </w:r>
      <w:r>
        <w:t xml:space="preserve"> pomohl zmanipulovat panamské volby </w:t>
      </w:r>
      <w:r>
        <w:rPr>
          <w:color w:val="67C09B"/>
        </w:rPr>
        <w:t>ve prospěch vládnoucí strany</w:t>
      </w:r>
      <w:r>
        <w:t xml:space="preserve">. Podle dokumentů vydaných pro trestní proces </w:t>
      </w:r>
      <w:r>
        <w:rPr>
          <w:color w:val="456989"/>
        </w:rPr>
        <w:t>s Oliverem Northem</w:t>
      </w:r>
      <w:r>
        <w:t xml:space="preserve"> </w:t>
      </w:r>
      <w:r>
        <w:rPr>
          <w:color w:val="BFC7D6"/>
        </w:rPr>
        <w:t>ve Washingtonu D. C.</w:t>
      </w:r>
      <w:r>
        <w:t xml:space="preserve"> přispěl </w:t>
      </w:r>
      <w:r>
        <w:rPr>
          <w:color w:val="FEB8C8"/>
        </w:rPr>
        <w:t>Noriega</w:t>
      </w:r>
      <w:r>
        <w:t xml:space="preserve"> o pouhý měsíc později vůdci </w:t>
      </w:r>
      <w:r>
        <w:rPr>
          <w:color w:val="726075"/>
        </w:rPr>
        <w:t>Contras</w:t>
      </w:r>
      <w:r>
        <w:t xml:space="preserve"> 100000 dolary. </w:t>
      </w:r>
      <w:r>
        <w:rPr>
          <w:color w:val="FEB8C8"/>
        </w:rPr>
        <w:t>Jeho</w:t>
      </w:r>
      <w:r>
        <w:t xml:space="preserve"> politické nezdary se však vršily. </w:t>
      </w:r>
      <w:r>
        <w:rPr>
          <w:color w:val="A26B3F"/>
        </w:rPr>
        <w:t>V roce 1985</w:t>
      </w:r>
      <w:r>
        <w:t xml:space="preserve"> byl </w:t>
      </w:r>
      <w:r>
        <w:rPr>
          <w:color w:val="FEB8C8"/>
        </w:rPr>
        <w:t>Noriega</w:t>
      </w:r>
      <w:r>
        <w:t xml:space="preserve"> obviněn z toho, že nařídil </w:t>
      </w:r>
      <w:r>
        <w:rPr>
          <w:color w:val="DDC1D9"/>
        </w:rPr>
        <w:t xml:space="preserve">popravu </w:t>
      </w:r>
      <w:r>
        <w:rPr>
          <w:color w:val="166175"/>
        </w:rPr>
        <w:t xml:space="preserve">Hugo Spadafory, </w:t>
      </w:r>
      <w:r>
        <w:rPr>
          <w:color w:val="C1E29C"/>
        </w:rPr>
        <w:t>svého</w:t>
      </w:r>
      <w:r>
        <w:rPr>
          <w:color w:val="166175"/>
        </w:rPr>
        <w:t xml:space="preserve"> nejotevřenějšího politického oponenta a </w:t>
      </w:r>
      <w:r>
        <w:rPr>
          <w:color w:val="A397B5"/>
        </w:rPr>
        <w:t xml:space="preserve">prvního muže, </w:t>
      </w:r>
      <w:r>
        <w:rPr>
          <w:color w:val="2E2922"/>
        </w:rPr>
        <w:t>který</w:t>
      </w:r>
      <w:r>
        <w:rPr>
          <w:color w:val="A397B5"/>
        </w:rPr>
        <w:t xml:space="preserve"> veřejně ukázal na </w:t>
      </w:r>
      <w:r>
        <w:rPr>
          <w:color w:val="ABDBBE"/>
        </w:rPr>
        <w:t>Noriegovu</w:t>
      </w:r>
      <w:r>
        <w:rPr>
          <w:color w:val="A397B5"/>
        </w:rPr>
        <w:t xml:space="preserve"> zodpovědnost za obchodování s drogami</w:t>
      </w:r>
      <w:r>
        <w:t xml:space="preserve">. Následně, když se </w:t>
      </w:r>
      <w:r>
        <w:rPr>
          <w:color w:val="B4A6A8"/>
        </w:rPr>
        <w:t>prezident Nicholas Ardita Barletta, bývalý vysoký úředník Světové banky s úzkými vazbami na USA</w:t>
      </w:r>
      <w:r>
        <w:t xml:space="preserve">, pokusil vytvořit </w:t>
      </w:r>
      <w:r>
        <w:rPr>
          <w:color w:val="A06B07"/>
        </w:rPr>
        <w:t xml:space="preserve">komisi pro vyšetření </w:t>
      </w:r>
      <w:r>
        <w:rPr>
          <w:color w:val="A99949"/>
        </w:rPr>
        <w:t>této vraždy</w:t>
      </w:r>
      <w:r>
        <w:t xml:space="preserve">, se zbavil i </w:t>
      </w:r>
      <w:r>
        <w:rPr>
          <w:color w:val="B4A6A8"/>
        </w:rPr>
        <w:t>Barletty</w:t>
      </w:r>
      <w:r>
        <w:t xml:space="preserve">. A po celou tu dobu rostly problémy s panamským dluhem. </w:t>
      </w:r>
      <w:r>
        <w:rPr>
          <w:color w:val="FEB8C8"/>
        </w:rPr>
        <w:t>Noriega</w:t>
      </w:r>
      <w:r>
        <w:t xml:space="preserve"> propadal beznaději. Na konci roku 1986 učinil </w:t>
      </w:r>
      <w:r>
        <w:rPr>
          <w:color w:val="0A0618"/>
        </w:rPr>
        <w:t xml:space="preserve">nabídku, </w:t>
      </w:r>
      <w:r>
        <w:rPr>
          <w:color w:val="B14E2E"/>
        </w:rPr>
        <w:t>o níž</w:t>
      </w:r>
      <w:r>
        <w:rPr>
          <w:color w:val="0A0618"/>
        </w:rPr>
        <w:t xml:space="preserve"> si myslel, že </w:t>
      </w:r>
      <w:r>
        <w:rPr>
          <w:color w:val="B14E2E"/>
        </w:rPr>
        <w:t>ji</w:t>
      </w:r>
      <w:r>
        <w:rPr>
          <w:color w:val="0A0618"/>
        </w:rPr>
        <w:t xml:space="preserve"> USA nemohou odmítnout</w:t>
      </w:r>
      <w:r>
        <w:t xml:space="preserve">. </w:t>
      </w:r>
      <w:r>
        <w:rPr>
          <w:color w:val="60557D"/>
        </w:rPr>
        <w:t xml:space="preserve">Jak je popsáno </w:t>
      </w:r>
      <w:r>
        <w:rPr>
          <w:color w:val="D4A556"/>
        </w:rPr>
        <w:t xml:space="preserve">v dohodě, </w:t>
      </w:r>
      <w:r>
        <w:rPr>
          <w:color w:val="82A752"/>
        </w:rPr>
        <w:t>která</w:t>
      </w:r>
      <w:r>
        <w:rPr>
          <w:color w:val="D4A556"/>
        </w:rPr>
        <w:t xml:space="preserve"> sumarizuje vládní dokumenty vydané pro </w:t>
      </w:r>
      <w:r>
        <w:rPr>
          <w:color w:val="4A005B"/>
        </w:rPr>
        <w:t>Northův</w:t>
      </w:r>
      <w:r>
        <w:rPr>
          <w:color w:val="D4A556"/>
        </w:rPr>
        <w:t xml:space="preserve"> proces</w:t>
      </w:r>
      <w:r>
        <w:rPr>
          <w:color w:val="60557D"/>
        </w:rPr>
        <w:t xml:space="preserve">, </w:t>
      </w:r>
      <w:r>
        <w:rPr>
          <w:color w:val="3C404F"/>
        </w:rPr>
        <w:t>Noriega</w:t>
      </w:r>
      <w:r>
        <w:rPr>
          <w:color w:val="60557D"/>
        </w:rPr>
        <w:t xml:space="preserve"> navrhl, že zavraždí sandinistické vůdce výměnou "za slib pomoci očistit </w:t>
      </w:r>
      <w:r>
        <w:rPr>
          <w:color w:val="3C404F"/>
        </w:rPr>
        <w:t>Noriegovu</w:t>
      </w:r>
      <w:r>
        <w:rPr>
          <w:color w:val="60557D"/>
        </w:rPr>
        <w:t xml:space="preserve"> pověst a závazek zrušení (amerického) zákazu vojenských prodejů panamským ozbrojeným silám</w:t>
      </w:r>
      <w:r>
        <w:t>". "</w:t>
      </w:r>
      <w:r>
        <w:rPr>
          <w:color w:val="456989"/>
        </w:rPr>
        <w:t>North</w:t>
      </w:r>
      <w:r>
        <w:t xml:space="preserve"> </w:t>
      </w:r>
      <w:r>
        <w:rPr>
          <w:color w:val="6E6657"/>
        </w:rPr>
        <w:t>Noriegovu</w:t>
      </w:r>
      <w:r>
        <w:rPr>
          <w:color w:val="7E8BD5"/>
        </w:rPr>
        <w:t xml:space="preserve"> zmocněnci</w:t>
      </w:r>
      <w:r>
        <w:t xml:space="preserve"> řekl, že právo USA takové činy nedovoluje," pokračuje dokument týkající se </w:t>
      </w:r>
      <w:r>
        <w:rPr>
          <w:color w:val="456989"/>
        </w:rPr>
        <w:t>Olivera Northa</w:t>
      </w:r>
      <w:r>
        <w:t>. "</w:t>
      </w:r>
      <w:r>
        <w:rPr>
          <w:color w:val="7E8BD5"/>
        </w:rPr>
        <w:t>Zmocněnec</w:t>
      </w:r>
      <w:r>
        <w:t xml:space="preserve"> odpověděl, že </w:t>
      </w:r>
      <w:r>
        <w:rPr>
          <w:color w:val="FEB8C8"/>
        </w:rPr>
        <w:t>Noriega</w:t>
      </w:r>
      <w:r>
        <w:t xml:space="preserve"> má </w:t>
      </w:r>
      <w:r>
        <w:rPr>
          <w:color w:val="6C93B2"/>
        </w:rPr>
        <w:t>v Nikaragui</w:t>
      </w:r>
      <w:r>
        <w:t xml:space="preserve"> velké jmění a mohl by vykonat mnoho zásadních věcí, právě tak, jako když </w:t>
      </w:r>
      <w:r>
        <w:rPr>
          <w:color w:val="A26B3F"/>
        </w:rPr>
        <w:t>loni</w:t>
      </w:r>
      <w:r>
        <w:t xml:space="preserve"> pomohl (USA) vyhodit do povětří sandinistickou zbrojnici." </w:t>
      </w:r>
      <w:r>
        <w:rPr>
          <w:color w:val="456989"/>
        </w:rPr>
        <w:t>Plukovník North</w:t>
      </w:r>
      <w:r>
        <w:t xml:space="preserve"> sdělil </w:t>
      </w:r>
      <w:r>
        <w:rPr>
          <w:color w:val="0A0618"/>
        </w:rPr>
        <w:t>tento požadavek</w:t>
      </w:r>
      <w:r>
        <w:t xml:space="preserve"> </w:t>
      </w:r>
      <w:r>
        <w:rPr>
          <w:color w:val="456989"/>
        </w:rPr>
        <w:t>svým</w:t>
      </w:r>
      <w:r>
        <w:t xml:space="preserve"> nadřízeným a </w:t>
      </w:r>
      <w:r>
        <w:rPr>
          <w:color w:val="1275B8"/>
        </w:rPr>
        <w:t xml:space="preserve">náměstku ministra zahraničí Elliotu Abramsovi, </w:t>
      </w:r>
      <w:r>
        <w:rPr>
          <w:color w:val="D79E92"/>
        </w:rPr>
        <w:t>který</w:t>
      </w:r>
      <w:r>
        <w:rPr>
          <w:color w:val="1275B8"/>
        </w:rPr>
        <w:t xml:space="preserve"> </w:t>
      </w:r>
      <w:r>
        <w:rPr>
          <w:color w:val="230735"/>
        </w:rPr>
        <w:t>ho</w:t>
      </w:r>
      <w:r>
        <w:rPr>
          <w:color w:val="1275B8"/>
        </w:rPr>
        <w:t xml:space="preserve"> dále předal </w:t>
      </w:r>
      <w:r>
        <w:rPr>
          <w:color w:val="661849"/>
        </w:rPr>
        <w:t>ministru zahraničí George Shultzovi</w:t>
      </w:r>
      <w:r>
        <w:t xml:space="preserve">. </w:t>
      </w:r>
      <w:r>
        <w:rPr>
          <w:color w:val="7A8391"/>
        </w:rPr>
        <w:t>Noriegův</w:t>
      </w:r>
      <w:r>
        <w:rPr>
          <w:color w:val="0A0618"/>
        </w:rPr>
        <w:t xml:space="preserve"> návrh</w:t>
      </w:r>
      <w:r>
        <w:t xml:space="preserve"> byl odmítnut. </w:t>
      </w:r>
      <w:r>
        <w:rPr>
          <w:color w:val="FE0F7B"/>
        </w:rPr>
        <w:t>Shultz</w:t>
      </w:r>
      <w:r>
        <w:t xml:space="preserve"> </w:t>
      </w:r>
      <w:r>
        <w:rPr>
          <w:color w:val="1275B8"/>
        </w:rPr>
        <w:t>Abramsovi</w:t>
      </w:r>
      <w:r>
        <w:t xml:space="preserve"> stroze řekl, že </w:t>
      </w:r>
      <w:r>
        <w:rPr>
          <w:color w:val="FEB8C8"/>
        </w:rPr>
        <w:t>generálovi</w:t>
      </w:r>
      <w:r>
        <w:t xml:space="preserve"> by se mělo sdělit, že </w:t>
      </w:r>
      <w:r>
        <w:rPr>
          <w:color w:val="FEB8C8"/>
        </w:rPr>
        <w:t>svou</w:t>
      </w:r>
      <w:r>
        <w:t xml:space="preserve"> poskvrněnou pověst může napravit </w:t>
      </w:r>
      <w:r>
        <w:rPr>
          <w:color w:val="FEB8C8"/>
        </w:rPr>
        <w:t>pouze on</w:t>
      </w:r>
      <w:r>
        <w:t xml:space="preserve"> sám. Konec </w:t>
      </w:r>
      <w:r>
        <w:rPr>
          <w:color w:val="2B1B04"/>
        </w:rPr>
        <w:t>úzkého vztahu</w:t>
      </w:r>
      <w:r>
        <w:t xml:space="preserve"> byl na dosah ruky. Během několika týdnů odstranil </w:t>
      </w:r>
      <w:r>
        <w:rPr>
          <w:color w:val="FEB8C8"/>
        </w:rPr>
        <w:t>Noriegovu</w:t>
      </w:r>
      <w:r>
        <w:t xml:space="preserve"> politickou pojistku odhalený skandál Írán-Contra. Smrt ředitele CIA Williama Caseye a rezignace </w:t>
      </w:r>
      <w:r>
        <w:rPr>
          <w:color w:val="456989"/>
        </w:rPr>
        <w:t>Olivera Northe</w:t>
      </w:r>
      <w:r>
        <w:t xml:space="preserve"> umožnila </w:t>
      </w:r>
      <w:r>
        <w:rPr>
          <w:color w:val="B0B6A9"/>
        </w:rPr>
        <w:t>protinoriegovským politickým silám</w:t>
      </w:r>
      <w:r>
        <w:t xml:space="preserve"> získat vliv. Kvůli obviněním, vzneseným </w:t>
      </w:r>
      <w:r>
        <w:rPr>
          <w:color w:val="629591"/>
        </w:rPr>
        <w:t>Diazem Herrerou, bývalým náčelníkem štábu</w:t>
      </w:r>
      <w:r>
        <w:t xml:space="preserve">, že </w:t>
      </w:r>
      <w:r>
        <w:rPr>
          <w:color w:val="FEB8C8"/>
        </w:rPr>
        <w:t>Noriega</w:t>
      </w:r>
      <w:r>
        <w:t xml:space="preserve"> zmanipuloval volby </w:t>
      </w:r>
      <w:r>
        <w:rPr>
          <w:color w:val="D05591"/>
        </w:rPr>
        <w:t>v roce 1984</w:t>
      </w:r>
      <w:r>
        <w:t xml:space="preserve"> a nařídil zabití </w:t>
      </w:r>
      <w:r>
        <w:rPr>
          <w:color w:val="97B68A"/>
        </w:rPr>
        <w:t>Spadafory</w:t>
      </w:r>
      <w:r>
        <w:t xml:space="preserve"> a </w:t>
      </w:r>
      <w:r>
        <w:rPr>
          <w:color w:val="BACFA7"/>
        </w:rPr>
        <w:t>Torrijose</w:t>
      </w:r>
      <w:r>
        <w:t xml:space="preserve">, se </w:t>
      </w:r>
      <w:r>
        <w:rPr>
          <w:color w:val="FEB8C8"/>
        </w:rPr>
        <w:t>proti němu</w:t>
      </w:r>
      <w:r>
        <w:t xml:space="preserve"> vzedmula v červnu </w:t>
      </w:r>
      <w:r>
        <w:rPr>
          <w:color w:val="760035"/>
        </w:rPr>
        <w:t>1987</w:t>
      </w:r>
      <w:r>
        <w:t xml:space="preserve"> vlna veřejných protestů. Jen </w:t>
      </w:r>
      <w:r>
        <w:rPr>
          <w:color w:val="97939A"/>
        </w:rPr>
        <w:t>málo amerických činitelů</w:t>
      </w:r>
      <w:r>
        <w:t xml:space="preserve"> </w:t>
      </w:r>
      <w:r>
        <w:rPr>
          <w:color w:val="FEB8C8"/>
        </w:rPr>
        <w:t>ho</w:t>
      </w:r>
      <w:r>
        <w:t xml:space="preserve"> bylo ochotno dál hájit. Právníci </w:t>
      </w:r>
      <w:r>
        <w:rPr>
          <w:color w:val="311A18"/>
        </w:rPr>
        <w:t>v Miami</w:t>
      </w:r>
      <w:r>
        <w:t xml:space="preserve"> - pracující tentokrát prakticky bez překážek - nachystali </w:t>
      </w:r>
      <w:r>
        <w:rPr>
          <w:color w:val="FEB8C8"/>
        </w:rPr>
        <w:t>jeho</w:t>
      </w:r>
      <w:r>
        <w:t xml:space="preserve"> obžalobu z obchodování s drogami na únor </w:t>
      </w:r>
      <w:r>
        <w:rPr>
          <w:color w:val="FBC206"/>
        </w:rPr>
        <w:t>1988</w:t>
      </w:r>
      <w:r>
        <w:t xml:space="preserve">. Během vyjednávání </w:t>
      </w:r>
      <w:r>
        <w:rPr>
          <w:color w:val="035E38"/>
        </w:rPr>
        <w:t>s americkými činiteli</w:t>
      </w:r>
      <w:r>
        <w:t xml:space="preserve"> v květnu </w:t>
      </w:r>
      <w:r>
        <w:rPr>
          <w:color w:val="FBC206"/>
        </w:rPr>
        <w:t>1988</w:t>
      </w:r>
      <w:r>
        <w:t xml:space="preserve"> o návrhu, že USA upustí od obžaloby výměnou za </w:t>
      </w:r>
      <w:r>
        <w:rPr>
          <w:color w:val="FEB8C8"/>
        </w:rPr>
        <w:t>jeho</w:t>
      </w:r>
      <w:r>
        <w:t xml:space="preserve"> rezignaci, se </w:t>
      </w:r>
      <w:r>
        <w:rPr>
          <w:color w:val="FEB8C8"/>
        </w:rPr>
        <w:t>Noriega</w:t>
      </w:r>
      <w:r>
        <w:t xml:space="preserve"> často téměř plačky tázal, jak se </w:t>
      </w:r>
      <w:r>
        <w:rPr>
          <w:color w:val="53E19E"/>
        </w:rPr>
        <w:t xml:space="preserve">Američané, </w:t>
      </w:r>
      <w:r>
        <w:rPr>
          <w:color w:val="DFD7F9"/>
        </w:rPr>
        <w:t>kterým</w:t>
      </w:r>
      <w:r>
        <w:rPr>
          <w:color w:val="53E19E"/>
        </w:rPr>
        <w:t xml:space="preserve"> tak dlouho pomáhal</w:t>
      </w:r>
      <w:r>
        <w:t xml:space="preserve">, mohli obrátit </w:t>
      </w:r>
      <w:r>
        <w:rPr>
          <w:color w:val="FEB8C8"/>
        </w:rPr>
        <w:t>proti němu</w:t>
      </w:r>
      <w:r>
        <w:t xml:space="preserve">. Ani pro jednu stranu - ani pro USA, ani </w:t>
      </w:r>
      <w:r>
        <w:rPr>
          <w:color w:val="FEB8C8"/>
        </w:rPr>
        <w:t>pro Noriegu</w:t>
      </w:r>
      <w:r>
        <w:t xml:space="preserve"> - </w:t>
      </w:r>
      <w:r>
        <w:rPr>
          <w:color w:val="02436C"/>
        </w:rPr>
        <w:t>to</w:t>
      </w:r>
      <w:r>
        <w:t xml:space="preserve"> teď není jednoduché. </w:t>
      </w:r>
      <w:r>
        <w:rPr>
          <w:color w:val="525A72"/>
        </w:rPr>
        <w:t>Prezident Bush</w:t>
      </w:r>
      <w:r>
        <w:t xml:space="preserve"> přísahal, že </w:t>
      </w:r>
      <w:r>
        <w:rPr>
          <w:color w:val="FEB8C8"/>
        </w:rPr>
        <w:t>ho</w:t>
      </w:r>
      <w:r>
        <w:t xml:space="preserve"> postaví před spravedlnost. </w:t>
      </w:r>
      <w:r>
        <w:rPr>
          <w:color w:val="FEB8C8"/>
        </w:rPr>
        <w:t>Noriega</w:t>
      </w:r>
      <w:r>
        <w:t xml:space="preserve"> se domnívá, že </w:t>
      </w:r>
      <w:r>
        <w:rPr>
          <w:color w:val="FEB8C8"/>
        </w:rPr>
        <w:t>mu</w:t>
      </w:r>
      <w:r>
        <w:t xml:space="preserve"> nezbývá než se držet </w:t>
      </w:r>
      <w:r>
        <w:rPr>
          <w:color w:val="FEB8C8"/>
        </w:rPr>
        <w:t>své</w:t>
      </w:r>
      <w:r>
        <w:t xml:space="preserve"> moci. Je </w:t>
      </w:r>
      <w:r>
        <w:rPr>
          <w:color w:val="02436C"/>
        </w:rPr>
        <w:t>to</w:t>
      </w:r>
      <w:r>
        <w:t xml:space="preserve"> boj kdo s koho - snad dokonce na život a na smrt. Je nakonec </w:t>
      </w:r>
      <w:r>
        <w:rPr>
          <w:color w:val="FEB8C8"/>
        </w:rPr>
        <w:t>Noriega</w:t>
      </w:r>
      <w:r>
        <w:t xml:space="preserve"> politickým ekvivalentem Frankensteinova monstra, vytvořeného zahraniční silou s dobrými úmysly, ale svedeného na scestí? Ne zcela, tvrdí </w:t>
      </w:r>
      <w:r>
        <w:rPr>
          <w:color w:val="5A563D"/>
        </w:rPr>
        <w:t>senátor Leahy</w:t>
      </w:r>
      <w:r>
        <w:t>. "</w:t>
      </w:r>
      <w:r>
        <w:rPr>
          <w:color w:val="059A0E"/>
        </w:rPr>
        <w:t>Lidé</w:t>
      </w:r>
      <w:r>
        <w:rPr>
          <w:color w:val="3E736C"/>
        </w:rPr>
        <w:t xml:space="preserve"> byli ochotni </w:t>
      </w:r>
      <w:r>
        <w:rPr>
          <w:color w:val="AC8E87"/>
        </w:rPr>
        <w:t>ho</w:t>
      </w:r>
      <w:r>
        <w:rPr>
          <w:color w:val="3E736C"/>
        </w:rPr>
        <w:t xml:space="preserve"> kvůli krátkodobým ziskům tolerovat</w:t>
      </w:r>
      <w:r>
        <w:t xml:space="preserve">. </w:t>
      </w:r>
      <w:r>
        <w:rPr>
          <w:color w:val="3E736C"/>
        </w:rPr>
        <w:t>To</w:t>
      </w:r>
      <w:r>
        <w:t xml:space="preserve"> </w:t>
      </w:r>
      <w:r>
        <w:rPr>
          <w:color w:val="FEB8C8"/>
        </w:rPr>
        <w:t>mu</w:t>
      </w:r>
      <w:r>
        <w:t xml:space="preserve"> umožnilo sílit a sílit," říká </w:t>
      </w:r>
      <w:r>
        <w:rPr>
          <w:color w:val="5A563D"/>
        </w:rPr>
        <w:t>senátor</w:t>
      </w:r>
      <w:r>
        <w:t xml:space="preserve">. "Nemyslím, že jsme </w:t>
      </w:r>
      <w:r>
        <w:rPr>
          <w:color w:val="FEB8C8"/>
        </w:rPr>
        <w:t>ho</w:t>
      </w:r>
      <w:r>
        <w:t xml:space="preserve"> vytvořili, ale spíš krmili, vyživovali a nechali </w:t>
      </w:r>
      <w:r>
        <w:rPr>
          <w:color w:val="FEB8C8"/>
        </w:rPr>
        <w:t>ho</w:t>
      </w:r>
      <w:r>
        <w:t xml:space="preserve"> vyrůst, až byl velký a silný.</w:t>
      </w:r>
    </w:p>
    <w:p>
      <w:r>
        <w:rPr>
          <w:b/>
        </w:rPr>
        <w:t>Document number 1716</w:t>
      </w:r>
    </w:p>
    <w:p>
      <w:r>
        <w:rPr>
          <w:b/>
        </w:rPr>
        <w:t>Document identifier: wsj2014-001</w:t>
      </w:r>
    </w:p>
    <w:p>
      <w:r>
        <w:rPr>
          <w:color w:val="310106"/>
        </w:rPr>
        <w:t>Společnost UPJOHN Co.</w:t>
      </w:r>
      <w:r>
        <w:t xml:space="preserve"> ohlásila, že </w:t>
      </w:r>
      <w:r>
        <w:rPr>
          <w:color w:val="310106"/>
        </w:rPr>
        <w:t>její</w:t>
      </w:r>
      <w:r>
        <w:t xml:space="preserve"> čistý příjem za třetí čtvrtletí vzrostl oproti předchozímu roku z 89.6 milionu dolarů, neboli ze 49 centů za akcii, na 96 milionů dolarů, neboli na 52 centů za akcii. Včerejší vydání poskytlo odhady analytiků </w:t>
      </w:r>
      <w:r>
        <w:rPr>
          <w:color w:val="310106"/>
        </w:rPr>
        <w:t>pro tuto společnost</w:t>
      </w:r>
      <w:r>
        <w:t>, když skutečné příjmy byly k dispozici.</w:t>
      </w:r>
    </w:p>
    <w:p>
      <w:r>
        <w:rPr>
          <w:b/>
        </w:rPr>
        <w:t>Document number 1717</w:t>
      </w:r>
    </w:p>
    <w:p>
      <w:r>
        <w:rPr>
          <w:b/>
        </w:rPr>
        <w:t>Document identifier: wsj2015-001</w:t>
      </w:r>
    </w:p>
    <w:p>
      <w:r>
        <w:rPr>
          <w:color w:val="310106"/>
        </w:rPr>
        <w:t xml:space="preserve">Průmyslová výroba klesla </w:t>
      </w:r>
      <w:r>
        <w:rPr>
          <w:color w:val="04640D"/>
        </w:rPr>
        <w:t>v září</w:t>
      </w:r>
      <w:r>
        <w:rPr>
          <w:color w:val="310106"/>
        </w:rPr>
        <w:t xml:space="preserve"> o 0.1 %</w:t>
      </w:r>
      <w:r>
        <w:t xml:space="preserve">, </w:t>
      </w:r>
      <w:r>
        <w:rPr>
          <w:color w:val="310106"/>
        </w:rPr>
        <w:t>což</w:t>
      </w:r>
      <w:r>
        <w:t xml:space="preserve"> podporuje i jiné signály toho, že trend zpomalování výrobního sektoru pokračuje. </w:t>
      </w:r>
      <w:r>
        <w:rPr>
          <w:color w:val="FEFB0A"/>
        </w:rPr>
        <w:t xml:space="preserve">Rada </w:t>
      </w:r>
      <w:r>
        <w:rPr>
          <w:color w:val="FB5514"/>
        </w:rPr>
        <w:t>Federálního rezervního systému</w:t>
      </w:r>
      <w:r>
        <w:t xml:space="preserve"> uvedla, že </w:t>
      </w:r>
      <w:r>
        <w:rPr>
          <w:color w:val="E115C0"/>
        </w:rPr>
        <w:t xml:space="preserve">celková produkce </w:t>
      </w:r>
      <w:r>
        <w:rPr>
          <w:color w:val="00587F"/>
        </w:rPr>
        <w:t xml:space="preserve">továren, dolů a veřejných služeb </w:t>
      </w:r>
      <w:r>
        <w:rPr>
          <w:color w:val="0BC582"/>
        </w:rPr>
        <w:t>ve státě</w:t>
      </w:r>
      <w:r>
        <w:t xml:space="preserve"> se ve třetím čtvrtletí zvětšila o 1.3 % na roční sazbě, tedy </w:t>
      </w:r>
      <w:r>
        <w:rPr>
          <w:color w:val="FEB8C8"/>
        </w:rPr>
        <w:t>podstatně pomaleji než 3.3 % na roční sazbě ve druhém čtvrtletí</w:t>
      </w:r>
      <w:r>
        <w:t xml:space="preserve">. "Kapitálové výdaje a </w:t>
      </w:r>
      <w:r>
        <w:rPr>
          <w:color w:val="9E8317"/>
        </w:rPr>
        <w:t xml:space="preserve">vývozy, </w:t>
      </w:r>
      <w:r>
        <w:rPr>
          <w:color w:val="01190F"/>
        </w:rPr>
        <w:t>které</w:t>
      </w:r>
      <w:r>
        <w:rPr>
          <w:color w:val="9E8317"/>
        </w:rPr>
        <w:t xml:space="preserve"> byly hnací silou </w:t>
      </w:r>
      <w:r>
        <w:rPr>
          <w:color w:val="847D81"/>
        </w:rPr>
        <w:t>tohoto růstu</w:t>
      </w:r>
      <w:r>
        <w:t xml:space="preserve">, jasně signalizují, že </w:t>
      </w:r>
      <w:r>
        <w:rPr>
          <w:color w:val="58018B"/>
        </w:rPr>
        <w:t>jim</w:t>
      </w:r>
      <w:r>
        <w:t xml:space="preserve"> dochází pára," řekl Robert Dederick, ekonom společnosti Northern Trust Co. v Chicagu. </w:t>
      </w:r>
      <w:r>
        <w:rPr>
          <w:color w:val="B70639"/>
        </w:rPr>
        <w:t xml:space="preserve">Nové zvěsti </w:t>
      </w:r>
      <w:r>
        <w:rPr>
          <w:color w:val="703B01"/>
        </w:rPr>
        <w:t>o zpomalení</w:t>
      </w:r>
      <w:r>
        <w:rPr>
          <w:color w:val="B70639"/>
        </w:rPr>
        <w:t xml:space="preserve">, </w:t>
      </w:r>
      <w:r>
        <w:rPr>
          <w:color w:val="F7F1DF"/>
        </w:rPr>
        <w:t>které</w:t>
      </w:r>
      <w:r>
        <w:rPr>
          <w:color w:val="B70639"/>
        </w:rPr>
        <w:t xml:space="preserve"> již byly nastíněny v dřívější zprávě Labour Department, tedy že počet vyplacených mezd ve výrobě klesl </w:t>
      </w:r>
      <w:r>
        <w:rPr>
          <w:color w:val="118B8A"/>
        </w:rPr>
        <w:t>v září</w:t>
      </w:r>
      <w:r>
        <w:rPr>
          <w:color w:val="B70639"/>
        </w:rPr>
        <w:t xml:space="preserve"> o 105000</w:t>
      </w:r>
      <w:r>
        <w:t xml:space="preserve">, dodaly </w:t>
      </w:r>
      <w:r>
        <w:rPr>
          <w:color w:val="4AFEFA"/>
        </w:rPr>
        <w:t>Federálnímu rezervnímu systému</w:t>
      </w:r>
      <w:r>
        <w:t xml:space="preserve"> další důvod k širšímu uvolnění kontroly nad úvěry a ke snížení úrokových sazeb. "Potřebují </w:t>
      </w:r>
      <w:r>
        <w:rPr>
          <w:color w:val="FCB164"/>
        </w:rPr>
        <w:t>s tím</w:t>
      </w:r>
      <w:r>
        <w:t xml:space="preserve"> něco udělat," řekl </w:t>
      </w:r>
      <w:r>
        <w:rPr>
          <w:color w:val="796EE6"/>
        </w:rPr>
        <w:t>Maury Harris, ekonom společnosti PaineWebber Group Inc</w:t>
      </w:r>
      <w:r>
        <w:t xml:space="preserve">. </w:t>
      </w:r>
      <w:r>
        <w:rPr>
          <w:color w:val="FEFB0A"/>
        </w:rPr>
        <w:t xml:space="preserve">Rada </w:t>
      </w:r>
      <w:r>
        <w:rPr>
          <w:color w:val="FB5514"/>
        </w:rPr>
        <w:t>Federálního rezervního systému</w:t>
      </w:r>
      <w:r>
        <w:t xml:space="preserve"> rovněž uvedla, že </w:t>
      </w:r>
      <w:r>
        <w:rPr>
          <w:color w:val="000D2C"/>
        </w:rPr>
        <w:t xml:space="preserve">průmysl </w:t>
      </w:r>
      <w:r>
        <w:rPr>
          <w:color w:val="53495F"/>
        </w:rPr>
        <w:t>Spojených států</w:t>
      </w:r>
      <w:r>
        <w:t xml:space="preserve"> pracuje poslední měsíc </w:t>
      </w:r>
      <w:r>
        <w:rPr>
          <w:color w:val="F95475"/>
        </w:rPr>
        <w:t xml:space="preserve">na 83.6 % </w:t>
      </w:r>
      <w:r>
        <w:rPr>
          <w:color w:val="61FC03"/>
        </w:rPr>
        <w:t>své</w:t>
      </w:r>
      <w:r>
        <w:rPr>
          <w:color w:val="F95475"/>
        </w:rPr>
        <w:t xml:space="preserve"> kapacity</w:t>
      </w:r>
      <w:r>
        <w:t xml:space="preserve">, </w:t>
      </w:r>
      <w:r>
        <w:rPr>
          <w:color w:val="F95475"/>
        </w:rPr>
        <w:t>což</w:t>
      </w:r>
      <w:r>
        <w:t xml:space="preserve"> je snížení z 83.8 % v srpnu. Objem výrobní aktivity klesl více než objem celkový. </w:t>
      </w:r>
      <w:r>
        <w:rPr>
          <w:color w:val="5D9608"/>
        </w:rPr>
        <w:t>Výkon továren</w:t>
      </w:r>
      <w:r>
        <w:rPr>
          <w:color w:val="DE98FD"/>
        </w:rPr>
        <w:t xml:space="preserve"> klesl o 0.2 %, </w:t>
      </w:r>
      <w:r>
        <w:rPr>
          <w:color w:val="98A088"/>
        </w:rPr>
        <w:t>což</w:t>
      </w:r>
      <w:r>
        <w:rPr>
          <w:color w:val="DE98FD"/>
        </w:rPr>
        <w:t xml:space="preserve"> je první pokles od února</w:t>
      </w:r>
      <w:r>
        <w:t xml:space="preserve">, a poté se v říjnu nezměnil. Továrny pracovaly </w:t>
      </w:r>
      <w:r>
        <w:rPr>
          <w:color w:val="4F584E"/>
        </w:rPr>
        <w:t>na 83.7 % kapacity</w:t>
      </w:r>
      <w:r>
        <w:t xml:space="preserve">, </w:t>
      </w:r>
      <w:r>
        <w:rPr>
          <w:color w:val="4F584E"/>
        </w:rPr>
        <w:t>což</w:t>
      </w:r>
      <w:r>
        <w:t xml:space="preserve"> je nejnižší míra za více než rok a pokles z 84.1 % </w:t>
      </w:r>
      <w:r>
        <w:rPr>
          <w:color w:val="248AD0"/>
        </w:rPr>
        <w:t>v září</w:t>
      </w:r>
      <w:r>
        <w:t xml:space="preserve">. Poklesy odrážejí zejména všeobecnou ochablost </w:t>
      </w:r>
      <w:r>
        <w:rPr>
          <w:color w:val="5C5300"/>
        </w:rPr>
        <w:t xml:space="preserve">u zboží dlouhodobé spotřeby, </w:t>
      </w:r>
      <w:r>
        <w:rPr>
          <w:color w:val="9F6551"/>
        </w:rPr>
        <w:t>jehož</w:t>
      </w:r>
      <w:r>
        <w:rPr>
          <w:color w:val="5C5300"/>
        </w:rPr>
        <w:t xml:space="preserve"> zamýšlená trvanlivost je delší než tři roky</w:t>
      </w:r>
      <w:r>
        <w:t xml:space="preserve">. Největší pokles byl zaznamenán </w:t>
      </w:r>
      <w:r>
        <w:rPr>
          <w:color w:val="BCFEC6"/>
        </w:rPr>
        <w:t>u</w:t>
      </w:r>
      <w:r>
        <w:t xml:space="preserve"> producentů základních kovů, </w:t>
      </w:r>
      <w:r>
        <w:rPr>
          <w:color w:val="932C70"/>
        </w:rPr>
        <w:t xml:space="preserve">skupiny, </w:t>
      </w:r>
      <w:r>
        <w:rPr>
          <w:color w:val="2B1B04"/>
        </w:rPr>
        <w:t>která</w:t>
      </w:r>
      <w:r>
        <w:rPr>
          <w:color w:val="932C70"/>
        </w:rPr>
        <w:t xml:space="preserve"> zahrnuje ocelářství</w:t>
      </w:r>
      <w:r>
        <w:t xml:space="preserve">. </w:t>
      </w:r>
      <w:r>
        <w:rPr>
          <w:color w:val="B5AFC4"/>
        </w:rPr>
        <w:t>Celková výroba kancelářských strojů</w:t>
      </w:r>
      <w:r>
        <w:t xml:space="preserve"> zůstala </w:t>
      </w:r>
      <w:r>
        <w:rPr>
          <w:color w:val="248AD0"/>
        </w:rPr>
        <w:t>v září</w:t>
      </w:r>
      <w:r>
        <w:t xml:space="preserve"> nezměněna. Výroba továrního zařízení, jeden z indikátorů velikosti investičních výdajů ve výrobě, klesla o 0.3 %. Někteří ekonomové očekávají další pokles investičních výdajů. "</w:t>
      </w:r>
      <w:r>
        <w:rPr>
          <w:color w:val="D4C67A"/>
        </w:rPr>
        <w:t>Kdykoli jsou celkové zisky slabé</w:t>
      </w:r>
      <w:r>
        <w:t xml:space="preserve">, znamená </w:t>
      </w:r>
      <w:r>
        <w:rPr>
          <w:color w:val="D4C67A"/>
        </w:rPr>
        <w:t>to</w:t>
      </w:r>
      <w:r>
        <w:t xml:space="preserve">, </w:t>
      </w:r>
      <w:r>
        <w:rPr>
          <w:color w:val="AE7AA1"/>
        </w:rPr>
        <w:t>že se následně sníží i kapitálové výdaje</w:t>
      </w:r>
      <w:r>
        <w:t xml:space="preserve">," řekl </w:t>
      </w:r>
      <w:r>
        <w:rPr>
          <w:color w:val="796EE6"/>
        </w:rPr>
        <w:t>Harris</w:t>
      </w:r>
      <w:r>
        <w:t xml:space="preserve">. "Úplný účinek </w:t>
      </w:r>
      <w:r>
        <w:rPr>
          <w:color w:val="AE7AA1"/>
        </w:rPr>
        <w:t>toho</w:t>
      </w:r>
      <w:r>
        <w:t xml:space="preserve"> jste ještě neviděli." Pokles výroby nákladních automobilů více než vyrovná silné zvýšení automontáží, poznamenala </w:t>
      </w:r>
      <w:r>
        <w:rPr>
          <w:color w:val="FEFB0A"/>
        </w:rPr>
        <w:t xml:space="preserve">Rada </w:t>
      </w:r>
      <w:r>
        <w:rPr>
          <w:color w:val="FB5514"/>
        </w:rPr>
        <w:t>Federálního rezervního systému</w:t>
      </w:r>
      <w:r>
        <w:t xml:space="preserve">. Analytici neočekávají, že se zářijové vzedmutí </w:t>
      </w:r>
      <w:r>
        <w:rPr>
          <w:color w:val="C2A393"/>
        </w:rPr>
        <w:t>v automobilové výrobě</w:t>
      </w:r>
      <w:r>
        <w:t xml:space="preserve"> zopakuje i v nadcházejících měsících. Zde je shrnutí zprávy </w:t>
      </w:r>
      <w:r>
        <w:rPr>
          <w:color w:val="FEFB0A"/>
        </w:rPr>
        <w:t xml:space="preserve">Rady </w:t>
      </w:r>
      <w:r>
        <w:rPr>
          <w:color w:val="FB5514"/>
        </w:rPr>
        <w:t>Federálního rezervního systému</w:t>
      </w:r>
      <w:r>
        <w:t xml:space="preserve"> o průmyslové výrobě </w:t>
      </w:r>
      <w:r>
        <w:rPr>
          <w:color w:val="248AD0"/>
        </w:rPr>
        <w:t>v září</w:t>
      </w:r>
      <w:r>
        <w:t>. Čísla jsou upravena o sezónní vlivy. 142.3 % průměru roku 1977.</w:t>
      </w:r>
    </w:p>
    <w:p>
      <w:r>
        <w:rPr>
          <w:b/>
        </w:rPr>
        <w:t>Document number 1718</w:t>
      </w:r>
    </w:p>
    <w:p>
      <w:r>
        <w:rPr>
          <w:b/>
        </w:rPr>
        <w:t>Document identifier: wsj2016-001</w:t>
      </w:r>
    </w:p>
    <w:p>
      <w:r>
        <w:t xml:space="preserve">Robin Honiss, prezident a výkonný ředitel této bankovní holdingové společnosti, byl zvolen </w:t>
      </w:r>
      <w:r>
        <w:rPr>
          <w:color w:val="310106"/>
        </w:rPr>
        <w:t xml:space="preserve">na další pozice, do funkce předsedy, prezidenta a výkonného ředitele </w:t>
      </w:r>
      <w:r>
        <w:rPr>
          <w:color w:val="04640D"/>
        </w:rPr>
        <w:t>pobočky New England Savings Bank</w:t>
      </w:r>
      <w:r>
        <w:t xml:space="preserve">. William R. Attridge </w:t>
      </w:r>
      <w:r>
        <w:rPr>
          <w:color w:val="310106"/>
        </w:rPr>
        <w:t>z těchto funkcí</w:t>
      </w:r>
      <w:r>
        <w:t xml:space="preserve"> odstoupil, stejně jako z místa ve správě </w:t>
      </w:r>
      <w:r>
        <w:rPr>
          <w:color w:val="FEFB0A"/>
        </w:rPr>
        <w:t>společnosti NESB</w:t>
      </w:r>
      <w:r>
        <w:t>. NESB je též mateřská společnost Omnibanky.</w:t>
      </w:r>
    </w:p>
    <w:p>
      <w:r>
        <w:rPr>
          <w:b/>
        </w:rPr>
        <w:t>Document number 1719</w:t>
      </w:r>
    </w:p>
    <w:p>
      <w:r>
        <w:rPr>
          <w:b/>
        </w:rPr>
        <w:t>Document identifier: wsj2017-001</w:t>
      </w:r>
    </w:p>
    <w:p>
      <w:r>
        <w:rPr>
          <w:color w:val="310106"/>
        </w:rPr>
        <w:t>Federální výzkumníci</w:t>
      </w:r>
      <w:r>
        <w:t xml:space="preserve"> uvádějí, že u lidí mladších 45 let začala </w:t>
      </w:r>
      <w:r>
        <w:rPr>
          <w:color w:val="04640D"/>
        </w:rPr>
        <w:t>klesat úmrtnost na rakovinu plic</w:t>
      </w:r>
      <w:r>
        <w:t xml:space="preserve">. </w:t>
      </w:r>
      <w:r>
        <w:rPr>
          <w:color w:val="04640D"/>
        </w:rPr>
        <w:t>Tento pokles</w:t>
      </w:r>
      <w:r>
        <w:t xml:space="preserve"> je zvlášť velký u bílých mužů, avšak nižší úmrtnost se objevuje i u afroamerických mužů a u bílých i afroamerických žen. </w:t>
      </w:r>
      <w:r>
        <w:rPr>
          <w:color w:val="FEFB0A"/>
        </w:rPr>
        <w:t xml:space="preserve">Zpráva v časopise </w:t>
      </w:r>
      <w:r>
        <w:rPr>
          <w:color w:val="FB5514"/>
        </w:rPr>
        <w:t>Národního institutu pro rakovinu</w:t>
      </w:r>
      <w:r>
        <w:rPr>
          <w:color w:val="FEFB0A"/>
        </w:rPr>
        <w:t xml:space="preserve"> z tohoto týdne</w:t>
      </w:r>
      <w:r>
        <w:t xml:space="preserve"> rovněž ukazuje, že </w:t>
      </w:r>
      <w:r>
        <w:rPr>
          <w:color w:val="E115C0"/>
        </w:rPr>
        <w:t xml:space="preserve">celková úmrtnost v USA </w:t>
      </w:r>
      <w:r>
        <w:rPr>
          <w:color w:val="00587F"/>
        </w:rPr>
        <w:t xml:space="preserve">na rakovinu plic, </w:t>
      </w:r>
      <w:r>
        <w:rPr>
          <w:color w:val="0BC582"/>
        </w:rPr>
        <w:t>na niž</w:t>
      </w:r>
      <w:r>
        <w:rPr>
          <w:color w:val="00587F"/>
        </w:rPr>
        <w:t xml:space="preserve"> lidé s rakovinou umírají nejčastěji</w:t>
      </w:r>
      <w:r>
        <w:t xml:space="preserve">, by měla začít klesat za několik let, pokud bude dále klesat spotřeba cigaret. </w:t>
      </w:r>
      <w:r>
        <w:rPr>
          <w:color w:val="FEFB0A"/>
        </w:rPr>
        <w:t xml:space="preserve">Tato zpráva přicházející 25 let poté, co </w:t>
      </w:r>
      <w:r>
        <w:rPr>
          <w:color w:val="FEB8C8"/>
        </w:rPr>
        <w:t>americký hlavní lékař zdravotnických zařízení</w:t>
      </w:r>
      <w:r>
        <w:rPr>
          <w:color w:val="FEFB0A"/>
        </w:rPr>
        <w:t xml:space="preserve"> zveřejnil </w:t>
      </w:r>
      <w:r>
        <w:rPr>
          <w:color w:val="9E8317"/>
        </w:rPr>
        <w:t xml:space="preserve">varovnou zprávu </w:t>
      </w:r>
      <w:r>
        <w:rPr>
          <w:color w:val="01190F"/>
        </w:rPr>
        <w:t>o nebezpečí kouření</w:t>
      </w:r>
      <w:r>
        <w:t xml:space="preserve">, je dosud nejpádnějším důkazem, že pokles kouření vede k nižší úmrtnosti na rakovinu plic. "Hlavně </w:t>
      </w:r>
      <w:r>
        <w:rPr>
          <w:color w:val="FEFB0A"/>
        </w:rPr>
        <w:t>to</w:t>
      </w:r>
      <w:r>
        <w:t xml:space="preserve"> znamená, že varování </w:t>
      </w:r>
      <w:r>
        <w:rPr>
          <w:color w:val="847D81"/>
        </w:rPr>
        <w:t>hlavního lékaře</w:t>
      </w:r>
      <w:r>
        <w:t xml:space="preserve"> má nějaký dopad," řekl Melvyn Tockman, epidemiolog z Ústavu hygieny a veřejného zdraví při Univerzitě Johna Hopkinse v Baltimoru. </w:t>
      </w:r>
      <w:r>
        <w:rPr>
          <w:color w:val="FEFB0A"/>
        </w:rPr>
        <w:t xml:space="preserve">Zpráva </w:t>
      </w:r>
      <w:r>
        <w:rPr>
          <w:color w:val="FB5514"/>
        </w:rPr>
        <w:t>Národního institutu pro rakovinu</w:t>
      </w:r>
      <w:r>
        <w:t xml:space="preserve"> srovnává </w:t>
      </w:r>
      <w:r>
        <w:rPr>
          <w:color w:val="58018B"/>
        </w:rPr>
        <w:t xml:space="preserve">úmrtnost dvou skupin lidí ve věku 35 až 44 let v rozmezí </w:t>
      </w:r>
      <w:r>
        <w:rPr>
          <w:color w:val="B70639"/>
        </w:rPr>
        <w:t>deseti let</w:t>
      </w:r>
      <w:r>
        <w:t xml:space="preserve">. V polovině 70. let činila míra úmrtnosti na rakovinu plic u bílých mužů ve věku 35 až 44 let 13.4 na 100000 obyvatel, ale v polovině 80. let činila míra úmrtnosti ve stejné věkové skupině </w:t>
      </w:r>
      <w:r>
        <w:rPr>
          <w:color w:val="703B01"/>
        </w:rPr>
        <w:t>9.6</w:t>
      </w:r>
      <w:r>
        <w:t xml:space="preserve">, </w:t>
      </w:r>
      <w:r>
        <w:rPr>
          <w:color w:val="703B01"/>
        </w:rPr>
        <w:t>což</w:t>
      </w:r>
      <w:r>
        <w:t xml:space="preserve"> je pokles o 28.7 %. Stejná statistika vykázala u afroamerických mužů 14.2% pokles. Pokles míry úmrtnosti u žen není tak prudký - 8.9% pokles u černošek a 5.3% pokles u bělošek. </w:t>
      </w:r>
      <w:r>
        <w:rPr>
          <w:color w:val="F7F1DF"/>
        </w:rPr>
        <w:t xml:space="preserve">Studie provedená </w:t>
      </w:r>
      <w:r>
        <w:rPr>
          <w:color w:val="118B8A"/>
        </w:rPr>
        <w:t xml:space="preserve">zaměstnanci </w:t>
      </w:r>
      <w:r>
        <w:rPr>
          <w:color w:val="4AFEFA"/>
        </w:rPr>
        <w:t>institutu</w:t>
      </w:r>
      <w:r>
        <w:rPr>
          <w:color w:val="FCB164"/>
        </w:rPr>
        <w:t xml:space="preserve"> Susane Devesovou, Williamem Blotem a </w:t>
      </w:r>
      <w:r>
        <w:rPr>
          <w:color w:val="796EE6"/>
        </w:rPr>
        <w:t>Josephem Fraumenim</w:t>
      </w:r>
      <w:r>
        <w:t xml:space="preserve"> také ukazuje, že stejně jako míra úmrtnosti poklesl </w:t>
      </w:r>
      <w:r>
        <w:rPr>
          <w:color w:val="000D2C"/>
        </w:rPr>
        <w:t>během dekády</w:t>
      </w:r>
      <w:r>
        <w:t xml:space="preserve"> i výskyt rakoviny plic u všech skupin ve věku 35 - 44 let s výjimkou afroamerických mužů. Ačkoli míra úmrtnosti na rakovinu plic národa jako celku roste, </w:t>
      </w:r>
      <w:r>
        <w:rPr>
          <w:color w:val="FEFB0A"/>
        </w:rPr>
        <w:t>tato zpráva</w:t>
      </w:r>
      <w:r>
        <w:t xml:space="preserve"> ukazuje, že u mužů začne </w:t>
      </w:r>
      <w:r>
        <w:rPr>
          <w:color w:val="53495F"/>
        </w:rPr>
        <w:t>úmrtnost</w:t>
      </w:r>
      <w:r>
        <w:t xml:space="preserve"> klesat v 90. letech a u žen po roce 2000. Míra úmrtnosti na rakovinu plic roste s věkem a stále stoupá u všech věkových skupin nad 55 let, prudký nárůst je zaznamenán u všech kromě bílých mužů. </w:t>
      </w:r>
      <w:r>
        <w:rPr>
          <w:color w:val="F95475"/>
        </w:rPr>
        <w:t xml:space="preserve">Doktor Fraumeni, jeden </w:t>
      </w:r>
      <w:r>
        <w:rPr>
          <w:color w:val="61FC03"/>
        </w:rPr>
        <w:t xml:space="preserve">z autorů </w:t>
      </w:r>
      <w:r>
        <w:rPr>
          <w:color w:val="5D9608"/>
        </w:rPr>
        <w:t>zprávy</w:t>
      </w:r>
      <w:r>
        <w:t>, ale řekl: "</w:t>
      </w:r>
      <w:r>
        <w:rPr>
          <w:color w:val="DE98FD"/>
        </w:rPr>
        <w:t xml:space="preserve">Klesající úmrtnost, </w:t>
      </w:r>
      <w:r>
        <w:rPr>
          <w:color w:val="98A088"/>
        </w:rPr>
        <w:t>kterou</w:t>
      </w:r>
      <w:r>
        <w:rPr>
          <w:color w:val="DE98FD"/>
        </w:rPr>
        <w:t xml:space="preserve"> zaznamenáváme u mladších lidí</w:t>
      </w:r>
      <w:r>
        <w:t xml:space="preserve">, by snad mohla být předzvěstí budoucího celkového poklesu </w:t>
      </w:r>
      <w:r>
        <w:rPr>
          <w:color w:val="4F584E"/>
        </w:rPr>
        <w:t>úmrtnosti</w:t>
      </w:r>
      <w:r>
        <w:t xml:space="preserve">." Zdůraznil ovšem, že zlepšení závisí na pokračujícím poklesu kouření. "I když se </w:t>
      </w:r>
      <w:r>
        <w:rPr>
          <w:color w:val="248AD0"/>
        </w:rPr>
        <w:t>tyto příznivé trendy úmrtnosti na rakovinu plic</w:t>
      </w:r>
      <w:r>
        <w:t xml:space="preserve"> týkají všech ras a pohlaví, nelze </w:t>
      </w:r>
      <w:r>
        <w:rPr>
          <w:color w:val="248AD0"/>
        </w:rPr>
        <w:t>je</w:t>
      </w:r>
      <w:r>
        <w:t xml:space="preserve"> brát jako samozřejmost," uvádí </w:t>
      </w:r>
      <w:r>
        <w:rPr>
          <w:color w:val="FEFB0A"/>
        </w:rPr>
        <w:t>zpráva</w:t>
      </w:r>
      <w:r>
        <w:t xml:space="preserve">. "Programy na prevenci kouření by se měly dotknout větší části populace, zvláště dětí, dospívajících a menšin." </w:t>
      </w:r>
      <w:r>
        <w:rPr>
          <w:color w:val="5C5300"/>
        </w:rPr>
        <w:t xml:space="preserve">Úvodní článek časopisu </w:t>
      </w:r>
      <w:r>
        <w:rPr>
          <w:color w:val="9F6551"/>
        </w:rPr>
        <w:t>Národního institutu pro rakovinu</w:t>
      </w:r>
      <w:r>
        <w:t xml:space="preserve"> uvedl, že </w:t>
      </w:r>
      <w:r>
        <w:rPr>
          <w:color w:val="FEFB0A"/>
        </w:rPr>
        <w:t>zpráva o poklesu úmrtnosti na rakovinu plic "u mladých lidí v USA</w:t>
      </w:r>
      <w:r>
        <w:t xml:space="preserve"> naznačuje, že možná vyhráváme bitvu - a to dokonce </w:t>
      </w:r>
      <w:r>
        <w:rPr>
          <w:color w:val="BCFEC6"/>
        </w:rPr>
        <w:t xml:space="preserve">v zemi, </w:t>
      </w:r>
      <w:r>
        <w:rPr>
          <w:color w:val="932C70"/>
        </w:rPr>
        <w:t>kde</w:t>
      </w:r>
      <w:r>
        <w:rPr>
          <w:color w:val="BCFEC6"/>
        </w:rPr>
        <w:t xml:space="preserve"> tabákový průmysl na podporu návykového kouření ročně utratí přes 2 miliardy dolarů</w:t>
      </w:r>
      <w:r>
        <w:t xml:space="preserve">". </w:t>
      </w:r>
      <w:r>
        <w:rPr>
          <w:color w:val="5C5300"/>
        </w:rPr>
        <w:t>Tento článek od Jana Stjernswarda ze Světové zdravotnické organizace</w:t>
      </w:r>
      <w:r>
        <w:t xml:space="preserve"> poukazuje na to, že spotřeba tabáku i úmrtnost na rakovinu plic stoupá v rozvojových zemích. </w:t>
      </w:r>
      <w:r>
        <w:rPr>
          <w:color w:val="5C5300"/>
        </w:rPr>
        <w:t>Článek</w:t>
      </w:r>
      <w:r>
        <w:t xml:space="preserve"> uvádí: "Nekuřáctví by se mělo stát normou společenského chování" na celém světě, a to pomocí zákonů omezujících reklamy, zvyšujících ceny tabáku a podporujících výchovu proti kouření. </w:t>
      </w:r>
      <w:r>
        <w:rPr>
          <w:color w:val="2B1B04"/>
        </w:rPr>
        <w:t>Walker Merryman, viceprezident Tabákového institutu</w:t>
      </w:r>
      <w:r>
        <w:t xml:space="preserve">, řekl poté, co byl požádán o komentář, že nové pokusy omezit reklamu na tabák by mohly porušovat První dodatek k ústavě </w:t>
      </w:r>
      <w:r>
        <w:rPr>
          <w:color w:val="BCFEC6"/>
        </w:rPr>
        <w:t>Spojených států</w:t>
      </w:r>
      <w:r>
        <w:t xml:space="preserve"> o svobodě slova. Podle Americké společnosti pro rakovinu má kouření na svědomí 85 % případů rakoviny plic u mužů a 75 % u žen. </w:t>
      </w:r>
      <w:r>
        <w:rPr>
          <w:color w:val="FEFB0A"/>
        </w:rPr>
        <w:t xml:space="preserve">Zpráva </w:t>
      </w:r>
      <w:r>
        <w:rPr>
          <w:color w:val="FB5514"/>
        </w:rPr>
        <w:t>Národního institutu pro rakovinu</w:t>
      </w:r>
      <w:r>
        <w:t xml:space="preserve"> přičítá rozdíly v úmrtnosti u různých ras různým zvyklostem v kouření. Afroamerických mužů kouří více než mužů bílých. Zatímco u bílých a afroamerických žen je procento kuřaček dnes přibližně stejné, u obou pohlaví skončilo </w:t>
      </w:r>
      <w:r>
        <w:rPr>
          <w:color w:val="B5AFC4"/>
        </w:rPr>
        <w:t>s kouřením</w:t>
      </w:r>
      <w:r>
        <w:t xml:space="preserve"> více bělochů než černochů. Při srovnávání změn v míře úmrtnosti </w:t>
      </w:r>
      <w:r>
        <w:rPr>
          <w:color w:val="000D2C"/>
        </w:rPr>
        <w:t>během minulé dekády</w:t>
      </w:r>
      <w:r>
        <w:t xml:space="preserve"> brala </w:t>
      </w:r>
      <w:r>
        <w:rPr>
          <w:color w:val="FEFB0A"/>
        </w:rPr>
        <w:t xml:space="preserve">studie </w:t>
      </w:r>
      <w:r>
        <w:rPr>
          <w:color w:val="FB5514"/>
        </w:rPr>
        <w:t>Národního institutu pro rakovinu</w:t>
      </w:r>
      <w:r>
        <w:t xml:space="preserve"> v úvahu pouze bělochy a černochy. Asiaté a původní obyvatelé Ameriky nebyli </w:t>
      </w:r>
      <w:r>
        <w:rPr>
          <w:color w:val="FEFB0A"/>
        </w:rPr>
        <w:t>do studie</w:t>
      </w:r>
      <w:r>
        <w:t xml:space="preserve"> zahrnuti, Hispánci byli zahrnuti mezi bělochy. Nedávné změny v ročním průměru rakoviny plic na 100000 lidí u jedné věkové skupiny podle rasy a pohlaví. Bílí muži Bílé ženy Afroameričtí muži Afroamerické ženy</w:t>
      </w:r>
    </w:p>
    <w:p>
      <w:r>
        <w:rPr>
          <w:b/>
        </w:rPr>
        <w:t>Document number 1720</w:t>
      </w:r>
    </w:p>
    <w:p>
      <w:r>
        <w:rPr>
          <w:b/>
        </w:rPr>
        <w:t>Document identifier: wsj2018-001</w:t>
      </w:r>
    </w:p>
    <w:p>
      <w:r>
        <w:rPr>
          <w:color w:val="310106"/>
        </w:rPr>
        <w:t>Ředitelé</w:t>
      </w:r>
      <w:r>
        <w:rPr>
          <w:color w:val="04640D"/>
        </w:rPr>
        <w:t xml:space="preserve"> zvolili do funkce </w:t>
      </w:r>
      <w:r>
        <w:rPr>
          <w:color w:val="FEFB0A"/>
        </w:rPr>
        <w:t xml:space="preserve">vedoucího pobočky </w:t>
      </w:r>
      <w:r>
        <w:rPr>
          <w:color w:val="FB5514"/>
        </w:rPr>
        <w:t>společnosti</w:t>
      </w:r>
      <w:r>
        <w:rPr>
          <w:color w:val="FEFB0A"/>
        </w:rPr>
        <w:t xml:space="preserve"> ve Washingtonu D. C.</w:t>
      </w:r>
      <w:r>
        <w:rPr>
          <w:color w:val="04640D"/>
        </w:rPr>
        <w:t xml:space="preserve"> </w:t>
      </w:r>
      <w:r>
        <w:rPr>
          <w:color w:val="E115C0"/>
        </w:rPr>
        <w:t>R. Marvina Womacka, nynějšího viceprezidenta pro dovoz a nákup výrobků</w:t>
      </w:r>
      <w:r>
        <w:t xml:space="preserve">. </w:t>
      </w:r>
      <w:r>
        <w:rPr>
          <w:color w:val="00587F"/>
        </w:rPr>
        <w:t xml:space="preserve">Jakožto viceprezident pro národně-vládní vztahy bude </w:t>
      </w:r>
      <w:r>
        <w:rPr>
          <w:color w:val="0BC582"/>
        </w:rPr>
        <w:t>pan Womack</w:t>
      </w:r>
      <w:r>
        <w:rPr>
          <w:color w:val="00587F"/>
        </w:rPr>
        <w:t xml:space="preserve"> pracovat s nejvyšším vedením </w:t>
      </w:r>
      <w:r>
        <w:rPr>
          <w:color w:val="FEB8C8"/>
        </w:rPr>
        <w:t>společnosti P&amp;G</w:t>
      </w:r>
      <w:r>
        <w:rPr>
          <w:color w:val="00587F"/>
        </w:rPr>
        <w:t xml:space="preserve"> a se zaměstnanci </w:t>
      </w:r>
      <w:r>
        <w:rPr>
          <w:color w:val="FEB8C8"/>
        </w:rPr>
        <w:t>společnosti pro vládní vztahy</w:t>
      </w:r>
      <w:r>
        <w:t xml:space="preserve">, "a bude </w:t>
      </w:r>
      <w:r>
        <w:rPr>
          <w:color w:val="00587F"/>
        </w:rPr>
        <w:t>tak</w:t>
      </w:r>
      <w:r>
        <w:t xml:space="preserve"> reprezentovat zájmy </w:t>
      </w:r>
      <w:r>
        <w:rPr>
          <w:color w:val="9E8317"/>
        </w:rPr>
        <w:t>P&amp;G</w:t>
      </w:r>
      <w:r>
        <w:t xml:space="preserve"> na federální úrovni", řekl </w:t>
      </w:r>
      <w:r>
        <w:rPr>
          <w:color w:val="01190F"/>
        </w:rPr>
        <w:t>John G. Smale, předseda a výkonný ředitel</w:t>
      </w:r>
      <w:r>
        <w:t xml:space="preserve">. </w:t>
      </w:r>
      <w:r>
        <w:rPr>
          <w:color w:val="01190F"/>
        </w:rPr>
        <w:t>Pan Smale</w:t>
      </w:r>
      <w:r>
        <w:t xml:space="preserve"> prohlásil, že </w:t>
      </w:r>
      <w:r>
        <w:rPr>
          <w:color w:val="04640D"/>
        </w:rPr>
        <w:t>toto jmenování</w:t>
      </w:r>
      <w:r>
        <w:t xml:space="preserve"> "uznává rostoucí vliv vlády na </w:t>
      </w:r>
      <w:r>
        <w:rPr>
          <w:color w:val="9E8317"/>
        </w:rPr>
        <w:t>naše</w:t>
      </w:r>
      <w:r>
        <w:t xml:space="preserve"> obchodování". </w:t>
      </w:r>
      <w:r>
        <w:rPr>
          <w:color w:val="847D81"/>
        </w:rPr>
        <w:t xml:space="preserve">Womack, </w:t>
      </w:r>
      <w:r>
        <w:rPr>
          <w:color w:val="58018B"/>
        </w:rPr>
        <w:t>kterému</w:t>
      </w:r>
      <w:r>
        <w:rPr>
          <w:color w:val="847D81"/>
        </w:rPr>
        <w:t xml:space="preserve"> je 53 let</w:t>
      </w:r>
      <w:r>
        <w:t>, byl 30 let důležitým výrobcem výrobků pro domácnost, potravin a léčiv.</w:t>
      </w:r>
    </w:p>
    <w:p>
      <w:r>
        <w:rPr>
          <w:b/>
        </w:rPr>
        <w:t>Document number 1721</w:t>
      </w:r>
    </w:p>
    <w:p>
      <w:r>
        <w:rPr>
          <w:b/>
        </w:rPr>
        <w:t>Document identifier: wsj2019-001</w:t>
      </w:r>
    </w:p>
    <w:p>
      <w:r>
        <w:rPr>
          <w:color w:val="310106"/>
        </w:rPr>
        <w:t>Obchodníci</w:t>
      </w:r>
      <w:r>
        <w:t xml:space="preserve"> ve snaze profitovat z nedávné nestálosti finančních trhů vtrhli </w:t>
      </w:r>
      <w:r>
        <w:rPr>
          <w:color w:val="04640D"/>
        </w:rPr>
        <w:t>na mimoburzovní trh Nasdaq</w:t>
      </w:r>
      <w:r>
        <w:t xml:space="preserve"> a způsobili ještě více výkyvů burzovních cen. Poté, co během krátké chvilky po zahájení </w:t>
      </w:r>
      <w:r>
        <w:rPr>
          <w:color w:val="FEFB0A"/>
        </w:rPr>
        <w:t>obchodování</w:t>
      </w:r>
      <w:r>
        <w:t xml:space="preserve"> posílil, </w:t>
      </w:r>
      <w:r>
        <w:rPr>
          <w:color w:val="FB5514"/>
        </w:rPr>
        <w:t>kompozitní index Nasdaq</w:t>
      </w:r>
      <w:r>
        <w:t xml:space="preserve"> pod náporem prodeje oslabil. Hybné síly zahrnovaly programové obchodování, stejně jako makléře motivované ziskem a </w:t>
      </w:r>
      <w:r>
        <w:rPr>
          <w:color w:val="E115C0"/>
        </w:rPr>
        <w:t xml:space="preserve">institucionální investory, </w:t>
      </w:r>
      <w:r>
        <w:rPr>
          <w:color w:val="00587F"/>
        </w:rPr>
        <w:t>kteří</w:t>
      </w:r>
      <w:r>
        <w:rPr>
          <w:color w:val="E115C0"/>
        </w:rPr>
        <w:t xml:space="preserve"> během nedávné úpravy cen nakupovali akcie levně</w:t>
      </w:r>
      <w:r>
        <w:t xml:space="preserve">. Během posledních dvou hodin </w:t>
      </w:r>
      <w:r>
        <w:rPr>
          <w:color w:val="FEFB0A"/>
        </w:rPr>
        <w:t>obchodování</w:t>
      </w:r>
      <w:r>
        <w:t xml:space="preserve"> </w:t>
      </w:r>
      <w:r>
        <w:rPr>
          <w:color w:val="FB5514"/>
        </w:rPr>
        <w:t>kompozitní index</w:t>
      </w:r>
      <w:r>
        <w:t xml:space="preserve"> téměř dosáhl hodnoty z počátku </w:t>
      </w:r>
      <w:r>
        <w:rPr>
          <w:color w:val="0BC582"/>
        </w:rPr>
        <w:t>dne</w:t>
      </w:r>
      <w:r>
        <w:t xml:space="preserve">, než opět klesl. </w:t>
      </w:r>
      <w:r>
        <w:rPr>
          <w:color w:val="FB5514"/>
        </w:rPr>
        <w:t>Kompozitní index Nasdaq</w:t>
      </w:r>
      <w:r>
        <w:t xml:space="preserve"> uzavíral o 1.05, neboli o 0.2 % níže, na 459.93. Akce byla omezena na největší a nejlikvidnější akcie </w:t>
      </w:r>
      <w:r>
        <w:rPr>
          <w:color w:val="FB5514"/>
        </w:rPr>
        <w:t>kompozitního indexu Nasdaq</w:t>
      </w:r>
      <w:r>
        <w:t xml:space="preserve">, uvedli obchodníci. Index Nasdaq 100 zahájil na 449.89, jednu chvíli klesl o 2 % a poté stoupl o 0.4 %. </w:t>
      </w:r>
      <w:r>
        <w:rPr>
          <w:color w:val="FEB8C8"/>
        </w:rPr>
        <w:t>Ukazatel ceny největších nefinančních akcií</w:t>
      </w:r>
      <w:r>
        <w:t xml:space="preserve"> se usadil </w:t>
      </w:r>
      <w:r>
        <w:rPr>
          <w:color w:val="9E8317"/>
        </w:rPr>
        <w:t>na 448.49</w:t>
      </w:r>
      <w:r>
        <w:t xml:space="preserve">, </w:t>
      </w:r>
      <w:r>
        <w:rPr>
          <w:color w:val="9E8317"/>
        </w:rPr>
        <w:t>což</w:t>
      </w:r>
      <w:r>
        <w:t xml:space="preserve"> je o 1.40 méně. </w:t>
      </w:r>
      <w:r>
        <w:rPr>
          <w:color w:val="FEB8C8"/>
        </w:rPr>
        <w:t>Jeho</w:t>
      </w:r>
      <w:r>
        <w:t xml:space="preserve"> protějšek, Finanční index Nasdaq, byl většinu </w:t>
      </w:r>
      <w:r>
        <w:rPr>
          <w:color w:val="0BC582"/>
        </w:rPr>
        <w:t>dne</w:t>
      </w:r>
      <w:r>
        <w:t xml:space="preserve"> slabý a do konce </w:t>
      </w:r>
      <w:r>
        <w:rPr>
          <w:color w:val="FEFB0A"/>
        </w:rPr>
        <w:t>obchodování</w:t>
      </w:r>
      <w:r>
        <w:t xml:space="preserve"> klesl o 2.51 na 453.57. Nestálost byla pro obchodníky matoucí. "</w:t>
      </w:r>
      <w:r>
        <w:rPr>
          <w:color w:val="04640D"/>
        </w:rPr>
        <w:t>Trh</w:t>
      </w:r>
      <w:r>
        <w:t xml:space="preserve"> určitě musel patnáctkrát posílit a oslabit," komentoval situaci </w:t>
      </w:r>
      <w:r>
        <w:rPr>
          <w:color w:val="01190F"/>
        </w:rPr>
        <w:t>Lance Zipper, vedoucí mimoburzovního obchodování u společnosti Kidder Peabody</w:t>
      </w:r>
      <w:r>
        <w:t xml:space="preserve">. "Pokaždé, když jste si mysleli, že je na vzestupu, klesl a pokaždé, když jste si mysleli, že posiluje, oslabil. Je </w:t>
      </w:r>
      <w:r>
        <w:rPr>
          <w:color w:val="04640D"/>
        </w:rPr>
        <w:t>to</w:t>
      </w:r>
      <w:r>
        <w:t xml:space="preserve"> tvrdý trh." </w:t>
      </w:r>
      <w:r>
        <w:rPr>
          <w:color w:val="01190F"/>
        </w:rPr>
        <w:t>Zipper</w:t>
      </w:r>
      <w:r>
        <w:t xml:space="preserve"> prohlásil, že </w:t>
      </w:r>
      <w:r>
        <w:rPr>
          <w:color w:val="04640D"/>
        </w:rPr>
        <w:t>trh</w:t>
      </w:r>
      <w:r>
        <w:t xml:space="preserve"> se po nedávné regulaci stále uklidňuje. Většina obchodní aktivity nyní pochází </w:t>
      </w:r>
      <w:r>
        <w:rPr>
          <w:color w:val="847D81"/>
        </w:rPr>
        <w:t>od profesionálních obchodníků snažících se využít kolísání cen k rychlému zisku</w:t>
      </w:r>
      <w:r>
        <w:t xml:space="preserve">, tvrdí spolu s dalšími obchodníky. "Všichni jsou zmatení a nikdo nemá </w:t>
      </w:r>
      <w:r>
        <w:rPr>
          <w:color w:val="58018B"/>
        </w:rPr>
        <w:t xml:space="preserve">názor, </w:t>
      </w:r>
      <w:r>
        <w:rPr>
          <w:color w:val="B70639"/>
        </w:rPr>
        <w:t>který</w:t>
      </w:r>
      <w:r>
        <w:rPr>
          <w:color w:val="58018B"/>
        </w:rPr>
        <w:t xml:space="preserve"> vydrží déle než 30 sekund</w:t>
      </w:r>
      <w:r>
        <w:t xml:space="preserve">," řekl </w:t>
      </w:r>
      <w:r>
        <w:rPr>
          <w:color w:val="01190F"/>
        </w:rPr>
        <w:t>Zipper</w:t>
      </w:r>
      <w:r>
        <w:t>. "</w:t>
      </w:r>
      <w:r>
        <w:rPr>
          <w:color w:val="703B01"/>
        </w:rPr>
        <w:t>Spousta profesionálních obchodníků</w:t>
      </w:r>
      <w:r>
        <w:t xml:space="preserve"> jen chodí sem a tam. Jsou stejně tak zmatení." </w:t>
      </w:r>
      <w:r>
        <w:rPr>
          <w:color w:val="F7F1DF"/>
        </w:rPr>
        <w:t>William Rothe, ředitel mimoburzovního obchodování u společnosti Alex. Brown &amp; Sons ve státě Baltimore</w:t>
      </w:r>
      <w:r>
        <w:t xml:space="preserve">, prohlásil, že programové obchodování brání </w:t>
      </w:r>
      <w:r>
        <w:rPr>
          <w:color w:val="118B8A"/>
        </w:rPr>
        <w:t>trhům</w:t>
      </w:r>
      <w:r>
        <w:t xml:space="preserve"> ve zklidnění. Domnívá se, že nestálé podmínky vzniklé programovým obchodováním investory "dostatečně zmátly" v tom, kam </w:t>
      </w:r>
      <w:r>
        <w:rPr>
          <w:color w:val="04640D"/>
        </w:rPr>
        <w:t>trh</w:t>
      </w:r>
      <w:r>
        <w:t xml:space="preserve"> směřuje. </w:t>
      </w:r>
      <w:r>
        <w:rPr>
          <w:color w:val="4AFEFA"/>
        </w:rPr>
        <w:t>Programové obchodování "zvýhodňuje pár lidí</w:t>
      </w:r>
      <w:r>
        <w:t xml:space="preserve"> na úkor </w:t>
      </w:r>
      <w:r>
        <w:rPr>
          <w:color w:val="FCB164"/>
        </w:rPr>
        <w:t>mnoha</w:t>
      </w:r>
      <w:r>
        <w:t xml:space="preserve"> a doufám, že </w:t>
      </w:r>
      <w:r>
        <w:rPr>
          <w:color w:val="796EE6"/>
        </w:rPr>
        <w:t>s tím</w:t>
      </w:r>
      <w:r>
        <w:t xml:space="preserve"> někdo něco udělá," stěžoval si. Od pondělního strhujícího tempa obchodní aktivita zchladla. Obrat akcií klesl na 161.5 milionu. Rostoucí a klesající akcie uzavíraly přibližně stejně. </w:t>
      </w:r>
      <w:r>
        <w:rPr>
          <w:color w:val="000D2C"/>
        </w:rPr>
        <w:t xml:space="preserve">Z 4345 akcií, </w:t>
      </w:r>
      <w:r>
        <w:rPr>
          <w:color w:val="53495F"/>
        </w:rPr>
        <w:t>které</w:t>
      </w:r>
      <w:r>
        <w:rPr>
          <w:color w:val="000D2C"/>
        </w:rPr>
        <w:t xml:space="preserve"> změnily majitele</w:t>
      </w:r>
      <w:r>
        <w:t xml:space="preserve">, 1174 kleslo a 1040 stouplo. </w:t>
      </w:r>
      <w:r>
        <w:rPr>
          <w:color w:val="F95475"/>
        </w:rPr>
        <w:t>Emise společnosti Novell, velkého technologického závodu</w:t>
      </w:r>
      <w:r>
        <w:t xml:space="preserve">, "byly jak na horské dráze". </w:t>
      </w:r>
      <w:r>
        <w:rPr>
          <w:color w:val="61FC03"/>
        </w:rPr>
        <w:t xml:space="preserve">Akcie, </w:t>
      </w:r>
      <w:r>
        <w:rPr>
          <w:color w:val="5D9608"/>
        </w:rPr>
        <w:t>které</w:t>
      </w:r>
      <w:r>
        <w:rPr>
          <w:color w:val="61FC03"/>
        </w:rPr>
        <w:t xml:space="preserve"> v pondělí skončily na 29 1/2</w:t>
      </w:r>
      <w:r>
        <w:t xml:space="preserve">, vystoupaly až na 29 3/4 a klesly až na 28 3/4, než klesly o 1/4 a uzavřely na 29 1/4. Pro investory </w:t>
      </w:r>
      <w:r>
        <w:rPr>
          <w:color w:val="DE98FD"/>
        </w:rPr>
        <w:t>z Institutu pro genetiku</w:t>
      </w:r>
      <w:r>
        <w:t xml:space="preserve"> </w:t>
      </w:r>
      <w:r>
        <w:rPr>
          <w:color w:val="0BC582"/>
        </w:rPr>
        <w:t>to</w:t>
      </w:r>
      <w:r>
        <w:t xml:space="preserve"> byl nepříjemný den. Akcie prudce klesly o 2 3/4 po zprávě, že pokud spor </w:t>
      </w:r>
      <w:r>
        <w:rPr>
          <w:color w:val="98A088"/>
        </w:rPr>
        <w:t>o lék EPO na léčbu anémie</w:t>
      </w:r>
      <w:r>
        <w:t xml:space="preserve"> </w:t>
      </w:r>
      <w:r>
        <w:rPr>
          <w:color w:val="4F584E"/>
        </w:rPr>
        <w:t xml:space="preserve">se </w:t>
      </w:r>
      <w:r>
        <w:rPr>
          <w:color w:val="248AD0"/>
        </w:rPr>
        <w:t>svým</w:t>
      </w:r>
      <w:r>
        <w:rPr>
          <w:color w:val="4F584E"/>
        </w:rPr>
        <w:t xml:space="preserve"> evropským držitelem licence, společností Boehringer Mannheim</w:t>
      </w:r>
      <w:r>
        <w:t xml:space="preserve">, úspěšně nevyřeší, bude muset čelit žalobě kvůli ziskům. Akcie se mírně vzchopily a skončily o 1 1/4 níže na 26 1/4. V prohlášení </w:t>
      </w:r>
      <w:r>
        <w:rPr>
          <w:color w:val="DE98FD"/>
        </w:rPr>
        <w:t>Institut pro genetiku</w:t>
      </w:r>
      <w:r>
        <w:t xml:space="preserve"> uvedl, že diskuse </w:t>
      </w:r>
      <w:r>
        <w:rPr>
          <w:color w:val="4F584E"/>
        </w:rPr>
        <w:t>se společností Boehringer</w:t>
      </w:r>
      <w:r>
        <w:t xml:space="preserve"> se soustřeďuje na otázky použitelnosti určitých sérií </w:t>
      </w:r>
      <w:r>
        <w:rPr>
          <w:color w:val="98A088"/>
        </w:rPr>
        <w:t>léku EPO</w:t>
      </w:r>
      <w:r>
        <w:t xml:space="preserve"> v hodnotě 13.6 milionu dolarů. </w:t>
      </w:r>
      <w:r>
        <w:rPr>
          <w:color w:val="DE98FD"/>
        </w:rPr>
        <w:t>Institut pro genetiku</w:t>
      </w:r>
      <w:r>
        <w:t xml:space="preserve"> ohlásil počátkem tohoto týdne vyšší ztráty </w:t>
      </w:r>
      <w:r>
        <w:rPr>
          <w:color w:val="5C5300"/>
        </w:rPr>
        <w:t xml:space="preserve">ve fiskálním třetím čtvrtletí ukončeném </w:t>
      </w:r>
      <w:r>
        <w:rPr>
          <w:color w:val="9F6551"/>
        </w:rPr>
        <w:t>31. srpna</w:t>
      </w:r>
      <w:r>
        <w:t xml:space="preserve">. 1.7 milionu akcií </w:t>
      </w:r>
      <w:r>
        <w:rPr>
          <w:color w:val="BCFEC6"/>
        </w:rPr>
        <w:t>společnosti Price Co.</w:t>
      </w:r>
      <w:r>
        <w:t xml:space="preserve"> posílilo o 2 1/4 na 44. </w:t>
      </w:r>
      <w:r>
        <w:rPr>
          <w:color w:val="BCFEC6"/>
        </w:rPr>
        <w:t xml:space="preserve">Tato společnost, </w:t>
      </w:r>
      <w:r>
        <w:rPr>
          <w:color w:val="932C70"/>
        </w:rPr>
        <w:t>která</w:t>
      </w:r>
      <w:r>
        <w:rPr>
          <w:color w:val="BCFEC6"/>
        </w:rPr>
        <w:t xml:space="preserve"> jako velkoobchodník prodává zboží za hotové</w:t>
      </w:r>
      <w:r>
        <w:t xml:space="preserve">, ohlásila za čtvrté čtvrtletí příjmy vyšší, než jaké analytikové očekávali. </w:t>
      </w:r>
      <w:r>
        <w:rPr>
          <w:color w:val="BCFEC6"/>
        </w:rPr>
        <w:t>Společnost</w:t>
      </w:r>
      <w:r>
        <w:t xml:space="preserve"> též potěšila analytiky zprávou, </w:t>
      </w:r>
      <w:r>
        <w:rPr>
          <w:color w:val="2B1B04"/>
        </w:rPr>
        <w:t xml:space="preserve">že </w:t>
      </w:r>
      <w:r>
        <w:rPr>
          <w:color w:val="B5AFC4"/>
        </w:rPr>
        <w:t xml:space="preserve">ve fiskálním roce 1990, </w:t>
      </w:r>
      <w:r>
        <w:rPr>
          <w:color w:val="D4C67A"/>
        </w:rPr>
        <w:t>který</w:t>
      </w:r>
      <w:r>
        <w:rPr>
          <w:color w:val="B5AFC4"/>
        </w:rPr>
        <w:t xml:space="preserve"> končí příští srpen</w:t>
      </w:r>
      <w:r>
        <w:rPr>
          <w:color w:val="2B1B04"/>
        </w:rPr>
        <w:t>, otevře čtyři nové obchody</w:t>
      </w:r>
      <w:r>
        <w:t xml:space="preserve">. </w:t>
      </w:r>
      <w:r>
        <w:rPr>
          <w:color w:val="2B1B04"/>
        </w:rPr>
        <w:t>Tím</w:t>
      </w:r>
      <w:r>
        <w:t xml:space="preserve"> celkový počet </w:t>
      </w:r>
      <w:r>
        <w:rPr>
          <w:color w:val="AE7AA1"/>
        </w:rPr>
        <w:t xml:space="preserve">obchodů otevřených </w:t>
      </w:r>
      <w:r>
        <w:rPr>
          <w:color w:val="C2A393"/>
        </w:rPr>
        <w:t>za letošní rok</w:t>
      </w:r>
      <w:r>
        <w:t xml:space="preserve"> vzroste na 10, ve fiskálním roce 1989 </w:t>
      </w:r>
      <w:r>
        <w:rPr>
          <w:color w:val="AE7AA1"/>
        </w:rPr>
        <w:t>jich</w:t>
      </w:r>
      <w:r>
        <w:t xml:space="preserve"> bylo pouze pět. "Urychlenou expanzi </w:t>
      </w:r>
      <w:r>
        <w:rPr>
          <w:color w:val="BCFEC6"/>
        </w:rPr>
        <w:t>společnosti</w:t>
      </w:r>
      <w:r>
        <w:t xml:space="preserve"> jsme čekali každým rokem. Zprávy nemohly být lepší," řekla v rozhovoru Linda Kristiansenová, analytička u společnosti Dean Witter Reynolds. I </w:t>
      </w:r>
      <w:r>
        <w:rPr>
          <w:color w:val="0232FD"/>
        </w:rPr>
        <w:t>společnost Intermec, výrobce přístrojů na optické rozpoznávání písma</w:t>
      </w:r>
      <w:r>
        <w:t xml:space="preserve">, ohlásila </w:t>
      </w:r>
      <w:r>
        <w:rPr>
          <w:color w:val="5C5300"/>
        </w:rPr>
        <w:t>ve třetím čtvrtletí</w:t>
      </w:r>
      <w:r>
        <w:t xml:space="preserve"> vyšší příjmy. </w:t>
      </w:r>
      <w:r>
        <w:rPr>
          <w:color w:val="0232FD"/>
        </w:rPr>
        <w:t>Její</w:t>
      </w:r>
      <w:r>
        <w:t xml:space="preserve"> akcie stouply o 3/4 na 30 3/4. Příznivé příjmy ale nebyly zárukou toho, že se ceny na burze včera zlepší. 4.7 milionu akcií </w:t>
      </w:r>
      <w:r>
        <w:rPr>
          <w:color w:val="6A3A35"/>
        </w:rPr>
        <w:t>společnosti MCI Communications</w:t>
      </w:r>
      <w:r>
        <w:t xml:space="preserve"> prudce kleslo o 2 5/8 na 42 3/8, přestože </w:t>
      </w:r>
      <w:r>
        <w:rPr>
          <w:color w:val="6A3A35"/>
        </w:rPr>
        <w:t>telekomunikační gigant</w:t>
      </w:r>
      <w:r>
        <w:t xml:space="preserve"> </w:t>
      </w:r>
      <w:r>
        <w:rPr>
          <w:color w:val="5C5300"/>
        </w:rPr>
        <w:t>za třetí čtvrtletí</w:t>
      </w:r>
      <w:r>
        <w:t xml:space="preserve"> hlásil 63% přírůstek zisku. Akcie </w:t>
      </w:r>
      <w:r>
        <w:rPr>
          <w:color w:val="BA6801"/>
        </w:rPr>
        <w:t>společnosti CoreStates Financial</w:t>
      </w:r>
      <w:r>
        <w:t xml:space="preserve"> klesly v aktivním obchodování o 3/8 na 43 1/8 poté, co </w:t>
      </w:r>
      <w:r>
        <w:rPr>
          <w:color w:val="BA6801"/>
        </w:rPr>
        <w:t>společnost</w:t>
      </w:r>
      <w:r>
        <w:t xml:space="preserve"> ohlásila, že příjmy </w:t>
      </w:r>
      <w:r>
        <w:rPr>
          <w:color w:val="5C5300"/>
        </w:rPr>
        <w:t>za třetí čtvrtletí</w:t>
      </w:r>
      <w:r>
        <w:t xml:space="preserve"> stouply z loňských 1.15 dolaru na akcii na 1.27 dolaru na akcii. Rezervy </w:t>
      </w:r>
      <w:r>
        <w:rPr>
          <w:color w:val="BA6801"/>
        </w:rPr>
        <w:t>bankovní holdingové společnosti</w:t>
      </w:r>
      <w:r>
        <w:t xml:space="preserve"> na ztráty z půjček však vzrostly z loňských 154 milionů dolarů na 177.3 milionu dolarů. Akcie společnosti A&amp;W Brands klesly o 1/4 na 27. Ovšem příjmy </w:t>
      </w:r>
      <w:r>
        <w:rPr>
          <w:color w:val="5C5300"/>
        </w:rPr>
        <w:t>za třetí čtvrtletí</w:t>
      </w:r>
      <w:r>
        <w:t xml:space="preserve"> se zvýšily z loňských 18 centů na akcii na 26 centů na akcii. Akcie </w:t>
      </w:r>
      <w:r>
        <w:rPr>
          <w:color w:val="168E5C"/>
        </w:rPr>
        <w:t>společnosti Capital Associates</w:t>
      </w:r>
      <w:r>
        <w:t xml:space="preserve"> klesly o 1 na 5 3/8. </w:t>
      </w:r>
      <w:r>
        <w:rPr>
          <w:color w:val="168E5C"/>
        </w:rPr>
        <w:t>Tato společnost pronajímající technické vybavení</w:t>
      </w:r>
      <w:r>
        <w:t xml:space="preserve"> </w:t>
      </w:r>
      <w:r>
        <w:rPr>
          <w:color w:val="5C5300"/>
        </w:rPr>
        <w:t xml:space="preserve">za první fiskální čtvrtletí, </w:t>
      </w:r>
      <w:r>
        <w:rPr>
          <w:color w:val="16C0D0"/>
        </w:rPr>
        <w:t>které</w:t>
      </w:r>
      <w:r>
        <w:rPr>
          <w:color w:val="5C5300"/>
        </w:rPr>
        <w:t xml:space="preserve"> skončilo </w:t>
      </w:r>
      <w:r>
        <w:rPr>
          <w:color w:val="9F6551"/>
        </w:rPr>
        <w:t>31. srpna</w:t>
      </w:r>
      <w:r>
        <w:t>, ohlásila podstatně nižší čistý zisk.</w:t>
      </w:r>
    </w:p>
    <w:p>
      <w:r>
        <w:rPr>
          <w:b/>
        </w:rPr>
        <w:t>Document number 1722</w:t>
      </w:r>
    </w:p>
    <w:p>
      <w:r>
        <w:rPr>
          <w:b/>
        </w:rPr>
        <w:t>Document identifier: wsj2020-001</w:t>
      </w:r>
    </w:p>
    <w:p>
      <w:r>
        <w:rPr>
          <w:color w:val="310106"/>
        </w:rPr>
        <w:t>Robert M. Jelenic, 39 let</w:t>
      </w:r>
      <w:r>
        <w:t xml:space="preserve">, byl jmenován </w:t>
      </w:r>
      <w:r>
        <w:rPr>
          <w:color w:val="04640D"/>
        </w:rPr>
        <w:t xml:space="preserve">prezidentem a provozním ředitelem </w:t>
      </w:r>
      <w:r>
        <w:rPr>
          <w:color w:val="FEFB0A"/>
        </w:rPr>
        <w:t>tohoto nakladatelství s malým počtem vlastníků</w:t>
      </w:r>
      <w:r>
        <w:t xml:space="preserve">. </w:t>
      </w:r>
      <w:r>
        <w:rPr>
          <w:color w:val="04640D"/>
        </w:rPr>
        <w:t>Funkce</w:t>
      </w:r>
      <w:r>
        <w:t xml:space="preserve"> byla více než rok neobsazena. </w:t>
      </w:r>
      <w:r>
        <w:rPr>
          <w:color w:val="310106"/>
        </w:rPr>
        <w:t>Jelenic</w:t>
      </w:r>
      <w:r>
        <w:t xml:space="preserve"> byl dříve výkonným viceprezidentem pro provoz. </w:t>
      </w:r>
      <w:r>
        <w:rPr>
          <w:color w:val="FB5514"/>
        </w:rPr>
        <w:t>Ralph Ingersoll II., 43 let, předseda a výkonný ředitel</w:t>
      </w:r>
      <w:r>
        <w:t xml:space="preserve">, navíc řekl, že by jako šéfredaktor </w:t>
      </w:r>
      <w:r>
        <w:rPr>
          <w:color w:val="E115C0"/>
        </w:rPr>
        <w:t>společnosti</w:t>
      </w:r>
      <w:r>
        <w:t xml:space="preserve"> přijal další zodpovědnost. John Wilpers odstoupil z funkce šéfredaktora. </w:t>
      </w:r>
      <w:r>
        <w:rPr>
          <w:color w:val="FB5514"/>
        </w:rPr>
        <w:t>Pan Ingersoll</w:t>
      </w:r>
      <w:r>
        <w:t xml:space="preserve"> zůstává šéfredaktorem </w:t>
      </w:r>
      <w:r>
        <w:rPr>
          <w:color w:val="00587F"/>
        </w:rPr>
        <w:t xml:space="preserve">deníku St. Louis Sun, </w:t>
      </w:r>
      <w:r>
        <w:rPr>
          <w:color w:val="0BC582"/>
        </w:rPr>
        <w:t>který</w:t>
      </w:r>
      <w:r>
        <w:rPr>
          <w:color w:val="00587F"/>
        </w:rPr>
        <w:t xml:space="preserve"> </w:t>
      </w:r>
      <w:r>
        <w:rPr>
          <w:color w:val="FEB8C8"/>
        </w:rPr>
        <w:t>společnost</w:t>
      </w:r>
      <w:r>
        <w:rPr>
          <w:color w:val="00587F"/>
        </w:rPr>
        <w:t xml:space="preserve"> nedávno založila</w:t>
      </w:r>
      <w:r>
        <w:t xml:space="preserve">. Dále byla </w:t>
      </w:r>
      <w:r>
        <w:rPr>
          <w:color w:val="9E8317"/>
        </w:rPr>
        <w:t>Jean B. Cliftonová, 28 let</w:t>
      </w:r>
      <w:r>
        <w:t xml:space="preserve">, jmenována </w:t>
      </w:r>
      <w:r>
        <w:rPr>
          <w:color w:val="01190F"/>
        </w:rPr>
        <w:t>výkonnou viceprezidentkou, pokladnicí a finanční ředitelkou</w:t>
      </w:r>
      <w:r>
        <w:t xml:space="preserve">. Michael Applebaum </w:t>
      </w:r>
      <w:r>
        <w:rPr>
          <w:color w:val="01190F"/>
        </w:rPr>
        <w:t>z těchto postů</w:t>
      </w:r>
      <w:r>
        <w:t xml:space="preserve"> odstoupil po méně než roce. </w:t>
      </w:r>
      <w:r>
        <w:rPr>
          <w:color w:val="9E8317"/>
        </w:rPr>
        <w:t>Slečna Cliftonová</w:t>
      </w:r>
      <w:r>
        <w:t xml:space="preserve"> byla dříve vedoucí finanční asistentkou předsedy představenstva.</w:t>
      </w:r>
    </w:p>
    <w:p>
      <w:r>
        <w:rPr>
          <w:b/>
        </w:rPr>
        <w:t>Document number 1723</w:t>
      </w:r>
    </w:p>
    <w:p>
      <w:r>
        <w:rPr>
          <w:b/>
        </w:rPr>
        <w:t>Document identifier: wsj2021-001</w:t>
      </w:r>
    </w:p>
    <w:p>
      <w:r>
        <w:rPr>
          <w:color w:val="310106"/>
        </w:rPr>
        <w:t>Konzervativní environmentalisté</w:t>
      </w:r>
      <w:r>
        <w:t xml:space="preserve"> mohou jistě hájit </w:t>
      </w:r>
      <w:r>
        <w:rPr>
          <w:color w:val="310106"/>
        </w:rPr>
        <w:t>své</w:t>
      </w:r>
      <w:r>
        <w:t xml:space="preserve"> omezené pozice ve vládě rozlišováním </w:t>
      </w:r>
      <w:r>
        <w:rPr>
          <w:color w:val="04640D"/>
        </w:rPr>
        <w:t>mezi</w:t>
      </w:r>
      <w:r>
        <w:rPr>
          <w:color w:val="FEFB0A"/>
        </w:rPr>
        <w:t xml:space="preserve"> Starým environmentalismem</w:t>
      </w:r>
      <w:r>
        <w:t xml:space="preserve"> a </w:t>
      </w:r>
      <w:r>
        <w:rPr>
          <w:color w:val="FB5514"/>
        </w:rPr>
        <w:t>Novým environmentalismem</w:t>
      </w:r>
      <w:r>
        <w:t xml:space="preserve"> ("Novináři a další za záchranu planety", od Davida Brookse, stránka s redakčními články, 5. října). </w:t>
      </w:r>
      <w:r>
        <w:rPr>
          <w:color w:val="FEFB0A"/>
        </w:rPr>
        <w:t>Starý environmentalismus</w:t>
      </w:r>
      <w:r>
        <w:t xml:space="preserve"> zahrnoval lovce mikrobů a hygieniky. </w:t>
      </w:r>
      <w:r>
        <w:rPr>
          <w:color w:val="E115C0"/>
        </w:rPr>
        <w:t xml:space="preserve">Začalo </w:t>
      </w:r>
      <w:r>
        <w:rPr>
          <w:color w:val="00587F"/>
        </w:rPr>
        <w:t>to</w:t>
      </w:r>
      <w:r>
        <w:rPr>
          <w:color w:val="E115C0"/>
        </w:rPr>
        <w:t xml:space="preserve"> během Průmyslové revoluce zdokonalením hygieny</w:t>
      </w:r>
      <w:r>
        <w:t xml:space="preserve">, </w:t>
      </w:r>
      <w:r>
        <w:rPr>
          <w:color w:val="E115C0"/>
        </w:rPr>
        <w:t>což</w:t>
      </w:r>
      <w:r>
        <w:t xml:space="preserve"> bylo možné díky cenově dostupnému mýdlu a vypratelnému spodnímu prádlu. Na konci </w:t>
      </w:r>
      <w:r>
        <w:rPr>
          <w:color w:val="0BC582"/>
        </w:rPr>
        <w:t>19. století</w:t>
      </w:r>
      <w:r>
        <w:t xml:space="preserve"> pak za litinovými kanalizačními rourami a splachovacími záchody následovaly čističky splašků a vod. Lékařství se </w:t>
      </w:r>
      <w:r>
        <w:rPr>
          <w:color w:val="0BC582"/>
        </w:rPr>
        <w:t>v 19. století</w:t>
      </w:r>
      <w:r>
        <w:t xml:space="preserve"> většinou věnovalo boji proti otravě krve a diagnostické analýze. 20. století pak vidělo </w:t>
      </w:r>
      <w:r>
        <w:rPr>
          <w:color w:val="FEB8C8"/>
        </w:rPr>
        <w:t xml:space="preserve">vývoj </w:t>
      </w:r>
      <w:r>
        <w:rPr>
          <w:color w:val="9E8317"/>
        </w:rPr>
        <w:t xml:space="preserve">zázračných léků v privátním sektoru, </w:t>
      </w:r>
      <w:r>
        <w:rPr>
          <w:color w:val="01190F"/>
        </w:rPr>
        <w:t>které</w:t>
      </w:r>
      <w:r>
        <w:rPr>
          <w:color w:val="9E8317"/>
        </w:rPr>
        <w:t xml:space="preserve"> ohlásily léčebnou terapii</w:t>
      </w:r>
      <w:r>
        <w:t xml:space="preserve">. </w:t>
      </w:r>
      <w:r>
        <w:rPr>
          <w:color w:val="FEB8C8"/>
        </w:rPr>
        <w:t>Tento proces</w:t>
      </w:r>
      <w:r>
        <w:t xml:space="preserve"> dramaticky zvýšil průměrnou délku našeho života, odstranil mnoho bolesti a neustále zlepšoval zdraví a blahobyt. Většina veřejných zdravotnických opatření byla aplikována na místní úrovni. </w:t>
      </w:r>
      <w:r>
        <w:rPr>
          <w:color w:val="847D81"/>
        </w:rPr>
        <w:t>Nový environmentalismus</w:t>
      </w:r>
      <w:r>
        <w:t xml:space="preserve"> začal pravděpodobně v roce 1962 vydáním knihy "Silent Spring (Tiché jaro)" </w:t>
      </w:r>
      <w:r>
        <w:rPr>
          <w:color w:val="58018B"/>
        </w:rPr>
        <w:t>od Rachel Carsonové</w:t>
      </w:r>
      <w:r>
        <w:t xml:space="preserve">. Krátce potom se začaly objevovat </w:t>
      </w:r>
      <w:r>
        <w:rPr>
          <w:color w:val="B70639"/>
        </w:rPr>
        <w:t>hysterické články předpovídající, že pokročilé průmyslové společnosti možná už na přelomu století vytvoří začouzenou, neobyvatelnou planetu</w:t>
      </w:r>
      <w:r>
        <w:t xml:space="preserve">. </w:t>
      </w:r>
      <w:r>
        <w:rPr>
          <w:color w:val="B70639"/>
        </w:rPr>
        <w:t>Tyto apokalyptické předpovědi</w:t>
      </w:r>
      <w:r>
        <w:t xml:space="preserve"> byly šířeny takovými osobnostmi jako </w:t>
      </w:r>
      <w:r>
        <w:rPr>
          <w:color w:val="703B01"/>
        </w:rPr>
        <w:t>Paul Ehrlich</w:t>
      </w:r>
      <w:r>
        <w:t xml:space="preserve">, Barry Commoner, Rene Dubois a </w:t>
      </w:r>
      <w:r>
        <w:rPr>
          <w:color w:val="F7F1DF"/>
        </w:rPr>
        <w:t>George Wald</w:t>
      </w:r>
      <w:r>
        <w:t xml:space="preserve">. Ve </w:t>
      </w:r>
      <w:r>
        <w:rPr>
          <w:color w:val="58018B"/>
        </w:rPr>
        <w:t>svých</w:t>
      </w:r>
      <w:r>
        <w:t xml:space="preserve"> pracích v 60. letech </w:t>
      </w:r>
      <w:r>
        <w:rPr>
          <w:color w:val="58018B"/>
        </w:rPr>
        <w:t>Carsonová</w:t>
      </w:r>
      <w:r>
        <w:t xml:space="preserve"> tvrdila, že lidská rasa by mohla do 20 let vymizet, a </w:t>
      </w:r>
      <w:r>
        <w:rPr>
          <w:color w:val="F7F1DF"/>
        </w:rPr>
        <w:t>Wald</w:t>
      </w:r>
      <w:r>
        <w:t xml:space="preserve"> tvrdil, že život </w:t>
      </w:r>
      <w:r>
        <w:rPr>
          <w:color w:val="118B8A"/>
        </w:rPr>
        <w:t>na zemi</w:t>
      </w:r>
      <w:r>
        <w:t xml:space="preserve"> by mohl skončit do roku 1985. </w:t>
      </w:r>
      <w:r>
        <w:rPr>
          <w:color w:val="703B01"/>
        </w:rPr>
        <w:t>Ehrlich</w:t>
      </w:r>
      <w:r>
        <w:t xml:space="preserve"> předpovídal nebývalý hladomor do roku 1980. Takových bylo mnohem více. </w:t>
      </w:r>
      <w:r>
        <w:rPr>
          <w:color w:val="4AFEFA"/>
        </w:rPr>
        <w:t>Tisíce chemických výrobků</w:t>
      </w:r>
      <w:r>
        <w:t xml:space="preserve"> byly označeny za karcinogenní s doporučením, že by měly být zakázány při průmyslovém užití, protože předávkovaným krysám způsobily zhoubné nádory. Před rokem 1960 se nevědělo nic </w:t>
      </w:r>
      <w:r>
        <w:rPr>
          <w:color w:val="FCB164"/>
        </w:rPr>
        <w:t>o neprůkazných důsledcích kyselých dešťů, skleníkového oteplování a ztenčování ozónové vrstvy</w:t>
      </w:r>
      <w:r>
        <w:t xml:space="preserve">, </w:t>
      </w:r>
      <w:r>
        <w:rPr>
          <w:color w:val="FCB164"/>
        </w:rPr>
        <w:t>což všechno</w:t>
      </w:r>
      <w:r>
        <w:t xml:space="preserve"> vyžadovalo narůstající politickou moc a gargantuovské výdaje. Noví environmentalisté mezitím systematicky oponovali metodám Starých environmentalistů. </w:t>
      </w:r>
      <w:r>
        <w:rPr>
          <w:color w:val="796EE6"/>
        </w:rPr>
        <w:t>Lokální problémy se znečištěním</w:t>
      </w:r>
      <w:r>
        <w:t xml:space="preserve"> vyžadují ke </w:t>
      </w:r>
      <w:r>
        <w:rPr>
          <w:color w:val="796EE6"/>
        </w:rPr>
        <w:t>svému</w:t>
      </w:r>
      <w:r>
        <w:t xml:space="preserve"> vyřešení levnou energii a kapitál. </w:t>
      </w:r>
      <w:r>
        <w:rPr>
          <w:color w:val="000D2C"/>
        </w:rPr>
        <w:t>Noví environmentalisté</w:t>
      </w:r>
      <w:r>
        <w:t xml:space="preserve"> jsou ale proti tvorbě </w:t>
      </w:r>
      <w:r>
        <w:rPr>
          <w:color w:val="53495F"/>
        </w:rPr>
        <w:t>soukromého majetku (</w:t>
      </w:r>
      <w:r>
        <w:rPr>
          <w:color w:val="F95475"/>
        </w:rPr>
        <w:t>který</w:t>
      </w:r>
      <w:r>
        <w:rPr>
          <w:color w:val="61FC03"/>
        </w:rPr>
        <w:t>, jak tvrdí, vyčerpává přírodní zdroje</w:t>
      </w:r>
      <w:r>
        <w:t xml:space="preserve">) a </w:t>
      </w:r>
      <w:r>
        <w:rPr>
          <w:color w:val="5D9608"/>
        </w:rPr>
        <w:t xml:space="preserve">proti atomové energii (ačkoli </w:t>
      </w:r>
      <w:r>
        <w:rPr>
          <w:color w:val="DE98FD"/>
        </w:rPr>
        <w:t>ta</w:t>
      </w:r>
      <w:r>
        <w:rPr>
          <w:color w:val="5D9608"/>
        </w:rPr>
        <w:t xml:space="preserve"> by působila proti skleníkovému efektu</w:t>
      </w:r>
      <w:r>
        <w:t xml:space="preserve">). Jsou v popředí protestů proti hledání nových skládek a metod spalování odpadu, a dokonce protestují proti novým metodám výzkumu, jako je genetické inženýrství. </w:t>
      </w:r>
      <w:r>
        <w:rPr>
          <w:color w:val="847D81"/>
        </w:rPr>
        <w:t>Nový environmentalismus</w:t>
      </w:r>
      <w:r>
        <w:t xml:space="preserve"> je emocionální útok na prokázané metody zlepšení kvality našeho života a snaha o získání politické moci. Zracionalizujme </w:t>
      </w:r>
      <w:r>
        <w:rPr>
          <w:color w:val="98A088"/>
        </w:rPr>
        <w:t>své</w:t>
      </w:r>
      <w:r>
        <w:t xml:space="preserve"> priority řešením problémů znečištění na lokální úrovni jako doposud. Harry Lee Smith Alpharetta, Georgia. </w:t>
      </w:r>
      <w:r>
        <w:rPr>
          <w:color w:val="4F584E"/>
        </w:rPr>
        <w:t>Váš příběh</w:t>
      </w:r>
      <w:r>
        <w:t xml:space="preserve"> opominul některé podstatné body </w:t>
      </w:r>
      <w:r>
        <w:rPr>
          <w:color w:val="248AD0"/>
        </w:rPr>
        <w:t>konference "</w:t>
      </w:r>
      <w:r>
        <w:rPr>
          <w:color w:val="5C5300"/>
        </w:rPr>
        <w:t>Globální životní prostředí: Nepřeháníme to</w:t>
      </w:r>
      <w:r>
        <w:t xml:space="preserve">?" V první řadě, pohledy prezentované různými vědci reprezentují obecnou shodu specialistů pracujících v příslušných aspektech </w:t>
      </w:r>
      <w:r>
        <w:rPr>
          <w:color w:val="9F6551"/>
        </w:rPr>
        <w:t>globálního životního prostředí</w:t>
      </w:r>
      <w:r>
        <w:t xml:space="preserve">. Například uvažme skleníkový efekt a změnu klimatu, množství zvláštních vědeckých komisí včetně té z Národní akademie věd soudí, že na obzoru je více než 50% pravděpodobnost závažného problému. Cílem bylo zodpovědět otázku </w:t>
      </w:r>
      <w:r>
        <w:rPr>
          <w:color w:val="BCFEC6"/>
        </w:rPr>
        <w:t xml:space="preserve">v názvu </w:t>
      </w:r>
      <w:r>
        <w:rPr>
          <w:color w:val="932C70"/>
        </w:rPr>
        <w:t>konference</w:t>
      </w:r>
      <w:r>
        <w:t xml:space="preserve">, ne se snažit vytvářet novinové příběhy pro událost samotnou. Ani nebylo cílem diktovat soubor preskriptivních řešení, ačkoli byla nadnesena různá stanoviska. </w:t>
      </w:r>
      <w:r>
        <w:rPr>
          <w:color w:val="2B1B04"/>
        </w:rPr>
        <w:t>Každý mluvčí</w:t>
      </w:r>
      <w:r>
        <w:t xml:space="preserve"> byl požádán o vyjádření ke konkrétnímu tématu, ne o předložení úhlu pohledu. </w:t>
      </w:r>
      <w:r>
        <w:rPr>
          <w:color w:val="B5AFC4"/>
        </w:rPr>
        <w:t>Každý vědec dospěl nezávisle k závěru, že když má dojít k podstatné změně politiky, společnost a vláda reagují nedostatečně</w:t>
      </w:r>
      <w:r>
        <w:t xml:space="preserve">. </w:t>
      </w:r>
      <w:r>
        <w:rPr>
          <w:color w:val="B5AFC4"/>
        </w:rPr>
        <w:t>To</w:t>
      </w:r>
      <w:r>
        <w:t xml:space="preserve"> vede k velice zvláštnímu pocitu naléhavosti. Pokud se </w:t>
      </w:r>
      <w:r>
        <w:rPr>
          <w:color w:val="D4C67A"/>
        </w:rPr>
        <w:t>média</w:t>
      </w:r>
      <w:r>
        <w:t xml:space="preserve"> rozhodnou </w:t>
      </w:r>
      <w:r>
        <w:rPr>
          <w:color w:val="AE7AA1"/>
        </w:rPr>
        <w:t>více pracovat na informovanosti společnosti o těchto komplexních a odborných otázkách</w:t>
      </w:r>
      <w:r>
        <w:t xml:space="preserve">, pak se </w:t>
      </w:r>
      <w:r>
        <w:rPr>
          <w:color w:val="AE7AA1"/>
        </w:rPr>
        <w:t>to</w:t>
      </w:r>
      <w:r>
        <w:t xml:space="preserve"> dá stěží nazvat neobjektivní žurnalistikou. </w:t>
      </w:r>
      <w:r>
        <w:rPr>
          <w:color w:val="9F6551"/>
        </w:rPr>
        <w:t>Životní prostředí</w:t>
      </w:r>
      <w:r>
        <w:t xml:space="preserve"> už nemůže nadále zůstat obyčejnou věcí, aby se </w:t>
      </w:r>
      <w:r>
        <w:rPr>
          <w:color w:val="9F6551"/>
        </w:rPr>
        <w:t>s ním</w:t>
      </w:r>
      <w:r>
        <w:t xml:space="preserve"> zacházelo způsobem typickým pro obchod se zajištěným přírůstkem ze změny. </w:t>
      </w:r>
      <w:r>
        <w:rPr>
          <w:color w:val="C2A393"/>
        </w:rPr>
        <w:t xml:space="preserve">Doslova jsme změnili chemické a fyzikální vlastnosti </w:t>
      </w:r>
      <w:r>
        <w:rPr>
          <w:color w:val="0232FD"/>
        </w:rPr>
        <w:t>naší</w:t>
      </w:r>
      <w:r>
        <w:rPr>
          <w:color w:val="C2A393"/>
        </w:rPr>
        <w:t xml:space="preserve"> atmosféry</w:t>
      </w:r>
      <w:r>
        <w:t xml:space="preserve">. </w:t>
      </w:r>
      <w:r>
        <w:rPr>
          <w:color w:val="C2A393"/>
        </w:rPr>
        <w:t>To</w:t>
      </w:r>
      <w:r>
        <w:t xml:space="preserve"> je předzvěstí </w:t>
      </w:r>
      <w:r>
        <w:rPr>
          <w:color w:val="6A3A35"/>
        </w:rPr>
        <w:t>následků toho, co jsme již učinili</w:t>
      </w:r>
      <w:r>
        <w:t xml:space="preserve">, a </w:t>
      </w:r>
      <w:r>
        <w:rPr>
          <w:color w:val="6A3A35"/>
        </w:rPr>
        <w:t>ty</w:t>
      </w:r>
      <w:r>
        <w:t xml:space="preserve"> budou velmi destabilizující pro sociální a ekonomické systémy. </w:t>
      </w:r>
      <w:r>
        <w:rPr>
          <w:color w:val="BA6801"/>
        </w:rPr>
        <w:t xml:space="preserve">Problémy </w:t>
      </w:r>
      <w:r>
        <w:rPr>
          <w:color w:val="168E5C"/>
        </w:rPr>
        <w:t>životního prostředí</w:t>
      </w:r>
      <w:r>
        <w:t xml:space="preserve"> jsou tak provázané, tak nerozuzlitelně zapletené s naším současným způsobem života a tak velké, že pokud se do 10 let neprovedou zásadní změny, jen nepravděpodobně </w:t>
      </w:r>
      <w:r>
        <w:rPr>
          <w:color w:val="BA6801"/>
        </w:rPr>
        <w:t>je</w:t>
      </w:r>
      <w:r>
        <w:t xml:space="preserve"> budeme umět účinně řešit. </w:t>
      </w:r>
      <w:r>
        <w:rPr>
          <w:color w:val="16C0D0"/>
        </w:rPr>
        <w:t>Vědecká společnost</w:t>
      </w:r>
      <w:r>
        <w:t xml:space="preserve"> se shodla na tom, že je </w:t>
      </w:r>
      <w:r>
        <w:rPr>
          <w:color w:val="118B8A"/>
        </w:rPr>
        <w:t>zde</w:t>
      </w:r>
      <w:r>
        <w:t xml:space="preserve"> dostatečné množství důkazů pro prosazování velkých politických změn. Ne, nepřeháníme to. Thomas E. Lovejoy, asistent ministra pro zahraniční záležitosti, Smithsonian Institution</w:t>
      </w:r>
    </w:p>
    <w:p>
      <w:r>
        <w:rPr>
          <w:b/>
        </w:rPr>
        <w:t>Document number 1724</w:t>
      </w:r>
    </w:p>
    <w:p>
      <w:r>
        <w:rPr>
          <w:b/>
        </w:rPr>
        <w:t>Document identifier: wsj2022-001</w:t>
      </w:r>
    </w:p>
    <w:p>
      <w:r>
        <w:rPr>
          <w:color w:val="310106"/>
        </w:rPr>
        <w:t xml:space="preserve">Společnost Coca-Cola Enterprises Inc., </w:t>
      </w:r>
      <w:r>
        <w:rPr>
          <w:color w:val="04640D"/>
        </w:rPr>
        <w:t>které</w:t>
      </w:r>
      <w:r>
        <w:rPr>
          <w:color w:val="310106"/>
        </w:rPr>
        <w:t xml:space="preserve"> se bezútěšná předpověď zisku </w:t>
      </w:r>
      <w:r>
        <w:rPr>
          <w:color w:val="FEFB0A"/>
        </w:rPr>
        <w:t>na rok 1989</w:t>
      </w:r>
      <w:r>
        <w:rPr>
          <w:color w:val="310106"/>
        </w:rPr>
        <w:t xml:space="preserve"> splnila</w:t>
      </w:r>
      <w:r>
        <w:t xml:space="preserve">, uvedla, že čistý zisk </w:t>
      </w:r>
      <w:r>
        <w:rPr>
          <w:color w:val="FB5514"/>
        </w:rPr>
        <w:t>za třetí čtvrtletí</w:t>
      </w:r>
      <w:r>
        <w:t xml:space="preserve"> klesl při stejných tržbách o 68 %. </w:t>
      </w:r>
      <w:r>
        <w:rPr>
          <w:color w:val="E115C0"/>
        </w:rPr>
        <w:t xml:space="preserve">Obří plnicí závod </w:t>
      </w:r>
      <w:r>
        <w:rPr>
          <w:color w:val="00587F"/>
        </w:rPr>
        <w:t>Coca-Coly</w:t>
      </w:r>
      <w:r>
        <w:rPr>
          <w:color w:val="E115C0"/>
        </w:rPr>
        <w:t xml:space="preserve">, </w:t>
      </w:r>
      <w:r>
        <w:rPr>
          <w:color w:val="0BC582"/>
        </w:rPr>
        <w:t>který</w:t>
      </w:r>
      <w:r>
        <w:rPr>
          <w:color w:val="E115C0"/>
        </w:rPr>
        <w:t xml:space="preserve"> byl zasažen vyššími tržními cenami a zpomalujícím růstem objemu obchodu</w:t>
      </w:r>
      <w:r>
        <w:t xml:space="preserve">, uvedl, že čistý zisk od minulého roku klesl z 39.9 milionu dolarů, neboli z 26 centů na akcii, na 12.7 milionu dolarů, neboli na šest centů na akcii. Výsledky se shodují s odhady </w:t>
      </w:r>
      <w:r>
        <w:rPr>
          <w:color w:val="FEB8C8"/>
        </w:rPr>
        <w:t xml:space="preserve">analytiků, </w:t>
      </w:r>
      <w:r>
        <w:rPr>
          <w:color w:val="9E8317"/>
        </w:rPr>
        <w:t>kteří</w:t>
      </w:r>
      <w:r>
        <w:rPr>
          <w:color w:val="FEB8C8"/>
        </w:rPr>
        <w:t xml:space="preserve"> </w:t>
      </w:r>
      <w:r>
        <w:rPr>
          <w:color w:val="9E8317"/>
        </w:rPr>
        <w:t>své</w:t>
      </w:r>
      <w:r>
        <w:rPr>
          <w:color w:val="FEB8C8"/>
        </w:rPr>
        <w:t xml:space="preserve"> předpovědi snížili poté, co </w:t>
      </w:r>
      <w:r>
        <w:rPr>
          <w:color w:val="01190F"/>
        </w:rPr>
        <w:t>společnost</w:t>
      </w:r>
      <w:r>
        <w:rPr>
          <w:color w:val="FEB8C8"/>
        </w:rPr>
        <w:t xml:space="preserve"> na konci srpna prohlásila, že zisk </w:t>
      </w:r>
      <w:r>
        <w:rPr>
          <w:color w:val="847D81"/>
        </w:rPr>
        <w:t>v roce 1989</w:t>
      </w:r>
      <w:r>
        <w:rPr>
          <w:color w:val="FEB8C8"/>
        </w:rPr>
        <w:t xml:space="preserve"> může klesnout až o 37 %</w:t>
      </w:r>
      <w:r>
        <w:t xml:space="preserve">. </w:t>
      </w:r>
      <w:r>
        <w:rPr>
          <w:color w:val="58018B"/>
        </w:rPr>
        <w:t xml:space="preserve">Mluvčí </w:t>
      </w:r>
      <w:r>
        <w:rPr>
          <w:color w:val="B70639"/>
        </w:rPr>
        <w:t>společnosti</w:t>
      </w:r>
      <w:r>
        <w:t xml:space="preserve"> včera řekl, že </w:t>
      </w:r>
      <w:r>
        <w:rPr>
          <w:color w:val="310106"/>
        </w:rPr>
        <w:t>společnost Coca-Cola Enterprises</w:t>
      </w:r>
      <w:r>
        <w:t xml:space="preserve"> se předpovědi </w:t>
      </w:r>
      <w:r>
        <w:rPr>
          <w:color w:val="703B01"/>
        </w:rPr>
        <w:t>na rok 1989</w:t>
      </w:r>
      <w:r>
        <w:t xml:space="preserve"> drží. Obrat </w:t>
      </w:r>
      <w:r>
        <w:rPr>
          <w:color w:val="FB5514"/>
        </w:rPr>
        <w:t>ve třetím čtvrtletí</w:t>
      </w:r>
      <w:r>
        <w:t xml:space="preserve"> se příliš nezměnil, činil 1.02 miliardy dolarů. Loňské výsledky však zahrnovaly i provoz </w:t>
      </w:r>
      <w:r>
        <w:rPr>
          <w:color w:val="E115C0"/>
        </w:rPr>
        <w:t xml:space="preserve">plnicího závodu, </w:t>
      </w:r>
      <w:r>
        <w:rPr>
          <w:color w:val="0BC582"/>
        </w:rPr>
        <w:t>který</w:t>
      </w:r>
      <w:r>
        <w:rPr>
          <w:color w:val="E115C0"/>
        </w:rPr>
        <w:t xml:space="preserve"> byl loni v prosinci prodán</w:t>
      </w:r>
      <w:r>
        <w:t xml:space="preserve">. Když </w:t>
      </w:r>
      <w:r>
        <w:rPr>
          <w:color w:val="E115C0"/>
        </w:rPr>
        <w:t>tento plnicí závod</w:t>
      </w:r>
      <w:r>
        <w:t xml:space="preserve"> nebereme v úvahu, objem obchodu </w:t>
      </w:r>
      <w:r>
        <w:rPr>
          <w:color w:val="310106"/>
        </w:rPr>
        <w:t>společnosti Coca-Cola Enterprises</w:t>
      </w:r>
      <w:r>
        <w:t xml:space="preserve"> počítaný na přepravky stoupl o pouhé 1 %. Takový objem je daleko pod mírou růstu tohoto odvětví </w:t>
      </w:r>
      <w:r>
        <w:rPr>
          <w:color w:val="F7F1DF"/>
        </w:rPr>
        <w:t xml:space="preserve">průmyslu, </w:t>
      </w:r>
      <w:r>
        <w:rPr>
          <w:color w:val="118B8A"/>
        </w:rPr>
        <w:t>který</w:t>
      </w:r>
      <w:r>
        <w:rPr>
          <w:color w:val="F7F1DF"/>
        </w:rPr>
        <w:t xml:space="preserve"> v minulých letech dosahoval 4 % až 5 %</w:t>
      </w:r>
      <w:r>
        <w:t xml:space="preserve">, ale neliší se </w:t>
      </w:r>
      <w:r>
        <w:rPr>
          <w:color w:val="4AFEFA"/>
        </w:rPr>
        <w:t xml:space="preserve">od objemu, </w:t>
      </w:r>
      <w:r>
        <w:rPr>
          <w:color w:val="FCB164"/>
        </w:rPr>
        <w:t>kterého</w:t>
      </w:r>
      <w:r>
        <w:rPr>
          <w:color w:val="4AFEFA"/>
        </w:rPr>
        <w:t xml:space="preserve"> </w:t>
      </w:r>
      <w:r>
        <w:rPr>
          <w:color w:val="796EE6"/>
        </w:rPr>
        <w:t>ve třetím čtvrtletí</w:t>
      </w:r>
      <w:r>
        <w:rPr>
          <w:color w:val="4AFEFA"/>
        </w:rPr>
        <w:t xml:space="preserve"> dosáhli i jiní výrobci nealkoholických nápojů</w:t>
      </w:r>
      <w:r>
        <w:t xml:space="preserve">. Růst </w:t>
      </w:r>
      <w:r>
        <w:rPr>
          <w:color w:val="FB5514"/>
        </w:rPr>
        <w:t>za letošní třetí čtvrtletí</w:t>
      </w:r>
      <w:r>
        <w:t xml:space="preserve"> je srovnatelný s velmi vysokým 10% růstem za loňské třetí čtvrtletí. </w:t>
      </w:r>
      <w:r>
        <w:rPr>
          <w:color w:val="310106"/>
        </w:rPr>
        <w:t>Společnost Coca-Cola Enterprises</w:t>
      </w:r>
      <w:r>
        <w:t xml:space="preserve"> přičítá nižší objem obchodu </w:t>
      </w:r>
      <w:r>
        <w:rPr>
          <w:color w:val="000D2C"/>
        </w:rPr>
        <w:t xml:space="preserve">cenám nealkoholických nápojů, </w:t>
      </w:r>
      <w:r>
        <w:rPr>
          <w:color w:val="53495F"/>
        </w:rPr>
        <w:t>které</w:t>
      </w:r>
      <w:r>
        <w:rPr>
          <w:color w:val="000D2C"/>
        </w:rPr>
        <w:t xml:space="preserve"> </w:t>
      </w:r>
      <w:r>
        <w:rPr>
          <w:color w:val="F95475"/>
        </w:rPr>
        <w:t>ve třetím čtvrtletí</w:t>
      </w:r>
      <w:r>
        <w:rPr>
          <w:color w:val="000D2C"/>
        </w:rPr>
        <w:t xml:space="preserve"> stouply přibližně o 3 %</w:t>
      </w:r>
      <w:r>
        <w:t xml:space="preserve">. </w:t>
      </w:r>
      <w:r>
        <w:rPr>
          <w:color w:val="61FC03"/>
        </w:rPr>
        <w:t>Spotřebitelé</w:t>
      </w:r>
      <w:r>
        <w:t xml:space="preserve"> byli zvyklí, že několik let nealkoholické nápoje kupovali za snížené ceny. </w:t>
      </w:r>
      <w:r>
        <w:rPr>
          <w:color w:val="310106"/>
        </w:rPr>
        <w:t>Společnost Coca-Cola Enterprises</w:t>
      </w:r>
      <w:r>
        <w:t xml:space="preserve"> uvedla, že musí zvýšit náklady na propagaci </w:t>
      </w:r>
      <w:r>
        <w:rPr>
          <w:color w:val="310106"/>
        </w:rPr>
        <w:t>svých</w:t>
      </w:r>
      <w:r>
        <w:t xml:space="preserve"> výrobků, aby zabránila dalším poklesům. </w:t>
      </w:r>
      <w:r>
        <w:rPr>
          <w:color w:val="310106"/>
        </w:rPr>
        <w:t>Společnost</w:t>
      </w:r>
      <w:r>
        <w:t xml:space="preserve"> prý očekává, že si spotřebitelé na vyšší ceny nealkoholických nápojů zvyknou. </w:t>
      </w:r>
      <w:r>
        <w:rPr>
          <w:color w:val="58018B"/>
        </w:rPr>
        <w:t>Mluvčí</w:t>
      </w:r>
      <w:r>
        <w:t xml:space="preserve"> 14% nárůst nákladů na prodej, administrativu a na obecné záležitosti - dosahující 324.9 milionu dolarů - připsal marketingovým výdajům. "Ve snaze zvýšit ceny reklamou mají reklamy všude," řekl Roy Burry, analytik společnosti Kidder, Peabody &amp; Co. Čistý zisk </w:t>
      </w:r>
      <w:r>
        <w:rPr>
          <w:color w:val="310106"/>
        </w:rPr>
        <w:t>společnosti Coca-Cola Enterprises</w:t>
      </w:r>
      <w:r>
        <w:t xml:space="preserve"> klesl za devět měsíců z 93.8 milionu dolarů, neboli z 63 centů na akcii, o 31 % na 65 milionů dolarů, neboli 39 centů na akcii. Obrat byl bez výkyvů kolem 2.97 miliardy dolarů. </w:t>
      </w:r>
      <w:r>
        <w:rPr>
          <w:color w:val="310106"/>
        </w:rPr>
        <w:t xml:space="preserve">Společnost Coca-Cola Enterprises, </w:t>
      </w:r>
      <w:r>
        <w:rPr>
          <w:color w:val="04640D"/>
        </w:rPr>
        <w:t>kterou</w:t>
      </w:r>
      <w:r>
        <w:rPr>
          <w:color w:val="310106"/>
        </w:rPr>
        <w:t xml:space="preserve"> ze 49 % vlastní společnost Coca-Cola Co.</w:t>
      </w:r>
      <w:r>
        <w:t xml:space="preserve">, také oznámila, </w:t>
      </w:r>
      <w:r>
        <w:rPr>
          <w:color w:val="5D9608"/>
        </w:rPr>
        <w:t xml:space="preserve">že </w:t>
      </w:r>
      <w:r>
        <w:rPr>
          <w:color w:val="DE98FD"/>
        </w:rPr>
        <w:t>ve třetím čtvrtletí</w:t>
      </w:r>
      <w:r>
        <w:rPr>
          <w:color w:val="5D9608"/>
        </w:rPr>
        <w:t xml:space="preserve"> zpět vykoupila kolem 1.2 milionu </w:t>
      </w:r>
      <w:r>
        <w:rPr>
          <w:color w:val="98A088"/>
        </w:rPr>
        <w:t>svých</w:t>
      </w:r>
      <w:r>
        <w:rPr>
          <w:color w:val="5D9608"/>
        </w:rPr>
        <w:t xml:space="preserve"> kmenových akcií</w:t>
      </w:r>
      <w:r>
        <w:t xml:space="preserve">. </w:t>
      </w:r>
      <w:r>
        <w:rPr>
          <w:color w:val="5D9608"/>
        </w:rPr>
        <w:t>Tato zpětná koupě</w:t>
      </w:r>
      <w:r>
        <w:t xml:space="preserve"> je součástí </w:t>
      </w:r>
      <w:r>
        <w:rPr>
          <w:color w:val="4F584E"/>
        </w:rPr>
        <w:t xml:space="preserve">plánu na odkoupení 25 milionů akcií, </w:t>
      </w:r>
      <w:r>
        <w:rPr>
          <w:color w:val="248AD0"/>
        </w:rPr>
        <w:t>v jehož rámci</w:t>
      </w:r>
      <w:r>
        <w:rPr>
          <w:color w:val="4F584E"/>
        </w:rPr>
        <w:t xml:space="preserve"> </w:t>
      </w:r>
      <w:r>
        <w:rPr>
          <w:color w:val="5C5300"/>
        </w:rPr>
        <w:t>společnost Coca-Cola Enterprises</w:t>
      </w:r>
      <w:r>
        <w:rPr>
          <w:color w:val="4F584E"/>
        </w:rPr>
        <w:t xml:space="preserve"> dosud získala 9.7 milionu akcií</w:t>
      </w:r>
      <w:r>
        <w:t xml:space="preserve">. </w:t>
      </w:r>
      <w:r>
        <w:rPr>
          <w:color w:val="9F6551"/>
        </w:rPr>
        <w:t>Společnost PepsiCo Inc. se sídlem v Purchase v New Yorku</w:t>
      </w:r>
      <w:r>
        <w:rPr>
          <w:color w:val="BCFEC6"/>
        </w:rPr>
        <w:t xml:space="preserve"> dle očekávání oznámila, že čistý zisk </w:t>
      </w:r>
      <w:r>
        <w:rPr>
          <w:color w:val="932C70"/>
        </w:rPr>
        <w:t>za třetí fiskální čtvrtletí</w:t>
      </w:r>
      <w:r>
        <w:rPr>
          <w:color w:val="BCFEC6"/>
        </w:rPr>
        <w:t xml:space="preserve"> vzrostl o 11 % z 241.6 milionu dolarů, neboli z 91 centů na akcii, na 269.3 milionu dolarů, neboli na 1.02 dolaru na akcii</w:t>
      </w:r>
      <w:r>
        <w:t xml:space="preserve">. Prodej vzrostl o 25 % z 3.13 miliardy dolarů na 3.90 miliardy dolarů. Výsledky za loňské čtvrtletí zahrnují již zdaněné náklady z prodeje vinařského závodu ve Španělsku v ceně 5.9 milionu dolarů. Při kompozitním obchodování na Newyorské burze cenných papírů uzavřely akcie </w:t>
      </w:r>
      <w:r>
        <w:rPr>
          <w:color w:val="310106"/>
        </w:rPr>
        <w:t>společnosti Coca-Cola Enterprises</w:t>
      </w:r>
      <w:r>
        <w:t xml:space="preserve"> </w:t>
      </w:r>
      <w:r>
        <w:rPr>
          <w:color w:val="2B1B04"/>
        </w:rPr>
        <w:t xml:space="preserve">na 16375 dolaru </w:t>
      </w:r>
      <w:r>
        <w:rPr>
          <w:color w:val="B5AFC4"/>
        </w:rPr>
        <w:t>na akcii</w:t>
      </w:r>
      <w:r>
        <w:t xml:space="preserve">, </w:t>
      </w:r>
      <w:r>
        <w:rPr>
          <w:color w:val="2B1B04"/>
        </w:rPr>
        <w:t>což</w:t>
      </w:r>
      <w:r>
        <w:t xml:space="preserve"> je snížení o 62.5 centu. Akcie </w:t>
      </w:r>
      <w:r>
        <w:rPr>
          <w:color w:val="D4C67A"/>
        </w:rPr>
        <w:t>společnosti PepsiCo</w:t>
      </w:r>
      <w:r>
        <w:t xml:space="preserve"> uzavřely </w:t>
      </w:r>
      <w:r>
        <w:rPr>
          <w:color w:val="AE7AA1"/>
        </w:rPr>
        <w:t xml:space="preserve">na 58.50 dolaru </w:t>
      </w:r>
      <w:r>
        <w:rPr>
          <w:color w:val="C2A393"/>
        </w:rPr>
        <w:t>na akcii</w:t>
      </w:r>
      <w:r>
        <w:t xml:space="preserve">, </w:t>
      </w:r>
      <w:r>
        <w:rPr>
          <w:color w:val="AE7AA1"/>
        </w:rPr>
        <w:t>což</w:t>
      </w:r>
      <w:r>
        <w:t xml:space="preserve"> je zvýšení o 1375 dolaru.</w:t>
      </w:r>
    </w:p>
    <w:p>
      <w:r>
        <w:rPr>
          <w:b/>
        </w:rPr>
        <w:t>Document number 1725</w:t>
      </w:r>
    </w:p>
    <w:p>
      <w:r>
        <w:rPr>
          <w:b/>
        </w:rPr>
        <w:t>Document identifier: wsj2023-001</w:t>
      </w:r>
    </w:p>
    <w:p>
      <w:r>
        <w:t xml:space="preserve">Očekává se, že </w:t>
      </w:r>
      <w:r>
        <w:rPr>
          <w:color w:val="310106"/>
        </w:rPr>
        <w:t>společnost L. J. Hooker Corp.</w:t>
      </w:r>
      <w:r>
        <w:t xml:space="preserve"> dosáhne </w:t>
      </w:r>
      <w:r>
        <w:rPr>
          <w:color w:val="04640D"/>
        </w:rPr>
        <w:t>tento týden</w:t>
      </w:r>
      <w:r>
        <w:t xml:space="preserve"> principiální shody o prodeji </w:t>
      </w:r>
      <w:r>
        <w:rPr>
          <w:color w:val="FEFB0A"/>
        </w:rPr>
        <w:t>společnosti Merksamer Jewelers Inc</w:t>
      </w:r>
      <w:r>
        <w:t xml:space="preserve">. managementu, říkají vedoucí pracovníci obeznámení s rozhovory. </w:t>
      </w:r>
      <w:r>
        <w:rPr>
          <w:color w:val="310106"/>
        </w:rPr>
        <w:t xml:space="preserve">Společnost L. J. Hooker, sídlící </w:t>
      </w:r>
      <w:r>
        <w:rPr>
          <w:color w:val="FB5514"/>
        </w:rPr>
        <w:t>v Atlantě</w:t>
      </w:r>
      <w:r>
        <w:t xml:space="preserve">, požádala </w:t>
      </w:r>
      <w:r>
        <w:rPr>
          <w:color w:val="E115C0"/>
        </w:rPr>
        <w:t>začátkem tohoto roku</w:t>
      </w:r>
      <w:r>
        <w:t xml:space="preserve"> podle Kapitoly 11 o soudní ochranu před věřiteli z důvodu bankrotu. </w:t>
      </w:r>
      <w:r>
        <w:rPr>
          <w:color w:val="310106"/>
        </w:rPr>
        <w:t>Její</w:t>
      </w:r>
      <w:r>
        <w:t xml:space="preserve"> mateřskou společnost, Hooker Corp. ze Sydney v Austrálii, nyní řídí soudně určený likvidátor. </w:t>
      </w:r>
      <w:r>
        <w:rPr>
          <w:color w:val="00587F"/>
        </w:rPr>
        <w:t xml:space="preserve">Očekává se, že </w:t>
      </w:r>
      <w:r>
        <w:rPr>
          <w:color w:val="0BC582"/>
        </w:rPr>
        <w:t>přidružená společnost společnosti General Electric Co., GE Capital Corp., zajišťující finanční služby</w:t>
      </w:r>
      <w:r>
        <w:rPr>
          <w:color w:val="00587F"/>
        </w:rPr>
        <w:t xml:space="preserve">, obstará mnoho prostředků na chystaný spekulativní odkup </w:t>
      </w:r>
      <w:r>
        <w:rPr>
          <w:color w:val="FEB8C8"/>
        </w:rPr>
        <w:t xml:space="preserve">společnosti Merksamer, sídlící </w:t>
      </w:r>
      <w:r>
        <w:rPr>
          <w:color w:val="9E8317"/>
        </w:rPr>
        <w:t>v Sacramentu v Kalifornii</w:t>
      </w:r>
      <w:r>
        <w:t xml:space="preserve">. </w:t>
      </w:r>
      <w:r>
        <w:rPr>
          <w:color w:val="01190F"/>
        </w:rPr>
        <w:t xml:space="preserve">Mluvčí </w:t>
      </w:r>
      <w:r>
        <w:rPr>
          <w:color w:val="847D81"/>
        </w:rPr>
        <w:t>společnosti GE Capital</w:t>
      </w:r>
      <w:r>
        <w:t xml:space="preserve"> </w:t>
      </w:r>
      <w:r>
        <w:rPr>
          <w:color w:val="00587F"/>
        </w:rPr>
        <w:t>to</w:t>
      </w:r>
      <w:r>
        <w:t xml:space="preserve"> odmítl komentovat. </w:t>
      </w:r>
      <w:r>
        <w:rPr>
          <w:color w:val="58018B"/>
        </w:rPr>
        <w:t>GE Capital</w:t>
      </w:r>
      <w:r>
        <w:t xml:space="preserve"> má </w:t>
      </w:r>
      <w:r>
        <w:rPr>
          <w:color w:val="310106"/>
        </w:rPr>
        <w:t>se společností L. J. Hooker</w:t>
      </w:r>
      <w:r>
        <w:t xml:space="preserve"> pracovní vztahy. Poskytuje </w:t>
      </w:r>
      <w:r>
        <w:rPr>
          <w:color w:val="310106"/>
        </w:rPr>
        <w:t>společnosti</w:t>
      </w:r>
      <w:r>
        <w:t xml:space="preserve"> nouzovou půjčku v hodnotě 50 milionů dolarů a souhlasila s nákupem pohledávek až za 75 milionů dolarů od společností B. Altman &amp; Co. a Bonwit Teller, dvou řetězců obchodních domů, plně vlastněných </w:t>
      </w:r>
      <w:r>
        <w:rPr>
          <w:color w:val="310106"/>
        </w:rPr>
        <w:t>společností L. J. Hooker</w:t>
      </w:r>
      <w:r>
        <w:t xml:space="preserve">. </w:t>
      </w:r>
      <w:r>
        <w:rPr>
          <w:color w:val="B70639"/>
        </w:rPr>
        <w:t xml:space="preserve">Sam Merksamer, výkonný ředitel </w:t>
      </w:r>
      <w:r>
        <w:rPr>
          <w:color w:val="703B01"/>
        </w:rPr>
        <w:t>celonárodního klenotnického řetězce</w:t>
      </w:r>
      <w:r>
        <w:rPr>
          <w:color w:val="F7F1DF"/>
        </w:rPr>
        <w:t xml:space="preserve">, i </w:t>
      </w:r>
      <w:r>
        <w:rPr>
          <w:color w:val="118B8A"/>
        </w:rPr>
        <w:t xml:space="preserve">Sanford Sigoloff, výkonný ředitel </w:t>
      </w:r>
      <w:r>
        <w:rPr>
          <w:color w:val="4AFEFA"/>
        </w:rPr>
        <w:t>společnosti L. J. Hooker Corp.</w:t>
      </w:r>
      <w:r>
        <w:t xml:space="preserve">, to odmítli komentovat. </w:t>
      </w:r>
      <w:r>
        <w:rPr>
          <w:color w:val="FCB164"/>
        </w:rPr>
        <w:t>Pan Merksamer</w:t>
      </w:r>
      <w:r>
        <w:t xml:space="preserve"> nyní vlastní 20 % </w:t>
      </w:r>
      <w:r>
        <w:rPr>
          <w:color w:val="FEFB0A"/>
        </w:rPr>
        <w:t>společnosti</w:t>
      </w:r>
      <w:r>
        <w:t xml:space="preserve">, </w:t>
      </w:r>
      <w:r>
        <w:rPr>
          <w:color w:val="310106"/>
        </w:rPr>
        <w:t>společnost L. J. Hooker</w:t>
      </w:r>
      <w:r>
        <w:t xml:space="preserve"> získala </w:t>
      </w:r>
      <w:r>
        <w:rPr>
          <w:color w:val="796EE6"/>
        </w:rPr>
        <w:t>v květnu 1986</w:t>
      </w:r>
      <w:r>
        <w:t xml:space="preserve"> </w:t>
      </w:r>
      <w:r>
        <w:rPr>
          <w:color w:val="FEFB0A"/>
        </w:rPr>
        <w:t>v této firmě</w:t>
      </w:r>
      <w:r>
        <w:t xml:space="preserve"> 80% podíl. </w:t>
      </w:r>
      <w:r>
        <w:rPr>
          <w:color w:val="000D2C"/>
        </w:rPr>
        <w:t>Řetězec Merksamer</w:t>
      </w:r>
      <w:r>
        <w:rPr>
          <w:color w:val="53495F"/>
        </w:rPr>
        <w:t xml:space="preserve"> </w:t>
      </w:r>
      <w:r>
        <w:rPr>
          <w:color w:val="F95475"/>
        </w:rPr>
        <w:t>tehdy</w:t>
      </w:r>
      <w:r>
        <w:rPr>
          <w:color w:val="53495F"/>
        </w:rPr>
        <w:t xml:space="preserve"> provozoval 11 obchodů</w:t>
      </w:r>
      <w:r>
        <w:t xml:space="preserve">. Dnes je </w:t>
      </w:r>
      <w:r>
        <w:rPr>
          <w:color w:val="53495F"/>
        </w:rPr>
        <w:t>to</w:t>
      </w:r>
      <w:r>
        <w:t xml:space="preserve"> 77 jednotek, všechny jsou umístěné v obchodních centrech. V minulých týdnech oslovil </w:t>
      </w:r>
      <w:r>
        <w:rPr>
          <w:color w:val="FEFB0A"/>
        </w:rPr>
        <w:t>Merksamer</w:t>
      </w:r>
      <w:r>
        <w:t xml:space="preserve"> </w:t>
      </w:r>
      <w:r>
        <w:rPr>
          <w:color w:val="61FC03"/>
        </w:rPr>
        <w:t xml:space="preserve">mnoho </w:t>
      </w:r>
      <w:r>
        <w:rPr>
          <w:color w:val="5D9608"/>
        </w:rPr>
        <w:t>svých</w:t>
      </w:r>
      <w:r>
        <w:rPr>
          <w:color w:val="61FC03"/>
        </w:rPr>
        <w:t xml:space="preserve"> dodavatelů</w:t>
      </w:r>
      <w:r>
        <w:t xml:space="preserve"> a požádal </w:t>
      </w:r>
      <w:r>
        <w:rPr>
          <w:color w:val="61FC03"/>
        </w:rPr>
        <w:t>je</w:t>
      </w:r>
      <w:r>
        <w:t xml:space="preserve"> o předběžnou dohodu vyjadřující, že budou i po odkupu dodávat </w:t>
      </w:r>
      <w:r>
        <w:rPr>
          <w:color w:val="FEFB0A"/>
        </w:rPr>
        <w:t>do řetězce</w:t>
      </w:r>
      <w:r>
        <w:t xml:space="preserve"> zboží, říkají lidé zasvěcení </w:t>
      </w:r>
      <w:r>
        <w:rPr>
          <w:color w:val="DE98FD"/>
        </w:rPr>
        <w:t>do situace</w:t>
      </w:r>
      <w:r>
        <w:t xml:space="preserve">. </w:t>
      </w:r>
      <w:r>
        <w:rPr>
          <w:color w:val="98A088"/>
        </w:rPr>
        <w:t>Letos</w:t>
      </w:r>
      <w:r>
        <w:rPr>
          <w:color w:val="4F584E"/>
        </w:rPr>
        <w:t xml:space="preserve"> ztroskotala řada maloobchodních spekulativních odkupů</w:t>
      </w:r>
      <w:r>
        <w:t xml:space="preserve">, </w:t>
      </w:r>
      <w:r>
        <w:rPr>
          <w:color w:val="4F584E"/>
        </w:rPr>
        <w:t>což</w:t>
      </w:r>
      <w:r>
        <w:t xml:space="preserve"> mezi dodavateli vyvolalo paniku, a </w:t>
      </w:r>
      <w:r>
        <w:rPr>
          <w:color w:val="FEFB0A"/>
        </w:rPr>
        <w:t>Merksamer</w:t>
      </w:r>
      <w:r>
        <w:t xml:space="preserve"> chtěl tudíž ujištění, že nebude mít problémy s dodávkou. Za rok končící 30. června </w:t>
      </w:r>
      <w:r>
        <w:rPr>
          <w:color w:val="E115C0"/>
        </w:rPr>
        <w:t>1989</w:t>
      </w:r>
      <w:r>
        <w:t xml:space="preserve"> měla </w:t>
      </w:r>
      <w:r>
        <w:rPr>
          <w:color w:val="FEFB0A"/>
        </w:rPr>
        <w:t>společnost Merksamer Jewelers</w:t>
      </w:r>
      <w:r>
        <w:t xml:space="preserve"> obrat 62 milionů dolarů a provozní zisk 2.5 milionu dolarů. </w:t>
      </w:r>
      <w:r>
        <w:rPr>
          <w:color w:val="FEFB0A"/>
        </w:rPr>
        <w:t>Klenotnický řetězec</w:t>
      </w:r>
      <w:r>
        <w:t xml:space="preserve"> byl v červnu nabídnut k prodeji. Podle těch, kteří jsou zasvěceni </w:t>
      </w:r>
      <w:r>
        <w:rPr>
          <w:color w:val="DE98FD"/>
        </w:rPr>
        <w:t>do situace</w:t>
      </w:r>
      <w:r>
        <w:t xml:space="preserve">, byly mezi zájemci též společnosti Ratners Group PLC z Londýna a Kay Jewelers Inc. Ohledně prodeje </w:t>
      </w:r>
      <w:r>
        <w:rPr>
          <w:color w:val="FEFB0A"/>
        </w:rPr>
        <w:t>obchodů Merksamer</w:t>
      </w:r>
      <w:r>
        <w:t xml:space="preserve"> </w:t>
      </w:r>
      <w:r>
        <w:rPr>
          <w:color w:val="310106"/>
        </w:rPr>
        <w:t>společnosti L. J. Hooker</w:t>
      </w:r>
      <w:r>
        <w:t xml:space="preserve"> radí společnost First Boston Corp. </w:t>
      </w:r>
      <w:r>
        <w:rPr>
          <w:color w:val="FEFB0A"/>
        </w:rPr>
        <w:t>Společnost Merksamer</w:t>
      </w:r>
      <w:r>
        <w:t xml:space="preserve"> byla první v sérii maloobchodních nákupů </w:t>
      </w:r>
      <w:r>
        <w:rPr>
          <w:color w:val="310106"/>
        </w:rPr>
        <w:t>společnosti L. J. Hooker</w:t>
      </w:r>
      <w:r>
        <w:t xml:space="preserve">. </w:t>
      </w:r>
      <w:r>
        <w:rPr>
          <w:color w:val="FEFB0A"/>
        </w:rPr>
        <w:t>Společnost</w:t>
      </w:r>
      <w:r>
        <w:t xml:space="preserve"> založili v roce 1929 </w:t>
      </w:r>
      <w:r>
        <w:rPr>
          <w:color w:val="248AD0"/>
        </w:rPr>
        <w:t>v Sacramentu</w:t>
      </w:r>
      <w:r>
        <w:t xml:space="preserve"> </w:t>
      </w:r>
      <w:r>
        <w:rPr>
          <w:color w:val="5C5300"/>
        </w:rPr>
        <w:t>bratři</w:t>
      </w:r>
      <w:r>
        <w:rPr>
          <w:color w:val="9F6551"/>
        </w:rPr>
        <w:t xml:space="preserve"> Ralph a </w:t>
      </w:r>
      <w:r>
        <w:rPr>
          <w:color w:val="BCFEC6"/>
        </w:rPr>
        <w:t>Walter</w:t>
      </w:r>
      <w:r>
        <w:rPr>
          <w:color w:val="9F6551"/>
        </w:rPr>
        <w:t xml:space="preserve"> Merksamerovi</w:t>
      </w:r>
      <w:r>
        <w:t xml:space="preserve"> pod jménem DeVon's Jewelers. V roce 1979 </w:t>
      </w:r>
      <w:r>
        <w:rPr>
          <w:color w:val="9F6551"/>
        </w:rPr>
        <w:t>bratři</w:t>
      </w:r>
      <w:r>
        <w:t xml:space="preserve"> </w:t>
      </w:r>
      <w:r>
        <w:rPr>
          <w:color w:val="FEFB0A"/>
        </w:rPr>
        <w:t>společnost</w:t>
      </w:r>
      <w:r>
        <w:t xml:space="preserve"> rozdělili na půl a </w:t>
      </w:r>
      <w:r>
        <w:rPr>
          <w:color w:val="932C70"/>
        </w:rPr>
        <w:t>Walter</w:t>
      </w:r>
      <w:r>
        <w:rPr>
          <w:color w:val="2B1B04"/>
        </w:rPr>
        <w:t xml:space="preserve"> a </w:t>
      </w:r>
      <w:r>
        <w:rPr>
          <w:color w:val="B5AFC4"/>
        </w:rPr>
        <w:t>jeho</w:t>
      </w:r>
      <w:r>
        <w:rPr>
          <w:color w:val="D4C67A"/>
        </w:rPr>
        <w:t xml:space="preserve"> syn Sam</w:t>
      </w:r>
      <w:r>
        <w:t xml:space="preserve"> se dohodli, že budou působit pod jménem Merksamer Jewelery. Prodej </w:t>
      </w:r>
      <w:r>
        <w:rPr>
          <w:color w:val="FEFB0A"/>
        </w:rPr>
        <w:t>Merksamer Jewelers</w:t>
      </w:r>
      <w:r>
        <w:t xml:space="preserve"> je podmíněn souhlasem soudkyně Tiny Brozmanové z konkurzního soudu Spojených států. Podle dřívějších zpráv dostala </w:t>
      </w:r>
      <w:r>
        <w:rPr>
          <w:color w:val="04640D"/>
        </w:rPr>
        <w:t>tento týden</w:t>
      </w:r>
      <w:r>
        <w:t xml:space="preserve"> </w:t>
      </w:r>
      <w:r>
        <w:rPr>
          <w:color w:val="310106"/>
        </w:rPr>
        <w:t>společnost L. J. Hooker</w:t>
      </w:r>
      <w:r>
        <w:t xml:space="preserve"> </w:t>
      </w:r>
      <w:r>
        <w:rPr>
          <w:color w:val="AE7AA1"/>
        </w:rPr>
        <w:t xml:space="preserve">nabídku 409 milionů dolarů za tři obchodní centra a další majetek z konsorcia vedeného honolulským realitním investorem Jayem Shidlerem a A. Boydem Simpsonem, developerem </w:t>
      </w:r>
      <w:r>
        <w:rPr>
          <w:color w:val="C2A393"/>
        </w:rPr>
        <w:t>z Atlanty</w:t>
      </w:r>
      <w:r>
        <w:rPr>
          <w:color w:val="AE7AA1"/>
        </w:rPr>
        <w:t xml:space="preserve"> a bývalým hlavním výkonným pracovníkem </w:t>
      </w:r>
      <w:r>
        <w:rPr>
          <w:color w:val="0232FD"/>
        </w:rPr>
        <w:t>společnosti L. J. Hooker</w:t>
      </w:r>
      <w:r>
        <w:t xml:space="preserve">. </w:t>
      </w:r>
      <w:r>
        <w:rPr>
          <w:color w:val="AE7AA1"/>
        </w:rPr>
        <w:t xml:space="preserve">Nabídku, </w:t>
      </w:r>
      <w:r>
        <w:rPr>
          <w:color w:val="6A3A35"/>
        </w:rPr>
        <w:t>která</w:t>
      </w:r>
      <w:r>
        <w:rPr>
          <w:color w:val="AE7AA1"/>
        </w:rPr>
        <w:t xml:space="preserve"> neobsahovala </w:t>
      </w:r>
      <w:r>
        <w:rPr>
          <w:color w:val="BA6801"/>
        </w:rPr>
        <w:t>řetězec Merksamer</w:t>
      </w:r>
      <w:r>
        <w:t xml:space="preserve">, právě posuzuje </w:t>
      </w:r>
      <w:r>
        <w:rPr>
          <w:color w:val="168E5C"/>
        </w:rPr>
        <w:t>Sigoloff</w:t>
      </w:r>
      <w:r>
        <w:t>.</w:t>
      </w:r>
    </w:p>
    <w:p>
      <w:r>
        <w:rPr>
          <w:b/>
        </w:rPr>
        <w:t>Document number 1726</w:t>
      </w:r>
    </w:p>
    <w:p>
      <w:r>
        <w:rPr>
          <w:b/>
        </w:rPr>
        <w:t>Document identifier: wsj2024-001</w:t>
      </w:r>
    </w:p>
    <w:p>
      <w:r>
        <w:rPr>
          <w:color w:val="310106"/>
        </w:rPr>
        <w:t>Robert J. Regal</w:t>
      </w:r>
      <w:r>
        <w:t xml:space="preserve"> byl jmenován prezidentem a výkonným ředitelem </w:t>
      </w:r>
      <w:r>
        <w:rPr>
          <w:color w:val="04640D"/>
        </w:rPr>
        <w:t>jednotky Universal-Rundle Corp. této společnosti</w:t>
      </w:r>
      <w:r>
        <w:t xml:space="preserve">. </w:t>
      </w:r>
      <w:r>
        <w:rPr>
          <w:color w:val="310106"/>
        </w:rPr>
        <w:t>Regal</w:t>
      </w:r>
      <w:r>
        <w:t xml:space="preserve"> byl prezidentem a výkonným ředitelem RBS Industries Inc. Robert H. Carlson, minulý prezident a výkonný ředitel </w:t>
      </w:r>
      <w:r>
        <w:rPr>
          <w:color w:val="04640D"/>
        </w:rPr>
        <w:t>Universal-Rundle</w:t>
      </w:r>
      <w:r>
        <w:t xml:space="preserve">, dostane místo předsedy </w:t>
      </w:r>
      <w:r>
        <w:rPr>
          <w:color w:val="04640D"/>
        </w:rPr>
        <w:t>jednotky, vyrábějící poloporcelán</w:t>
      </w:r>
      <w:r>
        <w:t>.</w:t>
      </w:r>
    </w:p>
    <w:p>
      <w:r>
        <w:rPr>
          <w:b/>
        </w:rPr>
        <w:t>Document number 1727</w:t>
      </w:r>
    </w:p>
    <w:p>
      <w:r>
        <w:rPr>
          <w:b/>
        </w:rPr>
        <w:t>Document identifier: wsj2025-001</w:t>
      </w:r>
    </w:p>
    <w:p>
      <w:r>
        <w:rPr>
          <w:color w:val="310106"/>
        </w:rPr>
        <w:t xml:space="preserve">Animované pohádky, </w:t>
      </w:r>
      <w:r>
        <w:rPr>
          <w:color w:val="04640D"/>
        </w:rPr>
        <w:t>v nichž</w:t>
      </w:r>
      <w:r>
        <w:rPr>
          <w:color w:val="310106"/>
        </w:rPr>
        <w:t xml:space="preserve"> hrají hlavní roli Alf, Karate Kid a zemní veverky čipmanci</w:t>
      </w:r>
      <w:r>
        <w:t xml:space="preserve">, mají možná dny sečtené. </w:t>
      </w:r>
      <w:r>
        <w:rPr>
          <w:color w:val="FEFB0A"/>
        </w:rPr>
        <w:t xml:space="preserve">Televize NBC, lídr v programech uváděných ráno, v hlavním vysílacím čase a pozdě v noci, ale pouhý sekundant </w:t>
      </w:r>
      <w:r>
        <w:rPr>
          <w:color w:val="FB5514"/>
        </w:rPr>
        <w:t xml:space="preserve">v sobotu dopoledne, </w:t>
      </w:r>
      <w:r>
        <w:rPr>
          <w:color w:val="E115C0"/>
        </w:rPr>
        <w:t>kdy</w:t>
      </w:r>
      <w:r>
        <w:rPr>
          <w:color w:val="FB5514"/>
        </w:rPr>
        <w:t xml:space="preserve"> televizi ovládají děti</w:t>
      </w:r>
      <w:r>
        <w:t xml:space="preserve">, uvažuje, že opustí pole </w:t>
      </w:r>
      <w:r>
        <w:rPr>
          <w:color w:val="00587F"/>
        </w:rPr>
        <w:t>animovaných pohádek</w:t>
      </w:r>
      <w:r>
        <w:t xml:space="preserve">. </w:t>
      </w:r>
      <w:r>
        <w:rPr>
          <w:color w:val="0BC582"/>
        </w:rPr>
        <w:t>Místo toho</w:t>
      </w:r>
      <w:r>
        <w:rPr>
          <w:color w:val="FEB8C8"/>
        </w:rPr>
        <w:t xml:space="preserve">, jak říkají představitelé </w:t>
      </w:r>
      <w:r>
        <w:rPr>
          <w:color w:val="9E8317"/>
        </w:rPr>
        <w:t>televizní společnosti</w:t>
      </w:r>
      <w:r>
        <w:rPr>
          <w:color w:val="FEB8C8"/>
        </w:rPr>
        <w:t xml:space="preserve">, může vytvářet "protiprogram" </w:t>
      </w:r>
      <w:r>
        <w:rPr>
          <w:color w:val="01190F"/>
        </w:rPr>
        <w:t xml:space="preserve">pro publikum, </w:t>
      </w:r>
      <w:r>
        <w:rPr>
          <w:color w:val="847D81"/>
        </w:rPr>
        <w:t>které</w:t>
      </w:r>
      <w:r>
        <w:rPr>
          <w:color w:val="01190F"/>
        </w:rPr>
        <w:t xml:space="preserve"> je </w:t>
      </w:r>
      <w:r>
        <w:rPr>
          <w:color w:val="58018B"/>
        </w:rPr>
        <w:t>v této době</w:t>
      </w:r>
      <w:r>
        <w:rPr>
          <w:color w:val="01190F"/>
        </w:rPr>
        <w:t xml:space="preserve"> naprosto přehlíženo</w:t>
      </w:r>
      <w:r>
        <w:rPr>
          <w:color w:val="FEB8C8"/>
        </w:rPr>
        <w:t>: pro dospělé</w:t>
      </w:r>
      <w:r>
        <w:t xml:space="preserve">. "Mluví se o nějaké renovaci a </w:t>
      </w:r>
      <w:r>
        <w:rPr>
          <w:color w:val="FEFB0A"/>
        </w:rPr>
        <w:t>my</w:t>
      </w:r>
      <w:r>
        <w:t xml:space="preserve"> jdeme jistě ve směru méně a méně animací," řekl </w:t>
      </w:r>
      <w:r>
        <w:rPr>
          <w:color w:val="B70639"/>
        </w:rPr>
        <w:t xml:space="preserve">Joseph S. Cicero, finanční a administrativní viceprezident </w:t>
      </w:r>
      <w:r>
        <w:rPr>
          <w:color w:val="703B01"/>
        </w:rPr>
        <w:t>společnosti National Broadcasting Co., jednotky společnosti General Electric Co</w:t>
      </w:r>
      <w:r>
        <w:t xml:space="preserve">. </w:t>
      </w:r>
      <w:r>
        <w:rPr>
          <w:color w:val="B70639"/>
        </w:rPr>
        <w:t>Cicero</w:t>
      </w:r>
      <w:r>
        <w:t xml:space="preserve"> řekl, </w:t>
      </w:r>
      <w:r>
        <w:rPr>
          <w:color w:val="F7F1DF"/>
        </w:rPr>
        <w:t xml:space="preserve">že </w:t>
      </w:r>
      <w:r>
        <w:rPr>
          <w:color w:val="118B8A"/>
        </w:rPr>
        <w:t xml:space="preserve">prezident společnosti NBC Entertainment Brandon Tartikoff, </w:t>
      </w:r>
      <w:r>
        <w:rPr>
          <w:color w:val="4AFEFA"/>
        </w:rPr>
        <w:t>který</w:t>
      </w:r>
      <w:r>
        <w:rPr>
          <w:color w:val="118B8A"/>
        </w:rPr>
        <w:t xml:space="preserve"> rozhovor odmítl</w:t>
      </w:r>
      <w:r>
        <w:rPr>
          <w:color w:val="F7F1DF"/>
        </w:rPr>
        <w:t>, "momentálně zkoumá možnosti</w:t>
      </w:r>
      <w:r>
        <w:t xml:space="preserve"> </w:t>
      </w:r>
      <w:r>
        <w:rPr>
          <w:color w:val="FCB164"/>
        </w:rPr>
        <w:t>a možná uprostřed sezóny do vysílacího rozvrhu něco pustí</w:t>
      </w:r>
      <w:r>
        <w:t xml:space="preserve">". Odmítl </w:t>
      </w:r>
      <w:r>
        <w:rPr>
          <w:color w:val="796EE6"/>
        </w:rPr>
        <w:t>to</w:t>
      </w:r>
      <w:r>
        <w:t xml:space="preserve"> rozvést. </w:t>
      </w:r>
      <w:r>
        <w:rPr>
          <w:color w:val="000D2C"/>
        </w:rPr>
        <w:t xml:space="preserve">Možnosti NBC mohou sahat od zpravodajských pořadů ke sportovním, ačkoli </w:t>
      </w:r>
      <w:r>
        <w:rPr>
          <w:color w:val="53495F"/>
        </w:rPr>
        <w:t>to</w:t>
      </w:r>
      <w:r>
        <w:rPr>
          <w:color w:val="000D2C"/>
        </w:rPr>
        <w:t xml:space="preserve"> </w:t>
      </w:r>
      <w:r>
        <w:rPr>
          <w:color w:val="F95475"/>
        </w:rPr>
        <w:t>tato televizní stanice</w:t>
      </w:r>
      <w:r>
        <w:rPr>
          <w:color w:val="000D2C"/>
        </w:rPr>
        <w:t xml:space="preserve"> odmítla komentovat</w:t>
      </w:r>
      <w:r>
        <w:t xml:space="preserve">. </w:t>
      </w:r>
      <w:r>
        <w:rPr>
          <w:color w:val="61FC03"/>
        </w:rPr>
        <w:t xml:space="preserve">Jedna z hlavních dceřiných společností </w:t>
      </w:r>
      <w:r>
        <w:rPr>
          <w:color w:val="5D9608"/>
        </w:rPr>
        <w:t>televize NBC</w:t>
      </w:r>
      <w:r>
        <w:rPr>
          <w:color w:val="61FC03"/>
        </w:rPr>
        <w:t xml:space="preserve">, společnost KCRA </w:t>
      </w:r>
      <w:r>
        <w:rPr>
          <w:color w:val="DE98FD"/>
        </w:rPr>
        <w:t>ze Sacramenta</w:t>
      </w:r>
      <w:r>
        <w:t xml:space="preserve">, plánuje, že v lednu zruší </w:t>
      </w:r>
      <w:r>
        <w:rPr>
          <w:color w:val="98A088"/>
        </w:rPr>
        <w:t xml:space="preserve">sobotní dopolední program </w:t>
      </w:r>
      <w:r>
        <w:rPr>
          <w:color w:val="4F584E"/>
        </w:rPr>
        <w:t>televize NBC</w:t>
      </w:r>
      <w:r>
        <w:t xml:space="preserve"> a nahradí </w:t>
      </w:r>
      <w:r>
        <w:rPr>
          <w:color w:val="98A088"/>
        </w:rPr>
        <w:t>jej</w:t>
      </w:r>
      <w:r>
        <w:t xml:space="preserve"> místním zpravodajstvím. </w:t>
      </w:r>
      <w:r>
        <w:rPr>
          <w:color w:val="248AD0"/>
        </w:rPr>
        <w:t>Během sobotního dopoledne</w:t>
      </w:r>
      <w:r>
        <w:t xml:space="preserve"> se bude opakovat stále aktualizovaný hodinový program. "Cítíme, že </w:t>
      </w:r>
      <w:r>
        <w:rPr>
          <w:color w:val="248AD0"/>
        </w:rPr>
        <w:t>zde</w:t>
      </w:r>
      <w:r>
        <w:t xml:space="preserve"> je příležitost </w:t>
      </w:r>
      <w:r>
        <w:rPr>
          <w:color w:val="5C5300"/>
        </w:rPr>
        <w:t xml:space="preserve">pro publikum, </w:t>
      </w:r>
      <w:r>
        <w:rPr>
          <w:color w:val="9F6551"/>
        </w:rPr>
        <w:t>které</w:t>
      </w:r>
      <w:r>
        <w:rPr>
          <w:color w:val="5C5300"/>
        </w:rPr>
        <w:t xml:space="preserve"> ostatní televizní stanice zanedbávají</w:t>
      </w:r>
      <w:r>
        <w:t xml:space="preserve">, tudíž chceme převzít vedení," říká generální ředitel </w:t>
      </w:r>
      <w:r>
        <w:rPr>
          <w:color w:val="61FC03"/>
        </w:rPr>
        <w:t>společnosti KCRA</w:t>
      </w:r>
      <w:r>
        <w:t>, John Kueneke. "</w:t>
      </w:r>
      <w:r>
        <w:rPr>
          <w:color w:val="BCFEC6"/>
        </w:rPr>
        <w:t>Animované pohádky</w:t>
      </w:r>
      <w:r>
        <w:t xml:space="preserve"> už nepotřebujeme. Měly by při nejlepším činit 5 % vysílacího času stanice." Mluvčí </w:t>
      </w:r>
      <w:r>
        <w:rPr>
          <w:color w:val="FEFB0A"/>
        </w:rPr>
        <w:t>stanice NBC</w:t>
      </w:r>
      <w:r>
        <w:t xml:space="preserve"> říká, že </w:t>
      </w:r>
      <w:r>
        <w:rPr>
          <w:color w:val="FEFB0A"/>
        </w:rPr>
        <w:t>televize</w:t>
      </w:r>
      <w:r>
        <w:t xml:space="preserve"> bude "zblízka sledovat" situaci </w:t>
      </w:r>
      <w:r>
        <w:rPr>
          <w:color w:val="932C70"/>
        </w:rPr>
        <w:t>v Sacramentu</w:t>
      </w:r>
      <w:r>
        <w:t xml:space="preserve">, a tvrdí, že je </w:t>
      </w:r>
      <w:r>
        <w:rPr>
          <w:color w:val="61FC03"/>
        </w:rPr>
        <w:t>to</w:t>
      </w:r>
      <w:r>
        <w:t xml:space="preserve"> </w:t>
      </w:r>
      <w:r>
        <w:rPr>
          <w:color w:val="2B1B04"/>
        </w:rPr>
        <w:t xml:space="preserve">jediná stanice, </w:t>
      </w:r>
      <w:r>
        <w:rPr>
          <w:color w:val="B5AFC4"/>
        </w:rPr>
        <w:t>která</w:t>
      </w:r>
      <w:r>
        <w:rPr>
          <w:color w:val="2B1B04"/>
        </w:rPr>
        <w:t xml:space="preserve"> dezertovala</w:t>
      </w:r>
      <w:r>
        <w:t xml:space="preserve">. Mluvčí </w:t>
      </w:r>
      <w:r>
        <w:rPr>
          <w:color w:val="D4C67A"/>
        </w:rPr>
        <w:t>televizních společností CBS Inc. a Capital Cities/ABC Inc.</w:t>
      </w:r>
      <w:r>
        <w:t xml:space="preserve"> říkají, že </w:t>
      </w:r>
      <w:r>
        <w:rPr>
          <w:color w:val="D4C67A"/>
        </w:rPr>
        <w:t>u nich</w:t>
      </w:r>
      <w:r>
        <w:t xml:space="preserve"> neexistují plány zasahovat do sobotního dětského dopoledního programu. Mladistvé publikum sobotního programu už dlouho není závislé na televizních stanicích. Byla tu vlna uvádění dětských pohádek na nezávislých stanicích, stejně jako konkurenční videokazety pro děti a kabelové kanály jako Nickelodeon a Disney Channel. Zdá se, že zde v současnosti existuje </w:t>
      </w:r>
      <w:r>
        <w:rPr>
          <w:color w:val="AE7AA1"/>
        </w:rPr>
        <w:t>trh se zpravodajskými programy</w:t>
      </w:r>
      <w:r>
        <w:t xml:space="preserve">; nejvyšší podíl mimo hlavní vysílací čas, v sobotu ráno, </w:t>
      </w:r>
      <w:r>
        <w:rPr>
          <w:color w:val="AE7AA1"/>
        </w:rPr>
        <w:t>na něm</w:t>
      </w:r>
      <w:r>
        <w:t xml:space="preserve"> má televizní stanice Cable News Network společnosti Turner Broadcasting System Inc. NBC ještě nedávno uvažovala o nahrazení animovaných pohádek sobotní verzí </w:t>
      </w:r>
      <w:r>
        <w:rPr>
          <w:color w:val="C2A393"/>
        </w:rPr>
        <w:t xml:space="preserve">pořadu "Dnes", </w:t>
      </w:r>
      <w:r>
        <w:rPr>
          <w:color w:val="0232FD"/>
        </w:rPr>
        <w:t>který</w:t>
      </w:r>
      <w:r>
        <w:rPr>
          <w:color w:val="C2A393"/>
        </w:rPr>
        <w:t xml:space="preserve"> vyrábí stanice NBC News</w:t>
      </w:r>
      <w:r>
        <w:t xml:space="preserve">. Vlastní produkční společnost </w:t>
      </w:r>
      <w:r>
        <w:rPr>
          <w:color w:val="FEFB0A"/>
        </w:rPr>
        <w:t>této televizní stanice</w:t>
      </w:r>
      <w:r>
        <w:t xml:space="preserve">, NBC Productions, dodává půlhodinový rodinný pořad s názvem "Zachráněni zvonkem". </w:t>
      </w:r>
      <w:r>
        <w:rPr>
          <w:color w:val="6A3A35"/>
        </w:rPr>
        <w:t xml:space="preserve">Společnost NBC Productions nebo NBC News by mohly poskytovat </w:t>
      </w:r>
      <w:r>
        <w:rPr>
          <w:color w:val="BA6801"/>
        </w:rPr>
        <w:t>televizní stanici</w:t>
      </w:r>
      <w:r>
        <w:rPr>
          <w:color w:val="6A3A35"/>
        </w:rPr>
        <w:t xml:space="preserve"> i další sobotní dopolední pořady</w:t>
      </w:r>
      <w:r>
        <w:t xml:space="preserve">, </w:t>
      </w:r>
      <w:r>
        <w:rPr>
          <w:color w:val="6A3A35"/>
        </w:rPr>
        <w:t>což</w:t>
      </w:r>
      <w:r>
        <w:t xml:space="preserve"> by mohlo snížit náklady. </w:t>
      </w:r>
      <w:r>
        <w:rPr>
          <w:color w:val="168E5C"/>
        </w:rPr>
        <w:t xml:space="preserve">Animované pohádky, </w:t>
      </w:r>
      <w:r>
        <w:rPr>
          <w:color w:val="16C0D0"/>
        </w:rPr>
        <w:t>které</w:t>
      </w:r>
      <w:r>
        <w:rPr>
          <w:color w:val="168E5C"/>
        </w:rPr>
        <w:t xml:space="preserve"> vyrábí externí produkční společnosti</w:t>
      </w:r>
      <w:r>
        <w:t xml:space="preserve">, stojí </w:t>
      </w:r>
      <w:r>
        <w:rPr>
          <w:color w:val="FEFB0A"/>
        </w:rPr>
        <w:t>televizní stanici</w:t>
      </w:r>
      <w:r>
        <w:t xml:space="preserve"> kolem 300000 dolarů za jeden díl.</w:t>
      </w:r>
    </w:p>
    <w:p>
      <w:r>
        <w:rPr>
          <w:b/>
        </w:rPr>
        <w:t>Document number 1728</w:t>
      </w:r>
    </w:p>
    <w:p>
      <w:r>
        <w:rPr>
          <w:b/>
        </w:rPr>
        <w:t>Document identifier: wsj2026-001</w:t>
      </w:r>
    </w:p>
    <w:p>
      <w:r>
        <w:rPr>
          <w:color w:val="310106"/>
        </w:rPr>
        <w:t>Společnost Rohm &amp; Haas Co.</w:t>
      </w:r>
      <w:r>
        <w:t xml:space="preserve"> sdělila, </w:t>
      </w:r>
      <w:r>
        <w:rPr>
          <w:color w:val="04640D"/>
        </w:rPr>
        <w:t>že čistý zisk za třetí čtvrtletí sklouzl o 35 % na 32.6 milionu dolarů, neboli na 49 centů na akcii</w:t>
      </w:r>
      <w:r>
        <w:t xml:space="preserve">. Ve třetím čtvrtletí </w:t>
      </w:r>
      <w:r>
        <w:rPr>
          <w:color w:val="FEFB0A"/>
        </w:rPr>
        <w:t>minulého roku</w:t>
      </w:r>
      <w:r>
        <w:t xml:space="preserve"> měla </w:t>
      </w:r>
      <w:r>
        <w:rPr>
          <w:color w:val="310106"/>
        </w:rPr>
        <w:t>tato společnost podnikající s chemikáliemi</w:t>
      </w:r>
      <w:r>
        <w:t xml:space="preserve"> čistý zisk 49.8 milionu dolarů, neboli 75 centů na akcii. </w:t>
      </w:r>
      <w:r>
        <w:rPr>
          <w:color w:val="FB5514"/>
        </w:rPr>
        <w:t>Tržby</w:t>
      </w:r>
      <w:r>
        <w:t xml:space="preserve"> činily </w:t>
      </w:r>
      <w:r>
        <w:rPr>
          <w:color w:val="E115C0"/>
        </w:rPr>
        <w:t>623 milionů dolarů</w:t>
      </w:r>
      <w:r>
        <w:t xml:space="preserve">, </w:t>
      </w:r>
      <w:r>
        <w:rPr>
          <w:color w:val="E115C0"/>
        </w:rPr>
        <w:t>což</w:t>
      </w:r>
      <w:r>
        <w:t xml:space="preserve"> je zvýšení o 0.5 % z loňských 619.8 milionu dolarů. </w:t>
      </w:r>
      <w:r>
        <w:rPr>
          <w:color w:val="310106"/>
        </w:rPr>
        <w:t xml:space="preserve">Společnost Rohm &amp; Haas, </w:t>
      </w:r>
      <w:r>
        <w:rPr>
          <w:color w:val="00587F"/>
        </w:rPr>
        <w:t>která</w:t>
      </w:r>
      <w:r>
        <w:rPr>
          <w:color w:val="310106"/>
        </w:rPr>
        <w:t xml:space="preserve"> plánuje, že v tomto roce začne provozovat dalších sedm výrobních jednotek</w:t>
      </w:r>
      <w:r>
        <w:t xml:space="preserve">, přičítá </w:t>
      </w:r>
      <w:r>
        <w:rPr>
          <w:color w:val="04640D"/>
        </w:rPr>
        <w:t>pokles zisku</w:t>
      </w:r>
      <w:r>
        <w:t xml:space="preserve"> částečně vyšším počátečním nákladům. </w:t>
      </w:r>
      <w:r>
        <w:rPr>
          <w:color w:val="310106"/>
        </w:rPr>
        <w:t>Společnost</w:t>
      </w:r>
      <w:r>
        <w:t xml:space="preserve"> také připomněla </w:t>
      </w:r>
      <w:r>
        <w:rPr>
          <w:color w:val="0BC582"/>
        </w:rPr>
        <w:t xml:space="preserve">silnější dolar, </w:t>
      </w:r>
      <w:r>
        <w:rPr>
          <w:color w:val="FEB8C8"/>
        </w:rPr>
        <w:t>který</w:t>
      </w:r>
      <w:r>
        <w:rPr>
          <w:color w:val="0BC582"/>
        </w:rPr>
        <w:t xml:space="preserve"> sníží hodnotu </w:t>
      </w:r>
      <w:r>
        <w:rPr>
          <w:color w:val="9E8317"/>
        </w:rPr>
        <w:t>zahraničního zisku</w:t>
      </w:r>
      <w:r>
        <w:rPr>
          <w:color w:val="0BC582"/>
        </w:rPr>
        <w:t>, je-li přepočítán na dolary</w:t>
      </w:r>
      <w:r>
        <w:t xml:space="preserve">. </w:t>
      </w:r>
      <w:r>
        <w:rPr>
          <w:color w:val="310106"/>
        </w:rPr>
        <w:t>Společnost</w:t>
      </w:r>
      <w:r>
        <w:t xml:space="preserve"> navíc prohlásila, že byla postižena </w:t>
      </w:r>
      <w:r>
        <w:rPr>
          <w:color w:val="01190F"/>
        </w:rPr>
        <w:t>vyššími cenami za suroviny</w:t>
      </w:r>
      <w:r>
        <w:t xml:space="preserve"> než </w:t>
      </w:r>
      <w:r>
        <w:rPr>
          <w:color w:val="FEFB0A"/>
        </w:rPr>
        <w:t>loni</w:t>
      </w:r>
      <w:r>
        <w:t xml:space="preserve">, ačkoli </w:t>
      </w:r>
      <w:r>
        <w:rPr>
          <w:color w:val="01190F"/>
        </w:rPr>
        <w:t>tyto náklady</w:t>
      </w:r>
      <w:r>
        <w:t xml:space="preserve"> od druhého čtvrtletí klesly. </w:t>
      </w:r>
      <w:r>
        <w:rPr>
          <w:color w:val="847D81"/>
        </w:rPr>
        <w:t xml:space="preserve">Větší přírůstky výroby </w:t>
      </w:r>
      <w:r>
        <w:rPr>
          <w:color w:val="58018B"/>
        </w:rPr>
        <w:t xml:space="preserve">těch chemikálií, </w:t>
      </w:r>
      <w:r>
        <w:rPr>
          <w:color w:val="B70639"/>
        </w:rPr>
        <w:t>o které</w:t>
      </w:r>
      <w:r>
        <w:rPr>
          <w:color w:val="58018B"/>
        </w:rPr>
        <w:t xml:space="preserve"> je velký zájem</w:t>
      </w:r>
      <w:r>
        <w:t xml:space="preserve">, také vyhnaly ceny nahoru, stejně jako platy za přesčasy. </w:t>
      </w:r>
      <w:r>
        <w:rPr>
          <w:color w:val="703B01"/>
        </w:rPr>
        <w:t xml:space="preserve">Čistý zisk </w:t>
      </w:r>
      <w:r>
        <w:rPr>
          <w:color w:val="F7F1DF"/>
        </w:rPr>
        <w:t>společnosti Rohm &amp; Haas</w:t>
      </w:r>
      <w:r>
        <w:rPr>
          <w:color w:val="703B01"/>
        </w:rPr>
        <w:t xml:space="preserve"> za devět měsíců</w:t>
      </w:r>
      <w:r>
        <w:t xml:space="preserve"> činil </w:t>
      </w:r>
      <w:r>
        <w:rPr>
          <w:color w:val="118B8A"/>
        </w:rPr>
        <w:t>celkem 155 milionů dolarů, neboli 2.33 dolaru na akcii</w:t>
      </w:r>
      <w:r>
        <w:t xml:space="preserve">, </w:t>
      </w:r>
      <w:r>
        <w:rPr>
          <w:color w:val="118B8A"/>
        </w:rPr>
        <w:t>což</w:t>
      </w:r>
      <w:r>
        <w:t xml:space="preserve"> je snížení o 17 % z loňských 187.8 milionu dolarů, neboli 2.82 dolaru na akcii. Tržby vzrostly o 5.2 % z loňských 1.94 miliardy dolarů na 2.04 miliardy dolarů. V kompozitním obchodování na Newyorské burze cenných papírů uzavřela </w:t>
      </w:r>
      <w:r>
        <w:rPr>
          <w:color w:val="310106"/>
        </w:rPr>
        <w:t>společnost Rohm &amp; Haas</w:t>
      </w:r>
      <w:r>
        <w:t xml:space="preserve"> </w:t>
      </w:r>
      <w:r>
        <w:rPr>
          <w:color w:val="4AFEFA"/>
        </w:rPr>
        <w:t>na 33 dolarech za akcii</w:t>
      </w:r>
      <w:r>
        <w:t xml:space="preserve">, </w:t>
      </w:r>
      <w:r>
        <w:rPr>
          <w:color w:val="4AFEFA"/>
        </w:rPr>
        <w:t>což</w:t>
      </w:r>
      <w:r>
        <w:t xml:space="preserve"> znamená pokles o 1.75 dolaru.</w:t>
      </w:r>
    </w:p>
    <w:p>
      <w:r>
        <w:rPr>
          <w:b/>
        </w:rPr>
        <w:t>Document number 1729</w:t>
      </w:r>
    </w:p>
    <w:p>
      <w:r>
        <w:rPr>
          <w:b/>
        </w:rPr>
        <w:t>Document identifier: wsj2027-001</w:t>
      </w:r>
    </w:p>
    <w:p>
      <w:r>
        <w:rPr>
          <w:color w:val="310106"/>
        </w:rPr>
        <w:t xml:space="preserve">Michael A. Gaskin, </w:t>
      </w:r>
      <w:r>
        <w:rPr>
          <w:color w:val="04640D"/>
        </w:rPr>
        <w:t>kterému</w:t>
      </w:r>
      <w:r>
        <w:rPr>
          <w:color w:val="310106"/>
        </w:rPr>
        <w:t xml:space="preserve"> je 55 let</w:t>
      </w:r>
      <w:r>
        <w:t xml:space="preserve">, byl jmenován prezidentem a výkonným ředitelem </w:t>
      </w:r>
      <w:r>
        <w:rPr>
          <w:color w:val="FEFB0A"/>
        </w:rPr>
        <w:t>této továrny na průmyslové roboty</w:t>
      </w:r>
      <w:r>
        <w:t xml:space="preserve"> jakožto nástupce </w:t>
      </w:r>
      <w:r>
        <w:rPr>
          <w:color w:val="FB5514"/>
        </w:rPr>
        <w:t>Waltera K. Weisela</w:t>
      </w:r>
      <w:r>
        <w:t xml:space="preserve">. </w:t>
      </w:r>
      <w:r>
        <w:rPr>
          <w:color w:val="E115C0"/>
        </w:rPr>
        <w:t>Weisel, 49 let</w:t>
      </w:r>
      <w:r>
        <w:rPr>
          <w:color w:val="00587F"/>
        </w:rPr>
        <w:t>, rezignoval na místo prezidenta a výkonného ředitele a bude pracovat na zvláštních projektech, jak řekl předseda John J. Wallace</w:t>
      </w:r>
      <w:r>
        <w:t xml:space="preserve">. </w:t>
      </w:r>
      <w:r>
        <w:rPr>
          <w:color w:val="310106"/>
        </w:rPr>
        <w:t>Gaskin</w:t>
      </w:r>
      <w:r>
        <w:t xml:space="preserve"> byl dříve prezidentem a výkonným ředitelem Taylor &amp; Gaskin Inc. a od roku 1985 byl ředitelem </w:t>
      </w:r>
      <w:r>
        <w:rPr>
          <w:color w:val="FEFB0A"/>
        </w:rPr>
        <w:t>Prab Robots</w:t>
      </w:r>
      <w:r>
        <w:t>.</w:t>
      </w:r>
    </w:p>
    <w:p>
      <w:r>
        <w:rPr>
          <w:b/>
        </w:rPr>
        <w:t>Document number 1730</w:t>
      </w:r>
    </w:p>
    <w:p>
      <w:r>
        <w:rPr>
          <w:b/>
        </w:rPr>
        <w:t>Document identifier: wsj2028-001</w:t>
      </w:r>
    </w:p>
    <w:p>
      <w:r>
        <w:rPr>
          <w:color w:val="310106"/>
        </w:rPr>
        <w:t>Stephen N. Wertheimer</w:t>
      </w:r>
      <w:r>
        <w:t xml:space="preserve"> byl jmenován generálním ředitelem a vedoucím </w:t>
      </w:r>
      <w:r>
        <w:rPr>
          <w:color w:val="04640D"/>
        </w:rPr>
        <w:t>skupiny investičního bankovnictví v Asii se sídlem v Tokiu</w:t>
      </w:r>
      <w:r>
        <w:t xml:space="preserve">. </w:t>
      </w:r>
      <w:r>
        <w:rPr>
          <w:color w:val="310106"/>
        </w:rPr>
        <w:t>Wertheimer, 38 let</w:t>
      </w:r>
      <w:r>
        <w:t xml:space="preserve">, byl dříve prvním viceprezidentem </w:t>
      </w:r>
      <w:r>
        <w:rPr>
          <w:color w:val="04640D"/>
        </w:rPr>
        <w:t>průmyslové skupiny</w:t>
      </w:r>
      <w:r>
        <w:t xml:space="preserve"> v investičním bankovnictví. Nastupuje </w:t>
      </w:r>
      <w:r>
        <w:rPr>
          <w:color w:val="FEFB0A"/>
        </w:rPr>
        <w:t xml:space="preserve">po Everettu Meyersovi, </w:t>
      </w:r>
      <w:r>
        <w:rPr>
          <w:color w:val="FB5514"/>
        </w:rPr>
        <w:t>který</w:t>
      </w:r>
      <w:r>
        <w:rPr>
          <w:color w:val="FEFB0A"/>
        </w:rPr>
        <w:t xml:space="preserve"> v květnu rezignoval</w:t>
      </w:r>
      <w:r>
        <w:t>.</w:t>
      </w:r>
    </w:p>
    <w:p>
      <w:r>
        <w:rPr>
          <w:b/>
        </w:rPr>
        <w:t>Document number 1731</w:t>
      </w:r>
    </w:p>
    <w:p>
      <w:r>
        <w:rPr>
          <w:b/>
        </w:rPr>
        <w:t>Document identifier: wsj2029-001</w:t>
      </w:r>
    </w:p>
    <w:p>
      <w:r>
        <w:t xml:space="preserve">Toto píšu, abych opravil chybnou citaci </w:t>
      </w:r>
      <w:r>
        <w:rPr>
          <w:color w:val="310106"/>
        </w:rPr>
        <w:t xml:space="preserve">ve vašem článku ze 3. října "Úmrtnost na pokročilou rakovinu tlustého střeva lze snížit užitím </w:t>
      </w:r>
      <w:r>
        <w:rPr>
          <w:color w:val="04640D"/>
        </w:rPr>
        <w:t>dvou léků</w:t>
      </w:r>
      <w:r>
        <w:t xml:space="preserve">". </w:t>
      </w:r>
      <w:r>
        <w:rPr>
          <w:color w:val="310106"/>
        </w:rPr>
        <w:t>V článku</w:t>
      </w:r>
      <w:r>
        <w:t xml:space="preserve"> se uvádí, že jsem řekl: "</w:t>
      </w:r>
      <w:r>
        <w:rPr>
          <w:color w:val="FEFB0A"/>
        </w:rPr>
        <w:t>Pacient s velmi nebezpečnou rakovinou tlustého střeva</w:t>
      </w:r>
      <w:r>
        <w:rPr>
          <w:color w:val="FB5514"/>
        </w:rPr>
        <w:t xml:space="preserve"> má čas opravdu sečtený, pokud se neúčastní této terapie</w:t>
      </w:r>
      <w:r>
        <w:t xml:space="preserve">." </w:t>
      </w:r>
      <w:r>
        <w:rPr>
          <w:color w:val="FB5514"/>
        </w:rPr>
        <w:t>To</w:t>
      </w:r>
      <w:r>
        <w:t xml:space="preserve"> jsem neřekl a naprosto nesouhlasím s filozofií vyjádřenou </w:t>
      </w:r>
      <w:r>
        <w:rPr>
          <w:color w:val="FB5514"/>
        </w:rPr>
        <w:t>tímto výrokem</w:t>
      </w:r>
      <w:r>
        <w:t xml:space="preserve">. Žádnému ze </w:t>
      </w:r>
      <w:r>
        <w:rPr>
          <w:color w:val="E115C0"/>
        </w:rPr>
        <w:t>svých</w:t>
      </w:r>
      <w:r>
        <w:t xml:space="preserve"> pacientů s rakovinou tlustého střeva jsem nenabídl a také nenabídnu </w:t>
      </w:r>
      <w:r>
        <w:rPr>
          <w:color w:val="00587F"/>
        </w:rPr>
        <w:t xml:space="preserve">běžnou terapii </w:t>
      </w:r>
      <w:r>
        <w:rPr>
          <w:color w:val="0BC582"/>
        </w:rPr>
        <w:t>s těmito dvěma léky, Levamisolem a 5-fluorouracilem</w:t>
      </w:r>
      <w:r>
        <w:t xml:space="preserve">. </w:t>
      </w:r>
      <w:r>
        <w:rPr>
          <w:color w:val="FEB8C8"/>
        </w:rPr>
        <w:t>Touto léčbou jsme</w:t>
      </w:r>
      <w:r>
        <w:rPr>
          <w:color w:val="9E8317"/>
        </w:rPr>
        <w:t xml:space="preserve"> o třetinu snížili úmrtnost </w:t>
      </w:r>
      <w:r>
        <w:rPr>
          <w:color w:val="01190F"/>
        </w:rPr>
        <w:t>na velmi nebezpečnou rakovinu tlustého střeva</w:t>
      </w:r>
      <w:r>
        <w:rPr>
          <w:color w:val="9E8317"/>
        </w:rPr>
        <w:t xml:space="preserve"> - ale stále zůstávají ještě </w:t>
      </w:r>
      <w:r>
        <w:rPr>
          <w:color w:val="847D81"/>
        </w:rPr>
        <w:t xml:space="preserve">dvě třetiny, </w:t>
      </w:r>
      <w:r>
        <w:rPr>
          <w:color w:val="58018B"/>
        </w:rPr>
        <w:t>které</w:t>
      </w:r>
      <w:r>
        <w:rPr>
          <w:color w:val="847D81"/>
        </w:rPr>
        <w:t xml:space="preserve"> </w:t>
      </w:r>
      <w:r>
        <w:rPr>
          <w:color w:val="B70639"/>
        </w:rPr>
        <w:t>na tuto rakovinu</w:t>
      </w:r>
      <w:r>
        <w:rPr>
          <w:color w:val="847D81"/>
        </w:rPr>
        <w:t xml:space="preserve"> umírají</w:t>
      </w:r>
      <w:r>
        <w:t xml:space="preserve">. </w:t>
      </w:r>
      <w:r>
        <w:rPr>
          <w:color w:val="9E8317"/>
        </w:rPr>
        <w:t>To</w:t>
      </w:r>
      <w:r>
        <w:t xml:space="preserve"> ještě není dost dobré. Věřím, že </w:t>
      </w:r>
      <w:r>
        <w:rPr>
          <w:color w:val="703B01"/>
        </w:rPr>
        <w:t xml:space="preserve">každý lékař, </w:t>
      </w:r>
      <w:r>
        <w:rPr>
          <w:color w:val="F7F1DF"/>
        </w:rPr>
        <w:t>který</w:t>
      </w:r>
      <w:r>
        <w:rPr>
          <w:color w:val="703B01"/>
        </w:rPr>
        <w:t xml:space="preserve"> </w:t>
      </w:r>
      <w:r>
        <w:rPr>
          <w:color w:val="118B8A"/>
        </w:rPr>
        <w:t xml:space="preserve">o </w:t>
      </w:r>
      <w:r>
        <w:rPr>
          <w:color w:val="4AFEFA"/>
        </w:rPr>
        <w:t>své</w:t>
      </w:r>
      <w:r>
        <w:rPr>
          <w:color w:val="118B8A"/>
        </w:rPr>
        <w:t xml:space="preserve"> pacienty s rakovinou</w:t>
      </w:r>
      <w:r>
        <w:rPr>
          <w:color w:val="703B01"/>
        </w:rPr>
        <w:t xml:space="preserve"> opravdu dbá</w:t>
      </w:r>
      <w:r>
        <w:t xml:space="preserve">, by </w:t>
      </w:r>
      <w:r>
        <w:rPr>
          <w:color w:val="FCB164"/>
        </w:rPr>
        <w:t>jim</w:t>
      </w:r>
      <w:r>
        <w:t xml:space="preserve"> měl dnes i v budoucnosti nabídnout naději na něco lepšího. </w:t>
      </w:r>
      <w:r>
        <w:rPr>
          <w:color w:val="E115C0"/>
        </w:rPr>
        <w:t>Má</w:t>
      </w:r>
      <w:r>
        <w:t xml:space="preserve"> výpověď, doslovně citovaná z výtisku dostupného </w:t>
      </w:r>
      <w:r>
        <w:rPr>
          <w:color w:val="796EE6"/>
        </w:rPr>
        <w:t xml:space="preserve">všem reportérům, </w:t>
      </w:r>
      <w:r>
        <w:rPr>
          <w:color w:val="000D2C"/>
        </w:rPr>
        <w:t>kteří</w:t>
      </w:r>
      <w:r>
        <w:rPr>
          <w:color w:val="796EE6"/>
        </w:rPr>
        <w:t xml:space="preserve"> se zúčastnili tiskové konference </w:t>
      </w:r>
      <w:r>
        <w:rPr>
          <w:color w:val="53495F"/>
        </w:rPr>
        <w:t>Národního institutu pro rakovinu</w:t>
      </w:r>
      <w:r>
        <w:t xml:space="preserve">, zní takto: "Už se provádějí </w:t>
      </w:r>
      <w:r>
        <w:rPr>
          <w:color w:val="F95475"/>
        </w:rPr>
        <w:t xml:space="preserve">nové klinické zkoušky, </w:t>
      </w:r>
      <w:r>
        <w:rPr>
          <w:color w:val="61FC03"/>
        </w:rPr>
        <w:t>které</w:t>
      </w:r>
      <w:r>
        <w:rPr>
          <w:color w:val="F95475"/>
        </w:rPr>
        <w:t xml:space="preserve"> se snaží </w:t>
      </w:r>
      <w:r>
        <w:rPr>
          <w:color w:val="5D9608"/>
        </w:rPr>
        <w:t>tyto výsledky</w:t>
      </w:r>
      <w:r>
        <w:rPr>
          <w:color w:val="F95475"/>
        </w:rPr>
        <w:t xml:space="preserve"> zlepšit</w:t>
      </w:r>
      <w:r>
        <w:t xml:space="preserve">. Tyto výzkumné zprávy nabízejí pacientům nejen </w:t>
      </w:r>
      <w:r>
        <w:rPr>
          <w:color w:val="DE98FD"/>
        </w:rPr>
        <w:t xml:space="preserve">tu nejlepší terapii, </w:t>
      </w:r>
      <w:r>
        <w:rPr>
          <w:color w:val="98A088"/>
        </w:rPr>
        <w:t>ke které</w:t>
      </w:r>
      <w:r>
        <w:rPr>
          <w:color w:val="DE98FD"/>
        </w:rPr>
        <w:t xml:space="preserve"> jsme dnes dospěli</w:t>
      </w:r>
      <w:r>
        <w:t xml:space="preserve">, ale také </w:t>
      </w:r>
      <w:r>
        <w:rPr>
          <w:color w:val="4F584E"/>
        </w:rPr>
        <w:t>naději na něco ještě lepšího</w:t>
      </w:r>
      <w:r>
        <w:t xml:space="preserve">. Mám pocit, že </w:t>
      </w:r>
      <w:r>
        <w:rPr>
          <w:color w:val="248AD0"/>
        </w:rPr>
        <w:t>pacient s velmi nebezpečnou rakovinou tlustého střeva</w:t>
      </w:r>
      <w:r>
        <w:t xml:space="preserve"> má čas sečtený, pokud se </w:t>
      </w:r>
      <w:r>
        <w:rPr>
          <w:color w:val="248AD0"/>
        </w:rPr>
        <w:t>mu</w:t>
      </w:r>
      <w:r>
        <w:t xml:space="preserve"> </w:t>
      </w:r>
      <w:r>
        <w:rPr>
          <w:color w:val="4F584E"/>
        </w:rPr>
        <w:t>tato šance</w:t>
      </w:r>
      <w:r>
        <w:t xml:space="preserve"> nenabídne." Na několik let dopředu máme velice zajímavé vyhlídky </w:t>
      </w:r>
      <w:r>
        <w:rPr>
          <w:color w:val="5C5300"/>
        </w:rPr>
        <w:t>na mnoho dalších pokroků v léčení rakoviny tlustého střeva</w:t>
      </w:r>
      <w:r>
        <w:t xml:space="preserve">. </w:t>
      </w:r>
      <w:r>
        <w:rPr>
          <w:color w:val="5C5300"/>
        </w:rPr>
        <w:t>Toto přání</w:t>
      </w:r>
      <w:r>
        <w:t xml:space="preserve"> se však nikdy nesplní, budeme-li používat </w:t>
      </w:r>
      <w:r>
        <w:rPr>
          <w:color w:val="9F6551"/>
        </w:rPr>
        <w:t>Levamisole a 5-fluorouracil</w:t>
      </w:r>
      <w:r>
        <w:t xml:space="preserve"> jako konečnou stanici. </w:t>
      </w:r>
      <w:r>
        <w:rPr>
          <w:color w:val="E115C0"/>
        </w:rPr>
        <w:t>Charles G. Moertel M. D. Mayo Clinic Rochester, Minnesota</w:t>
      </w:r>
    </w:p>
    <w:p>
      <w:r>
        <w:rPr>
          <w:b/>
        </w:rPr>
        <w:t>Document number 1732</w:t>
      </w:r>
    </w:p>
    <w:p>
      <w:r>
        <w:rPr>
          <w:b/>
        </w:rPr>
        <w:t>Document identifier: wsj2030-001</w:t>
      </w:r>
    </w:p>
    <w:p>
      <w:r>
        <w:rPr>
          <w:color w:val="310106"/>
        </w:rPr>
        <w:t xml:space="preserve">Představitelé ropného a automobilového průmyslu, </w:t>
      </w:r>
      <w:r>
        <w:rPr>
          <w:color w:val="04640D"/>
        </w:rPr>
        <w:t>které</w:t>
      </w:r>
      <w:r>
        <w:rPr>
          <w:color w:val="310106"/>
        </w:rPr>
        <w:t xml:space="preserve"> spojuje nesouhlas s návrhem </w:t>
      </w:r>
      <w:r>
        <w:rPr>
          <w:color w:val="FEFB0A"/>
        </w:rPr>
        <w:t>prezidenta Bushe</w:t>
      </w:r>
      <w:r>
        <w:rPr>
          <w:color w:val="310106"/>
        </w:rPr>
        <w:t xml:space="preserve"> na provoz automobilů s alternativním pohonem</w:t>
      </w:r>
      <w:r>
        <w:t xml:space="preserve">, představili </w:t>
      </w:r>
      <w:r>
        <w:rPr>
          <w:color w:val="FB5514"/>
        </w:rPr>
        <w:t xml:space="preserve">společný výzkumný program, </w:t>
      </w:r>
      <w:r>
        <w:rPr>
          <w:color w:val="E115C0"/>
        </w:rPr>
        <w:t>jehož</w:t>
      </w:r>
      <w:r>
        <w:rPr>
          <w:color w:val="FB5514"/>
        </w:rPr>
        <w:t xml:space="preserve"> výsledkem by mohlo být čistší spalování benzínu</w:t>
      </w:r>
      <w:r>
        <w:t xml:space="preserve">. </w:t>
      </w:r>
      <w:r>
        <w:rPr>
          <w:color w:val="310106"/>
        </w:rPr>
        <w:t xml:space="preserve">Funkcionáři </w:t>
      </w:r>
      <w:r>
        <w:rPr>
          <w:color w:val="00587F"/>
        </w:rPr>
        <w:t>velké trojky výrobců automobilů a 14 ropných společností</w:t>
      </w:r>
      <w:r>
        <w:t xml:space="preserve"> prohlásili, že </w:t>
      </w:r>
      <w:r>
        <w:rPr>
          <w:color w:val="310106"/>
        </w:rPr>
        <w:t>jejich</w:t>
      </w:r>
      <w:r>
        <w:t xml:space="preserve"> cílem je nalézt </w:t>
      </w:r>
      <w:r>
        <w:rPr>
          <w:color w:val="0BC582"/>
        </w:rPr>
        <w:t xml:space="preserve">cenově nejefektivnější palivo, </w:t>
      </w:r>
      <w:r>
        <w:rPr>
          <w:color w:val="FEB8C8"/>
        </w:rPr>
        <w:t>které</w:t>
      </w:r>
      <w:r>
        <w:rPr>
          <w:color w:val="0BC582"/>
        </w:rPr>
        <w:t xml:space="preserve"> by vedlo ke zmírnění problémů se znečištěným ovzduším ve městech</w:t>
      </w:r>
      <w:r>
        <w:t xml:space="preserve">, a nebudou se přitom zaměřovat na jeden konkrétní druh paliva. </w:t>
      </w:r>
      <w:r>
        <w:rPr>
          <w:color w:val="9E8317"/>
        </w:rPr>
        <w:t xml:space="preserve">Testy, </w:t>
      </w:r>
      <w:r>
        <w:rPr>
          <w:color w:val="01190F"/>
        </w:rPr>
        <w:t>které</w:t>
      </w:r>
      <w:r>
        <w:rPr>
          <w:color w:val="9E8317"/>
        </w:rPr>
        <w:t xml:space="preserve"> jsou prováděné </w:t>
      </w:r>
      <w:r>
        <w:rPr>
          <w:color w:val="847D81"/>
        </w:rPr>
        <w:t>v rámci výzkumu</w:t>
      </w:r>
      <w:r>
        <w:rPr>
          <w:color w:val="9E8317"/>
        </w:rPr>
        <w:t xml:space="preserve"> a </w:t>
      </w:r>
      <w:r>
        <w:rPr>
          <w:color w:val="01190F"/>
        </w:rPr>
        <w:t>jejichž</w:t>
      </w:r>
      <w:r>
        <w:rPr>
          <w:color w:val="9E8317"/>
        </w:rPr>
        <w:t xml:space="preserve"> dokončení se odhaduje na příští léto</w:t>
      </w:r>
      <w:r>
        <w:t xml:space="preserve">, však překvapivě nebudou zahrnovat </w:t>
      </w:r>
      <w:r>
        <w:rPr>
          <w:color w:val="58018B"/>
        </w:rPr>
        <w:t>zemní plyn a čistý metanol - dvě nejrozšířenější alternativní paliva</w:t>
      </w:r>
      <w:r>
        <w:t xml:space="preserve">. </w:t>
      </w:r>
      <w:r>
        <w:rPr>
          <w:color w:val="B70639"/>
        </w:rPr>
        <w:t>Místo toho</w:t>
      </w:r>
      <w:r>
        <w:rPr>
          <w:color w:val="703B01"/>
        </w:rPr>
        <w:t xml:space="preserve"> se </w:t>
      </w:r>
      <w:r>
        <w:rPr>
          <w:color w:val="F7F1DF"/>
        </w:rPr>
        <w:t>testy</w:t>
      </w:r>
      <w:r>
        <w:rPr>
          <w:color w:val="703B01"/>
        </w:rPr>
        <w:t xml:space="preserve"> zaměří hlavně </w:t>
      </w:r>
      <w:r>
        <w:rPr>
          <w:color w:val="118B8A"/>
        </w:rPr>
        <w:t xml:space="preserve">na nové benzínové směsi, </w:t>
      </w:r>
      <w:r>
        <w:rPr>
          <w:color w:val="4AFEFA"/>
        </w:rPr>
        <w:t>které</w:t>
      </w:r>
      <w:r>
        <w:rPr>
          <w:color w:val="118B8A"/>
        </w:rPr>
        <w:t xml:space="preserve"> sice dosud nejsou vyvinuty, ale </w:t>
      </w:r>
      <w:r>
        <w:rPr>
          <w:color w:val="FCB164"/>
        </w:rPr>
        <w:t xml:space="preserve">podle vyjádření ropného průmyslu by mohly vyřešit </w:t>
      </w:r>
      <w:r>
        <w:rPr>
          <w:color w:val="796EE6"/>
        </w:rPr>
        <w:t xml:space="preserve">znečištění ovzduší způsobené automobily, </w:t>
      </w:r>
      <w:r>
        <w:rPr>
          <w:color w:val="000D2C"/>
        </w:rPr>
        <w:t>které</w:t>
      </w:r>
      <w:r>
        <w:rPr>
          <w:color w:val="796EE6"/>
        </w:rPr>
        <w:t xml:space="preserve"> trápí městské oblasti</w:t>
      </w:r>
      <w:r>
        <w:t xml:space="preserve">. Ekologové </w:t>
      </w:r>
      <w:r>
        <w:rPr>
          <w:color w:val="703B01"/>
        </w:rPr>
        <w:t>tento plán</w:t>
      </w:r>
      <w:r>
        <w:t xml:space="preserve"> označili </w:t>
      </w:r>
      <w:r>
        <w:rPr>
          <w:color w:val="53495F"/>
        </w:rPr>
        <w:t xml:space="preserve">za pouhý populistický krok, </w:t>
      </w:r>
      <w:r>
        <w:rPr>
          <w:color w:val="F95475"/>
        </w:rPr>
        <w:t>který</w:t>
      </w:r>
      <w:r>
        <w:rPr>
          <w:color w:val="53495F"/>
        </w:rPr>
        <w:t xml:space="preserve"> má odvrátit návrh Bílého domu požadující jeden milion aut poháněných čistěji spalitelnými palivy v roce 1997</w:t>
      </w:r>
      <w:r>
        <w:t xml:space="preserve">. Zatímco největší ropné společnosti již roky experimentují s čistěji spalitelnými směsmi benzínu, pouze společnost Atlantic Richfield Co. nyní obchoduje s nízkoemisním benzínem určeným </w:t>
      </w:r>
      <w:r>
        <w:rPr>
          <w:color w:val="61FC03"/>
        </w:rPr>
        <w:t xml:space="preserve">pro starší auta, </w:t>
      </w:r>
      <w:r>
        <w:rPr>
          <w:color w:val="5D9608"/>
        </w:rPr>
        <w:t>která</w:t>
      </w:r>
      <w:r>
        <w:rPr>
          <w:color w:val="61FC03"/>
        </w:rPr>
        <w:t xml:space="preserve"> v současné době jezdí na olovnatá paliva</w:t>
      </w:r>
      <w:r>
        <w:t xml:space="preserve">. </w:t>
      </w:r>
      <w:r>
        <w:rPr>
          <w:color w:val="FB5514"/>
        </w:rPr>
        <w:t xml:space="preserve">Výzkumný program, </w:t>
      </w:r>
      <w:r>
        <w:rPr>
          <w:color w:val="E115C0"/>
        </w:rPr>
        <w:t>na nějž</w:t>
      </w:r>
      <w:r>
        <w:rPr>
          <w:color w:val="FB5514"/>
        </w:rPr>
        <w:t xml:space="preserve"> bylo původně vyčleněno 11 milionů dolarů</w:t>
      </w:r>
      <w:r>
        <w:t xml:space="preserve">, bude dosud nejrozsáhlejším testováním různých druhů čistšího benzínu, řekl Joe Colucci, vedoucí oddělení paliv a maziv ve výzkumných laboratořích společnosti General Motors Corp. 21 různých benzínových směsí bude porovnáno se třemi směsmi obsahujícími až 85 % metanolu. </w:t>
      </w:r>
      <w:r>
        <w:rPr>
          <w:color w:val="DE98FD"/>
        </w:rPr>
        <w:t xml:space="preserve">Druhá fáze </w:t>
      </w:r>
      <w:r>
        <w:rPr>
          <w:color w:val="98A088"/>
        </w:rPr>
        <w:t xml:space="preserve">výzkumu, </w:t>
      </w:r>
      <w:r>
        <w:rPr>
          <w:color w:val="4F584E"/>
        </w:rPr>
        <w:t>která</w:t>
      </w:r>
      <w:r>
        <w:rPr>
          <w:color w:val="98A088"/>
        </w:rPr>
        <w:t xml:space="preserve"> se teprve plánuje</w:t>
      </w:r>
      <w:r>
        <w:t xml:space="preserve">, čistší benzín otestuje </w:t>
      </w:r>
      <w:r>
        <w:rPr>
          <w:color w:val="248AD0"/>
        </w:rPr>
        <w:t xml:space="preserve">na technologicky nových motorech, </w:t>
      </w:r>
      <w:r>
        <w:rPr>
          <w:color w:val="5C5300"/>
        </w:rPr>
        <w:t>které</w:t>
      </w:r>
      <w:r>
        <w:rPr>
          <w:color w:val="248AD0"/>
        </w:rPr>
        <w:t xml:space="preserve"> jsou v současné době vyvíjeny a do aut budou montovány v roce 1992 nebo 1993</w:t>
      </w:r>
      <w:r>
        <w:t xml:space="preserve">. Náklady </w:t>
      </w:r>
      <w:r>
        <w:rPr>
          <w:color w:val="DE98FD"/>
        </w:rPr>
        <w:t>na tuto druhou fázi</w:t>
      </w:r>
      <w:r>
        <w:t xml:space="preserve"> zatím nebyly vyčísleny. "Celá myšlenka spočívá v tom, že automobilové a ropné společnosti mají společné zákazníky," řekl Keith McHenry, hlavní viceprezident pro technologii ve společnosti Amoco Corp. "A hledáme cenově nejefektivnější způsob, jak vyčistit vzduch." David Hawkins, právník zabývající se životním prostředím v Radě pro ochranu přírodních zdrojů, však řekl, že </w:t>
      </w:r>
      <w:r>
        <w:rPr>
          <w:color w:val="FB5514"/>
        </w:rPr>
        <w:t>výzkum</w:t>
      </w:r>
      <w:r>
        <w:t xml:space="preserve"> je pouze způsob, jak prosadit čistší benzín. </w:t>
      </w:r>
      <w:r>
        <w:rPr>
          <w:color w:val="9F6551"/>
        </w:rPr>
        <w:t>Ropné a automobilové společnosti</w:t>
      </w:r>
      <w:r>
        <w:t xml:space="preserve"> minulý týden podpořily apel na Kongres ve snaze zmařit </w:t>
      </w:r>
      <w:r>
        <w:rPr>
          <w:color w:val="BCFEC6"/>
        </w:rPr>
        <w:t>Bushovy</w:t>
      </w:r>
      <w:r>
        <w:rPr>
          <w:color w:val="932C70"/>
        </w:rPr>
        <w:t xml:space="preserve"> plány, </w:t>
      </w:r>
      <w:r>
        <w:rPr>
          <w:color w:val="2B1B04"/>
        </w:rPr>
        <w:t>které</w:t>
      </w:r>
      <w:r>
        <w:rPr>
          <w:color w:val="932C70"/>
        </w:rPr>
        <w:t xml:space="preserve"> </w:t>
      </w:r>
      <w:r>
        <w:rPr>
          <w:color w:val="B5AFC4"/>
        </w:rPr>
        <w:t>výrobcům automobilů</w:t>
      </w:r>
      <w:r>
        <w:rPr>
          <w:color w:val="932C70"/>
        </w:rPr>
        <w:t xml:space="preserve"> přikazují zahájit prodej alternativně poháněných aut do roku 1995</w:t>
      </w:r>
      <w:r>
        <w:t xml:space="preserve">. Podvýbor sněmovny </w:t>
      </w:r>
      <w:r>
        <w:rPr>
          <w:color w:val="932C70"/>
        </w:rPr>
        <w:t>místo toho</w:t>
      </w:r>
      <w:r>
        <w:t xml:space="preserve"> přijal </w:t>
      </w:r>
      <w:r>
        <w:rPr>
          <w:color w:val="D4C67A"/>
        </w:rPr>
        <w:t xml:space="preserve">program čistých paliv, </w:t>
      </w:r>
      <w:r>
        <w:rPr>
          <w:color w:val="AE7AA1"/>
        </w:rPr>
        <w:t>který</w:t>
      </w:r>
      <w:r>
        <w:rPr>
          <w:color w:val="D4C67A"/>
        </w:rPr>
        <w:t xml:space="preserve"> čistší benzín jako alternativní palivo výslovně uvádí</w:t>
      </w:r>
      <w:r>
        <w:t xml:space="preserve">. </w:t>
      </w:r>
      <w:r>
        <w:rPr>
          <w:color w:val="C2A393"/>
        </w:rPr>
        <w:t>Bushova</w:t>
      </w:r>
      <w:r>
        <w:rPr>
          <w:color w:val="0232FD"/>
        </w:rPr>
        <w:t xml:space="preserve"> vláda</w:t>
      </w:r>
      <w:r>
        <w:t xml:space="preserve"> oznámila, že se </w:t>
      </w:r>
      <w:r>
        <w:rPr>
          <w:color w:val="6A3A35"/>
        </w:rPr>
        <w:t>svůj</w:t>
      </w:r>
      <w:r>
        <w:rPr>
          <w:color w:val="932C70"/>
        </w:rPr>
        <w:t xml:space="preserve"> plán</w:t>
      </w:r>
      <w:r>
        <w:t xml:space="preserve"> pokusí vzkřísit v případě, že Sněmovní výbor pro energii a obchod přijme obsáhlý zákon o čistém vzduchu.</w:t>
      </w:r>
    </w:p>
    <w:p>
      <w:r>
        <w:rPr>
          <w:b/>
        </w:rPr>
        <w:t>Document number 1733</w:t>
      </w:r>
    </w:p>
    <w:p>
      <w:r>
        <w:rPr>
          <w:b/>
        </w:rPr>
        <w:t>Document identifier: wsj2031-001</w:t>
      </w:r>
    </w:p>
    <w:p>
      <w:r>
        <w:rPr>
          <w:color w:val="310106"/>
        </w:rPr>
        <w:t xml:space="preserve">William Seidman, předseda </w:t>
      </w:r>
      <w:r>
        <w:rPr>
          <w:color w:val="04640D"/>
        </w:rPr>
        <w:t>Federální korporace pro pojištění vkladů</w:t>
      </w:r>
      <w:r>
        <w:t xml:space="preserve"> řekl, že </w:t>
      </w:r>
      <w:r>
        <w:rPr>
          <w:color w:val="FEFB0A"/>
        </w:rPr>
        <w:t>vláda</w:t>
      </w:r>
      <w:r>
        <w:t xml:space="preserve"> měla </w:t>
      </w:r>
      <w:r>
        <w:rPr>
          <w:color w:val="FB5514"/>
        </w:rPr>
        <w:t>spořitelní a úvěrové sdružení Lincoln</w:t>
      </w:r>
      <w:r>
        <w:t xml:space="preserve"> zkonfiskovat již v roce 1986, aby se vyrovnala </w:t>
      </w:r>
      <w:r>
        <w:rPr>
          <w:color w:val="E115C0"/>
        </w:rPr>
        <w:t xml:space="preserve">se ztrátami, </w:t>
      </w:r>
      <w:r>
        <w:rPr>
          <w:color w:val="00587F"/>
        </w:rPr>
        <w:t>které</w:t>
      </w:r>
      <w:r>
        <w:rPr>
          <w:color w:val="0BC582"/>
        </w:rPr>
        <w:t xml:space="preserve"> daňové poplatníky, jak odhaduje, nyní přijdou na 2 miliardy dolarů</w:t>
      </w:r>
      <w:r>
        <w:t xml:space="preserve">. </w:t>
      </w:r>
      <w:r>
        <w:rPr>
          <w:color w:val="310106"/>
        </w:rPr>
        <w:t xml:space="preserve">Seidman, </w:t>
      </w:r>
      <w:r>
        <w:rPr>
          <w:color w:val="FEB8C8"/>
        </w:rPr>
        <w:t>který</w:t>
      </w:r>
      <w:r>
        <w:rPr>
          <w:color w:val="310106"/>
        </w:rPr>
        <w:t xml:space="preserve"> byl kontrolorem největší národní banky</w:t>
      </w:r>
      <w:r>
        <w:t xml:space="preserve">, zdědil problémy </w:t>
      </w:r>
      <w:r>
        <w:rPr>
          <w:color w:val="FB5514"/>
        </w:rPr>
        <w:t xml:space="preserve">společnosti Lincoln sídlící v Irvine </w:t>
      </w:r>
      <w:r>
        <w:rPr>
          <w:color w:val="9E8317"/>
        </w:rPr>
        <w:t>v Kalifornii</w:t>
      </w:r>
      <w:r>
        <w:t xml:space="preserve"> poté, co </w:t>
      </w:r>
      <w:r>
        <w:rPr>
          <w:color w:val="310106"/>
        </w:rPr>
        <w:t>jeho</w:t>
      </w:r>
      <w:r>
        <w:t xml:space="preserve"> řídící pozice byla rozšířena novým zákonem na pomoc spořitelním a úvěrovým sdružením. </w:t>
      </w:r>
      <w:r>
        <w:rPr>
          <w:color w:val="01190F"/>
        </w:rPr>
        <w:t xml:space="preserve">Při slyšení </w:t>
      </w:r>
      <w:r>
        <w:rPr>
          <w:color w:val="847D81"/>
        </w:rPr>
        <w:t>před sněmovním Bankovním výborem</w:t>
      </w:r>
      <w:r>
        <w:t xml:space="preserve"> navrhl, aby se prošetřila </w:t>
      </w:r>
      <w:r>
        <w:rPr>
          <w:color w:val="E115C0"/>
        </w:rPr>
        <w:t>tato pravděpodobně největší spořitelní katastrofa v odvětví již tak ovládaném skandály</w:t>
      </w:r>
      <w:r>
        <w:t xml:space="preserve">. Vyšetřování se též bude zabývat jednáním </w:t>
      </w:r>
      <w:r>
        <w:rPr>
          <w:color w:val="58018B"/>
        </w:rPr>
        <w:t xml:space="preserve">Charlese Keatinga jr., </w:t>
      </w:r>
      <w:r>
        <w:rPr>
          <w:color w:val="B70639"/>
        </w:rPr>
        <w:t>který</w:t>
      </w:r>
      <w:r>
        <w:rPr>
          <w:color w:val="58018B"/>
        </w:rPr>
        <w:t xml:space="preserve"> je předsedou </w:t>
      </w:r>
      <w:r>
        <w:rPr>
          <w:color w:val="703B01"/>
        </w:rPr>
        <w:t xml:space="preserve">společnosti American Continental Corp., mateřské společnosti </w:t>
      </w:r>
      <w:r>
        <w:rPr>
          <w:color w:val="F7F1DF"/>
        </w:rPr>
        <w:t>společnosti Lincoln</w:t>
      </w:r>
      <w:r>
        <w:rPr>
          <w:color w:val="58018B"/>
        </w:rPr>
        <w:t xml:space="preserve">, a </w:t>
      </w:r>
      <w:r>
        <w:rPr>
          <w:color w:val="B70639"/>
        </w:rPr>
        <w:t>který</w:t>
      </w:r>
      <w:r>
        <w:rPr>
          <w:color w:val="58018B"/>
        </w:rPr>
        <w:t xml:space="preserve"> intenzivně sponzoroval </w:t>
      </w:r>
      <w:r>
        <w:rPr>
          <w:color w:val="118B8A"/>
        </w:rPr>
        <w:t>několik amerických senátorů</w:t>
      </w:r>
      <w:r>
        <w:t xml:space="preserve">. </w:t>
      </w:r>
      <w:r>
        <w:rPr>
          <w:color w:val="310106"/>
        </w:rPr>
        <w:t>Seidman</w:t>
      </w:r>
      <w:r>
        <w:t xml:space="preserve"> </w:t>
      </w:r>
      <w:r>
        <w:rPr>
          <w:color w:val="4AFEFA"/>
        </w:rPr>
        <w:t>výboru</w:t>
      </w:r>
      <w:r>
        <w:t xml:space="preserve"> řekl, že </w:t>
      </w:r>
      <w:r>
        <w:rPr>
          <w:color w:val="FCB164"/>
        </w:rPr>
        <w:t xml:space="preserve">Resolution Trust Corp., vládní organizace, </w:t>
      </w:r>
      <w:r>
        <w:rPr>
          <w:color w:val="796EE6"/>
        </w:rPr>
        <w:t>která</w:t>
      </w:r>
      <w:r>
        <w:rPr>
          <w:color w:val="FCB164"/>
        </w:rPr>
        <w:t xml:space="preserve"> byla vytvořena, aby</w:t>
      </w:r>
      <w:r>
        <w:t xml:space="preserve"> vyprodávala ohrožené spořitelny, přezkoumala revizní zprávy </w:t>
      </w:r>
      <w:r>
        <w:rPr>
          <w:color w:val="FB5514"/>
        </w:rPr>
        <w:t>společnosti Lincoln</w:t>
      </w:r>
      <w:r>
        <w:t xml:space="preserve"> psané bývalými kontrolory od roku 1986. "</w:t>
      </w:r>
      <w:r>
        <w:rPr>
          <w:color w:val="310106"/>
        </w:rPr>
        <w:t>Mí</w:t>
      </w:r>
      <w:r>
        <w:t xml:space="preserve"> zaměstnanci </w:t>
      </w:r>
      <w:r>
        <w:rPr>
          <w:color w:val="310106"/>
        </w:rPr>
        <w:t>mi</w:t>
      </w:r>
      <w:r>
        <w:t xml:space="preserve"> dali najevo, že kdybychom byli u některé </w:t>
      </w:r>
      <w:r>
        <w:rPr>
          <w:color w:val="000D2C"/>
        </w:rPr>
        <w:t>své</w:t>
      </w:r>
      <w:r>
        <w:t xml:space="preserve"> instituce </w:t>
      </w:r>
      <w:r>
        <w:rPr>
          <w:color w:val="53495F"/>
        </w:rPr>
        <w:t>něco podobného</w:t>
      </w:r>
      <w:r>
        <w:t xml:space="preserve"> zjistili, okamžitě bychom usilovali o pokyn k zastavení </w:t>
      </w:r>
      <w:r>
        <w:rPr>
          <w:color w:val="53495F"/>
        </w:rPr>
        <w:t>těchto nebezpečných činností</w:t>
      </w:r>
      <w:r>
        <w:t xml:space="preserve">," řekl </w:t>
      </w:r>
      <w:r>
        <w:rPr>
          <w:color w:val="310106"/>
        </w:rPr>
        <w:t>Seidman</w:t>
      </w:r>
      <w:r>
        <w:t xml:space="preserve">. </w:t>
      </w:r>
      <w:r>
        <w:rPr>
          <w:color w:val="310106"/>
        </w:rPr>
        <w:t>Podle Seidmana</w:t>
      </w:r>
      <w:r>
        <w:t xml:space="preserve">, například, když </w:t>
      </w:r>
      <w:r>
        <w:rPr>
          <w:color w:val="FEFB0A"/>
        </w:rPr>
        <w:t>vláda</w:t>
      </w:r>
      <w:r>
        <w:t xml:space="preserve"> </w:t>
      </w:r>
      <w:r>
        <w:rPr>
          <w:color w:val="FB5514"/>
        </w:rPr>
        <w:t>společnost Lincoln</w:t>
      </w:r>
      <w:r>
        <w:t xml:space="preserve"> zkonfiskovala, patřilo 15 % půjček </w:t>
      </w:r>
      <w:r>
        <w:rPr>
          <w:color w:val="FB5514"/>
        </w:rPr>
        <w:t>společnosti</w:t>
      </w:r>
      <w:r>
        <w:t xml:space="preserve">, neboli 250 milionů dolarů, </w:t>
      </w:r>
      <w:r>
        <w:rPr>
          <w:color w:val="F95475"/>
        </w:rPr>
        <w:t xml:space="preserve">dlužníkům, </w:t>
      </w:r>
      <w:r>
        <w:rPr>
          <w:color w:val="61FC03"/>
        </w:rPr>
        <w:t>kteří</w:t>
      </w:r>
      <w:r>
        <w:rPr>
          <w:color w:val="F95475"/>
        </w:rPr>
        <w:t xml:space="preserve"> kupovali nemovitosti od některé z 50 přidružených společností </w:t>
      </w:r>
      <w:r>
        <w:rPr>
          <w:color w:val="5D9608"/>
        </w:rPr>
        <w:t>společnosti American Continental</w:t>
      </w:r>
      <w:r>
        <w:t xml:space="preserve">. </w:t>
      </w:r>
      <w:r>
        <w:rPr>
          <w:color w:val="FEFB0A"/>
        </w:rPr>
        <w:t>Vláda</w:t>
      </w:r>
      <w:r>
        <w:t xml:space="preserve"> ale zakročila </w:t>
      </w:r>
      <w:r>
        <w:rPr>
          <w:color w:val="DE98FD"/>
        </w:rPr>
        <w:t xml:space="preserve">až před šesti měsíci, </w:t>
      </w:r>
      <w:r>
        <w:rPr>
          <w:color w:val="98A088"/>
        </w:rPr>
        <w:t>kdy</w:t>
      </w:r>
      <w:r>
        <w:rPr>
          <w:color w:val="4F584E"/>
        </w:rPr>
        <w:t xml:space="preserve"> kontrola spořitelních a úvěrových sdružení uvalila </w:t>
      </w:r>
      <w:r>
        <w:rPr>
          <w:color w:val="248AD0"/>
        </w:rPr>
        <w:t>na společnost Lincoln</w:t>
      </w:r>
      <w:r>
        <w:rPr>
          <w:color w:val="4F584E"/>
        </w:rPr>
        <w:t xml:space="preserve"> nucenou správu - bylo </w:t>
      </w:r>
      <w:r>
        <w:rPr>
          <w:color w:val="5C5300"/>
        </w:rPr>
        <w:t>to</w:t>
      </w:r>
      <w:r>
        <w:rPr>
          <w:color w:val="4F584E"/>
        </w:rPr>
        <w:t xml:space="preserve"> den </w:t>
      </w:r>
      <w:r>
        <w:rPr>
          <w:color w:val="9F6551"/>
        </w:rPr>
        <w:t xml:space="preserve">poté, co </w:t>
      </w:r>
      <w:r>
        <w:rPr>
          <w:color w:val="BCFEC6"/>
        </w:rPr>
        <w:t>společnost American Continental</w:t>
      </w:r>
      <w:r>
        <w:rPr>
          <w:color w:val="9F6551"/>
        </w:rPr>
        <w:t xml:space="preserve"> zažádala podle kapitoly 11 zákona o bankrotu o ochranu před věřiteli</w:t>
      </w:r>
      <w:r>
        <w:t xml:space="preserve">. </w:t>
      </w:r>
      <w:r>
        <w:rPr>
          <w:color w:val="FEFB0A"/>
        </w:rPr>
        <w:t>Vláda</w:t>
      </w:r>
      <w:r>
        <w:t xml:space="preserve"> </w:t>
      </w:r>
      <w:r>
        <w:rPr>
          <w:color w:val="932C70"/>
        </w:rPr>
        <w:t xml:space="preserve">v 1.1 miliardovém občansko-právním sporu, </w:t>
      </w:r>
      <w:r>
        <w:rPr>
          <w:color w:val="2B1B04"/>
        </w:rPr>
        <w:t>který</w:t>
      </w:r>
      <w:r>
        <w:rPr>
          <w:color w:val="932C70"/>
        </w:rPr>
        <w:t xml:space="preserve"> vyvolala</w:t>
      </w:r>
      <w:r>
        <w:t xml:space="preserve">, tvrdí, že </w:t>
      </w:r>
      <w:r>
        <w:rPr>
          <w:color w:val="B5AFC4"/>
        </w:rPr>
        <w:t>tato žádost o ochranu</w:t>
      </w:r>
      <w:r>
        <w:t xml:space="preserve"> byla součástí plánu převést pojištěné vklady </w:t>
      </w:r>
      <w:r>
        <w:rPr>
          <w:color w:val="D4C67A"/>
        </w:rPr>
        <w:t xml:space="preserve">na mateřskou společnost, </w:t>
      </w:r>
      <w:r>
        <w:rPr>
          <w:color w:val="AE7AA1"/>
        </w:rPr>
        <w:t>která</w:t>
      </w:r>
      <w:r>
        <w:rPr>
          <w:color w:val="D4C67A"/>
        </w:rPr>
        <w:t xml:space="preserve"> vklady používala jako zásoby na obchody s nemovitostmi</w:t>
      </w:r>
      <w:r>
        <w:t>. Vklady převedené do jiných přidružených společností nyní spravuje likvidační komise. "Myslím, že je celkem zřejmé, že (</w:t>
      </w:r>
      <w:r>
        <w:rPr>
          <w:color w:val="58018B"/>
        </w:rPr>
        <w:t>Keating</w:t>
      </w:r>
      <w:r>
        <w:t xml:space="preserve">) věděl", že kontroloři určili, aby se </w:t>
      </w:r>
      <w:r>
        <w:rPr>
          <w:color w:val="FB5514"/>
        </w:rPr>
        <w:t>společnost Lincoln</w:t>
      </w:r>
      <w:r>
        <w:t xml:space="preserve"> zkonfiskovala, řekl </w:t>
      </w:r>
      <w:r>
        <w:rPr>
          <w:color w:val="310106"/>
        </w:rPr>
        <w:t>Seidman</w:t>
      </w:r>
      <w:r>
        <w:t xml:space="preserve">. </w:t>
      </w:r>
      <w:r>
        <w:rPr>
          <w:color w:val="C2A393"/>
        </w:rPr>
        <w:t xml:space="preserve">Jak dále </w:t>
      </w:r>
      <w:r>
        <w:rPr>
          <w:color w:val="0232FD"/>
        </w:rPr>
        <w:t>Seidman</w:t>
      </w:r>
      <w:r>
        <w:rPr>
          <w:color w:val="C2A393"/>
        </w:rPr>
        <w:t xml:space="preserve"> řekl, pokračující vyšetřování může vést k podniknutí dalších kroků proti výkonným pracovníkům </w:t>
      </w:r>
      <w:r>
        <w:rPr>
          <w:color w:val="6A3A35"/>
        </w:rPr>
        <w:t>společnosti Lincoln</w:t>
      </w:r>
      <w:r>
        <w:rPr>
          <w:color w:val="C2A393"/>
        </w:rPr>
        <w:t xml:space="preserve"> "včetně zákroků proti podvodům</w:t>
      </w:r>
      <w:r>
        <w:t xml:space="preserve">". </w:t>
      </w:r>
      <w:r>
        <w:rPr>
          <w:color w:val="58018B"/>
        </w:rPr>
        <w:t>Keating</w:t>
      </w:r>
      <w:r>
        <w:t xml:space="preserve"> za </w:t>
      </w:r>
      <w:r>
        <w:rPr>
          <w:color w:val="58018B"/>
        </w:rPr>
        <w:t>svou</w:t>
      </w:r>
      <w:r>
        <w:t xml:space="preserve"> stranu žaloval </w:t>
      </w:r>
      <w:r>
        <w:rPr>
          <w:color w:val="BA6801"/>
        </w:rPr>
        <w:t>kontrolory</w:t>
      </w:r>
      <w:r>
        <w:t xml:space="preserve">, že </w:t>
      </w:r>
      <w:r>
        <w:rPr>
          <w:color w:val="FB5514"/>
        </w:rPr>
        <w:t>spořitelnu</w:t>
      </w:r>
      <w:r>
        <w:t xml:space="preserve"> zkonfiskovali nezákonně. </w:t>
      </w:r>
      <w:r>
        <w:rPr>
          <w:color w:val="168E5C"/>
        </w:rPr>
        <w:t xml:space="preserve">Leonard Bickwit, </w:t>
      </w:r>
      <w:r>
        <w:rPr>
          <w:color w:val="16C0D0"/>
        </w:rPr>
        <w:t>Keatingův</w:t>
      </w:r>
      <w:r>
        <w:rPr>
          <w:color w:val="168E5C"/>
        </w:rPr>
        <w:t xml:space="preserve"> advokát ve Washingtonu</w:t>
      </w:r>
      <w:r>
        <w:t xml:space="preserve">, </w:t>
      </w:r>
      <w:r>
        <w:rPr>
          <w:color w:val="01190F"/>
        </w:rPr>
        <w:t>slyšení</w:t>
      </w:r>
      <w:r>
        <w:t xml:space="preserve"> odmítl komentovat, řekl jen: "Na všechna tato obvinění odpovíme před několika soudy, až nastane ten pravý čas." Přístup předchozích kontrolorů </w:t>
      </w:r>
      <w:r>
        <w:rPr>
          <w:color w:val="C62100"/>
        </w:rPr>
        <w:t xml:space="preserve">z vládní organizace, </w:t>
      </w:r>
      <w:r>
        <w:rPr>
          <w:color w:val="014347"/>
        </w:rPr>
        <w:t>která</w:t>
      </w:r>
      <w:r>
        <w:rPr>
          <w:color w:val="C62100"/>
        </w:rPr>
        <w:t xml:space="preserve"> byla novým zákonem zrušena</w:t>
      </w:r>
      <w:r>
        <w:t xml:space="preserve">, </w:t>
      </w:r>
      <w:r>
        <w:rPr>
          <w:color w:val="FB5514"/>
        </w:rPr>
        <w:t>ke společnosti Lincoln</w:t>
      </w:r>
      <w:r>
        <w:t xml:space="preserve"> způsobil nepříjemnosti </w:t>
      </w:r>
      <w:r>
        <w:rPr>
          <w:color w:val="233809"/>
        </w:rPr>
        <w:t xml:space="preserve">pěti senátorům, </w:t>
      </w:r>
      <w:r>
        <w:rPr>
          <w:color w:val="42083B"/>
        </w:rPr>
        <w:t>kteří</w:t>
      </w:r>
      <w:r>
        <w:rPr>
          <w:color w:val="233809"/>
        </w:rPr>
        <w:t xml:space="preserve"> </w:t>
      </w:r>
      <w:r>
        <w:rPr>
          <w:color w:val="82785D"/>
        </w:rPr>
        <w:t>od Keatinga</w:t>
      </w:r>
      <w:r>
        <w:rPr>
          <w:color w:val="233809"/>
        </w:rPr>
        <w:t xml:space="preserve"> dostali v příspěvcích na kampaně tisíce dolarů</w:t>
      </w:r>
      <w:r>
        <w:t xml:space="preserve">. </w:t>
      </w:r>
      <w:r>
        <w:rPr>
          <w:color w:val="310106"/>
        </w:rPr>
        <w:t>Seidman</w:t>
      </w:r>
      <w:r>
        <w:t xml:space="preserve"> </w:t>
      </w:r>
      <w:r>
        <w:rPr>
          <w:color w:val="023087"/>
        </w:rPr>
        <w:t>včera</w:t>
      </w:r>
      <w:r>
        <w:t xml:space="preserve"> řekl, že </w:t>
      </w:r>
      <w:r>
        <w:rPr>
          <w:color w:val="B7DAD2"/>
        </w:rPr>
        <w:t xml:space="preserve">například senátor Dennis DeConcini (demokrat </w:t>
      </w:r>
      <w:r>
        <w:rPr>
          <w:color w:val="196956"/>
        </w:rPr>
        <w:t>za Arizonu</w:t>
      </w:r>
      <w:r>
        <w:rPr>
          <w:color w:val="B7DAD2"/>
        </w:rPr>
        <w:t xml:space="preserve">), </w:t>
      </w:r>
      <w:r>
        <w:rPr>
          <w:color w:val="8C41BB"/>
        </w:rPr>
        <w:t>který</w:t>
      </w:r>
      <w:r>
        <w:rPr>
          <w:color w:val="B7DAD2"/>
        </w:rPr>
        <w:t xml:space="preserve"> v příspěvcích </w:t>
      </w:r>
      <w:r>
        <w:rPr>
          <w:color w:val="ECEDFE"/>
        </w:rPr>
        <w:t>od Keatinga</w:t>
      </w:r>
      <w:r>
        <w:rPr>
          <w:color w:val="B7DAD2"/>
        </w:rPr>
        <w:t xml:space="preserve"> dostal 48100 dolarů</w:t>
      </w:r>
      <w:r>
        <w:t xml:space="preserve">, </w:t>
      </w:r>
      <w:r>
        <w:rPr>
          <w:color w:val="310106"/>
        </w:rPr>
        <w:t>mu</w:t>
      </w:r>
      <w:r>
        <w:t xml:space="preserve"> telefonoval a žádal </w:t>
      </w:r>
      <w:r>
        <w:rPr>
          <w:color w:val="310106"/>
        </w:rPr>
        <w:t>ho</w:t>
      </w:r>
      <w:r>
        <w:t xml:space="preserve">, aby prodej </w:t>
      </w:r>
      <w:r>
        <w:rPr>
          <w:color w:val="FB5514"/>
        </w:rPr>
        <w:t>společnosti Lincoln</w:t>
      </w:r>
      <w:r>
        <w:t xml:space="preserve"> podpořil dříve, než bude </w:t>
      </w:r>
      <w:r>
        <w:rPr>
          <w:color w:val="FB5514"/>
        </w:rPr>
        <w:t>společnost</w:t>
      </w:r>
      <w:r>
        <w:t xml:space="preserve"> zkonfiskována. Poté, co </w:t>
      </w:r>
      <w:r>
        <w:rPr>
          <w:color w:val="FEFB0A"/>
        </w:rPr>
        <w:t>vláda</w:t>
      </w:r>
      <w:r>
        <w:t xml:space="preserve"> </w:t>
      </w:r>
      <w:r>
        <w:rPr>
          <w:color w:val="FB5514"/>
        </w:rPr>
        <w:t>společnost Lincoln</w:t>
      </w:r>
      <w:r>
        <w:t xml:space="preserve"> žalovala, </w:t>
      </w:r>
      <w:r>
        <w:rPr>
          <w:color w:val="B7DAD2"/>
        </w:rPr>
        <w:t>senátor DeConcini</w:t>
      </w:r>
      <w:r>
        <w:t xml:space="preserve"> příspěvky na kampaň vrátil. </w:t>
      </w:r>
      <w:r>
        <w:rPr>
          <w:color w:val="B7DAD2"/>
        </w:rPr>
        <w:t>Senátorův</w:t>
      </w:r>
      <w:r>
        <w:t xml:space="preserve"> mluvčí </w:t>
      </w:r>
      <w:r>
        <w:rPr>
          <w:color w:val="023087"/>
        </w:rPr>
        <w:t>včera</w:t>
      </w:r>
      <w:r>
        <w:t xml:space="preserve"> řekl, že se prodeje </w:t>
      </w:r>
      <w:r>
        <w:rPr>
          <w:color w:val="FB5514"/>
        </w:rPr>
        <w:t>společnosti Lincoln</w:t>
      </w:r>
      <w:r>
        <w:t xml:space="preserve"> domáhal, protože "ve hře byly stovky pracovních míst </w:t>
      </w:r>
      <w:r>
        <w:rPr>
          <w:color w:val="2B2D32"/>
        </w:rPr>
        <w:t>v Arizoně</w:t>
      </w:r>
      <w:r>
        <w:t xml:space="preserve"> (</w:t>
      </w:r>
      <w:r>
        <w:rPr>
          <w:color w:val="FB5514"/>
        </w:rPr>
        <w:t>ve společnosti Lincoln</w:t>
      </w:r>
      <w:r>
        <w:t xml:space="preserve">)". </w:t>
      </w:r>
      <w:r>
        <w:rPr>
          <w:color w:val="94C661"/>
        </w:rPr>
        <w:t>Předseda senátního Bankovního výboru Donald Riegle (demokrat za Michigan</w:t>
      </w:r>
      <w:r>
        <w:t xml:space="preserve">) </w:t>
      </w:r>
      <w:r>
        <w:rPr>
          <w:color w:val="F8907D"/>
        </w:rPr>
        <w:t xml:space="preserve">příspěvky, </w:t>
      </w:r>
      <w:r>
        <w:rPr>
          <w:color w:val="895E6B"/>
        </w:rPr>
        <w:t>které</w:t>
      </w:r>
      <w:r>
        <w:rPr>
          <w:color w:val="F8907D"/>
        </w:rPr>
        <w:t xml:space="preserve"> dostal před rokem </w:t>
      </w:r>
      <w:r>
        <w:rPr>
          <w:color w:val="788E95"/>
        </w:rPr>
        <w:t>od Keatinga</w:t>
      </w:r>
      <w:r>
        <w:t xml:space="preserve">, také vrátil. Také </w:t>
      </w:r>
      <w:r>
        <w:rPr>
          <w:color w:val="FB6AB8"/>
        </w:rPr>
        <w:t>senátoři</w:t>
      </w:r>
      <w:r>
        <w:t xml:space="preserve"> John Glenn (demokrat za Ohio), John McCain (republikán </w:t>
      </w:r>
      <w:r>
        <w:rPr>
          <w:color w:val="2B2D32"/>
        </w:rPr>
        <w:t>za Arizonu</w:t>
      </w:r>
      <w:r>
        <w:t xml:space="preserve">) a </w:t>
      </w:r>
      <w:r>
        <w:rPr>
          <w:color w:val="576094"/>
        </w:rPr>
        <w:t xml:space="preserve">Alan Cranston (demokrat </w:t>
      </w:r>
      <w:r>
        <w:rPr>
          <w:color w:val="DB1474"/>
        </w:rPr>
        <w:t>za Kalifornii</w:t>
      </w:r>
      <w:r>
        <w:t xml:space="preserve">) dostali </w:t>
      </w:r>
      <w:r>
        <w:rPr>
          <w:color w:val="58018B"/>
        </w:rPr>
        <w:t>od Keatinga</w:t>
      </w:r>
      <w:r>
        <w:t xml:space="preserve"> značné příspěvky a usilovali o zákrok </w:t>
      </w:r>
      <w:r>
        <w:rPr>
          <w:color w:val="FB5514"/>
        </w:rPr>
        <w:t>v zájmu společnosti Lincoln</w:t>
      </w:r>
      <w:r>
        <w:t xml:space="preserve">. Předseda </w:t>
      </w:r>
      <w:r>
        <w:rPr>
          <w:color w:val="4AFEFA"/>
        </w:rPr>
        <w:t>sněmovního Bankovního výboru</w:t>
      </w:r>
      <w:r>
        <w:t xml:space="preserve"> Henry Gonzalez (demokrat za Texas) řekl, že </w:t>
      </w:r>
      <w:r>
        <w:rPr>
          <w:color w:val="8489AE"/>
        </w:rPr>
        <w:t>senátor Cranston</w:t>
      </w:r>
      <w:r>
        <w:t xml:space="preserve"> se v případě nutnosti </w:t>
      </w:r>
      <w:r>
        <w:rPr>
          <w:color w:val="01190F"/>
        </w:rPr>
        <w:t xml:space="preserve">ke slyšení </w:t>
      </w:r>
      <w:r>
        <w:rPr>
          <w:color w:val="847D81"/>
        </w:rPr>
        <w:t>před sněmovním výborem</w:t>
      </w:r>
      <w:r>
        <w:t xml:space="preserve"> dobrovolně dostaví. Jeden z členů </w:t>
      </w:r>
      <w:r>
        <w:rPr>
          <w:color w:val="4AFEFA"/>
        </w:rPr>
        <w:t>výboru</w:t>
      </w:r>
      <w:r>
        <w:t xml:space="preserve"> však řekl, že je velmi nepravděpodobné, že porota bude roli </w:t>
      </w:r>
      <w:r>
        <w:rPr>
          <w:color w:val="233809"/>
        </w:rPr>
        <w:t>senátorů</w:t>
      </w:r>
      <w:r>
        <w:t xml:space="preserve"> nějak důkladně zkoumat. </w:t>
      </w:r>
      <w:r>
        <w:rPr>
          <w:color w:val="310106"/>
        </w:rPr>
        <w:t>Seidman</w:t>
      </w:r>
      <w:r>
        <w:t xml:space="preserve"> </w:t>
      </w:r>
      <w:r>
        <w:rPr>
          <w:color w:val="01190F"/>
        </w:rPr>
        <w:t>při slyšení</w:t>
      </w:r>
      <w:r>
        <w:t xml:space="preserve"> uvedl, že </w:t>
      </w:r>
      <w:r>
        <w:rPr>
          <w:color w:val="860E04"/>
        </w:rPr>
        <w:t>společnost RTC</w:t>
      </w:r>
      <w:r>
        <w:t xml:space="preserve"> už </w:t>
      </w:r>
      <w:r>
        <w:rPr>
          <w:color w:val="FB5514"/>
        </w:rPr>
        <w:t>do společnosti Lincoln</w:t>
      </w:r>
      <w:r>
        <w:t xml:space="preserve"> vložila kvůli platební schopnosti 729 milionů dolarů. Také nastínil malou naději na navrácení </w:t>
      </w:r>
      <w:r>
        <w:rPr>
          <w:color w:val="FBC206"/>
        </w:rPr>
        <w:t xml:space="preserve">podřízeného dluhu </w:t>
      </w:r>
      <w:r>
        <w:rPr>
          <w:color w:val="6EAB9B"/>
        </w:rPr>
        <w:t>společnosti American Continental</w:t>
      </w:r>
      <w:r>
        <w:rPr>
          <w:color w:val="FBC206"/>
        </w:rPr>
        <w:t xml:space="preserve"> ve výši 225 milionů dolarů</w:t>
      </w:r>
      <w:r>
        <w:t xml:space="preserve"> zpět </w:t>
      </w:r>
      <w:r>
        <w:rPr>
          <w:color w:val="F2CDFE"/>
        </w:rPr>
        <w:t>obchodníkům</w:t>
      </w:r>
      <w:r>
        <w:t xml:space="preserve">. </w:t>
      </w:r>
      <w:r>
        <w:rPr>
          <w:color w:val="F2CDFE"/>
        </w:rPr>
        <w:t>Někteří tito věřitelé</w:t>
      </w:r>
      <w:r>
        <w:t xml:space="preserve"> podali žalobu s tím, že věřili, že kupují </w:t>
      </w:r>
      <w:r>
        <w:rPr>
          <w:color w:val="FEFB0A"/>
        </w:rPr>
        <w:t>vládou</w:t>
      </w:r>
      <w:r>
        <w:t xml:space="preserve"> jištěné vkladní certifikáty. "Momentálně nemáme v plánu </w:t>
      </w:r>
      <w:r>
        <w:rPr>
          <w:color w:val="FBC206"/>
        </w:rPr>
        <w:t>tyto směnky</w:t>
      </w:r>
      <w:r>
        <w:t xml:space="preserve"> splácet," řekl.</w:t>
      </w:r>
    </w:p>
    <w:p>
      <w:r>
        <w:rPr>
          <w:b/>
        </w:rPr>
        <w:t>Document number 1734</w:t>
      </w:r>
    </w:p>
    <w:p>
      <w:r>
        <w:rPr>
          <w:b/>
        </w:rPr>
        <w:t>Document identifier: wsj2032-001</w:t>
      </w:r>
    </w:p>
    <w:p>
      <w:r>
        <w:rPr>
          <w:color w:val="310106"/>
        </w:rPr>
        <w:t xml:space="preserve">Výbor věřitelů </w:t>
      </w:r>
      <w:r>
        <w:rPr>
          <w:color w:val="04640D"/>
        </w:rPr>
        <w:t>Eastern Airlines</w:t>
      </w:r>
      <w:r>
        <w:rPr>
          <w:color w:val="310106"/>
        </w:rPr>
        <w:t xml:space="preserve">, nespokojený </w:t>
      </w:r>
      <w:r>
        <w:rPr>
          <w:color w:val="FEFB0A"/>
        </w:rPr>
        <w:t xml:space="preserve">s plánem </w:t>
      </w:r>
      <w:r>
        <w:rPr>
          <w:color w:val="FB5514"/>
        </w:rPr>
        <w:t>tohoto dopravce</w:t>
      </w:r>
      <w:r>
        <w:rPr>
          <w:color w:val="FEFB0A"/>
        </w:rPr>
        <w:t xml:space="preserve"> na vystoupení </w:t>
      </w:r>
      <w:r>
        <w:rPr>
          <w:color w:val="E115C0"/>
        </w:rPr>
        <w:t>z řízení</w:t>
      </w:r>
      <w:r>
        <w:rPr>
          <w:color w:val="FEFB0A"/>
        </w:rPr>
        <w:t xml:space="preserve"> </w:t>
      </w:r>
      <w:r>
        <w:rPr>
          <w:color w:val="00587F"/>
        </w:rPr>
        <w:t>podle zákona o bankrotu</w:t>
      </w:r>
      <w:r>
        <w:t xml:space="preserve">, požádal </w:t>
      </w:r>
      <w:r>
        <w:rPr>
          <w:color w:val="0BC582"/>
        </w:rPr>
        <w:t>své</w:t>
      </w:r>
      <w:r>
        <w:rPr>
          <w:color w:val="FEB8C8"/>
        </w:rPr>
        <w:t xml:space="preserve"> vlastní experty</w:t>
      </w:r>
      <w:r>
        <w:t xml:space="preserve">, aby zpracovali alternativní přístupy k reorganizaci. </w:t>
      </w:r>
      <w:r>
        <w:rPr>
          <w:color w:val="9E8317"/>
        </w:rPr>
        <w:t xml:space="preserve">Zástupci </w:t>
      </w:r>
      <w:r>
        <w:rPr>
          <w:color w:val="01190F"/>
        </w:rPr>
        <w:t>účetní firmy Ernst &amp; Young</w:t>
      </w:r>
      <w:r>
        <w:rPr>
          <w:color w:val="847D81"/>
        </w:rPr>
        <w:t xml:space="preserve"> a firmy cenných papírů </w:t>
      </w:r>
      <w:r>
        <w:rPr>
          <w:color w:val="58018B"/>
        </w:rPr>
        <w:t>Goldman</w:t>
      </w:r>
      <w:r>
        <w:rPr>
          <w:color w:val="847D81"/>
        </w:rPr>
        <w:t>, Sachs &amp; Co.</w:t>
      </w:r>
      <w:r>
        <w:rPr>
          <w:color w:val="9E8317"/>
        </w:rPr>
        <w:t xml:space="preserve">, najatých věřiteli na konzultace ohledně finančních plánů </w:t>
      </w:r>
      <w:r>
        <w:rPr>
          <w:color w:val="B70639"/>
        </w:rPr>
        <w:t>Eastern</w:t>
      </w:r>
      <w:r>
        <w:rPr>
          <w:color w:val="703B01"/>
        </w:rPr>
        <w:t xml:space="preserve">, včera </w:t>
      </w:r>
      <w:r>
        <w:rPr>
          <w:color w:val="F7F1DF"/>
        </w:rPr>
        <w:t>na uzavřeném setkání</w:t>
      </w:r>
      <w:r>
        <w:rPr>
          <w:color w:val="703B01"/>
        </w:rPr>
        <w:t xml:space="preserve"> sdělili </w:t>
      </w:r>
      <w:r>
        <w:rPr>
          <w:color w:val="118B8A"/>
        </w:rPr>
        <w:t>výboru</w:t>
      </w:r>
      <w:r>
        <w:rPr>
          <w:color w:val="703B01"/>
        </w:rPr>
        <w:t xml:space="preserve">, že </w:t>
      </w:r>
      <w:r>
        <w:rPr>
          <w:color w:val="4AFEFA"/>
        </w:rPr>
        <w:t xml:space="preserve">nejnovější plán </w:t>
      </w:r>
      <w:r>
        <w:rPr>
          <w:color w:val="FCB164"/>
        </w:rPr>
        <w:t>Eastern</w:t>
      </w:r>
      <w:r>
        <w:rPr>
          <w:color w:val="4AFEFA"/>
        </w:rPr>
        <w:t xml:space="preserve"> na vystoupení </w:t>
      </w:r>
      <w:r>
        <w:rPr>
          <w:color w:val="796EE6"/>
        </w:rPr>
        <w:t>z ochrany</w:t>
      </w:r>
      <w:r>
        <w:rPr>
          <w:color w:val="4AFEFA"/>
        </w:rPr>
        <w:t xml:space="preserve"> </w:t>
      </w:r>
      <w:r>
        <w:rPr>
          <w:color w:val="000D2C"/>
        </w:rPr>
        <w:t>podle zákona o bankrotu</w:t>
      </w:r>
      <w:r>
        <w:rPr>
          <w:color w:val="703B01"/>
        </w:rPr>
        <w:t xml:space="preserve"> je mnohem riskantnější než </w:t>
      </w:r>
      <w:r>
        <w:rPr>
          <w:color w:val="53495F"/>
        </w:rPr>
        <w:t xml:space="preserve">dřívější plán, </w:t>
      </w:r>
      <w:r>
        <w:rPr>
          <w:color w:val="F95475"/>
        </w:rPr>
        <w:t>který</w:t>
      </w:r>
      <w:r>
        <w:rPr>
          <w:color w:val="53495F"/>
        </w:rPr>
        <w:t xml:space="preserve"> získal souhlas věřitelů</w:t>
      </w:r>
      <w:r>
        <w:t xml:space="preserve">. Podle jedné osoby přítomné </w:t>
      </w:r>
      <w:r>
        <w:rPr>
          <w:color w:val="61FC03"/>
        </w:rPr>
        <w:t>na schůzce</w:t>
      </w:r>
      <w:r>
        <w:t xml:space="preserve"> je </w:t>
      </w:r>
      <w:r>
        <w:rPr>
          <w:color w:val="5D9608"/>
        </w:rPr>
        <w:t xml:space="preserve">nový plán </w:t>
      </w:r>
      <w:r>
        <w:rPr>
          <w:color w:val="DE98FD"/>
        </w:rPr>
        <w:t>Eastern</w:t>
      </w:r>
      <w:r>
        <w:t xml:space="preserve"> finančně "přehnaně optimistický". Na dotaz </w:t>
      </w:r>
      <w:r>
        <w:rPr>
          <w:color w:val="703B01"/>
        </w:rPr>
        <w:t xml:space="preserve">ohledně zpráv </w:t>
      </w:r>
      <w:r>
        <w:rPr>
          <w:color w:val="98A088"/>
        </w:rPr>
        <w:t>konzultantů</w:t>
      </w:r>
      <w:r>
        <w:t xml:space="preserve"> odpověděla </w:t>
      </w:r>
      <w:r>
        <w:rPr>
          <w:color w:val="4F584E"/>
        </w:rPr>
        <w:t xml:space="preserve">mluvčí </w:t>
      </w:r>
      <w:r>
        <w:rPr>
          <w:color w:val="248AD0"/>
        </w:rPr>
        <w:t>Eastern</w:t>
      </w:r>
      <w:r>
        <w:t xml:space="preserve"> "zásadně nesouhlasíme". Řekla, že situaci "příliš zjednodušili a dopustili se </w:t>
      </w:r>
      <w:r>
        <w:rPr>
          <w:color w:val="5C5300"/>
        </w:rPr>
        <w:t xml:space="preserve">některých chybných předpokladů, </w:t>
      </w:r>
      <w:r>
        <w:rPr>
          <w:color w:val="9F6551"/>
        </w:rPr>
        <w:t>díky kterým</w:t>
      </w:r>
      <w:r>
        <w:rPr>
          <w:color w:val="5C5300"/>
        </w:rPr>
        <w:t xml:space="preserve"> je </w:t>
      </w:r>
      <w:r>
        <w:rPr>
          <w:color w:val="BCFEC6"/>
        </w:rPr>
        <w:t>jejich</w:t>
      </w:r>
      <w:r>
        <w:rPr>
          <w:color w:val="5C5300"/>
        </w:rPr>
        <w:t xml:space="preserve"> analýza zcela mylná</w:t>
      </w:r>
      <w:r>
        <w:t xml:space="preserve">." </w:t>
      </w:r>
      <w:r>
        <w:rPr>
          <w:color w:val="932C70"/>
        </w:rPr>
        <w:t>Na pozdější tiskové konferenci</w:t>
      </w:r>
      <w:r>
        <w:t xml:space="preserve"> zde </w:t>
      </w:r>
      <w:r>
        <w:rPr>
          <w:color w:val="2B1B04"/>
        </w:rPr>
        <w:t xml:space="preserve">Frank Lorenzo, předseda představenstva </w:t>
      </w:r>
      <w:r>
        <w:rPr>
          <w:color w:val="B5AFC4"/>
        </w:rPr>
        <w:t xml:space="preserve">Texas Air Corp., matky </w:t>
      </w:r>
      <w:r>
        <w:rPr>
          <w:color w:val="D4C67A"/>
        </w:rPr>
        <w:t>Eastern</w:t>
      </w:r>
      <w:r>
        <w:t xml:space="preserve">, řekl, že </w:t>
      </w:r>
      <w:r>
        <w:rPr>
          <w:color w:val="AE7AA1"/>
        </w:rPr>
        <w:t>Eastern</w:t>
      </w:r>
      <w:r>
        <w:t xml:space="preserve"> překračuje </w:t>
      </w:r>
      <w:r>
        <w:rPr>
          <w:color w:val="AE7AA1"/>
        </w:rPr>
        <w:t>své</w:t>
      </w:r>
      <w:r>
        <w:t xml:space="preserve"> cíle pro návrat k provozu a předpověděl, </w:t>
      </w:r>
      <w:r>
        <w:rPr>
          <w:color w:val="C2A393"/>
        </w:rPr>
        <w:t>že</w:t>
      </w:r>
      <w:r>
        <w:t xml:space="preserve"> se </w:t>
      </w:r>
      <w:r>
        <w:rPr>
          <w:color w:val="0232FD"/>
        </w:rPr>
        <w:t>z ochrany před věřiteli</w:t>
      </w:r>
      <w:r>
        <w:t xml:space="preserve"> podle Kapitoly 11 dostane na začátku příštího roku a </w:t>
      </w:r>
      <w:r>
        <w:rPr>
          <w:color w:val="6A3A35"/>
        </w:rPr>
        <w:t>bude provozovat více služeb, než původně plánovala</w:t>
      </w:r>
      <w:r>
        <w:t xml:space="preserve">. Tak jako předtím trvá </w:t>
      </w:r>
      <w:r>
        <w:rPr>
          <w:color w:val="BA6801"/>
        </w:rPr>
        <w:t xml:space="preserve">na tom, že </w:t>
      </w:r>
      <w:r>
        <w:rPr>
          <w:color w:val="168E5C"/>
        </w:rPr>
        <w:t>podle tohoto plánu</w:t>
      </w:r>
      <w:r>
        <w:rPr>
          <w:color w:val="BA6801"/>
        </w:rPr>
        <w:t xml:space="preserve"> bude věřitelům zaplaceno vše</w:t>
      </w:r>
      <w:r>
        <w:t xml:space="preserve">. </w:t>
      </w:r>
      <w:r>
        <w:rPr>
          <w:color w:val="2B1B04"/>
        </w:rPr>
        <w:t>Lorenzo</w:t>
      </w:r>
      <w:r>
        <w:t xml:space="preserve"> se nezmínil o negativní reakci věřitelů </w:t>
      </w:r>
      <w:r>
        <w:rPr>
          <w:color w:val="5D9608"/>
        </w:rPr>
        <w:t xml:space="preserve">na </w:t>
      </w:r>
      <w:r>
        <w:rPr>
          <w:color w:val="16C0D0"/>
        </w:rPr>
        <w:t>jeho</w:t>
      </w:r>
      <w:r>
        <w:rPr>
          <w:color w:val="5D9608"/>
        </w:rPr>
        <w:t xml:space="preserve"> plán</w:t>
      </w:r>
      <w:r>
        <w:t xml:space="preserve">. "V současné době diskutujeme s věřiteli </w:t>
      </w:r>
      <w:r>
        <w:rPr>
          <w:color w:val="C62100"/>
        </w:rPr>
        <w:t>o pozměněném plánu</w:t>
      </w:r>
      <w:r>
        <w:t xml:space="preserve">, a očekáváme, že brzy </w:t>
      </w:r>
      <w:r>
        <w:rPr>
          <w:color w:val="C62100"/>
        </w:rPr>
        <w:t>tento pozměněný plán</w:t>
      </w:r>
      <w:r>
        <w:t xml:space="preserve"> předložíme," řekl </w:t>
      </w:r>
      <w:r>
        <w:rPr>
          <w:color w:val="2B1B04"/>
        </w:rPr>
        <w:t>Lorenzo</w:t>
      </w:r>
      <w:r>
        <w:t xml:space="preserve"> reportérům. "Plníme a překračujeme </w:t>
      </w:r>
      <w:r>
        <w:rPr>
          <w:color w:val="AE7AA1"/>
        </w:rPr>
        <w:t>svoje</w:t>
      </w:r>
      <w:r>
        <w:t xml:space="preserve"> plány," dodal. V červenci se </w:t>
      </w:r>
      <w:r>
        <w:rPr>
          <w:color w:val="014347"/>
        </w:rPr>
        <w:t>Eastern</w:t>
      </w:r>
      <w:r>
        <w:rPr>
          <w:color w:val="233809"/>
        </w:rPr>
        <w:t xml:space="preserve"> a </w:t>
      </w:r>
      <w:r>
        <w:rPr>
          <w:color w:val="014347"/>
        </w:rPr>
        <w:t>její</w:t>
      </w:r>
      <w:r>
        <w:rPr>
          <w:color w:val="233809"/>
        </w:rPr>
        <w:t xml:space="preserve"> věřitelé</w:t>
      </w:r>
      <w:r>
        <w:t xml:space="preserve"> dohodli </w:t>
      </w:r>
      <w:r>
        <w:rPr>
          <w:color w:val="42083B"/>
        </w:rPr>
        <w:t xml:space="preserve">na reorganizačním plánu, </w:t>
      </w:r>
      <w:r>
        <w:rPr>
          <w:color w:val="82785D"/>
        </w:rPr>
        <w:t>který</w:t>
      </w:r>
      <w:r>
        <w:rPr>
          <w:color w:val="42083B"/>
        </w:rPr>
        <w:t xml:space="preserve"> požaduje po </w:t>
      </w:r>
      <w:r>
        <w:rPr>
          <w:color w:val="023087"/>
        </w:rPr>
        <w:t>Eastern</w:t>
      </w:r>
      <w:r>
        <w:rPr>
          <w:color w:val="42083B"/>
        </w:rPr>
        <w:t>, aby</w:t>
      </w:r>
      <w:r>
        <w:t xml:space="preserve"> prodala aktiva za 1.8 miliardy USD a po vystoupení </w:t>
      </w:r>
      <w:r>
        <w:rPr>
          <w:color w:val="0232FD"/>
        </w:rPr>
        <w:t>z ochrany</w:t>
      </w:r>
      <w:r>
        <w:t xml:space="preserve"> </w:t>
      </w:r>
      <w:r>
        <w:rPr>
          <w:color w:val="B7DAD2"/>
        </w:rPr>
        <w:t>podle zákona o bankrotu</w:t>
      </w:r>
      <w:r>
        <w:t xml:space="preserve"> měla jen dvě třetiny </w:t>
      </w:r>
      <w:r>
        <w:rPr>
          <w:color w:val="AE7AA1"/>
        </w:rPr>
        <w:t>své</w:t>
      </w:r>
      <w:r>
        <w:t xml:space="preserve"> původní velikosti. Ale poté, co prodala položky jako </w:t>
      </w:r>
      <w:r>
        <w:rPr>
          <w:color w:val="AE7AA1"/>
        </w:rPr>
        <w:t>svou</w:t>
      </w:r>
      <w:r>
        <w:t xml:space="preserve"> kyvadlovou dopravu na východním pobřeží, </w:t>
      </w:r>
      <w:r>
        <w:rPr>
          <w:color w:val="AE7AA1"/>
        </w:rPr>
        <w:t>své</w:t>
      </w:r>
      <w:r>
        <w:t xml:space="preserve"> centrum ve Philadelphii a různá letadla, narazila </w:t>
      </w:r>
      <w:r>
        <w:rPr>
          <w:color w:val="AE7AA1"/>
        </w:rPr>
        <w:t>Eastern</w:t>
      </w:r>
      <w:r>
        <w:t xml:space="preserve"> na překážku. Nemohla prodat </w:t>
      </w:r>
      <w:r>
        <w:rPr>
          <w:color w:val="196956"/>
        </w:rPr>
        <w:t>své</w:t>
      </w:r>
      <w:r>
        <w:rPr>
          <w:color w:val="8C41BB"/>
        </w:rPr>
        <w:t xml:space="preserve"> jihoamerické linky, jedno z hlavních aktiv určených k odprodeji</w:t>
      </w:r>
      <w:r>
        <w:t xml:space="preserve">. </w:t>
      </w:r>
      <w:r>
        <w:rPr>
          <w:color w:val="ECEDFE"/>
        </w:rPr>
        <w:t>Tyto linky, ceněné odborníky věřitelů na přibližně 400 milionů USD</w:t>
      </w:r>
      <w:r>
        <w:rPr>
          <w:color w:val="2B2D32"/>
        </w:rPr>
        <w:t xml:space="preserve">, měly být prodány </w:t>
      </w:r>
      <w:r>
        <w:rPr>
          <w:color w:val="94C661"/>
        </w:rPr>
        <w:t xml:space="preserve">firmě American Airlines, vlastněné </w:t>
      </w:r>
      <w:r>
        <w:rPr>
          <w:color w:val="F8907D"/>
        </w:rPr>
        <w:t>AMR Corp</w:t>
      </w:r>
      <w:r>
        <w:t xml:space="preserve">. </w:t>
      </w:r>
      <w:r>
        <w:rPr>
          <w:color w:val="895E6B"/>
        </w:rPr>
        <w:t xml:space="preserve">Zádrhel v poslední chvíli vyjednávání s AMR, </w:t>
      </w:r>
      <w:r>
        <w:rPr>
          <w:color w:val="788E95"/>
        </w:rPr>
        <w:t>který</w:t>
      </w:r>
      <w:r>
        <w:rPr>
          <w:color w:val="895E6B"/>
        </w:rPr>
        <w:t xml:space="preserve"> se týkal nesouvisejícího právního sporu mezi </w:t>
      </w:r>
      <w:r>
        <w:rPr>
          <w:color w:val="FB6AB8"/>
        </w:rPr>
        <w:t>American</w:t>
      </w:r>
      <w:r>
        <w:rPr>
          <w:color w:val="895E6B"/>
        </w:rPr>
        <w:t xml:space="preserve"> a jinou divizí </w:t>
      </w:r>
      <w:r>
        <w:rPr>
          <w:color w:val="576094"/>
        </w:rPr>
        <w:t>Texas Air</w:t>
      </w:r>
      <w:r>
        <w:t xml:space="preserve">, způsobil, že se </w:t>
      </w:r>
      <w:r>
        <w:rPr>
          <w:color w:val="2B2D32"/>
        </w:rPr>
        <w:t>transakce</w:t>
      </w:r>
      <w:r>
        <w:t xml:space="preserve"> nezdařila. </w:t>
      </w:r>
      <w:r>
        <w:rPr>
          <w:color w:val="DB1474"/>
        </w:rPr>
        <w:t>Eastern</w:t>
      </w:r>
      <w:r>
        <w:t xml:space="preserve"> se nakonec rozhodla, </w:t>
      </w:r>
      <w:r>
        <w:rPr>
          <w:color w:val="8489AE"/>
        </w:rPr>
        <w:t xml:space="preserve">že bude muset </w:t>
      </w:r>
      <w:r>
        <w:rPr>
          <w:color w:val="860E04"/>
        </w:rPr>
        <w:t>linky</w:t>
      </w:r>
      <w:r>
        <w:rPr>
          <w:color w:val="8489AE"/>
        </w:rPr>
        <w:t xml:space="preserve"> udržovat a provozovat sama</w:t>
      </w:r>
      <w:r>
        <w:t xml:space="preserve">, </w:t>
      </w:r>
      <w:r>
        <w:rPr>
          <w:color w:val="8489AE"/>
        </w:rPr>
        <w:t>což</w:t>
      </w:r>
      <w:r>
        <w:t xml:space="preserve"> by </w:t>
      </w:r>
      <w:r>
        <w:rPr>
          <w:color w:val="DB1474"/>
        </w:rPr>
        <w:t>jí</w:t>
      </w:r>
      <w:r>
        <w:t xml:space="preserve"> ponechalo méně hotovosti na reorganizaci. </w:t>
      </w:r>
      <w:r>
        <w:rPr>
          <w:color w:val="FBC206"/>
        </w:rPr>
        <w:t>Eastern</w:t>
      </w:r>
      <w:r>
        <w:rPr>
          <w:color w:val="6EAB9B"/>
        </w:rPr>
        <w:t xml:space="preserve"> by také zůstala větším dopravcem než by odpovídalo snížené velikosti navrhované </w:t>
      </w:r>
      <w:r>
        <w:rPr>
          <w:color w:val="F2CDFE"/>
        </w:rPr>
        <w:t>podle původního plánu</w:t>
      </w:r>
      <w:r>
        <w:t xml:space="preserve">. Tyto změny </w:t>
      </w:r>
      <w:r>
        <w:rPr>
          <w:color w:val="DB1474"/>
        </w:rPr>
        <w:t>jejího</w:t>
      </w:r>
      <w:r>
        <w:t xml:space="preserve"> postavení znamenaly, že </w:t>
      </w:r>
      <w:r>
        <w:rPr>
          <w:color w:val="645341"/>
        </w:rPr>
        <w:t>reorganizační plán, dříve předložený věřitelům</w:t>
      </w:r>
      <w:r>
        <w:t xml:space="preserve">, musel být přepracován. Od té doby </w:t>
      </w:r>
      <w:r>
        <w:rPr>
          <w:color w:val="DB1474"/>
        </w:rPr>
        <w:t>Eastern</w:t>
      </w:r>
      <w:r>
        <w:t xml:space="preserve"> vyjednává s věřiteli </w:t>
      </w:r>
      <w:r>
        <w:rPr>
          <w:color w:val="760035"/>
        </w:rPr>
        <w:t>o změnách</w:t>
      </w:r>
      <w:r>
        <w:t xml:space="preserve">, ale </w:t>
      </w:r>
      <w:r>
        <w:rPr>
          <w:color w:val="310106"/>
        </w:rPr>
        <w:t xml:space="preserve">výbor </w:t>
      </w:r>
      <w:r>
        <w:rPr>
          <w:color w:val="647A41"/>
        </w:rPr>
        <w:t>věřitelů</w:t>
      </w:r>
      <w:r>
        <w:t xml:space="preserve"> má </w:t>
      </w:r>
      <w:r>
        <w:rPr>
          <w:color w:val="760035"/>
        </w:rPr>
        <w:t>s těmito změnami</w:t>
      </w:r>
      <w:r>
        <w:t xml:space="preserve"> problémy. </w:t>
      </w:r>
      <w:r>
        <w:rPr>
          <w:color w:val="310106"/>
        </w:rPr>
        <w:t>Výbor</w:t>
      </w:r>
      <w:r>
        <w:t xml:space="preserve"> má </w:t>
      </w:r>
      <w:r>
        <w:rPr>
          <w:color w:val="496E76"/>
        </w:rPr>
        <w:t xml:space="preserve">dvě skupiny expertů, </w:t>
      </w:r>
      <w:r>
        <w:rPr>
          <w:color w:val="E3F894"/>
        </w:rPr>
        <w:t>na které</w:t>
      </w:r>
      <w:r>
        <w:rPr>
          <w:color w:val="496E76"/>
        </w:rPr>
        <w:t xml:space="preserve"> se obrací, aby</w:t>
      </w:r>
      <w:r>
        <w:t xml:space="preserve"> analyzovaly plány </w:t>
      </w:r>
      <w:r>
        <w:rPr>
          <w:color w:val="DB1474"/>
        </w:rPr>
        <w:t>Eastern</w:t>
      </w:r>
      <w:r>
        <w:t xml:space="preserve">. </w:t>
      </w:r>
      <w:r>
        <w:rPr>
          <w:color w:val="F9D7CD"/>
        </w:rPr>
        <w:t>Obě</w:t>
      </w:r>
      <w:r>
        <w:t xml:space="preserve"> prohlásily, že </w:t>
      </w:r>
      <w:r>
        <w:rPr>
          <w:color w:val="5D9608"/>
        </w:rPr>
        <w:t>nový plán</w:t>
      </w:r>
      <w:r>
        <w:t xml:space="preserve"> nebude fungovat. </w:t>
      </w:r>
      <w:r>
        <w:rPr>
          <w:color w:val="876128"/>
        </w:rPr>
        <w:t>Podle zdroje přítomného na včerejším jednání</w:t>
      </w:r>
      <w:r>
        <w:t xml:space="preserve"> </w:t>
      </w:r>
      <w:r>
        <w:rPr>
          <w:color w:val="A1A711"/>
        </w:rPr>
        <w:t>Ernst &amp; Young</w:t>
      </w:r>
      <w:r>
        <w:t xml:space="preserve"> prohlásila, že </w:t>
      </w:r>
      <w:r>
        <w:rPr>
          <w:color w:val="5D9608"/>
        </w:rPr>
        <w:t xml:space="preserve">podle plánu </w:t>
      </w:r>
      <w:r>
        <w:rPr>
          <w:color w:val="01FB92"/>
        </w:rPr>
        <w:t>Eastern</w:t>
      </w:r>
      <w:r>
        <w:t xml:space="preserve"> nebude splněn </w:t>
      </w:r>
      <w:r>
        <w:rPr>
          <w:color w:val="FD0F31"/>
        </w:rPr>
        <w:t xml:space="preserve">odhad </w:t>
      </w:r>
      <w:r>
        <w:rPr>
          <w:color w:val="BE8485"/>
        </w:rPr>
        <w:t>zisku před platbou úroků, zdaněním a odpisy</w:t>
      </w:r>
      <w:r>
        <w:t xml:space="preserve"> o 100 milionů USD, a že </w:t>
      </w:r>
      <w:r>
        <w:rPr>
          <w:color w:val="5D9608"/>
        </w:rPr>
        <w:t xml:space="preserve">plán </w:t>
      </w:r>
      <w:r>
        <w:rPr>
          <w:color w:val="01FB92"/>
        </w:rPr>
        <w:t>Eastern</w:t>
      </w:r>
      <w:r>
        <w:t xml:space="preserve"> neposkytoval žádné záruky. </w:t>
      </w:r>
      <w:r>
        <w:rPr>
          <w:color w:val="876128"/>
        </w:rPr>
        <w:t>Tento zdroj</w:t>
      </w:r>
      <w:r>
        <w:t xml:space="preserve"> řekl, že odborníci </w:t>
      </w:r>
      <w:r>
        <w:rPr>
          <w:color w:val="C660FB"/>
        </w:rPr>
        <w:t>Goldman Sachs</w:t>
      </w:r>
      <w:r>
        <w:t xml:space="preserve"> předpověděli, že </w:t>
      </w:r>
      <w:r>
        <w:rPr>
          <w:color w:val="DB1474"/>
        </w:rPr>
        <w:t>Eastern</w:t>
      </w:r>
      <w:r>
        <w:t xml:space="preserve"> </w:t>
      </w:r>
      <w:r>
        <w:rPr>
          <w:color w:val="FD0F31"/>
        </w:rPr>
        <w:t>tento cíl</w:t>
      </w:r>
      <w:r>
        <w:t xml:space="preserve"> nesplní o 120 milionů USD až 135 milionů USD. </w:t>
      </w:r>
      <w:r>
        <w:rPr>
          <w:color w:val="120104"/>
        </w:rPr>
        <w:t>Odborníci</w:t>
      </w:r>
      <w:r>
        <w:t xml:space="preserve"> prohlásili, že očekávají, že </w:t>
      </w:r>
      <w:r>
        <w:rPr>
          <w:color w:val="D48958"/>
        </w:rPr>
        <w:t>Eastern</w:t>
      </w:r>
      <w:r>
        <w:t xml:space="preserve"> bude muset emitovat další dluhy, aby pokryl náklady, a </w:t>
      </w:r>
      <w:r>
        <w:rPr>
          <w:color w:val="05AEE8"/>
        </w:rPr>
        <w:t>že získá mnohem méně peněz, než se předpokládá</w:t>
      </w:r>
      <w:r>
        <w:t xml:space="preserve">. Vzrostou také další náklady, včetně nákladů na údržbu, protože </w:t>
      </w:r>
      <w:r>
        <w:rPr>
          <w:color w:val="DB1474"/>
        </w:rPr>
        <w:t>Eastern</w:t>
      </w:r>
      <w:r>
        <w:t xml:space="preserve"> má starší flotilu. </w:t>
      </w:r>
      <w:r>
        <w:rPr>
          <w:color w:val="C3C1BE"/>
        </w:rPr>
        <w:t>Lorenzo</w:t>
      </w:r>
      <w:r>
        <w:rPr>
          <w:color w:val="9F98F8"/>
        </w:rPr>
        <w:t xml:space="preserve"> a </w:t>
      </w:r>
      <w:r>
        <w:rPr>
          <w:color w:val="1167D9"/>
        </w:rPr>
        <w:t xml:space="preserve">prezident </w:t>
      </w:r>
      <w:r>
        <w:rPr>
          <w:color w:val="D19012"/>
        </w:rPr>
        <w:t>Eastern</w:t>
      </w:r>
      <w:r>
        <w:rPr>
          <w:color w:val="1167D9"/>
        </w:rPr>
        <w:t xml:space="preserve"> Phil Bakes</w:t>
      </w:r>
      <w:r>
        <w:t xml:space="preserve"> </w:t>
      </w:r>
      <w:r>
        <w:rPr>
          <w:color w:val="932C70"/>
        </w:rPr>
        <w:t>na tiskové konferenci</w:t>
      </w:r>
      <w:r>
        <w:t xml:space="preserve"> prezentovali mnohem růžovější hodnocení. Obklopeni letuškami, piloty a odbavujícími úředníky oblečenými v parádních nových modrých uniformách, prohlásili, že </w:t>
      </w:r>
      <w:r>
        <w:rPr>
          <w:color w:val="DB1474"/>
        </w:rPr>
        <w:t>Eastern</w:t>
      </w:r>
      <w:r>
        <w:t xml:space="preserve"> překročila </w:t>
      </w:r>
      <w:r>
        <w:rPr>
          <w:color w:val="DB1474"/>
        </w:rPr>
        <w:t>své</w:t>
      </w:r>
      <w:r>
        <w:t xml:space="preserve"> provozní plány a obsazuje sedadla. Řekli, že počínaje následujícím měsícem začne </w:t>
      </w:r>
      <w:r>
        <w:rPr>
          <w:color w:val="DB1474"/>
        </w:rPr>
        <w:t>Eastern</w:t>
      </w:r>
      <w:r>
        <w:t xml:space="preserve"> provozovat 775 letů denně namísto původně oznámených 700. </w:t>
      </w:r>
      <w:r>
        <w:rPr>
          <w:color w:val="B7D802"/>
        </w:rPr>
        <w:t>Bates</w:t>
      </w:r>
      <w:r>
        <w:t xml:space="preserve"> odmítl uvést denní ztráty </w:t>
      </w:r>
      <w:r>
        <w:rPr>
          <w:color w:val="DB1474"/>
        </w:rPr>
        <w:t>Eastern</w:t>
      </w:r>
      <w:r>
        <w:t xml:space="preserve">, ale řekl, že neočekává, že by </w:t>
      </w:r>
      <w:r>
        <w:rPr>
          <w:color w:val="DB1474"/>
        </w:rPr>
        <w:t>Eastern</w:t>
      </w:r>
      <w:r>
        <w:t xml:space="preserve"> musela sáhnout </w:t>
      </w:r>
      <w:r>
        <w:rPr>
          <w:color w:val="826392"/>
        </w:rPr>
        <w:t xml:space="preserve">do peněz z prodeje aktiv, </w:t>
      </w:r>
      <w:r>
        <w:rPr>
          <w:color w:val="5E7A6A"/>
        </w:rPr>
        <w:t>které</w:t>
      </w:r>
      <w:r>
        <w:rPr>
          <w:color w:val="826392"/>
        </w:rPr>
        <w:t xml:space="preserve"> jsou nyní uložené </w:t>
      </w:r>
      <w:r>
        <w:rPr>
          <w:color w:val="B29869"/>
        </w:rPr>
        <w:t>u třetí osoby</w:t>
      </w:r>
      <w:r>
        <w:t xml:space="preserve">. </w:t>
      </w:r>
      <w:r>
        <w:rPr>
          <w:color w:val="1D0051"/>
        </w:rPr>
        <w:t>Na těchto účtech</w:t>
      </w:r>
      <w:r>
        <w:t xml:space="preserve"> je několik set milionů dolarů, především z prodeje aktiv. Řekl, že </w:t>
      </w:r>
      <w:r>
        <w:rPr>
          <w:color w:val="5D9608"/>
        </w:rPr>
        <w:t xml:space="preserve">plán, </w:t>
      </w:r>
      <w:r>
        <w:rPr>
          <w:color w:val="8BE7FC"/>
        </w:rPr>
        <w:t>který</w:t>
      </w:r>
      <w:r>
        <w:rPr>
          <w:color w:val="5D9608"/>
        </w:rPr>
        <w:t xml:space="preserve"> </w:t>
      </w:r>
      <w:r>
        <w:rPr>
          <w:color w:val="01FB92"/>
        </w:rPr>
        <w:t>Eastern</w:t>
      </w:r>
      <w:r>
        <w:rPr>
          <w:color w:val="5D9608"/>
        </w:rPr>
        <w:t xml:space="preserve"> chce uskutečnit</w:t>
      </w:r>
      <w:r>
        <w:t xml:space="preserve">, předpokládá, že </w:t>
      </w:r>
      <w:r>
        <w:rPr>
          <w:color w:val="DB1474"/>
        </w:rPr>
        <w:t>Eastern</w:t>
      </w:r>
      <w:r>
        <w:t xml:space="preserve"> bude mít do konce roku 390 milionů USD v penězích. </w:t>
      </w:r>
      <w:r>
        <w:rPr>
          <w:color w:val="1167D9"/>
        </w:rPr>
        <w:t>On</w:t>
      </w:r>
      <w:r>
        <w:rPr>
          <w:color w:val="9F98F8"/>
        </w:rPr>
        <w:t xml:space="preserve"> i </w:t>
      </w:r>
      <w:r>
        <w:rPr>
          <w:color w:val="C3C1BE"/>
        </w:rPr>
        <w:t>Lorenzo</w:t>
      </w:r>
      <w:r>
        <w:t xml:space="preserve"> předpověděli, že </w:t>
      </w:r>
      <w:r>
        <w:rPr>
          <w:color w:val="5D9608"/>
        </w:rPr>
        <w:t>plán</w:t>
      </w:r>
      <w:r>
        <w:t xml:space="preserve"> by mohl být potvrzen </w:t>
      </w:r>
      <w:r>
        <w:rPr>
          <w:color w:val="76E0C1"/>
        </w:rPr>
        <w:t>v lednu</w:t>
      </w:r>
      <w:r>
        <w:t xml:space="preserve">. Co se týče vyjednávání s věřiteli, </w:t>
      </w:r>
      <w:r>
        <w:rPr>
          <w:color w:val="2B1B04"/>
        </w:rPr>
        <w:t>Lorenzo</w:t>
      </w:r>
      <w:r>
        <w:t xml:space="preserve"> </w:t>
      </w:r>
      <w:r>
        <w:rPr>
          <w:color w:val="932C70"/>
        </w:rPr>
        <w:t>po konferenci</w:t>
      </w:r>
      <w:r>
        <w:t xml:space="preserve"> poznamenal, že "musíme počkat, jak se (</w:t>
      </w:r>
      <w:r>
        <w:rPr>
          <w:color w:val="BACFA7"/>
        </w:rPr>
        <w:t>rozhovory</w:t>
      </w:r>
      <w:r>
        <w:t xml:space="preserve">) vyvinou." Dodal, že však "není nutnou podmínkou, že </w:t>
      </w:r>
      <w:r>
        <w:rPr>
          <w:color w:val="5D9608"/>
        </w:rPr>
        <w:t>plán</w:t>
      </w:r>
      <w:r>
        <w:t xml:space="preserve"> bude přijat věřiteli." Musí být přijat </w:t>
      </w:r>
      <w:r>
        <w:rPr>
          <w:color w:val="11BA09"/>
        </w:rPr>
        <w:t>soudem</w:t>
      </w:r>
      <w:r>
        <w:t xml:space="preserve">." </w:t>
      </w:r>
      <w:r>
        <w:rPr>
          <w:color w:val="B7DAD2"/>
        </w:rPr>
        <w:t>Podle zákona o bankrotu</w:t>
      </w:r>
      <w:r>
        <w:t xml:space="preserve"> má </w:t>
      </w:r>
      <w:r>
        <w:rPr>
          <w:color w:val="DB1474"/>
        </w:rPr>
        <w:t>Eastern</w:t>
      </w:r>
      <w:r>
        <w:t xml:space="preserve"> po určitou dobu výhradní právo na vypracování </w:t>
      </w:r>
      <w:r>
        <w:rPr>
          <w:color w:val="DB1474"/>
        </w:rPr>
        <w:t>svého</w:t>
      </w:r>
      <w:r>
        <w:t xml:space="preserve"> vlastního reorganizačního plánu. Termín byl už jednou prodloužen, a mohl by být prodloužen znovu. Jestliže </w:t>
      </w:r>
      <w:r>
        <w:rPr>
          <w:color w:val="DB1474"/>
        </w:rPr>
        <w:t>Eastern</w:t>
      </w:r>
      <w:r>
        <w:t xml:space="preserve"> dokáže získat podporu věřitelů, soudní potvrzení </w:t>
      </w:r>
      <w:r>
        <w:rPr>
          <w:color w:val="01FB92"/>
        </w:rPr>
        <w:t>jejího</w:t>
      </w:r>
      <w:r>
        <w:rPr>
          <w:color w:val="5D9608"/>
        </w:rPr>
        <w:t xml:space="preserve"> plánu</w:t>
      </w:r>
      <w:r>
        <w:t xml:space="preserve"> by mohlo být poměrně rychlé. </w:t>
      </w:r>
      <w:r>
        <w:rPr>
          <w:color w:val="462C36"/>
        </w:rPr>
        <w:t>Věřitelé</w:t>
      </w:r>
      <w:r>
        <w:t xml:space="preserve"> však mohou tlačit na soudní schválení </w:t>
      </w:r>
      <w:r>
        <w:rPr>
          <w:color w:val="462C36"/>
        </w:rPr>
        <w:t>svého</w:t>
      </w:r>
      <w:r>
        <w:t xml:space="preserve"> vlastního plánu, nebo </w:t>
      </w:r>
      <w:r>
        <w:rPr>
          <w:color w:val="11BA09"/>
        </w:rPr>
        <w:t>soud</w:t>
      </w:r>
      <w:r>
        <w:t xml:space="preserve"> může ignorovat </w:t>
      </w:r>
      <w:r>
        <w:rPr>
          <w:color w:val="65407D"/>
        </w:rPr>
        <w:t>obě strany</w:t>
      </w:r>
      <w:r>
        <w:t xml:space="preserve"> a vypracovat vlastní. V každém případě </w:t>
      </w:r>
      <w:r>
        <w:rPr>
          <w:color w:val="491803"/>
        </w:rPr>
        <w:t xml:space="preserve">někteří lidé, </w:t>
      </w:r>
      <w:r>
        <w:rPr>
          <w:color w:val="F5D2A8"/>
        </w:rPr>
        <w:t>kteří</w:t>
      </w:r>
      <w:r>
        <w:rPr>
          <w:color w:val="491803"/>
        </w:rPr>
        <w:t xml:space="preserve"> jsou s případem seznámeni</w:t>
      </w:r>
      <w:r>
        <w:t xml:space="preserve">, pochybují, </w:t>
      </w:r>
      <w:r>
        <w:rPr>
          <w:color w:val="03422C"/>
        </w:rPr>
        <w:t xml:space="preserve">že </w:t>
      </w:r>
      <w:r>
        <w:rPr>
          <w:color w:val="72A46E"/>
        </w:rPr>
        <w:t>soud</w:t>
      </w:r>
      <w:r>
        <w:rPr>
          <w:color w:val="03422C"/>
        </w:rPr>
        <w:t xml:space="preserve"> rozhodne </w:t>
      </w:r>
      <w:r>
        <w:rPr>
          <w:color w:val="128EAC"/>
        </w:rPr>
        <w:t>do ledna</w:t>
      </w:r>
      <w:r>
        <w:rPr>
          <w:color w:val="03422C"/>
        </w:rPr>
        <w:t xml:space="preserve">, jak </w:t>
      </w:r>
      <w:r>
        <w:rPr>
          <w:color w:val="47545E"/>
        </w:rPr>
        <w:t>to</w:t>
      </w:r>
      <w:r>
        <w:rPr>
          <w:color w:val="03422C"/>
        </w:rPr>
        <w:t xml:space="preserve"> předpovídají </w:t>
      </w:r>
      <w:r>
        <w:rPr>
          <w:color w:val="B95C69"/>
        </w:rPr>
        <w:t>Lorenzo</w:t>
      </w:r>
      <w:r>
        <w:rPr>
          <w:color w:val="03422C"/>
        </w:rPr>
        <w:t xml:space="preserve"> a </w:t>
      </w:r>
      <w:r>
        <w:rPr>
          <w:color w:val="A14D12"/>
        </w:rPr>
        <w:t>Bakes</w:t>
      </w:r>
      <w:r>
        <w:t xml:space="preserve">. </w:t>
      </w:r>
      <w:r>
        <w:rPr>
          <w:color w:val="DB1474"/>
        </w:rPr>
        <w:t>Eastern</w:t>
      </w:r>
      <w:r>
        <w:t xml:space="preserve"> požádal o ochranu </w:t>
      </w:r>
      <w:r>
        <w:rPr>
          <w:color w:val="B7DAD2"/>
        </w:rPr>
        <w:t>podle zákona o bankrotu</w:t>
      </w:r>
      <w:r>
        <w:t xml:space="preserve"> několik dní poté, co 4. března začala ochromující stávka. </w:t>
      </w:r>
      <w:r>
        <w:rPr>
          <w:color w:val="2B1B04"/>
        </w:rPr>
        <w:t>Lorenzo</w:t>
      </w:r>
      <w:r>
        <w:t xml:space="preserve"> řekl reportérům, že </w:t>
      </w:r>
      <w:r>
        <w:rPr>
          <w:color w:val="C4C8FA"/>
        </w:rPr>
        <w:t xml:space="preserve">reorganizace, </w:t>
      </w:r>
      <w:r>
        <w:rPr>
          <w:color w:val="372A55"/>
        </w:rPr>
        <w:t>již</w:t>
      </w:r>
      <w:r>
        <w:rPr>
          <w:color w:val="C4C8FA"/>
        </w:rPr>
        <w:t xml:space="preserve"> chce </w:t>
      </w:r>
      <w:r>
        <w:rPr>
          <w:color w:val="3F3610"/>
        </w:rPr>
        <w:t>Eastern</w:t>
      </w:r>
      <w:r>
        <w:rPr>
          <w:color w:val="C4C8FA"/>
        </w:rPr>
        <w:t xml:space="preserve"> provést</w:t>
      </w:r>
      <w:r>
        <w:t xml:space="preserve">, by vedla k vytvoření </w:t>
      </w:r>
      <w:r>
        <w:rPr>
          <w:color w:val="D3A2C6"/>
        </w:rPr>
        <w:t xml:space="preserve">dopravce o velikosti 85 % až 90 % velikosti </w:t>
      </w:r>
      <w:r>
        <w:rPr>
          <w:color w:val="719FFA"/>
        </w:rPr>
        <w:t>Easternu</w:t>
      </w:r>
      <w:r>
        <w:rPr>
          <w:color w:val="D3A2C6"/>
        </w:rPr>
        <w:t xml:space="preserve"> před bankrotem</w:t>
      </w:r>
      <w:r>
        <w:t>. Předpověděl, že do pozdního jara bude provozovat kolem 1000 letů denně, jen o trochu méně než původní objem 1050 denně.</w:t>
      </w:r>
    </w:p>
    <w:p>
      <w:r>
        <w:rPr>
          <w:b/>
        </w:rPr>
        <w:t>Document number 1735</w:t>
      </w:r>
    </w:p>
    <w:p>
      <w:r>
        <w:rPr>
          <w:b/>
        </w:rPr>
        <w:t>Document identifier: wsj2033-001</w:t>
      </w:r>
    </w:p>
    <w:p>
      <w:r>
        <w:t xml:space="preserve">NADĚJE NA ZJEDNODUŠENÍ minimální daně z příjmů společností </w:t>
      </w:r>
      <w:r>
        <w:rPr>
          <w:color w:val="310106"/>
        </w:rPr>
        <w:t>před rokem 1990</w:t>
      </w:r>
      <w:r>
        <w:t xml:space="preserve"> se ztenčují. Díky zákonu o daních z roku 1986 má být metoda výpočtu 20% </w:t>
      </w:r>
      <w:r>
        <w:rPr>
          <w:color w:val="04640D"/>
        </w:rPr>
        <w:t>daně placené v případě, že překročí daň vypočítanou obvyklým způsobem</w:t>
      </w:r>
      <w:r>
        <w:t xml:space="preserve">, </w:t>
      </w:r>
      <w:r>
        <w:rPr>
          <w:color w:val="310106"/>
        </w:rPr>
        <w:t>v roce 1990</w:t>
      </w:r>
      <w:r>
        <w:t xml:space="preserve"> změněna. </w:t>
      </w:r>
      <w:r>
        <w:rPr>
          <w:color w:val="FEFB0A"/>
        </w:rPr>
        <w:t>Většina odborníků</w:t>
      </w:r>
      <w:r>
        <w:t xml:space="preserve"> se však shoduje, že </w:t>
      </w:r>
      <w:r>
        <w:rPr>
          <w:color w:val="FB5514"/>
        </w:rPr>
        <w:t xml:space="preserve">koncepce, </w:t>
      </w:r>
      <w:r>
        <w:rPr>
          <w:color w:val="E115C0"/>
        </w:rPr>
        <w:t>která</w:t>
      </w:r>
      <w:r>
        <w:rPr>
          <w:color w:val="FB5514"/>
        </w:rPr>
        <w:t xml:space="preserve"> má být zavedena</w:t>
      </w:r>
      <w:r>
        <w:t xml:space="preserve">, přináší velké komplikace; v letošním roce se </w:t>
      </w:r>
      <w:r>
        <w:rPr>
          <w:color w:val="FB5514"/>
        </w:rPr>
        <w:t>jí</w:t>
      </w:r>
      <w:r>
        <w:t xml:space="preserve"> dosud snažili zabránit. Předseda Výboru pro získávání finančních prostředků Rostenkowski podpořil </w:t>
      </w:r>
      <w:r>
        <w:rPr>
          <w:color w:val="00587F"/>
        </w:rPr>
        <w:t xml:space="preserve">v daňovém zákoně, </w:t>
      </w:r>
      <w:r>
        <w:rPr>
          <w:color w:val="0BC582"/>
        </w:rPr>
        <w:t>který</w:t>
      </w:r>
      <w:r>
        <w:rPr>
          <w:color w:val="00587F"/>
        </w:rPr>
        <w:t xml:space="preserve"> je projednáván </w:t>
      </w:r>
      <w:r>
        <w:rPr>
          <w:color w:val="FEB8C8"/>
        </w:rPr>
        <w:t>ve Sněmovně</w:t>
      </w:r>
      <w:r>
        <w:t xml:space="preserve">, </w:t>
      </w:r>
      <w:r>
        <w:rPr>
          <w:color w:val="9E8317"/>
        </w:rPr>
        <w:t xml:space="preserve">plán na </w:t>
      </w:r>
      <w:r>
        <w:rPr>
          <w:color w:val="01190F"/>
        </w:rPr>
        <w:t>její</w:t>
      </w:r>
      <w:r>
        <w:rPr>
          <w:color w:val="9E8317"/>
        </w:rPr>
        <w:t xml:space="preserve"> zjednodušení</w:t>
      </w:r>
      <w:r>
        <w:t xml:space="preserve">, ale ukázalo se, že </w:t>
      </w:r>
      <w:r>
        <w:rPr>
          <w:color w:val="9E8317"/>
        </w:rPr>
        <w:t>tento plán</w:t>
      </w:r>
      <w:r>
        <w:t xml:space="preserve"> vede k velkým ztrátám příjmů. Návrh </w:t>
      </w:r>
      <w:r>
        <w:rPr>
          <w:color w:val="00587F"/>
        </w:rPr>
        <w:t>zákona</w:t>
      </w:r>
      <w:r>
        <w:t xml:space="preserve"> seškrtaný Senátem nyní opomíjí jakýkoli návrh týkající se daně z příjmů společností. Zastánci zjednodušení se obávají, že šance na </w:t>
      </w:r>
      <w:r>
        <w:rPr>
          <w:color w:val="847D81"/>
        </w:rPr>
        <w:t>jeho</w:t>
      </w:r>
      <w:r>
        <w:t xml:space="preserve"> prosazení do konečného návrhu </w:t>
      </w:r>
      <w:r>
        <w:rPr>
          <w:color w:val="00587F"/>
        </w:rPr>
        <w:t>zákona</w:t>
      </w:r>
      <w:r>
        <w:t xml:space="preserve"> se snižuje. "Říká se, že </w:t>
      </w:r>
      <w:r>
        <w:rPr>
          <w:color w:val="58018B"/>
        </w:rPr>
        <w:t>ve Sněmovně</w:t>
      </w:r>
      <w:r>
        <w:t xml:space="preserve"> má nízkou prioritu," tvrdí </w:t>
      </w:r>
      <w:r>
        <w:rPr>
          <w:color w:val="B70639"/>
        </w:rPr>
        <w:t>Samuel Starr ze společnosti autorizovaných účetních znalců Coopers &amp; Lybrand</w:t>
      </w:r>
      <w:r>
        <w:t xml:space="preserve">. Pokud se </w:t>
      </w:r>
      <w:r>
        <w:rPr>
          <w:color w:val="00587F"/>
        </w:rPr>
        <w:t>zákon</w:t>
      </w:r>
      <w:r>
        <w:t xml:space="preserve"> nezmění, říká, "budeme zírat </w:t>
      </w:r>
      <w:r>
        <w:rPr>
          <w:color w:val="703B01"/>
        </w:rPr>
        <w:t xml:space="preserve">na pravidla, </w:t>
      </w:r>
      <w:r>
        <w:rPr>
          <w:color w:val="F7F1DF"/>
        </w:rPr>
        <w:t>která</w:t>
      </w:r>
      <w:r>
        <w:rPr>
          <w:color w:val="703B01"/>
        </w:rPr>
        <w:t xml:space="preserve"> je téměř nemožné zavést, protože bude třeba provádět mnoho složitých odpisových výpočtů</w:t>
      </w:r>
      <w:r>
        <w:t xml:space="preserve">". Kongres by však problém mohl vyřešit jiným zákonem přijatým </w:t>
      </w:r>
      <w:r>
        <w:rPr>
          <w:color w:val="118B8A"/>
        </w:rPr>
        <w:t>letos</w:t>
      </w:r>
      <w:r>
        <w:t xml:space="preserve"> nebo příští rok, dodává </w:t>
      </w:r>
      <w:r>
        <w:rPr>
          <w:color w:val="B70639"/>
        </w:rPr>
        <w:t>Starr</w:t>
      </w:r>
      <w:r>
        <w:t xml:space="preserve">. ŘÁDĚNÍ </w:t>
      </w:r>
      <w:r>
        <w:rPr>
          <w:color w:val="4AFEFA"/>
        </w:rPr>
        <w:t>HURIKÁNU HUGO</w:t>
      </w:r>
      <w:r>
        <w:t xml:space="preserve"> může být vynahrazeno okamžitými žádostmi o vrácení daní. </w:t>
      </w:r>
      <w:r>
        <w:rPr>
          <w:color w:val="FCB164"/>
        </w:rPr>
        <w:t>Tento zákon</w:t>
      </w:r>
      <w:r>
        <w:t xml:space="preserve"> pomáhá </w:t>
      </w:r>
      <w:r>
        <w:rPr>
          <w:color w:val="4AFEFA"/>
        </w:rPr>
        <w:t>hurikánem</w:t>
      </w:r>
      <w:r>
        <w:t xml:space="preserve"> poškozeným místům, vyjmenovaným prezidentem jako oblasti živelní pohromy, stejně jako </w:t>
      </w:r>
      <w:r>
        <w:rPr>
          <w:color w:val="796EE6"/>
        </w:rPr>
        <w:t xml:space="preserve">jiným regionům, </w:t>
      </w:r>
      <w:r>
        <w:rPr>
          <w:color w:val="000D2C"/>
        </w:rPr>
        <w:t>které</w:t>
      </w:r>
      <w:r>
        <w:rPr>
          <w:color w:val="796EE6"/>
        </w:rPr>
        <w:t xml:space="preserve"> tak byly označeny po ostatních katastrofách </w:t>
      </w:r>
      <w:r>
        <w:rPr>
          <w:color w:val="53495F"/>
        </w:rPr>
        <w:t>v roce 1989</w:t>
      </w:r>
      <w:r>
        <w:t xml:space="preserve">. Umožňuje </w:t>
      </w:r>
      <w:r>
        <w:rPr>
          <w:color w:val="F95475"/>
        </w:rPr>
        <w:t>obětem</w:t>
      </w:r>
      <w:r>
        <w:t xml:space="preserve"> zvolit </w:t>
      </w:r>
      <w:r>
        <w:rPr>
          <w:color w:val="F95475"/>
        </w:rPr>
        <w:t>si</w:t>
      </w:r>
      <w:r>
        <w:t xml:space="preserve">, zda </w:t>
      </w:r>
      <w:r>
        <w:rPr>
          <w:color w:val="F95475"/>
        </w:rPr>
        <w:t>si</w:t>
      </w:r>
      <w:r>
        <w:t xml:space="preserve"> odečtou ztráty </w:t>
      </w:r>
      <w:r>
        <w:rPr>
          <w:color w:val="61FC03"/>
        </w:rPr>
        <w:t xml:space="preserve">v daňovém přiznání </w:t>
      </w:r>
      <w:r>
        <w:rPr>
          <w:color w:val="5D9608"/>
        </w:rPr>
        <w:t>za rok 1989</w:t>
      </w:r>
      <w:r>
        <w:rPr>
          <w:color w:val="61FC03"/>
        </w:rPr>
        <w:t xml:space="preserve"> nebo v opravném přiznání </w:t>
      </w:r>
      <w:r>
        <w:rPr>
          <w:color w:val="DE98FD"/>
        </w:rPr>
        <w:t>za rok 1988</w:t>
      </w:r>
      <w:r>
        <w:t xml:space="preserve">, podle toho, které </w:t>
      </w:r>
      <w:r>
        <w:rPr>
          <w:color w:val="61FC03"/>
        </w:rPr>
        <w:t>z nich</w:t>
      </w:r>
      <w:r>
        <w:t xml:space="preserve"> přinese vyšší daňové úlevy; </w:t>
      </w:r>
      <w:r>
        <w:rPr>
          <w:color w:val="98A088"/>
        </w:rPr>
        <w:t>tuto volbu</w:t>
      </w:r>
      <w:r>
        <w:t xml:space="preserve"> musí učinit do 16. dubna. Úprava přiznání </w:t>
      </w:r>
      <w:r>
        <w:rPr>
          <w:color w:val="4F584E"/>
        </w:rPr>
        <w:t>za rok 1988</w:t>
      </w:r>
      <w:r>
        <w:t xml:space="preserve"> pro nárok na vrácení daně přináší peníze rychleji; vydavatelství Prentice Hall však podotýká, že u osobních ztrát je třeba zvážit i další faktory. </w:t>
      </w:r>
      <w:r>
        <w:rPr>
          <w:color w:val="248AD0"/>
        </w:rPr>
        <w:t>Ztráta</w:t>
      </w:r>
      <w:r>
        <w:t xml:space="preserve"> - po náhradě z pojištění - je odpočitatelná pouze za předpokladu, že přesahuje 100 dolarů a celkové škody za rok přesahují 10 % upraveného hrubého příjmu; </w:t>
      </w:r>
      <w:r>
        <w:rPr>
          <w:color w:val="5C5300"/>
        </w:rPr>
        <w:t>oběti</w:t>
      </w:r>
      <w:r>
        <w:t xml:space="preserve"> </w:t>
      </w:r>
      <w:r>
        <w:rPr>
          <w:color w:val="5C5300"/>
        </w:rPr>
        <w:t>si</w:t>
      </w:r>
      <w:r>
        <w:t xml:space="preserve"> mohou zvolit </w:t>
      </w:r>
      <w:r>
        <w:rPr>
          <w:color w:val="9F6551"/>
        </w:rPr>
        <w:t xml:space="preserve">rok, </w:t>
      </w:r>
      <w:r>
        <w:rPr>
          <w:color w:val="BCFEC6"/>
        </w:rPr>
        <w:t>kdy</w:t>
      </w:r>
      <w:r>
        <w:rPr>
          <w:color w:val="9F6551"/>
        </w:rPr>
        <w:t xml:space="preserve"> je příjem nižší a odpočty vyšší</w:t>
      </w:r>
      <w:r>
        <w:t xml:space="preserve">. </w:t>
      </w:r>
      <w:r>
        <w:rPr>
          <w:color w:val="932C70"/>
        </w:rPr>
        <w:t>Manželé</w:t>
      </w:r>
      <w:r>
        <w:t xml:space="preserve"> by při podávání původního (neupraveného) přiznání měli zvážit, </w:t>
      </w:r>
      <w:r>
        <w:rPr>
          <w:color w:val="2B1B04"/>
        </w:rPr>
        <w:t xml:space="preserve">zda je </w:t>
      </w:r>
      <w:r>
        <w:rPr>
          <w:color w:val="B5AFC4"/>
        </w:rPr>
        <w:t>poškozený majetek</w:t>
      </w:r>
      <w:r>
        <w:rPr>
          <w:color w:val="2B1B04"/>
        </w:rPr>
        <w:t xml:space="preserve"> ve společném vlastnictví nebo ne a zda má jeden z partnerů vyšší příjem</w:t>
      </w:r>
      <w:r>
        <w:t xml:space="preserve">; </w:t>
      </w:r>
      <w:r>
        <w:rPr>
          <w:color w:val="2B1B04"/>
        </w:rPr>
        <w:t>to</w:t>
      </w:r>
      <w:r>
        <w:t xml:space="preserve"> může rozhodnout, zda by měli podávat přiznání společně nebo samostatně. </w:t>
      </w:r>
      <w:r>
        <w:rPr>
          <w:color w:val="D4C67A"/>
        </w:rPr>
        <w:t>IRS (Federální daňový úřad</w:t>
      </w:r>
      <w:r>
        <w:t xml:space="preserve">) POSOUVÁ pro oběti </w:t>
      </w:r>
      <w:r>
        <w:rPr>
          <w:color w:val="4AFEFA"/>
        </w:rPr>
        <w:t>hurikánu Hugo</w:t>
      </w:r>
      <w:r>
        <w:t xml:space="preserve"> několik termínů. </w:t>
      </w:r>
      <w:r>
        <w:rPr>
          <w:color w:val="AE7AA1"/>
        </w:rPr>
        <w:t xml:space="preserve">Daňové přiznání </w:t>
      </w:r>
      <w:r>
        <w:rPr>
          <w:color w:val="C2A393"/>
        </w:rPr>
        <w:t>za rok 1988</w:t>
      </w:r>
      <w:r>
        <w:rPr>
          <w:color w:val="AE7AA1"/>
        </w:rPr>
        <w:t xml:space="preserve"> </w:t>
      </w:r>
      <w:r>
        <w:rPr>
          <w:color w:val="0232FD"/>
        </w:rPr>
        <w:t xml:space="preserve">u lidí, </w:t>
      </w:r>
      <w:r>
        <w:rPr>
          <w:color w:val="6A3A35"/>
        </w:rPr>
        <w:t>kterým</w:t>
      </w:r>
      <w:r>
        <w:rPr>
          <w:color w:val="0232FD"/>
        </w:rPr>
        <w:t xml:space="preserve"> byla </w:t>
      </w:r>
      <w:r>
        <w:rPr>
          <w:color w:val="BA6801"/>
        </w:rPr>
        <w:t>lhůta pro podání</w:t>
      </w:r>
      <w:r>
        <w:rPr>
          <w:color w:val="0232FD"/>
        </w:rPr>
        <w:t xml:space="preserve"> prodloužena o 6 měsíců</w:t>
      </w:r>
      <w:r>
        <w:t xml:space="preserve">, mělo být podáno </w:t>
      </w:r>
      <w:r>
        <w:rPr>
          <w:color w:val="168E5C"/>
        </w:rPr>
        <w:t>do pondělí</w:t>
      </w:r>
      <w:r>
        <w:t xml:space="preserve">, ale IRS říká, že </w:t>
      </w:r>
      <w:r>
        <w:rPr>
          <w:color w:val="16C0D0"/>
        </w:rPr>
        <w:t>lidé z oblastí postižených pohromami</w:t>
      </w:r>
      <w:r>
        <w:t xml:space="preserve"> nebudou za opožděné podání penalizováni, budou-li </w:t>
      </w:r>
      <w:r>
        <w:rPr>
          <w:color w:val="C62100"/>
        </w:rPr>
        <w:t>jejich</w:t>
      </w:r>
      <w:r>
        <w:rPr>
          <w:color w:val="014347"/>
        </w:rPr>
        <w:t xml:space="preserve"> přiznání</w:t>
      </w:r>
      <w:r>
        <w:t xml:space="preserve"> označena "Hugo" a orazítkována </w:t>
      </w:r>
      <w:r>
        <w:rPr>
          <w:color w:val="233809"/>
        </w:rPr>
        <w:t>nejpozději 16. ledna</w:t>
      </w:r>
      <w:r>
        <w:t xml:space="preserve">. </w:t>
      </w:r>
      <w:r>
        <w:rPr>
          <w:color w:val="42083B"/>
        </w:rPr>
        <w:t>Na nezaplacené daně</w:t>
      </w:r>
      <w:r>
        <w:t xml:space="preserve"> bude uvalen úrok, ale pokuty za prodlení budou prominuty, jestliže rozdíl mezi dlužnou a zaplacenou částkou bude do 10 %. Tuto i jiné úlevy v termínech pro oběti </w:t>
      </w:r>
      <w:r>
        <w:rPr>
          <w:color w:val="4AFEFA"/>
        </w:rPr>
        <w:t>hurikánu Hugo</w:t>
      </w:r>
      <w:r>
        <w:t xml:space="preserve"> popisuje </w:t>
      </w:r>
      <w:r>
        <w:rPr>
          <w:color w:val="82785D"/>
        </w:rPr>
        <w:t xml:space="preserve">vyhláška </w:t>
      </w:r>
      <w:r>
        <w:rPr>
          <w:color w:val="023087"/>
        </w:rPr>
        <w:t>IRS 89-136</w:t>
      </w:r>
      <w:r>
        <w:t xml:space="preserve">. Z ustanovení </w:t>
      </w:r>
      <w:r>
        <w:rPr>
          <w:color w:val="82785D"/>
        </w:rPr>
        <w:t>vyhlášky</w:t>
      </w:r>
      <w:r>
        <w:t xml:space="preserve">: </w:t>
      </w:r>
      <w:r>
        <w:rPr>
          <w:color w:val="B7DAD2"/>
        </w:rPr>
        <w:t xml:space="preserve">daňoví poplatníci, </w:t>
      </w:r>
      <w:r>
        <w:rPr>
          <w:color w:val="196956"/>
        </w:rPr>
        <w:t>kteří</w:t>
      </w:r>
      <w:r>
        <w:rPr>
          <w:color w:val="B7DAD2"/>
        </w:rPr>
        <w:t xml:space="preserve"> platí za fiskální rok a měli podat přiznání </w:t>
      </w:r>
      <w:r>
        <w:rPr>
          <w:color w:val="8C41BB"/>
        </w:rPr>
        <w:t>do minulého pondělí</w:t>
      </w:r>
      <w:r>
        <w:t xml:space="preserve">, nebudou penalizováni, jestliže podají přiznání - či požádají o prodloužení - a zaplatí daň </w:t>
      </w:r>
      <w:r>
        <w:rPr>
          <w:color w:val="ECEDFE"/>
        </w:rPr>
        <w:t>do 15. listopadu</w:t>
      </w:r>
      <w:r>
        <w:t xml:space="preserve">. Přiznání ke spotřební dani s termínem </w:t>
      </w:r>
      <w:r>
        <w:rPr>
          <w:color w:val="2B2D32"/>
        </w:rPr>
        <w:t>do 31. října</w:t>
      </w:r>
      <w:r>
        <w:t xml:space="preserve"> nebo 30. listopadu mohou být posunuta </w:t>
      </w:r>
      <w:r>
        <w:rPr>
          <w:color w:val="233809"/>
        </w:rPr>
        <w:t>až do 16. ledna</w:t>
      </w:r>
      <w:r>
        <w:t xml:space="preserve">. Prodloužení nemůže být poskytnuto u přiznání k dani ze mzdy </w:t>
      </w:r>
      <w:r>
        <w:rPr>
          <w:color w:val="2B2D32"/>
        </w:rPr>
        <w:t>s termínem 31. října</w:t>
      </w:r>
      <w:r>
        <w:t xml:space="preserve"> nebo pro uložení sražené daně, ale u vkladů učiněných </w:t>
      </w:r>
      <w:r>
        <w:rPr>
          <w:color w:val="ECEDFE"/>
        </w:rPr>
        <w:t>do 15. listopadu</w:t>
      </w:r>
      <w:r>
        <w:t xml:space="preserve"> budou postihy za zpoždění zmírněny. </w:t>
      </w:r>
      <w:r>
        <w:rPr>
          <w:color w:val="82785D"/>
        </w:rPr>
        <w:t>Vyhláška</w:t>
      </w:r>
      <w:r>
        <w:t xml:space="preserve"> také poskytuje úlevy u určitých přiznání k dani z nemovitostí. JEDNODENNÍ VYJÍŽĎKY na pronajatém člunu byly odměnou pro stálé zaměstnance </w:t>
      </w:r>
      <w:r>
        <w:rPr>
          <w:color w:val="94C661"/>
        </w:rPr>
        <w:t xml:space="preserve">společnosti American Business Service Corp., dodavatele sezónních pracovníků se sídlem v Costa Mesa </w:t>
      </w:r>
      <w:r>
        <w:rPr>
          <w:color w:val="F8907D"/>
        </w:rPr>
        <w:t>v Kalifornii</w:t>
      </w:r>
      <w:r>
        <w:t xml:space="preserve">. </w:t>
      </w:r>
      <w:r>
        <w:rPr>
          <w:color w:val="D4C67A"/>
        </w:rPr>
        <w:t>Federální daňový úřad</w:t>
      </w:r>
      <w:r>
        <w:t xml:space="preserve"> odepřel odpočet nákladů, protože se na palubu dostalo několik sezónních pracovníků. Daňový soud však prohlásil, že omezení byla přiměřená a realistická a odpočty povolil. </w:t>
      </w:r>
      <w:r>
        <w:rPr>
          <w:color w:val="895E6B"/>
        </w:rPr>
        <w:t xml:space="preserve">KUPCI OJETÝCH AUT, </w:t>
      </w:r>
      <w:r>
        <w:rPr>
          <w:color w:val="788E95"/>
        </w:rPr>
        <w:t>kteří</w:t>
      </w:r>
      <w:r>
        <w:rPr>
          <w:color w:val="FB6AB8"/>
        </w:rPr>
        <w:t xml:space="preserve"> se snaží vyhnout dani z prodeje podhodnocováním cen zaplacených při soukromých obchodech</w:t>
      </w:r>
      <w:r>
        <w:t xml:space="preserve">, jsou cílem akce v </w:t>
      </w:r>
      <w:r>
        <w:rPr>
          <w:color w:val="576094"/>
        </w:rPr>
        <w:t>New Yorku</w:t>
      </w:r>
      <w:r>
        <w:t xml:space="preserve">. Odhaduje se, že </w:t>
      </w:r>
      <w:r>
        <w:rPr>
          <w:color w:val="576094"/>
        </w:rPr>
        <w:t>stát</w:t>
      </w:r>
      <w:r>
        <w:t xml:space="preserve"> </w:t>
      </w:r>
      <w:r>
        <w:rPr>
          <w:color w:val="DB1474"/>
        </w:rPr>
        <w:t>tak</w:t>
      </w:r>
      <w:r>
        <w:t xml:space="preserve"> může ztratit 15 milionů dolarů ročně, a proto </w:t>
      </w:r>
      <w:r>
        <w:rPr>
          <w:color w:val="8489AE"/>
        </w:rPr>
        <w:t>úředníci</w:t>
      </w:r>
      <w:r>
        <w:t xml:space="preserve"> oznámili podání 15 trestních oznámení a uvalení "stovek" občanskoprávních pokut. KDYŽ ZEMŘE MAJITEL INDIVIDUÁLNÍHO STAROBNÍHO ÚČTU, správce individuálního starobního účtu musí vyplnit formuláře 5498 uvádějící přehled tržních hodnot týkající se zesnulého a každého oprávněného dědice, s kopiemi pro správce pozůstalosti a oprávněné dědice. Požadavky na přehled jsou popsány v daňových pokynech IRS č. 89-52. VĚTŠÍ NEŽ </w:t>
      </w:r>
      <w:r>
        <w:rPr>
          <w:color w:val="860E04"/>
        </w:rPr>
        <w:t>JEHO</w:t>
      </w:r>
      <w:r>
        <w:t xml:space="preserve"> CHLEBNÍK byla pověst o poctivosti </w:t>
      </w:r>
      <w:r>
        <w:rPr>
          <w:color w:val="860E04"/>
        </w:rPr>
        <w:t>jednoho hromaditele peněz</w:t>
      </w:r>
      <w:r>
        <w:t xml:space="preserve">. </w:t>
      </w:r>
      <w:r>
        <w:rPr>
          <w:color w:val="FBC206"/>
        </w:rPr>
        <w:t>Lidé</w:t>
      </w:r>
      <w:r>
        <w:t xml:space="preserve"> často uvádějí šetrnost a nedůvěru k bankám, aby zdůvodnili </w:t>
      </w:r>
      <w:r>
        <w:rPr>
          <w:color w:val="D4C67A"/>
        </w:rPr>
        <w:t>Federálnímu daňovému úřadu</w:t>
      </w:r>
      <w:r>
        <w:t xml:space="preserve"> ukrývání hotovosti. </w:t>
      </w:r>
      <w:r>
        <w:rPr>
          <w:color w:val="860E04"/>
        </w:rPr>
        <w:t xml:space="preserve">Gregory Damonne Brown z Fremontu </w:t>
      </w:r>
      <w:r>
        <w:rPr>
          <w:color w:val="6EAB9B"/>
        </w:rPr>
        <w:t>v Kalifornii</w:t>
      </w:r>
      <w:r>
        <w:rPr>
          <w:color w:val="860E04"/>
        </w:rPr>
        <w:t>, tvrdě pracující a samotářský svobodný mládenec</w:t>
      </w:r>
      <w:r>
        <w:t xml:space="preserve">, vyprávěl u daňového soudu podobný příběh. Soudci však obvykle zjistí, že skutečným cílem je uniknout dani </w:t>
      </w:r>
      <w:r>
        <w:rPr>
          <w:color w:val="F2CDFE"/>
        </w:rPr>
        <w:t>ze skrytého příjmu</w:t>
      </w:r>
      <w:r>
        <w:t xml:space="preserve">; a </w:t>
      </w:r>
      <w:r>
        <w:rPr>
          <w:color w:val="D4C67A"/>
        </w:rPr>
        <w:t>Federální daňový úřad</w:t>
      </w:r>
      <w:r>
        <w:t xml:space="preserve"> tvrdil, že </w:t>
      </w:r>
      <w:r>
        <w:rPr>
          <w:color w:val="860E04"/>
        </w:rPr>
        <w:t>Brown</w:t>
      </w:r>
      <w:r>
        <w:t xml:space="preserve"> </w:t>
      </w:r>
      <w:r>
        <w:rPr>
          <w:color w:val="F2CDFE"/>
        </w:rPr>
        <w:t>takový příjem</w:t>
      </w:r>
      <w:r>
        <w:t xml:space="preserve"> mít musel - přestože neodhalil žádný zdroj - jelikož </w:t>
      </w:r>
      <w:r>
        <w:rPr>
          <w:color w:val="860E04"/>
        </w:rPr>
        <w:t>si</w:t>
      </w:r>
      <w:r>
        <w:t xml:space="preserve"> v letech 1982-84 uložil na </w:t>
      </w:r>
      <w:r>
        <w:rPr>
          <w:color w:val="860E04"/>
        </w:rPr>
        <w:t>svůj</w:t>
      </w:r>
      <w:r>
        <w:t xml:space="preserve"> bankovní účet 124732 dolarů, zatímco přiznal příjem pouhých 52012 dolarů. Toto je </w:t>
      </w:r>
      <w:r>
        <w:rPr>
          <w:color w:val="645341"/>
        </w:rPr>
        <w:t>Brownův</w:t>
      </w:r>
      <w:r>
        <w:rPr>
          <w:color w:val="760035"/>
        </w:rPr>
        <w:t xml:space="preserve"> příběh</w:t>
      </w:r>
      <w:r>
        <w:t xml:space="preserve">: </w:t>
      </w:r>
      <w:r>
        <w:rPr>
          <w:color w:val="647A41"/>
        </w:rPr>
        <w:t xml:space="preserve">Vklady pocházely z úspor uchovávaných v chlebníku Tupperware; v letech 1974-81 uspořil 47000 dolarů tak, že žil se členy rodiny a škudlil, a 45000 dolarů ušetřil z tajných darů </w:t>
      </w:r>
      <w:r>
        <w:rPr>
          <w:color w:val="496E76"/>
        </w:rPr>
        <w:t>svého</w:t>
      </w:r>
      <w:r>
        <w:rPr>
          <w:color w:val="E3F894"/>
        </w:rPr>
        <w:t xml:space="preserve"> kajícného otce, </w:t>
      </w:r>
      <w:r>
        <w:rPr>
          <w:color w:val="F9D7CD"/>
        </w:rPr>
        <w:t>který</w:t>
      </w:r>
      <w:r>
        <w:rPr>
          <w:color w:val="E3F894"/>
        </w:rPr>
        <w:t xml:space="preserve"> rodinu opustil v roce 1955</w:t>
      </w:r>
      <w:r>
        <w:t xml:space="preserve">. </w:t>
      </w:r>
      <w:r>
        <w:rPr>
          <w:color w:val="860E04"/>
        </w:rPr>
        <w:t>Brown</w:t>
      </w:r>
      <w:r>
        <w:t xml:space="preserve"> </w:t>
      </w:r>
      <w:r>
        <w:rPr>
          <w:color w:val="647A41"/>
        </w:rPr>
        <w:t>pro to</w:t>
      </w:r>
      <w:r>
        <w:t xml:space="preserve"> neměl žádný důkaz; jenže svědectví </w:t>
      </w:r>
      <w:r>
        <w:rPr>
          <w:color w:val="860E04"/>
        </w:rPr>
        <w:t>jeho</w:t>
      </w:r>
      <w:r>
        <w:t xml:space="preserve"> matky a </w:t>
      </w:r>
      <w:r>
        <w:rPr>
          <w:color w:val="860E04"/>
        </w:rPr>
        <w:t>jeho</w:t>
      </w:r>
      <w:r>
        <w:t xml:space="preserve"> nevlastní matky </w:t>
      </w:r>
      <w:r>
        <w:rPr>
          <w:color w:val="876128"/>
        </w:rPr>
        <w:t xml:space="preserve">o </w:t>
      </w:r>
      <w:r>
        <w:rPr>
          <w:color w:val="A1A711"/>
        </w:rPr>
        <w:t>jeho</w:t>
      </w:r>
      <w:r>
        <w:rPr>
          <w:color w:val="876128"/>
        </w:rPr>
        <w:t xml:space="preserve"> otci</w:t>
      </w:r>
      <w:r>
        <w:t xml:space="preserve"> a svědectví </w:t>
      </w:r>
      <w:r>
        <w:rPr>
          <w:color w:val="860E04"/>
        </w:rPr>
        <w:t>jeho</w:t>
      </w:r>
      <w:r>
        <w:t xml:space="preserve"> bývalého zaměstnavatele o </w:t>
      </w:r>
      <w:r>
        <w:rPr>
          <w:color w:val="860E04"/>
        </w:rPr>
        <w:t>jeho</w:t>
      </w:r>
      <w:r>
        <w:t xml:space="preserve"> poctivosti a zvycích přesvědčila </w:t>
      </w:r>
      <w:r>
        <w:rPr>
          <w:color w:val="01FB92"/>
        </w:rPr>
        <w:t>soudce</w:t>
      </w:r>
      <w:r>
        <w:t xml:space="preserve">, že </w:t>
      </w:r>
      <w:r>
        <w:rPr>
          <w:color w:val="860E04"/>
        </w:rPr>
        <w:t>Brown</w:t>
      </w:r>
      <w:r>
        <w:t xml:space="preserve"> mluvil pravdu a </w:t>
      </w:r>
      <w:r>
        <w:rPr>
          <w:color w:val="645341"/>
        </w:rPr>
        <w:t>jeho</w:t>
      </w:r>
      <w:r>
        <w:rPr>
          <w:color w:val="760035"/>
        </w:rPr>
        <w:t xml:space="preserve"> příběh o darech</w:t>
      </w:r>
      <w:r>
        <w:t xml:space="preserve"> byl možný. </w:t>
      </w:r>
      <w:r>
        <w:rPr>
          <w:color w:val="D4C67A"/>
        </w:rPr>
        <w:t>Federální daňový úřad</w:t>
      </w:r>
      <w:r>
        <w:t xml:space="preserve"> nepodal žádný důkaz o skrytých zdrojích zdanitelného příjmu, takže </w:t>
      </w:r>
      <w:r>
        <w:rPr>
          <w:color w:val="01FB92"/>
        </w:rPr>
        <w:t>soudce Shields</w:t>
      </w:r>
      <w:r>
        <w:t xml:space="preserve"> </w:t>
      </w:r>
      <w:r>
        <w:rPr>
          <w:color w:val="D4C67A"/>
        </w:rPr>
        <w:t>jeho</w:t>
      </w:r>
      <w:r>
        <w:t xml:space="preserve"> nároky zamítl. STRUČNĚ: Když byl dotázán, jak dokázal poskytnout charitativní dary ve výši 26350 dolarů z přiznaného příjmu za dva roky ve výši 46892 dolarů, řekl </w:t>
      </w:r>
      <w:r>
        <w:rPr>
          <w:color w:val="FD0F31"/>
        </w:rPr>
        <w:t>Thomas H. McFall z Bryanu v Texasu</w:t>
      </w:r>
      <w:r>
        <w:t xml:space="preserve"> </w:t>
      </w:r>
      <w:r>
        <w:rPr>
          <w:color w:val="BE8485"/>
        </w:rPr>
        <w:t>daňovému soudu</w:t>
      </w:r>
      <w:r>
        <w:t xml:space="preserve">, že </w:t>
      </w:r>
      <w:r>
        <w:rPr>
          <w:color w:val="FD0F31"/>
        </w:rPr>
        <w:t>svůj</w:t>
      </w:r>
      <w:r>
        <w:t xml:space="preserve"> příjem podhodnotil. </w:t>
      </w:r>
      <w:r>
        <w:rPr>
          <w:color w:val="BE8485"/>
        </w:rPr>
        <w:t>Soud</w:t>
      </w:r>
      <w:r>
        <w:t xml:space="preserve"> odmítl </w:t>
      </w:r>
      <w:r>
        <w:rPr>
          <w:color w:val="FD0F31"/>
        </w:rPr>
        <w:t>jeho</w:t>
      </w:r>
      <w:r>
        <w:t xml:space="preserve"> nevěrohodná tvrzení, odepřel </w:t>
      </w:r>
      <w:r>
        <w:rPr>
          <w:color w:val="FD0F31"/>
        </w:rPr>
        <w:t>mu</w:t>
      </w:r>
      <w:r>
        <w:t xml:space="preserve"> odpočty a dal </w:t>
      </w:r>
      <w:r>
        <w:rPr>
          <w:color w:val="FD0F31"/>
        </w:rPr>
        <w:t>mu</w:t>
      </w:r>
      <w:r>
        <w:t xml:space="preserve"> pokutu za nedbalost.... Poslanec Schaefer (republikán za stát Colorado) předložil </w:t>
      </w:r>
      <w:r>
        <w:rPr>
          <w:color w:val="C660FB"/>
        </w:rPr>
        <w:t xml:space="preserve">návrh zákona, </w:t>
      </w:r>
      <w:r>
        <w:rPr>
          <w:color w:val="120104"/>
        </w:rPr>
        <w:t>podle něhož</w:t>
      </w:r>
      <w:r>
        <w:rPr>
          <w:color w:val="C660FB"/>
        </w:rPr>
        <w:t xml:space="preserve"> by odměny za tipy vedoucí k zatčení násilných zločinců měly být osvobozeny od daně</w:t>
      </w:r>
      <w:r>
        <w:t>.</w:t>
      </w:r>
    </w:p>
    <w:p>
      <w:r>
        <w:rPr>
          <w:b/>
        </w:rPr>
        <w:t>Document number 1736</w:t>
      </w:r>
    </w:p>
    <w:p>
      <w:r>
        <w:rPr>
          <w:b/>
        </w:rPr>
        <w:t>Document identifier: wsj2034-001</w:t>
      </w:r>
    </w:p>
    <w:p>
      <w:r>
        <w:rPr>
          <w:color w:val="310106"/>
        </w:rPr>
        <w:t>Kay Petersonová</w:t>
      </w:r>
      <w:r>
        <w:t xml:space="preserve"> nasedne na </w:t>
      </w:r>
      <w:r>
        <w:rPr>
          <w:color w:val="310106"/>
        </w:rPr>
        <w:t>své</w:t>
      </w:r>
      <w:r>
        <w:t xml:space="preserve"> kolo a </w:t>
      </w:r>
      <w:r>
        <w:rPr>
          <w:color w:val="04640D"/>
        </w:rPr>
        <w:t>s námahou vystoupá po další strmé kamenité cestičce, zdánlivě vhodné pouze pro kamzíky</w:t>
      </w:r>
      <w:r>
        <w:t xml:space="preserve">. </w:t>
      </w:r>
      <w:r>
        <w:rPr>
          <w:color w:val="04640D"/>
        </w:rPr>
        <w:t>Po mučivém stoupání</w:t>
      </w:r>
      <w:r>
        <w:t xml:space="preserve"> je odměněna vyhlídkou jako z pohlednice: </w:t>
      </w:r>
      <w:r>
        <w:rPr>
          <w:color w:val="FEFB0A"/>
        </w:rPr>
        <w:t>mýtina se zlatými osikami pod azurovou oblohou babího léta</w:t>
      </w:r>
      <w:r>
        <w:t xml:space="preserve">. </w:t>
      </w:r>
      <w:r>
        <w:rPr>
          <w:color w:val="FB5514"/>
        </w:rPr>
        <w:t>Tohle místo</w:t>
      </w:r>
      <w:r>
        <w:rPr>
          <w:color w:val="E115C0"/>
        </w:rPr>
        <w:t xml:space="preserve"> je 12 mil hluboko v řídce osídlené oblasti - pro turistu celodenní plahočení, ale </w:t>
      </w:r>
      <w:r>
        <w:rPr>
          <w:color w:val="00587F"/>
        </w:rPr>
        <w:t>Petersonová</w:t>
      </w:r>
      <w:r>
        <w:rPr>
          <w:color w:val="0BC582"/>
        </w:rPr>
        <w:t xml:space="preserve"> a šest dalších</w:t>
      </w:r>
      <w:r>
        <w:rPr>
          <w:color w:val="E115C0"/>
        </w:rPr>
        <w:t xml:space="preserve"> se </w:t>
      </w:r>
      <w:r>
        <w:rPr>
          <w:color w:val="FB5514"/>
        </w:rPr>
        <w:t>sem</w:t>
      </w:r>
      <w:r>
        <w:rPr>
          <w:color w:val="E115C0"/>
        </w:rPr>
        <w:t xml:space="preserve"> dostanou za pouhé dvě hodiny šlapání na horských kolech s tlustými pneumatikami</w:t>
      </w:r>
      <w:r>
        <w:t>. "</w:t>
      </w:r>
      <w:r>
        <w:rPr>
          <w:color w:val="FEB8C8"/>
        </w:rPr>
        <w:t>O tomhle</w:t>
      </w:r>
      <w:r>
        <w:rPr>
          <w:color w:val="9E8317"/>
        </w:rPr>
        <w:t xml:space="preserve"> to všechno je</w:t>
      </w:r>
      <w:r>
        <w:t xml:space="preserve">," říká </w:t>
      </w:r>
      <w:r>
        <w:rPr>
          <w:color w:val="310106"/>
        </w:rPr>
        <w:t>Petersonová</w:t>
      </w:r>
      <w:r>
        <w:t xml:space="preserve">. Strážci </w:t>
      </w:r>
      <w:r>
        <w:rPr>
          <w:color w:val="01190F"/>
        </w:rPr>
        <w:t xml:space="preserve">státního parku Napa County </w:t>
      </w:r>
      <w:r>
        <w:rPr>
          <w:color w:val="847D81"/>
        </w:rPr>
        <w:t>v Kalifornii</w:t>
      </w:r>
      <w:r>
        <w:rPr>
          <w:color w:val="01190F"/>
        </w:rPr>
        <w:t xml:space="preserve"> o dvanáct set mil dál</w:t>
      </w:r>
      <w:r>
        <w:t xml:space="preserve"> patří k těm, kdo </w:t>
      </w:r>
      <w:r>
        <w:rPr>
          <w:color w:val="9E8317"/>
        </w:rPr>
        <w:t>toto nadšení</w:t>
      </w:r>
      <w:r>
        <w:t xml:space="preserve"> příliš nesdílejí. </w:t>
      </w:r>
      <w:r>
        <w:rPr>
          <w:color w:val="58018B"/>
        </w:rPr>
        <w:t>Letos</w:t>
      </w:r>
      <w:r>
        <w:t xml:space="preserve"> </w:t>
      </w:r>
      <w:r>
        <w:rPr>
          <w:color w:val="B70639"/>
        </w:rPr>
        <w:t>v létě</w:t>
      </w:r>
      <w:r>
        <w:t xml:space="preserve"> byla příliš rychle jedoucím bikerům dávána za vinu </w:t>
      </w:r>
      <w:r>
        <w:rPr>
          <w:color w:val="703B01"/>
        </w:rPr>
        <w:t xml:space="preserve">nehoda </w:t>
      </w:r>
      <w:r>
        <w:rPr>
          <w:color w:val="F7F1DF"/>
        </w:rPr>
        <w:t>v parku Napa County</w:t>
      </w:r>
      <w:r>
        <w:rPr>
          <w:color w:val="703B01"/>
        </w:rPr>
        <w:t xml:space="preserve">, </w:t>
      </w:r>
      <w:r>
        <w:rPr>
          <w:color w:val="118B8A"/>
        </w:rPr>
        <w:t>při níž</w:t>
      </w:r>
      <w:r>
        <w:rPr>
          <w:color w:val="703B01"/>
        </w:rPr>
        <w:t xml:space="preserve"> </w:t>
      </w:r>
      <w:r>
        <w:rPr>
          <w:color w:val="4AFEFA"/>
        </w:rPr>
        <w:t>si</w:t>
      </w:r>
      <w:r>
        <w:rPr>
          <w:color w:val="703B01"/>
        </w:rPr>
        <w:t xml:space="preserve"> </w:t>
      </w:r>
      <w:r>
        <w:rPr>
          <w:color w:val="4AFEFA"/>
        </w:rPr>
        <w:t>kůň</w:t>
      </w:r>
      <w:r>
        <w:rPr>
          <w:color w:val="703B01"/>
        </w:rPr>
        <w:t xml:space="preserve"> - vyplašený </w:t>
      </w:r>
      <w:r>
        <w:rPr>
          <w:color w:val="FCB164"/>
        </w:rPr>
        <w:t xml:space="preserve">na cestě, </w:t>
      </w:r>
      <w:r>
        <w:rPr>
          <w:color w:val="796EE6"/>
        </w:rPr>
        <w:t>která</w:t>
      </w:r>
      <w:r>
        <w:rPr>
          <w:color w:val="FCB164"/>
        </w:rPr>
        <w:t xml:space="preserve"> byla pro bikery uzavřena</w:t>
      </w:r>
      <w:r>
        <w:rPr>
          <w:color w:val="703B01"/>
        </w:rPr>
        <w:t xml:space="preserve"> - zlomil nohu</w:t>
      </w:r>
      <w:r>
        <w:t xml:space="preserve">. </w:t>
      </w:r>
      <w:r>
        <w:rPr>
          <w:color w:val="000D2C"/>
        </w:rPr>
        <w:t>Zvíře</w:t>
      </w:r>
      <w:r>
        <w:t xml:space="preserve"> muselo být utraceno; </w:t>
      </w:r>
      <w:r>
        <w:rPr>
          <w:color w:val="53495F"/>
        </w:rPr>
        <w:t>bikeři</w:t>
      </w:r>
      <w:r>
        <w:t xml:space="preserve"> ujeli a nikdy nebyli odhaleni. V mnohých parcích poblíž </w:t>
      </w:r>
      <w:r>
        <w:rPr>
          <w:color w:val="F95475"/>
        </w:rPr>
        <w:t>San Francisca</w:t>
      </w:r>
      <w:r>
        <w:t xml:space="preserve"> byli </w:t>
      </w:r>
      <w:r>
        <w:rPr>
          <w:color w:val="61FC03"/>
        </w:rPr>
        <w:t>strážci</w:t>
      </w:r>
      <w:r>
        <w:t xml:space="preserve"> nuceni uzavírat stezky, instalovat radarové pasti a používat radary, aby omezili rychlé a bezohledné jezdění. In numerous parks near San Francisco, rangers have been forced to close trails, set up speed traps and use radar guns to curb fast and reckless riding. Dokonce poslali </w:t>
      </w:r>
      <w:r>
        <w:rPr>
          <w:color w:val="5D9608"/>
        </w:rPr>
        <w:t>vrtulníky</w:t>
      </w:r>
      <w:r>
        <w:t xml:space="preserve"> pronásledovat </w:t>
      </w:r>
      <w:r>
        <w:rPr>
          <w:color w:val="DE98FD"/>
        </w:rPr>
        <w:t>bikery</w:t>
      </w:r>
      <w:r>
        <w:t xml:space="preserve"> poté, co si </w:t>
      </w:r>
      <w:r>
        <w:rPr>
          <w:color w:val="98A088"/>
        </w:rPr>
        <w:t>pěší turisté a turisté na koních</w:t>
      </w:r>
      <w:r>
        <w:t xml:space="preserve"> stěžovali, že jsou vytlačováni ze stezek. "Byli jsme zamořeni," říká Steve Fiala, koordinátor pro stezky </w:t>
      </w:r>
      <w:r>
        <w:rPr>
          <w:color w:val="4F584E"/>
        </w:rPr>
        <w:t>v Oblasti regionálních parků East Bay</w:t>
      </w:r>
      <w:r>
        <w:t xml:space="preserve">. Před dvěma lety se </w:t>
      </w:r>
      <w:r>
        <w:rPr>
          <w:color w:val="4F584E"/>
        </w:rPr>
        <w:t>oblast</w:t>
      </w:r>
      <w:r>
        <w:t xml:space="preserve"> rozhodla ve </w:t>
      </w:r>
      <w:r>
        <w:rPr>
          <w:color w:val="4F584E"/>
        </w:rPr>
        <w:t>svých</w:t>
      </w:r>
      <w:r>
        <w:t xml:space="preserve"> 65000 kopcovitých akrech vykázat kola na požární cesty. </w:t>
      </w:r>
      <w:r>
        <w:rPr>
          <w:color w:val="248AD0"/>
        </w:rPr>
        <w:t xml:space="preserve">Z přibližně 200000 před šesti lety má v roce 1990 počet </w:t>
      </w:r>
      <w:r>
        <w:rPr>
          <w:color w:val="5C5300"/>
        </w:rPr>
        <w:t>horských kol</w:t>
      </w:r>
      <w:r>
        <w:rPr>
          <w:color w:val="248AD0"/>
        </w:rPr>
        <w:t xml:space="preserve"> v USA narůst na 10 milionů</w:t>
      </w:r>
      <w:r>
        <w:t xml:space="preserve">. Přinejmenším polovina </w:t>
      </w:r>
      <w:r>
        <w:rPr>
          <w:color w:val="248AD0"/>
        </w:rPr>
        <w:t>tohoto nárůstu</w:t>
      </w:r>
      <w:r>
        <w:t xml:space="preserve"> připadne pouze na poslední tři roky. Polemika způsobená rozšířením </w:t>
      </w:r>
      <w:r>
        <w:rPr>
          <w:color w:val="9F6551"/>
        </w:rPr>
        <w:t>těchto kol</w:t>
      </w:r>
      <w:r>
        <w:t xml:space="preserve"> na všechny terény je jednou </w:t>
      </w:r>
      <w:r>
        <w:rPr>
          <w:color w:val="BCFEC6"/>
        </w:rPr>
        <w:t xml:space="preserve">z nejkontroverznějších bouří, </w:t>
      </w:r>
      <w:r>
        <w:rPr>
          <w:color w:val="932C70"/>
        </w:rPr>
        <w:t>které</w:t>
      </w:r>
      <w:r>
        <w:rPr>
          <w:color w:val="BCFEC6"/>
        </w:rPr>
        <w:t xml:space="preserve"> se za poslední dobu rozpoutaly v národním ochranářském hnutí</w:t>
      </w:r>
      <w:r>
        <w:t xml:space="preserve">. </w:t>
      </w:r>
      <w:r>
        <w:rPr>
          <w:color w:val="2B1B04"/>
        </w:rPr>
        <w:t xml:space="preserve">Bikeři - mnozí </w:t>
      </w:r>
      <w:r>
        <w:rPr>
          <w:color w:val="B5AFC4"/>
        </w:rPr>
        <w:t>z nich</w:t>
      </w:r>
      <w:r>
        <w:rPr>
          <w:color w:val="2B1B04"/>
        </w:rPr>
        <w:t xml:space="preserve"> vášniví ochránci přírody</w:t>
      </w:r>
      <w:r>
        <w:t xml:space="preserve"> - prohlašují, že </w:t>
      </w:r>
      <w:r>
        <w:rPr>
          <w:color w:val="D4C67A"/>
        </w:rPr>
        <w:t>jejich</w:t>
      </w:r>
      <w:r>
        <w:rPr>
          <w:color w:val="AE7AA1"/>
        </w:rPr>
        <w:t xml:space="preserve"> sport</w:t>
      </w:r>
      <w:r>
        <w:t xml:space="preserve"> je účinný, bezpečný a zdraví podporující způsob, jak se vrátit k přírodě, a zároveň prosazují </w:t>
      </w:r>
      <w:r>
        <w:rPr>
          <w:color w:val="2B1B04"/>
        </w:rPr>
        <w:t>své</w:t>
      </w:r>
      <w:r>
        <w:t xml:space="preserve"> právo jako daňových poplatníků jezdit po veřejných pozemcích. Jenže překotně rostoucí počty </w:t>
      </w:r>
      <w:r>
        <w:rPr>
          <w:color w:val="C2A393"/>
        </w:rPr>
        <w:t>kol</w:t>
      </w:r>
      <w:r>
        <w:t xml:space="preserve">, obavy o bezpečnost a strach, že poškodí křehkou krajinu, podněcují od pohoří Sierra Nevada až po východní pobřeží žádosti, aby kola byla vykázána z řídce osídlených oblastí. Klíčem k problému je to, že kola ve zručných rukou mohou jet prakticky kdekoli a v neopatrných rukou se mohou stát nástrojem teroru. </w:t>
      </w:r>
      <w:r>
        <w:rPr>
          <w:color w:val="0232FD"/>
        </w:rPr>
        <w:t>Obratný cyklista</w:t>
      </w:r>
      <w:r>
        <w:rPr>
          <w:color w:val="6A3A35"/>
        </w:rPr>
        <w:t xml:space="preserve"> dokáže vyskočit ze stoje na desku piknikového stolku, aniž by ztratil rovnováhu</w:t>
      </w:r>
      <w:r>
        <w:t xml:space="preserve">. </w:t>
      </w:r>
      <w:r>
        <w:rPr>
          <w:color w:val="6A3A35"/>
        </w:rPr>
        <w:t>Takovéto dovednosti</w:t>
      </w:r>
      <w:r>
        <w:t xml:space="preserve"> umožňují </w:t>
      </w:r>
      <w:r>
        <w:rPr>
          <w:color w:val="BA6801"/>
        </w:rPr>
        <w:t>jezdcům</w:t>
      </w:r>
      <w:r>
        <w:t xml:space="preserve"> létat ze zrádných horských svahů rychlostí až 40 mil za hodinu - vzrušení pro cyklistu, ale noční můra pro nic netušící pěší turisty nebo turisty na koních. </w:t>
      </w:r>
      <w:r>
        <w:rPr>
          <w:color w:val="168E5C"/>
        </w:rPr>
        <w:t xml:space="preserve">Pro sužované správce veřejných pozemků </w:t>
      </w:r>
      <w:r>
        <w:rPr>
          <w:color w:val="16C0D0"/>
        </w:rPr>
        <w:t>v celé zemi</w:t>
      </w:r>
      <w:r>
        <w:t xml:space="preserve"> je stále častěji odpovědí zavírání bran. </w:t>
      </w:r>
      <w:r>
        <w:rPr>
          <w:color w:val="C62100"/>
        </w:rPr>
        <w:t>Stát Kalifornie</w:t>
      </w:r>
      <w:r>
        <w:rPr>
          <w:color w:val="014347"/>
        </w:rPr>
        <w:t xml:space="preserve"> následoval některé z oblastních parků a nedávno přijal </w:t>
      </w:r>
      <w:r>
        <w:rPr>
          <w:color w:val="233809"/>
        </w:rPr>
        <w:t xml:space="preserve">předpisy, </w:t>
      </w:r>
      <w:r>
        <w:rPr>
          <w:color w:val="42083B"/>
        </w:rPr>
        <w:t>které</w:t>
      </w:r>
      <w:r>
        <w:rPr>
          <w:color w:val="233809"/>
        </w:rPr>
        <w:t xml:space="preserve"> uzavřely téměř všechny turistické stezky ve státních parcích </w:t>
      </w:r>
      <w:r>
        <w:rPr>
          <w:color w:val="82785D"/>
        </w:rPr>
        <w:t>pro horská kola</w:t>
      </w:r>
      <w:r>
        <w:t xml:space="preserve">. </w:t>
      </w:r>
      <w:r>
        <w:rPr>
          <w:color w:val="014347"/>
        </w:rPr>
        <w:t>Tento krok</w:t>
      </w:r>
      <w:r>
        <w:t xml:space="preserve"> </w:t>
      </w:r>
      <w:r>
        <w:rPr>
          <w:color w:val="023087"/>
        </w:rPr>
        <w:t>je</w:t>
      </w:r>
      <w:r>
        <w:t xml:space="preserve"> do značné míry vykazuje na silnice používané motorovými vozidly. Většina ostatních států uzákonila podobné zákazy. Horská kola nejsou na stezkách v národních parcích vítána. I </w:t>
      </w:r>
      <w:r>
        <w:rPr>
          <w:color w:val="B7DAD2"/>
        </w:rPr>
        <w:t xml:space="preserve">Správa lesů USA, </w:t>
      </w:r>
      <w:r>
        <w:rPr>
          <w:color w:val="196956"/>
        </w:rPr>
        <w:t>jejíž</w:t>
      </w:r>
      <w:r>
        <w:rPr>
          <w:color w:val="B7DAD2"/>
        </w:rPr>
        <w:t xml:space="preserve"> shovívavá filozofie "víceúčelového využití" toleruje motorová vozidla na tisících mil </w:t>
      </w:r>
      <w:r>
        <w:rPr>
          <w:color w:val="8C41BB"/>
        </w:rPr>
        <w:t>jejích</w:t>
      </w:r>
      <w:r>
        <w:rPr>
          <w:color w:val="ECEDFE"/>
        </w:rPr>
        <w:t xml:space="preserve"> stezek </w:t>
      </w:r>
      <w:r>
        <w:rPr>
          <w:color w:val="2B2D32"/>
        </w:rPr>
        <w:t>napříč Spojenými státy</w:t>
      </w:r>
      <w:r>
        <w:t xml:space="preserve">, začala </w:t>
      </w:r>
      <w:r>
        <w:rPr>
          <w:color w:val="94C661"/>
        </w:rPr>
        <w:t xml:space="preserve">pro horská kola uzavírat některé pozemky, včetně významných částí </w:t>
      </w:r>
      <w:r>
        <w:rPr>
          <w:color w:val="F8907D"/>
        </w:rPr>
        <w:t xml:space="preserve">oblíbené stezky Pacifický hřeben, </w:t>
      </w:r>
      <w:r>
        <w:rPr>
          <w:color w:val="895E6B"/>
        </w:rPr>
        <w:t>která</w:t>
      </w:r>
      <w:r>
        <w:rPr>
          <w:color w:val="F8907D"/>
        </w:rPr>
        <w:t xml:space="preserve"> se táhne </w:t>
      </w:r>
      <w:r>
        <w:rPr>
          <w:color w:val="788E95"/>
        </w:rPr>
        <w:t>z Kalifornie</w:t>
      </w:r>
      <w:r>
        <w:rPr>
          <w:color w:val="F8907D"/>
        </w:rPr>
        <w:t xml:space="preserve"> až do Kanady</w:t>
      </w:r>
      <w:r>
        <w:t xml:space="preserve">. </w:t>
      </w:r>
      <w:r>
        <w:rPr>
          <w:color w:val="94C661"/>
        </w:rPr>
        <w:t>Tyto uzavírky</w:t>
      </w:r>
      <w:r>
        <w:t xml:space="preserve"> často přicházejí po mohutném lobbingu </w:t>
      </w:r>
      <w:r>
        <w:rPr>
          <w:color w:val="FB6AB8"/>
        </w:rPr>
        <w:t xml:space="preserve">ochranářských organizací, </w:t>
      </w:r>
      <w:r>
        <w:rPr>
          <w:color w:val="576094"/>
        </w:rPr>
        <w:t>mezi nimiž</w:t>
      </w:r>
      <w:r>
        <w:rPr>
          <w:color w:val="FB6AB8"/>
        </w:rPr>
        <w:t xml:space="preserve"> je i </w:t>
      </w:r>
      <w:r>
        <w:rPr>
          <w:color w:val="DB1474"/>
        </w:rPr>
        <w:t>politicky vlivný klub Sierra</w:t>
      </w:r>
      <w:r>
        <w:t xml:space="preserve">. </w:t>
      </w:r>
      <w:r>
        <w:rPr>
          <w:color w:val="8489AE"/>
        </w:rPr>
        <w:t>Sierra</w:t>
      </w:r>
      <w:r>
        <w:t xml:space="preserve"> hrála důležitou roli v prosazování mnoha z kalifornských zákazů. Vedla mohutnou kampaň za zamítnutí návrhu prosazovaného skupinami cyklistů z Utahu, aby </w:t>
      </w:r>
      <w:r>
        <w:rPr>
          <w:color w:val="860E04"/>
        </w:rPr>
        <w:t>kola</w:t>
      </w:r>
      <w:r>
        <w:t xml:space="preserve"> byla vpuštěna </w:t>
      </w:r>
      <w:r>
        <w:rPr>
          <w:color w:val="FBC206"/>
        </w:rPr>
        <w:t xml:space="preserve">do federálně určených oblastí s divokou přírodou, </w:t>
      </w:r>
      <w:r>
        <w:rPr>
          <w:color w:val="6EAB9B"/>
        </w:rPr>
        <w:t>kde</w:t>
      </w:r>
      <w:r>
        <w:rPr>
          <w:color w:val="FBC206"/>
        </w:rPr>
        <w:t xml:space="preserve"> jsou nyní zakázána</w:t>
      </w:r>
      <w:r>
        <w:t xml:space="preserve">. Tvrdý postoj </w:t>
      </w:r>
      <w:r>
        <w:rPr>
          <w:color w:val="8489AE"/>
        </w:rPr>
        <w:t>Sierry</w:t>
      </w:r>
      <w:r>
        <w:t xml:space="preserve"> však </w:t>
      </w:r>
      <w:r>
        <w:rPr>
          <w:color w:val="8489AE"/>
        </w:rPr>
        <w:t xml:space="preserve">v této organizaci, </w:t>
      </w:r>
      <w:r>
        <w:rPr>
          <w:color w:val="F2CDFE"/>
        </w:rPr>
        <w:t>která</w:t>
      </w:r>
      <w:r>
        <w:rPr>
          <w:color w:val="8489AE"/>
        </w:rPr>
        <w:t xml:space="preserve"> odhaduje, že </w:t>
      </w:r>
      <w:r>
        <w:rPr>
          <w:color w:val="645341"/>
        </w:rPr>
        <w:t xml:space="preserve">17 % z </w:t>
      </w:r>
      <w:r>
        <w:rPr>
          <w:color w:val="760035"/>
        </w:rPr>
        <w:t>jejích</w:t>
      </w:r>
      <w:r>
        <w:rPr>
          <w:color w:val="645341"/>
        </w:rPr>
        <w:t xml:space="preserve"> 500000 členů</w:t>
      </w:r>
      <w:r>
        <w:rPr>
          <w:color w:val="8489AE"/>
        </w:rPr>
        <w:t xml:space="preserve"> vlastní horská kola</w:t>
      </w:r>
      <w:r>
        <w:t xml:space="preserve">, vyvolal jistý rozkol. Tlak </w:t>
      </w:r>
      <w:r>
        <w:rPr>
          <w:color w:val="647A41"/>
        </w:rPr>
        <w:t>těchto členů</w:t>
      </w:r>
      <w:r>
        <w:t xml:space="preserve"> nedávno přiměl </w:t>
      </w:r>
      <w:r>
        <w:rPr>
          <w:color w:val="8489AE"/>
        </w:rPr>
        <w:t>klub</w:t>
      </w:r>
      <w:r>
        <w:t xml:space="preserve">, aby zmírnil </w:t>
      </w:r>
      <w:r>
        <w:rPr>
          <w:color w:val="8489AE"/>
        </w:rPr>
        <w:t>svoji</w:t>
      </w:r>
      <w:r>
        <w:t xml:space="preserve"> protibikerskou rétoriku; například už nezařazuje kola do stejné kategorie jako motocykly a ostatní půdu poškozující terénní vozidla. </w:t>
      </w:r>
      <w:r>
        <w:rPr>
          <w:color w:val="8489AE"/>
        </w:rPr>
        <w:t>Klub</w:t>
      </w:r>
      <w:r>
        <w:t xml:space="preserve"> však stále trvá na tom, aby veřejné pozemky byly pro kola uzavřeny, pokud studie neukáží, že kola nepoškodí prostředí či ostatní uživatele. "Mám horské kolo, ale jako pěší turista jsem byl vytlačen z cest dětmi řítícími se na kolech požární stezkou," říká </w:t>
      </w:r>
      <w:r>
        <w:rPr>
          <w:color w:val="496E76"/>
        </w:rPr>
        <w:t xml:space="preserve">Gene Coan, funkcionář z ředitelství </w:t>
      </w:r>
      <w:r>
        <w:rPr>
          <w:color w:val="E3F894"/>
        </w:rPr>
        <w:t>Sierry</w:t>
      </w:r>
      <w:r>
        <w:rPr>
          <w:color w:val="496E76"/>
        </w:rPr>
        <w:t xml:space="preserve"> v </w:t>
      </w:r>
      <w:r>
        <w:rPr>
          <w:color w:val="F9D7CD"/>
        </w:rPr>
        <w:t>San Franciscu</w:t>
      </w:r>
      <w:r>
        <w:t xml:space="preserve">, </w:t>
      </w:r>
      <w:r>
        <w:rPr>
          <w:color w:val="876128"/>
        </w:rPr>
        <w:t>čímž</w:t>
      </w:r>
      <w:r>
        <w:t xml:space="preserve"> opakuje obavy mnohých členů. "</w:t>
      </w:r>
      <w:r>
        <w:rPr>
          <w:color w:val="A1A711"/>
        </w:rPr>
        <w:t xml:space="preserve">Lidé, </w:t>
      </w:r>
      <w:r>
        <w:rPr>
          <w:color w:val="01FB92"/>
        </w:rPr>
        <w:t>kteří</w:t>
      </w:r>
      <w:r>
        <w:rPr>
          <w:color w:val="A1A711"/>
        </w:rPr>
        <w:t xml:space="preserve"> mají dojem, že cyklisté by měli být vykázáni z oblasti</w:t>
      </w:r>
      <w:r>
        <w:t xml:space="preserve">, se nedívají na celý obraz," stěžuje si </w:t>
      </w:r>
      <w:r>
        <w:rPr>
          <w:color w:val="FD0F31"/>
        </w:rPr>
        <w:t xml:space="preserve">Mark Langton, spoluredaktor časopisu Mountain and City Biking v Canoga Park, </w:t>
      </w:r>
      <w:r>
        <w:rPr>
          <w:color w:val="BE8485"/>
        </w:rPr>
        <w:t>Kalifornie</w:t>
      </w:r>
      <w:r>
        <w:t xml:space="preserve">. </w:t>
      </w:r>
      <w:r>
        <w:rPr>
          <w:color w:val="FD0F31"/>
        </w:rPr>
        <w:t>Langton</w:t>
      </w:r>
      <w:r>
        <w:t xml:space="preserve"> patří k zástupům </w:t>
      </w:r>
      <w:r>
        <w:rPr>
          <w:color w:val="C660FB"/>
        </w:rPr>
        <w:t xml:space="preserve">bikerů, </w:t>
      </w:r>
      <w:r>
        <w:rPr>
          <w:color w:val="120104"/>
        </w:rPr>
        <w:t>kteří</w:t>
      </w:r>
      <w:r>
        <w:rPr>
          <w:color w:val="C660FB"/>
        </w:rPr>
        <w:t xml:space="preserve"> poprvé ochutnali divočinu jako pěší turisti či baťůžkáři</w:t>
      </w:r>
      <w:r>
        <w:t xml:space="preserve">. Říká, že </w:t>
      </w:r>
      <w:r>
        <w:rPr>
          <w:color w:val="D48958"/>
        </w:rPr>
        <w:t>ostatní bikeři</w:t>
      </w:r>
      <w:r>
        <w:t xml:space="preserve"> prokazují </w:t>
      </w:r>
      <w:r>
        <w:rPr>
          <w:color w:val="05AEE8"/>
        </w:rPr>
        <w:t xml:space="preserve">stejný zájem o krajinu, </w:t>
      </w:r>
      <w:r>
        <w:rPr>
          <w:color w:val="C3C1BE"/>
        </w:rPr>
        <w:t>jaký</w:t>
      </w:r>
      <w:r>
        <w:rPr>
          <w:color w:val="05AEE8"/>
        </w:rPr>
        <w:t xml:space="preserve"> projevovali jako pěší turisté</w:t>
      </w:r>
      <w:r>
        <w:t xml:space="preserve">; mnozí jsou zděšeni tím, že by </w:t>
      </w:r>
      <w:r>
        <w:rPr>
          <w:color w:val="9F98F8"/>
        </w:rPr>
        <w:t>je</w:t>
      </w:r>
      <w:r>
        <w:t xml:space="preserve"> komunita ochranářů náhle považovala za nepřítele. Aby se bránili, formují </w:t>
      </w:r>
      <w:r>
        <w:rPr>
          <w:color w:val="1167D9"/>
        </w:rPr>
        <w:t xml:space="preserve">aktivisté </w:t>
      </w:r>
      <w:r>
        <w:rPr>
          <w:color w:val="D19012"/>
        </w:rPr>
        <w:t>jako Langton</w:t>
      </w:r>
      <w:r>
        <w:t xml:space="preserve"> </w:t>
      </w:r>
      <w:r>
        <w:rPr>
          <w:color w:val="B7D802"/>
        </w:rPr>
        <w:t>skupiny</w:t>
      </w:r>
      <w:r>
        <w:t xml:space="preserve">, aby ovlivňovali správce území ohledně přístupu a zavádějí vzdělávací programy, aby ukázali, že kola mohou zodpovědně sdílet stezky. </w:t>
      </w:r>
      <w:r>
        <w:rPr>
          <w:color w:val="826392"/>
        </w:rPr>
        <w:t>Langtonova</w:t>
      </w:r>
      <w:r>
        <w:rPr>
          <w:color w:val="5E7A6A"/>
        </w:rPr>
        <w:t xml:space="preserve"> skupina, Sdružení zodpovědných terénních cyklistů</w:t>
      </w:r>
      <w:r>
        <w:t xml:space="preserve">, zahájila petiční akce, aby pomohla udržet otevřené některé stezky v pohoří Santa Monica, určené k uzavření. Skupiny cyklistů v Montaně, Idahu a Michiganu získaly podobné ústupky, říká Tim Blumenthal, redaktor časopisu Bicycling, specializovaný na horská kola. </w:t>
      </w:r>
      <w:r>
        <w:rPr>
          <w:color w:val="B7D802"/>
        </w:rPr>
        <w:t>Tyto skupiny</w:t>
      </w:r>
      <w:r>
        <w:t xml:space="preserve"> se snaží vylepšit image bikerů; </w:t>
      </w:r>
      <w:r>
        <w:rPr>
          <w:color w:val="B29869"/>
        </w:rPr>
        <w:t xml:space="preserve">v parkové oblasti sanfranciského regionu, </w:t>
      </w:r>
      <w:r>
        <w:rPr>
          <w:color w:val="1D0051"/>
        </w:rPr>
        <w:t>kde</w:t>
      </w:r>
      <w:r>
        <w:rPr>
          <w:color w:val="B29869"/>
        </w:rPr>
        <w:t xml:space="preserve"> byl </w:t>
      </w:r>
      <w:r>
        <w:rPr>
          <w:color w:val="8BE7FC"/>
        </w:rPr>
        <w:t>letos</w:t>
      </w:r>
      <w:r>
        <w:rPr>
          <w:color w:val="B29869"/>
        </w:rPr>
        <w:t xml:space="preserve"> </w:t>
      </w:r>
      <w:r>
        <w:rPr>
          <w:color w:val="76E0C1"/>
        </w:rPr>
        <w:t>v létě</w:t>
      </w:r>
      <w:r>
        <w:rPr>
          <w:color w:val="B29869"/>
        </w:rPr>
        <w:t xml:space="preserve"> strážce zbit cyklistou</w:t>
      </w:r>
      <w:r>
        <w:t xml:space="preserve">, utvořili dobrovolnickou hlídku, aby pomohli </w:t>
      </w:r>
      <w:r>
        <w:rPr>
          <w:color w:val="BACFA7"/>
        </w:rPr>
        <w:t>strážcům</w:t>
      </w:r>
      <w:r>
        <w:t xml:space="preserve"> vynutit dodržování předpisů a školili jezdce v řádném chování na stezkách. I skalní odpůrci kol mezi členy </w:t>
      </w:r>
      <w:r>
        <w:rPr>
          <w:color w:val="8489AE"/>
        </w:rPr>
        <w:t>Sierry</w:t>
      </w:r>
      <w:r>
        <w:t xml:space="preserve"> uznávají, že většinu problémů způsobuje 10 % </w:t>
      </w:r>
      <w:r>
        <w:rPr>
          <w:color w:val="11BA09"/>
        </w:rPr>
        <w:t>cyklistů</w:t>
      </w:r>
      <w:r>
        <w:t xml:space="preserve">. Zatímco někteří </w:t>
      </w:r>
      <w:r>
        <w:rPr>
          <w:color w:val="11BA09"/>
        </w:rPr>
        <w:t>z nich</w:t>
      </w:r>
      <w:r>
        <w:t xml:space="preserve"> jsou </w:t>
      </w:r>
      <w:r>
        <w:rPr>
          <w:color w:val="462C36"/>
        </w:rPr>
        <w:t xml:space="preserve">bezohlední jezdci, </w:t>
      </w:r>
      <w:r>
        <w:rPr>
          <w:color w:val="65407D"/>
        </w:rPr>
        <w:t>kteří</w:t>
      </w:r>
      <w:r>
        <w:rPr>
          <w:color w:val="462C36"/>
        </w:rPr>
        <w:t xml:space="preserve"> zkrátka pohrdají předpisy</w:t>
      </w:r>
      <w:r>
        <w:t xml:space="preserve">, značná část špatného chování </w:t>
      </w:r>
      <w:r>
        <w:rPr>
          <w:color w:val="491803"/>
        </w:rPr>
        <w:t>cyklistů</w:t>
      </w:r>
      <w:r>
        <w:t xml:space="preserve"> prostě odráží </w:t>
      </w:r>
      <w:r>
        <w:rPr>
          <w:color w:val="F5D2A8"/>
        </w:rPr>
        <w:t xml:space="preserve">nevědomost, </w:t>
      </w:r>
      <w:r>
        <w:rPr>
          <w:color w:val="03422C"/>
        </w:rPr>
        <w:t>která</w:t>
      </w:r>
      <w:r>
        <w:rPr>
          <w:color w:val="F5D2A8"/>
        </w:rPr>
        <w:t xml:space="preserve"> může být napravena "vzděláním a tlakem od vrstevníků</w:t>
      </w:r>
      <w:r>
        <w:t xml:space="preserve">", říká </w:t>
      </w:r>
      <w:r>
        <w:rPr>
          <w:color w:val="72A46E"/>
        </w:rPr>
        <w:t xml:space="preserve">Jim Hasenauer, ředitel </w:t>
      </w:r>
      <w:r>
        <w:rPr>
          <w:color w:val="128EAC"/>
        </w:rPr>
        <w:t>Mezinárodní asociace horských kol</w:t>
      </w:r>
      <w:r>
        <w:t xml:space="preserve">. "Myslím si, že děláme pokroky." Málokdo by předpokládal takový rozruch, když </w:t>
      </w:r>
      <w:r>
        <w:rPr>
          <w:color w:val="47545E"/>
        </w:rPr>
        <w:t>před deseti lety</w:t>
      </w:r>
      <w:r>
        <w:t xml:space="preserve"> </w:t>
      </w:r>
      <w:r>
        <w:rPr>
          <w:color w:val="B95C69"/>
        </w:rPr>
        <w:t>několik cyklistických nadšenců z okresu Marin County</w:t>
      </w:r>
      <w:r>
        <w:t xml:space="preserve"> vytvořilo </w:t>
      </w:r>
      <w:r>
        <w:rPr>
          <w:color w:val="A14D12"/>
        </w:rPr>
        <w:t xml:space="preserve">hybridní kolo, </w:t>
      </w:r>
      <w:r>
        <w:rPr>
          <w:color w:val="C4C8FA"/>
        </w:rPr>
        <w:t>které</w:t>
      </w:r>
      <w:r>
        <w:rPr>
          <w:color w:val="A14D12"/>
        </w:rPr>
        <w:t xml:space="preserve"> používalo tlusté pneumatiky, lehké slitiny a vícepřevodovou technologii</w:t>
      </w:r>
      <w:r>
        <w:t xml:space="preserve">. Chtěli </w:t>
      </w:r>
      <w:r>
        <w:rPr>
          <w:color w:val="372A55"/>
        </w:rPr>
        <w:t xml:space="preserve">stroj, </w:t>
      </w:r>
      <w:r>
        <w:rPr>
          <w:color w:val="3F3610"/>
        </w:rPr>
        <w:t>který</w:t>
      </w:r>
      <w:r>
        <w:rPr>
          <w:color w:val="372A55"/>
        </w:rPr>
        <w:t xml:space="preserve"> by </w:t>
      </w:r>
      <w:r>
        <w:rPr>
          <w:color w:val="D3A2C6"/>
        </w:rPr>
        <w:t>jim</w:t>
      </w:r>
      <w:r>
        <w:rPr>
          <w:color w:val="372A55"/>
        </w:rPr>
        <w:t xml:space="preserve"> umožnil jezdit </w:t>
      </w:r>
      <w:r>
        <w:rPr>
          <w:color w:val="719FFA"/>
        </w:rPr>
        <w:t xml:space="preserve">v terénech, </w:t>
      </w:r>
      <w:r>
        <w:rPr>
          <w:color w:val="0D841A"/>
        </w:rPr>
        <w:t>které</w:t>
      </w:r>
      <w:r>
        <w:rPr>
          <w:color w:val="719FFA"/>
        </w:rPr>
        <w:t xml:space="preserve"> </w:t>
      </w:r>
      <w:r>
        <w:rPr>
          <w:color w:val="4C5B32"/>
        </w:rPr>
        <w:t>tenkrát</w:t>
      </w:r>
      <w:r>
        <w:rPr>
          <w:color w:val="719FFA"/>
        </w:rPr>
        <w:t xml:space="preserve"> byly pro jízdní kola nedostupné</w:t>
      </w:r>
      <w:r>
        <w:t xml:space="preserve">. Získali </w:t>
      </w:r>
      <w:r>
        <w:rPr>
          <w:color w:val="9DB3B7"/>
        </w:rPr>
        <w:t xml:space="preserve">stroj, </w:t>
      </w:r>
      <w:r>
        <w:rPr>
          <w:color w:val="B14F8F"/>
        </w:rPr>
        <w:t>který</w:t>
      </w:r>
      <w:r>
        <w:rPr>
          <w:color w:val="9DB3B7"/>
        </w:rPr>
        <w:t xml:space="preserve"> byl citlivější, stabilnější</w:t>
      </w:r>
      <w:r>
        <w:t xml:space="preserve"> a v mnoha ohledech se </w:t>
      </w:r>
      <w:r>
        <w:rPr>
          <w:color w:val="9DB3B7"/>
        </w:rPr>
        <w:t>na něm</w:t>
      </w:r>
      <w:r>
        <w:t xml:space="preserve"> snáze jezdilo než </w:t>
      </w:r>
      <w:r>
        <w:rPr>
          <w:color w:val="747103"/>
        </w:rPr>
        <w:t xml:space="preserve">na závodních kolech s tenkými pneumatikami, </w:t>
      </w:r>
      <w:r>
        <w:rPr>
          <w:color w:val="9F816D"/>
        </w:rPr>
        <w:t>které</w:t>
      </w:r>
      <w:r>
        <w:rPr>
          <w:color w:val="747103"/>
        </w:rPr>
        <w:t xml:space="preserve"> </w:t>
      </w:r>
      <w:r>
        <w:rPr>
          <w:color w:val="D26A5B"/>
        </w:rPr>
        <w:t>tehdy</w:t>
      </w:r>
      <w:r>
        <w:rPr>
          <w:color w:val="747103"/>
        </w:rPr>
        <w:t xml:space="preserve"> byly v kurzu</w:t>
      </w:r>
      <w:r>
        <w:t xml:space="preserve">. Když v roce 1981 </w:t>
      </w:r>
      <w:r>
        <w:rPr>
          <w:color w:val="8B934B"/>
        </w:rPr>
        <w:t>kola</w:t>
      </w:r>
      <w:r>
        <w:t xml:space="preserve"> poprvé vstoupila do hromadné výroby, mávlo se </w:t>
      </w:r>
      <w:r>
        <w:rPr>
          <w:color w:val="8B934B"/>
        </w:rPr>
        <w:t>nad nimi</w:t>
      </w:r>
      <w:r>
        <w:t xml:space="preserve"> </w:t>
      </w:r>
      <w:r>
        <w:rPr>
          <w:color w:val="F98500"/>
        </w:rPr>
        <w:t>rukou</w:t>
      </w:r>
      <w:r>
        <w:t xml:space="preserve"> jako nad módním výstřelkem. Loni z 10 milionů jízdních kol, prodaných v USA, tvořila </w:t>
      </w:r>
      <w:r>
        <w:rPr>
          <w:color w:val="002935"/>
        </w:rPr>
        <w:t>horská kola</w:t>
      </w:r>
      <w:r>
        <w:t xml:space="preserve"> 25 %. </w:t>
      </w:r>
      <w:r>
        <w:rPr>
          <w:color w:val="D7F3FE"/>
        </w:rPr>
        <w:t>V</w:t>
      </w:r>
      <w:r>
        <w:rPr>
          <w:color w:val="FCB899"/>
        </w:rPr>
        <w:t xml:space="preserve"> Kalifornii, </w:t>
      </w:r>
      <w:r>
        <w:rPr>
          <w:color w:val="1C0720"/>
        </w:rPr>
        <w:t xml:space="preserve">trhu, </w:t>
      </w:r>
      <w:r>
        <w:rPr>
          <w:color w:val="6B5F61"/>
        </w:rPr>
        <w:t>který</w:t>
      </w:r>
      <w:r>
        <w:rPr>
          <w:color w:val="1C0720"/>
        </w:rPr>
        <w:t xml:space="preserve"> táhne ostatní</w:t>
      </w:r>
      <w:r>
        <w:t xml:space="preserve">, </w:t>
      </w:r>
      <w:r>
        <w:rPr>
          <w:color w:val="002935"/>
        </w:rPr>
        <w:t>na ně</w:t>
      </w:r>
      <w:r>
        <w:t xml:space="preserve"> připadalo přes 80 % veškerých prodejů jízdních kol. Většina </w:t>
      </w:r>
      <w:r>
        <w:rPr>
          <w:color w:val="F98A9D"/>
        </w:rPr>
        <w:t>kol</w:t>
      </w:r>
      <w:r>
        <w:t xml:space="preserve"> se vůbec nikdy nedostane do hor. Obyvatelé měst </w:t>
      </w:r>
      <w:r>
        <w:rPr>
          <w:color w:val="F98A9D"/>
        </w:rPr>
        <w:t>je</w:t>
      </w:r>
      <w:r>
        <w:t xml:space="preserve"> milují, protože se hladce pohybují v silničním provozu, snadno přeskakují obrubníky a projíždějí sklem na silnici s mnohem menším počtem proražených pneumatik než závodní kola. Baštou </w:t>
      </w:r>
      <w:r>
        <w:rPr>
          <w:color w:val="AE7AA1"/>
        </w:rPr>
        <w:t>tohoto sportu</w:t>
      </w:r>
      <w:r>
        <w:t xml:space="preserve"> je </w:t>
      </w:r>
      <w:r>
        <w:rPr>
          <w:color w:val="9B72C2"/>
        </w:rPr>
        <w:t>Creston Butte s počtem obyvatel 1200</w:t>
      </w:r>
      <w:r>
        <w:t xml:space="preserve">. Podle jednoho odhadu </w:t>
      </w:r>
      <w:r>
        <w:rPr>
          <w:color w:val="9B72C2"/>
        </w:rPr>
        <w:t>zde</w:t>
      </w:r>
      <w:r>
        <w:t xml:space="preserve"> všichni pod 50 let vlastní alespoň jedno horské kolo. </w:t>
      </w:r>
      <w:r>
        <w:rPr>
          <w:color w:val="9B72C2"/>
        </w:rPr>
        <w:t>Město</w:t>
      </w:r>
      <w:r>
        <w:t xml:space="preserve"> je sídlem Síně slávy horských kol a hostí </w:t>
      </w:r>
      <w:r>
        <w:rPr>
          <w:color w:val="A6919D"/>
        </w:rPr>
        <w:t xml:space="preserve">každoroční Týden silných pneumatik - setkání </w:t>
      </w:r>
      <w:r>
        <w:rPr>
          <w:color w:val="2C3729"/>
        </w:rPr>
        <w:t>horských kol</w:t>
      </w:r>
      <w:r>
        <w:t xml:space="preserve">. </w:t>
      </w:r>
      <w:r>
        <w:rPr>
          <w:color w:val="58018B"/>
        </w:rPr>
        <w:t>Letos</w:t>
      </w:r>
      <w:r>
        <w:t xml:space="preserve"> </w:t>
      </w:r>
      <w:r>
        <w:rPr>
          <w:color w:val="B70639"/>
        </w:rPr>
        <w:t>v létě</w:t>
      </w:r>
      <w:r>
        <w:t xml:space="preserve"> přilákalo setkání více návštěvníků než nejrušnější týden zimní lyžařské sezony </w:t>
      </w:r>
      <w:r>
        <w:rPr>
          <w:color w:val="9B72C2"/>
        </w:rPr>
        <w:t>v tomto městě</w:t>
      </w:r>
      <w:r>
        <w:t xml:space="preserve">. </w:t>
      </w:r>
      <w:r>
        <w:rPr>
          <w:color w:val="D7C70B"/>
        </w:rPr>
        <w:t xml:space="preserve">David Lindsey, ředitel </w:t>
      </w:r>
      <w:r>
        <w:rPr>
          <w:color w:val="9F9992"/>
        </w:rPr>
        <w:t>oslav horských kol Týden silných pneumatik</w:t>
      </w:r>
      <w:r>
        <w:t>, přemítá nad tím, že by popularita horských kol mohla být kombinací technologie a nostalgie. "</w:t>
      </w:r>
      <w:r>
        <w:rPr>
          <w:color w:val="EFFBD0"/>
        </w:rPr>
        <w:t>Horské kolo</w:t>
      </w:r>
      <w:r>
        <w:t xml:space="preserve"> je na pocit stejně pohodlné jako "</w:t>
      </w:r>
      <w:r>
        <w:rPr>
          <w:color w:val="FDE2F1"/>
        </w:rPr>
        <w:t xml:space="preserve">poslíčkovské" kolo, </w:t>
      </w:r>
      <w:r>
        <w:rPr>
          <w:color w:val="923A52"/>
        </w:rPr>
        <w:t>které</w:t>
      </w:r>
      <w:r>
        <w:rPr>
          <w:color w:val="FDE2F1"/>
        </w:rPr>
        <w:t xml:space="preserve"> jsme měli jako děti</w:t>
      </w:r>
      <w:r>
        <w:t>, ale dokáže mnohem víc," říká.</w:t>
      </w:r>
    </w:p>
    <w:p>
      <w:r>
        <w:rPr>
          <w:b/>
        </w:rPr>
        <w:t>Document number 1737</w:t>
      </w:r>
    </w:p>
    <w:p>
      <w:r>
        <w:rPr>
          <w:b/>
        </w:rPr>
        <w:t>Document identifier: wsj2035-001</w:t>
      </w:r>
    </w:p>
    <w:p>
      <w:r>
        <w:t xml:space="preserve">V nedávné době byly Komisi pro cenné papíry a burzu předloženy následující emise: Kanadská provincie Nové Skotsko, nabídka šuplíkových dluhopisů ve výši až 550 milionů USD. Golar Gas Holding Co., dceřinná společnost Gotaas-Larsen Shipping Corp., nabízí za 280 milionů USD první přednostní lodní hypotekární zástavní listy prostřednictvím </w:t>
      </w:r>
      <w:r>
        <w:rPr>
          <w:color w:val="310106"/>
        </w:rPr>
        <w:t>Merrill Lynch Capital Markets</w:t>
      </w:r>
      <w:r>
        <w:t xml:space="preserve">. H. F. Ahmanson &amp; Co. nabízí čtyři miliony nekumulativních přednostních konvertibilních cenných papírů, série B, prostřednictvím Goldman, Sachs &amp; Co., First Boston Corp. a </w:t>
      </w:r>
      <w:r>
        <w:rPr>
          <w:color w:val="310106"/>
        </w:rPr>
        <w:t>Merrill Lynch</w:t>
      </w:r>
      <w:r>
        <w:t>. Shared Technologies Inc. nabízí za 2.5 milionu obyčejné akcie prostřednictvím Smetek, Van Horn &amp; Cormack Inc. a Oakes, Fitzwilliams &amp; Co.</w:t>
      </w:r>
    </w:p>
    <w:p>
      <w:r>
        <w:rPr>
          <w:b/>
        </w:rPr>
        <w:t>Document number 1738</w:t>
      </w:r>
    </w:p>
    <w:p>
      <w:r>
        <w:rPr>
          <w:b/>
        </w:rPr>
        <w:t>Document identifier: wsj2036-001</w:t>
      </w:r>
    </w:p>
    <w:p>
      <w:r>
        <w:t xml:space="preserve">Otřesy </w:t>
      </w:r>
      <w:r>
        <w:rPr>
          <w:color w:val="310106"/>
        </w:rPr>
        <w:t>na akciovém trhu</w:t>
      </w:r>
      <w:r>
        <w:t xml:space="preserve"> opět otřásly cenami dluhopisů, zatímco </w:t>
      </w:r>
      <w:r>
        <w:rPr>
          <w:color w:val="04640D"/>
        </w:rPr>
        <w:t>dolar</w:t>
      </w:r>
      <w:r>
        <w:t xml:space="preserve"> kolísal na nestálé úrovni. </w:t>
      </w:r>
      <w:r>
        <w:rPr>
          <w:color w:val="FEFB0A"/>
        </w:rPr>
        <w:t>Včera</w:t>
      </w:r>
      <w:r>
        <w:t xml:space="preserve"> po ránu se </w:t>
      </w:r>
      <w:r>
        <w:rPr>
          <w:color w:val="FB5514"/>
        </w:rPr>
        <w:t>investoři</w:t>
      </w:r>
      <w:r>
        <w:t xml:space="preserve"> předháněli ve skupování dlouhodobých státních obligací na jistotu, </w:t>
      </w:r>
      <w:r>
        <w:rPr>
          <w:color w:val="E115C0"/>
        </w:rPr>
        <w:t>protože ceny akcií prudce spadly</w:t>
      </w:r>
      <w:r>
        <w:t xml:space="preserve"> a objevily se obavy, že by se mohl opakovat pátek. </w:t>
      </w:r>
      <w:r>
        <w:rPr>
          <w:color w:val="00587F"/>
        </w:rPr>
        <w:t>Akcie</w:t>
      </w:r>
      <w:r>
        <w:rPr>
          <w:color w:val="0BC582"/>
        </w:rPr>
        <w:t xml:space="preserve"> se však později zotavily a vymazaly většinu </w:t>
      </w:r>
      <w:r>
        <w:rPr>
          <w:color w:val="FEB8C8"/>
        </w:rPr>
        <w:t>svého</w:t>
      </w:r>
      <w:r>
        <w:rPr>
          <w:color w:val="9E8317"/>
        </w:rPr>
        <w:t xml:space="preserve"> dřívějšího poklesu</w:t>
      </w:r>
      <w:r>
        <w:t xml:space="preserve">. </w:t>
      </w:r>
      <w:r>
        <w:rPr>
          <w:color w:val="0BC582"/>
        </w:rPr>
        <w:t>To</w:t>
      </w:r>
      <w:r>
        <w:t xml:space="preserve"> zastavilo závodění s dlouhodobými státními obligacemi a stlačilo ceny mírně pod úroveň z pondělního závěru. </w:t>
      </w:r>
      <w:r>
        <w:rPr>
          <w:color w:val="01190F"/>
        </w:rPr>
        <w:t xml:space="preserve">Dow-Jonesův index akcií průmyslových společností, </w:t>
      </w:r>
      <w:r>
        <w:rPr>
          <w:color w:val="847D81"/>
        </w:rPr>
        <w:t>který</w:t>
      </w:r>
      <w:r>
        <w:rPr>
          <w:color w:val="01190F"/>
        </w:rPr>
        <w:t xml:space="preserve"> klesl na počátku </w:t>
      </w:r>
      <w:r>
        <w:rPr>
          <w:color w:val="58018B"/>
        </w:rPr>
        <w:t>dne</w:t>
      </w:r>
      <w:r>
        <w:rPr>
          <w:color w:val="01190F"/>
        </w:rPr>
        <w:t xml:space="preserve"> o více než 60.25 bodu</w:t>
      </w:r>
      <w:r>
        <w:t>, zakončil o 18.65 bodu níže na 2638.73. Dlouhodobé státní emise klesly přibližně o půl bodu, čili o 5 dolarů na každých 1000 dolarů nominální částky. "</w:t>
      </w:r>
      <w:r>
        <w:rPr>
          <w:color w:val="310106"/>
        </w:rPr>
        <w:t>Akciový trh</w:t>
      </w:r>
      <w:r>
        <w:t xml:space="preserve"> jednoznačně táhne trhy s dluhopisy," říká </w:t>
      </w:r>
      <w:r>
        <w:rPr>
          <w:color w:val="B70639"/>
        </w:rPr>
        <w:t xml:space="preserve">Jack Conlon, výkonný viceprezident </w:t>
      </w:r>
      <w:r>
        <w:rPr>
          <w:color w:val="703B01"/>
        </w:rPr>
        <w:t>společnosti Nikko Securities</w:t>
      </w:r>
      <w:r>
        <w:t xml:space="preserve">. </w:t>
      </w:r>
      <w:r>
        <w:rPr>
          <w:color w:val="FEFB0A"/>
        </w:rPr>
        <w:t>Včera</w:t>
      </w:r>
      <w:r>
        <w:t xml:space="preserve"> ani "</w:t>
      </w:r>
      <w:r>
        <w:rPr>
          <w:color w:val="F7F1DF"/>
        </w:rPr>
        <w:t>v pondělí</w:t>
      </w:r>
      <w:r>
        <w:t xml:space="preserve"> ráno nenastal konec světa a lidé si zhluboka oddechli". Zlato, ostře sledovaný barometr úzkosti investorů, se pohybovalo jen málo. </w:t>
      </w:r>
      <w:r>
        <w:rPr>
          <w:color w:val="04640D"/>
        </w:rPr>
        <w:t>Dolar</w:t>
      </w:r>
      <w:r>
        <w:t xml:space="preserve"> zpočátku klesl oproti jiným hlavním měnám po zprávě, že deficit obchodní bilance USA v srpnu narostl na 10.77 miliardy dolarů. </w:t>
      </w:r>
      <w:r>
        <w:rPr>
          <w:color w:val="04640D"/>
        </w:rPr>
        <w:t>Dolar</w:t>
      </w:r>
      <w:r>
        <w:t xml:space="preserve"> se však později vzchopil a ukončil nepatrně výš vůči jenu, i když o trochu níž vůči marce. </w:t>
      </w:r>
      <w:r>
        <w:rPr>
          <w:color w:val="118B8A"/>
        </w:rPr>
        <w:t xml:space="preserve">Představitelé </w:t>
      </w:r>
      <w:r>
        <w:rPr>
          <w:color w:val="4AFEFA"/>
        </w:rPr>
        <w:t>Federální rezervní banky</w:t>
      </w:r>
      <w:r>
        <w:t xml:space="preserve"> vyslali další signál o </w:t>
      </w:r>
      <w:r>
        <w:rPr>
          <w:color w:val="118B8A"/>
        </w:rPr>
        <w:t>svém</w:t>
      </w:r>
      <w:r>
        <w:t xml:space="preserve"> odhodlání povzbudit důvěru investorů. </w:t>
      </w:r>
      <w:r>
        <w:rPr>
          <w:color w:val="FCB164"/>
        </w:rPr>
        <w:t xml:space="preserve">Ve zjevné snaze udržet na uzdě krátkodobé úrokové sazby napumpovala </w:t>
      </w:r>
      <w:r>
        <w:rPr>
          <w:color w:val="796EE6"/>
        </w:rPr>
        <w:t>Federální rezervní banka</w:t>
      </w:r>
      <w:r>
        <w:rPr>
          <w:color w:val="FCB164"/>
        </w:rPr>
        <w:t xml:space="preserve"> do bankovního systému další peníze</w:t>
      </w:r>
      <w:r>
        <w:t xml:space="preserve">. Obchodníci však říkají, že </w:t>
      </w:r>
      <w:r>
        <w:rPr>
          <w:color w:val="FCB164"/>
        </w:rPr>
        <w:t xml:space="preserve">tento krok </w:t>
      </w:r>
      <w:r>
        <w:rPr>
          <w:color w:val="796EE6"/>
        </w:rPr>
        <w:t>Federální rezervní banky</w:t>
      </w:r>
      <w:r>
        <w:t xml:space="preserve"> byl jen drobným gestem. </w:t>
      </w:r>
      <w:r>
        <w:rPr>
          <w:color w:val="000D2C"/>
        </w:rPr>
        <w:t xml:space="preserve">Zdá se, že se </w:t>
      </w:r>
      <w:r>
        <w:rPr>
          <w:color w:val="53495F"/>
        </w:rPr>
        <w:t xml:space="preserve">představitelé </w:t>
      </w:r>
      <w:r>
        <w:rPr>
          <w:color w:val="F95475"/>
        </w:rPr>
        <w:t>Federální rezervní banky</w:t>
      </w:r>
      <w:r>
        <w:rPr>
          <w:color w:val="000D2C"/>
        </w:rPr>
        <w:t xml:space="preserve"> zdráhají více uvolnit </w:t>
      </w:r>
      <w:r>
        <w:rPr>
          <w:color w:val="53495F"/>
        </w:rPr>
        <w:t>své</w:t>
      </w:r>
      <w:r>
        <w:rPr>
          <w:color w:val="000D2C"/>
        </w:rPr>
        <w:t xml:space="preserve"> úvěrové sevření, protože se razantní krok nejeví jako nezbytný, jak uvedlo několik správců investic</w:t>
      </w:r>
      <w:r>
        <w:t xml:space="preserve">. </w:t>
      </w:r>
      <w:r>
        <w:rPr>
          <w:color w:val="61FC03"/>
        </w:rPr>
        <w:t>Federální rezervní banka</w:t>
      </w:r>
      <w:r>
        <w:t xml:space="preserve"> umožnila, aby klíčová krátkodobá úroková sazba klesla přibližně o čtvrtinu procentního bodu. Sazba pro federální fondy na mezibankovní půjčky přes noc se drží </w:t>
      </w:r>
      <w:r>
        <w:rPr>
          <w:color w:val="5D9608"/>
        </w:rPr>
        <w:t>kolem 8 3/4 %</w:t>
      </w:r>
      <w:r>
        <w:t xml:space="preserve">, </w:t>
      </w:r>
      <w:r>
        <w:rPr>
          <w:color w:val="5D9608"/>
        </w:rPr>
        <w:t>což</w:t>
      </w:r>
      <w:r>
        <w:t xml:space="preserve"> je méně než předchozích 9 %. </w:t>
      </w:r>
      <w:r>
        <w:rPr>
          <w:color w:val="DE98FD"/>
        </w:rPr>
        <w:t>Přestože akcie tento týden táhly dluhopisy</w:t>
      </w:r>
      <w:r>
        <w:t xml:space="preserve">, někteří obchodníci předpovídají, že se </w:t>
      </w:r>
      <w:r>
        <w:rPr>
          <w:color w:val="DE98FD"/>
        </w:rPr>
        <w:t>tento vztah</w:t>
      </w:r>
      <w:r>
        <w:t xml:space="preserve"> v průběhu příštích několika týdnů obrátí. </w:t>
      </w:r>
      <w:r>
        <w:rPr>
          <w:color w:val="B70639"/>
        </w:rPr>
        <w:t xml:space="preserve">J. Conlon </w:t>
      </w:r>
      <w:r>
        <w:rPr>
          <w:color w:val="703B01"/>
        </w:rPr>
        <w:t>ze společnosti Nikko</w:t>
      </w:r>
      <w:r>
        <w:t xml:space="preserve"> se obává, </w:t>
      </w:r>
      <w:r>
        <w:rPr>
          <w:color w:val="98A088"/>
        </w:rPr>
        <w:t>že mohutná vlna státních výpůjček na začátku příštího měsíce srazí ceny dlouhodobých státních obligací</w:t>
      </w:r>
      <w:r>
        <w:t xml:space="preserve">. Ve spojení se srovnatelně nižšími zisky společností za třetí čtvrtletí </w:t>
      </w:r>
      <w:r>
        <w:rPr>
          <w:color w:val="98A088"/>
        </w:rPr>
        <w:t>to</w:t>
      </w:r>
      <w:r>
        <w:t xml:space="preserve"> "bude příští dva nebo tři měsíce činit </w:t>
      </w:r>
      <w:r>
        <w:rPr>
          <w:color w:val="310106"/>
        </w:rPr>
        <w:t>na akciovém trhu</w:t>
      </w:r>
      <w:r>
        <w:t xml:space="preserve"> problémy", říká. Několik dalších obchodníků však tvrdí, že </w:t>
      </w:r>
      <w:r>
        <w:rPr>
          <w:color w:val="4F584E"/>
        </w:rPr>
        <w:t>investoři</w:t>
      </w:r>
      <w:r>
        <w:t xml:space="preserve"> přehnaně reagovali na nervozitu trhu u rizikových obligací a že se ceny akcií budou nadále zotavovat. "Postříleli celý orchestr jenom proto, že pianista zahrál špatnou notu," řekl Laszlo Birinyi, prezident společnosti Birinyi Associates Inc., v narážce na páteční pokles </w:t>
      </w:r>
      <w:r>
        <w:rPr>
          <w:color w:val="310106"/>
        </w:rPr>
        <w:t>akciového trhu</w:t>
      </w:r>
      <w:r>
        <w:t xml:space="preserve"> po zprávách o potížích s financováním odkupu akcií společnosti UAL Corp. Z důležitého dění na trhu: ceny dlouhodobých státních obligací klesly. Výnos z třicetiletých dlouhodobých státních obligací se vyšplhal zpět nad 8 % a zakončil na 8.03 %. </w:t>
      </w:r>
      <w:r>
        <w:rPr>
          <w:color w:val="04640D"/>
        </w:rPr>
        <w:t>Dolar</w:t>
      </w:r>
      <w:r>
        <w:t xml:space="preserve"> byl nestálý. </w:t>
      </w:r>
      <w:r>
        <w:rPr>
          <w:color w:val="FEFB0A"/>
        </w:rPr>
        <w:t>Včera</w:t>
      </w:r>
      <w:r>
        <w:t xml:space="preserve"> při pozdním obchodování v New Yorku stoupl </w:t>
      </w:r>
      <w:r>
        <w:rPr>
          <w:color w:val="04640D"/>
        </w:rPr>
        <w:t>dolar</w:t>
      </w:r>
      <w:r>
        <w:t xml:space="preserve"> na 142.75 jenu z 141.80 jenu </w:t>
      </w:r>
      <w:r>
        <w:rPr>
          <w:color w:val="F7F1DF"/>
        </w:rPr>
        <w:t>v pondělí</w:t>
      </w:r>
      <w:r>
        <w:t>, ale klesl na 18667 marky z 18685 marky.</w:t>
      </w:r>
    </w:p>
    <w:p>
      <w:r>
        <w:rPr>
          <w:b/>
        </w:rPr>
        <w:t>Document number 1739</w:t>
      </w:r>
    </w:p>
    <w:p>
      <w:r>
        <w:rPr>
          <w:b/>
        </w:rPr>
        <w:t>Document identifier: wsj2037-001</w:t>
      </w:r>
    </w:p>
    <w:p>
      <w:r>
        <w:rPr>
          <w:color w:val="310106"/>
        </w:rPr>
        <w:t>Kabelová televize Consumer News and Business Channel</w:t>
      </w:r>
      <w:r>
        <w:t xml:space="preserve"> a </w:t>
      </w:r>
      <w:r>
        <w:rPr>
          <w:color w:val="04640D"/>
        </w:rPr>
        <w:t>časopis U. S. News &amp; World Report</w:t>
      </w:r>
      <w:r>
        <w:t xml:space="preserve"> vytvořily </w:t>
      </w:r>
      <w:r>
        <w:rPr>
          <w:color w:val="FEFB0A"/>
        </w:rPr>
        <w:t xml:space="preserve">společný podnik na produkci </w:t>
      </w:r>
      <w:r>
        <w:rPr>
          <w:color w:val="FB5514"/>
        </w:rPr>
        <w:t>verzí speciálních čísel časopisu</w:t>
      </w:r>
      <w:r>
        <w:rPr>
          <w:color w:val="FEFB0A"/>
        </w:rPr>
        <w:t xml:space="preserve"> jako programů pro kabelovou televizi</w:t>
      </w:r>
      <w:r>
        <w:t xml:space="preserve">. </w:t>
      </w:r>
      <w:r>
        <w:rPr>
          <w:color w:val="E115C0"/>
        </w:rPr>
        <w:t>Tyto programy</w:t>
      </w:r>
      <w:r>
        <w:t xml:space="preserve"> poběží </w:t>
      </w:r>
      <w:r>
        <w:rPr>
          <w:color w:val="310106"/>
        </w:rPr>
        <w:t>na kabelové televizi</w:t>
      </w:r>
      <w:r>
        <w:t xml:space="preserve"> v neděli večer těsně před vydáním speciálního čísla </w:t>
      </w:r>
      <w:r>
        <w:rPr>
          <w:color w:val="04640D"/>
        </w:rPr>
        <w:t>časopisu U. S. News &amp; World Report</w:t>
      </w:r>
      <w:r>
        <w:t xml:space="preserve">. </w:t>
      </w:r>
      <w:r>
        <w:rPr>
          <w:color w:val="310106"/>
        </w:rPr>
        <w:t>Kabelová televize CNBC</w:t>
      </w:r>
      <w:r>
        <w:t xml:space="preserve"> je společným podnikem </w:t>
      </w:r>
      <w:r>
        <w:rPr>
          <w:color w:val="00587F"/>
        </w:rPr>
        <w:t>firmy Broadcasting Co.</w:t>
      </w:r>
      <w:r>
        <w:t xml:space="preserve">, </w:t>
      </w:r>
      <w:r>
        <w:rPr>
          <w:color w:val="00587F"/>
        </w:rPr>
        <w:t>což</w:t>
      </w:r>
      <w:r>
        <w:t xml:space="preserve"> je divize společnosti General Electric Co., a společnosti Cablevision System Corp. Inzerentům bude nabídnut </w:t>
      </w:r>
      <w:r>
        <w:rPr>
          <w:color w:val="0BC582"/>
        </w:rPr>
        <w:t xml:space="preserve">reklamní balíček, </w:t>
      </w:r>
      <w:r>
        <w:rPr>
          <w:color w:val="FEB8C8"/>
        </w:rPr>
        <w:t>který</w:t>
      </w:r>
      <w:r>
        <w:rPr>
          <w:color w:val="0BC582"/>
        </w:rPr>
        <w:t xml:space="preserve"> bude za jednotnou cenu zahrnovat čas v programu </w:t>
      </w:r>
      <w:r>
        <w:rPr>
          <w:color w:val="9E8317"/>
        </w:rPr>
        <w:t>CNBC</w:t>
      </w:r>
      <w:r>
        <w:rPr>
          <w:color w:val="0BC582"/>
        </w:rPr>
        <w:t xml:space="preserve"> a reklamní stránky ve speciálních průvodcích</w:t>
      </w:r>
      <w:r>
        <w:t xml:space="preserve">. </w:t>
      </w:r>
      <w:r>
        <w:rPr>
          <w:color w:val="310106"/>
        </w:rPr>
        <w:t>Kabelová televize CNBC</w:t>
      </w:r>
      <w:r>
        <w:t xml:space="preserve"> bude od dubna 1990 vyrábět </w:t>
      </w:r>
      <w:r>
        <w:rPr>
          <w:color w:val="01190F"/>
        </w:rPr>
        <w:t>šest hodinových programů</w:t>
      </w:r>
      <w:r>
        <w:t xml:space="preserve">. </w:t>
      </w:r>
      <w:r>
        <w:rPr>
          <w:color w:val="847D81"/>
        </w:rPr>
        <w:t xml:space="preserve">První program, </w:t>
      </w:r>
      <w:r>
        <w:rPr>
          <w:color w:val="58018B"/>
        </w:rPr>
        <w:t>který</w:t>
      </w:r>
      <w:r>
        <w:rPr>
          <w:color w:val="847D81"/>
        </w:rPr>
        <w:t xml:space="preserve"> má </w:t>
      </w:r>
      <w:r>
        <w:rPr>
          <w:color w:val="B70639"/>
        </w:rPr>
        <w:t>společný podnik</w:t>
      </w:r>
      <w:r>
        <w:rPr>
          <w:color w:val="847D81"/>
        </w:rPr>
        <w:t xml:space="preserve"> v plánu</w:t>
      </w:r>
      <w:r>
        <w:t xml:space="preserve">, je "Průvodce vlastníka domu v roce 1990". Další programy a zvláštní čísla budou postavena na tématech, jako je zdraví, práce, osobní finance, nejlepší vysoké školy a investice. </w:t>
      </w:r>
      <w:r>
        <w:rPr>
          <w:color w:val="01190F"/>
        </w:rPr>
        <w:t>Programy</w:t>
      </w:r>
      <w:r>
        <w:t xml:space="preserve"> bude psát a produkovat </w:t>
      </w:r>
      <w:r>
        <w:rPr>
          <w:color w:val="310106"/>
        </w:rPr>
        <w:t>kabelová televize CNBC</w:t>
      </w:r>
      <w:r>
        <w:t xml:space="preserve">, podklady a průzkumy poskytne redakce </w:t>
      </w:r>
      <w:r>
        <w:rPr>
          <w:color w:val="04640D"/>
        </w:rPr>
        <w:t>časopisu U. S. News &amp; World Report</w:t>
      </w:r>
      <w:r>
        <w:t>.</w:t>
      </w:r>
    </w:p>
    <w:p>
      <w:r>
        <w:rPr>
          <w:b/>
        </w:rPr>
        <w:t>Document number 1740</w:t>
      </w:r>
    </w:p>
    <w:p>
      <w:r>
        <w:rPr>
          <w:b/>
        </w:rPr>
        <w:t>Document identifier: wsj2038-001</w:t>
      </w:r>
    </w:p>
    <w:p>
      <w:r>
        <w:t xml:space="preserve">Omámení přípitkem Velmi tvrdě zjistil jsem, že moc chlastu se pomstí druhý den kolem deváté, proto není divu, že říkám jen: "Připíjím na </w:t>
      </w:r>
      <w:r>
        <w:rPr>
          <w:color w:val="310106"/>
        </w:rPr>
        <w:t>vaše</w:t>
      </w:r>
      <w:r>
        <w:t xml:space="preserve"> zdraví." - Rozhodně ne na to </w:t>
      </w:r>
      <w:r>
        <w:rPr>
          <w:color w:val="04640D"/>
        </w:rPr>
        <w:t>své</w:t>
      </w:r>
      <w:r>
        <w:t xml:space="preserve">! - </w:t>
      </w:r>
      <w:r>
        <w:rPr>
          <w:color w:val="04640D"/>
        </w:rPr>
        <w:t>George O. Ludcke</w:t>
      </w:r>
      <w:r>
        <w:t xml:space="preserve">. Mimo Když vidím </w:t>
      </w:r>
      <w:r>
        <w:rPr>
          <w:color w:val="FEFB0A"/>
        </w:rPr>
        <w:t>tenhle bulvár ze supermarketů</w:t>
      </w:r>
      <w:r>
        <w:t xml:space="preserve">, tak mám pocit, že jsem zpozdilý, protože </w:t>
      </w:r>
      <w:r>
        <w:rPr>
          <w:color w:val="FB5514"/>
        </w:rPr>
        <w:t>mě</w:t>
      </w:r>
      <w:r>
        <w:t xml:space="preserve"> </w:t>
      </w:r>
      <w:r>
        <w:rPr>
          <w:color w:val="FEFB0A"/>
        </w:rPr>
        <w:t>to</w:t>
      </w:r>
      <w:r>
        <w:t xml:space="preserve"> nezajímá. - </w:t>
      </w:r>
      <w:r>
        <w:rPr>
          <w:color w:val="FB5514"/>
        </w:rPr>
        <w:t>Bruce Kafaroff</w:t>
      </w:r>
      <w:r>
        <w:t>. Devtipnice Represe: emocniční léčba. - Daisy Brown.</w:t>
      </w:r>
    </w:p>
    <w:p>
      <w:r>
        <w:rPr>
          <w:b/>
        </w:rPr>
        <w:t>Document number 1741</w:t>
      </w:r>
    </w:p>
    <w:p>
      <w:r>
        <w:rPr>
          <w:b/>
        </w:rPr>
        <w:t>Document identifier: wsj2039-001</w:t>
      </w:r>
    </w:p>
    <w:p>
      <w:r>
        <w:rPr>
          <w:color w:val="310106"/>
        </w:rPr>
        <w:t>Společnost Weyerhaeuser Co.</w:t>
      </w:r>
      <w:r>
        <w:t xml:space="preserve"> ohlásila jednorázový příjem a </w:t>
      </w:r>
      <w:r>
        <w:rPr>
          <w:color w:val="04640D"/>
        </w:rPr>
        <w:t xml:space="preserve">vysoké tržby z prodeje dřevařských produktů, </w:t>
      </w:r>
      <w:r>
        <w:rPr>
          <w:color w:val="FEFB0A"/>
        </w:rPr>
        <w:t>které</w:t>
      </w:r>
      <w:r>
        <w:rPr>
          <w:color w:val="04640D"/>
        </w:rPr>
        <w:t xml:space="preserve"> vyrovnaly slabý odbyt celulózy a papíru a způsobily 15% nárůst čistého zisku </w:t>
      </w:r>
      <w:r>
        <w:rPr>
          <w:color w:val="FB5514"/>
        </w:rPr>
        <w:t>za třetí čtvrtletí</w:t>
      </w:r>
      <w:r>
        <w:rPr>
          <w:color w:val="04640D"/>
        </w:rPr>
        <w:t xml:space="preserve"> ve výši 166.8 milionu dolarů, neboli 78 centů na akcii</w:t>
      </w:r>
      <w:r>
        <w:t xml:space="preserve">. Ve třetím čtvrtletí roku 1988 vykázala </w:t>
      </w:r>
      <w:r>
        <w:rPr>
          <w:color w:val="310106"/>
        </w:rPr>
        <w:t>tato dřevozpracující společnost</w:t>
      </w:r>
      <w:r>
        <w:t xml:space="preserve"> zisk ve výši 144.9 milionu dolarů, tedy 69 centů na akcii. Tržby stouply o 9 % z 2.36 miliardy dolarů na 2.57 miliardy dolarů. </w:t>
      </w:r>
      <w:r>
        <w:rPr>
          <w:color w:val="E115C0"/>
        </w:rPr>
        <w:t>Za uplynulých devět měsíců</w:t>
      </w:r>
      <w:r>
        <w:t xml:space="preserve"> vykázala </w:t>
      </w:r>
      <w:r>
        <w:rPr>
          <w:color w:val="310106"/>
        </w:rPr>
        <w:t>společnost</w:t>
      </w:r>
      <w:r>
        <w:t xml:space="preserve"> nárůst zisku o 14 % na 469.8 milionu dolarů, neboli 2.21 dolaru na akcii, z 410.3 milionu dolarů, neboli 1.95 dolaru na akcii. Tržby vzrostly o 9 % z 6.95 miliardy na 7.54 miliardy dolarů. Výsledky </w:t>
      </w:r>
      <w:r>
        <w:rPr>
          <w:color w:val="00587F"/>
        </w:rPr>
        <w:t>za</w:t>
      </w:r>
      <w:r>
        <w:rPr>
          <w:color w:val="0BC582"/>
        </w:rPr>
        <w:t xml:space="preserve"> třetí čtvrtletí </w:t>
      </w:r>
      <w:r>
        <w:rPr>
          <w:color w:val="FEB8C8"/>
        </w:rPr>
        <w:t>roku 1989</w:t>
      </w:r>
      <w:r>
        <w:t xml:space="preserve"> a </w:t>
      </w:r>
      <w:r>
        <w:rPr>
          <w:color w:val="9E8317"/>
        </w:rPr>
        <w:t>devět měsíců</w:t>
      </w:r>
      <w:r>
        <w:t xml:space="preserve"> zahrnují </w:t>
      </w:r>
      <w:r>
        <w:rPr>
          <w:color w:val="01190F"/>
        </w:rPr>
        <w:t xml:space="preserve">ztrátu 33 milionů dolarů před zdaněním z programu </w:t>
      </w:r>
      <w:r>
        <w:rPr>
          <w:color w:val="847D81"/>
        </w:rPr>
        <w:t>společnosti</w:t>
      </w:r>
      <w:r>
        <w:rPr>
          <w:color w:val="01190F"/>
        </w:rPr>
        <w:t xml:space="preserve"> na zlepšení a změnu zaměření podnikání</w:t>
      </w:r>
      <w:r>
        <w:t xml:space="preserve"> a zisk 49 milionů dolarů z prodeje kmenových akcií přidružené společnosti. Provozy s dřevařskými produkty </w:t>
      </w:r>
      <w:r>
        <w:rPr>
          <w:color w:val="0BC582"/>
        </w:rPr>
        <w:t>ve třetím čtvrtletí</w:t>
      </w:r>
      <w:r>
        <w:t xml:space="preserve"> posílily, zatímco provozy na výrobu papíru byly pronásledovány vyššími náklady, nízkým vývozem novinového papíru a silným japonským jenem. Některé konkurenční společnosti v odvětví dřevařských produktů v nedávné době vykázaly zlepšené výsledky díky vysokým prodejům celulózy a papíru. Provozy </w:t>
      </w:r>
      <w:r>
        <w:rPr>
          <w:color w:val="310106"/>
        </w:rPr>
        <w:t>společnosti Weyerhauser</w:t>
      </w:r>
      <w:r>
        <w:t xml:space="preserve"> na výrobu celulózy a papíru byly </w:t>
      </w:r>
      <w:r>
        <w:rPr>
          <w:color w:val="E115C0"/>
        </w:rPr>
        <w:t>v uplynulých devíti měsících</w:t>
      </w:r>
      <w:r>
        <w:t xml:space="preserve"> nahoře, ale výsledek </w:t>
      </w:r>
      <w:r>
        <w:rPr>
          <w:color w:val="58018B"/>
        </w:rPr>
        <w:t>za celý rok</w:t>
      </w:r>
      <w:r>
        <w:t xml:space="preserve"> závisí na bilanci provozních nákladů a nákladů na údržbu spolu s oceněním určitých produktů, oznámila </w:t>
      </w:r>
      <w:r>
        <w:rPr>
          <w:color w:val="310106"/>
        </w:rPr>
        <w:t>společnost</w:t>
      </w:r>
      <w:r>
        <w:t xml:space="preserve">. S výhledem na čtvrté čtvrtletí </w:t>
      </w:r>
      <w:r>
        <w:rPr>
          <w:color w:val="310106"/>
        </w:rPr>
        <w:t>společnost</w:t>
      </w:r>
      <w:r>
        <w:t xml:space="preserve"> uvedla, že vývozní trhy kulatiny a řeziva budou slabé, zatímco trhy s deskami a překližkou budou silnější. Výsledky celulózy a papíru závisejí na proměnných u nákladů a cen, uvedla </w:t>
      </w:r>
      <w:r>
        <w:rPr>
          <w:color w:val="310106"/>
        </w:rPr>
        <w:t>společnost</w:t>
      </w:r>
      <w:r>
        <w:t>.</w:t>
      </w:r>
    </w:p>
    <w:p>
      <w:r>
        <w:rPr>
          <w:b/>
        </w:rPr>
        <w:t>Document number 1742</w:t>
      </w:r>
    </w:p>
    <w:p>
      <w:r>
        <w:rPr>
          <w:b/>
        </w:rPr>
        <w:t>Document identifier: wsj2040-001</w:t>
      </w:r>
    </w:p>
    <w:p>
      <w:r>
        <w:rPr>
          <w:color w:val="310106"/>
        </w:rPr>
        <w:t>Společnost Bankers Trust New York Corp.</w:t>
      </w:r>
      <w:r>
        <w:rPr>
          <w:color w:val="04640D"/>
        </w:rPr>
        <w:t xml:space="preserve"> se stala </w:t>
      </w:r>
      <w:r>
        <w:rPr>
          <w:color w:val="FEFB0A"/>
        </w:rPr>
        <w:t xml:space="preserve">nejnovější velkou americkou bankou, </w:t>
      </w:r>
      <w:r>
        <w:rPr>
          <w:color w:val="FB5514"/>
        </w:rPr>
        <w:t>která</w:t>
      </w:r>
      <w:r>
        <w:rPr>
          <w:color w:val="FEFB0A"/>
        </w:rPr>
        <w:t xml:space="preserve"> zvýšila </w:t>
      </w:r>
      <w:r>
        <w:rPr>
          <w:color w:val="E115C0"/>
        </w:rPr>
        <w:t>rezervy na půjčky méně rozvinutým zemím</w:t>
      </w:r>
      <w:r>
        <w:rPr>
          <w:color w:val="FEFB0A"/>
        </w:rPr>
        <w:t xml:space="preserve"> a </w:t>
      </w:r>
      <w:r>
        <w:rPr>
          <w:color w:val="00587F"/>
        </w:rPr>
        <w:t>za třetí čtvrtletí</w:t>
      </w:r>
      <w:r>
        <w:rPr>
          <w:color w:val="FEFB0A"/>
        </w:rPr>
        <w:t xml:space="preserve"> přidala ke </w:t>
      </w:r>
      <w:r>
        <w:rPr>
          <w:color w:val="FB5514"/>
        </w:rPr>
        <w:t>své</w:t>
      </w:r>
      <w:r>
        <w:rPr>
          <w:color w:val="FEFB0A"/>
        </w:rPr>
        <w:t xml:space="preserve"> celkové rezervě 1.6 miliardy dolarů</w:t>
      </w:r>
      <w:r>
        <w:t xml:space="preserve">. </w:t>
      </w:r>
      <w:r>
        <w:rPr>
          <w:color w:val="0BC582"/>
        </w:rPr>
        <w:t>Banka</w:t>
      </w:r>
      <w:r>
        <w:t xml:space="preserve"> také uvedla, </w:t>
      </w:r>
      <w:r>
        <w:rPr>
          <w:color w:val="FEB8C8"/>
        </w:rPr>
        <w:t xml:space="preserve">že podle očekávání vykáže </w:t>
      </w:r>
      <w:r>
        <w:rPr>
          <w:color w:val="9E8317"/>
        </w:rPr>
        <w:t>za třetí čtvrtletí</w:t>
      </w:r>
      <w:r>
        <w:rPr>
          <w:color w:val="FEB8C8"/>
        </w:rPr>
        <w:t xml:space="preserve"> ztrátu 1.42 miliardy dolarů i ztrátu </w:t>
      </w:r>
      <w:r>
        <w:rPr>
          <w:color w:val="01190F"/>
        </w:rPr>
        <w:t>za celý rok</w:t>
      </w:r>
      <w:r>
        <w:t xml:space="preserve">. Nové rezervy zvyšují </w:t>
      </w:r>
      <w:r>
        <w:rPr>
          <w:color w:val="847D81"/>
        </w:rPr>
        <w:t xml:space="preserve">celkovou rezervu </w:t>
      </w:r>
      <w:r>
        <w:rPr>
          <w:color w:val="58018B"/>
        </w:rPr>
        <w:t>banky</w:t>
      </w:r>
      <w:r>
        <w:rPr>
          <w:color w:val="847D81"/>
        </w:rPr>
        <w:t xml:space="preserve"> na ztráty z úvěrů </w:t>
      </w:r>
      <w:r>
        <w:rPr>
          <w:color w:val="B70639"/>
        </w:rPr>
        <w:t>zemím třetího světa</w:t>
      </w:r>
      <w:r>
        <w:t xml:space="preserve"> </w:t>
      </w:r>
      <w:r>
        <w:rPr>
          <w:color w:val="703B01"/>
        </w:rPr>
        <w:t xml:space="preserve">na 2.6 miliardy dolarů, tedy 85 % střednědobých a dlouhodobých půjček </w:t>
      </w:r>
      <w:r>
        <w:rPr>
          <w:color w:val="F7F1DF"/>
        </w:rPr>
        <w:t>společnosti Bankers Trust</w:t>
      </w:r>
      <w:r>
        <w:rPr>
          <w:color w:val="703B01"/>
        </w:rPr>
        <w:t xml:space="preserve"> </w:t>
      </w:r>
      <w:r>
        <w:rPr>
          <w:color w:val="118B8A"/>
        </w:rPr>
        <w:t>těmto zemím</w:t>
      </w:r>
      <w:r>
        <w:t xml:space="preserve">. "Běžte k domácí metě a pořádně se rozmáchněte. Napalte to do problému a neohlížejte se," řekl </w:t>
      </w:r>
      <w:r>
        <w:rPr>
          <w:color w:val="4AFEFA"/>
        </w:rPr>
        <w:t xml:space="preserve">James J. McDermott, analytik </w:t>
      </w:r>
      <w:r>
        <w:rPr>
          <w:color w:val="FCB164"/>
        </w:rPr>
        <w:t>společnosti Keefe, Bruyette &amp; Woods</w:t>
      </w:r>
      <w:r>
        <w:t xml:space="preserve">, když schvaloval </w:t>
      </w:r>
      <w:r>
        <w:rPr>
          <w:color w:val="04640D"/>
        </w:rPr>
        <w:t>tento krok</w:t>
      </w:r>
      <w:r>
        <w:t xml:space="preserve">. </w:t>
      </w:r>
      <w:r>
        <w:rPr>
          <w:color w:val="0BC582"/>
        </w:rPr>
        <w:t>Společnost Bankers Trust</w:t>
      </w:r>
      <w:r>
        <w:t xml:space="preserve"> "měla už nějakou dobu možnost </w:t>
      </w:r>
      <w:r>
        <w:rPr>
          <w:color w:val="04640D"/>
        </w:rPr>
        <w:t>to</w:t>
      </w:r>
      <w:r>
        <w:t xml:space="preserve"> udělat", řekl </w:t>
      </w:r>
      <w:r>
        <w:rPr>
          <w:color w:val="4AFEFA"/>
        </w:rPr>
        <w:t>analytik</w:t>
      </w:r>
      <w:r>
        <w:t xml:space="preserve">. Očekává, že </w:t>
      </w:r>
      <w:r>
        <w:rPr>
          <w:color w:val="796EE6"/>
        </w:rPr>
        <w:t>letos</w:t>
      </w:r>
      <w:r>
        <w:t xml:space="preserve"> podnikne podobný krok i </w:t>
      </w:r>
      <w:r>
        <w:rPr>
          <w:color w:val="000D2C"/>
        </w:rPr>
        <w:t>společnost Citicorp</w:t>
      </w:r>
      <w:r>
        <w:t xml:space="preserve">. </w:t>
      </w:r>
      <w:r>
        <w:rPr>
          <w:color w:val="000D2C"/>
        </w:rPr>
        <w:t>Společnost Citicorp</w:t>
      </w:r>
      <w:r>
        <w:t xml:space="preserve"> včera oznámila </w:t>
      </w:r>
      <w:r>
        <w:rPr>
          <w:color w:val="53495F"/>
        </w:rPr>
        <w:t xml:space="preserve">pokles zisku </w:t>
      </w:r>
      <w:r>
        <w:rPr>
          <w:color w:val="F95475"/>
        </w:rPr>
        <w:t>za třetí čtvrtletí</w:t>
      </w:r>
      <w:r>
        <w:rPr>
          <w:color w:val="53495F"/>
        </w:rPr>
        <w:t xml:space="preserve"> o 9 %</w:t>
      </w:r>
      <w:r>
        <w:t xml:space="preserve">, </w:t>
      </w:r>
      <w:r>
        <w:rPr>
          <w:color w:val="53495F"/>
        </w:rPr>
        <w:t>což</w:t>
      </w:r>
      <w:r>
        <w:t xml:space="preserve"> analytici hodnotili jako určité zklamání, zatímco </w:t>
      </w:r>
      <w:r>
        <w:rPr>
          <w:color w:val="61FC03"/>
        </w:rPr>
        <w:t>společnost Manufacturers Hanover Corp.</w:t>
      </w:r>
      <w:r>
        <w:t xml:space="preserve"> vykázala </w:t>
      </w:r>
      <w:r>
        <w:rPr>
          <w:color w:val="5D9608"/>
        </w:rPr>
        <w:t>za toto čtvrtletí</w:t>
      </w:r>
      <w:r>
        <w:t xml:space="preserve"> ztrátu 789 milionů dolarů, když přidala ke </w:t>
      </w:r>
      <w:r>
        <w:rPr>
          <w:color w:val="61FC03"/>
        </w:rPr>
        <w:t>své</w:t>
      </w:r>
      <w:r>
        <w:t xml:space="preserve"> rezervě na ztráty z půjček méně rozvinutým zemím 950 milionů dolarů. Další tři velké americké banky vykázaly nárůst zisků. </w:t>
      </w:r>
      <w:r>
        <w:rPr>
          <w:color w:val="DE98FD"/>
        </w:rPr>
        <w:t>Banka Wells Fargo &amp; Co. ze San Franciska</w:t>
      </w:r>
      <w:r>
        <w:t xml:space="preserve"> vykázala skok o 17 %. </w:t>
      </w:r>
      <w:r>
        <w:rPr>
          <w:color w:val="98A088"/>
        </w:rPr>
        <w:t>Společnost PNC Financial Corp., mateřská společnost banky Pittsburgh National Bank</w:t>
      </w:r>
      <w:r>
        <w:t xml:space="preserve">, oznámila, že čistý zisk stoupl o 9.8 %, zatímco čistý zisk banky Banc One Corp. z Columbusu v Ohiu vzrostl o 3.8 %. </w:t>
      </w:r>
      <w:r>
        <w:rPr>
          <w:color w:val="000D2C"/>
        </w:rPr>
        <w:t>Společnost Citicorp</w:t>
      </w:r>
      <w:r>
        <w:t xml:space="preserve"> Analytici byli </w:t>
      </w:r>
      <w:r>
        <w:rPr>
          <w:color w:val="4F584E"/>
        </w:rPr>
        <w:t xml:space="preserve">výsledky </w:t>
      </w:r>
      <w:r>
        <w:rPr>
          <w:color w:val="248AD0"/>
        </w:rPr>
        <w:t>banky Citicorp</w:t>
      </w:r>
      <w:r>
        <w:t xml:space="preserve"> zklamáni jen mírně. "Není </w:t>
      </w:r>
      <w:r>
        <w:rPr>
          <w:color w:val="4F584E"/>
        </w:rPr>
        <w:t>tu</w:t>
      </w:r>
      <w:r>
        <w:t xml:space="preserve"> </w:t>
      </w:r>
      <w:r>
        <w:rPr>
          <w:color w:val="5C5300"/>
        </w:rPr>
        <w:t xml:space="preserve">nic, </w:t>
      </w:r>
      <w:r>
        <w:rPr>
          <w:color w:val="9F6551"/>
        </w:rPr>
        <w:t>co</w:t>
      </w:r>
      <w:r>
        <w:rPr>
          <w:color w:val="5C5300"/>
        </w:rPr>
        <w:t xml:space="preserve"> by bylo strašné, a nic, </w:t>
      </w:r>
      <w:r>
        <w:rPr>
          <w:color w:val="9F6551"/>
        </w:rPr>
        <w:t>kvůli čemu</w:t>
      </w:r>
      <w:r>
        <w:rPr>
          <w:color w:val="5C5300"/>
        </w:rPr>
        <w:t xml:space="preserve"> byste si mysleli, že se zboří svět</w:t>
      </w:r>
      <w:r>
        <w:t xml:space="preserve">," řekla Carole Bergerová, analytička společnosti C. J. Lawrence, Morgan Grenfell Inc. Zisky z celosvětového spotřebitelského podnikání </w:t>
      </w:r>
      <w:r>
        <w:rPr>
          <w:color w:val="000D2C"/>
        </w:rPr>
        <w:t>banky</w:t>
      </w:r>
      <w:r>
        <w:t xml:space="preserve"> stouply o 27 %. "Spotřebitelské operace nadále táhnou příliv výdělků," říká </w:t>
      </w:r>
      <w:r>
        <w:rPr>
          <w:color w:val="4AFEFA"/>
        </w:rPr>
        <w:t xml:space="preserve">McDermott </w:t>
      </w:r>
      <w:r>
        <w:rPr>
          <w:color w:val="FCB164"/>
        </w:rPr>
        <w:t>ze společnosti Keefe, Bruyette &amp; Woods</w:t>
      </w:r>
      <w:r>
        <w:t xml:space="preserve">. Finance a obchodní výsledky společností </w:t>
      </w:r>
      <w:r>
        <w:rPr>
          <w:color w:val="BCFEC6"/>
        </w:rPr>
        <w:t>v členských zemích Organizace pro hospodářskou spolupráci a rozvoj</w:t>
      </w:r>
      <w:r>
        <w:t xml:space="preserve"> byly "relativně stálé, někdy proměnlivé", uvedla </w:t>
      </w:r>
      <w:r>
        <w:rPr>
          <w:color w:val="000D2C"/>
        </w:rPr>
        <w:t>banka</w:t>
      </w:r>
      <w:r>
        <w:t xml:space="preserve">, a zisk </w:t>
      </w:r>
      <w:r>
        <w:rPr>
          <w:color w:val="BCFEC6"/>
        </w:rPr>
        <w:t>v této oblasti</w:t>
      </w:r>
      <w:r>
        <w:t xml:space="preserve"> klesl o 27 %. Přeshraniční úvěrové portfolio odráželo "problémy s přizpůsobením a epizodické vzorce platebního chování", uvedla </w:t>
      </w:r>
      <w:r>
        <w:rPr>
          <w:color w:val="000D2C"/>
        </w:rPr>
        <w:t>banka</w:t>
      </w:r>
      <w:r>
        <w:t xml:space="preserve"> s tím, že za devět měsíců neobdržela žádné úrokové platby z Argentiny a </w:t>
      </w:r>
      <w:r>
        <w:rPr>
          <w:color w:val="5D9608"/>
        </w:rPr>
        <w:t>ve třetím čtvrtletí</w:t>
      </w:r>
      <w:r>
        <w:t xml:space="preserve"> žádné z Brazílie, zatímco Venezuela se stala "značně likvidní". </w:t>
      </w:r>
      <w:r>
        <w:rPr>
          <w:color w:val="932C70"/>
        </w:rPr>
        <w:t>Portfolio</w:t>
      </w:r>
      <w:r>
        <w:t xml:space="preserve"> celkově snížilo </w:t>
      </w:r>
      <w:r>
        <w:rPr>
          <w:color w:val="932C70"/>
        </w:rPr>
        <w:t>svoji</w:t>
      </w:r>
      <w:r>
        <w:t xml:space="preserve"> čtvrtletní ztrátu na 70 milionů dolarů z 80 milionů dolarů </w:t>
      </w:r>
      <w:r>
        <w:rPr>
          <w:color w:val="2B1B04"/>
        </w:rPr>
        <w:t>o rok</w:t>
      </w:r>
      <w:r>
        <w:t xml:space="preserve"> dříve. "Lidé čekali, jestli </w:t>
      </w:r>
      <w:r>
        <w:rPr>
          <w:color w:val="000D2C"/>
        </w:rPr>
        <w:t>si</w:t>
      </w:r>
      <w:r>
        <w:t xml:space="preserve"> vytvoříme dodatečnou rezervu" </w:t>
      </w:r>
      <w:r>
        <w:rPr>
          <w:color w:val="B5AFC4"/>
        </w:rPr>
        <w:t>na střednědobé a dlouhodobé půjčky méně rozvinutým zemím</w:t>
      </w:r>
      <w:r>
        <w:t xml:space="preserve">, řekl </w:t>
      </w:r>
      <w:r>
        <w:rPr>
          <w:color w:val="D4C67A"/>
        </w:rPr>
        <w:t xml:space="preserve">mluvčí </w:t>
      </w:r>
      <w:r>
        <w:rPr>
          <w:color w:val="AE7AA1"/>
        </w:rPr>
        <w:t>společnosti Citicorp</w:t>
      </w:r>
      <w:r>
        <w:t xml:space="preserve">. Zopakoval však stanovisko </w:t>
      </w:r>
      <w:r>
        <w:rPr>
          <w:color w:val="000D2C"/>
        </w:rPr>
        <w:t>banky</w:t>
      </w:r>
      <w:r>
        <w:t xml:space="preserve">, že je spokojena </w:t>
      </w:r>
      <w:r>
        <w:rPr>
          <w:color w:val="703B01"/>
        </w:rPr>
        <w:t xml:space="preserve">se současnou úrovní 2.6 miliardy dolarů, </w:t>
      </w:r>
      <w:r>
        <w:rPr>
          <w:color w:val="C2A393"/>
        </w:rPr>
        <w:t>která</w:t>
      </w:r>
      <w:r>
        <w:rPr>
          <w:color w:val="703B01"/>
        </w:rPr>
        <w:t xml:space="preserve"> pokrývá přibližně 30 % z 8.9 miliardy dolarů </w:t>
      </w:r>
      <w:r>
        <w:rPr>
          <w:color w:val="0232FD"/>
        </w:rPr>
        <w:t>těchto nesplacených úvěrů</w:t>
      </w:r>
      <w:r>
        <w:t xml:space="preserve">. </w:t>
      </w:r>
      <w:r>
        <w:rPr>
          <w:color w:val="6A3A35"/>
        </w:rPr>
        <w:t>Ronald I. Mandle, analytik společnosti Sanford C. Bernstein &amp; Co.</w:t>
      </w:r>
      <w:r>
        <w:t xml:space="preserve">, označil </w:t>
      </w:r>
      <w:r>
        <w:rPr>
          <w:color w:val="BA6801"/>
        </w:rPr>
        <w:t xml:space="preserve">zisky </w:t>
      </w:r>
      <w:r>
        <w:rPr>
          <w:color w:val="168E5C"/>
        </w:rPr>
        <w:t>banky Citicorp</w:t>
      </w:r>
      <w:r>
        <w:rPr>
          <w:color w:val="BA6801"/>
        </w:rPr>
        <w:t xml:space="preserve"> z rizikového kapitálu ve výši 93 milionů dolarů před zdaněním</w:t>
      </w:r>
      <w:r>
        <w:t xml:space="preserve"> za "vysoké". "</w:t>
      </w:r>
      <w:r>
        <w:rPr>
          <w:color w:val="16C0D0"/>
        </w:rPr>
        <w:t xml:space="preserve">Znepokojujícím" faktorem, </w:t>
      </w:r>
      <w:r>
        <w:rPr>
          <w:color w:val="C62100"/>
        </w:rPr>
        <w:t>který</w:t>
      </w:r>
      <w:r>
        <w:rPr>
          <w:color w:val="16C0D0"/>
        </w:rPr>
        <w:t xml:space="preserve"> </w:t>
      </w:r>
      <w:r>
        <w:rPr>
          <w:color w:val="014347"/>
        </w:rPr>
        <w:t>tento analytik</w:t>
      </w:r>
      <w:r>
        <w:rPr>
          <w:color w:val="16C0D0"/>
        </w:rPr>
        <w:t xml:space="preserve"> uváděl</w:t>
      </w:r>
      <w:r>
        <w:t xml:space="preserve">, byl </w:t>
      </w:r>
      <w:r>
        <w:rPr>
          <w:color w:val="233809"/>
        </w:rPr>
        <w:t xml:space="preserve">nárůst nákladů o 10 %, </w:t>
      </w:r>
      <w:r>
        <w:rPr>
          <w:color w:val="42083B"/>
        </w:rPr>
        <w:t>který</w:t>
      </w:r>
      <w:r>
        <w:rPr>
          <w:color w:val="233809"/>
        </w:rPr>
        <w:t xml:space="preserve"> </w:t>
      </w:r>
      <w:r>
        <w:rPr>
          <w:color w:val="82785D"/>
        </w:rPr>
        <w:t>banka</w:t>
      </w:r>
      <w:r>
        <w:rPr>
          <w:color w:val="233809"/>
        </w:rPr>
        <w:t xml:space="preserve"> připisuje </w:t>
      </w:r>
      <w:r>
        <w:rPr>
          <w:color w:val="023087"/>
        </w:rPr>
        <w:t xml:space="preserve">nákladům na rozšíření </w:t>
      </w:r>
      <w:r>
        <w:rPr>
          <w:color w:val="B7DAD2"/>
        </w:rPr>
        <w:t>svých</w:t>
      </w:r>
      <w:r>
        <w:rPr>
          <w:color w:val="023087"/>
        </w:rPr>
        <w:t xml:space="preserve"> operací spotřebitelských kreditních karet a </w:t>
      </w:r>
      <w:r>
        <w:rPr>
          <w:color w:val="B7DAD2"/>
        </w:rPr>
        <w:t>svých</w:t>
      </w:r>
      <w:r>
        <w:rPr>
          <w:color w:val="023087"/>
        </w:rPr>
        <w:t xml:space="preserve"> zámořských poboček</w:t>
      </w:r>
      <w:r>
        <w:t xml:space="preserve">. </w:t>
      </w:r>
      <w:r>
        <w:rPr>
          <w:color w:val="D4C67A"/>
        </w:rPr>
        <w:t xml:space="preserve">Mluvčí </w:t>
      </w:r>
      <w:r>
        <w:rPr>
          <w:color w:val="AE7AA1"/>
        </w:rPr>
        <w:t>společnosti Citicorp</w:t>
      </w:r>
      <w:r>
        <w:t xml:space="preserve"> však řekl, že </w:t>
      </w:r>
      <w:r>
        <w:rPr>
          <w:color w:val="000D2C"/>
        </w:rPr>
        <w:t>banka</w:t>
      </w:r>
      <w:r>
        <w:t xml:space="preserve"> </w:t>
      </w:r>
      <w:r>
        <w:rPr>
          <w:color w:val="196956"/>
        </w:rPr>
        <w:t>tyto náklady</w:t>
      </w:r>
      <w:r>
        <w:t xml:space="preserve"> udržuje úměrné s růstem výnosů. </w:t>
      </w:r>
      <w:r>
        <w:rPr>
          <w:color w:val="DE98FD"/>
        </w:rPr>
        <w:t>Společnost Wells Fargo</w:t>
      </w:r>
      <w:r>
        <w:t xml:space="preserve"> </w:t>
      </w:r>
      <w:r>
        <w:rPr>
          <w:color w:val="DE98FD"/>
        </w:rPr>
        <w:t>Banka Wells Fargo</w:t>
      </w:r>
      <w:r>
        <w:t xml:space="preserve"> nadále vykazuje jednu z nejvyšších ziskových marží mezi velkými bankami, když </w:t>
      </w:r>
      <w:r>
        <w:rPr>
          <w:color w:val="5D9608"/>
        </w:rPr>
        <w:t>ve třetím čtvrtletí</w:t>
      </w:r>
      <w:r>
        <w:t xml:space="preserve"> minimalizovala pokles čisté úrokové marže 13% nárůstem podnikatelských úvěrů s vysokým výnosem a podobným nárůstem u hypoték. </w:t>
      </w:r>
      <w:r>
        <w:rPr>
          <w:color w:val="8C41BB"/>
        </w:rPr>
        <w:t>Její</w:t>
      </w:r>
      <w:r>
        <w:rPr>
          <w:color w:val="ECEDFE"/>
        </w:rPr>
        <w:t xml:space="preserve"> marže </w:t>
      </w:r>
      <w:r>
        <w:rPr>
          <w:color w:val="2B2D32"/>
        </w:rPr>
        <w:t>oproti minulému roku</w:t>
      </w:r>
      <w:r>
        <w:rPr>
          <w:color w:val="ECEDFE"/>
        </w:rPr>
        <w:t xml:space="preserve"> klesla pouze o 7 základních bodů, neboli 0.07 procentního bodu, ve srovnání s poklesem o 13 bodů společnosti Security Pacific Corp. a mnohem většími poklesy u bank v jiných částech </w:t>
      </w:r>
      <w:r>
        <w:rPr>
          <w:color w:val="94C661"/>
        </w:rPr>
        <w:t>země</w:t>
      </w:r>
      <w:r>
        <w:t xml:space="preserve">. </w:t>
      </w:r>
      <w:r>
        <w:rPr>
          <w:color w:val="ECEDFE"/>
        </w:rPr>
        <w:t>V důsledku toho</w:t>
      </w:r>
      <w:r>
        <w:t xml:space="preserve"> vzrostl čistý příjem z úroků </w:t>
      </w:r>
      <w:r>
        <w:rPr>
          <w:color w:val="DE98FD"/>
        </w:rPr>
        <w:t>společnosti Wells Fargo</w:t>
      </w:r>
      <w:r>
        <w:t xml:space="preserve"> o 36.3 milionu dolarů, neboli o 7 %, na 537 milionů dolarů </w:t>
      </w:r>
      <w:r>
        <w:rPr>
          <w:color w:val="5D9608"/>
        </w:rPr>
        <w:t>za toto čtvrtletí</w:t>
      </w:r>
      <w:r>
        <w:t xml:space="preserve">. Neúrokový příjem lehce poklesl z 193.3 milionu na 191.9 milionu dolarů, zatímco </w:t>
      </w:r>
      <w:r>
        <w:rPr>
          <w:color w:val="DE98FD"/>
        </w:rPr>
        <w:t>banka</w:t>
      </w:r>
      <w:r>
        <w:t xml:space="preserve"> i nadále úzkostlivě kontrolovala </w:t>
      </w:r>
      <w:r>
        <w:rPr>
          <w:color w:val="F8907D"/>
        </w:rPr>
        <w:t xml:space="preserve">neúrokové výdaje, </w:t>
      </w:r>
      <w:r>
        <w:rPr>
          <w:color w:val="895E6B"/>
        </w:rPr>
        <w:t>které</w:t>
      </w:r>
      <w:r>
        <w:rPr>
          <w:color w:val="F8907D"/>
        </w:rPr>
        <w:t xml:space="preserve"> zůstaly téměř stejné ve výši 393.4 milionu dolarů</w:t>
      </w:r>
      <w:r>
        <w:t xml:space="preserve">. Kombinace pevného růstu úvěrů s pečlivou kontrolou výdajů přinesla </w:t>
      </w:r>
      <w:r>
        <w:rPr>
          <w:color w:val="DE98FD"/>
        </w:rPr>
        <w:t>bance Wells Fargo</w:t>
      </w:r>
      <w:r>
        <w:t xml:space="preserve"> </w:t>
      </w:r>
      <w:r>
        <w:rPr>
          <w:color w:val="5D9608"/>
        </w:rPr>
        <w:t>za čtvrtletí</w:t>
      </w:r>
      <w:r>
        <w:t xml:space="preserve"> výnos z průměrných aktiv 1.25 %, přibližně o 40 % vyšší než u banky Security Pacific, a míru zisku srovnatelnou pouze se dvěma nebo třemi dalšími velkými bankami v USA. Výnos ze základního jmění </w:t>
      </w:r>
      <w:r>
        <w:rPr>
          <w:color w:val="DE98FD"/>
        </w:rPr>
        <w:t>banky</w:t>
      </w:r>
      <w:r>
        <w:t xml:space="preserve"> se zvýšil z 23.8 % na 24.4 %. </w:t>
      </w:r>
      <w:r>
        <w:rPr>
          <w:color w:val="DE98FD"/>
        </w:rPr>
        <w:t>Banka</w:t>
      </w:r>
      <w:r>
        <w:t xml:space="preserve"> prodala všechny </w:t>
      </w:r>
      <w:r>
        <w:rPr>
          <w:color w:val="DE98FD"/>
        </w:rPr>
        <w:t>své</w:t>
      </w:r>
      <w:r>
        <w:t xml:space="preserve"> neobchodní úvěry poskytnuté méně rozvinutým zemím a podařilo se </w:t>
      </w:r>
      <w:r>
        <w:rPr>
          <w:color w:val="DE98FD"/>
        </w:rPr>
        <w:t>jí</w:t>
      </w:r>
      <w:r>
        <w:t xml:space="preserve"> částečně zvrátit prudký nárůst </w:t>
      </w:r>
      <w:r>
        <w:rPr>
          <w:color w:val="788E95"/>
        </w:rPr>
        <w:t xml:space="preserve">domácích nepřírůstkových úvěrů, </w:t>
      </w:r>
      <w:r>
        <w:rPr>
          <w:color w:val="FB6AB8"/>
        </w:rPr>
        <w:t>které</w:t>
      </w:r>
      <w:r>
        <w:rPr>
          <w:color w:val="788E95"/>
        </w:rPr>
        <w:t xml:space="preserve"> </w:t>
      </w:r>
      <w:r>
        <w:rPr>
          <w:color w:val="576094"/>
        </w:rPr>
        <w:t>oproti předchozímu čtvrtletí</w:t>
      </w:r>
      <w:r>
        <w:rPr>
          <w:color w:val="788E95"/>
        </w:rPr>
        <w:t xml:space="preserve"> klesly o 8 % z 880.9 milionu dolarů </w:t>
      </w:r>
      <w:r>
        <w:rPr>
          <w:color w:val="DB1474"/>
        </w:rPr>
        <w:t>na 806.8 milionu dolarů</w:t>
      </w:r>
      <w:r>
        <w:t xml:space="preserve">. </w:t>
      </w:r>
      <w:r>
        <w:rPr>
          <w:color w:val="8489AE"/>
        </w:rPr>
        <w:t>Tato částka</w:t>
      </w:r>
      <w:r>
        <w:t xml:space="preserve"> však stále byla o 39 % vyšší než </w:t>
      </w:r>
      <w:r>
        <w:rPr>
          <w:color w:val="2B1B04"/>
        </w:rPr>
        <w:t>před rokem</w:t>
      </w:r>
      <w:r>
        <w:t xml:space="preserve"> a o 25 % vyšší vyjádřeno v procentech celkových úvěrů. Tento trend a velké zatížení </w:t>
      </w:r>
      <w:r>
        <w:rPr>
          <w:color w:val="DE98FD"/>
        </w:rPr>
        <w:t>banky Wells Fargo</w:t>
      </w:r>
      <w:r>
        <w:t xml:space="preserve"> akvizicemi na dluh jsou asi </w:t>
      </w:r>
      <w:r>
        <w:rPr>
          <w:color w:val="860E04"/>
        </w:rPr>
        <w:t xml:space="preserve">jedinými obavami, </w:t>
      </w:r>
      <w:r>
        <w:rPr>
          <w:color w:val="FBC206"/>
        </w:rPr>
        <w:t>které</w:t>
      </w:r>
      <w:r>
        <w:rPr>
          <w:color w:val="860E04"/>
        </w:rPr>
        <w:t xml:space="preserve"> mají analytici </w:t>
      </w:r>
      <w:r>
        <w:rPr>
          <w:color w:val="6EAB9B"/>
        </w:rPr>
        <w:t xml:space="preserve">o finančním obrazu </w:t>
      </w:r>
      <w:r>
        <w:rPr>
          <w:color w:val="F2CDFE"/>
        </w:rPr>
        <w:t>banky</w:t>
      </w:r>
      <w:r>
        <w:t xml:space="preserve">. </w:t>
      </w:r>
      <w:r>
        <w:rPr>
          <w:color w:val="DE98FD"/>
        </w:rPr>
        <w:t>Banka</w:t>
      </w:r>
      <w:r>
        <w:t xml:space="preserve"> přebudovává </w:t>
      </w:r>
      <w:r>
        <w:rPr>
          <w:color w:val="DE98FD"/>
        </w:rPr>
        <w:t>svou</w:t>
      </w:r>
      <w:r>
        <w:t xml:space="preserve"> rezervu </w:t>
      </w:r>
      <w:r>
        <w:rPr>
          <w:color w:val="645341"/>
        </w:rPr>
        <w:t xml:space="preserve">na ztrátové úvěry, </w:t>
      </w:r>
      <w:r>
        <w:rPr>
          <w:color w:val="760035"/>
        </w:rPr>
        <w:t>které</w:t>
      </w:r>
      <w:r>
        <w:rPr>
          <w:color w:val="645341"/>
        </w:rPr>
        <w:t xml:space="preserve"> se k 30. září zvýšily z 664 milionů dolarů </w:t>
      </w:r>
      <w:r>
        <w:rPr>
          <w:color w:val="647A41"/>
        </w:rPr>
        <w:t>za předchozí čtvrtletí</w:t>
      </w:r>
      <w:r>
        <w:rPr>
          <w:color w:val="645341"/>
        </w:rPr>
        <w:t xml:space="preserve"> na 711 milionů dolarů, avšak klesly oproti 852 milionům dolarů </w:t>
      </w:r>
      <w:r>
        <w:rPr>
          <w:color w:val="496E76"/>
        </w:rPr>
        <w:t xml:space="preserve">před rokem, </w:t>
      </w:r>
      <w:r>
        <w:rPr>
          <w:color w:val="E3F894"/>
        </w:rPr>
        <w:t>kdy</w:t>
      </w:r>
      <w:r>
        <w:rPr>
          <w:color w:val="496E76"/>
        </w:rPr>
        <w:t xml:space="preserve"> </w:t>
      </w:r>
      <w:r>
        <w:rPr>
          <w:color w:val="F9D7CD"/>
        </w:rPr>
        <w:t>banka</w:t>
      </w:r>
      <w:r>
        <w:rPr>
          <w:color w:val="496E76"/>
        </w:rPr>
        <w:t xml:space="preserve"> ještě měla některé pochybné zahraniční úvěry</w:t>
      </w:r>
      <w:r>
        <w:t xml:space="preserve">. </w:t>
      </w:r>
      <w:r>
        <w:rPr>
          <w:color w:val="61FC03"/>
        </w:rPr>
        <w:t>Společnost Manufacturers Hanover</w:t>
      </w:r>
      <w:r>
        <w:t xml:space="preserve"> </w:t>
      </w:r>
      <w:r>
        <w:rPr>
          <w:color w:val="61FC03"/>
        </w:rPr>
        <w:t>Banka Manufacturers Hanover</w:t>
      </w:r>
      <w:r>
        <w:t xml:space="preserve"> oznámila, že po odečtení přírůstku rezerv, určitých daňových výhod a jednorázového zisku ve výši 16 milionů dolarů z prodeje podílu v zahraniční leasingové společnosti činil </w:t>
      </w:r>
      <w:r>
        <w:rPr>
          <w:color w:val="61FC03"/>
        </w:rPr>
        <w:t>její</w:t>
      </w:r>
      <w:r>
        <w:t xml:space="preserve"> zisk </w:t>
      </w:r>
      <w:r>
        <w:rPr>
          <w:color w:val="5D9608"/>
        </w:rPr>
        <w:t>za třetí čtvrtletí</w:t>
      </w:r>
      <w:r>
        <w:t xml:space="preserve"> 75 milionů dolarů. Srovnatelný údaj </w:t>
      </w:r>
      <w:r>
        <w:rPr>
          <w:color w:val="876128"/>
        </w:rPr>
        <w:t>v předchozím roce</w:t>
      </w:r>
      <w:r>
        <w:t xml:space="preserve"> byl 56 milionů dolarů, uvedl </w:t>
      </w:r>
      <w:r>
        <w:rPr>
          <w:color w:val="A1A711"/>
        </w:rPr>
        <w:t>mluvčí</w:t>
      </w:r>
      <w:r>
        <w:t xml:space="preserve">. Dodatečné zajištění </w:t>
      </w:r>
      <w:r>
        <w:rPr>
          <w:color w:val="61FC03"/>
        </w:rPr>
        <w:t>banky</w:t>
      </w:r>
      <w:r>
        <w:t xml:space="preserve"> zvýšilo rezervy na půjčky </w:t>
      </w:r>
      <w:r>
        <w:rPr>
          <w:color w:val="01FB92"/>
        </w:rPr>
        <w:t>méně rozvinutým zemím</w:t>
      </w:r>
      <w:r>
        <w:t xml:space="preserve"> </w:t>
      </w:r>
      <w:r>
        <w:rPr>
          <w:color w:val="FD0F31"/>
        </w:rPr>
        <w:t>na 2.4 miliardy dolarů</w:t>
      </w:r>
      <w:r>
        <w:t xml:space="preserve">, </w:t>
      </w:r>
      <w:r>
        <w:rPr>
          <w:color w:val="FD0F31"/>
        </w:rPr>
        <w:t>což</w:t>
      </w:r>
      <w:r>
        <w:t xml:space="preserve"> pokrývá 36 % střednědobých a dlouhodobých nesplacených úvěrů </w:t>
      </w:r>
      <w:r>
        <w:rPr>
          <w:color w:val="61FC03"/>
        </w:rPr>
        <w:t>banky</w:t>
      </w:r>
      <w:r>
        <w:t xml:space="preserve"> </w:t>
      </w:r>
      <w:r>
        <w:rPr>
          <w:color w:val="01FB92"/>
        </w:rPr>
        <w:t>těmto zemím</w:t>
      </w:r>
      <w:r>
        <w:t xml:space="preserve">. Čistá úroková marže - rozdíl mezi náklady </w:t>
      </w:r>
      <w:r>
        <w:rPr>
          <w:color w:val="61FC03"/>
        </w:rPr>
        <w:t>banky</w:t>
      </w:r>
      <w:r>
        <w:t xml:space="preserve"> na finanční prostředky a tím, co obdrží jako úrokové platby - se </w:t>
      </w:r>
      <w:r>
        <w:rPr>
          <w:color w:val="5D9608"/>
        </w:rPr>
        <w:t>v daném čtvrtletí</w:t>
      </w:r>
      <w:r>
        <w:t xml:space="preserve"> zlepšila, stejně jako jisté oblasti velkoobchodního bankovnictví. Poplatky za syndikátní půjčky klesly o 48 % na 21 milionů dolarů. "Nezúčastnili jsme se </w:t>
      </w:r>
      <w:r>
        <w:rPr>
          <w:color w:val="BE8485"/>
        </w:rPr>
        <w:t>mnoha obchodů</w:t>
      </w:r>
      <w:r>
        <w:t xml:space="preserve">" </w:t>
      </w:r>
      <w:r>
        <w:rPr>
          <w:color w:val="5D9608"/>
        </w:rPr>
        <w:t>v tomto čtvrtletí</w:t>
      </w:r>
      <w:r>
        <w:t xml:space="preserve">, "protože </w:t>
      </w:r>
      <w:r>
        <w:rPr>
          <w:color w:val="BE8485"/>
        </w:rPr>
        <w:t>jejich</w:t>
      </w:r>
      <w:r>
        <w:t xml:space="preserve"> úvěrová kvalita byla slabá," řekl </w:t>
      </w:r>
      <w:r>
        <w:rPr>
          <w:color w:val="A1A711"/>
        </w:rPr>
        <w:t xml:space="preserve">mluvčí </w:t>
      </w:r>
      <w:r>
        <w:rPr>
          <w:color w:val="C660FB"/>
        </w:rPr>
        <w:t>banky</w:t>
      </w:r>
      <w:r>
        <w:t xml:space="preserve">. Náklady nesouvisející s úroky vzrostly o 5.4 % na 541 milionů dolarů. </w:t>
      </w:r>
      <w:r>
        <w:rPr>
          <w:color w:val="98A088"/>
        </w:rPr>
        <w:t>Společnost PNC Financial</w:t>
      </w:r>
      <w:r>
        <w:t xml:space="preserve"> </w:t>
      </w:r>
      <w:r>
        <w:rPr>
          <w:color w:val="98A088"/>
        </w:rPr>
        <w:t>Banka PNC Financial</w:t>
      </w:r>
      <w:r>
        <w:t xml:space="preserve"> oznámila vyšší příjem ze zdrojů nesouvisejících s úroky a prohlásila, že pokračuje ve snižování nákladů. Čistý příjem z úroků </w:t>
      </w:r>
      <w:r>
        <w:rPr>
          <w:color w:val="5D9608"/>
        </w:rPr>
        <w:t>za třetí čtvrtletí</w:t>
      </w:r>
      <w:r>
        <w:t xml:space="preserve"> stoupl o 1.4 % na 317.7 milionu dolarů. Příjem ze správy majetku vzrostl o 15 % na 49.9 milionu dolarů, zatímco poplatky a provize za služby stouply o 22 % na 79.4 milionu dolarů. Celková rezerva </w:t>
      </w:r>
      <w:r>
        <w:rPr>
          <w:color w:val="98A088"/>
        </w:rPr>
        <w:t>banky</w:t>
      </w:r>
      <w:r>
        <w:t xml:space="preserve"> na ztráty z úvěrů činila 502.1 milionu dolarů, tedy 1.82 % z úvěrů celkem.</w:t>
      </w:r>
    </w:p>
    <w:p>
      <w:r>
        <w:rPr>
          <w:b/>
        </w:rPr>
        <w:t>Document number 1743</w:t>
      </w:r>
    </w:p>
    <w:p>
      <w:r>
        <w:rPr>
          <w:b/>
        </w:rPr>
        <w:t>Document identifier: wsj2041-001</w:t>
      </w:r>
    </w:p>
    <w:p>
      <w:r>
        <w:rPr>
          <w:color w:val="310106"/>
        </w:rPr>
        <w:t>Předseda vlády Rádžív Gándhí</w:t>
      </w:r>
      <w:r>
        <w:t xml:space="preserve"> stanovil na příští měsíc datum </w:t>
      </w:r>
      <w:r>
        <w:rPr>
          <w:color w:val="04640D"/>
        </w:rPr>
        <w:t>všeobecných voleb</w:t>
      </w:r>
      <w:r>
        <w:t xml:space="preserve">, přičemž někteří analytici říkají, že by </w:t>
      </w:r>
      <w:r>
        <w:rPr>
          <w:color w:val="310106"/>
        </w:rPr>
        <w:t>jej</w:t>
      </w:r>
      <w:r>
        <w:t xml:space="preserve"> i </w:t>
      </w:r>
      <w:r>
        <w:rPr>
          <w:color w:val="FEFB0A"/>
        </w:rPr>
        <w:t>jeho</w:t>
      </w:r>
      <w:r>
        <w:rPr>
          <w:color w:val="FB5514"/>
        </w:rPr>
        <w:t xml:space="preserve"> vládnoucí Kongresovou stranu</w:t>
      </w:r>
      <w:r>
        <w:t xml:space="preserve"> (I) mohly stát </w:t>
      </w:r>
      <w:r>
        <w:rPr>
          <w:color w:val="E115C0"/>
        </w:rPr>
        <w:t xml:space="preserve">kontrolu </w:t>
      </w:r>
      <w:r>
        <w:rPr>
          <w:color w:val="00587F"/>
        </w:rPr>
        <w:t>nad vládou</w:t>
      </w:r>
      <w:r>
        <w:t xml:space="preserve">. Jiní analytici říkají, že by </w:t>
      </w:r>
      <w:r>
        <w:rPr>
          <w:color w:val="310106"/>
        </w:rPr>
        <w:t>si</w:t>
      </w:r>
      <w:r>
        <w:t xml:space="preserve"> </w:t>
      </w:r>
      <w:r>
        <w:rPr>
          <w:color w:val="310106"/>
        </w:rPr>
        <w:t>indický vůdce</w:t>
      </w:r>
      <w:r>
        <w:t xml:space="preserve"> mohl udržet </w:t>
      </w:r>
      <w:r>
        <w:rPr>
          <w:color w:val="E115C0"/>
        </w:rPr>
        <w:t>kontrolu</w:t>
      </w:r>
      <w:r>
        <w:t xml:space="preserve"> těsnou většinou nebo být nucen vládnout jako dominantní partner v koalici s jinými stranami. Výsledky voleb je </w:t>
      </w:r>
      <w:r>
        <w:rPr>
          <w:color w:val="0BC582"/>
        </w:rPr>
        <w:t>v tomto velkém, různorodém a vášnivém národě</w:t>
      </w:r>
      <w:r>
        <w:t xml:space="preserve"> vždy těžké předpovídat. Mnohé závisí </w:t>
      </w:r>
      <w:r>
        <w:rPr>
          <w:color w:val="FEB8C8"/>
        </w:rPr>
        <w:t xml:space="preserve">na opozici, volném seskupení regionálních a ideologických stran vedených bývalým ministrem </w:t>
      </w:r>
      <w:r>
        <w:rPr>
          <w:color w:val="9E8317"/>
        </w:rPr>
        <w:t>Gándhího</w:t>
      </w:r>
      <w:r>
        <w:rPr>
          <w:color w:val="01190F"/>
        </w:rPr>
        <w:t xml:space="preserve"> vlády</w:t>
      </w:r>
      <w:r>
        <w:rPr>
          <w:color w:val="FEB8C8"/>
        </w:rPr>
        <w:t xml:space="preserve"> Vishwanathem Pratapem Singhem</w:t>
      </w:r>
      <w:r>
        <w:t xml:space="preserve">. Největší jistota spočívá v tom, že </w:t>
      </w:r>
      <w:r>
        <w:rPr>
          <w:color w:val="04640D"/>
        </w:rPr>
        <w:t>volby</w:t>
      </w:r>
      <w:r>
        <w:t xml:space="preserve"> budou hlasem pro nebo </w:t>
      </w:r>
      <w:r>
        <w:rPr>
          <w:color w:val="310106"/>
        </w:rPr>
        <w:t>proti Gándhímu</w:t>
      </w:r>
      <w:r>
        <w:t xml:space="preserve"> a </w:t>
      </w:r>
      <w:r>
        <w:rPr>
          <w:color w:val="310106"/>
        </w:rPr>
        <w:t>jeho</w:t>
      </w:r>
      <w:r>
        <w:t xml:space="preserve"> pěti letům u moci - pěti letům plusů i minusů, slibů i zklamání a velkých výkyvů popularity. Včera, čtyři dny po neobvyklé parlamentní porážce </w:t>
      </w:r>
      <w:r>
        <w:rPr>
          <w:color w:val="FB5514"/>
        </w:rPr>
        <w:t>vládnoucí strany</w:t>
      </w:r>
      <w:r>
        <w:t xml:space="preserve">, vyhlásil </w:t>
      </w:r>
      <w:r>
        <w:rPr>
          <w:color w:val="310106"/>
        </w:rPr>
        <w:t>Gándhí</w:t>
      </w:r>
      <w:r>
        <w:t xml:space="preserve"> </w:t>
      </w:r>
      <w:r>
        <w:rPr>
          <w:color w:val="04640D"/>
        </w:rPr>
        <w:t xml:space="preserve">volby </w:t>
      </w:r>
      <w:r>
        <w:rPr>
          <w:color w:val="847D81"/>
        </w:rPr>
        <w:t xml:space="preserve">do dolní komory </w:t>
      </w:r>
      <w:r>
        <w:rPr>
          <w:color w:val="58018B"/>
        </w:rPr>
        <w:t>parlamentu</w:t>
      </w:r>
      <w:r>
        <w:t xml:space="preserve"> </w:t>
      </w:r>
      <w:r>
        <w:rPr>
          <w:color w:val="B70639"/>
        </w:rPr>
        <w:t>na 22. a 24. listopad</w:t>
      </w:r>
      <w:r>
        <w:t xml:space="preserve">. </w:t>
      </w:r>
      <w:r>
        <w:rPr>
          <w:color w:val="04640D"/>
        </w:rPr>
        <w:t>Volby</w:t>
      </w:r>
      <w:r>
        <w:t xml:space="preserve"> se budou konat v různých státech v jednom </w:t>
      </w:r>
      <w:r>
        <w:rPr>
          <w:color w:val="B70639"/>
        </w:rPr>
        <w:t>z těchto dvou dnů</w:t>
      </w:r>
      <w:r>
        <w:t xml:space="preserve">. (Pětileté období </w:t>
      </w:r>
      <w:r>
        <w:rPr>
          <w:color w:val="703B01"/>
        </w:rPr>
        <w:t>dolní komory</w:t>
      </w:r>
      <w:r>
        <w:t xml:space="preserve"> končí v lednu, horní komora </w:t>
      </w:r>
      <w:r>
        <w:rPr>
          <w:color w:val="F7F1DF"/>
        </w:rPr>
        <w:t>parlamentu</w:t>
      </w:r>
      <w:r>
        <w:t xml:space="preserve"> je jmenovaná). </w:t>
      </w:r>
      <w:r>
        <w:rPr>
          <w:color w:val="04640D"/>
        </w:rPr>
        <w:t>Volby</w:t>
      </w:r>
      <w:r>
        <w:t xml:space="preserve"> budou </w:t>
      </w:r>
      <w:r>
        <w:rPr>
          <w:color w:val="118B8A"/>
        </w:rPr>
        <w:t>pro</w:t>
      </w:r>
      <w:r>
        <w:rPr>
          <w:color w:val="310106"/>
        </w:rPr>
        <w:t xml:space="preserve"> 45 letého předsedu </w:t>
      </w:r>
      <w:r>
        <w:rPr>
          <w:color w:val="4AFEFA"/>
        </w:rPr>
        <w:t>vlády</w:t>
      </w:r>
      <w:r>
        <w:t xml:space="preserve"> a </w:t>
      </w:r>
      <w:r>
        <w:rPr>
          <w:color w:val="FCB164"/>
        </w:rPr>
        <w:t xml:space="preserve">Kongresovou stranu (I), </w:t>
      </w:r>
      <w:r>
        <w:rPr>
          <w:color w:val="796EE6"/>
        </w:rPr>
        <w:t>která</w:t>
      </w:r>
      <w:r>
        <w:rPr>
          <w:color w:val="FCB164"/>
        </w:rPr>
        <w:t xml:space="preserve"> v různých formách vládla celých 40 let z 42 let nezávislosti </w:t>
      </w:r>
      <w:r>
        <w:rPr>
          <w:color w:val="000D2C"/>
        </w:rPr>
        <w:t>Indie</w:t>
      </w:r>
      <w:r>
        <w:t xml:space="preserve">, tvrdým testem. </w:t>
      </w:r>
      <w:r>
        <w:rPr>
          <w:color w:val="53495F"/>
        </w:rPr>
        <w:t xml:space="preserve">Po drtivém vítězství </w:t>
      </w:r>
      <w:r>
        <w:rPr>
          <w:color w:val="F95475"/>
        </w:rPr>
        <w:t>v roce 1984</w:t>
      </w:r>
      <w:r>
        <w:rPr>
          <w:color w:val="53495F"/>
        </w:rPr>
        <w:t xml:space="preserve"> ve volbách uskutečněných po zavraždění </w:t>
      </w:r>
      <w:r>
        <w:rPr>
          <w:color w:val="61FC03"/>
        </w:rPr>
        <w:t>své</w:t>
      </w:r>
      <w:r>
        <w:rPr>
          <w:color w:val="5D9608"/>
        </w:rPr>
        <w:t xml:space="preserve"> matky, Indíry Gándhíové</w:t>
      </w:r>
      <w:r>
        <w:t xml:space="preserve">, zjistil </w:t>
      </w:r>
      <w:r>
        <w:rPr>
          <w:color w:val="310106"/>
        </w:rPr>
        <w:t>Gándhí</w:t>
      </w:r>
      <w:r>
        <w:t xml:space="preserve">, že se </w:t>
      </w:r>
      <w:r>
        <w:rPr>
          <w:color w:val="DE98FD"/>
        </w:rPr>
        <w:t>jeho</w:t>
      </w:r>
      <w:r>
        <w:rPr>
          <w:color w:val="98A088"/>
        </w:rPr>
        <w:t xml:space="preserve"> popularita</w:t>
      </w:r>
      <w:r>
        <w:t xml:space="preserve"> začala houpat jako na horské dráze. </w:t>
      </w:r>
      <w:r>
        <w:rPr>
          <w:color w:val="310106"/>
        </w:rPr>
        <w:t>Jeho</w:t>
      </w:r>
      <w:r>
        <w:t xml:space="preserve"> prvotní sliby, že učiní </w:t>
      </w:r>
      <w:r>
        <w:rPr>
          <w:color w:val="4F584E"/>
        </w:rPr>
        <w:t>z Indie</w:t>
      </w:r>
      <w:r>
        <w:t xml:space="preserve"> moderní stát, uvízly v bahně přebujelé byrokracie. </w:t>
      </w:r>
      <w:r>
        <w:rPr>
          <w:color w:val="310106"/>
        </w:rPr>
        <w:t>Jeho</w:t>
      </w:r>
      <w:r>
        <w:t xml:space="preserve"> závazek pročistit místní administrativu i indickou politiku </w:t>
      </w:r>
      <w:r>
        <w:rPr>
          <w:color w:val="FB5514"/>
        </w:rPr>
        <w:t xml:space="preserve">včetně </w:t>
      </w:r>
      <w:r>
        <w:rPr>
          <w:color w:val="FEFB0A"/>
        </w:rPr>
        <w:t>jeho</w:t>
      </w:r>
      <w:r>
        <w:rPr>
          <w:color w:val="FB5514"/>
        </w:rPr>
        <w:t xml:space="preserve"> vlastní strany</w:t>
      </w:r>
      <w:r>
        <w:t xml:space="preserve"> zůstal nesplněný. </w:t>
      </w:r>
      <w:r>
        <w:rPr>
          <w:color w:val="310106"/>
        </w:rPr>
        <w:t>Jeho</w:t>
      </w:r>
      <w:r>
        <w:t xml:space="preserve"> image "pana Čistého" byla pošpiněna </w:t>
      </w:r>
      <w:r>
        <w:rPr>
          <w:color w:val="248AD0"/>
        </w:rPr>
        <w:t xml:space="preserve">korupčním skandálem se zbraněmi, </w:t>
      </w:r>
      <w:r>
        <w:rPr>
          <w:color w:val="5C5300"/>
        </w:rPr>
        <w:t>který</w:t>
      </w:r>
      <w:r>
        <w:rPr>
          <w:color w:val="248AD0"/>
        </w:rPr>
        <w:t xml:space="preserve"> bude hlavní náplní </w:t>
      </w:r>
      <w:r>
        <w:rPr>
          <w:color w:val="9F6551"/>
        </w:rPr>
        <w:t>předvolební kampaně</w:t>
      </w:r>
      <w:r>
        <w:t xml:space="preserve">. Někteří analytici předpovídají, že zklamání z nesplněných slibů </w:t>
      </w:r>
      <w:r>
        <w:rPr>
          <w:color w:val="310106"/>
        </w:rPr>
        <w:t>Gándhího</w:t>
      </w:r>
      <w:r>
        <w:t xml:space="preserve"> o snížení korupce a těžkopádnosti </w:t>
      </w:r>
      <w:r>
        <w:rPr>
          <w:color w:val="BCFEC6"/>
        </w:rPr>
        <w:t>místní vlády</w:t>
      </w:r>
      <w:r>
        <w:t xml:space="preserve"> </w:t>
      </w:r>
      <w:r>
        <w:rPr>
          <w:color w:val="04640D"/>
        </w:rPr>
        <w:t>ve volbách</w:t>
      </w:r>
      <w:r>
        <w:t xml:space="preserve"> vyvrcholí. "</w:t>
      </w:r>
      <w:r>
        <w:rPr>
          <w:color w:val="4F584E"/>
        </w:rPr>
        <w:t>Po celé zemi</w:t>
      </w:r>
      <w:r>
        <w:t xml:space="preserve"> panuje všeobecný pocit nevole," říká </w:t>
      </w:r>
      <w:r>
        <w:rPr>
          <w:color w:val="932C70"/>
        </w:rPr>
        <w:t>Bhabani Sen Gupta z Centra politického výzkumu v Novém Dillí</w:t>
      </w:r>
      <w:r>
        <w:t xml:space="preserve">. "Myslím, </w:t>
      </w:r>
      <w:r>
        <w:rPr>
          <w:color w:val="2B1B04"/>
        </w:rPr>
        <w:t>že lidé budou soudit režim podle řadového policisty, nebo podle zkorumpovaného výběrčího daní</w:t>
      </w:r>
      <w:r>
        <w:t xml:space="preserve">. </w:t>
      </w:r>
      <w:r>
        <w:rPr>
          <w:color w:val="2B1B04"/>
        </w:rPr>
        <w:t>Toto</w:t>
      </w:r>
      <w:r>
        <w:t xml:space="preserve"> by mohl být velký protest proti selhání </w:t>
      </w:r>
      <w:r>
        <w:rPr>
          <w:color w:val="B5AFC4"/>
        </w:rPr>
        <w:t>administrativy</w:t>
      </w:r>
      <w:r>
        <w:t xml:space="preserve">." I kdyby </w:t>
      </w:r>
      <w:r>
        <w:rPr>
          <w:color w:val="FB5514"/>
        </w:rPr>
        <w:t>si</w:t>
      </w:r>
      <w:r>
        <w:t xml:space="preserve"> </w:t>
      </w:r>
      <w:r>
        <w:rPr>
          <w:color w:val="FB5514"/>
        </w:rPr>
        <w:t>Kongresová strana</w:t>
      </w:r>
      <w:r>
        <w:t xml:space="preserve"> (I) udržela </w:t>
      </w:r>
      <w:r>
        <w:rPr>
          <w:color w:val="E115C0"/>
        </w:rPr>
        <w:t xml:space="preserve">kontrolu </w:t>
      </w:r>
      <w:r>
        <w:rPr>
          <w:color w:val="00587F"/>
        </w:rPr>
        <w:t>nad vládou</w:t>
      </w:r>
      <w:r>
        <w:t xml:space="preserve">, mohla by být schopnost </w:t>
      </w:r>
      <w:r>
        <w:rPr>
          <w:color w:val="310106"/>
        </w:rPr>
        <w:t>Gándhího</w:t>
      </w:r>
      <w:r>
        <w:t xml:space="preserve"> prosadit důležité iniciativy zbrzděna těsnější většinou. Ekonomičtí analytici označují </w:t>
      </w:r>
      <w:r>
        <w:rPr>
          <w:color w:val="310106"/>
        </w:rPr>
        <w:t>jeho</w:t>
      </w:r>
      <w:r>
        <w:t xml:space="preserve"> průkopnickou liberalizaci indické ekonomiky za nedokončenou a mnozí doufají ve velkou novou liberalizaci, pokud se navrátí pevně k moci. </w:t>
      </w:r>
      <w:r>
        <w:rPr>
          <w:color w:val="703B01"/>
        </w:rPr>
        <w:t xml:space="preserve">Lok Sabha, neboli dolní komora </w:t>
      </w:r>
      <w:r>
        <w:rPr>
          <w:color w:val="D4C67A"/>
        </w:rPr>
        <w:t>parlamentu</w:t>
      </w:r>
      <w:r>
        <w:t xml:space="preserve">, má 542 volených a dvě jmenovaná křesla. </w:t>
      </w:r>
      <w:r>
        <w:rPr>
          <w:color w:val="AE7AA1"/>
        </w:rPr>
        <w:t>V roce 1984</w:t>
      </w:r>
      <w:r>
        <w:rPr>
          <w:color w:val="C2A393"/>
        </w:rPr>
        <w:t xml:space="preserve"> získala </w:t>
      </w:r>
      <w:r>
        <w:rPr>
          <w:color w:val="0232FD"/>
        </w:rPr>
        <w:t>Kongresová strana</w:t>
      </w:r>
      <w:r>
        <w:rPr>
          <w:color w:val="C2A393"/>
        </w:rPr>
        <w:t xml:space="preserve"> (I) 405 křesel</w:t>
      </w:r>
      <w:r>
        <w:t xml:space="preserve">, </w:t>
      </w:r>
      <w:r>
        <w:rPr>
          <w:color w:val="C2A393"/>
        </w:rPr>
        <w:t>což</w:t>
      </w:r>
      <w:r>
        <w:t xml:space="preserve"> bylo největší vítězství v historii indické demokracie. </w:t>
      </w:r>
      <w:r>
        <w:rPr>
          <w:color w:val="53495F"/>
        </w:rPr>
        <w:t>Drtivé vítězství</w:t>
      </w:r>
      <w:r>
        <w:t xml:space="preserve"> bylo poháněno </w:t>
      </w:r>
      <w:r>
        <w:rPr>
          <w:color w:val="6A3A35"/>
        </w:rPr>
        <w:t xml:space="preserve">panikou, </w:t>
      </w:r>
      <w:r>
        <w:rPr>
          <w:color w:val="BA6801"/>
        </w:rPr>
        <w:t>která</w:t>
      </w:r>
      <w:r>
        <w:rPr>
          <w:color w:val="6A3A35"/>
        </w:rPr>
        <w:t xml:space="preserve"> </w:t>
      </w:r>
      <w:r>
        <w:rPr>
          <w:color w:val="168E5C"/>
        </w:rPr>
        <w:t>v té době</w:t>
      </w:r>
      <w:r>
        <w:rPr>
          <w:color w:val="6A3A35"/>
        </w:rPr>
        <w:t xml:space="preserve"> </w:t>
      </w:r>
      <w:r>
        <w:rPr>
          <w:color w:val="16C0D0"/>
        </w:rPr>
        <w:t>v Indii</w:t>
      </w:r>
      <w:r>
        <w:rPr>
          <w:color w:val="6A3A35"/>
        </w:rPr>
        <w:t xml:space="preserve"> převládala</w:t>
      </w:r>
      <w:r>
        <w:t xml:space="preserve">. </w:t>
      </w:r>
      <w:r>
        <w:rPr>
          <w:color w:val="C62100"/>
        </w:rPr>
        <w:t>Indíra Gándhíová</w:t>
      </w:r>
      <w:r>
        <w:t xml:space="preserve"> byla zavražděna separatistickými Sikhy a </w:t>
      </w:r>
      <w:r>
        <w:rPr>
          <w:color w:val="014347"/>
        </w:rPr>
        <w:t>mnoho Indů</w:t>
      </w:r>
      <w:r>
        <w:t xml:space="preserve"> se obávalo, že by se </w:t>
      </w:r>
      <w:r>
        <w:rPr>
          <w:color w:val="233809"/>
        </w:rPr>
        <w:t>jejich</w:t>
      </w:r>
      <w:r>
        <w:rPr>
          <w:color w:val="4F584E"/>
        </w:rPr>
        <w:t xml:space="preserve"> země</w:t>
      </w:r>
      <w:r>
        <w:t xml:space="preserve"> mohla rozpadnout. </w:t>
      </w:r>
      <w:r>
        <w:rPr>
          <w:color w:val="42083B"/>
        </w:rPr>
        <w:t>V předchozích třech všeobecných volbách</w:t>
      </w:r>
      <w:r>
        <w:t xml:space="preserve"> rozhodly hlasování obdobné národnostní problémy. V roce 1971 vyhrála </w:t>
      </w:r>
      <w:r>
        <w:rPr>
          <w:color w:val="FB5514"/>
        </w:rPr>
        <w:t>Kongresová strana</w:t>
      </w:r>
      <w:r>
        <w:t xml:space="preserve"> po vítězství </w:t>
      </w:r>
      <w:r>
        <w:rPr>
          <w:color w:val="4F584E"/>
        </w:rPr>
        <w:t>Indie</w:t>
      </w:r>
      <w:r>
        <w:t xml:space="preserve"> v bangladéšské válce. </w:t>
      </w:r>
      <w:r>
        <w:rPr>
          <w:color w:val="82785D"/>
        </w:rPr>
        <w:t>V roce 1977</w:t>
      </w:r>
      <w:r>
        <w:t xml:space="preserve"> byla </w:t>
      </w:r>
      <w:r>
        <w:rPr>
          <w:color w:val="C62100"/>
        </w:rPr>
        <w:t>Gándhíová</w:t>
      </w:r>
      <w:r>
        <w:t xml:space="preserve"> svržena po 19 měsících </w:t>
      </w:r>
      <w:r>
        <w:rPr>
          <w:color w:val="023087"/>
        </w:rPr>
        <w:t>výjimečného stavu</w:t>
      </w:r>
      <w:r>
        <w:t xml:space="preserve"> a v roce 1980, když </w:t>
      </w:r>
      <w:r>
        <w:rPr>
          <w:color w:val="B7DAD2"/>
        </w:rPr>
        <w:t>její</w:t>
      </w:r>
      <w:r>
        <w:rPr>
          <w:color w:val="196956"/>
        </w:rPr>
        <w:t xml:space="preserve"> následníci</w:t>
      </w:r>
      <w:r>
        <w:t xml:space="preserve"> dovedli </w:t>
      </w:r>
      <w:r>
        <w:rPr>
          <w:color w:val="196956"/>
        </w:rPr>
        <w:t>svou</w:t>
      </w:r>
      <w:r>
        <w:t xml:space="preserve"> tříletou vládu ke zmatkům, se do úřadu opět vrátila. Většina politických analytiků říká, že pokud se </w:t>
      </w:r>
      <w:r>
        <w:rPr>
          <w:color w:val="FEB8C8"/>
        </w:rPr>
        <w:t>opozice</w:t>
      </w:r>
      <w:r>
        <w:t xml:space="preserve"> </w:t>
      </w:r>
      <w:r>
        <w:rPr>
          <w:color w:val="310106"/>
        </w:rPr>
        <w:t>proti Gándhímu</w:t>
      </w:r>
      <w:r>
        <w:t xml:space="preserve"> sjednotí a navrhne jednoho kandidáta ve většině okrsků, </w:t>
      </w:r>
      <w:r>
        <w:rPr>
          <w:color w:val="FB5514"/>
        </w:rPr>
        <w:t>Kongresová strana</w:t>
      </w:r>
      <w:r>
        <w:t xml:space="preserve"> (I) hodně ztratí. Zůstane-li ale </w:t>
      </w:r>
      <w:r>
        <w:rPr>
          <w:color w:val="FEB8C8"/>
        </w:rPr>
        <w:t>opozice</w:t>
      </w:r>
      <w:r>
        <w:t xml:space="preserve"> rozdrobená, </w:t>
      </w:r>
      <w:r>
        <w:rPr>
          <w:color w:val="FB5514"/>
        </w:rPr>
        <w:t>Kongresová strana</w:t>
      </w:r>
      <w:r>
        <w:t xml:space="preserve"> (I) by mohla vyhrát těsnou většinou nebo vést koaliční vládu. Chimanbhai Mehta, poslanec </w:t>
      </w:r>
      <w:r>
        <w:rPr>
          <w:color w:val="F7F1DF"/>
        </w:rPr>
        <w:t>parlamentu</w:t>
      </w:r>
      <w:r>
        <w:t xml:space="preserve"> a bývalý </w:t>
      </w:r>
      <w:r>
        <w:rPr>
          <w:color w:val="310106"/>
        </w:rPr>
        <w:t>Gándhíův</w:t>
      </w:r>
      <w:r>
        <w:t xml:space="preserve"> spojenec, předpovídá, že pokud </w:t>
      </w:r>
      <w:r>
        <w:rPr>
          <w:color w:val="FEB8C8"/>
        </w:rPr>
        <w:t>opozice</w:t>
      </w:r>
      <w:r>
        <w:t xml:space="preserve"> navrhne jediného kandidáta v 80 % okrsků, získá </w:t>
      </w:r>
      <w:r>
        <w:rPr>
          <w:color w:val="FB5514"/>
        </w:rPr>
        <w:t>Kongresová strana</w:t>
      </w:r>
      <w:r>
        <w:t xml:space="preserve"> (I) pouze čtvrtinu </w:t>
      </w:r>
      <w:r>
        <w:rPr>
          <w:color w:val="703B01"/>
        </w:rPr>
        <w:t>komory</w:t>
      </w:r>
      <w:r>
        <w:t xml:space="preserve">, 150 křesel. Analytici říkají, že se </w:t>
      </w:r>
      <w:r>
        <w:rPr>
          <w:color w:val="FEB8C8"/>
        </w:rPr>
        <w:t>opozice</w:t>
      </w:r>
      <w:r>
        <w:t xml:space="preserve"> bude tento týden snažit sjednotit, a </w:t>
      </w:r>
      <w:r>
        <w:rPr>
          <w:color w:val="FEB8C8"/>
        </w:rPr>
        <w:t>její</w:t>
      </w:r>
      <w:r>
        <w:t xml:space="preserve"> úspěch bude jasný teprve až oznámí </w:t>
      </w:r>
      <w:r>
        <w:rPr>
          <w:color w:val="FEB8C8"/>
        </w:rPr>
        <w:t>svůj</w:t>
      </w:r>
      <w:r>
        <w:t xml:space="preserve"> konečný seznam kandidátů </w:t>
      </w:r>
      <w:r>
        <w:rPr>
          <w:color w:val="F7F1DF"/>
        </w:rPr>
        <w:t>do parlamentu</w:t>
      </w:r>
      <w:r>
        <w:t xml:space="preserve">. </w:t>
      </w:r>
      <w:r>
        <w:rPr>
          <w:color w:val="248AD0"/>
        </w:rPr>
        <w:t>Korupční skandál se zbraněmi</w:t>
      </w:r>
      <w:r>
        <w:t xml:space="preserve"> pravděpodobně bude jedním z velkých diskusních témat </w:t>
      </w:r>
      <w:r>
        <w:rPr>
          <w:color w:val="8C41BB"/>
        </w:rPr>
        <w:t>kampaně</w:t>
      </w:r>
      <w:r>
        <w:t xml:space="preserve">, ale není jasné, jak </w:t>
      </w:r>
      <w:r>
        <w:rPr>
          <w:color w:val="248AD0"/>
        </w:rPr>
        <w:t>na něj</w:t>
      </w:r>
      <w:r>
        <w:t xml:space="preserve"> pohlíží průměrný indický volič. </w:t>
      </w:r>
      <w:r>
        <w:rPr>
          <w:color w:val="ECEDFE"/>
        </w:rPr>
        <w:t>V roce 1986</w:t>
      </w:r>
      <w:r>
        <w:t xml:space="preserve"> podepsala </w:t>
      </w:r>
      <w:r>
        <w:rPr>
          <w:color w:val="4F584E"/>
        </w:rPr>
        <w:t>Indie</w:t>
      </w:r>
      <w:r>
        <w:t xml:space="preserve"> </w:t>
      </w:r>
      <w:r>
        <w:rPr>
          <w:color w:val="2B2D32"/>
        </w:rPr>
        <w:t xml:space="preserve">kontrakt za 1.4 miliardy dolarů na koupi </w:t>
      </w:r>
      <w:r>
        <w:rPr>
          <w:color w:val="94C661"/>
        </w:rPr>
        <w:t>400 dělostřeleckých zbraní</w:t>
      </w:r>
      <w:r>
        <w:rPr>
          <w:color w:val="2B2D32"/>
        </w:rPr>
        <w:t xml:space="preserve"> </w:t>
      </w:r>
      <w:r>
        <w:rPr>
          <w:color w:val="F8907D"/>
        </w:rPr>
        <w:t xml:space="preserve">se společností AB Bofors, jednotkou </w:t>
      </w:r>
      <w:r>
        <w:rPr>
          <w:color w:val="895E6B"/>
        </w:rPr>
        <w:t>společnosti Nobel Industries Sweden AB</w:t>
      </w:r>
      <w:r>
        <w:t xml:space="preserve">. </w:t>
      </w:r>
      <w:r>
        <w:rPr>
          <w:color w:val="2B2D32"/>
        </w:rPr>
        <w:t>Kontrakt</w:t>
      </w:r>
      <w:r>
        <w:t xml:space="preserve"> byl dohodnut </w:t>
      </w:r>
      <w:r>
        <w:rPr>
          <w:color w:val="788E95"/>
        </w:rPr>
        <w:t>premiéry obou zemí</w:t>
      </w:r>
      <w:r>
        <w:t xml:space="preserve"> a předpokládalo se, že nebude zatížen žádnými zprostředkovatelskými poplatky nebo provizí. </w:t>
      </w:r>
      <w:r>
        <w:rPr>
          <w:color w:val="FB6AB8"/>
        </w:rPr>
        <w:t>V roce 1987</w:t>
      </w:r>
      <w:r>
        <w:t xml:space="preserve"> vyšly najevo důkazy, že byla zaplacena </w:t>
      </w:r>
      <w:r>
        <w:rPr>
          <w:color w:val="576094"/>
        </w:rPr>
        <w:t>provize</w:t>
      </w:r>
      <w:r>
        <w:t xml:space="preserve">. </w:t>
      </w:r>
      <w:r>
        <w:rPr>
          <w:color w:val="FEB8C8"/>
        </w:rPr>
        <w:t>Opozice</w:t>
      </w:r>
      <w:r>
        <w:t xml:space="preserve"> vznesla obvinění, </w:t>
      </w:r>
      <w:r>
        <w:rPr>
          <w:color w:val="DB1474"/>
        </w:rPr>
        <w:t xml:space="preserve">že </w:t>
      </w:r>
      <w:r>
        <w:rPr>
          <w:color w:val="8489AE"/>
        </w:rPr>
        <w:t>tyto peníze</w:t>
      </w:r>
      <w:r>
        <w:rPr>
          <w:color w:val="DB1474"/>
        </w:rPr>
        <w:t xml:space="preserve"> byly použity na podplacení indických vládních úředníků</w:t>
      </w:r>
      <w:r>
        <w:t xml:space="preserve">, </w:t>
      </w:r>
      <w:r>
        <w:rPr>
          <w:color w:val="860E04"/>
        </w:rPr>
        <w:t>Gándhího</w:t>
      </w:r>
      <w:r>
        <w:rPr>
          <w:color w:val="B5AFC4"/>
        </w:rPr>
        <w:t xml:space="preserve"> administrativa</w:t>
      </w:r>
      <w:r>
        <w:t xml:space="preserve"> však </w:t>
      </w:r>
      <w:r>
        <w:rPr>
          <w:color w:val="FBC206"/>
        </w:rPr>
        <w:t>toto obvinění</w:t>
      </w:r>
      <w:r>
        <w:t xml:space="preserve"> popřela. Mnohá </w:t>
      </w:r>
      <w:r>
        <w:rPr>
          <w:color w:val="6EAB9B"/>
        </w:rPr>
        <w:t>jeho</w:t>
      </w:r>
      <w:r>
        <w:t xml:space="preserve"> tvrzení </w:t>
      </w:r>
      <w:r>
        <w:rPr>
          <w:color w:val="F7F1DF"/>
        </w:rPr>
        <w:t>v parlamentu</w:t>
      </w:r>
      <w:r>
        <w:t xml:space="preserve"> na toto téma však byla později na základě dokumentů prokázána jako nepravdivá. </w:t>
      </w:r>
      <w:r>
        <w:rPr>
          <w:color w:val="248AD0"/>
        </w:rPr>
        <w:t>Skandál</w:t>
      </w:r>
      <w:r>
        <w:t xml:space="preserve"> utichal a znovu propukal, ale </w:t>
      </w:r>
      <w:r>
        <w:rPr>
          <w:color w:val="F2CDFE"/>
        </w:rPr>
        <w:t xml:space="preserve">poslední zjištění </w:t>
      </w:r>
      <w:r>
        <w:rPr>
          <w:color w:val="645341"/>
        </w:rPr>
        <w:t>jej</w:t>
      </w:r>
      <w:r>
        <w:rPr>
          <w:color w:val="F2CDFE"/>
        </w:rPr>
        <w:t xml:space="preserve"> vynesla opět na titulní stránky</w:t>
      </w:r>
      <w:r>
        <w:t xml:space="preserve">, </w:t>
      </w:r>
      <w:r>
        <w:rPr>
          <w:color w:val="F2CDFE"/>
        </w:rPr>
        <w:t>což</w:t>
      </w:r>
      <w:r>
        <w:t xml:space="preserve"> pomohlo povzbudit </w:t>
      </w:r>
      <w:r>
        <w:rPr>
          <w:color w:val="FEB8C8"/>
        </w:rPr>
        <w:t xml:space="preserve">opozici, </w:t>
      </w:r>
      <w:r>
        <w:rPr>
          <w:color w:val="760035"/>
        </w:rPr>
        <w:t>která</w:t>
      </w:r>
      <w:r>
        <w:rPr>
          <w:color w:val="647A41"/>
        </w:rPr>
        <w:t xml:space="preserve"> minulý týden zablokovala přijetí dvou návrhů zákonů na změnu ústavy</w:t>
      </w:r>
      <w:r>
        <w:t xml:space="preserve">. Bylo </w:t>
      </w:r>
      <w:r>
        <w:rPr>
          <w:color w:val="496E76"/>
        </w:rPr>
        <w:t>to</w:t>
      </w:r>
      <w:r>
        <w:t xml:space="preserve"> poprvé za 20 let, kdy byly podobné vládní návrhy zákonů zamítnuty. </w:t>
      </w:r>
      <w:r>
        <w:rPr>
          <w:color w:val="E3F894"/>
        </w:rPr>
        <w:t xml:space="preserve">V zemi, </w:t>
      </w:r>
      <w:r>
        <w:rPr>
          <w:color w:val="F9D7CD"/>
        </w:rPr>
        <w:t>kde</w:t>
      </w:r>
      <w:r>
        <w:rPr>
          <w:color w:val="E3F894"/>
        </w:rPr>
        <w:t xml:space="preserve"> je úplatek nutný k získání telefonní linky, práce a dokonce i k přijetí do školy</w:t>
      </w:r>
      <w:r>
        <w:rPr>
          <w:color w:val="876128"/>
        </w:rPr>
        <w:t xml:space="preserve">, se jméno Bofors stalo mocným plamenným pokřikem </w:t>
      </w:r>
      <w:r>
        <w:rPr>
          <w:color w:val="A1A711"/>
        </w:rPr>
        <w:t>proti vládě</w:t>
      </w:r>
      <w:r>
        <w:t xml:space="preserve">. Ilustruje </w:t>
      </w:r>
      <w:r>
        <w:rPr>
          <w:color w:val="876128"/>
        </w:rPr>
        <w:t>to</w:t>
      </w:r>
      <w:r>
        <w:t xml:space="preserve"> onen typ </w:t>
      </w:r>
      <w:r>
        <w:rPr>
          <w:color w:val="01FB92"/>
        </w:rPr>
        <w:t xml:space="preserve">nespokojenosti, </w:t>
      </w:r>
      <w:r>
        <w:rPr>
          <w:color w:val="FD0F31"/>
        </w:rPr>
        <w:t>kterou</w:t>
      </w:r>
      <w:r>
        <w:rPr>
          <w:color w:val="01FB92"/>
        </w:rPr>
        <w:t xml:space="preserve"> </w:t>
      </w:r>
      <w:r>
        <w:rPr>
          <w:color w:val="BE8485"/>
        </w:rPr>
        <w:t>mnozí Indové</w:t>
      </w:r>
      <w:r>
        <w:rPr>
          <w:color w:val="01FB92"/>
        </w:rPr>
        <w:t xml:space="preserve"> cítí </w:t>
      </w:r>
      <w:r>
        <w:rPr>
          <w:color w:val="C660FB"/>
        </w:rPr>
        <w:t xml:space="preserve">ke Gándhímu, </w:t>
      </w:r>
      <w:r>
        <w:rPr>
          <w:color w:val="120104"/>
        </w:rPr>
        <w:t>jehož</w:t>
      </w:r>
      <w:r>
        <w:rPr>
          <w:color w:val="C660FB"/>
        </w:rPr>
        <w:t xml:space="preserve"> </w:t>
      </w:r>
      <w:r>
        <w:rPr>
          <w:color w:val="D48958"/>
        </w:rPr>
        <w:t>si</w:t>
      </w:r>
      <w:r>
        <w:rPr>
          <w:color w:val="C660FB"/>
        </w:rPr>
        <w:t xml:space="preserve"> nadšeně zvolili a s nadšením podporovali v </w:t>
      </w:r>
      <w:r>
        <w:rPr>
          <w:color w:val="120104"/>
        </w:rPr>
        <w:t>jeho</w:t>
      </w:r>
      <w:r>
        <w:rPr>
          <w:color w:val="C660FB"/>
        </w:rPr>
        <w:t xml:space="preserve"> prvních dvou letech u moci</w:t>
      </w:r>
      <w:r>
        <w:t xml:space="preserve">. V </w:t>
      </w:r>
      <w:r>
        <w:rPr>
          <w:color w:val="310106"/>
        </w:rPr>
        <w:t>jeho</w:t>
      </w:r>
      <w:r>
        <w:t xml:space="preserve"> volebním období nenastala žádná velkolepá selhání v politice, ekonomice nebo na vojenské frontě, naopak byly zaznamenány některé úspěchy. Průměrný Ind však měl </w:t>
      </w:r>
      <w:r>
        <w:rPr>
          <w:color w:val="310106"/>
        </w:rPr>
        <w:t>k mladistvému vůdci</w:t>
      </w:r>
      <w:r>
        <w:t xml:space="preserve"> a </w:t>
      </w:r>
      <w:r>
        <w:rPr>
          <w:color w:val="310106"/>
        </w:rPr>
        <w:t>jeho</w:t>
      </w:r>
      <w:r>
        <w:t xml:space="preserve"> slibům, </w:t>
      </w:r>
      <w:r>
        <w:rPr>
          <w:color w:val="05AEE8"/>
        </w:rPr>
        <w:t xml:space="preserve">že učiní </w:t>
      </w:r>
      <w:r>
        <w:rPr>
          <w:color w:val="C3C1BE"/>
        </w:rPr>
        <w:t>vládu</w:t>
      </w:r>
      <w:r>
        <w:rPr>
          <w:color w:val="05AEE8"/>
        </w:rPr>
        <w:t xml:space="preserve"> i </w:t>
      </w:r>
      <w:r>
        <w:rPr>
          <w:color w:val="9F98F8"/>
        </w:rPr>
        <w:t>vládnoucí stranu</w:t>
      </w:r>
      <w:r>
        <w:rPr>
          <w:color w:val="05AEE8"/>
        </w:rPr>
        <w:t xml:space="preserve"> efektivnějšími a méně zkorumpovanými</w:t>
      </w:r>
      <w:r>
        <w:t xml:space="preserve">, obrovskou důvěru. </w:t>
      </w:r>
      <w:r>
        <w:rPr>
          <w:color w:val="310106"/>
        </w:rPr>
        <w:t>Jeho</w:t>
      </w:r>
      <w:r>
        <w:t xml:space="preserve"> neúspěch </w:t>
      </w:r>
      <w:r>
        <w:rPr>
          <w:color w:val="05AEE8"/>
        </w:rPr>
        <w:t>v těchto dvou oblastech</w:t>
      </w:r>
      <w:r>
        <w:t xml:space="preserve"> hluboce a někdy i hořce zklamal mnoho Indů. "</w:t>
      </w:r>
      <w:r>
        <w:rPr>
          <w:color w:val="FB5514"/>
        </w:rPr>
        <w:t>Kongresová strana</w:t>
      </w:r>
      <w:r>
        <w:t xml:space="preserve"> (I) se nám nelíbí," říká Sooraji Jath, farmář ze západního státu Gujarat. "</w:t>
      </w:r>
      <w:r>
        <w:rPr>
          <w:color w:val="B5AFC4"/>
        </w:rPr>
        <w:t xml:space="preserve">Vláda </w:t>
      </w:r>
      <w:r>
        <w:rPr>
          <w:color w:val="1167D9"/>
        </w:rPr>
        <w:t>Kongresové strany</w:t>
      </w:r>
      <w:r>
        <w:t xml:space="preserve"> bere </w:t>
      </w:r>
      <w:r>
        <w:rPr>
          <w:color w:val="D19012"/>
        </w:rPr>
        <w:t>farmářům</w:t>
      </w:r>
      <w:r>
        <w:t xml:space="preserve"> chléb a neposkytuje </w:t>
      </w:r>
      <w:r>
        <w:rPr>
          <w:color w:val="D19012"/>
        </w:rPr>
        <w:t>jim</w:t>
      </w:r>
      <w:r>
        <w:t xml:space="preserve"> žádnou podporu. Když jsou </w:t>
      </w:r>
      <w:r>
        <w:rPr>
          <w:color w:val="B7D802"/>
        </w:rPr>
        <w:t>problémy se studnami, osvětlením nebo silnicemi</w:t>
      </w:r>
      <w:r>
        <w:t xml:space="preserve">, </w:t>
      </w:r>
      <w:r>
        <w:rPr>
          <w:color w:val="B5AFC4"/>
        </w:rPr>
        <w:t>vláda</w:t>
      </w:r>
      <w:r>
        <w:t xml:space="preserve"> říká, abychom </w:t>
      </w:r>
      <w:r>
        <w:rPr>
          <w:color w:val="B7D802"/>
        </w:rPr>
        <w:t>na to</w:t>
      </w:r>
      <w:r>
        <w:t xml:space="preserve"> zapomněli." </w:t>
      </w:r>
      <w:r>
        <w:rPr>
          <w:color w:val="826392"/>
        </w:rPr>
        <w:t xml:space="preserve">Věc, </w:t>
      </w:r>
      <w:r>
        <w:rPr>
          <w:color w:val="5E7A6A"/>
        </w:rPr>
        <w:t>která</w:t>
      </w:r>
      <w:r>
        <w:rPr>
          <w:color w:val="826392"/>
        </w:rPr>
        <w:t xml:space="preserve"> </w:t>
      </w:r>
      <w:r>
        <w:rPr>
          <w:color w:val="B29869"/>
        </w:rPr>
        <w:t>Gándhímu</w:t>
      </w:r>
      <w:r>
        <w:rPr>
          <w:color w:val="826392"/>
        </w:rPr>
        <w:t xml:space="preserve"> a </w:t>
      </w:r>
      <w:r>
        <w:rPr>
          <w:color w:val="1D0051"/>
        </w:rPr>
        <w:t>Kongresové straně</w:t>
      </w:r>
      <w:r>
        <w:rPr>
          <w:color w:val="826392"/>
        </w:rPr>
        <w:t xml:space="preserve"> (I) nahrává nejvíce</w:t>
      </w:r>
      <w:r>
        <w:t xml:space="preserve">, je špatná reputace </w:t>
      </w:r>
      <w:r>
        <w:rPr>
          <w:color w:val="FEB8C8"/>
        </w:rPr>
        <w:t>opozice</w:t>
      </w:r>
      <w:r>
        <w:t xml:space="preserve">. I kdyby se </w:t>
      </w:r>
      <w:r>
        <w:rPr>
          <w:color w:val="04640D"/>
        </w:rPr>
        <w:t>kvůli volbám</w:t>
      </w:r>
      <w:r>
        <w:t xml:space="preserve"> sjednotila, </w:t>
      </w:r>
      <w:r>
        <w:rPr>
          <w:color w:val="FEB8C8"/>
        </w:rPr>
        <w:t>její</w:t>
      </w:r>
      <w:r>
        <w:t xml:space="preserve"> soudržnost bude nejspíš jen dočasná. </w:t>
      </w:r>
      <w:r>
        <w:rPr>
          <w:color w:val="8BE7FC"/>
        </w:rPr>
        <w:t xml:space="preserve">Když </w:t>
      </w:r>
      <w:r>
        <w:rPr>
          <w:color w:val="76E0C1"/>
        </w:rPr>
        <w:t>Kongresová strana</w:t>
      </w:r>
      <w:r>
        <w:rPr>
          <w:color w:val="8BE7FC"/>
        </w:rPr>
        <w:t xml:space="preserve"> (I) </w:t>
      </w:r>
      <w:r>
        <w:rPr>
          <w:color w:val="BACFA7"/>
        </w:rPr>
        <w:t>v roce 1977</w:t>
      </w:r>
      <w:r>
        <w:rPr>
          <w:color w:val="8BE7FC"/>
        </w:rPr>
        <w:t xml:space="preserve"> </w:t>
      </w:r>
      <w:r>
        <w:rPr>
          <w:color w:val="11BA09"/>
        </w:rPr>
        <w:t xml:space="preserve">po nenáviděném výjimečném stavu vyhlášeném </w:t>
      </w:r>
      <w:r>
        <w:rPr>
          <w:color w:val="462C36"/>
        </w:rPr>
        <w:t>Gándhíovou</w:t>
      </w:r>
      <w:r>
        <w:rPr>
          <w:color w:val="8BE7FC"/>
        </w:rPr>
        <w:t xml:space="preserve"> prohrála volby, k moci se dostala obdobná koalice, a pak se rozpadla</w:t>
      </w:r>
      <w:r>
        <w:t xml:space="preserve">. Mnozí Indové se obávají, že se </w:t>
      </w:r>
      <w:r>
        <w:rPr>
          <w:color w:val="8BE7FC"/>
        </w:rPr>
        <w:t>tato zkušenost</w:t>
      </w:r>
      <w:r>
        <w:t xml:space="preserve"> bude opakovat. 24. března </w:t>
      </w:r>
      <w:r>
        <w:rPr>
          <w:color w:val="ECEDFE"/>
        </w:rPr>
        <w:t>1986</w:t>
      </w:r>
      <w:r>
        <w:t xml:space="preserve">: </w:t>
      </w:r>
      <w:r>
        <w:rPr>
          <w:color w:val="65407D"/>
        </w:rPr>
        <w:t xml:space="preserve">Společnost AB Bofors, jednotka </w:t>
      </w:r>
      <w:r>
        <w:rPr>
          <w:color w:val="491803"/>
        </w:rPr>
        <w:t>společnosti Nobel Industries Sweden AB</w:t>
      </w:r>
      <w:r>
        <w:t xml:space="preserve">, uzavírá </w:t>
      </w:r>
      <w:r>
        <w:rPr>
          <w:color w:val="F5D2A8"/>
        </w:rPr>
        <w:t xml:space="preserve">kontrakt za 1.4 miliardy dolarů s indickým ministerstvem obrany na dodávku </w:t>
      </w:r>
      <w:r>
        <w:rPr>
          <w:color w:val="03422C"/>
        </w:rPr>
        <w:t>400 polních houfnic typu</w:t>
      </w:r>
      <w:r>
        <w:t xml:space="preserve"> s </w:t>
      </w:r>
      <w:r>
        <w:rPr>
          <w:color w:val="72A46E"/>
        </w:rPr>
        <w:t>FH-77 B ráže 155 mm</w:t>
      </w:r>
      <w:r>
        <w:t xml:space="preserve">. V roce 1985 si </w:t>
      </w:r>
      <w:r>
        <w:rPr>
          <w:color w:val="310106"/>
        </w:rPr>
        <w:t>premiér Rádžív Gándhí</w:t>
      </w:r>
      <w:r>
        <w:t xml:space="preserve"> při rozhovorech se švédským premiérem Olofem Palmem vynutil, že </w:t>
      </w:r>
      <w:r>
        <w:rPr>
          <w:color w:val="2B2D32"/>
        </w:rPr>
        <w:t>kontrakt</w:t>
      </w:r>
      <w:r>
        <w:t xml:space="preserve"> nebude mít žádné prostředníky. 16. dubna </w:t>
      </w:r>
      <w:r>
        <w:rPr>
          <w:color w:val="FB6AB8"/>
        </w:rPr>
        <w:t>1987</w:t>
      </w:r>
      <w:r>
        <w:t xml:space="preserve">: Švédský státní rozhlas uvádí, že </w:t>
      </w:r>
      <w:r>
        <w:rPr>
          <w:color w:val="65407D"/>
        </w:rPr>
        <w:t>společnost Bofors</w:t>
      </w:r>
      <w:r>
        <w:t xml:space="preserve"> vyplatila </w:t>
      </w:r>
      <w:r>
        <w:rPr>
          <w:color w:val="128EAC"/>
        </w:rPr>
        <w:t xml:space="preserve">asi 40 milionů dolarů - téměř 3 % celkové částky </w:t>
      </w:r>
      <w:r>
        <w:rPr>
          <w:color w:val="47545E"/>
        </w:rPr>
        <w:t>kontraktu</w:t>
      </w:r>
      <w:r>
        <w:t xml:space="preserve"> - jako provizi </w:t>
      </w:r>
      <w:r>
        <w:rPr>
          <w:color w:val="B95C69"/>
        </w:rPr>
        <w:t>prostředníkům</w:t>
      </w:r>
      <w:r>
        <w:t xml:space="preserve">. 1. června </w:t>
      </w:r>
      <w:r>
        <w:rPr>
          <w:color w:val="FB6AB8"/>
        </w:rPr>
        <w:t>1987</w:t>
      </w:r>
      <w:r>
        <w:t xml:space="preserve">: </w:t>
      </w:r>
      <w:r>
        <w:rPr>
          <w:color w:val="A14D12"/>
        </w:rPr>
        <w:t>Švédský Státní revizní úřad</w:t>
      </w:r>
      <w:r>
        <w:t xml:space="preserve"> </w:t>
      </w:r>
      <w:r>
        <w:rPr>
          <w:color w:val="C4C8FA"/>
        </w:rPr>
        <w:t xml:space="preserve">ve </w:t>
      </w:r>
      <w:r>
        <w:rPr>
          <w:color w:val="372A55"/>
        </w:rPr>
        <w:t>své</w:t>
      </w:r>
      <w:r>
        <w:rPr>
          <w:color w:val="C4C8FA"/>
        </w:rPr>
        <w:t xml:space="preserve"> zprávě</w:t>
      </w:r>
      <w:r>
        <w:t xml:space="preserve"> potvrzuje vyplacení </w:t>
      </w:r>
      <w:r>
        <w:rPr>
          <w:color w:val="128EAC"/>
        </w:rPr>
        <w:t>kolem 40 miliónů dolarů</w:t>
      </w:r>
      <w:r>
        <w:t xml:space="preserve"> blíže neurčeným Indům. </w:t>
      </w:r>
      <w:r>
        <w:rPr>
          <w:color w:val="C4C8FA"/>
        </w:rPr>
        <w:t>Zpráva</w:t>
      </w:r>
      <w:r>
        <w:t xml:space="preserve"> uvádí, že vyšetřování vážně bránil nedostatek spolupráce </w:t>
      </w:r>
      <w:r>
        <w:rPr>
          <w:color w:val="65407D"/>
        </w:rPr>
        <w:t>ze strany společnosti Bofors</w:t>
      </w:r>
      <w:r>
        <w:t xml:space="preserve">. </w:t>
      </w:r>
      <w:r>
        <w:rPr>
          <w:color w:val="65407D"/>
        </w:rPr>
        <w:t>Společnost Bofors</w:t>
      </w:r>
      <w:r>
        <w:t xml:space="preserve"> tvrdí, že nemůže </w:t>
      </w:r>
      <w:r>
        <w:rPr>
          <w:color w:val="3F3610"/>
        </w:rPr>
        <w:t xml:space="preserve">jména </w:t>
      </w:r>
      <w:r>
        <w:rPr>
          <w:color w:val="D3A2C6"/>
        </w:rPr>
        <w:t>prostředníků</w:t>
      </w:r>
      <w:r>
        <w:t xml:space="preserve"> prozradit, protože by ohrozila důvěru v utajení informací v tomto odvětví. </w:t>
      </w:r>
      <w:r>
        <w:rPr>
          <w:color w:val="719FFA"/>
        </w:rPr>
        <w:t xml:space="preserve">Část </w:t>
      </w:r>
      <w:r>
        <w:rPr>
          <w:color w:val="0D841A"/>
        </w:rPr>
        <w:t xml:space="preserve">zprávy obsahující </w:t>
      </w:r>
      <w:r>
        <w:rPr>
          <w:color w:val="4C5B32"/>
        </w:rPr>
        <w:t xml:space="preserve">jména </w:t>
      </w:r>
      <w:r>
        <w:rPr>
          <w:color w:val="9DB3B7"/>
        </w:rPr>
        <w:t>prostředníků</w:t>
      </w:r>
      <w:r>
        <w:t xml:space="preserve"> zadržují úředníci s odkazem na požadavky bankovního tajemství. 6. srpna </w:t>
      </w:r>
      <w:r>
        <w:rPr>
          <w:color w:val="FB6AB8"/>
        </w:rPr>
        <w:t>1987</w:t>
      </w:r>
      <w:r>
        <w:t xml:space="preserve">: </w:t>
      </w:r>
      <w:r>
        <w:rPr>
          <w:color w:val="310106"/>
        </w:rPr>
        <w:t>Premiér Gándhí</w:t>
      </w:r>
      <w:r>
        <w:t xml:space="preserve"> </w:t>
      </w:r>
      <w:r>
        <w:rPr>
          <w:color w:val="F7F1DF"/>
        </w:rPr>
        <w:t>v indickém parlamentu</w:t>
      </w:r>
      <w:r>
        <w:t xml:space="preserve"> říká: "... </w:t>
      </w:r>
      <w:r>
        <w:rPr>
          <w:color w:val="B14F8F"/>
        </w:rPr>
        <w:t xml:space="preserve">ani </w:t>
      </w:r>
      <w:r>
        <w:rPr>
          <w:color w:val="747103"/>
        </w:rPr>
        <w:t>já</w:t>
      </w:r>
      <w:r>
        <w:rPr>
          <w:color w:val="B14F8F"/>
        </w:rPr>
        <w:t xml:space="preserve">, ani žádný člen </w:t>
      </w:r>
      <w:r>
        <w:rPr>
          <w:color w:val="747103"/>
        </w:rPr>
        <w:t>mé</w:t>
      </w:r>
      <w:r>
        <w:rPr>
          <w:color w:val="B14F8F"/>
        </w:rPr>
        <w:t xml:space="preserve"> rodiny nedostal v těchto transakcích žádnou odměnu</w:t>
      </w:r>
      <w:r>
        <w:t xml:space="preserve">. </w:t>
      </w:r>
      <w:r>
        <w:rPr>
          <w:color w:val="B14F8F"/>
        </w:rPr>
        <w:t>Taková</w:t>
      </w:r>
      <w:r>
        <w:t xml:space="preserve"> je pravda." 26. srpna </w:t>
      </w:r>
      <w:r>
        <w:rPr>
          <w:color w:val="FB6AB8"/>
        </w:rPr>
        <w:t>1987</w:t>
      </w:r>
      <w:r>
        <w:t xml:space="preserve">: </w:t>
      </w:r>
      <w:r>
        <w:rPr>
          <w:color w:val="65407D"/>
        </w:rPr>
        <w:t>Společnost Bofors</w:t>
      </w:r>
      <w:r>
        <w:t xml:space="preserve"> přiznává vyplacení </w:t>
      </w:r>
      <w:r>
        <w:rPr>
          <w:color w:val="128EAC"/>
        </w:rPr>
        <w:t>41 miliónu dolarů</w:t>
      </w:r>
      <w:r>
        <w:t xml:space="preserve"> </w:t>
      </w:r>
      <w:r>
        <w:rPr>
          <w:color w:val="B95C69"/>
        </w:rPr>
        <w:t>prostředníkům</w:t>
      </w:r>
      <w:r>
        <w:t xml:space="preserve">. 22. dubna </w:t>
      </w:r>
      <w:r>
        <w:rPr>
          <w:color w:val="9F816D"/>
        </w:rPr>
        <w:t>1988</w:t>
      </w:r>
      <w:r>
        <w:t xml:space="preserve">: </w:t>
      </w:r>
      <w:r>
        <w:rPr>
          <w:color w:val="D26A5B"/>
        </w:rPr>
        <w:t>List Hindu</w:t>
      </w:r>
      <w:r>
        <w:t xml:space="preserve"> publikuje faksimile bankovních dokumentů pro poukázání peněz v zahraniční měně a dopisy </w:t>
      </w:r>
      <w:r>
        <w:rPr>
          <w:color w:val="65407D"/>
        </w:rPr>
        <w:t>mezi společností Bofors</w:t>
      </w:r>
      <w:r>
        <w:t xml:space="preserve"> a jistými soukromými společnostmi, týkající se prodeje zbraní </w:t>
      </w:r>
      <w:r>
        <w:rPr>
          <w:color w:val="4F584E"/>
        </w:rPr>
        <w:t>do Indie</w:t>
      </w:r>
      <w:r>
        <w:t xml:space="preserve">. 26. dubna </w:t>
      </w:r>
      <w:r>
        <w:rPr>
          <w:color w:val="9F816D"/>
        </w:rPr>
        <w:t>1988</w:t>
      </w:r>
      <w:r>
        <w:t xml:space="preserve">: Parlamentní vyšetřovací výbor jmenovaný </w:t>
      </w:r>
      <w:r>
        <w:rPr>
          <w:color w:val="FB5514"/>
        </w:rPr>
        <w:t>Kongresovou stranou</w:t>
      </w:r>
      <w:r>
        <w:t xml:space="preserve"> (I) dochází k závěru, že </w:t>
      </w:r>
      <w:r>
        <w:rPr>
          <w:color w:val="2B2D32"/>
        </w:rPr>
        <w:t>v obchodě</w:t>
      </w:r>
      <w:r>
        <w:t xml:space="preserve"> nefigurovali žádní prostředníci a že nedošlo k žádné platbě indické osobě nebo společnosti. 18. července </w:t>
      </w:r>
      <w:r>
        <w:rPr>
          <w:color w:val="8B934B"/>
        </w:rPr>
        <w:t>1989</w:t>
      </w:r>
      <w:r>
        <w:t xml:space="preserve">: Kontrolor a hlavní indický auditor oznamuje vážná pochybení ve vládním technickém a finančním vyhodnocení </w:t>
      </w:r>
      <w:r>
        <w:rPr>
          <w:color w:val="2B2D32"/>
        </w:rPr>
        <w:t xml:space="preserve">zakázky </w:t>
      </w:r>
      <w:r>
        <w:rPr>
          <w:color w:val="F8907D"/>
        </w:rPr>
        <w:t>společnosti Bofors</w:t>
      </w:r>
      <w:r>
        <w:t xml:space="preserve">. 15. září </w:t>
      </w:r>
      <w:r>
        <w:rPr>
          <w:color w:val="8B934B"/>
        </w:rPr>
        <w:t>1989</w:t>
      </w:r>
      <w:r>
        <w:t xml:space="preserve">: </w:t>
      </w:r>
      <w:r>
        <w:rPr>
          <w:color w:val="F98500"/>
        </w:rPr>
        <w:t>Bývalý náčelník štábu armády Krishnaswami Sundarji</w:t>
      </w:r>
      <w:r>
        <w:t xml:space="preserve"> v interview prozrazuje, </w:t>
      </w:r>
      <w:r>
        <w:rPr>
          <w:color w:val="002935"/>
        </w:rPr>
        <w:t xml:space="preserve">že v květnu </w:t>
      </w:r>
      <w:r>
        <w:rPr>
          <w:color w:val="D7F3FE"/>
        </w:rPr>
        <w:t>1987</w:t>
      </w:r>
      <w:r>
        <w:rPr>
          <w:color w:val="002935"/>
        </w:rPr>
        <w:t xml:space="preserve"> navrhoval, aby</w:t>
      </w:r>
      <w:r>
        <w:t xml:space="preserve"> </w:t>
      </w:r>
      <w:r>
        <w:rPr>
          <w:color w:val="FCB899"/>
        </w:rPr>
        <w:t>vláda</w:t>
      </w:r>
      <w:r>
        <w:rPr>
          <w:color w:val="1C0720"/>
        </w:rPr>
        <w:t xml:space="preserve"> </w:t>
      </w:r>
      <w:r>
        <w:rPr>
          <w:color w:val="6B5F61"/>
        </w:rPr>
        <w:t xml:space="preserve">kontrakt </w:t>
      </w:r>
      <w:r>
        <w:rPr>
          <w:color w:val="F98A9D"/>
        </w:rPr>
        <w:t>se společností Bofors</w:t>
      </w:r>
      <w:r>
        <w:rPr>
          <w:color w:val="1C0720"/>
        </w:rPr>
        <w:t xml:space="preserve"> zrušila</w:t>
      </w:r>
      <w:r>
        <w:t xml:space="preserve">. </w:t>
      </w:r>
      <w:r>
        <w:rPr>
          <w:color w:val="F98500"/>
        </w:rPr>
        <w:t>Podle generála Sundarjiho</w:t>
      </w:r>
      <w:r>
        <w:t xml:space="preserve"> by </w:t>
      </w:r>
      <w:r>
        <w:rPr>
          <w:color w:val="9B72C2"/>
        </w:rPr>
        <w:t>to</w:t>
      </w:r>
      <w:r>
        <w:t xml:space="preserve"> </w:t>
      </w:r>
      <w:r>
        <w:rPr>
          <w:color w:val="65407D"/>
        </w:rPr>
        <w:t>společnost Bofors</w:t>
      </w:r>
      <w:r>
        <w:t xml:space="preserve"> přinutilo ke zveřejnění jmen </w:t>
      </w:r>
      <w:r>
        <w:rPr>
          <w:color w:val="A6919D"/>
        </w:rPr>
        <w:t xml:space="preserve">prostředníků, </w:t>
      </w:r>
      <w:r>
        <w:rPr>
          <w:color w:val="2C3729"/>
        </w:rPr>
        <w:t>kteří</w:t>
      </w:r>
      <w:r>
        <w:rPr>
          <w:color w:val="A6919D"/>
        </w:rPr>
        <w:t xml:space="preserve"> </w:t>
      </w:r>
      <w:r>
        <w:rPr>
          <w:color w:val="D7C70B"/>
        </w:rPr>
        <w:t>od společnosti</w:t>
      </w:r>
      <w:r>
        <w:rPr>
          <w:color w:val="A6919D"/>
        </w:rPr>
        <w:t xml:space="preserve"> dostali úplatek</w:t>
      </w:r>
      <w:r>
        <w:t xml:space="preserve">. </w:t>
      </w:r>
      <w:r>
        <w:rPr>
          <w:color w:val="9F9992"/>
        </w:rPr>
        <w:t>Jeho</w:t>
      </w:r>
      <w:r>
        <w:rPr>
          <w:color w:val="EFFBD0"/>
        </w:rPr>
        <w:t xml:space="preserve"> doporučení</w:t>
      </w:r>
      <w:r>
        <w:t xml:space="preserve"> bylo </w:t>
      </w:r>
      <w:r>
        <w:rPr>
          <w:color w:val="B5AFC4"/>
        </w:rPr>
        <w:t>vládou</w:t>
      </w:r>
      <w:r>
        <w:t xml:space="preserve"> zamítnuto. 9. října </w:t>
      </w:r>
      <w:r>
        <w:rPr>
          <w:color w:val="8B934B"/>
        </w:rPr>
        <w:t>1989</w:t>
      </w:r>
      <w:r>
        <w:t xml:space="preserve">: </w:t>
      </w:r>
      <w:r>
        <w:rPr>
          <w:color w:val="D26A5B"/>
        </w:rPr>
        <w:t>List Hindu</w:t>
      </w:r>
      <w:r>
        <w:t xml:space="preserve"> publikuje </w:t>
      </w:r>
      <w:r>
        <w:rPr>
          <w:color w:val="719FFA"/>
        </w:rPr>
        <w:t xml:space="preserve">zadrženou část </w:t>
      </w:r>
      <w:r>
        <w:rPr>
          <w:color w:val="0D841A"/>
        </w:rPr>
        <w:t xml:space="preserve">zprávy </w:t>
      </w:r>
      <w:r>
        <w:rPr>
          <w:color w:val="FDE2F1"/>
        </w:rPr>
        <w:t>švédského Státního revizního úřadu</w:t>
      </w:r>
      <w:r>
        <w:t xml:space="preserve">. </w:t>
      </w:r>
      <w:r>
        <w:rPr>
          <w:color w:val="719FFA"/>
        </w:rPr>
        <w:t>V odhalení</w:t>
      </w:r>
      <w:r>
        <w:t xml:space="preserve"> je uvedeno, že </w:t>
      </w:r>
      <w:r>
        <w:rPr>
          <w:color w:val="65407D"/>
        </w:rPr>
        <w:t>společnost Bofors</w:t>
      </w:r>
      <w:r>
        <w:t xml:space="preserve"> zaplatila provizi indickému zástupci zbrojařské společnosti.</w:t>
      </w:r>
    </w:p>
    <w:p>
      <w:r>
        <w:rPr>
          <w:b/>
        </w:rPr>
        <w:t>Document number 1744</w:t>
      </w:r>
    </w:p>
    <w:p>
      <w:r>
        <w:rPr>
          <w:b/>
        </w:rPr>
        <w:t>Document identifier: wsj2042-001</w:t>
      </w:r>
    </w:p>
    <w:p>
      <w:r>
        <w:rPr>
          <w:color w:val="310106"/>
        </w:rPr>
        <w:t>Parsow Partnership Ltd. a Elkhorn Partners L . P.</w:t>
      </w:r>
      <w:r>
        <w:t xml:space="preserve"> uvedly, že mohou očekávat návrhy třetích stran týkající se prodeje nebo restrukturalizace </w:t>
      </w:r>
      <w:r>
        <w:rPr>
          <w:color w:val="04640D"/>
        </w:rPr>
        <w:t>CACI International Inc</w:t>
      </w:r>
      <w:r>
        <w:t xml:space="preserve">. </w:t>
      </w:r>
      <w:r>
        <w:rPr>
          <w:color w:val="FEFB0A"/>
        </w:rPr>
        <w:t>V záznamech Vládní komise pro regulaci cenných papírů</w:t>
      </w:r>
      <w:r>
        <w:t xml:space="preserve"> </w:t>
      </w:r>
      <w:r>
        <w:rPr>
          <w:color w:val="310106"/>
        </w:rPr>
        <w:t xml:space="preserve">Parsow a Elkhorn, </w:t>
      </w:r>
      <w:r>
        <w:rPr>
          <w:color w:val="FB5514"/>
        </w:rPr>
        <w:t>kteří</w:t>
      </w:r>
      <w:r>
        <w:rPr>
          <w:color w:val="310106"/>
        </w:rPr>
        <w:t xml:space="preserve"> dohromady drží 8685 % běžných akcií CACI</w:t>
      </w:r>
      <w:r>
        <w:t xml:space="preserve">, uvedli, že jsou toho názoru, že v nejlepším zájmu akcionářů CACI je prodej </w:t>
      </w:r>
      <w:r>
        <w:rPr>
          <w:color w:val="04640D"/>
        </w:rPr>
        <w:t>společnosti</w:t>
      </w:r>
      <w:r>
        <w:t xml:space="preserve">. CACI se sídlem ve Virginském Arlingtonu uvedla, že </w:t>
      </w:r>
      <w:r>
        <w:rPr>
          <w:color w:val="FEFB0A"/>
        </w:rPr>
        <w:t xml:space="preserve">záznamy </w:t>
      </w:r>
      <w:r>
        <w:rPr>
          <w:color w:val="E115C0"/>
        </w:rPr>
        <w:t>od Parsow a Elkhorn</w:t>
      </w:r>
      <w:r>
        <w:t xml:space="preserve"> neviděli a tedy se </w:t>
      </w:r>
      <w:r>
        <w:rPr>
          <w:color w:val="FEFB0A"/>
        </w:rPr>
        <w:t>k nim</w:t>
      </w:r>
      <w:r>
        <w:t xml:space="preserve"> nemohou vyjádřit. </w:t>
      </w:r>
      <w:r>
        <w:rPr>
          <w:color w:val="310106"/>
        </w:rPr>
        <w:t>Společenství</w:t>
      </w:r>
      <w:r>
        <w:t xml:space="preserve"> uvedlo, že mohou požadovat zastoupení </w:t>
      </w:r>
      <w:r>
        <w:rPr>
          <w:color w:val="00587F"/>
        </w:rPr>
        <w:t>ve správní radě</w:t>
      </w:r>
      <w:r>
        <w:t xml:space="preserve"> a že mohou </w:t>
      </w:r>
      <w:r>
        <w:rPr>
          <w:color w:val="00587F"/>
        </w:rPr>
        <w:t>od správní rady CACI</w:t>
      </w:r>
      <w:r>
        <w:t xml:space="preserve"> a dalších velkých podílníků požadovat podporu v souvislosti se </w:t>
      </w:r>
      <w:r>
        <w:rPr>
          <w:color w:val="310106"/>
        </w:rPr>
        <w:t>svými</w:t>
      </w:r>
      <w:r>
        <w:t xml:space="preserve"> plány. Podle záznamů mají </w:t>
      </w:r>
      <w:r>
        <w:rPr>
          <w:color w:val="310106"/>
        </w:rPr>
        <w:t>Parsow i Elkhorn</w:t>
      </w:r>
      <w:r>
        <w:t xml:space="preserve"> sídlo v Nebraském Elkhornu a jsou řízeny stejným generálním partnerem, Alanem S. Parsowem. </w:t>
      </w:r>
      <w:r>
        <w:rPr>
          <w:color w:val="310106"/>
        </w:rPr>
        <w:t>Jejich</w:t>
      </w:r>
      <w:r>
        <w:t xml:space="preserve"> celkový podíl činí 880500 běžných akcií, včetně 86500 akcií nakoupených v uplynulých 60 dnech za 23125 až 24375 dolarů za akcii. Další akcie mohou být zakoupeny nebo prodány na otevřeném trhu, soukromými transakcemi či jinak, v závislosti na tržních podmínkách a dalších faktorech.</w:t>
      </w:r>
    </w:p>
    <w:p>
      <w:r>
        <w:rPr>
          <w:b/>
        </w:rPr>
        <w:t>Document number 1745</w:t>
      </w:r>
    </w:p>
    <w:p>
      <w:r>
        <w:rPr>
          <w:b/>
        </w:rPr>
        <w:t>Document identifier: wsj2043-001</w:t>
      </w:r>
    </w:p>
    <w:p>
      <w:r>
        <w:t xml:space="preserve">Vztah protikladného obchodování mezi dluhopisy a akciemi byl </w:t>
      </w:r>
      <w:r>
        <w:rPr>
          <w:color w:val="310106"/>
        </w:rPr>
        <w:t>včera</w:t>
      </w:r>
      <w:r>
        <w:t xml:space="preserve"> přerušen, neboť </w:t>
      </w:r>
      <w:r>
        <w:rPr>
          <w:color w:val="04640D"/>
        </w:rPr>
        <w:t>dluhopisy</w:t>
      </w:r>
      <w:r>
        <w:t xml:space="preserve"> i přes mírné snížení ceny akcií klesly. Investoři do dluhopisů však nadále pozorně sledují </w:t>
      </w:r>
      <w:r>
        <w:rPr>
          <w:color w:val="FEFB0A"/>
        </w:rPr>
        <w:t>nervózní akciový trh</w:t>
      </w:r>
      <w:r>
        <w:t xml:space="preserve">. V počátečním obchodování nabízeli </w:t>
      </w:r>
      <w:r>
        <w:rPr>
          <w:color w:val="FB5514"/>
        </w:rPr>
        <w:t>investoři</w:t>
      </w:r>
      <w:r>
        <w:t xml:space="preserve"> ceny dluhopisů výše, protože akcie padaly a hromadily se </w:t>
      </w:r>
      <w:r>
        <w:rPr>
          <w:color w:val="E115C0"/>
        </w:rPr>
        <w:t xml:space="preserve">obavy, </w:t>
      </w:r>
      <w:r>
        <w:rPr>
          <w:color w:val="00587F"/>
        </w:rPr>
        <w:t xml:space="preserve">že se bude opakovat páteční debakl </w:t>
      </w:r>
      <w:r>
        <w:rPr>
          <w:color w:val="0BC582"/>
        </w:rPr>
        <w:t>na akciovém trhu</w:t>
      </w:r>
      <w:r>
        <w:t xml:space="preserve">. Částečné zotavení </w:t>
      </w:r>
      <w:r>
        <w:rPr>
          <w:color w:val="FEB8C8"/>
        </w:rPr>
        <w:t xml:space="preserve">Dow-Jonesova indexu akcií průmyslových společností, </w:t>
      </w:r>
      <w:r>
        <w:rPr>
          <w:color w:val="9E8317"/>
        </w:rPr>
        <w:t>který</w:t>
      </w:r>
      <w:r>
        <w:rPr>
          <w:color w:val="FEB8C8"/>
        </w:rPr>
        <w:t xml:space="preserve"> dopoledne klesl o více než 60 bodů</w:t>
      </w:r>
      <w:r>
        <w:t xml:space="preserve">, však </w:t>
      </w:r>
      <w:r>
        <w:rPr>
          <w:color w:val="E115C0"/>
        </w:rPr>
        <w:t>tato očekávání</w:t>
      </w:r>
      <w:r>
        <w:t xml:space="preserve"> zmařilo. Dlouhodobé státní obligace byly také později </w:t>
      </w:r>
      <w:r>
        <w:rPr>
          <w:color w:val="310106"/>
        </w:rPr>
        <w:t>během dne</w:t>
      </w:r>
      <w:r>
        <w:t xml:space="preserve"> postiženy </w:t>
      </w:r>
      <w:r>
        <w:rPr>
          <w:color w:val="01190F"/>
        </w:rPr>
        <w:t xml:space="preserve">nabídkou ve výši 4 miliard dolarů od </w:t>
      </w:r>
      <w:r>
        <w:rPr>
          <w:color w:val="847D81"/>
        </w:rPr>
        <w:t>Tennessee Valley Authority</w:t>
      </w:r>
      <w:r>
        <w:t xml:space="preserve"> a vyhlídkou na obrovský objem dluhu </w:t>
      </w:r>
      <w:r>
        <w:rPr>
          <w:color w:val="58018B"/>
        </w:rPr>
        <w:t>nové agentury</w:t>
      </w:r>
      <w:r>
        <w:t>. "</w:t>
      </w:r>
      <w:r>
        <w:rPr>
          <w:color w:val="B70639"/>
        </w:rPr>
        <w:t>Investoři do dluhopisů</w:t>
      </w:r>
      <w:r>
        <w:t xml:space="preserve"> doufali, že ceny akcií budou i nadále padat," řekl Roger Early, viceprezident pittsburské společnosti Federated Investors Inc. "</w:t>
      </w:r>
      <w:r>
        <w:rPr>
          <w:color w:val="703B01"/>
        </w:rPr>
        <w:t>Když se akcie ustálily,</w:t>
      </w:r>
      <w:r>
        <w:t xml:space="preserve"> bylo </w:t>
      </w:r>
      <w:r>
        <w:rPr>
          <w:color w:val="F7F1DF"/>
        </w:rPr>
        <w:t>to</w:t>
      </w:r>
      <w:r>
        <w:t xml:space="preserve"> zklamání." Mezitím už dva dny po sobě věnoval </w:t>
      </w:r>
      <w:r>
        <w:rPr>
          <w:color w:val="118B8A"/>
        </w:rPr>
        <w:t>trh s dluhopisy</w:t>
      </w:r>
      <w:r>
        <w:t xml:space="preserve"> jen malou pozornost operacím </w:t>
      </w:r>
      <w:r>
        <w:rPr>
          <w:color w:val="4AFEFA"/>
        </w:rPr>
        <w:t>Federální rezervní banky</w:t>
      </w:r>
      <w:r>
        <w:t xml:space="preserve"> na otevřeném trhu. </w:t>
      </w:r>
      <w:r>
        <w:rPr>
          <w:color w:val="FCB164"/>
        </w:rPr>
        <w:t xml:space="preserve">Představitelé </w:t>
      </w:r>
      <w:r>
        <w:rPr>
          <w:color w:val="796EE6"/>
        </w:rPr>
        <w:t>Federální rezervní banky</w:t>
      </w:r>
      <w:r>
        <w:t xml:space="preserve"> poslali do bankovního systému více hotovosti, </w:t>
      </w:r>
      <w:r>
        <w:rPr>
          <w:color w:val="000D2C"/>
        </w:rPr>
        <w:t>když během obvyklého předpoledního intervenčního období zařídili dohody o zpětném odkoupení za 1.5 miliardy dolarů</w:t>
      </w:r>
      <w:r>
        <w:t xml:space="preserve">. </w:t>
      </w:r>
      <w:r>
        <w:rPr>
          <w:color w:val="000D2C"/>
        </w:rPr>
        <w:t>Tento krok</w:t>
      </w:r>
      <w:r>
        <w:t xml:space="preserve"> byl zamýšlen k udržení stropu úrokových sazeb a ke zvýšení důvěry investorů. "</w:t>
      </w:r>
      <w:r>
        <w:rPr>
          <w:color w:val="53495F"/>
        </w:rPr>
        <w:t>Tato intervence</w:t>
      </w:r>
      <w:r>
        <w:rPr>
          <w:color w:val="F95475"/>
        </w:rPr>
        <w:t xml:space="preserve"> byla přátelská</w:t>
      </w:r>
      <w:r>
        <w:t xml:space="preserve">, </w:t>
      </w:r>
      <w:r>
        <w:rPr>
          <w:color w:val="F95475"/>
        </w:rPr>
        <w:t>což</w:t>
      </w:r>
      <w:r>
        <w:t xml:space="preserve"> znamená, že </w:t>
      </w:r>
      <w:r>
        <w:rPr>
          <w:color w:val="000D2C"/>
        </w:rPr>
        <w:t>to</w:t>
      </w:r>
      <w:r>
        <w:t xml:space="preserve"> vlastně nemuseli udělat," řekla </w:t>
      </w:r>
      <w:r>
        <w:rPr>
          <w:color w:val="61FC03"/>
        </w:rPr>
        <w:t>Maria Fiorini Ramirezová, ekonomka peněžního trhu společnosti Drexel Burnham Lambert Inc</w:t>
      </w:r>
      <w:r>
        <w:t xml:space="preserve">. Uvedla, že agresivnější postup nebyl třeba. </w:t>
      </w:r>
      <w:r>
        <w:rPr>
          <w:color w:val="4AFEFA"/>
        </w:rPr>
        <w:t>Federální rezervní banka</w:t>
      </w:r>
      <w:r>
        <w:t xml:space="preserve"> také působí dojmem neochoty dále uvolnit úvěrové podmínky. Umožnila již, aby sazba ostře sledovaných federálních fondů klesla o 1/4 procentního bodu na asi 8 3/4 % z předchozí cílové úrovně kolem 9 %. </w:t>
      </w:r>
      <w:r>
        <w:rPr>
          <w:color w:val="5D9608"/>
        </w:rPr>
        <w:t xml:space="preserve">Úroková sazba, </w:t>
      </w:r>
      <w:r>
        <w:rPr>
          <w:color w:val="DE98FD"/>
        </w:rPr>
        <w:t>kterou</w:t>
      </w:r>
      <w:r>
        <w:rPr>
          <w:color w:val="5D9608"/>
        </w:rPr>
        <w:t xml:space="preserve"> si </w:t>
      </w:r>
      <w:r>
        <w:rPr>
          <w:color w:val="98A088"/>
        </w:rPr>
        <w:t>banky</w:t>
      </w:r>
      <w:r>
        <w:rPr>
          <w:color w:val="5D9608"/>
        </w:rPr>
        <w:t xml:space="preserve"> navzájem účtují při půjčkách přes noc</w:t>
      </w:r>
      <w:r>
        <w:t xml:space="preserve">, je považována za první signál změn v politice </w:t>
      </w:r>
      <w:r>
        <w:rPr>
          <w:color w:val="4AFEFA"/>
        </w:rPr>
        <w:t>Federální rezervní banky</w:t>
      </w:r>
      <w:r>
        <w:t xml:space="preserve">. </w:t>
      </w:r>
      <w:r>
        <w:rPr>
          <w:color w:val="310106"/>
        </w:rPr>
        <w:t>Včera</w:t>
      </w:r>
      <w:r>
        <w:t xml:space="preserve"> skončila asi na 8 11/16 %, </w:t>
      </w:r>
      <w:r>
        <w:rPr>
          <w:color w:val="4F584E"/>
        </w:rPr>
        <w:t>v pondělí</w:t>
      </w:r>
      <w:r>
        <w:t xml:space="preserve"> však byla velmi nízko na 8 1/2 %. Třicetileté dlouhodobé státní standardní obligace se propadly o více než 1/2 bodu, neboli o více než 5 dolarů z každých 1000 dolarů nominální částky, zatímco výnos se poprvé od čtvrtka zvýšil nad 8 %. Podnikové obligace investičního stupně, komunální dluhopisy a hypotekární zástavní listy rovněž klesly. </w:t>
      </w:r>
      <w:r>
        <w:rPr>
          <w:color w:val="248AD0"/>
        </w:rPr>
        <w:t>Většina rizikových obligací</w:t>
      </w:r>
      <w:r>
        <w:t xml:space="preserve"> však po honbě institučních investorů za výhodnými koupěmi uzavřela po otevření beze změny na lehce vyšší úrovni. Některé takzvané vysoce kvalitní rizikové emise, jako například 14 1/2% podřízené dluhopisy </w:t>
      </w:r>
      <w:r>
        <w:rPr>
          <w:color w:val="5C5300"/>
        </w:rPr>
        <w:t>společnosti R. H. Macy &amp; Co.</w:t>
      </w:r>
      <w:r>
        <w:t xml:space="preserve">, posílily. Emise dluhopisů </w:t>
      </w:r>
      <w:r>
        <w:rPr>
          <w:color w:val="5C5300"/>
        </w:rPr>
        <w:t>společnosti Macy</w:t>
      </w:r>
      <w:r>
        <w:t xml:space="preserve"> uzavřela o asi jeden bod výše při nabídkové ceně 97. </w:t>
      </w:r>
      <w:r>
        <w:rPr>
          <w:color w:val="01190F"/>
        </w:rPr>
        <w:t xml:space="preserve">Nabídka veřejného dluhu </w:t>
      </w:r>
      <w:r>
        <w:rPr>
          <w:color w:val="847D81"/>
        </w:rPr>
        <w:t>společnosti TVA</w:t>
      </w:r>
      <w:r>
        <w:t xml:space="preserve"> byla </w:t>
      </w:r>
      <w:r>
        <w:rPr>
          <w:color w:val="9F6551"/>
        </w:rPr>
        <w:t>jejich</w:t>
      </w:r>
      <w:r>
        <w:t xml:space="preserve"> první za 15 let. Silná poptávka investorů </w:t>
      </w:r>
      <w:r>
        <w:rPr>
          <w:color w:val="9F6551"/>
        </w:rPr>
        <w:t>ji</w:t>
      </w:r>
      <w:r>
        <w:t xml:space="preserve"> přiměla navýšit objem </w:t>
      </w:r>
      <w:r>
        <w:rPr>
          <w:color w:val="01190F"/>
        </w:rPr>
        <w:t>emise</w:t>
      </w:r>
      <w:r>
        <w:t xml:space="preserve"> ze 3 miliard dolarů. Obchodníci uvedli, že stelážní obchody týkající se stanovení cen dluhopisů </w:t>
      </w:r>
      <w:r>
        <w:rPr>
          <w:color w:val="9F6551"/>
        </w:rPr>
        <w:t>společnosti TVA</w:t>
      </w:r>
      <w:r>
        <w:t xml:space="preserve"> rovněž vyvíjely tlak na dlouhodobé státní obligace. "</w:t>
      </w:r>
      <w:r>
        <w:rPr>
          <w:color w:val="BCFEC6"/>
        </w:rPr>
        <w:t xml:space="preserve">Upisovatelé dluhopisů </w:t>
      </w:r>
      <w:r>
        <w:rPr>
          <w:color w:val="932C70"/>
        </w:rPr>
        <w:t>společnosti TVA</w:t>
      </w:r>
      <w:r>
        <w:t xml:space="preserve"> snížili </w:t>
      </w:r>
      <w:r>
        <w:rPr>
          <w:color w:val="BCFEC6"/>
        </w:rPr>
        <w:t>své</w:t>
      </w:r>
      <w:r>
        <w:t xml:space="preserve"> tržní riziko prodejem státních obligací, aby pokryli alespoň část </w:t>
      </w:r>
      <w:r>
        <w:rPr>
          <w:color w:val="BCFEC6"/>
        </w:rPr>
        <w:t>své</w:t>
      </w:r>
      <w:r>
        <w:t xml:space="preserve"> držby (dluhopisů TVA)," řekl James R. Capra, hlavní viceprezident společnosti Shearson Lehman Government Securities Inc. </w:t>
      </w:r>
      <w:r>
        <w:rPr>
          <w:color w:val="2B1B04"/>
        </w:rPr>
        <w:t xml:space="preserve">Dluhopisy </w:t>
      </w:r>
      <w:r>
        <w:rPr>
          <w:color w:val="B5AFC4"/>
        </w:rPr>
        <w:t>společnosti TVA</w:t>
      </w:r>
      <w:r>
        <w:t xml:space="preserve"> také "posloužily </w:t>
      </w:r>
      <w:r>
        <w:rPr>
          <w:color w:val="118B8A"/>
        </w:rPr>
        <w:t>trhu</w:t>
      </w:r>
      <w:r>
        <w:t xml:space="preserve"> k připomenutí, že bude ještě více nových zdrojů", řekl Lawrence N. Leuzzi, vrchní ředitel společnosti S. G. Warburg Securities &amp; Co. </w:t>
      </w:r>
      <w:r>
        <w:rPr>
          <w:color w:val="D4C67A"/>
        </w:rPr>
        <w:t>Dnes</w:t>
      </w:r>
      <w:r>
        <w:t xml:space="preserve"> oznámí </w:t>
      </w:r>
      <w:r>
        <w:rPr>
          <w:color w:val="AE7AA1"/>
        </w:rPr>
        <w:t>Ministerstvo financí</w:t>
      </w:r>
      <w:r>
        <w:t xml:space="preserve"> objem prodeje </w:t>
      </w:r>
      <w:r>
        <w:rPr>
          <w:color w:val="AE7AA1"/>
        </w:rPr>
        <w:t>svých</w:t>
      </w:r>
      <w:r>
        <w:t xml:space="preserve"> dalších dvouletých státních obligací a </w:t>
      </w:r>
      <w:r>
        <w:rPr>
          <w:color w:val="58018B"/>
        </w:rPr>
        <w:t>společnost Resolution Funding Corp.</w:t>
      </w:r>
      <w:r>
        <w:t xml:space="preserve"> oznámí detaily </w:t>
      </w:r>
      <w:r>
        <w:rPr>
          <w:color w:val="58018B"/>
        </w:rPr>
        <w:t>své</w:t>
      </w:r>
      <w:r>
        <w:t xml:space="preserve"> první nabídky dluhopisů. Někteří obchodníci odhadují, že příští týden budou prodány nové dvouleté státní dluhopisy za 9.75 miliardy dolarů a očekávají, že </w:t>
      </w:r>
      <w:r>
        <w:rPr>
          <w:color w:val="58018B"/>
        </w:rPr>
        <w:t>společnost Refcorp</w:t>
      </w:r>
      <w:r>
        <w:t xml:space="preserve"> nabídne dlouhodobé dluhopisy "finanční pomoci" za 4 až 6 miliard dolarů. </w:t>
      </w:r>
      <w:r>
        <w:rPr>
          <w:color w:val="58018B"/>
        </w:rPr>
        <w:t>Společnost Refcorp</w:t>
      </w:r>
      <w:r>
        <w:t xml:space="preserve"> byla vytvořena, aby pomohla financovat pomoc federálním spořitelním a úvěrovým sdružením. Další agenturní emise byla </w:t>
      </w:r>
      <w:r>
        <w:rPr>
          <w:color w:val="118B8A"/>
        </w:rPr>
        <w:t>na trh</w:t>
      </w:r>
      <w:r>
        <w:t xml:space="preserve"> uvedena </w:t>
      </w:r>
      <w:r>
        <w:rPr>
          <w:color w:val="310106"/>
        </w:rPr>
        <w:t>včera</w:t>
      </w:r>
      <w:r>
        <w:t xml:space="preserve">. </w:t>
      </w:r>
      <w:r>
        <w:rPr>
          <w:color w:val="C2A393"/>
        </w:rPr>
        <w:t>Finanční oddělení Federální bankovní rady pro domácí úvěry</w:t>
      </w:r>
      <w:r>
        <w:t xml:space="preserve"> uvedlo, že pro banky ocenilo čtyřdílnou nabídku dluhopisů za 2.27 miliardy dolarů s výnosem od 8125 % do 8375 %. Vydání několika ekonomických zpráv mělo </w:t>
      </w:r>
      <w:r>
        <w:rPr>
          <w:color w:val="118B8A"/>
        </w:rPr>
        <w:t>na trh</w:t>
      </w:r>
      <w:r>
        <w:t xml:space="preserve"> malý dopad, včetně zprávy, že obchodní deficit </w:t>
      </w:r>
      <w:r>
        <w:rPr>
          <w:color w:val="0232FD"/>
        </w:rPr>
        <w:t>Spojených států</w:t>
      </w:r>
      <w:r>
        <w:t xml:space="preserve"> se v srpnu rozrostl </w:t>
      </w:r>
      <w:r>
        <w:rPr>
          <w:color w:val="6A3A35"/>
        </w:rPr>
        <w:t>na překvapivých 10.77 miliardy dolarů</w:t>
      </w:r>
      <w:r>
        <w:t xml:space="preserve">, </w:t>
      </w:r>
      <w:r>
        <w:rPr>
          <w:color w:val="6A3A35"/>
        </w:rPr>
        <w:t>což</w:t>
      </w:r>
      <w:r>
        <w:t xml:space="preserve"> je více, než v červnu revidovaných 8.24 miliardy dolarů. Očekávalo se, že srpnový schodek se zvýší na 9.1 miliardy dolarů. Státní cenné papíry Státní cenné papíry se při poklesu o 1/2 bodu v podstatě nepohnuly. Standardní třicetileté státní obligace byly v závěru kótovány na 100 28/32 s výnosem 8.04 %, v porovnání se 101 19/32 a výnosem 7.97 % </w:t>
      </w:r>
      <w:r>
        <w:rPr>
          <w:color w:val="4F584E"/>
        </w:rPr>
        <w:t>v pondělí</w:t>
      </w:r>
      <w:r>
        <w:t xml:space="preserve">. Nejnovější desetileté státní obligace byly v závěru kótovány na 99 25/32 s výnosem 8.01 %, v porovnání se 100 1/32 a výnosem 7.97 %. Krátkodobé úrokové sazby se zvýšily. Diskontní sazba tříměsíčních krátkodobých státních obligací se zvýšila na 7.52 % s výnosem ekvivalentních dluhopisů 7.75 %. Úrok z šestiměsíčních krátkodobých státních obligací se zvýšil na 7.53 % s výnosem ekvivalentních dluhopisů 7.92 %. Podnikové obligace, další emise Podnikové obligace investičního stupně zakončily o 1/4 až 1/2 bodu níže, zatímco většina rizikových obligací zakončila beze změny. </w:t>
      </w:r>
      <w:r>
        <w:rPr>
          <w:color w:val="01190F"/>
        </w:rPr>
        <w:t xml:space="preserve">Obrovská nabídka </w:t>
      </w:r>
      <w:r>
        <w:rPr>
          <w:color w:val="847D81"/>
        </w:rPr>
        <w:t>společnosti TVA</w:t>
      </w:r>
      <w:r>
        <w:rPr>
          <w:color w:val="01190F"/>
        </w:rPr>
        <w:t xml:space="preserve"> za 4 miliardy dolarů</w:t>
      </w:r>
      <w:r>
        <w:t xml:space="preserve"> ovládla pozornost na trhu nových emisí. </w:t>
      </w:r>
      <w:r>
        <w:rPr>
          <w:color w:val="9F6551"/>
        </w:rPr>
        <w:t>Společnost TVA</w:t>
      </w:r>
      <w:r>
        <w:t xml:space="preserve"> nabídla třicetileté dluhopisy v objemu 2 miliard dolarů oceněné tak, aby výnos byl 9.06 %, desetileté dluhopisy v objemu 1 miliardy dolarů oceněné tak, aby výnos byl 8.42 %, a pětileté dluhopisy za 1 miliardu dolarů oceněné tak, aby výnos byl 8.33 %. </w:t>
      </w:r>
      <w:r>
        <w:rPr>
          <w:color w:val="9F6551"/>
        </w:rPr>
        <w:t xml:space="preserve">Společnost TVA, </w:t>
      </w:r>
      <w:r>
        <w:rPr>
          <w:color w:val="BA6801"/>
        </w:rPr>
        <w:t>která</w:t>
      </w:r>
      <w:r>
        <w:rPr>
          <w:color w:val="9F6551"/>
        </w:rPr>
        <w:t xml:space="preserve"> provozuje jeden z největších elektrárenských systémů </w:t>
      </w:r>
      <w:r>
        <w:rPr>
          <w:color w:val="168E5C"/>
        </w:rPr>
        <w:t>v zemi</w:t>
      </w:r>
      <w:r>
        <w:t xml:space="preserve">, je společností cele vlastněnou americkou vládou. Včerejší prodej dluhopisů byl částí plánu na refinancování ve výši 6.7 miliardy dolarů na zaplacení </w:t>
      </w:r>
      <w:r>
        <w:rPr>
          <w:color w:val="16C0D0"/>
        </w:rPr>
        <w:t xml:space="preserve">vysoce úročených půjček, </w:t>
      </w:r>
      <w:r>
        <w:rPr>
          <w:color w:val="C62100"/>
        </w:rPr>
        <w:t>které</w:t>
      </w:r>
      <w:r>
        <w:rPr>
          <w:color w:val="16C0D0"/>
        </w:rPr>
        <w:t xml:space="preserve"> má </w:t>
      </w:r>
      <w:r>
        <w:rPr>
          <w:color w:val="014347"/>
        </w:rPr>
        <w:t>společnost TVA</w:t>
      </w:r>
      <w:r>
        <w:rPr>
          <w:color w:val="16C0D0"/>
        </w:rPr>
        <w:t xml:space="preserve"> </w:t>
      </w:r>
      <w:r>
        <w:rPr>
          <w:color w:val="233809"/>
        </w:rPr>
        <w:t xml:space="preserve">u Federální finanční banky, </w:t>
      </w:r>
      <w:r>
        <w:rPr>
          <w:color w:val="42083B"/>
        </w:rPr>
        <w:t>která</w:t>
      </w:r>
      <w:r>
        <w:rPr>
          <w:color w:val="233809"/>
        </w:rPr>
        <w:t xml:space="preserve"> je součástí </w:t>
      </w:r>
      <w:r>
        <w:rPr>
          <w:color w:val="82785D"/>
        </w:rPr>
        <w:t>Ministerstva financí</w:t>
      </w:r>
      <w:r>
        <w:t xml:space="preserve">. Mezitím ocenila společnost Lockheed Corp. nabídku dluhopisů za 300 milionů dolarů na výnos 9.39 %. Hypotekární zástavní listy Derivativní trh s hypotekárními zástavními listy se oživil </w:t>
      </w:r>
      <w:r>
        <w:rPr>
          <w:color w:val="023087"/>
        </w:rPr>
        <w:t xml:space="preserve">po krátké přestávce, </w:t>
      </w:r>
      <w:r>
        <w:rPr>
          <w:color w:val="B7DAD2"/>
        </w:rPr>
        <w:t>kdy</w:t>
      </w:r>
      <w:r>
        <w:rPr>
          <w:color w:val="023087"/>
        </w:rPr>
        <w:t xml:space="preserve"> byly nabídnuty </w:t>
      </w:r>
      <w:r>
        <w:rPr>
          <w:color w:val="196956"/>
        </w:rPr>
        <w:t>dvě nové emise REMIC za celkem 850 milionů dolarů</w:t>
      </w:r>
      <w:r>
        <w:rPr>
          <w:color w:val="023087"/>
        </w:rPr>
        <w:t xml:space="preserve"> a hovořilo se </w:t>
      </w:r>
      <w:r>
        <w:rPr>
          <w:color w:val="8C41BB"/>
        </w:rPr>
        <w:t xml:space="preserve">o dalších dvou emisích, </w:t>
      </w:r>
      <w:r>
        <w:rPr>
          <w:color w:val="ECEDFE"/>
        </w:rPr>
        <w:t>které</w:t>
      </w:r>
      <w:r>
        <w:rPr>
          <w:color w:val="8C41BB"/>
        </w:rPr>
        <w:t xml:space="preserve"> by mohly být oceněny </w:t>
      </w:r>
      <w:r>
        <w:rPr>
          <w:color w:val="2B2D32"/>
        </w:rPr>
        <w:t>dnes</w:t>
      </w:r>
      <w:r>
        <w:t xml:space="preserve">. Znovuoživení trhu realitních hypotečních investičních kanálů (REMIC) odráželo relativní klid na hypotečním trhu po dvou dnech nestabilního obchodování. Obchodníci uvedli, že je obtížné </w:t>
      </w:r>
      <w:r>
        <w:rPr>
          <w:color w:val="94C661"/>
        </w:rPr>
        <w:t>nové emise REMIC</w:t>
      </w:r>
      <w:r>
        <w:t xml:space="preserve"> strukturovat, když se ceny tolik mění. </w:t>
      </w:r>
      <w:r>
        <w:rPr>
          <w:color w:val="94C661"/>
        </w:rPr>
        <w:t>Dvě oceněné emise REMIC</w:t>
      </w:r>
      <w:r>
        <w:t xml:space="preserve"> jsou </w:t>
      </w:r>
      <w:r>
        <w:rPr>
          <w:color w:val="F8907D"/>
        </w:rPr>
        <w:t xml:space="preserve">emise </w:t>
      </w:r>
      <w:r>
        <w:rPr>
          <w:color w:val="895E6B"/>
        </w:rPr>
        <w:t>Federální korporace pro hypotekární půjčky</w:t>
      </w:r>
      <w:r>
        <w:rPr>
          <w:color w:val="F8907D"/>
        </w:rPr>
        <w:t xml:space="preserve"> za 500 miliónů dolarů upsané společností Salomon Brothers Inc. a </w:t>
      </w:r>
      <w:r>
        <w:rPr>
          <w:color w:val="788E95"/>
        </w:rPr>
        <w:t>Federálního národního hypotečního sdružení</w:t>
      </w:r>
      <w:r>
        <w:rPr>
          <w:color w:val="F8907D"/>
        </w:rPr>
        <w:t xml:space="preserve"> za 350 miliónů dolarů upsané společností Greenwich Capital Markets</w:t>
      </w:r>
      <w:r>
        <w:t xml:space="preserve">. </w:t>
      </w:r>
      <w:r>
        <w:rPr>
          <w:color w:val="F8907D"/>
        </w:rPr>
        <w:t>Emise REMIC</w:t>
      </w:r>
      <w:r>
        <w:t xml:space="preserve"> podpořily </w:t>
      </w:r>
      <w:r>
        <w:rPr>
          <w:color w:val="FB6AB8"/>
        </w:rPr>
        <w:t xml:space="preserve">ceny cenných papírů </w:t>
      </w:r>
      <w:r>
        <w:rPr>
          <w:color w:val="576094"/>
        </w:rPr>
        <w:t>Freddie Mac</w:t>
      </w:r>
      <w:r>
        <w:rPr>
          <w:color w:val="FB6AB8"/>
        </w:rPr>
        <w:t xml:space="preserve"> a </w:t>
      </w:r>
      <w:r>
        <w:rPr>
          <w:color w:val="DB1474"/>
        </w:rPr>
        <w:t>Fannie Mae</w:t>
      </w:r>
      <w:r>
        <w:rPr>
          <w:color w:val="FB6AB8"/>
        </w:rPr>
        <w:t xml:space="preserve">, </w:t>
      </w:r>
      <w:r>
        <w:rPr>
          <w:color w:val="8489AE"/>
        </w:rPr>
        <w:t>které</w:t>
      </w:r>
      <w:r>
        <w:rPr>
          <w:color w:val="FB6AB8"/>
        </w:rPr>
        <w:t xml:space="preserve"> se během odpoledního výprodeje držely lépe než cenné papíry </w:t>
      </w:r>
      <w:r>
        <w:rPr>
          <w:color w:val="860E04"/>
        </w:rPr>
        <w:t>Vládní národní hypotékové asociace</w:t>
      </w:r>
      <w:r>
        <w:t xml:space="preserve">. Devítiprocentní cenné papíry </w:t>
      </w:r>
      <w:r>
        <w:rPr>
          <w:color w:val="FBC206"/>
        </w:rPr>
        <w:t>Ginnie Mae</w:t>
      </w:r>
      <w:r>
        <w:t xml:space="preserve"> s dodávkou v listopadu zakončily o 7/32 níže na 97 29/32, 9 1/2% obligace níže o 6/32 na 99 31/32 a desetiprocentní cenné papíry níže o 5/32 na 101 29/32. Devítiprocentní cenné papíry </w:t>
      </w:r>
      <w:r>
        <w:rPr>
          <w:color w:val="6EAB9B"/>
        </w:rPr>
        <w:t>Freddie Mac</w:t>
      </w:r>
      <w:r>
        <w:t xml:space="preserve"> klesly o 3/32 na 97 5/32. Devítiprocentní emise </w:t>
      </w:r>
      <w:r>
        <w:rPr>
          <w:color w:val="FBC206"/>
        </w:rPr>
        <w:t>Ginnie Mae</w:t>
      </w:r>
      <w:r>
        <w:t xml:space="preserve"> měla výnos 9.43 % k předpokládané dvanáctileté průměrné životnosti, neboť rozpětí nad desetiletými státními obligacemi se udržovalo na 1.42 procentního bodu. Komunální dluhopisy Vzhledem k tomu, že dluhopisy byly nadále zmítány výkyvy </w:t>
      </w:r>
      <w:r>
        <w:rPr>
          <w:color w:val="FEFB0A"/>
        </w:rPr>
        <w:t>akciového trhu</w:t>
      </w:r>
      <w:r>
        <w:t xml:space="preserve">, komunální arénu ovládl zmatek v krátkodobých trendech úroků. </w:t>
      </w:r>
      <w:r>
        <w:rPr>
          <w:color w:val="F2CDFE"/>
        </w:rPr>
        <w:t>Dlouhodobé nezdanitelné dolarové dluhopisy</w:t>
      </w:r>
      <w:r>
        <w:t xml:space="preserve"> zůstaly většinou nezměněny o 3/8 bodu níže </w:t>
      </w:r>
      <w:r>
        <w:rPr>
          <w:color w:val="310106"/>
        </w:rPr>
        <w:t xml:space="preserve">po dni, </w:t>
      </w:r>
      <w:r>
        <w:rPr>
          <w:color w:val="645341"/>
        </w:rPr>
        <w:t>kdy</w:t>
      </w:r>
      <w:r>
        <w:rPr>
          <w:color w:val="310106"/>
        </w:rPr>
        <w:t xml:space="preserve"> se kupovalo za vysoký kurz a prodávalo za nízký a </w:t>
      </w:r>
      <w:r>
        <w:rPr>
          <w:color w:val="645341"/>
        </w:rPr>
        <w:t>kdy</w:t>
      </w:r>
      <w:r>
        <w:rPr>
          <w:color w:val="310106"/>
        </w:rPr>
        <w:t xml:space="preserve"> se v umírněném obchodování vedeném obchodníky dluhopisy obracely zády k akciím</w:t>
      </w:r>
      <w:r>
        <w:t xml:space="preserve">. Ceny předem refundovaných komunálních dluhopisů byly omezeny zprávou, že </w:t>
      </w:r>
      <w:r>
        <w:rPr>
          <w:color w:val="760035"/>
        </w:rPr>
        <w:t>společnost Chemical Securities Inc.</w:t>
      </w:r>
      <w:r>
        <w:t xml:space="preserve"> bude </w:t>
      </w:r>
      <w:r>
        <w:rPr>
          <w:color w:val="D4C67A"/>
        </w:rPr>
        <w:t>dnes</w:t>
      </w:r>
      <w:r>
        <w:t xml:space="preserve"> jako zástupce zákazníka akceptovat nabídky </w:t>
      </w:r>
      <w:r>
        <w:rPr>
          <w:color w:val="647A41"/>
        </w:rPr>
        <w:t xml:space="preserve">na dva rozsáhlé seznamy dluhopisů, </w:t>
      </w:r>
      <w:r>
        <w:rPr>
          <w:color w:val="496E76"/>
        </w:rPr>
        <w:t>které</w:t>
      </w:r>
      <w:r>
        <w:rPr>
          <w:color w:val="647A41"/>
        </w:rPr>
        <w:t xml:space="preserve"> zahrnují mnoho podobných emisí</w:t>
      </w:r>
      <w:r>
        <w:t xml:space="preserve">. </w:t>
      </w:r>
      <w:r>
        <w:rPr>
          <w:color w:val="647A41"/>
        </w:rPr>
        <w:t>Seznamy</w:t>
      </w:r>
      <w:r>
        <w:t xml:space="preserve"> dosahují částky 654.5 milionu dolarů. Předem refundované dluhopisy jsou splatné v nejbližší den splatnosti pomocí smlouvou podmíněného výnosu jiných emisí obligací. Mezitím bylo oceněno několik dalších emisí. </w:t>
      </w:r>
      <w:r>
        <w:rPr>
          <w:color w:val="E3F894"/>
        </w:rPr>
        <w:t>Upisovatelé vedení společností PaineWebber Inc.</w:t>
      </w:r>
      <w:r>
        <w:t xml:space="preserve"> předběžně ocenili příjmové obligace California Health Facilities Financing Authority za 144.4 milionu dolarů pro společnost Kaiser Permanente. Prozatímní výnosy z opětovného prodeje byly stanoveny od 6.25 % v roce 1993 do 7227 % v roce 2018. Jako součást </w:t>
      </w:r>
      <w:r>
        <w:rPr>
          <w:color w:val="F9D7CD"/>
        </w:rPr>
        <w:t>svého</w:t>
      </w:r>
      <w:r>
        <w:t xml:space="preserve"> Plánu spoření na studium nabídl </w:t>
      </w:r>
      <w:r>
        <w:rPr>
          <w:color w:val="F9D7CD"/>
        </w:rPr>
        <w:t>stát Connecticut</w:t>
      </w:r>
      <w:r>
        <w:t xml:space="preserve"> </w:t>
      </w:r>
      <w:r>
        <w:rPr>
          <w:color w:val="876128"/>
        </w:rPr>
        <w:t xml:space="preserve">obecné dluhopisy pro zhodnocení kapitálu oceněné na výnos v době splatnosti od 6.25 % </w:t>
      </w:r>
      <w:r>
        <w:rPr>
          <w:color w:val="A1A711"/>
        </w:rPr>
        <w:t>v roce 1994</w:t>
      </w:r>
      <w:r>
        <w:rPr>
          <w:color w:val="876128"/>
        </w:rPr>
        <w:t xml:space="preserve"> do 6.90 % v letech 2006, 2007 a 2009</w:t>
      </w:r>
      <w:r>
        <w:t xml:space="preserve">. </w:t>
      </w:r>
      <w:r>
        <w:rPr>
          <w:color w:val="760035"/>
        </w:rPr>
        <w:t>Skupina Chemical Securities</w:t>
      </w:r>
      <w:r>
        <w:t xml:space="preserve"> získala emisi oregonských obecných veteránských daňových dluhopisů za 100 milionů dolarů se splatností k 1. listopadu 1990. 6 3/4% úpisy vynesly 6.25 %. Zahraniční dluhopisy Ceny západoněmeckých vládních dluhopisů se divoce rozhoupaly jako na horské dráze, když byly </w:t>
      </w:r>
      <w:r>
        <w:rPr>
          <w:color w:val="4F584E"/>
        </w:rPr>
        <w:t>v pondělí</w:t>
      </w:r>
      <w:r>
        <w:t xml:space="preserve"> sraženy </w:t>
      </w:r>
      <w:r>
        <w:rPr>
          <w:color w:val="01FB92"/>
        </w:rPr>
        <w:t xml:space="preserve">zisky </w:t>
      </w:r>
      <w:r>
        <w:rPr>
          <w:color w:val="FD0F31"/>
        </w:rPr>
        <w:t>amerického akciového trhu</w:t>
      </w:r>
      <w:r>
        <w:t xml:space="preserve"> a poté posíleny </w:t>
      </w:r>
      <w:r>
        <w:rPr>
          <w:color w:val="BE8485"/>
        </w:rPr>
        <w:t xml:space="preserve">díky americkému obchodnímu deficitu, </w:t>
      </w:r>
      <w:r>
        <w:rPr>
          <w:color w:val="C660FB"/>
        </w:rPr>
        <w:t>který</w:t>
      </w:r>
      <w:r>
        <w:rPr>
          <w:color w:val="120104"/>
        </w:rPr>
        <w:t xml:space="preserve"> byl hlubší než se očekávalo</w:t>
      </w:r>
      <w:r>
        <w:t xml:space="preserve">, a díky klesajícím cenám amerických akcií. Západoněmecký 7% dluhopis se splatností v říjnu 1999 klesl </w:t>
      </w:r>
      <w:r>
        <w:rPr>
          <w:color w:val="310106"/>
        </w:rPr>
        <w:t>včera</w:t>
      </w:r>
      <w:r>
        <w:t xml:space="preserve"> večer na 99.95, o 0.10 bodu níže než </w:t>
      </w:r>
      <w:r>
        <w:rPr>
          <w:color w:val="4F584E"/>
        </w:rPr>
        <w:t>v pondělí</w:t>
      </w:r>
      <w:r>
        <w:t xml:space="preserve">, s výnosem 7.01 %. 6 3/4% směnky splatné v dubnu </w:t>
      </w:r>
      <w:r>
        <w:rPr>
          <w:color w:val="D48958"/>
        </w:rPr>
        <w:t>1994</w:t>
      </w:r>
      <w:r>
        <w:t xml:space="preserve"> se zvýšily o 0.10 bodu na 97.85, s výnosem 7.31 %. Britské vládní dluhopisy náhle stouply při obnovené nestálosti akciového trhu. 11 3/4% dlouhodobá státní obligace se splatností 2003/2007 vzrostla o 23/32 na 112 10/32 s výnosem 10.03 %. Japonské dluhopisy však zakončily oslabeny. 4.6% standardní dluhopis č. 111 se splatností v roce 1998 zakončil na obrazovkách obchodníků na ceně 96, o 0.15 bodu méně, s výnosem 5.27 %.</w:t>
      </w:r>
    </w:p>
    <w:p>
      <w:r>
        <w:rPr>
          <w:b/>
        </w:rPr>
        <w:t>Document number 1746</w:t>
      </w:r>
    </w:p>
    <w:p>
      <w:r>
        <w:rPr>
          <w:b/>
        </w:rPr>
        <w:t>Document identifier: wsj2044-001</w:t>
      </w:r>
    </w:p>
    <w:p>
      <w:r>
        <w:rPr>
          <w:color w:val="310106"/>
        </w:rPr>
        <w:t xml:space="preserve">Společné zasedání </w:t>
      </w:r>
      <w:r>
        <w:rPr>
          <w:color w:val="04640D"/>
        </w:rPr>
        <w:t>Sněmovny</w:t>
      </w:r>
      <w:r>
        <w:rPr>
          <w:color w:val="FEFB0A"/>
        </w:rPr>
        <w:t xml:space="preserve"> a </w:t>
      </w:r>
      <w:r>
        <w:rPr>
          <w:color w:val="FB5514"/>
        </w:rPr>
        <w:t>Senátu</w:t>
      </w:r>
      <w:r>
        <w:t xml:space="preserve"> schválilo </w:t>
      </w:r>
      <w:r>
        <w:rPr>
          <w:color w:val="E115C0"/>
        </w:rPr>
        <w:t xml:space="preserve">návrh </w:t>
      </w:r>
      <w:r>
        <w:rPr>
          <w:color w:val="00587F"/>
        </w:rPr>
        <w:t>výdajového rozpočtového zákona</w:t>
      </w:r>
      <w:r>
        <w:rPr>
          <w:color w:val="E115C0"/>
        </w:rPr>
        <w:t xml:space="preserve"> </w:t>
      </w:r>
      <w:r>
        <w:rPr>
          <w:color w:val="0BC582"/>
        </w:rPr>
        <w:t>na fiskální rok 1990</w:t>
      </w:r>
      <w:r>
        <w:rPr>
          <w:color w:val="E115C0"/>
        </w:rPr>
        <w:t xml:space="preserve"> </w:t>
      </w:r>
      <w:r>
        <w:rPr>
          <w:color w:val="FEB8C8"/>
        </w:rPr>
        <w:t>ve výši asi 67 miliard dolarů</w:t>
      </w:r>
      <w:r>
        <w:rPr>
          <w:color w:val="E115C0"/>
        </w:rPr>
        <w:t xml:space="preserve">, </w:t>
      </w:r>
      <w:r>
        <w:rPr>
          <w:color w:val="9E8317"/>
        </w:rPr>
        <w:t>který</w:t>
      </w:r>
      <w:r>
        <w:rPr>
          <w:color w:val="01190F"/>
        </w:rPr>
        <w:t xml:space="preserve"> poskytuje vesmírnému výzkumu a vývoji 28% navýšení a zahrnuje dalekosáhlá ustanovení týkající se federálního hypotečního trhu</w:t>
      </w:r>
      <w:r>
        <w:t xml:space="preserve">. </w:t>
      </w:r>
      <w:r>
        <w:rPr>
          <w:color w:val="847D81"/>
        </w:rPr>
        <w:t xml:space="preserve">Současný strop u hypotečních půjček pojištěných </w:t>
      </w:r>
      <w:r>
        <w:rPr>
          <w:color w:val="58018B"/>
        </w:rPr>
        <w:t>Federálním úřadem pro bytovou výstavbu</w:t>
      </w:r>
      <w:r>
        <w:t xml:space="preserve"> tak bude zvýšen na 124875 dolarů. Mimoto dává </w:t>
      </w:r>
      <w:r>
        <w:rPr>
          <w:color w:val="E115C0"/>
        </w:rPr>
        <w:t xml:space="preserve">návrh </w:t>
      </w:r>
      <w:r>
        <w:rPr>
          <w:color w:val="B70639"/>
        </w:rPr>
        <w:t>zákona</w:t>
      </w:r>
      <w:r>
        <w:t xml:space="preserve"> </w:t>
      </w:r>
      <w:r>
        <w:rPr>
          <w:color w:val="703B01"/>
        </w:rPr>
        <w:t>Bushově</w:t>
      </w:r>
      <w:r>
        <w:rPr>
          <w:color w:val="F7F1DF"/>
        </w:rPr>
        <w:t xml:space="preserve"> administrativě</w:t>
      </w:r>
      <w:r>
        <w:t xml:space="preserve"> pravomoc usnadnit refinancování federálně dotovaných půjček pro nízkopříjmové a středněpříjmové vlastníky nemovitostí. </w:t>
      </w:r>
      <w:r>
        <w:rPr>
          <w:color w:val="118B8A"/>
        </w:rPr>
        <w:t>Druhé ustanovení, týkající se takzvaných hypoték 235</w:t>
      </w:r>
      <w:r>
        <w:t xml:space="preserve">, se setkalo se silným odporem investičních bankéřů zastoupených Asociací pro státní cenné papíry. A </w:t>
      </w:r>
      <w:r>
        <w:rPr>
          <w:color w:val="4AFEFA"/>
        </w:rPr>
        <w:t>skupina vlivných bývalých senátních poradců pověřených společností Salomon Brothers z Wall Street</w:t>
      </w:r>
      <w:r>
        <w:t xml:space="preserve"> přišla do Kapitolu s marným pokusem </w:t>
      </w:r>
      <w:r>
        <w:rPr>
          <w:color w:val="118B8A"/>
        </w:rPr>
        <w:t>toto ustanovení</w:t>
      </w:r>
      <w:r>
        <w:t xml:space="preserve"> vypustit. Senátní vyjednavači odhlasovali zachování refinančního plánu hypoték 235 v poměru 11:2 a opozice byla navzdory silným spojencům poražena neobvyklým spojenectvím </w:t>
      </w:r>
      <w:r>
        <w:rPr>
          <w:color w:val="FCB164"/>
        </w:rPr>
        <w:t>liberálů a konzervativců</w:t>
      </w:r>
      <w:r>
        <w:t xml:space="preserve">. </w:t>
      </w:r>
      <w:r>
        <w:rPr>
          <w:color w:val="796EE6"/>
        </w:rPr>
        <w:t>Vláda</w:t>
      </w:r>
      <w:r>
        <w:rPr>
          <w:color w:val="000D2C"/>
        </w:rPr>
        <w:t xml:space="preserve"> v současnosti dotuje v rámci programu 235 </w:t>
      </w:r>
      <w:r>
        <w:rPr>
          <w:color w:val="53495F"/>
        </w:rPr>
        <w:t>přibližně 23000 půjček nad 11 %</w:t>
      </w:r>
      <w:r>
        <w:t xml:space="preserve">, a jakkoli je </w:t>
      </w:r>
      <w:r>
        <w:rPr>
          <w:color w:val="000D2C"/>
        </w:rPr>
        <w:t>to</w:t>
      </w:r>
      <w:r>
        <w:t xml:space="preserve"> ničivé pro soukromé investory, očekává se, že refinancování vynese </w:t>
      </w:r>
      <w:r>
        <w:rPr>
          <w:color w:val="F95475"/>
        </w:rPr>
        <w:t>za finanční rok 1990</w:t>
      </w:r>
      <w:r>
        <w:t xml:space="preserve"> </w:t>
      </w:r>
      <w:r>
        <w:rPr>
          <w:color w:val="61FC03"/>
        </w:rPr>
        <w:t>alespoň 15 milionů dolarů v úsporách</w:t>
      </w:r>
      <w:r>
        <w:t xml:space="preserve">. </w:t>
      </w:r>
      <w:r>
        <w:rPr>
          <w:color w:val="61FC03"/>
        </w:rPr>
        <w:t>Tato částka</w:t>
      </w:r>
      <w:r>
        <w:t xml:space="preserve"> je žárlivě střežena </w:t>
      </w:r>
      <w:r>
        <w:rPr>
          <w:color w:val="5D9608"/>
        </w:rPr>
        <w:t xml:space="preserve">zastánci, </w:t>
      </w:r>
      <w:r>
        <w:rPr>
          <w:color w:val="DE98FD"/>
        </w:rPr>
        <w:t>kteří</w:t>
      </w:r>
      <w:r>
        <w:rPr>
          <w:color w:val="5D9608"/>
        </w:rPr>
        <w:t xml:space="preserve"> dychtí po kompenzaci výdajů jinde</w:t>
      </w:r>
      <w:r>
        <w:t xml:space="preserve">, a </w:t>
      </w:r>
      <w:r>
        <w:rPr>
          <w:color w:val="98A088"/>
        </w:rPr>
        <w:t>konzervativní senátor Phil Gramm</w:t>
      </w:r>
      <w:r>
        <w:t xml:space="preserve"> pojal </w:t>
      </w:r>
      <w:r>
        <w:rPr>
          <w:color w:val="4F584E"/>
        </w:rPr>
        <w:t>boj</w:t>
      </w:r>
      <w:r>
        <w:t xml:space="preserve"> jako populistické stanovisko proti peněžním zájmům. "Jsme zde sluhy, ovšem nikoli hypotečních společností, ale daňových poplatníků," řekl </w:t>
      </w:r>
      <w:r>
        <w:rPr>
          <w:color w:val="98A088"/>
        </w:rPr>
        <w:t>tento texaský republikán</w:t>
      </w:r>
      <w:r>
        <w:t xml:space="preserve">. </w:t>
      </w:r>
      <w:r>
        <w:rPr>
          <w:color w:val="4F584E"/>
        </w:rPr>
        <w:t>Tato akce</w:t>
      </w:r>
      <w:r>
        <w:t xml:space="preserve"> přišla poté, co </w:t>
      </w:r>
      <w:r>
        <w:rPr>
          <w:color w:val="F7F1DF"/>
        </w:rPr>
        <w:t>vláda</w:t>
      </w:r>
      <w:r>
        <w:t xml:space="preserve"> vyhrála </w:t>
      </w:r>
      <w:r>
        <w:rPr>
          <w:color w:val="248AD0"/>
        </w:rPr>
        <w:t>v Kongresu</w:t>
      </w:r>
      <w:r>
        <w:t xml:space="preserve"> konečné schválení </w:t>
      </w:r>
      <w:r>
        <w:rPr>
          <w:color w:val="5C5300"/>
        </w:rPr>
        <w:t>9 milionů dolarů na pomoc volbám vypsaným na únor v Nikaragui</w:t>
      </w:r>
      <w:r>
        <w:t xml:space="preserve">. Balík peněz bude proudit skrz Národní fond pro demokracii, ale </w:t>
      </w:r>
      <w:r>
        <w:rPr>
          <w:color w:val="9F6551"/>
        </w:rPr>
        <w:t>legislativa</w:t>
      </w:r>
      <w:r>
        <w:t xml:space="preserve"> je napsána natolik vágně, že vyvolala otázky týkající se pravého účelu a konečné destinace </w:t>
      </w:r>
      <w:r>
        <w:rPr>
          <w:color w:val="5C5300"/>
        </w:rPr>
        <w:t>peněz</w:t>
      </w:r>
      <w:r>
        <w:t xml:space="preserve">. </w:t>
      </w:r>
      <w:r>
        <w:rPr>
          <w:color w:val="BCFEC6"/>
        </w:rPr>
        <w:t>Senát</w:t>
      </w:r>
      <w:r>
        <w:t xml:space="preserve"> v pátek večer odmítl vyvolat ukončení rozpravy a omezit diskusi, ale za bipartitního vedení se </w:t>
      </w:r>
      <w:r>
        <w:rPr>
          <w:color w:val="932C70"/>
        </w:rPr>
        <w:t>včera</w:t>
      </w:r>
      <w:r>
        <w:t xml:space="preserve"> zformovala jasná většina a smetla </w:t>
      </w:r>
      <w:r>
        <w:rPr>
          <w:color w:val="2B1B04"/>
        </w:rPr>
        <w:t xml:space="preserve">pozměňovací návrhy, </w:t>
      </w:r>
      <w:r>
        <w:rPr>
          <w:color w:val="B5AFC4"/>
        </w:rPr>
        <w:t>které</w:t>
      </w:r>
      <w:r>
        <w:rPr>
          <w:color w:val="2B1B04"/>
        </w:rPr>
        <w:t xml:space="preserve"> se snažily o snížení </w:t>
      </w:r>
      <w:r>
        <w:rPr>
          <w:color w:val="D4C67A"/>
        </w:rPr>
        <w:t>celkového balíčku</w:t>
      </w:r>
      <w:r>
        <w:rPr>
          <w:color w:val="2B1B04"/>
        </w:rPr>
        <w:t xml:space="preserve"> nebo o </w:t>
      </w:r>
      <w:r>
        <w:rPr>
          <w:color w:val="D4C67A"/>
        </w:rPr>
        <w:t>jeho</w:t>
      </w:r>
      <w:r>
        <w:rPr>
          <w:color w:val="2B1B04"/>
        </w:rPr>
        <w:t xml:space="preserve"> odklon od přímé pomoci politickým stranám</w:t>
      </w:r>
      <w:r>
        <w:t xml:space="preserve">. Závěrečné schválení - v poměru 64:35 při hlasování po jménech - nikdy nebylo zpochybněno, ale opozice přitáhla neobvyklou směsici senátorů, včetně republikánů Jesse Helmse a Warrena Rudmana a demokratů Billa Bradleyho a Johna Glenna. </w:t>
      </w:r>
      <w:r>
        <w:rPr>
          <w:color w:val="5C5300"/>
        </w:rPr>
        <w:t>Peníze</w:t>
      </w:r>
      <w:r>
        <w:t xml:space="preserve"> budou použity na registraci voličů a monitorování voleb, ale </w:t>
      </w:r>
      <w:r>
        <w:rPr>
          <w:color w:val="AE7AA1"/>
        </w:rPr>
        <w:t xml:space="preserve">více než polovina pravděpodobně připadne </w:t>
      </w:r>
      <w:r>
        <w:rPr>
          <w:color w:val="C2A393"/>
        </w:rPr>
        <w:t>straně Union Nacional Opositora</w:t>
      </w:r>
      <w:r>
        <w:t xml:space="preserve">. Kritici varovali, že </w:t>
      </w:r>
      <w:r>
        <w:rPr>
          <w:color w:val="AE7AA1"/>
        </w:rPr>
        <w:t>takové příspěvky v hotovosti</w:t>
      </w:r>
      <w:r>
        <w:t xml:space="preserve"> mohou </w:t>
      </w:r>
      <w:r>
        <w:rPr>
          <w:color w:val="0232FD"/>
        </w:rPr>
        <w:t>opoziční straně</w:t>
      </w:r>
      <w:r>
        <w:t xml:space="preserve"> jen oslabit pozici, a ironií také je, že podle nikaraguiských zákonů musí být větší část prostředků </w:t>
      </w:r>
      <w:r>
        <w:rPr>
          <w:color w:val="0232FD"/>
        </w:rPr>
        <w:t>opoziční strany</w:t>
      </w:r>
      <w:r>
        <w:t xml:space="preserve"> sdílena s vládní Nejvyšší volební radou. V rámci včerejšího jednání o dotacích je </w:t>
      </w:r>
      <w:r>
        <w:rPr>
          <w:color w:val="6A3A35"/>
        </w:rPr>
        <w:t>objem 67 miliard</w:t>
      </w:r>
      <w:r>
        <w:t xml:space="preserve"> druhým největším z ročních výdajových rozpočtů a zahrnuje nesourodou sbírku výdajů na vědu, bydlení, veterány a životní prostředí. Rozhodnutí zvýšit </w:t>
      </w:r>
      <w:r>
        <w:rPr>
          <w:color w:val="847D81"/>
        </w:rPr>
        <w:t xml:space="preserve">strop hypoték </w:t>
      </w:r>
      <w:r>
        <w:rPr>
          <w:color w:val="58018B"/>
        </w:rPr>
        <w:t>Federálního úřadu pro bytovou výstavbu</w:t>
      </w:r>
      <w:r>
        <w:t xml:space="preserve"> stále čelí </w:t>
      </w:r>
      <w:r>
        <w:rPr>
          <w:color w:val="BA6801"/>
        </w:rPr>
        <w:t>ve Sněmovně</w:t>
      </w:r>
      <w:r>
        <w:t xml:space="preserve"> silné opozici. Je však poháněno </w:t>
      </w:r>
      <w:r>
        <w:rPr>
          <w:color w:val="168E5C"/>
        </w:rPr>
        <w:t xml:space="preserve">stejnými fiskálními tlaky, </w:t>
      </w:r>
      <w:r>
        <w:rPr>
          <w:color w:val="16C0D0"/>
        </w:rPr>
        <w:t>jež</w:t>
      </w:r>
      <w:r>
        <w:rPr>
          <w:color w:val="168E5C"/>
        </w:rPr>
        <w:t xml:space="preserve"> </w:t>
      </w:r>
      <w:r>
        <w:rPr>
          <w:color w:val="C62100"/>
        </w:rPr>
        <w:t>zákonodárce</w:t>
      </w:r>
      <w:r>
        <w:rPr>
          <w:color w:val="168E5C"/>
        </w:rPr>
        <w:t xml:space="preserve"> přinutily uchýlit se k různým účetním metodám, aby</w:t>
      </w:r>
      <w:r>
        <w:t xml:space="preserve"> zmanipulovali </w:t>
      </w:r>
      <w:r>
        <w:rPr>
          <w:color w:val="014347"/>
        </w:rPr>
        <w:t xml:space="preserve">až 1 miliardu dolarů výdajů, </w:t>
      </w:r>
      <w:r>
        <w:rPr>
          <w:color w:val="233809"/>
        </w:rPr>
        <w:t>která</w:t>
      </w:r>
      <w:r>
        <w:rPr>
          <w:color w:val="014347"/>
        </w:rPr>
        <w:t xml:space="preserve"> by jinak způsobila překročení </w:t>
      </w:r>
      <w:r>
        <w:rPr>
          <w:color w:val="42083B"/>
        </w:rPr>
        <w:t>rozpočtu</w:t>
      </w:r>
      <w:r>
        <w:t xml:space="preserve">. </w:t>
      </w:r>
      <w:r>
        <w:rPr>
          <w:color w:val="6A3A35"/>
        </w:rPr>
        <w:t>Tyto náklady</w:t>
      </w:r>
      <w:r>
        <w:t xml:space="preserve"> zkomplikují rozpočtový obraz ve finančním roce 1991, a </w:t>
      </w:r>
      <w:r>
        <w:rPr>
          <w:color w:val="6A3A35"/>
        </w:rPr>
        <w:t>tato částka</w:t>
      </w:r>
      <w:r>
        <w:t xml:space="preserve"> dále zavazuje </w:t>
      </w:r>
      <w:r>
        <w:rPr>
          <w:color w:val="248AD0"/>
        </w:rPr>
        <w:t>Kongres</w:t>
      </w:r>
      <w:r>
        <w:t xml:space="preserve"> k řadě nákladných projektů </w:t>
      </w:r>
      <w:r>
        <w:rPr>
          <w:color w:val="82785D"/>
        </w:rPr>
        <w:t xml:space="preserve">včetně počátečních prostředků na konstrukci </w:t>
      </w:r>
      <w:r>
        <w:rPr>
          <w:color w:val="023087"/>
        </w:rPr>
        <w:t>vesmírné stanice</w:t>
      </w:r>
      <w:r>
        <w:t xml:space="preserve">. </w:t>
      </w:r>
      <w:r>
        <w:rPr>
          <w:color w:val="B7DAD2"/>
        </w:rPr>
        <w:t>Na stanici</w:t>
      </w:r>
      <w:r>
        <w:t xml:space="preserve"> je přislíbeno 1.8 miliardy dolarů z 5.36 miliardy dolarů poskytnutých na výzkum a vývoj NASA, a vysokorychlostní raketoplán - </w:t>
      </w:r>
      <w:r>
        <w:rPr>
          <w:color w:val="BCFEC6"/>
        </w:rPr>
        <w:t>Senátem</w:t>
      </w:r>
      <w:r>
        <w:t xml:space="preserve"> okleštěný - by mohl získat dokonce až 60 miliónů z nových nebo převedených prostředků. Obdobně </w:t>
      </w:r>
      <w:r>
        <w:rPr>
          <w:color w:val="BA6801"/>
        </w:rPr>
        <w:t>Sněmovna</w:t>
      </w:r>
      <w:r>
        <w:t xml:space="preserve"> souhlasila s opětovným přidáním 62 milionů dolarů na další práce </w:t>
      </w:r>
      <w:r>
        <w:rPr>
          <w:color w:val="196956"/>
        </w:rPr>
        <w:t xml:space="preserve">na družici s moderní komunikační technologií, </w:t>
      </w:r>
      <w:r>
        <w:rPr>
          <w:color w:val="8C41BB"/>
        </w:rPr>
        <w:t>kterou</w:t>
      </w:r>
      <w:r>
        <w:rPr>
          <w:color w:val="196956"/>
        </w:rPr>
        <w:t xml:space="preserve"> vyvíjí společnost General Electric Co</w:t>
      </w:r>
      <w:r>
        <w:t xml:space="preserve">. A zatímco byl </w:t>
      </w:r>
      <w:r>
        <w:rPr>
          <w:color w:val="310106"/>
        </w:rPr>
        <w:t>na zasedání</w:t>
      </w:r>
      <w:r>
        <w:t xml:space="preserve"> ustanoven zákonný limit 1.6 miliardy dolarů na automatickou vesmírnou sondu, 30 milionů dolarů bylo přiděleno na zahájení mise CRAF-Cassini, následníka vesmírné sondy Voyager. Mezi hlavními domácími agenturami čeká Agenturu na ochranu </w:t>
      </w:r>
      <w:r>
        <w:rPr>
          <w:color w:val="ECEDFE"/>
        </w:rPr>
        <w:t>životního prostředí</w:t>
      </w:r>
      <w:r>
        <w:t xml:space="preserve"> výrazné navýšení, značně nad částkami požadovanými </w:t>
      </w:r>
      <w:r>
        <w:rPr>
          <w:color w:val="F7F1DF"/>
        </w:rPr>
        <w:t>vládou</w:t>
      </w:r>
      <w:r>
        <w:t xml:space="preserve">, a rozpočet na omezení a kontrolu znečišťování vzroste o 14 % na asi 829.9 milionu dolarů. Asi 1.57 miliardy dolarů je zvlášť určeno Národní nadaci pro vědu a v rámci Ministerstva pro bytovou výstavbu a rozvoj měst je více než 9.2 miliardy dolarů poskytnuto pro bydlení s federální pomocí, včetně zvýšené snahy modernizovat jednotky veřejné bytové výstavby sloužící nejchudším rodinám. </w:t>
      </w:r>
      <w:r>
        <w:rPr>
          <w:color w:val="E115C0"/>
        </w:rPr>
        <w:t xml:space="preserve">Masivní návrh </w:t>
      </w:r>
      <w:r>
        <w:rPr>
          <w:color w:val="2B2D32"/>
        </w:rPr>
        <w:t>rozpočtu</w:t>
      </w:r>
      <w:r>
        <w:t xml:space="preserve"> se stal v neobvyklé míře nástrojem </w:t>
      </w:r>
      <w:r>
        <w:rPr>
          <w:color w:val="94C661"/>
        </w:rPr>
        <w:t>zákonodárců</w:t>
      </w:r>
      <w:r>
        <w:t xml:space="preserve"> k vyčlenění zdrojů pro projekty v </w:t>
      </w:r>
      <w:r>
        <w:rPr>
          <w:color w:val="94C661"/>
        </w:rPr>
        <w:t>jejich</w:t>
      </w:r>
      <w:r>
        <w:t xml:space="preserve"> domovských státech. Ačkoli byly podobné praktiky v minulosti zavrhovány, je souhlas </w:t>
      </w:r>
      <w:r>
        <w:rPr>
          <w:color w:val="310106"/>
        </w:rPr>
        <w:t>ze zasedání</w:t>
      </w:r>
      <w:r>
        <w:t xml:space="preserve"> lemován nemocnicemi pro veterány, ekologickými projekty a městskými granty vyhrazenými pro specifické komunity. Nejkřiklavějším případem </w:t>
      </w:r>
      <w:r>
        <w:rPr>
          <w:color w:val="932C70"/>
        </w:rPr>
        <w:t>ze včerejška</w:t>
      </w:r>
      <w:r>
        <w:t xml:space="preserve"> mohou být </w:t>
      </w:r>
      <w:r>
        <w:rPr>
          <w:color w:val="F8907D"/>
        </w:rPr>
        <w:t xml:space="preserve">fondy na rozvoj místních komunit, </w:t>
      </w:r>
      <w:r>
        <w:rPr>
          <w:color w:val="895E6B"/>
        </w:rPr>
        <w:t>jimž</w:t>
      </w:r>
      <w:r>
        <w:rPr>
          <w:color w:val="F8907D"/>
        </w:rPr>
        <w:t xml:space="preserve"> </w:t>
      </w:r>
      <w:r>
        <w:rPr>
          <w:color w:val="788E95"/>
        </w:rPr>
        <w:t>obě komory</w:t>
      </w:r>
      <w:r>
        <w:rPr>
          <w:color w:val="F8907D"/>
        </w:rPr>
        <w:t xml:space="preserve"> již dříve nezávisle schválily celkem 27 projektů za 20 milionů dolarů</w:t>
      </w:r>
      <w:r>
        <w:t xml:space="preserve">, a </w:t>
      </w:r>
      <w:r>
        <w:rPr>
          <w:color w:val="310106"/>
        </w:rPr>
        <w:t>společné zasedání</w:t>
      </w:r>
      <w:r>
        <w:t xml:space="preserve"> přidalo dalších 15 za 8 milionů dolarů, aby byla ostentativně zachována "rovnováha" </w:t>
      </w:r>
      <w:r>
        <w:rPr>
          <w:color w:val="FB6AB8"/>
        </w:rPr>
        <w:t>mezi</w:t>
      </w:r>
      <w:r>
        <w:rPr>
          <w:color w:val="576094"/>
        </w:rPr>
        <w:t xml:space="preserve"> Sněmovnou</w:t>
      </w:r>
      <w:r>
        <w:rPr>
          <w:color w:val="248AD0"/>
        </w:rPr>
        <w:t xml:space="preserve"> a </w:t>
      </w:r>
      <w:r>
        <w:rPr>
          <w:color w:val="DB1474"/>
        </w:rPr>
        <w:t>Senátem</w:t>
      </w:r>
      <w:r>
        <w:t xml:space="preserve">. Včerejší shoda </w:t>
      </w:r>
      <w:r>
        <w:rPr>
          <w:color w:val="310106"/>
        </w:rPr>
        <w:t>na společném zasedání</w:t>
      </w:r>
      <w:r>
        <w:t xml:space="preserve"> je </w:t>
      </w:r>
      <w:r>
        <w:rPr>
          <w:color w:val="8489AE"/>
        </w:rPr>
        <w:t xml:space="preserve">druhým největším rozpočtem, </w:t>
      </w:r>
      <w:r>
        <w:rPr>
          <w:color w:val="860E04"/>
        </w:rPr>
        <w:t>který</w:t>
      </w:r>
      <w:r>
        <w:rPr>
          <w:color w:val="8489AE"/>
        </w:rPr>
        <w:t xml:space="preserve"> se tento týden po jednáních vynořil</w:t>
      </w:r>
      <w:r>
        <w:t xml:space="preserve">, neboť v pondělí večer byl schválen </w:t>
      </w:r>
      <w:r>
        <w:rPr>
          <w:color w:val="FBC206"/>
        </w:rPr>
        <w:t xml:space="preserve">dopravní rozpočet, </w:t>
      </w:r>
      <w:r>
        <w:rPr>
          <w:color w:val="6EAB9B"/>
        </w:rPr>
        <w:t>který</w:t>
      </w:r>
      <w:r>
        <w:rPr>
          <w:color w:val="FBC206"/>
        </w:rPr>
        <w:t xml:space="preserve"> zahrnuje obecný zákaz kouření na většině vnitrostátních letů</w:t>
      </w:r>
      <w:r>
        <w:t xml:space="preserve">. Výjimka zůstane u letů delších než 6 hodin na Havaj a na Aljašku, ale včerejší odhady tabákového průmyslu naznačují, že kromě asi 30 letů budou zákazem pokryty všechny ostatní. Mimoto byla </w:t>
      </w:r>
      <w:r>
        <w:rPr>
          <w:color w:val="BCFEC6"/>
        </w:rPr>
        <w:t>Senátu</w:t>
      </w:r>
      <w:r>
        <w:t xml:space="preserve"> zaslána zpráva z třetího zasedání </w:t>
      </w:r>
      <w:r>
        <w:rPr>
          <w:color w:val="BA6801"/>
        </w:rPr>
        <w:t>Sněmovny</w:t>
      </w:r>
      <w:r>
        <w:t xml:space="preserve"> zahrnující návrh rozpočtu Ministerstva financí a Poštovní služby ve výši 18.4 miliardy dolarů, schválený při včerejším hlasování po jménech v poměru 383:30. Po týdnech zpoždění tak </w:t>
      </w:r>
      <w:r>
        <w:rPr>
          <w:color w:val="F2CDFE"/>
        </w:rPr>
        <w:t>proces přidělování dotací</w:t>
      </w:r>
      <w:r>
        <w:t xml:space="preserve"> konečně získává jakýsi konečný tvar. Obrana a zahraniční pomoc jsou </w:t>
      </w:r>
      <w:r>
        <w:rPr>
          <w:color w:val="645341"/>
        </w:rPr>
        <w:t xml:space="preserve">dvě nejkritičtější oblasti, </w:t>
      </w:r>
      <w:r>
        <w:rPr>
          <w:color w:val="760035"/>
        </w:rPr>
        <w:t>které</w:t>
      </w:r>
      <w:r>
        <w:rPr>
          <w:color w:val="645341"/>
        </w:rPr>
        <w:t xml:space="preserve"> </w:t>
      </w:r>
      <w:r>
        <w:rPr>
          <w:color w:val="647A41"/>
        </w:rPr>
        <w:t>z hlediska vlády</w:t>
      </w:r>
      <w:r>
        <w:rPr>
          <w:color w:val="645341"/>
        </w:rPr>
        <w:t xml:space="preserve"> zbývají</w:t>
      </w:r>
      <w:r>
        <w:t xml:space="preserve">. A mezi domácími programy je nejvážnější hrozbou odpor Bílého domu k potratovým dodatkům připojeným k samostatným návrhům rozpočtů financujících distrikt Kolumbie a Ministerstvo zdravotnictví a sociálních služeb. Stejný problém ohrožuje diskusi o zahraniční pomoci a </w:t>
      </w:r>
      <w:r>
        <w:rPr>
          <w:color w:val="496E76"/>
        </w:rPr>
        <w:t>prezident Bush</w:t>
      </w:r>
      <w:r>
        <w:rPr>
          <w:color w:val="E3F894"/>
        </w:rPr>
        <w:t xml:space="preserve"> hrozí rovněž vetováním </w:t>
      </w:r>
      <w:r>
        <w:rPr>
          <w:color w:val="F9D7CD"/>
        </w:rPr>
        <w:t xml:space="preserve">jakékoli dohody, </w:t>
      </w:r>
      <w:r>
        <w:rPr>
          <w:color w:val="876128"/>
        </w:rPr>
        <w:t>která</w:t>
      </w:r>
      <w:r>
        <w:rPr>
          <w:color w:val="F9D7CD"/>
        </w:rPr>
        <w:t xml:space="preserve"> zachová </w:t>
      </w:r>
      <w:r>
        <w:rPr>
          <w:color w:val="A1A711"/>
        </w:rPr>
        <w:t xml:space="preserve">ustanovení schválená </w:t>
      </w:r>
      <w:r>
        <w:rPr>
          <w:color w:val="01FB92"/>
        </w:rPr>
        <w:t>Senátem</w:t>
      </w:r>
      <w:r>
        <w:rPr>
          <w:color w:val="A1A711"/>
        </w:rPr>
        <w:t xml:space="preserve">, </w:t>
      </w:r>
      <w:r>
        <w:rPr>
          <w:color w:val="FD0F31"/>
        </w:rPr>
        <w:t>jež</w:t>
      </w:r>
      <w:r>
        <w:rPr>
          <w:color w:val="A1A711"/>
        </w:rPr>
        <w:t xml:space="preserve"> obnovují americkou pomoc Fondu pro populační aktivity OSN</w:t>
      </w:r>
      <w:r>
        <w:t xml:space="preserve">. </w:t>
      </w:r>
      <w:r>
        <w:rPr>
          <w:color w:val="BE8485"/>
        </w:rPr>
        <w:t>Prezidenta Bushe</w:t>
      </w:r>
      <w:r>
        <w:t xml:space="preserve"> varoval v ostrém dopisu </w:t>
      </w:r>
      <w:r>
        <w:rPr>
          <w:color w:val="C660FB"/>
        </w:rPr>
        <w:t xml:space="preserve">poslanec David Obey, předseda </w:t>
      </w:r>
      <w:r>
        <w:rPr>
          <w:color w:val="120104"/>
        </w:rPr>
        <w:t>Sněmovního jednacího podvýboru pro zahraniční operace</w:t>
      </w:r>
      <w:r>
        <w:t xml:space="preserve">, že </w:t>
      </w:r>
      <w:r>
        <w:rPr>
          <w:color w:val="E3F894"/>
        </w:rPr>
        <w:t xml:space="preserve">následkem </w:t>
      </w:r>
      <w:r>
        <w:rPr>
          <w:color w:val="496E76"/>
        </w:rPr>
        <w:t>jeho</w:t>
      </w:r>
      <w:r>
        <w:rPr>
          <w:color w:val="E3F894"/>
        </w:rPr>
        <w:t xml:space="preserve"> "ultimáta</w:t>
      </w:r>
      <w:r>
        <w:t xml:space="preserve">" by mohly být oslabeny snahy vyhovět </w:t>
      </w:r>
      <w:r>
        <w:rPr>
          <w:color w:val="F7F1DF"/>
        </w:rPr>
        <w:t>vládě</w:t>
      </w:r>
      <w:r>
        <w:t xml:space="preserve"> v jiných otázkách. "Domnívám se, že </w:t>
      </w:r>
      <w:r>
        <w:rPr>
          <w:color w:val="E3F894"/>
        </w:rPr>
        <w:t xml:space="preserve">kvůli </w:t>
      </w:r>
      <w:r>
        <w:rPr>
          <w:color w:val="496E76"/>
        </w:rPr>
        <w:t>Vašemu</w:t>
      </w:r>
      <w:r>
        <w:rPr>
          <w:color w:val="E3F894"/>
        </w:rPr>
        <w:t xml:space="preserve"> ultimátu</w:t>
      </w:r>
      <w:r>
        <w:t xml:space="preserve">," píše </w:t>
      </w:r>
      <w:r>
        <w:rPr>
          <w:color w:val="C660FB"/>
        </w:rPr>
        <w:t>tento demokrat z Wisconsinu</w:t>
      </w:r>
      <w:r>
        <w:t xml:space="preserve">, "již není žádný důvod, proč brát zřetel na stanovisko </w:t>
      </w:r>
      <w:r>
        <w:rPr>
          <w:color w:val="F7F1DF"/>
        </w:rPr>
        <w:t>vlády</w:t>
      </w:r>
      <w:r>
        <w:t xml:space="preserve"> </w:t>
      </w:r>
      <w:r>
        <w:rPr>
          <w:color w:val="D48958"/>
        </w:rPr>
        <w:t>k jiným bodům zasedání</w:t>
      </w:r>
      <w:r>
        <w:t xml:space="preserve">, protože bez ohledu na </w:t>
      </w:r>
      <w:r>
        <w:rPr>
          <w:color w:val="D48958"/>
        </w:rPr>
        <w:t>jejich</w:t>
      </w:r>
      <w:r>
        <w:t xml:space="preserve"> řešení máte </w:t>
      </w:r>
      <w:r>
        <w:rPr>
          <w:color w:val="E115C0"/>
        </w:rPr>
        <w:t xml:space="preserve">návrh </w:t>
      </w:r>
      <w:r>
        <w:rPr>
          <w:color w:val="2B2D32"/>
        </w:rPr>
        <w:t>rozpočtu</w:t>
      </w:r>
      <w:r>
        <w:t xml:space="preserve"> zřejmě v úmyslu vetovat.</w:t>
      </w:r>
    </w:p>
    <w:p>
      <w:r>
        <w:rPr>
          <w:b/>
        </w:rPr>
        <w:t>Document number 1747</w:t>
      </w:r>
    </w:p>
    <w:p>
      <w:r>
        <w:rPr>
          <w:b/>
        </w:rPr>
        <w:t>Document identifier: wsj2045-001</w:t>
      </w:r>
    </w:p>
    <w:p>
      <w:r>
        <w:rPr>
          <w:color w:val="310106"/>
        </w:rPr>
        <w:t>Trhy</w:t>
      </w:r>
      <w:r>
        <w:t xml:space="preserve"> se to obvykle dovědí, protože vyletí vzhůru nebo prudce klesnou. </w:t>
      </w:r>
      <w:r>
        <w:rPr>
          <w:color w:val="04640D"/>
        </w:rPr>
        <w:t xml:space="preserve">Zlato, </w:t>
      </w:r>
      <w:r>
        <w:rPr>
          <w:color w:val="FEFB0A"/>
        </w:rPr>
        <w:t>které</w:t>
      </w:r>
      <w:r>
        <w:rPr>
          <w:color w:val="04640D"/>
        </w:rPr>
        <w:t xml:space="preserve"> poměrně dlouhou dobu výrazně nevzrostlo ani nepadlo</w:t>
      </w:r>
      <w:r>
        <w:t xml:space="preserve">, </w:t>
      </w:r>
      <w:r>
        <w:rPr>
          <w:color w:val="FB5514"/>
        </w:rPr>
        <w:t>včera</w:t>
      </w:r>
      <w:r>
        <w:t xml:space="preserve"> dosáhlo </w:t>
      </w:r>
      <w:r>
        <w:rPr>
          <w:color w:val="E115C0"/>
        </w:rPr>
        <w:t xml:space="preserve">čehosi, </w:t>
      </w:r>
      <w:r>
        <w:rPr>
          <w:color w:val="00587F"/>
        </w:rPr>
        <w:t>co</w:t>
      </w:r>
      <w:r>
        <w:rPr>
          <w:color w:val="E115C0"/>
        </w:rPr>
        <w:t xml:space="preserve"> by mohlo být novou hladinou lhostejnosti</w:t>
      </w:r>
      <w:r>
        <w:t xml:space="preserve">: Nejatraktivnější termínové kontrakty uzavřely beze změny navzdory nervóznímu kolísání jak </w:t>
      </w:r>
      <w:r>
        <w:rPr>
          <w:color w:val="0BC582"/>
        </w:rPr>
        <w:t>dolaru</w:t>
      </w:r>
      <w:r>
        <w:t xml:space="preserve">, tak </w:t>
      </w:r>
      <w:r>
        <w:rPr>
          <w:color w:val="FEB8C8"/>
        </w:rPr>
        <w:t>burzy cenných papírů</w:t>
      </w:r>
      <w:r>
        <w:t xml:space="preserve">. Dohodnuté ceny obchodů se zlatem z prosince, února a dubna byly srovnatelné </w:t>
      </w:r>
      <w:r>
        <w:rPr>
          <w:color w:val="9E8317"/>
        </w:rPr>
        <w:t>s pondělními konečnými cenami</w:t>
      </w:r>
      <w:r>
        <w:t xml:space="preserve">. </w:t>
      </w:r>
      <w:r>
        <w:rPr>
          <w:color w:val="01190F"/>
        </w:rPr>
        <w:t xml:space="preserve">Obchod </w:t>
      </w:r>
      <w:r>
        <w:rPr>
          <w:color w:val="847D81"/>
        </w:rPr>
        <w:t xml:space="preserve">z prosince </w:t>
      </w:r>
      <w:r>
        <w:rPr>
          <w:color w:val="58018B"/>
        </w:rPr>
        <w:t>1989</w:t>
      </w:r>
      <w:r>
        <w:rPr>
          <w:color w:val="01190F"/>
        </w:rPr>
        <w:t xml:space="preserve">, </w:t>
      </w:r>
      <w:r>
        <w:rPr>
          <w:color w:val="B70639"/>
        </w:rPr>
        <w:t>který</w:t>
      </w:r>
      <w:r>
        <w:rPr>
          <w:color w:val="01190F"/>
        </w:rPr>
        <w:t xml:space="preserve"> má největší obchodní objem</w:t>
      </w:r>
      <w:r>
        <w:t xml:space="preserve">, zakončil na 371.20 dolarech za unci. Ostatní měsíce oznámily zvýšení o 10 až 20 centů na unci. </w:t>
      </w:r>
      <w:r>
        <w:rPr>
          <w:color w:val="703B01"/>
        </w:rPr>
        <w:t>Podle analytika Bernarda Savaika z newyorkské PaineWebber</w:t>
      </w:r>
      <w:r>
        <w:t xml:space="preserve"> </w:t>
      </w:r>
      <w:r>
        <w:rPr>
          <w:color w:val="F7F1DF"/>
        </w:rPr>
        <w:t xml:space="preserve">schopnost </w:t>
      </w:r>
      <w:r>
        <w:rPr>
          <w:color w:val="118B8A"/>
        </w:rPr>
        <w:t>burzy</w:t>
      </w:r>
      <w:r>
        <w:rPr>
          <w:color w:val="F7F1DF"/>
        </w:rPr>
        <w:t xml:space="preserve"> zotavit se </w:t>
      </w:r>
      <w:r>
        <w:rPr>
          <w:color w:val="4AFEFA"/>
        </w:rPr>
        <w:t>z pátečního poklesu</w:t>
      </w:r>
      <w:r>
        <w:t xml:space="preserve"> - </w:t>
      </w:r>
      <w:r>
        <w:rPr>
          <w:color w:val="F7F1DF"/>
        </w:rPr>
        <w:t>což</w:t>
      </w:r>
      <w:r>
        <w:t xml:space="preserve"> naznačovalo, že ani ekonomika nebude padat - odstranila zkostnatělost cen drahých kovů, především zlata. </w:t>
      </w:r>
      <w:r>
        <w:rPr>
          <w:color w:val="FB5514"/>
        </w:rPr>
        <w:t>Včera</w:t>
      </w:r>
      <w:r>
        <w:t xml:space="preserve"> se zlato obchodovalo v úzkém rozsahu. </w:t>
      </w:r>
      <w:r>
        <w:rPr>
          <w:color w:val="FCB164"/>
        </w:rPr>
        <w:t>Zlato</w:t>
      </w:r>
      <w:r>
        <w:t xml:space="preserve"> se pokusilo </w:t>
      </w:r>
      <w:r>
        <w:rPr>
          <w:color w:val="796EE6"/>
        </w:rPr>
        <w:t>v pondělí</w:t>
      </w:r>
      <w:r>
        <w:t xml:space="preserve"> zotavit, ale zapadlo </w:t>
      </w:r>
      <w:r>
        <w:rPr>
          <w:color w:val="000D2C"/>
        </w:rPr>
        <w:t xml:space="preserve">do stejné situace, </w:t>
      </w:r>
      <w:r>
        <w:rPr>
          <w:color w:val="53495F"/>
        </w:rPr>
        <w:t>která</w:t>
      </w:r>
      <w:r>
        <w:rPr>
          <w:color w:val="000D2C"/>
        </w:rPr>
        <w:t xml:space="preserve"> si podmaňuje ceny zlata již více než rok</w:t>
      </w:r>
      <w:r>
        <w:t xml:space="preserve">: obchody </w:t>
      </w:r>
      <w:r>
        <w:rPr>
          <w:color w:val="F95475"/>
        </w:rPr>
        <w:t xml:space="preserve">producentů zlata, </w:t>
      </w:r>
      <w:r>
        <w:rPr>
          <w:color w:val="61FC03"/>
        </w:rPr>
        <w:t>kteří</w:t>
      </w:r>
      <w:r>
        <w:rPr>
          <w:color w:val="F95475"/>
        </w:rPr>
        <w:t xml:space="preserve"> chtějí udržet ceny </w:t>
      </w:r>
      <w:r>
        <w:rPr>
          <w:color w:val="61FC03"/>
        </w:rPr>
        <w:t>svého</w:t>
      </w:r>
      <w:r>
        <w:rPr>
          <w:color w:val="F95475"/>
        </w:rPr>
        <w:t xml:space="preserve"> zlata na co nejvyšší úrovni</w:t>
      </w:r>
      <w:r>
        <w:t>. "</w:t>
      </w:r>
      <w:r>
        <w:rPr>
          <w:color w:val="5D9608"/>
        </w:rPr>
        <w:t xml:space="preserve">Zlato s dodáním </w:t>
      </w:r>
      <w:r>
        <w:rPr>
          <w:color w:val="DE98FD"/>
        </w:rPr>
        <w:t>v prosinci</w:t>
      </w:r>
      <w:r>
        <w:t xml:space="preserve"> se obchoduje </w:t>
      </w:r>
      <w:r>
        <w:rPr>
          <w:color w:val="98A088"/>
        </w:rPr>
        <w:t>v rozmezí 365 až 375 dolarů (za unci</w:t>
      </w:r>
      <w:r>
        <w:t xml:space="preserve">) a má potíže s překonáním </w:t>
      </w:r>
      <w:r>
        <w:rPr>
          <w:color w:val="98A088"/>
        </w:rPr>
        <w:t>této hranice</w:t>
      </w:r>
      <w:r>
        <w:t xml:space="preserve">," řekl </w:t>
      </w:r>
      <w:r>
        <w:rPr>
          <w:color w:val="703B01"/>
        </w:rPr>
        <w:t>pan Savaiko</w:t>
      </w:r>
      <w:r>
        <w:t xml:space="preserve">. "Producenti nyní považují </w:t>
      </w:r>
      <w:r>
        <w:rPr>
          <w:color w:val="98A088"/>
        </w:rPr>
        <w:t>toto pásmo</w:t>
      </w:r>
      <w:r>
        <w:t xml:space="preserve"> za dobré pro prodej zlata." </w:t>
      </w:r>
      <w:r>
        <w:rPr>
          <w:color w:val="703B01"/>
        </w:rPr>
        <w:t>Pan Savaiko</w:t>
      </w:r>
      <w:r>
        <w:t xml:space="preserve"> také poznamenal, že </w:t>
      </w:r>
      <w:r>
        <w:rPr>
          <w:color w:val="4F584E"/>
        </w:rPr>
        <w:t xml:space="preserve">burzovní investoři, </w:t>
      </w:r>
      <w:r>
        <w:rPr>
          <w:color w:val="248AD0"/>
        </w:rPr>
        <w:t>kteří</w:t>
      </w:r>
      <w:r>
        <w:rPr>
          <w:color w:val="4F584E"/>
        </w:rPr>
        <w:t xml:space="preserve"> hledají větší bezpečnost</w:t>
      </w:r>
      <w:r>
        <w:t xml:space="preserve">, se kloní k nákupu bondů spíše než k nákupu drahých kovů, protože "směřujeme spíše </w:t>
      </w:r>
      <w:r>
        <w:rPr>
          <w:color w:val="5C5300"/>
        </w:rPr>
        <w:t xml:space="preserve">k dezinflační ekonomice, </w:t>
      </w:r>
      <w:r>
        <w:rPr>
          <w:color w:val="9F6551"/>
        </w:rPr>
        <w:t>která</w:t>
      </w:r>
      <w:r>
        <w:rPr>
          <w:color w:val="5C5300"/>
        </w:rPr>
        <w:t xml:space="preserve"> nedělá zlato a drahé kovy atraktivními</w:t>
      </w:r>
      <w:r>
        <w:t xml:space="preserve">." </w:t>
      </w:r>
      <w:r>
        <w:rPr>
          <w:color w:val="BCFEC6"/>
        </w:rPr>
        <w:t xml:space="preserve">Prezident </w:t>
      </w:r>
      <w:r>
        <w:rPr>
          <w:color w:val="932C70"/>
        </w:rPr>
        <w:t>torontské poradenské firmy se zaměřením na drahé kovy APMS Canada</w:t>
      </w:r>
      <w:r>
        <w:rPr>
          <w:color w:val="BCFEC6"/>
        </w:rPr>
        <w:t xml:space="preserve"> Jeffrey Nichols</w:t>
      </w:r>
      <w:r>
        <w:t xml:space="preserve"> řekl, že </w:t>
      </w:r>
      <w:r>
        <w:rPr>
          <w:color w:val="2B1B04"/>
        </w:rPr>
        <w:t xml:space="preserve">obchodníci </w:t>
      </w:r>
      <w:r>
        <w:rPr>
          <w:color w:val="B5AFC4"/>
        </w:rPr>
        <w:t>se zlatem</w:t>
      </w:r>
      <w:r>
        <w:t xml:space="preserve"> mají malou motivaci </w:t>
      </w:r>
      <w:r>
        <w:rPr>
          <w:color w:val="D4C67A"/>
        </w:rPr>
        <w:t>kov</w:t>
      </w:r>
      <w:r>
        <w:t xml:space="preserve"> nakupovat. "Investoři </w:t>
      </w:r>
      <w:r>
        <w:rPr>
          <w:color w:val="AE7AA1"/>
        </w:rPr>
        <w:t>ve Spojených státech</w:t>
      </w:r>
      <w:r>
        <w:t xml:space="preserve"> a v Evropě jsou s akcemi (</w:t>
      </w:r>
      <w:r>
        <w:rPr>
          <w:color w:val="C2A393"/>
        </w:rPr>
        <w:t>Federálního bankovního systému</w:t>
      </w:r>
      <w:r>
        <w:t xml:space="preserve">) spokojeni, vzhledem k ochotě poskytovat finančnímu systému </w:t>
      </w:r>
      <w:r>
        <w:rPr>
          <w:color w:val="0232FD"/>
        </w:rPr>
        <w:t xml:space="preserve">likviditu, </w:t>
      </w:r>
      <w:r>
        <w:rPr>
          <w:color w:val="6A3A35"/>
        </w:rPr>
        <w:t>která</w:t>
      </w:r>
      <w:r>
        <w:rPr>
          <w:color w:val="0232FD"/>
        </w:rPr>
        <w:t xml:space="preserve"> pomohla </w:t>
      </w:r>
      <w:r>
        <w:rPr>
          <w:color w:val="BA6801"/>
        </w:rPr>
        <w:t>burze</w:t>
      </w:r>
      <w:r>
        <w:rPr>
          <w:color w:val="0232FD"/>
        </w:rPr>
        <w:t xml:space="preserve"> v pondělním obratu</w:t>
      </w:r>
      <w:r>
        <w:t xml:space="preserve">," řekl. Řekl, že na Západě není </w:t>
      </w:r>
      <w:r>
        <w:rPr>
          <w:color w:val="168E5C"/>
        </w:rPr>
        <w:t>mezi investory</w:t>
      </w:r>
      <w:r>
        <w:t xml:space="preserve"> žádný velký zájem o koupi zlata. "Stále mají na paměti </w:t>
      </w:r>
      <w:r>
        <w:rPr>
          <w:color w:val="16C0D0"/>
        </w:rPr>
        <w:t xml:space="preserve">říjen 1987, </w:t>
      </w:r>
      <w:r>
        <w:rPr>
          <w:color w:val="C62100"/>
        </w:rPr>
        <w:t>kdy</w:t>
      </w:r>
      <w:r>
        <w:rPr>
          <w:color w:val="014347"/>
        </w:rPr>
        <w:t xml:space="preserve"> nakoupili zlato po krachu </w:t>
      </w:r>
      <w:r>
        <w:rPr>
          <w:color w:val="233809"/>
        </w:rPr>
        <w:t>na burze</w:t>
      </w:r>
      <w:r>
        <w:rPr>
          <w:color w:val="014347"/>
        </w:rPr>
        <w:t xml:space="preserve"> a skončili se ztrátou peněz, neboť ceny zlata následně padly</w:t>
      </w:r>
      <w:r>
        <w:t xml:space="preserve">," řekl </w:t>
      </w:r>
      <w:r>
        <w:rPr>
          <w:color w:val="BCFEC6"/>
        </w:rPr>
        <w:t>pan Nichols</w:t>
      </w:r>
      <w:r>
        <w:t>. "</w:t>
      </w:r>
      <w:r>
        <w:rPr>
          <w:color w:val="42083B"/>
        </w:rPr>
        <w:t>To</w:t>
      </w:r>
      <w:r>
        <w:t xml:space="preserve"> je </w:t>
      </w:r>
      <w:r>
        <w:rPr>
          <w:color w:val="82785D"/>
        </w:rPr>
        <w:t xml:space="preserve">zkušenost, </w:t>
      </w:r>
      <w:r>
        <w:rPr>
          <w:color w:val="023087"/>
        </w:rPr>
        <w:t>kterou</w:t>
      </w:r>
      <w:r>
        <w:rPr>
          <w:color w:val="82785D"/>
        </w:rPr>
        <w:t xml:space="preserve"> nechtějí opakovat</w:t>
      </w:r>
      <w:r>
        <w:t xml:space="preserve">." Řekl, že v tuto chvíli se obchodníci se zlatem nezabývají inflací a co se týče </w:t>
      </w:r>
      <w:r>
        <w:rPr>
          <w:color w:val="0BC582"/>
        </w:rPr>
        <w:t>dolaru</w:t>
      </w:r>
      <w:r>
        <w:t xml:space="preserve">, "spojení zlata </w:t>
      </w:r>
      <w:r>
        <w:rPr>
          <w:color w:val="0BC582"/>
        </w:rPr>
        <w:t>s měnou</w:t>
      </w:r>
      <w:r>
        <w:t xml:space="preserve"> se v poslední době oslabuje, takže propady </w:t>
      </w:r>
      <w:r>
        <w:rPr>
          <w:color w:val="0BC582"/>
        </w:rPr>
        <w:t>měny</w:t>
      </w:r>
      <w:r>
        <w:t xml:space="preserve"> nemají na zlato velký vliv." </w:t>
      </w:r>
      <w:r>
        <w:rPr>
          <w:color w:val="B7DAD2"/>
        </w:rPr>
        <w:t>Dinsa Mehta, hlavní obchodník zlatými pruty</w:t>
      </w:r>
      <w:r>
        <w:t xml:space="preserve"> pro Chase Manhattan Bank řekl: "Pro část obchodníků existuje slabý popud k prodeji zlata, protože </w:t>
      </w:r>
      <w:r>
        <w:rPr>
          <w:color w:val="FEB8C8"/>
        </w:rPr>
        <w:t>burza</w:t>
      </w:r>
      <w:r>
        <w:t xml:space="preserve"> může klesnou a </w:t>
      </w:r>
      <w:r>
        <w:rPr>
          <w:color w:val="196956"/>
        </w:rPr>
        <w:t>zlato</w:t>
      </w:r>
      <w:r>
        <w:t xml:space="preserve"> </w:t>
      </w:r>
      <w:r>
        <w:rPr>
          <w:color w:val="196956"/>
        </w:rPr>
        <w:t>si</w:t>
      </w:r>
      <w:r>
        <w:t xml:space="preserve"> může ponechat něco ze </w:t>
      </w:r>
      <w:r>
        <w:rPr>
          <w:color w:val="196956"/>
        </w:rPr>
        <w:t>svých</w:t>
      </w:r>
      <w:r>
        <w:t xml:space="preserve"> kvalit `letu do bezpečí.' </w:t>
      </w:r>
      <w:r>
        <w:rPr>
          <w:color w:val="8C41BB"/>
        </w:rPr>
        <w:t xml:space="preserve">Podnět k nákupu zlata je malý, protože </w:t>
      </w:r>
      <w:r>
        <w:rPr>
          <w:color w:val="ECEDFE"/>
        </w:rPr>
        <w:t xml:space="preserve">půjde-li </w:t>
      </w:r>
      <w:r>
        <w:rPr>
          <w:color w:val="2B2D32"/>
        </w:rPr>
        <w:t>burza</w:t>
      </w:r>
      <w:r>
        <w:rPr>
          <w:color w:val="ECEDFE"/>
        </w:rPr>
        <w:t xml:space="preserve"> nahoru</w:t>
      </w:r>
      <w:r>
        <w:rPr>
          <w:color w:val="8C41BB"/>
        </w:rPr>
        <w:t xml:space="preserve">, může </w:t>
      </w:r>
      <w:r>
        <w:rPr>
          <w:color w:val="ECEDFE"/>
        </w:rPr>
        <w:t>to</w:t>
      </w:r>
      <w:r>
        <w:rPr>
          <w:color w:val="8C41BB"/>
        </w:rPr>
        <w:t xml:space="preserve"> být jen falešný poplach</w:t>
      </w:r>
      <w:r>
        <w:t xml:space="preserve">. </w:t>
      </w:r>
      <w:r>
        <w:rPr>
          <w:color w:val="8C41BB"/>
        </w:rPr>
        <w:t>To</w:t>
      </w:r>
      <w:r>
        <w:t xml:space="preserve"> drží obchodníky se zlatem spoutané." Nejpozoruhodnější rys včerejších událostí je, </w:t>
      </w:r>
      <w:r>
        <w:rPr>
          <w:color w:val="94C661"/>
        </w:rPr>
        <w:t xml:space="preserve">že cena zhruba 370 dolarů za unci byla považována </w:t>
      </w:r>
      <w:r>
        <w:rPr>
          <w:color w:val="F8907D"/>
        </w:rPr>
        <w:t>producenty zlata po celém světě</w:t>
      </w:r>
      <w:r>
        <w:rPr>
          <w:color w:val="94C661"/>
        </w:rPr>
        <w:t xml:space="preserve"> za natolik atraktivní, že zlato agresivně prodávali</w:t>
      </w:r>
      <w:r>
        <w:t xml:space="preserve">, řekl </w:t>
      </w:r>
      <w:r>
        <w:rPr>
          <w:color w:val="B7DAD2"/>
        </w:rPr>
        <w:t>pan Mehta</w:t>
      </w:r>
      <w:r>
        <w:t xml:space="preserve">. "Nevím, co </w:t>
      </w:r>
      <w:r>
        <w:rPr>
          <w:color w:val="94C661"/>
        </w:rPr>
        <w:t>to</w:t>
      </w:r>
      <w:r>
        <w:t xml:space="preserve"> v dlouhodobém výhledu znamená, ale krátkodobě to vypadá, že producenti zlata jsou vděční </w:t>
      </w:r>
      <w:r>
        <w:rPr>
          <w:color w:val="895E6B"/>
        </w:rPr>
        <w:t xml:space="preserve">za oněch asi 10 dolarů, </w:t>
      </w:r>
      <w:r>
        <w:rPr>
          <w:color w:val="788E95"/>
        </w:rPr>
        <w:t>o které</w:t>
      </w:r>
      <w:r>
        <w:rPr>
          <w:color w:val="895E6B"/>
        </w:rPr>
        <w:t xml:space="preserve"> zlato vzrostlo za poslední zhruba týden</w:t>
      </w:r>
      <w:r>
        <w:t xml:space="preserve">," řekl. Poznamenal, že předtím měli </w:t>
      </w:r>
      <w:r>
        <w:rPr>
          <w:color w:val="FB6AB8"/>
        </w:rPr>
        <w:t>producenti zlata</w:t>
      </w:r>
      <w:r>
        <w:t xml:space="preserve"> sklon </w:t>
      </w:r>
      <w:r>
        <w:rPr>
          <w:color w:val="576094"/>
        </w:rPr>
        <w:t xml:space="preserve">k ústupu z rostoucího obchodu se zlatem, </w:t>
      </w:r>
      <w:r>
        <w:rPr>
          <w:color w:val="DB1474"/>
        </w:rPr>
        <w:t>kdy</w:t>
      </w:r>
      <w:r>
        <w:rPr>
          <w:color w:val="576094"/>
        </w:rPr>
        <w:t xml:space="preserve"> nechávali </w:t>
      </w:r>
      <w:r>
        <w:rPr>
          <w:color w:val="8489AE"/>
        </w:rPr>
        <w:t>ceny zlata</w:t>
      </w:r>
      <w:r>
        <w:rPr>
          <w:color w:val="576094"/>
        </w:rPr>
        <w:t xml:space="preserve"> před prodejem růst co nejvíce</w:t>
      </w:r>
      <w:r>
        <w:t xml:space="preserve">. </w:t>
      </w:r>
      <w:r>
        <w:rPr>
          <w:color w:val="B7DAD2"/>
        </w:rPr>
        <w:t>Pan Mehta</w:t>
      </w:r>
      <w:r>
        <w:t xml:space="preserve"> pozoroval, že </w:t>
      </w:r>
      <w:r>
        <w:rPr>
          <w:color w:val="860E04"/>
        </w:rPr>
        <w:t xml:space="preserve">americký obchodní deficit zboží, </w:t>
      </w:r>
      <w:r>
        <w:rPr>
          <w:color w:val="FBC206"/>
        </w:rPr>
        <w:t>který</w:t>
      </w:r>
      <w:r>
        <w:rPr>
          <w:color w:val="860E04"/>
        </w:rPr>
        <w:t xml:space="preserve"> v srpnu podle včerejší zprávy ostře vzrostl</w:t>
      </w:r>
      <w:r>
        <w:t>, má čím dál menší vliv na trh se zlatem. "</w:t>
      </w:r>
      <w:r>
        <w:rPr>
          <w:color w:val="0BC582"/>
        </w:rPr>
        <w:t>Dolar</w:t>
      </w:r>
      <w:r>
        <w:t xml:space="preserve"> </w:t>
      </w:r>
      <w:r>
        <w:rPr>
          <w:color w:val="860E04"/>
        </w:rPr>
        <w:t>na to</w:t>
      </w:r>
      <w:r>
        <w:t xml:space="preserve"> příliš nereagoval, takže zlato také ne," řekl. Na dalších komoditních trzích </w:t>
      </w:r>
      <w:r>
        <w:rPr>
          <w:color w:val="FB5514"/>
        </w:rPr>
        <w:t>včera</w:t>
      </w:r>
      <w:r>
        <w:t xml:space="preserve">: ENERGIE: Ceny surové ropy v nevýrazné aktivitě lehce vzrostly, jak se </w:t>
      </w:r>
      <w:r>
        <w:rPr>
          <w:color w:val="6EAB9B"/>
        </w:rPr>
        <w:t>obchodníci</w:t>
      </w:r>
      <w:r>
        <w:t xml:space="preserve"> na parketu pokoušeli odhadnout chování </w:t>
      </w:r>
      <w:r>
        <w:rPr>
          <w:color w:val="FEB8C8"/>
        </w:rPr>
        <w:t>na burze</w:t>
      </w:r>
      <w:r>
        <w:t xml:space="preserve">. </w:t>
      </w:r>
      <w:r>
        <w:rPr>
          <w:color w:val="F2CDFE"/>
        </w:rPr>
        <w:t>Od pátečního pádu burzovních indexů</w:t>
      </w:r>
      <w:r>
        <w:t xml:space="preserve"> jsou zainteresovaní na všech trzích opatrní. Když se obchodníci přesvědčili, že se </w:t>
      </w:r>
      <w:r>
        <w:rPr>
          <w:color w:val="FEB8C8"/>
        </w:rPr>
        <w:t>burza</w:t>
      </w:r>
      <w:r>
        <w:t xml:space="preserve"> stabilizovala, očekává se, že ceny ropy porostou vzhledem k tomu, že se základy nabídky a poptávky opět staly hlavním motivem. </w:t>
      </w:r>
      <w:r>
        <w:rPr>
          <w:color w:val="645341"/>
        </w:rPr>
        <w:t>Surová ropa s dodáním v listopadu</w:t>
      </w:r>
      <w:r>
        <w:t xml:space="preserve"> zakončila o 16 centů výše na 20.75 dolarech za barel. Ceny topné nafty také vzrostly. Listopadový benzín poněkud poklesl. CUKR: Budoucí ceny vzrostly </w:t>
      </w:r>
      <w:r>
        <w:rPr>
          <w:color w:val="760035"/>
        </w:rPr>
        <w:t xml:space="preserve">s ohledem na zprávu, že se </w:t>
      </w:r>
      <w:r>
        <w:rPr>
          <w:color w:val="647A41"/>
        </w:rPr>
        <w:t>Kuba</w:t>
      </w:r>
      <w:r>
        <w:rPr>
          <w:color w:val="760035"/>
        </w:rPr>
        <w:t xml:space="preserve"> možná pokusí oddálit některé dodávky cukru</w:t>
      </w:r>
      <w:r>
        <w:t xml:space="preserve">. Březnový kontrakt postoupil o 0.14 centů za libru na 14.11 centů. </w:t>
      </w:r>
      <w:r>
        <w:rPr>
          <w:color w:val="496E76"/>
        </w:rPr>
        <w:t>Podle jednoho analytika</w:t>
      </w:r>
      <w:r>
        <w:t xml:space="preserve"> </w:t>
      </w:r>
      <w:r>
        <w:rPr>
          <w:color w:val="E3F894"/>
        </w:rPr>
        <w:t>Kuba</w:t>
      </w:r>
      <w:r>
        <w:t xml:space="preserve"> nedokáže splnit všechny závazky dodávek a požádala </w:t>
      </w:r>
      <w:r>
        <w:rPr>
          <w:color w:val="F9D7CD"/>
        </w:rPr>
        <w:t>Japonsko</w:t>
      </w:r>
      <w:r>
        <w:t xml:space="preserve">, aby souhlasilo s odložením dodávek plánovaných na konec </w:t>
      </w:r>
      <w:r>
        <w:rPr>
          <w:color w:val="876128"/>
        </w:rPr>
        <w:t>tohoto roku</w:t>
      </w:r>
      <w:r>
        <w:t xml:space="preserve"> na začátek příštího. "</w:t>
      </w:r>
      <w:r>
        <w:rPr>
          <w:color w:val="F9D7CD"/>
        </w:rPr>
        <w:t>Japonsko</w:t>
      </w:r>
      <w:r>
        <w:t xml:space="preserve"> je chápáno </w:t>
      </w:r>
      <w:r>
        <w:rPr>
          <w:color w:val="A1A711"/>
        </w:rPr>
        <w:t xml:space="preserve">jako zdravý národ, </w:t>
      </w:r>
      <w:r>
        <w:rPr>
          <w:color w:val="01FB92"/>
        </w:rPr>
        <w:t>který</w:t>
      </w:r>
      <w:r>
        <w:rPr>
          <w:color w:val="A1A711"/>
        </w:rPr>
        <w:t xml:space="preserve"> se může obrátit na světových trzích jinam a cukr nakoupit</w:t>
      </w:r>
      <w:r>
        <w:t xml:space="preserve">," řekl </w:t>
      </w:r>
      <w:r>
        <w:rPr>
          <w:color w:val="496E76"/>
        </w:rPr>
        <w:t>analytik</w:t>
      </w:r>
      <w:r>
        <w:t xml:space="preserve">. </w:t>
      </w:r>
      <w:r>
        <w:rPr>
          <w:color w:val="496E76"/>
        </w:rPr>
        <w:t>Analytik</w:t>
      </w:r>
      <w:r>
        <w:t xml:space="preserve"> řekl, že to byla </w:t>
      </w:r>
      <w:r>
        <w:rPr>
          <w:color w:val="FD0F31"/>
        </w:rPr>
        <w:t xml:space="preserve">tato možnost požadavku, </w:t>
      </w:r>
      <w:r>
        <w:rPr>
          <w:color w:val="BE8485"/>
        </w:rPr>
        <w:t>která</w:t>
      </w:r>
      <w:r>
        <w:rPr>
          <w:color w:val="FD0F31"/>
        </w:rPr>
        <w:t xml:space="preserve"> pevnějším cenám pomohla</w:t>
      </w:r>
      <w:r>
        <w:t xml:space="preserve">. </w:t>
      </w:r>
      <w:r>
        <w:rPr>
          <w:color w:val="C660FB"/>
        </w:rPr>
        <w:t>Jiný analytik</w:t>
      </w:r>
      <w:r>
        <w:t xml:space="preserve"> poznamenal, že se </w:t>
      </w:r>
      <w:r>
        <w:rPr>
          <w:color w:val="E3F894"/>
        </w:rPr>
        <w:t>Kuba</w:t>
      </w:r>
      <w:r>
        <w:t xml:space="preserve"> v posledních letech s dodávkami opožďovala. "Profesionálům na trhu </w:t>
      </w:r>
      <w:r>
        <w:rPr>
          <w:color w:val="760035"/>
        </w:rPr>
        <w:t>to</w:t>
      </w:r>
      <w:r>
        <w:t xml:space="preserve"> nezpůsobilo velké překvapení. </w:t>
      </w:r>
      <w:r>
        <w:rPr>
          <w:color w:val="120104"/>
        </w:rPr>
        <w:t>Březnové budoucí kontrakty</w:t>
      </w:r>
      <w:r>
        <w:t xml:space="preserve"> se obchodovaly až na 14.24 centech, ale zvýšení si nemohly udržet," řekl. SKOT A MASO: Ceny dobytka, prasat a vepřových boků v budoucích kontraktech se otočily, neboť obchodníci se skotem se zbavili obav, </w:t>
      </w:r>
      <w:r>
        <w:rPr>
          <w:color w:val="D48958"/>
        </w:rPr>
        <w:t xml:space="preserve">že </w:t>
      </w:r>
      <w:r>
        <w:rPr>
          <w:color w:val="05AEE8"/>
        </w:rPr>
        <w:t xml:space="preserve">páteční propad </w:t>
      </w:r>
      <w:r>
        <w:rPr>
          <w:color w:val="C3C1BE"/>
        </w:rPr>
        <w:t>burzy</w:t>
      </w:r>
      <w:r>
        <w:rPr>
          <w:color w:val="D48958"/>
        </w:rPr>
        <w:t xml:space="preserve"> zmrazí nákupy zákazníků</w:t>
      </w:r>
      <w:r>
        <w:t xml:space="preserve">, </w:t>
      </w:r>
      <w:r>
        <w:rPr>
          <w:color w:val="D48958"/>
        </w:rPr>
        <w:t>což</w:t>
      </w:r>
      <w:r>
        <w:t xml:space="preserve"> by dále ranilo maloobchodní prodej hovězího a vepřového. Ceny většiny budoucích kontraktů skotu </w:t>
      </w:r>
      <w:r>
        <w:rPr>
          <w:color w:val="796EE6"/>
        </w:rPr>
        <w:t>v pondělí</w:t>
      </w:r>
      <w:r>
        <w:t xml:space="preserve"> ostře poklesly. Budoucí ceny dobytka byly také </w:t>
      </w:r>
      <w:r>
        <w:rPr>
          <w:color w:val="FB5514"/>
        </w:rPr>
        <w:t>včera</w:t>
      </w:r>
      <w:r>
        <w:t xml:space="preserve"> podporovány známkami, že </w:t>
      </w:r>
      <w:r>
        <w:rPr>
          <w:color w:val="9F98F8"/>
        </w:rPr>
        <w:t>řetězce supermarketů</w:t>
      </w:r>
      <w:r>
        <w:t xml:space="preserve"> plánují zvýšení propagace týkající se hovězího. ZRNÍ A SOJOVÉ BOBY: Ceny většiny budoucích kontraktů na sóju a sojovou moučku vzrostly během fám, že se Sovětský svaz zajímá o nákup 250000 metrických tun sóji a až 400000 metrických tun moučky </w:t>
      </w:r>
      <w:r>
        <w:rPr>
          <w:color w:val="AE7AA1"/>
        </w:rPr>
        <w:t>od Spojených států</w:t>
      </w:r>
      <w:r>
        <w:t xml:space="preserve"> nebo Jižní Ameriky. Obchodníci jsou citliví především na zprávy o možném prodeji americké sóji, protože americký export stagnuje. Od 1. září bylo prodáno do zámoří o asi 13 miliónů bušlů americké sóji méně, než ve stejném období minulého roku. Budoucí ceny kukuřice lehce vzrostly, zatímco ceny pšenice zůstaly nejisté.</w:t>
      </w:r>
    </w:p>
    <w:p>
      <w:r>
        <w:rPr>
          <w:b/>
        </w:rPr>
        <w:t>Document number 1748</w:t>
      </w:r>
    </w:p>
    <w:p>
      <w:r>
        <w:rPr>
          <w:b/>
        </w:rPr>
        <w:t>Document identifier: wsj2046-001</w:t>
      </w:r>
    </w:p>
    <w:p>
      <w:r>
        <w:rPr>
          <w:color w:val="310106"/>
        </w:rPr>
        <w:t xml:space="preserve">Agentura Moody's Investors Service Inc., </w:t>
      </w:r>
      <w:r>
        <w:rPr>
          <w:color w:val="04640D"/>
        </w:rPr>
        <w:t>která</w:t>
      </w:r>
      <w:r>
        <w:rPr>
          <w:color w:val="310106"/>
        </w:rPr>
        <w:t xml:space="preserve"> se obává zvyšujícího se konkurenčního tlaku </w:t>
      </w:r>
      <w:r>
        <w:rPr>
          <w:color w:val="FEFB0A"/>
        </w:rPr>
        <w:t>na společnost Ryder</w:t>
      </w:r>
      <w:r>
        <w:t xml:space="preserve">, zahájila revizi hodnocení </w:t>
      </w:r>
      <w:r>
        <w:rPr>
          <w:color w:val="FB5514"/>
        </w:rPr>
        <w:t xml:space="preserve">akcií </w:t>
      </w:r>
      <w:r>
        <w:rPr>
          <w:color w:val="E115C0"/>
        </w:rPr>
        <w:t>společnosti</w:t>
      </w:r>
      <w:r>
        <w:rPr>
          <w:color w:val="FB5514"/>
        </w:rPr>
        <w:t xml:space="preserve"> v hodnotě asi 2.8 miliardy dolarů</w:t>
      </w:r>
      <w:r>
        <w:t xml:space="preserve"> s možností nižšího ohodnocení. Revidovaný rating se týká </w:t>
      </w:r>
      <w:r>
        <w:rPr>
          <w:color w:val="00587F"/>
        </w:rPr>
        <w:t xml:space="preserve">zajištěných dluhopisů </w:t>
      </w:r>
      <w:r>
        <w:rPr>
          <w:color w:val="0BC582"/>
        </w:rPr>
        <w:t>společnosti Ryder</w:t>
      </w:r>
      <w:r>
        <w:rPr>
          <w:color w:val="00587F"/>
        </w:rPr>
        <w:t xml:space="preserve"> s hodnocením A-1</w:t>
      </w:r>
      <w:r>
        <w:t xml:space="preserve">, </w:t>
      </w:r>
      <w:r>
        <w:rPr>
          <w:color w:val="FEB8C8"/>
        </w:rPr>
        <w:t>prioritních dluhopisů a obligací s hodnocením A-2</w:t>
      </w:r>
      <w:r>
        <w:t xml:space="preserve">, </w:t>
      </w:r>
      <w:r>
        <w:rPr>
          <w:color w:val="9E8317"/>
        </w:rPr>
        <w:t>prioritních kmenových akcií s hodnocením A-2</w:t>
      </w:r>
      <w:r>
        <w:t xml:space="preserve"> a </w:t>
      </w:r>
      <w:r>
        <w:rPr>
          <w:color w:val="01190F"/>
        </w:rPr>
        <w:t>obchodních cenných papírů s hodnocením Prime-1</w:t>
      </w:r>
      <w:r>
        <w:t xml:space="preserve">. </w:t>
      </w:r>
      <w:r>
        <w:rPr>
          <w:color w:val="310106"/>
        </w:rPr>
        <w:t>Agentura Moody's</w:t>
      </w:r>
      <w:r>
        <w:t xml:space="preserve"> uvedla, že podle </w:t>
      </w:r>
      <w:r>
        <w:rPr>
          <w:color w:val="310106"/>
        </w:rPr>
        <w:t>jejího</w:t>
      </w:r>
      <w:r>
        <w:t xml:space="preserve"> odhadu bude strategie vedení </w:t>
      </w:r>
      <w:r>
        <w:rPr>
          <w:color w:val="847D81"/>
        </w:rPr>
        <w:t>společnosti Ryder</w:t>
      </w:r>
      <w:r>
        <w:t xml:space="preserve"> v reakci na velké výzvy na některých hlavních trzích možná pokračovat. </w:t>
      </w:r>
      <w:r>
        <w:rPr>
          <w:color w:val="310106"/>
        </w:rPr>
        <w:t>Hodnotící agentura</w:t>
      </w:r>
      <w:r>
        <w:t xml:space="preserve"> uvedla, že se zaměřuje především na snahy </w:t>
      </w:r>
      <w:r>
        <w:rPr>
          <w:color w:val="847D81"/>
        </w:rPr>
        <w:t>této společnosti dopravních služeb</w:t>
      </w:r>
      <w:r>
        <w:t xml:space="preserve"> o kontrolu nákladů, zlepšení marží a zvýšení konkurenceschopnosti v </w:t>
      </w:r>
      <w:r>
        <w:rPr>
          <w:color w:val="847D81"/>
        </w:rPr>
        <w:t>její</w:t>
      </w:r>
      <w:r>
        <w:t xml:space="preserve"> hlavní oblasti podnikání, leasingu a pronájmu automobilů.</w:t>
      </w:r>
    </w:p>
    <w:p>
      <w:r>
        <w:rPr>
          <w:b/>
        </w:rPr>
        <w:t>Document number 1749</w:t>
      </w:r>
    </w:p>
    <w:p>
      <w:r>
        <w:rPr>
          <w:b/>
        </w:rPr>
        <w:t>Document identifier: wsj2047-001</w:t>
      </w:r>
    </w:p>
    <w:p>
      <w:r>
        <w:rPr>
          <w:color w:val="310106"/>
        </w:rPr>
        <w:t xml:space="preserve">Národy </w:t>
      </w:r>
      <w:r>
        <w:rPr>
          <w:color w:val="04640D"/>
        </w:rPr>
        <w:t>jižní Afriky</w:t>
      </w:r>
      <w:r>
        <w:t xml:space="preserve"> toho vědí </w:t>
      </w:r>
      <w:r>
        <w:rPr>
          <w:color w:val="FEFB0A"/>
        </w:rPr>
        <w:t>o chovu slonů</w:t>
      </w:r>
      <w:r>
        <w:t xml:space="preserve"> mnoho; </w:t>
      </w:r>
      <w:r>
        <w:rPr>
          <w:color w:val="310106"/>
        </w:rPr>
        <w:t>jejich</w:t>
      </w:r>
      <w:r>
        <w:t xml:space="preserve"> stáda prosperují. Ale </w:t>
      </w:r>
      <w:r>
        <w:rPr>
          <w:color w:val="FB5514"/>
        </w:rPr>
        <w:t>evropské a severoamerické země</w:t>
      </w:r>
      <w:r>
        <w:t xml:space="preserve"> se rozhodly, že </w:t>
      </w:r>
      <w:r>
        <w:rPr>
          <w:color w:val="FEFB0A"/>
        </w:rPr>
        <w:t>to</w:t>
      </w:r>
      <w:r>
        <w:t xml:space="preserve"> umějí lépe. Na konferenci Spojených národů v tomto týdnu v Lausanne uvalily </w:t>
      </w:r>
      <w:r>
        <w:rPr>
          <w:color w:val="E115C0"/>
        </w:rPr>
        <w:t>globální zákaz</w:t>
      </w:r>
      <w:r>
        <w:t xml:space="preserve"> na slonovinu, </w:t>
      </w:r>
      <w:r>
        <w:rPr>
          <w:color w:val="00587F"/>
        </w:rPr>
        <w:t>kterým</w:t>
      </w:r>
      <w:r>
        <w:rPr>
          <w:color w:val="0BC582"/>
        </w:rPr>
        <w:t xml:space="preserve"> se snaží změnit místní politiku</w:t>
      </w:r>
      <w:r>
        <w:t xml:space="preserve">. Delegát ze </w:t>
      </w:r>
      <w:r>
        <w:rPr>
          <w:color w:val="FEB8C8"/>
        </w:rPr>
        <w:t>Zimbabwe</w:t>
      </w:r>
      <w:r>
        <w:t xml:space="preserve"> protestoval, že </w:t>
      </w:r>
      <w:r>
        <w:rPr>
          <w:color w:val="9E8317"/>
        </w:rPr>
        <w:t>tento zákaz</w:t>
      </w:r>
      <w:r>
        <w:t xml:space="preserve"> "zaručí vyhynutí slonů". </w:t>
      </w:r>
      <w:r>
        <w:rPr>
          <w:color w:val="01190F"/>
        </w:rPr>
        <w:t xml:space="preserve">Oprávnění rančeři, </w:t>
      </w:r>
      <w:r>
        <w:rPr>
          <w:color w:val="847D81"/>
        </w:rPr>
        <w:t>kteří</w:t>
      </w:r>
      <w:r>
        <w:rPr>
          <w:color w:val="01190F"/>
        </w:rPr>
        <w:t xml:space="preserve"> mají na zachování stád zájem</w:t>
      </w:r>
      <w:r>
        <w:t xml:space="preserve">, by zkrachovali. Ilegální obchod by byl řízen pytláky. </w:t>
      </w:r>
      <w:r>
        <w:rPr>
          <w:color w:val="58018B"/>
        </w:rPr>
        <w:t>Mnozí delegáti</w:t>
      </w:r>
      <w:r>
        <w:t xml:space="preserve"> byli ochotni podpořit </w:t>
      </w:r>
      <w:r>
        <w:rPr>
          <w:color w:val="B70639"/>
        </w:rPr>
        <w:t>kompromis</w:t>
      </w:r>
      <w:r>
        <w:t xml:space="preserve">, ale americká delegátka Constance Harrimanová a další </w:t>
      </w:r>
      <w:r>
        <w:rPr>
          <w:color w:val="B70639"/>
        </w:rPr>
        <w:t>jej</w:t>
      </w:r>
      <w:r>
        <w:t xml:space="preserve"> smetli ze stolu. Zelení z Prvního světa chtěli hru na morálku, ne vyjednávání. Naštěstí se </w:t>
      </w:r>
      <w:r>
        <w:rPr>
          <w:color w:val="703B01"/>
        </w:rPr>
        <w:t xml:space="preserve">národy </w:t>
      </w:r>
      <w:r>
        <w:rPr>
          <w:color w:val="F7F1DF"/>
        </w:rPr>
        <w:t>jižní Afriky</w:t>
      </w:r>
      <w:r>
        <w:t xml:space="preserve"> </w:t>
      </w:r>
      <w:r>
        <w:rPr>
          <w:color w:val="703B01"/>
        </w:rPr>
        <w:t>své</w:t>
      </w:r>
      <w:r>
        <w:t xml:space="preserve"> suverenity úplně nevzdaly. </w:t>
      </w:r>
      <w:r>
        <w:rPr>
          <w:color w:val="118B8A"/>
        </w:rPr>
        <w:t>Pět zemí</w:t>
      </w:r>
      <w:r>
        <w:t xml:space="preserve"> ohlásilo, že </w:t>
      </w:r>
      <w:r>
        <w:rPr>
          <w:color w:val="4AFEFA"/>
        </w:rPr>
        <w:t xml:space="preserve">to, </w:t>
      </w:r>
      <w:r>
        <w:rPr>
          <w:color w:val="FCB164"/>
        </w:rPr>
        <w:t>co</w:t>
      </w:r>
      <w:r>
        <w:rPr>
          <w:color w:val="4AFEFA"/>
        </w:rPr>
        <w:t xml:space="preserve"> jeden z delegátů </w:t>
      </w:r>
      <w:r>
        <w:rPr>
          <w:color w:val="796EE6"/>
        </w:rPr>
        <w:t>Zimbabwe</w:t>
      </w:r>
      <w:r>
        <w:rPr>
          <w:color w:val="4AFEFA"/>
        </w:rPr>
        <w:t xml:space="preserve"> jízlivě označil za řešení "vyrobeno ve Švýcarsku</w:t>
      </w:r>
      <w:r>
        <w:t xml:space="preserve">", nebudou respektovat. Ve skutečnosti vypadali trochu rozmrzele. </w:t>
      </w:r>
      <w:r>
        <w:rPr>
          <w:color w:val="000D2C"/>
        </w:rPr>
        <w:t xml:space="preserve">Ředitel zimbabwského Ministerstva pro divokou zvěř popsal </w:t>
      </w:r>
      <w:r>
        <w:rPr>
          <w:color w:val="53495F"/>
        </w:rPr>
        <w:t>americké ochránce přírody</w:t>
      </w:r>
      <w:r>
        <w:rPr>
          <w:color w:val="000D2C"/>
        </w:rPr>
        <w:t xml:space="preserve"> </w:t>
      </w:r>
      <w:r>
        <w:rPr>
          <w:color w:val="F95475"/>
        </w:rPr>
        <w:t xml:space="preserve">jako "tlusté panáčky z města, </w:t>
      </w:r>
      <w:r>
        <w:rPr>
          <w:color w:val="61FC03"/>
        </w:rPr>
        <w:t>kteří</w:t>
      </w:r>
      <w:r>
        <w:rPr>
          <w:color w:val="F95475"/>
        </w:rPr>
        <w:t xml:space="preserve"> nemají o Africe ani potuchy</w:t>
      </w:r>
      <w:r>
        <w:t xml:space="preserve">". </w:t>
      </w:r>
      <w:r>
        <w:rPr>
          <w:color w:val="000D2C"/>
        </w:rPr>
        <w:t>To</w:t>
      </w:r>
      <w:r>
        <w:t xml:space="preserve"> však není spravedlivé; </w:t>
      </w:r>
      <w:r>
        <w:rPr>
          <w:color w:val="5D9608"/>
        </w:rPr>
        <w:t>všichni</w:t>
      </w:r>
      <w:r>
        <w:t xml:space="preserve"> tlustí nejsou.</w:t>
      </w:r>
    </w:p>
    <w:p>
      <w:r>
        <w:rPr>
          <w:b/>
        </w:rPr>
        <w:t>Document number 1750</w:t>
      </w:r>
    </w:p>
    <w:p>
      <w:r>
        <w:rPr>
          <w:b/>
        </w:rPr>
        <w:t>Document identifier: wsj2048-001</w:t>
      </w:r>
    </w:p>
    <w:p>
      <w:r>
        <w:t xml:space="preserve">ÚDER </w:t>
      </w:r>
      <w:r>
        <w:rPr>
          <w:color w:val="310106"/>
        </w:rPr>
        <w:t>HUGA</w:t>
      </w:r>
      <w:r>
        <w:t xml:space="preserve"> generuje žádosti o podporu malým podnikům </w:t>
      </w:r>
      <w:r>
        <w:rPr>
          <w:color w:val="04640D"/>
        </w:rPr>
        <w:t>v Jižní Karolíně</w:t>
      </w:r>
      <w:r>
        <w:t xml:space="preserve">. </w:t>
      </w:r>
      <w:r>
        <w:rPr>
          <w:color w:val="FEFB0A"/>
        </w:rPr>
        <w:t>Úřad pro drobné podniky (SBA</w:t>
      </w:r>
      <w:r>
        <w:t xml:space="preserve">) obdržel více než 5000 formálních žádostí o půjčku při pohromě </w:t>
      </w:r>
      <w:r>
        <w:rPr>
          <w:color w:val="310106"/>
        </w:rPr>
        <w:t>v důsledku hurikánu</w:t>
      </w:r>
      <w:r>
        <w:t xml:space="preserve">. V porovnání s 25% podílem obchodníků po většině pohrom pochází okolo 45 % žádostí </w:t>
      </w:r>
      <w:r>
        <w:rPr>
          <w:color w:val="FB5514"/>
        </w:rPr>
        <w:t xml:space="preserve">o podpůrné půjčky od SBA, </w:t>
      </w:r>
      <w:r>
        <w:rPr>
          <w:color w:val="E115C0"/>
        </w:rPr>
        <w:t>které</w:t>
      </w:r>
      <w:r>
        <w:rPr>
          <w:color w:val="FB5514"/>
        </w:rPr>
        <w:t xml:space="preserve"> jsou také dostupné </w:t>
      </w:r>
      <w:r>
        <w:rPr>
          <w:color w:val="00587F"/>
        </w:rPr>
        <w:t>pro vlastníky domů</w:t>
      </w:r>
      <w:r>
        <w:t xml:space="preserve">, </w:t>
      </w:r>
      <w:r>
        <w:rPr>
          <w:color w:val="0BC582"/>
        </w:rPr>
        <w:t>od malých podniků</w:t>
      </w:r>
      <w:r>
        <w:t xml:space="preserve">. SBA očekává </w:t>
      </w:r>
      <w:r>
        <w:rPr>
          <w:color w:val="310106"/>
        </w:rPr>
        <w:t>v důsledku hurikánu Hugo</w:t>
      </w:r>
      <w:r>
        <w:t xml:space="preserve"> udělení půjček za přibližně 1 miliardu dolarů. Katastrofický fond je plněn splátkami půjček. Nejsilněji byli </w:t>
      </w:r>
      <w:r>
        <w:rPr>
          <w:color w:val="310106"/>
        </w:rPr>
        <w:t>hurikánem Hugo</w:t>
      </w:r>
      <w:r>
        <w:t xml:space="preserve"> postiženi drobní maloobchodníci vázaní na turistický průmysl a podniky v zemědělství a pěstitelství mořských potravin. Státní výbor pro rozvoj zřídil </w:t>
      </w:r>
      <w:r>
        <w:rPr>
          <w:color w:val="FEB8C8"/>
        </w:rPr>
        <w:t>hotline Hugo</w:t>
      </w:r>
      <w:r>
        <w:t xml:space="preserve"> pro příjem pomoci podniku podnikům. Poté, co moderátor předpovědi počasí na NBC oznámil číslo </w:t>
      </w:r>
      <w:r>
        <w:rPr>
          <w:color w:val="FEB8C8"/>
        </w:rPr>
        <w:t>hotline</w:t>
      </w:r>
      <w:r>
        <w:t xml:space="preserve">, </w:t>
      </w:r>
      <w:r>
        <w:rPr>
          <w:color w:val="FEB8C8"/>
        </w:rPr>
        <w:t>linka</w:t>
      </w:r>
      <w:r>
        <w:t xml:space="preserve"> byla zaplavena deseti tisíci hovory. Minulý týden </w:t>
      </w:r>
      <w:r>
        <w:rPr>
          <w:color w:val="9E8317"/>
        </w:rPr>
        <w:t>Americká obchodní komora</w:t>
      </w:r>
      <w:r>
        <w:t xml:space="preserve"> začala používat </w:t>
      </w:r>
      <w:r>
        <w:rPr>
          <w:color w:val="9E8317"/>
        </w:rPr>
        <w:t>svůj</w:t>
      </w:r>
      <w:r>
        <w:t xml:space="preserve"> celostátní televizní program k hledání pomoci, například vybavení, pro majitele podniků. </w:t>
      </w:r>
      <w:r>
        <w:rPr>
          <w:color w:val="01190F"/>
        </w:rPr>
        <w:t xml:space="preserve">Místní bankéři a účetní pomáhají </w:t>
      </w:r>
      <w:r>
        <w:rPr>
          <w:color w:val="847D81"/>
        </w:rPr>
        <w:t>žadatelům</w:t>
      </w:r>
      <w:r>
        <w:rPr>
          <w:color w:val="01190F"/>
        </w:rPr>
        <w:t xml:space="preserve"> vyplňovat formuláře</w:t>
      </w:r>
      <w:r>
        <w:t xml:space="preserve">. "Nám </w:t>
      </w:r>
      <w:r>
        <w:rPr>
          <w:color w:val="01190F"/>
        </w:rPr>
        <w:t>to</w:t>
      </w:r>
      <w:r>
        <w:t xml:space="preserve"> pomáhá a </w:t>
      </w:r>
      <w:r>
        <w:rPr>
          <w:color w:val="58018B"/>
        </w:rPr>
        <w:t>lidé</w:t>
      </w:r>
      <w:r>
        <w:t xml:space="preserve"> se cítí lépe, když hovoří </w:t>
      </w:r>
      <w:r>
        <w:rPr>
          <w:color w:val="B70639"/>
        </w:rPr>
        <w:t xml:space="preserve">s někým, </w:t>
      </w:r>
      <w:r>
        <w:rPr>
          <w:color w:val="703B01"/>
        </w:rPr>
        <w:t>kdo</w:t>
      </w:r>
      <w:r>
        <w:rPr>
          <w:color w:val="B70639"/>
        </w:rPr>
        <w:t xml:space="preserve"> prošel stejnými událostmi</w:t>
      </w:r>
      <w:r>
        <w:t xml:space="preserve">," říká vedení SBA. </w:t>
      </w:r>
      <w:r>
        <w:rPr>
          <w:color w:val="F7F1DF"/>
        </w:rPr>
        <w:t>NEMOCENSKÉ DÁVKY</w:t>
      </w:r>
      <w:r>
        <w:t xml:space="preserve"> jsou i nadále </w:t>
      </w:r>
      <w:r>
        <w:rPr>
          <w:color w:val="118B8A"/>
        </w:rPr>
        <w:t>hlavní</w:t>
      </w:r>
      <w:r>
        <w:t xml:space="preserve"> </w:t>
      </w:r>
      <w:r>
        <w:rPr>
          <w:color w:val="4AFEFA"/>
        </w:rPr>
        <w:t>snahou lobování</w:t>
      </w:r>
      <w:r>
        <w:t xml:space="preserve">, a to i když </w:t>
      </w:r>
      <w:r>
        <w:rPr>
          <w:color w:val="FCB164"/>
        </w:rPr>
        <w:t>Článek 89</w:t>
      </w:r>
      <w:r>
        <w:t xml:space="preserve"> končí. </w:t>
      </w:r>
      <w:r>
        <w:rPr>
          <w:color w:val="796EE6"/>
        </w:rPr>
        <w:t>Od Senátu</w:t>
      </w:r>
      <w:r>
        <w:t xml:space="preserve"> se poté, co vymazal zrušení </w:t>
      </w:r>
      <w:r>
        <w:rPr>
          <w:color w:val="FCB164"/>
        </w:rPr>
        <w:t>Článku 89</w:t>
      </w:r>
      <w:r>
        <w:t xml:space="preserve"> ze </w:t>
      </w:r>
      <w:r>
        <w:rPr>
          <w:color w:val="796EE6"/>
        </w:rPr>
        <w:t>svého</w:t>
      </w:r>
      <w:r>
        <w:t xml:space="preserve"> rozpočtu na snížení deficitu, stále očekává, že se připojí ke Sněmovně při hlasování o zrušení </w:t>
      </w:r>
      <w:r>
        <w:rPr>
          <w:color w:val="FCB164"/>
        </w:rPr>
        <w:t xml:space="preserve">tohoto zákona, </w:t>
      </w:r>
      <w:r>
        <w:rPr>
          <w:color w:val="000D2C"/>
        </w:rPr>
        <w:t>který</w:t>
      </w:r>
      <w:r>
        <w:rPr>
          <w:color w:val="FCB164"/>
        </w:rPr>
        <w:t xml:space="preserve"> nutí </w:t>
      </w:r>
      <w:r>
        <w:rPr>
          <w:color w:val="53495F"/>
        </w:rPr>
        <w:t>společnosti</w:t>
      </w:r>
      <w:r>
        <w:rPr>
          <w:color w:val="FCB164"/>
        </w:rPr>
        <w:t xml:space="preserve"> zajistit </w:t>
      </w:r>
      <w:r>
        <w:rPr>
          <w:color w:val="F95475"/>
        </w:rPr>
        <w:t>porovnatelné nemocenské dávky</w:t>
      </w:r>
      <w:r>
        <w:rPr>
          <w:color w:val="FCB164"/>
        </w:rPr>
        <w:t xml:space="preserve"> dělníkům, stejně jako řídícím pracovníkům</w:t>
      </w:r>
      <w:r>
        <w:t xml:space="preserve">. V lobování při dalších tématech týkajících se zdraví bude </w:t>
      </w:r>
      <w:r>
        <w:rPr>
          <w:color w:val="61FC03"/>
        </w:rPr>
        <w:t>Národní federace nezávislých společností</w:t>
      </w:r>
      <w:r>
        <w:t xml:space="preserve"> tlačit </w:t>
      </w:r>
      <w:r>
        <w:rPr>
          <w:color w:val="5D9608"/>
        </w:rPr>
        <w:t>legislativu</w:t>
      </w:r>
      <w:r>
        <w:t xml:space="preserve">, aby </w:t>
      </w:r>
      <w:r>
        <w:rPr>
          <w:color w:val="DE98FD"/>
        </w:rPr>
        <w:t>lidem na volné noze</w:t>
      </w:r>
      <w:r>
        <w:t xml:space="preserve"> zvýšili daňový odpis </w:t>
      </w:r>
      <w:r>
        <w:rPr>
          <w:color w:val="DE98FD"/>
        </w:rPr>
        <w:t>jejich</w:t>
      </w:r>
      <w:r>
        <w:t xml:space="preserve"> zdravotních pojištění z nynějších 25 % na 100 %. A </w:t>
      </w:r>
      <w:r>
        <w:rPr>
          <w:color w:val="61FC03"/>
        </w:rPr>
        <w:t>skupina</w:t>
      </w:r>
      <w:r>
        <w:t xml:space="preserve"> bude naléhat, aby </w:t>
      </w:r>
      <w:r>
        <w:rPr>
          <w:color w:val="98A088"/>
        </w:rPr>
        <w:t>federální vláda</w:t>
      </w:r>
      <w:r>
        <w:t xml:space="preserve"> zabránila </w:t>
      </w:r>
      <w:r>
        <w:rPr>
          <w:color w:val="4F584E"/>
        </w:rPr>
        <w:t>státním pravidlům</w:t>
      </w:r>
      <w:r>
        <w:t xml:space="preserve"> ve stanovení, co musí být pokryto zaměstnaneckým zdravotním pojištěním. </w:t>
      </w:r>
      <w:r>
        <w:rPr>
          <w:color w:val="248AD0"/>
        </w:rPr>
        <w:t>Skupiny malých podniků</w:t>
      </w:r>
      <w:r>
        <w:t xml:space="preserve"> také budou bojovat </w:t>
      </w:r>
      <w:r>
        <w:rPr>
          <w:color w:val="5C5300"/>
        </w:rPr>
        <w:t xml:space="preserve">s nařízením zákona o nemocenské, </w:t>
      </w:r>
      <w:r>
        <w:rPr>
          <w:color w:val="9F6551"/>
        </w:rPr>
        <w:t>které</w:t>
      </w:r>
      <w:r>
        <w:rPr>
          <w:color w:val="5C5300"/>
        </w:rPr>
        <w:t xml:space="preserve"> by prodloužilo mateřskou dovolenou</w:t>
      </w:r>
      <w:r>
        <w:t xml:space="preserve">. A stále oponují jako příliš nákladný návrh zákona o placení zdravotního pojištění prosazovaný </w:t>
      </w:r>
      <w:r>
        <w:rPr>
          <w:color w:val="BCFEC6"/>
        </w:rPr>
        <w:t>senátorem Edwardem Kennedym (</w:t>
      </w:r>
      <w:r>
        <w:rPr>
          <w:color w:val="932C70"/>
        </w:rPr>
        <w:t>demokrat za Massachussetts</w:t>
      </w:r>
      <w:r>
        <w:t xml:space="preserve">) navzdory </w:t>
      </w:r>
      <w:r>
        <w:rPr>
          <w:color w:val="BCFEC6"/>
        </w:rPr>
        <w:t>jeho</w:t>
      </w:r>
      <w:r>
        <w:t xml:space="preserve"> návrhu začlenit malé podniky pouze postupně. Panuje také obava, že {Pepper Commission}, studující </w:t>
      </w:r>
      <w:r>
        <w:rPr>
          <w:color w:val="2B1B04"/>
        </w:rPr>
        <w:t>dlouhodobou zdravotní péči</w:t>
      </w:r>
      <w:r>
        <w:t xml:space="preserve">, bude opět tlačit zákonodárce k řešením placeným zaměstnavateli. </w:t>
      </w:r>
      <w:r>
        <w:rPr>
          <w:color w:val="B5AFC4"/>
        </w:rPr>
        <w:t xml:space="preserve">Vítězství </w:t>
      </w:r>
      <w:r>
        <w:rPr>
          <w:color w:val="D4C67A"/>
        </w:rPr>
        <w:t>Článku 89</w:t>
      </w:r>
      <w:r>
        <w:t xml:space="preserve"> by mohlo mít nevýhodu v tom, že by způsobilo těžší oponenturu </w:t>
      </w:r>
      <w:r>
        <w:rPr>
          <w:color w:val="AE7AA1"/>
        </w:rPr>
        <w:t>zákonodárcům</w:t>
      </w:r>
      <w:r>
        <w:t xml:space="preserve"> v jiných zdravotních návrzích. "Po zrušení </w:t>
      </w:r>
      <w:r>
        <w:rPr>
          <w:color w:val="FCB164"/>
        </w:rPr>
        <w:t>Článku 89</w:t>
      </w:r>
      <w:r>
        <w:t xml:space="preserve"> již nemůžeme říkat, že odrazují podniky v nabídkách zdravotních plánů," říká Christine Russellová, obhájce malých podniků </w:t>
      </w:r>
      <w:r>
        <w:rPr>
          <w:color w:val="9E8317"/>
        </w:rPr>
        <w:t>Obchodní komory</w:t>
      </w:r>
      <w:r>
        <w:t xml:space="preserve">. PŘEDČASNÝ START: </w:t>
      </w:r>
      <w:r>
        <w:rPr>
          <w:color w:val="C2A393"/>
        </w:rPr>
        <w:t>Senátor Lloyd Bentsen (</w:t>
      </w:r>
      <w:r>
        <w:rPr>
          <w:color w:val="0232FD"/>
        </w:rPr>
        <w:t>demokrat za Texas</w:t>
      </w:r>
      <w:r>
        <w:t xml:space="preserve">) byl pobouřen poté, co soukromý rozhovor </w:t>
      </w:r>
      <w:r>
        <w:rPr>
          <w:color w:val="6A3A35"/>
        </w:rPr>
        <w:t xml:space="preserve">s Johnem Motleym, lobbyistou </w:t>
      </w:r>
      <w:r>
        <w:rPr>
          <w:color w:val="BA6801"/>
        </w:rPr>
        <w:t>Národní federace nezávislých společností</w:t>
      </w:r>
      <w:r>
        <w:t xml:space="preserve">, vyústil </w:t>
      </w:r>
      <w:r>
        <w:rPr>
          <w:color w:val="168E5C"/>
        </w:rPr>
        <w:t xml:space="preserve">do tiskové zprávy, </w:t>
      </w:r>
      <w:r>
        <w:rPr>
          <w:color w:val="16C0D0"/>
        </w:rPr>
        <w:t>která</w:t>
      </w:r>
      <w:r>
        <w:rPr>
          <w:color w:val="168E5C"/>
        </w:rPr>
        <w:t xml:space="preserve"> říká, </w:t>
      </w:r>
      <w:r>
        <w:rPr>
          <w:color w:val="C62100"/>
        </w:rPr>
        <w:t xml:space="preserve">že </w:t>
      </w:r>
      <w:r>
        <w:rPr>
          <w:color w:val="014347"/>
        </w:rPr>
        <w:t>předseda senátního Finančního výboru</w:t>
      </w:r>
      <w:r>
        <w:rPr>
          <w:color w:val="C62100"/>
        </w:rPr>
        <w:t xml:space="preserve"> bude doporučovat odvolání </w:t>
      </w:r>
      <w:r>
        <w:rPr>
          <w:color w:val="233809"/>
        </w:rPr>
        <w:t>Článku 89</w:t>
      </w:r>
      <w:r>
        <w:t xml:space="preserve">. I když se oznámení nakonec ukázalo jako pravdivé, bylo vydáno bez </w:t>
      </w:r>
      <w:r>
        <w:rPr>
          <w:color w:val="C2A393"/>
        </w:rPr>
        <w:t>senátorova</w:t>
      </w:r>
      <w:r>
        <w:t xml:space="preserve"> souhlasu. "Vykecal jsem </w:t>
      </w:r>
      <w:r>
        <w:rPr>
          <w:color w:val="42083B"/>
        </w:rPr>
        <w:t>to</w:t>
      </w:r>
      <w:r>
        <w:t xml:space="preserve">," říká </w:t>
      </w:r>
      <w:r>
        <w:rPr>
          <w:color w:val="6A3A35"/>
        </w:rPr>
        <w:t>pan Motley</w:t>
      </w:r>
      <w:r>
        <w:t xml:space="preserve"> kajícně. "Byla </w:t>
      </w:r>
      <w:r>
        <w:rPr>
          <w:color w:val="82785D"/>
        </w:rPr>
        <w:t>to</w:t>
      </w:r>
      <w:r>
        <w:t xml:space="preserve"> chyba v načasování." BLUES VĚZEŇSKÉ DÍLNY: </w:t>
      </w:r>
      <w:r>
        <w:rPr>
          <w:color w:val="023087"/>
        </w:rPr>
        <w:t>Senátor Strom Thurmond (</w:t>
      </w:r>
      <w:r>
        <w:rPr>
          <w:color w:val="B7DAD2"/>
        </w:rPr>
        <w:t xml:space="preserve">republikán </w:t>
      </w:r>
      <w:r>
        <w:rPr>
          <w:color w:val="196956"/>
        </w:rPr>
        <w:t>za Jižní Karolínu</w:t>
      </w:r>
      <w:r>
        <w:t xml:space="preserve">) tvrdí, že </w:t>
      </w:r>
      <w:r>
        <w:rPr>
          <w:color w:val="8C41BB"/>
        </w:rPr>
        <w:t>zákon, čekající na schválení</w:t>
      </w:r>
      <w:r>
        <w:t xml:space="preserve">, ukončí zvýhodňování federálního vězeňského systému při prodeji nábytku a dalšího zboží vyráběného vězni vládním agenturám. Malí dodavatelé chtějí, aby </w:t>
      </w:r>
      <w:r>
        <w:rPr>
          <w:color w:val="ECEDFE"/>
        </w:rPr>
        <w:t>věznice</w:t>
      </w:r>
      <w:r>
        <w:t xml:space="preserve"> přestaly mít </w:t>
      </w:r>
      <w:r>
        <w:rPr>
          <w:color w:val="2B2D32"/>
        </w:rPr>
        <w:t>vysokou prioritu</w:t>
      </w:r>
      <w:r>
        <w:t xml:space="preserve">, zvláště když se vězeňská produkce zvyšuje díky rostoucí populaci vězňů. Za loňský rok vězeňský prodej Pentagonu dosáhl 336 miliónů dolarů. </w:t>
      </w:r>
      <w:r>
        <w:rPr>
          <w:color w:val="94C661"/>
        </w:rPr>
        <w:t>OPRAVNY</w:t>
      </w:r>
      <w:r>
        <w:t xml:space="preserve"> SE RVOU o lepší přístup k pracím na automobilových emisních systémech. Skupiny reprezentující některé nezávislé autoopravny se připojují </w:t>
      </w:r>
      <w:r>
        <w:rPr>
          <w:color w:val="F8907D"/>
        </w:rPr>
        <w:t xml:space="preserve">ke kompromisu zákona na ochranu ovzduší, nalezenému </w:t>
      </w:r>
      <w:r>
        <w:rPr>
          <w:color w:val="895E6B"/>
        </w:rPr>
        <w:t>mezi</w:t>
      </w:r>
      <w:r>
        <w:rPr>
          <w:color w:val="F8907D"/>
        </w:rPr>
        <w:t xml:space="preserve"> environmentalisty a </w:t>
      </w:r>
      <w:r>
        <w:rPr>
          <w:color w:val="788E95"/>
        </w:rPr>
        <w:t>poslancem Henrym Waxmanem (</w:t>
      </w:r>
      <w:r>
        <w:rPr>
          <w:color w:val="FB6AB8"/>
        </w:rPr>
        <w:t>demokrat za Kalifornii</w:t>
      </w:r>
      <w:r>
        <w:t xml:space="preserve">). </w:t>
      </w:r>
      <w:r>
        <w:rPr>
          <w:color w:val="F8907D"/>
        </w:rPr>
        <w:t>Návrh</w:t>
      </w:r>
      <w:r>
        <w:t xml:space="preserve"> by zvýšil záruky na hlavní díly automobilových emisních systémů z pěti let nebo 50000 mil na osm let nebo 80000 mil. Záruka na méně významné díly by se ale snížila na dva roky nebo 24000 mil. </w:t>
      </w:r>
      <w:r>
        <w:rPr>
          <w:color w:val="576094"/>
        </w:rPr>
        <w:t>Majitelé opraven</w:t>
      </w:r>
      <w:r>
        <w:t xml:space="preserve"> říkají, že by získali, protože majitelé automobilů by se méně pravděpodobně vraceli k prodejcům po dvou letech kvůli jednodušším opravám. Opravny ale nejsou jednotné. </w:t>
      </w:r>
      <w:r>
        <w:rPr>
          <w:color w:val="DB1474"/>
        </w:rPr>
        <w:t>Opravny reprezentované Asociací automobilového opravárenského průmyslu a Asociací výrobců motorové výzbroje</w:t>
      </w:r>
      <w:r>
        <w:t xml:space="preserve"> se staví proti libovolnému zvýšení délky záruky. Říkají, že čím delší bude záruka, tím déle se zákazníci budou automaticky vracet </w:t>
      </w:r>
      <w:r>
        <w:rPr>
          <w:color w:val="8489AE"/>
        </w:rPr>
        <w:t xml:space="preserve">k prodejcům nových aut, </w:t>
      </w:r>
      <w:r>
        <w:rPr>
          <w:color w:val="860E04"/>
        </w:rPr>
        <w:t>kteří</w:t>
      </w:r>
      <w:r>
        <w:rPr>
          <w:color w:val="8489AE"/>
        </w:rPr>
        <w:t xml:space="preserve"> tak získají </w:t>
      </w:r>
      <w:r>
        <w:rPr>
          <w:color w:val="FBC206"/>
        </w:rPr>
        <w:t xml:space="preserve">pozáruční práci, </w:t>
      </w:r>
      <w:r>
        <w:rPr>
          <w:color w:val="6EAB9B"/>
        </w:rPr>
        <w:t>která</w:t>
      </w:r>
      <w:r>
        <w:rPr>
          <w:color w:val="FBC206"/>
        </w:rPr>
        <w:t xml:space="preserve"> by jinak mohla proběhnout v opravnách</w:t>
      </w:r>
      <w:r>
        <w:t xml:space="preserve">. Sněmovní Výbor pro energetiku bude tuto záležitost projednávat koncem tohoto měsíce. </w:t>
      </w:r>
      <w:r>
        <w:rPr>
          <w:color w:val="F2CDFE"/>
        </w:rPr>
        <w:t xml:space="preserve">Stan Hathcock, majitel opravny v Atlantě, </w:t>
      </w:r>
      <w:r>
        <w:rPr>
          <w:color w:val="645341"/>
        </w:rPr>
        <w:t>který</w:t>
      </w:r>
      <w:r>
        <w:rPr>
          <w:color w:val="F2CDFE"/>
        </w:rPr>
        <w:t xml:space="preserve"> se delší záruce brání</w:t>
      </w:r>
      <w:r>
        <w:t xml:space="preserve">, odhaduje, že současný návrh </w:t>
      </w:r>
      <w:r>
        <w:rPr>
          <w:color w:val="F2CDFE"/>
        </w:rPr>
        <w:t>ho</w:t>
      </w:r>
      <w:r>
        <w:t xml:space="preserve"> bude stát až 15000 dolarů ročně na ztracených zakázkách. NEZÁVAZNĚ: Výzkum newyorkské náborové společnosti Foster McKay Group říká, že </w:t>
      </w:r>
      <w:r>
        <w:rPr>
          <w:color w:val="760035"/>
        </w:rPr>
        <w:t xml:space="preserve">asi 70 % </w:t>
      </w:r>
      <w:r>
        <w:rPr>
          <w:color w:val="647A41"/>
        </w:rPr>
        <w:t xml:space="preserve">absolventů, </w:t>
      </w:r>
      <w:r>
        <w:rPr>
          <w:color w:val="496E76"/>
        </w:rPr>
        <w:t>kteří</w:t>
      </w:r>
      <w:r>
        <w:rPr>
          <w:color w:val="647A41"/>
        </w:rPr>
        <w:t xml:space="preserve"> v poslední době získali titul MBA</w:t>
      </w:r>
      <w:r>
        <w:t xml:space="preserve">, říká, že by dali přednost pracovat pro, nebo vlastnit malou firmu, ale </w:t>
      </w:r>
      <w:r>
        <w:rPr>
          <w:color w:val="E3F894"/>
        </w:rPr>
        <w:t xml:space="preserve">většina se </w:t>
      </w:r>
      <w:r>
        <w:rPr>
          <w:color w:val="F9D7CD"/>
        </w:rPr>
        <w:t>jich</w:t>
      </w:r>
      <w:r>
        <w:t xml:space="preserve"> nechá zaměstnat u velkých koncernů... Cardinal Scientific Inc. z Marylandského Waldorfu žádá o grant Small Business Innovation Research na výrobu "trysky </w:t>
      </w:r>
      <w:r>
        <w:rPr>
          <w:color w:val="876128"/>
        </w:rPr>
        <w:t>pro armádní jednotku hromadného odvšivování</w:t>
      </w:r>
      <w:r>
        <w:t>.</w:t>
      </w:r>
    </w:p>
    <w:p>
      <w:r>
        <w:rPr>
          <w:b/>
        </w:rPr>
        <w:t>Document number 1751</w:t>
      </w:r>
    </w:p>
    <w:p>
      <w:r>
        <w:rPr>
          <w:b/>
        </w:rPr>
        <w:t>Document identifier: wsj2049-001</w:t>
      </w:r>
    </w:p>
    <w:p>
      <w:r>
        <w:rPr>
          <w:color w:val="310106"/>
        </w:rPr>
        <w:t>Společnost Banc One Corp.</w:t>
      </w:r>
      <w:r>
        <w:t xml:space="preserve"> uvedla, že </w:t>
      </w:r>
      <w:r>
        <w:rPr>
          <w:color w:val="04640D"/>
        </w:rPr>
        <w:t>Frank E. McKinney</w:t>
      </w:r>
      <w:r>
        <w:t xml:space="preserve"> zamýšlí k 12. lednu odstoupit </w:t>
      </w:r>
      <w:r>
        <w:rPr>
          <w:color w:val="FEFB0A"/>
        </w:rPr>
        <w:t xml:space="preserve">z funkce prezidenta </w:t>
      </w:r>
      <w:r>
        <w:rPr>
          <w:color w:val="FB5514"/>
        </w:rPr>
        <w:t>této bankovní holdingové společnosti</w:t>
      </w:r>
      <w:r>
        <w:t xml:space="preserve">. </w:t>
      </w:r>
      <w:r>
        <w:rPr>
          <w:color w:val="310106"/>
        </w:rPr>
        <w:t>Společnost Banc One</w:t>
      </w:r>
      <w:r>
        <w:t xml:space="preserve"> řekla, že "se uvažuje" o tom, že </w:t>
      </w:r>
      <w:r>
        <w:rPr>
          <w:color w:val="FEFB0A"/>
        </w:rPr>
        <w:t>funkci prezidenta</w:t>
      </w:r>
      <w:r>
        <w:t xml:space="preserve"> </w:t>
      </w:r>
      <w:r>
        <w:rPr>
          <w:color w:val="E115C0"/>
        </w:rPr>
        <w:t xml:space="preserve">po odchodu </w:t>
      </w:r>
      <w:r>
        <w:rPr>
          <w:color w:val="00587F"/>
        </w:rPr>
        <w:t>McKinneyho</w:t>
      </w:r>
      <w:r>
        <w:t xml:space="preserve"> převezme John B. McCoy, předseda a generální ředitel </w:t>
      </w:r>
      <w:r>
        <w:rPr>
          <w:color w:val="310106"/>
        </w:rPr>
        <w:t>společnosti</w:t>
      </w:r>
      <w:r>
        <w:t xml:space="preserve">. </w:t>
      </w:r>
      <w:r>
        <w:rPr>
          <w:color w:val="04640D"/>
        </w:rPr>
        <w:t>Padesátiletý McKinney</w:t>
      </w:r>
      <w:r>
        <w:t xml:space="preserve"> byl předsedou a generálním ředitelem </w:t>
      </w:r>
      <w:r>
        <w:rPr>
          <w:color w:val="0BC582"/>
        </w:rPr>
        <w:t>společnosti American Fletcher Corp. z Indianapolis</w:t>
      </w:r>
      <w:r>
        <w:t xml:space="preserve"> </w:t>
      </w:r>
      <w:r>
        <w:rPr>
          <w:color w:val="FEB8C8"/>
        </w:rPr>
        <w:t xml:space="preserve">v době, </w:t>
      </w:r>
      <w:r>
        <w:rPr>
          <w:color w:val="9E8317"/>
        </w:rPr>
        <w:t>kdy</w:t>
      </w:r>
      <w:r>
        <w:rPr>
          <w:color w:val="FEB8C8"/>
        </w:rPr>
        <w:t xml:space="preserve"> byla </w:t>
      </w:r>
      <w:r>
        <w:rPr>
          <w:color w:val="01190F"/>
        </w:rPr>
        <w:t>tato bankovní holdingová společnost</w:t>
      </w:r>
      <w:r>
        <w:rPr>
          <w:color w:val="FEB8C8"/>
        </w:rPr>
        <w:t xml:space="preserve"> včleněna v lednu 1987 </w:t>
      </w:r>
      <w:r>
        <w:rPr>
          <w:color w:val="847D81"/>
        </w:rPr>
        <w:t>do společnosti Banc One</w:t>
      </w:r>
      <w:r>
        <w:t xml:space="preserve">. </w:t>
      </w:r>
      <w:r>
        <w:rPr>
          <w:color w:val="310106"/>
        </w:rPr>
        <w:t>Společnost</w:t>
      </w:r>
      <w:r>
        <w:t xml:space="preserve"> uvedla, že </w:t>
      </w:r>
      <w:r>
        <w:rPr>
          <w:color w:val="04640D"/>
        </w:rPr>
        <w:t>McKinney</w:t>
      </w:r>
      <w:r>
        <w:t xml:space="preserve"> hodlá odstoupit proto, že proces začleňování </w:t>
      </w:r>
      <w:r>
        <w:rPr>
          <w:color w:val="0BC582"/>
        </w:rPr>
        <w:t>společnosti American Fletcher</w:t>
      </w:r>
      <w:r>
        <w:t xml:space="preserve"> </w:t>
      </w:r>
      <w:r>
        <w:rPr>
          <w:color w:val="310106"/>
        </w:rPr>
        <w:t>do společnosti Banc One</w:t>
      </w:r>
      <w:r>
        <w:t xml:space="preserve"> "je považován za ukončený". </w:t>
      </w:r>
      <w:r>
        <w:rPr>
          <w:color w:val="04640D"/>
        </w:rPr>
        <w:t>McKinney</w:t>
      </w:r>
      <w:r>
        <w:t xml:space="preserve"> bude pokračovat jako předseda správní rady a předseda výkonného výboru </w:t>
      </w:r>
      <w:r>
        <w:rPr>
          <w:color w:val="58018B"/>
        </w:rPr>
        <w:t xml:space="preserve">společnosti Banc One Indiana Corp., nástupníka </w:t>
      </w:r>
      <w:r>
        <w:rPr>
          <w:color w:val="B70639"/>
        </w:rPr>
        <w:t>společnosti American Fletcher Corp.</w:t>
      </w:r>
      <w:r>
        <w:t xml:space="preserve">, ale nadále už nebude aktivní v každodenním řízení </w:t>
      </w:r>
      <w:r>
        <w:rPr>
          <w:color w:val="58018B"/>
        </w:rPr>
        <w:t>společnosti</w:t>
      </w:r>
      <w:r>
        <w:t xml:space="preserve">. Ve správní radě </w:t>
      </w:r>
      <w:r>
        <w:rPr>
          <w:color w:val="310106"/>
        </w:rPr>
        <w:t>společnosti Banc One</w:t>
      </w:r>
      <w:r>
        <w:t xml:space="preserve"> zůstane.</w:t>
      </w:r>
    </w:p>
    <w:p>
      <w:r>
        <w:rPr>
          <w:b/>
        </w:rPr>
        <w:t>Document number 1752</w:t>
      </w:r>
    </w:p>
    <w:p>
      <w:r>
        <w:rPr>
          <w:b/>
        </w:rPr>
        <w:t>Document identifier: wsj2050-001</w:t>
      </w:r>
    </w:p>
    <w:p>
      <w:r>
        <w:rPr>
          <w:color w:val="310106"/>
        </w:rPr>
        <w:t>Ministerstvo financí</w:t>
      </w:r>
      <w:r>
        <w:t xml:space="preserve"> má v úmyslu získat 1.55 miliardy dolarů nové hotovosti </w:t>
      </w:r>
      <w:r>
        <w:rPr>
          <w:color w:val="04640D"/>
        </w:rPr>
        <w:t>pondělním prodejem krátkodobých státních obligací v hodnotě asi 15.6 miliardy dolarů</w:t>
      </w:r>
      <w:r>
        <w:t xml:space="preserve"> na splacení dobíhajících obligací za 14.1 miliardy dolarů. </w:t>
      </w:r>
      <w:r>
        <w:rPr>
          <w:color w:val="04640D"/>
        </w:rPr>
        <w:t>Nabídka</w:t>
      </w:r>
      <w:r>
        <w:t xml:space="preserve"> bude rovným dílem rozdělena mezi třináctitýdenní a šestadvacetitýdenní krátkodobé státní obligace se splatností 25. ledna </w:t>
      </w:r>
      <w:r>
        <w:rPr>
          <w:color w:val="FEFB0A"/>
        </w:rPr>
        <w:t>1990</w:t>
      </w:r>
      <w:r>
        <w:t xml:space="preserve"> a 26. dubna </w:t>
      </w:r>
      <w:r>
        <w:rPr>
          <w:color w:val="FEFB0A"/>
        </w:rPr>
        <w:t>1990</w:t>
      </w:r>
      <w:r>
        <w:t xml:space="preserve">. Veřejné nabídky </w:t>
      </w:r>
      <w:r>
        <w:rPr>
          <w:color w:val="FB5514"/>
        </w:rPr>
        <w:t xml:space="preserve">na obligace, </w:t>
      </w:r>
      <w:r>
        <w:rPr>
          <w:color w:val="E115C0"/>
        </w:rPr>
        <w:t>které</w:t>
      </w:r>
      <w:r>
        <w:rPr>
          <w:color w:val="FB5514"/>
        </w:rPr>
        <w:t xml:space="preserve"> jsou k dispozici v minimální nominální hodnotě 10000 dolarů</w:t>
      </w:r>
      <w:r>
        <w:t xml:space="preserve">, musí být doručeny do 13 hodin východního letního času </w:t>
      </w:r>
      <w:r>
        <w:rPr>
          <w:color w:val="00587F"/>
        </w:rPr>
        <w:t>na</w:t>
      </w:r>
      <w:r>
        <w:rPr>
          <w:color w:val="310106"/>
        </w:rPr>
        <w:t xml:space="preserve"> Ministerstvo financí</w:t>
      </w:r>
      <w:r>
        <w:t xml:space="preserve">, </w:t>
      </w:r>
      <w:r>
        <w:rPr>
          <w:color w:val="0BC582"/>
        </w:rPr>
        <w:t>Federální rezervní banku</w:t>
      </w:r>
      <w:r>
        <w:t xml:space="preserve"> nebo na </w:t>
      </w:r>
      <w:r>
        <w:rPr>
          <w:color w:val="FEB8C8"/>
        </w:rPr>
        <w:t>jejich</w:t>
      </w:r>
      <w:r>
        <w:t xml:space="preserve"> pobočky.</w:t>
      </w:r>
    </w:p>
    <w:p>
      <w:r>
        <w:rPr>
          <w:b/>
        </w:rPr>
        <w:t>Document number 1753</w:t>
      </w:r>
    </w:p>
    <w:p>
      <w:r>
        <w:rPr>
          <w:b/>
        </w:rPr>
        <w:t>Document identifier: wsj2051-001</w:t>
      </w:r>
    </w:p>
    <w:p>
      <w:r>
        <w:rPr>
          <w:color w:val="310106"/>
        </w:rPr>
        <w:t>Agentura Moody's Investors Service Inc.</w:t>
      </w:r>
      <w:r>
        <w:t xml:space="preserve"> uvedla, že snížila hodnocení dluhu </w:t>
      </w:r>
      <w:r>
        <w:rPr>
          <w:color w:val="04640D"/>
        </w:rPr>
        <w:t>společnosti Beatrice Co.</w:t>
      </w:r>
      <w:r>
        <w:t xml:space="preserve"> ve výši asi 650 milionů dolarů s odkazem </w:t>
      </w:r>
      <w:r>
        <w:rPr>
          <w:color w:val="FEFB0A"/>
        </w:rPr>
        <w:t xml:space="preserve">na blížící se navrženou rekapitalizaci </w:t>
      </w:r>
      <w:r>
        <w:rPr>
          <w:color w:val="FB5514"/>
        </w:rPr>
        <w:t>tohoto chicagského potravinářského koncernu</w:t>
      </w:r>
      <w:r>
        <w:t xml:space="preserve">. </w:t>
      </w:r>
      <w:r>
        <w:rPr>
          <w:color w:val="310106"/>
        </w:rPr>
        <w:t>Hodnotící agentura</w:t>
      </w:r>
      <w:r>
        <w:t xml:space="preserve"> uvedla, že snížila hodnocení směnek </w:t>
      </w:r>
      <w:r>
        <w:rPr>
          <w:color w:val="04640D"/>
        </w:rPr>
        <w:t>společnosti Beatrice</w:t>
      </w:r>
      <w:r>
        <w:t xml:space="preserve">, směnek Euronotes a jistých průmyslových příjmových obligací z Ba-3 na single-B-1 a hodnocení podřízených dluhopisů </w:t>
      </w:r>
      <w:r>
        <w:rPr>
          <w:color w:val="04640D"/>
        </w:rPr>
        <w:t>společnosti</w:t>
      </w:r>
      <w:r>
        <w:t xml:space="preserve"> ze single-B-2 na single-B-3. </w:t>
      </w:r>
      <w:r>
        <w:rPr>
          <w:color w:val="310106"/>
        </w:rPr>
        <w:t>Agentura Moody's</w:t>
      </w:r>
      <w:r>
        <w:t xml:space="preserve"> prohlásila, že </w:t>
      </w:r>
      <w:r>
        <w:rPr>
          <w:color w:val="FEFB0A"/>
        </w:rPr>
        <w:t>navržená rekapitalizace</w:t>
      </w:r>
      <w:r>
        <w:t xml:space="preserve"> může "omezit schopnost </w:t>
      </w:r>
      <w:r>
        <w:rPr>
          <w:color w:val="04640D"/>
        </w:rPr>
        <w:t>firmy</w:t>
      </w:r>
      <w:r>
        <w:t xml:space="preserve"> realizovat </w:t>
      </w:r>
      <w:r>
        <w:rPr>
          <w:color w:val="04640D"/>
        </w:rPr>
        <w:t>svůj</w:t>
      </w:r>
      <w:r>
        <w:t xml:space="preserve"> ziskový potenciál" a že výplata dividend z nové série prioritních akcií by mohla vyždímat "základní obchodní kapitál". Na telefonáty žádající komentář mluvčí </w:t>
      </w:r>
      <w:r>
        <w:rPr>
          <w:color w:val="04640D"/>
        </w:rPr>
        <w:t>společnosti Beatrice</w:t>
      </w:r>
      <w:r>
        <w:t xml:space="preserve"> neodpověděl. </w:t>
      </w:r>
      <w:r>
        <w:rPr>
          <w:color w:val="04640D"/>
        </w:rPr>
        <w:t xml:space="preserve">Společnost Beatrice, </w:t>
      </w:r>
      <w:r>
        <w:rPr>
          <w:color w:val="E115C0"/>
        </w:rPr>
        <w:t>která</w:t>
      </w:r>
      <w:r>
        <w:rPr>
          <w:color w:val="04640D"/>
        </w:rPr>
        <w:t xml:space="preserve"> byla zprivatizována při účelovém odkupu za 8.2 miliardy dolarů v roce 1986</w:t>
      </w:r>
      <w:r>
        <w:t>, minulý měsíc prohlásila, že by si mohla opět vypůjčit, aby mohla zaplatit investorům 983 miliónů dolarů v prioritních akciích a dlužných cenných papírech.</w:t>
      </w:r>
    </w:p>
    <w:p>
      <w:r>
        <w:rPr>
          <w:b/>
        </w:rPr>
        <w:t>Document number 1754</w:t>
      </w:r>
    </w:p>
    <w:p>
      <w:r>
        <w:rPr>
          <w:b/>
        </w:rPr>
        <w:t>Document identifier: wsj2052-001</w:t>
      </w:r>
    </w:p>
    <w:p>
      <w:r>
        <w:t xml:space="preserve">Když </w:t>
      </w:r>
      <w:r>
        <w:rPr>
          <w:color w:val="310106"/>
        </w:rPr>
        <w:t>Sověti</w:t>
      </w:r>
      <w:r>
        <w:t xml:space="preserve"> oznámili, že </w:t>
      </w:r>
      <w:r>
        <w:rPr>
          <w:color w:val="04640D"/>
        </w:rPr>
        <w:t>jejich</w:t>
      </w:r>
      <w:r>
        <w:rPr>
          <w:color w:val="FEFB0A"/>
        </w:rPr>
        <w:t xml:space="preserve"> poslední voják</w:t>
      </w:r>
      <w:r>
        <w:t xml:space="preserve"> </w:t>
      </w:r>
      <w:r>
        <w:rPr>
          <w:color w:val="FB5514"/>
        </w:rPr>
        <w:t>v únoru</w:t>
      </w:r>
      <w:r>
        <w:t xml:space="preserve"> opustil </w:t>
      </w:r>
      <w:r>
        <w:rPr>
          <w:color w:val="E115C0"/>
        </w:rPr>
        <w:t>Afghánistán</w:t>
      </w:r>
      <w:r>
        <w:t xml:space="preserve">, skeptické hlasy byly téměř přehlušeny mezinárodním chórem euforie. Byl </w:t>
      </w:r>
      <w:r>
        <w:rPr>
          <w:color w:val="E115C0"/>
        </w:rPr>
        <w:t>to</w:t>
      </w:r>
      <w:r>
        <w:t xml:space="preserve"> "Sovětský Vietnam." </w:t>
      </w:r>
      <w:r>
        <w:rPr>
          <w:color w:val="00587F"/>
        </w:rPr>
        <w:t>Kábulský režim</w:t>
      </w:r>
      <w:r>
        <w:t xml:space="preserve"> by padl. Milióny utečenců by spěchaly domů. </w:t>
      </w:r>
      <w:r>
        <w:rPr>
          <w:color w:val="0BC582"/>
        </w:rPr>
        <w:t>Odbojová vláda</w:t>
      </w:r>
      <w:r>
        <w:t xml:space="preserve"> by vstoupila </w:t>
      </w:r>
      <w:r>
        <w:rPr>
          <w:color w:val="FEB8C8"/>
        </w:rPr>
        <w:t>do Kábulu</w:t>
      </w:r>
      <w:r>
        <w:t xml:space="preserve">. Ti, kdo tuto iluzi přijali, jsou nyní zmateni. Osm měsíců poté, co </w:t>
      </w:r>
      <w:r>
        <w:rPr>
          <w:color w:val="FEFB0A"/>
        </w:rPr>
        <w:t>generál Boris Gromov</w:t>
      </w:r>
      <w:r>
        <w:t xml:space="preserve"> přešel po mostě do SSSR, </w:t>
      </w:r>
      <w:r>
        <w:rPr>
          <w:color w:val="00587F"/>
        </w:rPr>
        <w:t>sověty řízený režim</w:t>
      </w:r>
      <w:r>
        <w:t xml:space="preserve"> </w:t>
      </w:r>
      <w:r>
        <w:rPr>
          <w:color w:val="FEB8C8"/>
        </w:rPr>
        <w:t>v Kábulu</w:t>
      </w:r>
      <w:r>
        <w:t xml:space="preserve"> zastává, </w:t>
      </w:r>
      <w:r>
        <w:rPr>
          <w:color w:val="9E8317"/>
        </w:rPr>
        <w:t>utečenci</w:t>
      </w:r>
      <w:r>
        <w:t xml:space="preserve"> zůstávají ve </w:t>
      </w:r>
      <w:r>
        <w:rPr>
          <w:color w:val="9E8317"/>
        </w:rPr>
        <w:t>svých</w:t>
      </w:r>
      <w:r>
        <w:t xml:space="preserve"> táborech a </w:t>
      </w:r>
      <w:r>
        <w:rPr>
          <w:color w:val="01190F"/>
        </w:rPr>
        <w:t>návrat afghánské svobody</w:t>
      </w:r>
      <w:r>
        <w:t xml:space="preserve"> se zdá být stejně vzdálený, jako vždycky. Nikdy ale nebyla naděje, že by </w:t>
      </w:r>
      <w:r>
        <w:rPr>
          <w:color w:val="0BC582"/>
        </w:rPr>
        <w:t>afghánský odboj</w:t>
      </w:r>
      <w:r>
        <w:t xml:space="preserve"> </w:t>
      </w:r>
      <w:r>
        <w:rPr>
          <w:color w:val="00587F"/>
        </w:rPr>
        <w:t>kábulský režim</w:t>
      </w:r>
      <w:r>
        <w:t xml:space="preserve"> svrhl snadno a rychle. </w:t>
      </w:r>
      <w:r>
        <w:rPr>
          <w:color w:val="847D81"/>
        </w:rPr>
        <w:t>Sovětští vůdci</w:t>
      </w:r>
      <w:r>
        <w:t xml:space="preserve"> prohlásili, </w:t>
      </w:r>
      <w:r>
        <w:rPr>
          <w:color w:val="58018B"/>
        </w:rPr>
        <w:t xml:space="preserve">že </w:t>
      </w:r>
      <w:r>
        <w:rPr>
          <w:color w:val="B70639"/>
        </w:rPr>
        <w:t>své</w:t>
      </w:r>
      <w:r>
        <w:rPr>
          <w:color w:val="703B01"/>
        </w:rPr>
        <w:t xml:space="preserve"> kábulské klienty</w:t>
      </w:r>
      <w:r>
        <w:rPr>
          <w:color w:val="58018B"/>
        </w:rPr>
        <w:t xml:space="preserve"> podpoří všemi nutnými prostředky</w:t>
      </w:r>
      <w:r>
        <w:t xml:space="preserve"> - a také </w:t>
      </w:r>
      <w:r>
        <w:rPr>
          <w:color w:val="58018B"/>
        </w:rPr>
        <w:t>to</w:t>
      </w:r>
      <w:r>
        <w:t xml:space="preserve"> udělali. USA prohlásilo, </w:t>
      </w:r>
      <w:r>
        <w:rPr>
          <w:color w:val="F7F1DF"/>
        </w:rPr>
        <w:t xml:space="preserve">že </w:t>
      </w:r>
      <w:r>
        <w:rPr>
          <w:color w:val="118B8A"/>
        </w:rPr>
        <w:t>odboj</w:t>
      </w:r>
      <w:r>
        <w:rPr>
          <w:color w:val="F7F1DF"/>
        </w:rPr>
        <w:t xml:space="preserve"> plně podpoří</w:t>
      </w:r>
      <w:r>
        <w:t xml:space="preserve"> - a neudělalo </w:t>
      </w:r>
      <w:r>
        <w:rPr>
          <w:color w:val="F7F1DF"/>
        </w:rPr>
        <w:t>to</w:t>
      </w:r>
      <w:r>
        <w:t xml:space="preserve">. </w:t>
      </w:r>
      <w:r>
        <w:rPr>
          <w:color w:val="4AFEFA"/>
        </w:rPr>
        <w:t xml:space="preserve">Dohoda Spojených národů "týkající se </w:t>
      </w:r>
      <w:r>
        <w:rPr>
          <w:color w:val="FCB164"/>
        </w:rPr>
        <w:t>Afghánistánu</w:t>
      </w:r>
      <w:r>
        <w:rPr>
          <w:color w:val="4AFEFA"/>
        </w:rPr>
        <w:t>" z února 1987</w:t>
      </w:r>
      <w:r>
        <w:t xml:space="preserve"> </w:t>
      </w:r>
      <w:r>
        <w:rPr>
          <w:color w:val="310106"/>
        </w:rPr>
        <w:t>Sovětský svaz</w:t>
      </w:r>
      <w:r>
        <w:t xml:space="preserve"> dostal </w:t>
      </w:r>
      <w:r>
        <w:rPr>
          <w:color w:val="796EE6"/>
        </w:rPr>
        <w:t xml:space="preserve">vše, </w:t>
      </w:r>
      <w:r>
        <w:rPr>
          <w:color w:val="000D2C"/>
        </w:rPr>
        <w:t>co</w:t>
      </w:r>
      <w:r>
        <w:rPr>
          <w:color w:val="796EE6"/>
        </w:rPr>
        <w:t xml:space="preserve"> potřeboval k upevnění trvalé kontroly</w:t>
      </w:r>
      <w:r>
        <w:t xml:space="preserve">. Podmínky </w:t>
      </w:r>
      <w:r>
        <w:rPr>
          <w:color w:val="4AFEFA"/>
        </w:rPr>
        <w:t>Ženevské dohody</w:t>
      </w:r>
      <w:r>
        <w:t xml:space="preserve"> nechaly </w:t>
      </w:r>
      <w:r>
        <w:rPr>
          <w:color w:val="310106"/>
        </w:rPr>
        <w:t>Moskvě</w:t>
      </w:r>
      <w:r>
        <w:t xml:space="preserve"> volné ruce k tomu, aby </w:t>
      </w:r>
      <w:r>
        <w:rPr>
          <w:color w:val="53495F"/>
        </w:rPr>
        <w:t>svým</w:t>
      </w:r>
      <w:r>
        <w:rPr>
          <w:color w:val="00587F"/>
        </w:rPr>
        <w:t xml:space="preserve"> klientům </w:t>
      </w:r>
      <w:r>
        <w:rPr>
          <w:color w:val="F95475"/>
        </w:rPr>
        <w:t>v Afghánistánu</w:t>
      </w:r>
      <w:r>
        <w:t xml:space="preserve"> poskytla pomoc libovolného druhu - včetně návratu sovětských pozemních sil - zatímco </w:t>
      </w:r>
      <w:r>
        <w:rPr>
          <w:color w:val="61FC03"/>
        </w:rPr>
        <w:t>od USA a Pákistánu</w:t>
      </w:r>
      <w:r>
        <w:t xml:space="preserve"> požadovala ukončení podpory. Jediným zakopaným sovětským psem je na poslední chvíli přidaná unilaterální Americká výstraha, že </w:t>
      </w:r>
      <w:r>
        <w:rPr>
          <w:color w:val="F7F1DF"/>
        </w:rPr>
        <w:t xml:space="preserve">podpora USA </w:t>
      </w:r>
      <w:r>
        <w:rPr>
          <w:color w:val="118B8A"/>
        </w:rPr>
        <w:t>odboji</w:t>
      </w:r>
      <w:r>
        <w:t xml:space="preserve"> bude pokračovat stejně dlouho, jako </w:t>
      </w:r>
      <w:r>
        <w:rPr>
          <w:color w:val="58018B"/>
        </w:rPr>
        <w:t xml:space="preserve">sovětská podpora </w:t>
      </w:r>
      <w:r>
        <w:rPr>
          <w:color w:val="703B01"/>
        </w:rPr>
        <w:t>Kábulu</w:t>
      </w:r>
      <w:r>
        <w:t xml:space="preserve">. Ale ihned po podepsání </w:t>
      </w:r>
      <w:r>
        <w:rPr>
          <w:color w:val="4AFEFA"/>
        </w:rPr>
        <w:t>dohody</w:t>
      </w:r>
      <w:r>
        <w:t xml:space="preserve"> </w:t>
      </w:r>
      <w:r>
        <w:rPr>
          <w:color w:val="5D9608"/>
        </w:rPr>
        <w:t>Američtí představitelé</w:t>
      </w:r>
      <w:r>
        <w:t xml:space="preserve"> </w:t>
      </w:r>
      <w:r>
        <w:rPr>
          <w:color w:val="F7F1DF"/>
        </w:rPr>
        <w:t>podporu</w:t>
      </w:r>
      <w:r>
        <w:t xml:space="preserve"> ostře snížili. </w:t>
      </w:r>
      <w:r>
        <w:rPr>
          <w:color w:val="DE98FD"/>
        </w:rPr>
        <w:t xml:space="preserve">V únoru 1989, </w:t>
      </w:r>
      <w:r>
        <w:rPr>
          <w:color w:val="98A088"/>
        </w:rPr>
        <w:t>kdy</w:t>
      </w:r>
      <w:r>
        <w:rPr>
          <w:color w:val="DE98FD"/>
        </w:rPr>
        <w:t xml:space="preserve"> </w:t>
      </w:r>
      <w:r>
        <w:rPr>
          <w:color w:val="4F584E"/>
        </w:rPr>
        <w:t>Sověti</w:t>
      </w:r>
      <w:r>
        <w:rPr>
          <w:color w:val="DE98FD"/>
        </w:rPr>
        <w:t xml:space="preserve"> oznámili, že </w:t>
      </w:r>
      <w:r>
        <w:rPr>
          <w:color w:val="248AD0"/>
        </w:rPr>
        <w:t>své</w:t>
      </w:r>
      <w:r>
        <w:rPr>
          <w:color w:val="5C5300"/>
        </w:rPr>
        <w:t xml:space="preserve"> stahování</w:t>
      </w:r>
      <w:r>
        <w:rPr>
          <w:color w:val="DE98FD"/>
        </w:rPr>
        <w:t xml:space="preserve"> ukončili</w:t>
      </w:r>
      <w:r>
        <w:rPr>
          <w:color w:val="9F6551"/>
        </w:rPr>
        <w:t xml:space="preserve">, USA </w:t>
      </w:r>
      <w:r>
        <w:rPr>
          <w:color w:val="BCFEC6"/>
        </w:rPr>
        <w:t>ji</w:t>
      </w:r>
      <w:r>
        <w:rPr>
          <w:color w:val="9F6551"/>
        </w:rPr>
        <w:t xml:space="preserve"> nadále snížilo</w:t>
      </w:r>
      <w:r>
        <w:t xml:space="preserve">. Ne </w:t>
      </w:r>
      <w:r>
        <w:rPr>
          <w:color w:val="9F6551"/>
        </w:rPr>
        <w:t>tak</w:t>
      </w:r>
      <w:r>
        <w:t xml:space="preserve"> </w:t>
      </w:r>
      <w:r>
        <w:rPr>
          <w:color w:val="310106"/>
        </w:rPr>
        <w:t>Sověti</w:t>
      </w:r>
      <w:r>
        <w:t xml:space="preserve">. </w:t>
      </w:r>
      <w:r>
        <w:rPr>
          <w:color w:val="FEFB0A"/>
        </w:rPr>
        <w:t>Generál Gromov</w:t>
      </w:r>
      <w:r>
        <w:t xml:space="preserve"> sám prohlásil, že </w:t>
      </w:r>
      <w:r>
        <w:rPr>
          <w:color w:val="932C70"/>
        </w:rPr>
        <w:t>sovětské jednotky</w:t>
      </w:r>
      <w:r>
        <w:t xml:space="preserve"> předpokládají, že </w:t>
      </w:r>
      <w:r>
        <w:rPr>
          <w:color w:val="00587F"/>
        </w:rPr>
        <w:t>Kábulskému režimu</w:t>
      </w:r>
      <w:r>
        <w:t xml:space="preserve"> zanechají armádní výzbroj a zařízení za více než 1 miliardu dolarů. </w:t>
      </w:r>
      <w:r>
        <w:rPr>
          <w:color w:val="2B1B04"/>
        </w:rPr>
        <w:t>Od stažení vojsk</w:t>
      </w:r>
      <w:r>
        <w:rPr>
          <w:color w:val="B5AFC4"/>
        </w:rPr>
        <w:t xml:space="preserve"> </w:t>
      </w:r>
      <w:r>
        <w:rPr>
          <w:color w:val="D4C67A"/>
        </w:rPr>
        <w:t>Moskva</w:t>
      </w:r>
      <w:r>
        <w:rPr>
          <w:color w:val="B5AFC4"/>
        </w:rPr>
        <w:t xml:space="preserve"> přisypávala dalších 200 až 300 miliónů dolarů měsíčně - </w:t>
      </w:r>
      <w:r>
        <w:rPr>
          <w:color w:val="AE7AA1"/>
        </w:rPr>
        <w:t>od února</w:t>
      </w:r>
      <w:r>
        <w:rPr>
          <w:color w:val="B5AFC4"/>
        </w:rPr>
        <w:t xml:space="preserve"> </w:t>
      </w:r>
      <w:r>
        <w:rPr>
          <w:color w:val="C2A393"/>
        </w:rPr>
        <w:t>více než 2 miliardy dolarů</w:t>
      </w:r>
      <w:r>
        <w:rPr>
          <w:color w:val="B5AFC4"/>
        </w:rPr>
        <w:t xml:space="preserve">, </w:t>
      </w:r>
      <w:r>
        <w:rPr>
          <w:color w:val="C2A393"/>
        </w:rPr>
        <w:t>což</w:t>
      </w:r>
      <w:r>
        <w:rPr>
          <w:color w:val="B5AFC4"/>
        </w:rPr>
        <w:t xml:space="preserve"> je ekvivalent celkové Americké pomoci </w:t>
      </w:r>
      <w:r>
        <w:rPr>
          <w:color w:val="0232FD"/>
        </w:rPr>
        <w:t>odboji</w:t>
      </w:r>
      <w:r>
        <w:rPr>
          <w:color w:val="B5AFC4"/>
        </w:rPr>
        <w:t xml:space="preserve"> za devět let</w:t>
      </w:r>
      <w:r>
        <w:t xml:space="preserve">. </w:t>
      </w:r>
      <w:r>
        <w:rPr>
          <w:color w:val="B5AFC4"/>
        </w:rPr>
        <w:t>Toto</w:t>
      </w:r>
      <w:r>
        <w:t xml:space="preserve"> zahrnuje to, co náměstek ministra zahraničí Jurij Voroncov kouzelně nazývá "novou mírovou dalekonosnou zbraní," včetně více než 800 střel SCUD. Do začátku </w:t>
      </w:r>
      <w:r>
        <w:rPr>
          <w:color w:val="6A3A35"/>
        </w:rPr>
        <w:t>května</w:t>
      </w:r>
      <w:r>
        <w:t xml:space="preserve"> například </w:t>
      </w:r>
      <w:r>
        <w:rPr>
          <w:color w:val="310106"/>
        </w:rPr>
        <w:t>Moskva</w:t>
      </w:r>
      <w:r>
        <w:t xml:space="preserve"> dodala 1000 nákladních aut, asi 100 tanků, děla a stovky </w:t>
      </w:r>
      <w:r>
        <w:rPr>
          <w:color w:val="310106"/>
        </w:rPr>
        <w:t>svých</w:t>
      </w:r>
      <w:r>
        <w:t xml:space="preserve"> bojových vozidel. Později </w:t>
      </w:r>
      <w:r>
        <w:rPr>
          <w:color w:val="6A3A35"/>
        </w:rPr>
        <w:t>v tomtéž měsíci</w:t>
      </w:r>
      <w:r>
        <w:t xml:space="preserve"> přidala celou tankovou brigádu včetně 120 tanků T-72 a více než 40 špičkových pěchotních bojových vozidel BMP. Do září dorazila </w:t>
      </w:r>
      <w:r>
        <w:rPr>
          <w:color w:val="BA6801"/>
        </w:rPr>
        <w:t>do Kandaháru</w:t>
      </w:r>
      <w:r>
        <w:t xml:space="preserve"> nová posílená motorizovaná brigáda s dalšími 300 bojovými vozidly, dalšími 1000 nákladními auty a 10000 sověty vycvičenými afghánskými vojáky. Za posledních několik týdnů </w:t>
      </w:r>
      <w:r>
        <w:rPr>
          <w:color w:val="310106"/>
        </w:rPr>
        <w:t>Moskva</w:t>
      </w:r>
      <w:r>
        <w:t xml:space="preserve"> přidala střely FROG-7B, An-12 v bombardovací verzi, výškový letoun MiG-23BN, </w:t>
      </w:r>
      <w:r>
        <w:rPr>
          <w:color w:val="168E5C"/>
        </w:rPr>
        <w:t xml:space="preserve">letouny MiG-29, </w:t>
      </w:r>
      <w:r>
        <w:rPr>
          <w:color w:val="16C0D0"/>
        </w:rPr>
        <w:t>které</w:t>
      </w:r>
      <w:r>
        <w:rPr>
          <w:color w:val="168E5C"/>
        </w:rPr>
        <w:t xml:space="preserve"> mohou být rychlejší než pákistánské letouny F 16 vyrobené v USA</w:t>
      </w:r>
      <w:r>
        <w:t xml:space="preserve"> a </w:t>
      </w:r>
      <w:r>
        <w:rPr>
          <w:color w:val="C62100"/>
        </w:rPr>
        <w:t xml:space="preserve">bojové bombardéry Suchoj SU-27, </w:t>
      </w:r>
      <w:r>
        <w:rPr>
          <w:color w:val="014347"/>
        </w:rPr>
        <w:t>které</w:t>
      </w:r>
      <w:r>
        <w:rPr>
          <w:color w:val="C62100"/>
        </w:rPr>
        <w:t xml:space="preserve"> mohou být rychlejší než letouny MiG-29</w:t>
      </w:r>
      <w:r>
        <w:t xml:space="preserve">. </w:t>
      </w:r>
      <w:r>
        <w:rPr>
          <w:color w:val="310106"/>
        </w:rPr>
        <w:t>Moskva</w:t>
      </w:r>
      <w:r>
        <w:t xml:space="preserve"> tvrdí, že toto vše je třeba k ochraně </w:t>
      </w:r>
      <w:r>
        <w:rPr>
          <w:color w:val="00587F"/>
        </w:rPr>
        <w:t>kábulského režimu</w:t>
      </w:r>
      <w:r>
        <w:t xml:space="preserve"> </w:t>
      </w:r>
      <w:r>
        <w:rPr>
          <w:color w:val="0BC582"/>
        </w:rPr>
        <w:t>proti partyzánskému odboji</w:t>
      </w:r>
      <w:r>
        <w:t xml:space="preserve">. Je všeobecně známo, že </w:t>
      </w:r>
      <w:r>
        <w:rPr>
          <w:color w:val="233809"/>
        </w:rPr>
        <w:t>řadová afghánská pěchota</w:t>
      </w:r>
      <w:r>
        <w:t xml:space="preserve"> je zaplněna neochotnými odvedenci. Ale </w:t>
      </w:r>
      <w:r>
        <w:rPr>
          <w:color w:val="233809"/>
        </w:rPr>
        <w:t>toto</w:t>
      </w:r>
      <w:r>
        <w:t xml:space="preserve"> není celá afghánská armáda, a už </w:t>
      </w:r>
      <w:r>
        <w:rPr>
          <w:color w:val="233809"/>
        </w:rPr>
        <w:t>to</w:t>
      </w:r>
      <w:r>
        <w:t xml:space="preserve"> také není jediná vojenská síla </w:t>
      </w:r>
      <w:r>
        <w:rPr>
          <w:color w:val="00587F"/>
        </w:rPr>
        <w:t>Kábulu</w:t>
      </w:r>
      <w:r>
        <w:t xml:space="preserve">. Celé jednotky byly vycvičeny a ideologizovány v SSSR a dalších zemích východního bloku; vrátilo se asi 30 až 40 tisíc takovýchto vojáků. </w:t>
      </w:r>
      <w:r>
        <w:rPr>
          <w:color w:val="00587F"/>
        </w:rPr>
        <w:t>Režim</w:t>
      </w:r>
      <w:r>
        <w:t xml:space="preserve"> navíc založil </w:t>
      </w:r>
      <w:r>
        <w:rPr>
          <w:color w:val="42083B"/>
        </w:rPr>
        <w:t xml:space="preserve">dobře placené paramilitantní síly o celkovém počtu více než 100000 mužů včetně 35000 sověty vycvičených vojáků </w:t>
      </w:r>
      <w:r>
        <w:rPr>
          <w:color w:val="82785D"/>
        </w:rPr>
        <w:t xml:space="preserve">Ministerstva vnitra (KHAD/WAD), </w:t>
      </w:r>
      <w:r>
        <w:rPr>
          <w:color w:val="023087"/>
        </w:rPr>
        <w:t>které</w:t>
      </w:r>
      <w:r>
        <w:rPr>
          <w:color w:val="82785D"/>
        </w:rPr>
        <w:t xml:space="preserve"> je stále řízeno 1500 sovětskými důstojníky KGB</w:t>
      </w:r>
      <w:r>
        <w:t xml:space="preserve">. I když </w:t>
      </w:r>
      <w:r>
        <w:rPr>
          <w:color w:val="42083B"/>
        </w:rPr>
        <w:t>ne všechny tyto síly</w:t>
      </w:r>
      <w:r>
        <w:t xml:space="preserve"> jsou oddané </w:t>
      </w:r>
      <w:r>
        <w:rPr>
          <w:color w:val="00587F"/>
        </w:rPr>
        <w:t>režimu</w:t>
      </w:r>
      <w:r>
        <w:t xml:space="preserve">, jsou </w:t>
      </w:r>
      <w:r>
        <w:rPr>
          <w:color w:val="00587F"/>
        </w:rPr>
        <w:t>na něm</w:t>
      </w:r>
      <w:r>
        <w:t xml:space="preserve"> nyní závislé. A </w:t>
      </w:r>
      <w:r>
        <w:rPr>
          <w:color w:val="B7DAD2"/>
        </w:rPr>
        <w:t>tisíce afghánských dětí</w:t>
      </w:r>
      <w:r>
        <w:t xml:space="preserve"> bylo odvezeno </w:t>
      </w:r>
      <w:r>
        <w:rPr>
          <w:color w:val="310106"/>
        </w:rPr>
        <w:t xml:space="preserve">do Sovětského svazu, </w:t>
      </w:r>
      <w:r>
        <w:rPr>
          <w:color w:val="196956"/>
        </w:rPr>
        <w:t>kde</w:t>
      </w:r>
      <w:r>
        <w:rPr>
          <w:color w:val="310106"/>
        </w:rPr>
        <w:t xml:space="preserve"> jsou drženi jako rukojmí pro chování </w:t>
      </w:r>
      <w:r>
        <w:rPr>
          <w:color w:val="8C41BB"/>
        </w:rPr>
        <w:t>jejich</w:t>
      </w:r>
      <w:r>
        <w:rPr>
          <w:color w:val="310106"/>
        </w:rPr>
        <w:t xml:space="preserve"> rodin</w:t>
      </w:r>
      <w:r>
        <w:t xml:space="preserve">. Od roku 1981 Indičtí vojenští poradci pomáhají </w:t>
      </w:r>
      <w:r>
        <w:rPr>
          <w:color w:val="00587F"/>
        </w:rPr>
        <w:t>kábulskému režimu</w:t>
      </w:r>
      <w:r>
        <w:t xml:space="preserve">. Při přípravě </w:t>
      </w:r>
      <w:r>
        <w:rPr>
          <w:color w:val="ECEDFE"/>
        </w:rPr>
        <w:t>stahování</w:t>
      </w:r>
      <w:r>
        <w:t xml:space="preserve"> </w:t>
      </w:r>
      <w:r>
        <w:rPr>
          <w:color w:val="310106"/>
        </w:rPr>
        <w:t>Moskva</w:t>
      </w:r>
      <w:r>
        <w:t xml:space="preserve">, </w:t>
      </w:r>
      <w:r>
        <w:rPr>
          <w:color w:val="00587F"/>
        </w:rPr>
        <w:t>Kábul</w:t>
      </w:r>
      <w:r>
        <w:t xml:space="preserve"> a Nové Dillí podepsaly </w:t>
      </w:r>
      <w:r>
        <w:rPr>
          <w:color w:val="2B2D32"/>
        </w:rPr>
        <w:t xml:space="preserve">dvě dohody, </w:t>
      </w:r>
      <w:r>
        <w:rPr>
          <w:color w:val="94C661"/>
        </w:rPr>
        <w:t>podle kterých</w:t>
      </w:r>
      <w:r>
        <w:rPr>
          <w:color w:val="2B2D32"/>
        </w:rPr>
        <w:t xml:space="preserve"> několik set nových indických civilních expertů nahradí některé viditelnější sovětské vojenské zaměstnance</w:t>
      </w:r>
      <w:r>
        <w:t xml:space="preserve">. Od roku 1979 jsou </w:t>
      </w:r>
      <w:r>
        <w:rPr>
          <w:color w:val="E115C0"/>
        </w:rPr>
        <w:t>v Afghánistánu</w:t>
      </w:r>
      <w:r>
        <w:t xml:space="preserve"> činní i kubánští vojenští zaměstnanci. </w:t>
      </w:r>
      <w:r>
        <w:rPr>
          <w:color w:val="310106"/>
        </w:rPr>
        <w:t>Sověti</w:t>
      </w:r>
      <w:r>
        <w:t xml:space="preserve"> uzavřeli </w:t>
      </w:r>
      <w:r>
        <w:rPr>
          <w:color w:val="F8907D"/>
        </w:rPr>
        <w:t xml:space="preserve">dohodu </w:t>
      </w:r>
      <w:r>
        <w:rPr>
          <w:color w:val="895E6B"/>
        </w:rPr>
        <w:t>s Íránem</w:t>
      </w:r>
      <w:r>
        <w:t xml:space="preserve">: budoucí role </w:t>
      </w:r>
      <w:r>
        <w:rPr>
          <w:color w:val="788E95"/>
        </w:rPr>
        <w:t>Íránu</w:t>
      </w:r>
      <w:r>
        <w:t xml:space="preserve"> </w:t>
      </w:r>
      <w:r>
        <w:rPr>
          <w:color w:val="E115C0"/>
        </w:rPr>
        <w:t>v Afghánistánu</w:t>
      </w:r>
      <w:r>
        <w:t xml:space="preserve"> výměnou za íránskou podporu sovětské politiky. </w:t>
      </w:r>
      <w:r>
        <w:rPr>
          <w:color w:val="F8907D"/>
        </w:rPr>
        <w:t>Dohoda</w:t>
      </w:r>
      <w:r>
        <w:t xml:space="preserve"> byla symbolizována návratem šiitského Sultána Ali Keštmanda na post afghánského předsedy vlády. Mimoto se objevily závažné otázky </w:t>
      </w:r>
      <w:r>
        <w:rPr>
          <w:color w:val="ECEDFE"/>
        </w:rPr>
        <w:t>o údajném stažení sovětských sil</w:t>
      </w:r>
      <w:r>
        <w:t xml:space="preserve">. Před </w:t>
      </w:r>
      <w:r>
        <w:rPr>
          <w:color w:val="FB6AB8"/>
        </w:rPr>
        <w:t>svým</w:t>
      </w:r>
      <w:r>
        <w:t xml:space="preserve"> zavražděním </w:t>
      </w:r>
      <w:r>
        <w:rPr>
          <w:color w:val="576094"/>
        </w:rPr>
        <w:t>v roce 1988</w:t>
      </w:r>
      <w:r>
        <w:t xml:space="preserve"> </w:t>
      </w:r>
      <w:r>
        <w:rPr>
          <w:color w:val="FB6AB8"/>
        </w:rPr>
        <w:t>pákistánský prezident Zia</w:t>
      </w:r>
      <w:r>
        <w:t xml:space="preserve"> opakovaně tvrdil, </w:t>
      </w:r>
      <w:r>
        <w:rPr>
          <w:color w:val="DB1474"/>
        </w:rPr>
        <w:t xml:space="preserve">že </w:t>
      </w:r>
      <w:r>
        <w:rPr>
          <w:color w:val="8489AE"/>
        </w:rPr>
        <w:t>do Afghánistánu</w:t>
      </w:r>
      <w:r>
        <w:rPr>
          <w:color w:val="DB1474"/>
        </w:rPr>
        <w:t xml:space="preserve"> byly vyslány čerstvé sovětské jednotky právě když jiné byly demonstrativně stahovány</w:t>
      </w:r>
      <w:r>
        <w:t xml:space="preserve">. </w:t>
      </w:r>
      <w:r>
        <w:rPr>
          <w:color w:val="860E04"/>
        </w:rPr>
        <w:t>Poslanec Bill McCollum (</w:t>
      </w:r>
      <w:r>
        <w:rPr>
          <w:color w:val="FBC206"/>
        </w:rPr>
        <w:t>republikán za Floridu</w:t>
      </w:r>
      <w:r>
        <w:t xml:space="preserve">) uvádí, že </w:t>
      </w:r>
      <w:r>
        <w:rPr>
          <w:color w:val="DB1474"/>
        </w:rPr>
        <w:t>to</w:t>
      </w:r>
      <w:r>
        <w:t xml:space="preserve"> zahrnovalo 20 až 30 tisíc </w:t>
      </w:r>
      <w:r>
        <w:rPr>
          <w:color w:val="6EAB9B"/>
        </w:rPr>
        <w:t xml:space="preserve">sovětských pohraničníků ze Střední Asie, etnicky nerozlišitelných od Afghánců a </w:t>
      </w:r>
      <w:r>
        <w:rPr>
          <w:color w:val="F2CDFE"/>
        </w:rPr>
        <w:t>kteří</w:t>
      </w:r>
      <w:r>
        <w:rPr>
          <w:color w:val="6EAB9B"/>
        </w:rPr>
        <w:t xml:space="preserve"> nosí neoznačené uniformy</w:t>
      </w:r>
      <w:r>
        <w:t xml:space="preserve">. </w:t>
      </w:r>
      <w:r>
        <w:rPr>
          <w:color w:val="00587F"/>
        </w:rPr>
        <w:t>Kábulský režim</w:t>
      </w:r>
      <w:r>
        <w:t xml:space="preserve"> je nicméně stále úspěšnější </w:t>
      </w:r>
      <w:r>
        <w:rPr>
          <w:color w:val="645341"/>
        </w:rPr>
        <w:t xml:space="preserve">ve vykreslování </w:t>
      </w:r>
      <w:r>
        <w:rPr>
          <w:color w:val="760035"/>
        </w:rPr>
        <w:t>odboje</w:t>
      </w:r>
      <w:r>
        <w:rPr>
          <w:color w:val="645341"/>
        </w:rPr>
        <w:t xml:space="preserve"> jako krvežíznivých fanatiků</w:t>
      </w:r>
      <w:r>
        <w:t xml:space="preserve">. </w:t>
      </w:r>
      <w:r>
        <w:rPr>
          <w:color w:val="645341"/>
        </w:rPr>
        <w:t>V tomto</w:t>
      </w:r>
      <w:r>
        <w:t xml:space="preserve"> jsou podporováni roky </w:t>
      </w:r>
      <w:r>
        <w:rPr>
          <w:color w:val="647A41"/>
        </w:rPr>
        <w:t xml:space="preserve">americké, evropské, pákistánské a saudské podpory nejextrémnějších frakcí - radikálních islámských fanatiků </w:t>
      </w:r>
      <w:r>
        <w:rPr>
          <w:color w:val="496E76"/>
        </w:rPr>
        <w:t xml:space="preserve">s vůdci, </w:t>
      </w:r>
      <w:r>
        <w:rPr>
          <w:color w:val="E3F894"/>
        </w:rPr>
        <w:t>jejichž</w:t>
      </w:r>
      <w:r>
        <w:rPr>
          <w:color w:val="496E76"/>
        </w:rPr>
        <w:t xml:space="preserve"> politika je afghánskou veřejností nenáviděna</w:t>
      </w:r>
      <w:r>
        <w:t xml:space="preserve">. </w:t>
      </w:r>
      <w:r>
        <w:rPr>
          <w:color w:val="647A41"/>
        </w:rPr>
        <w:t>Tato těžká vnější podpora nejhorších</w:t>
      </w:r>
      <w:r>
        <w:t xml:space="preserve"> podkopala lepší, umírněné vůdce. </w:t>
      </w:r>
      <w:r>
        <w:rPr>
          <w:color w:val="F9D7CD"/>
        </w:rPr>
        <w:t xml:space="preserve">Například na podzim </w:t>
      </w:r>
      <w:r>
        <w:rPr>
          <w:color w:val="876128"/>
        </w:rPr>
        <w:t>loňského roku</w:t>
      </w:r>
      <w:r>
        <w:rPr>
          <w:color w:val="F9D7CD"/>
        </w:rPr>
        <w:t xml:space="preserve"> byla </w:t>
      </w:r>
      <w:r>
        <w:rPr>
          <w:color w:val="A1A711"/>
        </w:rPr>
        <w:t xml:space="preserve">režimní posádka </w:t>
      </w:r>
      <w:r>
        <w:rPr>
          <w:color w:val="01FB92"/>
        </w:rPr>
        <w:t>v Kandaháru</w:t>
      </w:r>
      <w:r>
        <w:rPr>
          <w:color w:val="F9D7CD"/>
        </w:rPr>
        <w:t xml:space="preserve"> připravena vzdát </w:t>
      </w:r>
      <w:r>
        <w:rPr>
          <w:color w:val="FD0F31"/>
        </w:rPr>
        <w:t>město</w:t>
      </w:r>
      <w:r>
        <w:rPr>
          <w:color w:val="F9D7CD"/>
        </w:rPr>
        <w:t xml:space="preserve"> umírněným odbojářům</w:t>
      </w:r>
      <w:r>
        <w:t xml:space="preserve">. Ale na poslední chvíli pákistánské velení poslalo </w:t>
      </w:r>
      <w:r>
        <w:rPr>
          <w:color w:val="BE8485"/>
        </w:rPr>
        <w:t>Gulbuddina Hekhmatyara, asi nejnenáviděnějšího a nejobávanějšího z extrémistů</w:t>
      </w:r>
      <w:r>
        <w:t xml:space="preserve">, s požadavkem, aby </w:t>
      </w:r>
      <w:r>
        <w:rPr>
          <w:color w:val="C660FB"/>
        </w:rPr>
        <w:t>kapitulace</w:t>
      </w:r>
      <w:r>
        <w:t xml:space="preserve"> byla učiněna </w:t>
      </w:r>
      <w:r>
        <w:rPr>
          <w:color w:val="120104"/>
        </w:rPr>
        <w:t>jeho</w:t>
      </w:r>
      <w:r>
        <w:rPr>
          <w:color w:val="D48958"/>
        </w:rPr>
        <w:t xml:space="preserve"> silám</w:t>
      </w:r>
      <w:r>
        <w:t xml:space="preserve">. </w:t>
      </w:r>
      <w:r>
        <w:rPr>
          <w:color w:val="F9D7CD"/>
        </w:rPr>
        <w:t>Dohoda</w:t>
      </w:r>
      <w:r>
        <w:t xml:space="preserve"> padla a </w:t>
      </w:r>
      <w:r>
        <w:rPr>
          <w:color w:val="BA6801"/>
        </w:rPr>
        <w:t>Kandahár</w:t>
      </w:r>
      <w:r>
        <w:t xml:space="preserve"> zůstává hlavní prorežimní základnou. </w:t>
      </w:r>
      <w:r>
        <w:rPr>
          <w:color w:val="0BC582"/>
        </w:rPr>
        <w:t>Odboji</w:t>
      </w:r>
      <w:r>
        <w:t xml:space="preserve"> nechybí jen letecké síly, obrněná vozidla a experti, ale často takové základní věci jako mapy, detektory min a dokonce i zimní rukavice. </w:t>
      </w:r>
      <w:r>
        <w:rPr>
          <w:color w:val="05AEE8"/>
        </w:rPr>
        <w:t>Zkušení odbojoví velitelé</w:t>
      </w:r>
      <w:r>
        <w:t xml:space="preserve"> chtěli k udolání </w:t>
      </w:r>
      <w:r>
        <w:rPr>
          <w:color w:val="00587F"/>
        </w:rPr>
        <w:t>režimu</w:t>
      </w:r>
      <w:r>
        <w:t xml:space="preserve"> použít </w:t>
      </w:r>
      <w:r>
        <w:rPr>
          <w:color w:val="C3C1BE"/>
        </w:rPr>
        <w:t>partyzánské akce a obléhací taktiku</w:t>
      </w:r>
      <w:r>
        <w:t xml:space="preserve">. </w:t>
      </w:r>
      <w:r>
        <w:rPr>
          <w:color w:val="C3C1BE"/>
        </w:rPr>
        <w:t>Místo toho</w:t>
      </w:r>
      <w:r>
        <w:t xml:space="preserve"> byli </w:t>
      </w:r>
      <w:r>
        <w:rPr>
          <w:color w:val="9F98F8"/>
        </w:rPr>
        <w:t xml:space="preserve">pákistánským ISI, zdrojem </w:t>
      </w:r>
      <w:r>
        <w:rPr>
          <w:color w:val="1167D9"/>
        </w:rPr>
        <w:t>své</w:t>
      </w:r>
      <w:r>
        <w:rPr>
          <w:color w:val="9F98F8"/>
        </w:rPr>
        <w:t xml:space="preserve"> podpory</w:t>
      </w:r>
      <w:r>
        <w:t xml:space="preserve">, dotlačeni k napadnutí Džalalabádu. Obětí utrpěli více než 25 %; novináři hlásí, že minovým polím čelili bez detektorů min. Překvapením není, že </w:t>
      </w:r>
      <w:r>
        <w:rPr>
          <w:color w:val="0BC582"/>
        </w:rPr>
        <w:t>odboj</w:t>
      </w:r>
      <w:r>
        <w:t xml:space="preserve"> ve svržení </w:t>
      </w:r>
      <w:r>
        <w:rPr>
          <w:color w:val="00587F"/>
        </w:rPr>
        <w:t>kábulského režimu</w:t>
      </w:r>
      <w:r>
        <w:t xml:space="preserve"> neuspěl, ale že i nadále vůbec existuje a bojuje. </w:t>
      </w:r>
      <w:r>
        <w:rPr>
          <w:color w:val="576094"/>
        </w:rPr>
        <w:t>Loni v létě</w:t>
      </w:r>
      <w:r>
        <w:t xml:space="preserve">, v odpověď na kritiku Kongresu, </w:t>
      </w:r>
      <w:r>
        <w:rPr>
          <w:color w:val="D19012"/>
        </w:rPr>
        <w:t>ministerstvo zahraničí a CIA</w:t>
      </w:r>
      <w:r>
        <w:t xml:space="preserve"> prohlásili, že obnovili </w:t>
      </w:r>
      <w:r>
        <w:rPr>
          <w:color w:val="F7F1DF"/>
        </w:rPr>
        <w:t xml:space="preserve">vojenskou pomoc </w:t>
      </w:r>
      <w:r>
        <w:rPr>
          <w:color w:val="118B8A"/>
        </w:rPr>
        <w:t>odboji</w:t>
      </w:r>
      <w:r>
        <w:t xml:space="preserve"> po měsících od </w:t>
      </w:r>
      <w:r>
        <w:rPr>
          <w:color w:val="F7F1DF"/>
        </w:rPr>
        <w:t>jejího</w:t>
      </w:r>
      <w:r>
        <w:t xml:space="preserve"> pozastavení; není ale jasné, kolik bylo posláno ani kdy </w:t>
      </w:r>
      <w:r>
        <w:rPr>
          <w:color w:val="F7F1DF"/>
        </w:rPr>
        <w:t>pomoc</w:t>
      </w:r>
      <w:r>
        <w:t xml:space="preserve"> dorazí. Po měsíce byl </w:t>
      </w:r>
      <w:r>
        <w:rPr>
          <w:color w:val="0BC582"/>
        </w:rPr>
        <w:t>odboj proti leteckým útokům</w:t>
      </w:r>
      <w:r>
        <w:t xml:space="preserve"> bezbranný. Zatím nejsou známky, že by </w:t>
      </w:r>
      <w:r>
        <w:rPr>
          <w:color w:val="0BC582"/>
        </w:rPr>
        <w:t>jim</w:t>
      </w:r>
      <w:r>
        <w:t xml:space="preserve"> byly opět dodány střely Stinger nebo jiné protiletadlové zbraně. </w:t>
      </w:r>
      <w:r>
        <w:rPr>
          <w:color w:val="B7D802"/>
        </w:rPr>
        <w:t>Američtí představitelé</w:t>
      </w:r>
      <w:r>
        <w:rPr>
          <w:color w:val="826392"/>
        </w:rPr>
        <w:t xml:space="preserve"> samozřejmě tisku naznačili, že pokračování </w:t>
      </w:r>
      <w:r>
        <w:rPr>
          <w:color w:val="5E7A6A"/>
        </w:rPr>
        <w:t>v pomoci</w:t>
      </w:r>
      <w:r>
        <w:rPr>
          <w:color w:val="826392"/>
        </w:rPr>
        <w:t xml:space="preserve"> záleží na tom, jakých úspěchů </w:t>
      </w:r>
      <w:r>
        <w:rPr>
          <w:color w:val="B29869"/>
        </w:rPr>
        <w:t>oslabený odboj</w:t>
      </w:r>
      <w:r>
        <w:rPr>
          <w:color w:val="826392"/>
        </w:rPr>
        <w:t xml:space="preserve"> dosáhne do konce tohoto roku</w:t>
      </w:r>
      <w:r>
        <w:t xml:space="preserve">. </w:t>
      </w:r>
      <w:r>
        <w:rPr>
          <w:color w:val="310106"/>
        </w:rPr>
        <w:t>Moskvě</w:t>
      </w:r>
      <w:r>
        <w:t xml:space="preserve"> a </w:t>
      </w:r>
      <w:r>
        <w:rPr>
          <w:color w:val="00587F"/>
        </w:rPr>
        <w:t>Kábulu</w:t>
      </w:r>
      <w:r>
        <w:t xml:space="preserve"> se </w:t>
      </w:r>
      <w:r>
        <w:rPr>
          <w:color w:val="826392"/>
        </w:rPr>
        <w:t>tato informace</w:t>
      </w:r>
      <w:r>
        <w:t xml:space="preserve"> musela hodit. Po desetiletí byla americká politika nesourodá, postavená na špatných odhadech a ochraně byrokratického a politického území. Žádné urovnání dohodnuté jinými nemůže </w:t>
      </w:r>
      <w:r>
        <w:rPr>
          <w:color w:val="1D0051"/>
        </w:rPr>
        <w:t>afghánský lid</w:t>
      </w:r>
      <w:r>
        <w:t xml:space="preserve"> donutit, aby se vzdali </w:t>
      </w:r>
      <w:r>
        <w:rPr>
          <w:color w:val="1D0051"/>
        </w:rPr>
        <w:t>svého</w:t>
      </w:r>
      <w:r>
        <w:t xml:space="preserve"> úsilí. Ukončení </w:t>
      </w:r>
      <w:r>
        <w:rPr>
          <w:color w:val="F7F1DF"/>
        </w:rPr>
        <w:t>americké vojenské pomoci</w:t>
      </w:r>
      <w:r>
        <w:t xml:space="preserve"> </w:t>
      </w:r>
      <w:r>
        <w:rPr>
          <w:color w:val="1D0051"/>
        </w:rPr>
        <w:t>je</w:t>
      </w:r>
      <w:r>
        <w:t xml:space="preserve"> jen nechá, aby zbytečně zemřeli. Vytvoření nové, realistické politiky USA je již dlouho opožděné. Pan Klass, editor a spoluautor knihy "Afghánistán: Znovunavštívená velká hra" (Freedom House), řídí program Freedom House </w:t>
      </w:r>
      <w:r>
        <w:rPr>
          <w:color w:val="E115C0"/>
        </w:rPr>
        <w:t>o Afghánistánu</w:t>
      </w:r>
      <w:r>
        <w:t xml:space="preserve"> a Jihozápadní Asii.</w:t>
      </w:r>
    </w:p>
    <w:p>
      <w:r>
        <w:rPr>
          <w:b/>
        </w:rPr>
        <w:t>Document number 1755</w:t>
      </w:r>
    </w:p>
    <w:p>
      <w:r>
        <w:rPr>
          <w:b/>
        </w:rPr>
        <w:t>Document identifier: wsj2053-001</w:t>
      </w:r>
    </w:p>
    <w:p>
      <w:r>
        <w:t xml:space="preserve">Nic nepohnulo </w:t>
      </w:r>
      <w:r>
        <w:rPr>
          <w:color w:val="310106"/>
        </w:rPr>
        <w:t xml:space="preserve">duší </w:t>
      </w:r>
      <w:r>
        <w:rPr>
          <w:color w:val="04640D"/>
        </w:rPr>
        <w:t>Ronalda Reagana</w:t>
      </w:r>
      <w:r>
        <w:rPr>
          <w:color w:val="310106"/>
        </w:rPr>
        <w:t xml:space="preserve"> a </w:t>
      </w:r>
      <w:r>
        <w:rPr>
          <w:color w:val="04640D"/>
        </w:rPr>
        <w:t>jeho</w:t>
      </w:r>
      <w:r>
        <w:rPr>
          <w:color w:val="310106"/>
        </w:rPr>
        <w:t xml:space="preserve"> žáků</w:t>
      </w:r>
      <w:r>
        <w:t xml:space="preserve"> tak, jako </w:t>
      </w:r>
      <w:r>
        <w:rPr>
          <w:color w:val="FEFB0A"/>
        </w:rPr>
        <w:t xml:space="preserve">tažení na pomoc </w:t>
      </w:r>
      <w:r>
        <w:rPr>
          <w:color w:val="FB5514"/>
        </w:rPr>
        <w:t>nikaragujským rebelům Contras</w:t>
      </w:r>
      <w:r>
        <w:rPr>
          <w:color w:val="FEFB0A"/>
        </w:rPr>
        <w:t xml:space="preserve"> nebo </w:t>
      </w:r>
      <w:r>
        <w:rPr>
          <w:color w:val="E115C0"/>
        </w:rPr>
        <w:t>sen o vybudování vesmírného obranného štítu pro zneškodnění sovětských nukleárních střel</w:t>
      </w:r>
      <w:r>
        <w:t xml:space="preserve">. Avšak </w:t>
      </w:r>
      <w:r>
        <w:rPr>
          <w:color w:val="00587F"/>
        </w:rPr>
        <w:t xml:space="preserve">za </w:t>
      </w:r>
      <w:r>
        <w:rPr>
          <w:color w:val="0BC582"/>
        </w:rPr>
        <w:t>Reaganova</w:t>
      </w:r>
      <w:r>
        <w:rPr>
          <w:color w:val="00587F"/>
        </w:rPr>
        <w:t xml:space="preserve"> upřednostňovaného následníka, prezidenta Bushe</w:t>
      </w:r>
      <w:r>
        <w:t xml:space="preserve">, </w:t>
      </w:r>
      <w:r>
        <w:rPr>
          <w:color w:val="FEFB0A"/>
        </w:rPr>
        <w:t>tyto dva uctívané národně-bezpečnostní cíle</w:t>
      </w:r>
      <w:r>
        <w:t xml:space="preserve"> chřadnou. A, kupodivu, je slyšet jen o něco více než fňukání, i když Reaganauti kdysi dštili oheň na podporu </w:t>
      </w:r>
      <w:r>
        <w:rPr>
          <w:color w:val="FB5514"/>
        </w:rPr>
        <w:t>Contras</w:t>
      </w:r>
      <w:r>
        <w:rPr>
          <w:color w:val="FEFB0A"/>
        </w:rPr>
        <w:t xml:space="preserve"> a </w:t>
      </w:r>
      <w:r>
        <w:rPr>
          <w:color w:val="E115C0"/>
        </w:rPr>
        <w:t>Strategické obranné iniciativy (SDI</w:t>
      </w:r>
      <w:r>
        <w:t>). "</w:t>
      </w:r>
      <w:r>
        <w:rPr>
          <w:color w:val="FEFB0A"/>
        </w:rPr>
        <w:t>Programy</w:t>
      </w:r>
      <w:r>
        <w:t xml:space="preserve"> trpí artritidou," říká </w:t>
      </w:r>
      <w:r>
        <w:rPr>
          <w:color w:val="FEB8C8"/>
        </w:rPr>
        <w:t>poslanec Henry Hyde, konzervativní republikán z Illinois</w:t>
      </w:r>
      <w:r>
        <w:t xml:space="preserve">. Přesto tvrdí: "podívejte se </w:t>
      </w:r>
      <w:r>
        <w:rPr>
          <w:color w:val="9E8317"/>
        </w:rPr>
        <w:t>okolo sebe</w:t>
      </w:r>
      <w:r>
        <w:t xml:space="preserve">... a řeknete </w:t>
      </w:r>
      <w:r>
        <w:rPr>
          <w:color w:val="9E8317"/>
        </w:rPr>
        <w:t>si</w:t>
      </w:r>
      <w:r>
        <w:t xml:space="preserve">: `Kdo je šéf? Kdo přinese vodu?"' Není překvapující, že </w:t>
      </w:r>
      <w:r>
        <w:rPr>
          <w:color w:val="00587F"/>
        </w:rPr>
        <w:t>prezident Bush</w:t>
      </w:r>
      <w:r>
        <w:t xml:space="preserve"> nevedl tažení za pozvednutí </w:t>
      </w:r>
      <w:r>
        <w:rPr>
          <w:color w:val="FB5514"/>
        </w:rPr>
        <w:t>Contras</w:t>
      </w:r>
      <w:r>
        <w:rPr>
          <w:color w:val="FEFB0A"/>
        </w:rPr>
        <w:t xml:space="preserve"> nebo SDI</w:t>
      </w:r>
      <w:r>
        <w:t xml:space="preserve">. I když formálně podporuje </w:t>
      </w:r>
      <w:r>
        <w:rPr>
          <w:color w:val="FEFB0A"/>
        </w:rPr>
        <w:t>oba programy</w:t>
      </w:r>
      <w:r>
        <w:t xml:space="preserve">, </w:t>
      </w:r>
      <w:r>
        <w:rPr>
          <w:color w:val="00587F"/>
        </w:rPr>
        <w:t>pan Bush</w:t>
      </w:r>
      <w:r>
        <w:t xml:space="preserve"> není vášnivým zastáncem ani jedné kauzy tak, jak byl </w:t>
      </w:r>
      <w:r>
        <w:rPr>
          <w:color w:val="01190F"/>
        </w:rPr>
        <w:t>pan Reagan</w:t>
      </w:r>
      <w:r>
        <w:t xml:space="preserve">. Co překvapuje, je </w:t>
      </w:r>
      <w:r>
        <w:rPr>
          <w:color w:val="847D81"/>
        </w:rPr>
        <w:t xml:space="preserve">to, že už není konzervativní pobouření z toho, že </w:t>
      </w:r>
      <w:r>
        <w:rPr>
          <w:color w:val="58018B"/>
        </w:rPr>
        <w:t>Bushova</w:t>
      </w:r>
      <w:r>
        <w:rPr>
          <w:color w:val="B70639"/>
        </w:rPr>
        <w:t xml:space="preserve"> administrativa</w:t>
      </w:r>
      <w:r>
        <w:rPr>
          <w:color w:val="847D81"/>
        </w:rPr>
        <w:t xml:space="preserve"> nechala </w:t>
      </w:r>
      <w:r>
        <w:rPr>
          <w:color w:val="703B01"/>
        </w:rPr>
        <w:t>programy</w:t>
      </w:r>
      <w:r>
        <w:rPr>
          <w:color w:val="847D81"/>
        </w:rPr>
        <w:t xml:space="preserve"> sklouznout dolů na seznamu státních priorit</w:t>
      </w:r>
      <w:r>
        <w:t xml:space="preserve">. Kombinace faktorů - únava některých konzervativců, pokles vnímání sovětského nebezpečí a starost o další věci - asi vysvětlují </w:t>
      </w:r>
      <w:r>
        <w:rPr>
          <w:color w:val="847D81"/>
        </w:rPr>
        <w:t>podivný klid</w:t>
      </w:r>
      <w:r>
        <w:t xml:space="preserve">. Ale především, </w:t>
      </w:r>
      <w:r>
        <w:rPr>
          <w:color w:val="F7F1DF"/>
        </w:rPr>
        <w:t xml:space="preserve">konzervativní republikáni, </w:t>
      </w:r>
      <w:r>
        <w:rPr>
          <w:color w:val="118B8A"/>
        </w:rPr>
        <w:t>kteří</w:t>
      </w:r>
      <w:r>
        <w:rPr>
          <w:color w:val="F7F1DF"/>
        </w:rPr>
        <w:t xml:space="preserve"> prosazovali </w:t>
      </w:r>
      <w:r>
        <w:rPr>
          <w:color w:val="4AFEFA"/>
        </w:rPr>
        <w:t>Contras</w:t>
      </w:r>
      <w:r>
        <w:rPr>
          <w:color w:val="FCB164"/>
        </w:rPr>
        <w:t xml:space="preserve"> i SDI</w:t>
      </w:r>
      <w:r>
        <w:t xml:space="preserve">, jsou neochotní napadat </w:t>
      </w:r>
      <w:r>
        <w:rPr>
          <w:color w:val="00587F"/>
        </w:rPr>
        <w:t>republikánského prezidenta</w:t>
      </w:r>
      <w:r>
        <w:t xml:space="preserve"> za to, že neudělal více - i když neochota možná ustupuje. "</w:t>
      </w:r>
      <w:r>
        <w:rPr>
          <w:color w:val="796EE6"/>
        </w:rPr>
        <w:t xml:space="preserve">Chceme si stěžovat, </w:t>
      </w:r>
      <w:r>
        <w:rPr>
          <w:color w:val="000D2C"/>
        </w:rPr>
        <w:t xml:space="preserve">chceme </w:t>
      </w:r>
      <w:r>
        <w:rPr>
          <w:color w:val="53495F"/>
        </w:rPr>
        <w:t>o tom</w:t>
      </w:r>
      <w:r>
        <w:rPr>
          <w:color w:val="000D2C"/>
        </w:rPr>
        <w:t xml:space="preserve"> něco říct</w:t>
      </w:r>
      <w:r>
        <w:rPr>
          <w:color w:val="796EE6"/>
        </w:rPr>
        <w:t xml:space="preserve">, a uděláme </w:t>
      </w:r>
      <w:r>
        <w:rPr>
          <w:color w:val="000D2C"/>
        </w:rPr>
        <w:t>to</w:t>
      </w:r>
      <w:r>
        <w:rPr>
          <w:color w:val="796EE6"/>
        </w:rPr>
        <w:t xml:space="preserve">, protože se </w:t>
      </w:r>
      <w:r>
        <w:rPr>
          <w:color w:val="F95475"/>
        </w:rPr>
        <w:t>to</w:t>
      </w:r>
      <w:r>
        <w:rPr>
          <w:color w:val="796EE6"/>
        </w:rPr>
        <w:t xml:space="preserve"> zhoršuje</w:t>
      </w:r>
      <w:r>
        <w:t xml:space="preserve">," říká </w:t>
      </w:r>
      <w:r>
        <w:rPr>
          <w:color w:val="61FC03"/>
        </w:rPr>
        <w:t xml:space="preserve">poslanec Dan Burton, republikán z Indiany, </w:t>
      </w:r>
      <w:r>
        <w:rPr>
          <w:color w:val="5D9608"/>
        </w:rPr>
        <w:t>který</w:t>
      </w:r>
      <w:r>
        <w:rPr>
          <w:color w:val="61FC03"/>
        </w:rPr>
        <w:t xml:space="preserve"> je věrným stoupencem </w:t>
      </w:r>
      <w:r>
        <w:rPr>
          <w:color w:val="DE98FD"/>
        </w:rPr>
        <w:t>Contras</w:t>
      </w:r>
      <w:r>
        <w:t xml:space="preserve">. "ale je </w:t>
      </w:r>
      <w:r>
        <w:rPr>
          <w:color w:val="796EE6"/>
        </w:rPr>
        <w:t>to</w:t>
      </w:r>
      <w:r>
        <w:t xml:space="preserve">, </w:t>
      </w:r>
      <w:r>
        <w:rPr>
          <w:color w:val="98A088"/>
        </w:rPr>
        <w:t xml:space="preserve">jako byste kopali </w:t>
      </w:r>
      <w:r>
        <w:rPr>
          <w:color w:val="4F584E"/>
        </w:rPr>
        <w:t>vlastního otce</w:t>
      </w:r>
      <w:r>
        <w:t xml:space="preserve">. Nechcete </w:t>
      </w:r>
      <w:r>
        <w:rPr>
          <w:color w:val="98A088"/>
        </w:rPr>
        <w:t>to</w:t>
      </w:r>
      <w:r>
        <w:t xml:space="preserve"> udělat, protože </w:t>
      </w:r>
      <w:r>
        <w:rPr>
          <w:color w:val="248AD0"/>
        </w:rPr>
        <w:t>to</w:t>
      </w:r>
      <w:r>
        <w:t xml:space="preserve"> je </w:t>
      </w:r>
      <w:r>
        <w:rPr>
          <w:color w:val="5C5300"/>
        </w:rPr>
        <w:t>váš</w:t>
      </w:r>
      <w:r>
        <w:t xml:space="preserve"> otec." </w:t>
      </w:r>
      <w:r>
        <w:rPr>
          <w:color w:val="61FC03"/>
        </w:rPr>
        <w:t>Pan Burton</w:t>
      </w:r>
      <w:r>
        <w:t xml:space="preserve"> říká, že nespokojenost </w:t>
      </w:r>
      <w:r>
        <w:rPr>
          <w:color w:val="9F6551"/>
        </w:rPr>
        <w:t>konzervativců</w:t>
      </w:r>
      <w:r>
        <w:t xml:space="preserve"> s tím, jak </w:t>
      </w:r>
      <w:r>
        <w:rPr>
          <w:color w:val="00587F"/>
        </w:rPr>
        <w:t>pan Bush</w:t>
      </w:r>
      <w:r>
        <w:t xml:space="preserve"> opatrně zachází s posledním neúspěšným pučem v Panamě, </w:t>
      </w:r>
      <w:r>
        <w:rPr>
          <w:color w:val="9F6551"/>
        </w:rPr>
        <w:t>je</w:t>
      </w:r>
      <w:r>
        <w:t xml:space="preserve"> udělá ochotnějšími promluvit. Samozřejmě ani </w:t>
      </w:r>
      <w:r>
        <w:rPr>
          <w:color w:val="00587F"/>
        </w:rPr>
        <w:t>prezident Bush</w:t>
      </w:r>
      <w:r>
        <w:t xml:space="preserve">, ani </w:t>
      </w:r>
      <w:r>
        <w:rPr>
          <w:color w:val="BCFEC6"/>
        </w:rPr>
        <w:t>Kongres</w:t>
      </w:r>
      <w:r>
        <w:t xml:space="preserve"> se ve skutečnosti nevzdali </w:t>
      </w:r>
      <w:r>
        <w:rPr>
          <w:color w:val="FEFB0A"/>
        </w:rPr>
        <w:t xml:space="preserve">ani </w:t>
      </w:r>
      <w:r>
        <w:rPr>
          <w:color w:val="FB5514"/>
        </w:rPr>
        <w:t>Contras</w:t>
      </w:r>
      <w:r>
        <w:rPr>
          <w:color w:val="FEFB0A"/>
        </w:rPr>
        <w:t>, ani SDI</w:t>
      </w:r>
      <w:r>
        <w:t xml:space="preserve">. </w:t>
      </w:r>
      <w:r>
        <w:rPr>
          <w:color w:val="00587F"/>
        </w:rPr>
        <w:t>Pan Bush</w:t>
      </w:r>
      <w:r>
        <w:t xml:space="preserve"> napadl </w:t>
      </w:r>
      <w:r>
        <w:rPr>
          <w:color w:val="932C70"/>
        </w:rPr>
        <w:t xml:space="preserve">smlouvu s kongresovými představiteli poskytnout nesmrtonosnou pomoc </w:t>
      </w:r>
      <w:r>
        <w:rPr>
          <w:color w:val="2B1B04"/>
        </w:rPr>
        <w:t>Contras</w:t>
      </w:r>
      <w:r>
        <w:rPr>
          <w:color w:val="932C70"/>
        </w:rPr>
        <w:t xml:space="preserve"> </w:t>
      </w:r>
      <w:r>
        <w:rPr>
          <w:color w:val="B5AFC4"/>
        </w:rPr>
        <w:t xml:space="preserve">až do té doby, </w:t>
      </w:r>
      <w:r>
        <w:rPr>
          <w:color w:val="D4C67A"/>
        </w:rPr>
        <w:t>kdy</w:t>
      </w:r>
      <w:r>
        <w:rPr>
          <w:color w:val="B5AFC4"/>
        </w:rPr>
        <w:t xml:space="preserve"> Nikaragua uspořádá </w:t>
      </w:r>
      <w:r>
        <w:rPr>
          <w:color w:val="AE7AA1"/>
        </w:rPr>
        <w:t>celostátní volby</w:t>
      </w:r>
      <w:r>
        <w:rPr>
          <w:color w:val="B5AFC4"/>
        </w:rPr>
        <w:t xml:space="preserve"> </w:t>
      </w:r>
      <w:r>
        <w:rPr>
          <w:color w:val="C2A393"/>
        </w:rPr>
        <w:t>během příštího února</w:t>
      </w:r>
      <w:r>
        <w:t xml:space="preserve">. </w:t>
      </w:r>
      <w:r>
        <w:rPr>
          <w:color w:val="0232FD"/>
        </w:rPr>
        <w:t>Administrativa</w:t>
      </w:r>
      <w:r>
        <w:t xml:space="preserve"> ale zanechala všeho snažení, aby získala </w:t>
      </w:r>
      <w:r>
        <w:rPr>
          <w:color w:val="6A3A35"/>
        </w:rPr>
        <w:t>pro rebely</w:t>
      </w:r>
      <w:r>
        <w:t xml:space="preserve"> vojenskou pomoc. A </w:t>
      </w:r>
      <w:r>
        <w:rPr>
          <w:color w:val="932C70"/>
        </w:rPr>
        <w:t xml:space="preserve">smlouva </w:t>
      </w:r>
      <w:r>
        <w:rPr>
          <w:color w:val="BA6801"/>
        </w:rPr>
        <w:t>administrativy</w:t>
      </w:r>
      <w:r>
        <w:rPr>
          <w:color w:val="932C70"/>
        </w:rPr>
        <w:t xml:space="preserve"> </w:t>
      </w:r>
      <w:r>
        <w:rPr>
          <w:color w:val="168E5C"/>
        </w:rPr>
        <w:t>s Kongresem</w:t>
      </w:r>
      <w:r>
        <w:t xml:space="preserve"> dává právo </w:t>
      </w:r>
      <w:r>
        <w:rPr>
          <w:color w:val="16C0D0"/>
        </w:rPr>
        <w:t>několika kongresovým výborům</w:t>
      </w:r>
      <w:r>
        <w:t xml:space="preserve"> zastavit příští měsíc dokonce i humanitární pomoc, i když </w:t>
      </w:r>
      <w:r>
        <w:rPr>
          <w:color w:val="16C0D0"/>
        </w:rPr>
        <w:t>výbory</w:t>
      </w:r>
      <w:r>
        <w:t xml:space="preserve"> pravděpodobně nechají </w:t>
      </w:r>
      <w:r>
        <w:rPr>
          <w:color w:val="C62100"/>
        </w:rPr>
        <w:t>pomoc</w:t>
      </w:r>
      <w:r>
        <w:t xml:space="preserve"> běžet až </w:t>
      </w:r>
      <w:r>
        <w:rPr>
          <w:color w:val="014347"/>
        </w:rPr>
        <w:t>do příštího února</w:t>
      </w:r>
      <w:r>
        <w:t xml:space="preserve">. Většina analytiků myslí, že je malá naděje, že </w:t>
      </w:r>
      <w:r>
        <w:rPr>
          <w:color w:val="6A3A35"/>
        </w:rPr>
        <w:t>Contras</w:t>
      </w:r>
      <w:r>
        <w:t xml:space="preserve"> budou bez amerických zbraní významnou bojovou silou, a že </w:t>
      </w:r>
      <w:r>
        <w:rPr>
          <w:color w:val="233809"/>
        </w:rPr>
        <w:t>po únorových volbách</w:t>
      </w:r>
      <w:r>
        <w:t xml:space="preserve"> bude </w:t>
      </w:r>
      <w:r>
        <w:rPr>
          <w:color w:val="6A3A35"/>
        </w:rPr>
        <w:t>jejich</w:t>
      </w:r>
      <w:r>
        <w:t xml:space="preserve"> budoucnost v libovolné formě při nejlepším temná. Místo, aby se zaměřil na </w:t>
      </w:r>
      <w:r>
        <w:rPr>
          <w:color w:val="6A3A35"/>
        </w:rPr>
        <w:t>Contras</w:t>
      </w:r>
      <w:r>
        <w:t xml:space="preserve">, přešel </w:t>
      </w:r>
      <w:r>
        <w:rPr>
          <w:color w:val="00587F"/>
        </w:rPr>
        <w:t>pan Bush</w:t>
      </w:r>
      <w:r>
        <w:t xml:space="preserve"> k naléhání </w:t>
      </w:r>
      <w:r>
        <w:rPr>
          <w:color w:val="BCFEC6"/>
        </w:rPr>
        <w:t>na Kongres</w:t>
      </w:r>
      <w:r>
        <w:t xml:space="preserve"> - naposled na včerejším mítinku </w:t>
      </w:r>
      <w:r>
        <w:rPr>
          <w:color w:val="42083B"/>
        </w:rPr>
        <w:t>v Bílém domě</w:t>
      </w:r>
      <w:r>
        <w:t xml:space="preserve"> - aby schválili financování volební kampaně politických oponentů nikaragujské sandinistické vlády. </w:t>
      </w:r>
      <w:r>
        <w:rPr>
          <w:color w:val="0232FD"/>
        </w:rPr>
        <w:t>Administrativa</w:t>
      </w:r>
      <w:r>
        <w:t xml:space="preserve"> nadále podporuje </w:t>
      </w:r>
      <w:r>
        <w:rPr>
          <w:color w:val="82785D"/>
        </w:rPr>
        <w:t>SDI, neboli Hvězdné války</w:t>
      </w:r>
      <w:r>
        <w:t xml:space="preserve">, a v poslední době lobovala za přesvědčení </w:t>
      </w:r>
      <w:r>
        <w:rPr>
          <w:color w:val="023087"/>
        </w:rPr>
        <w:t>Senátu</w:t>
      </w:r>
      <w:r>
        <w:t xml:space="preserve">, aby oživil </w:t>
      </w:r>
      <w:r>
        <w:rPr>
          <w:color w:val="B7DAD2"/>
        </w:rPr>
        <w:t xml:space="preserve">některé fondy, </w:t>
      </w:r>
      <w:r>
        <w:rPr>
          <w:color w:val="196956"/>
        </w:rPr>
        <w:t>které</w:t>
      </w:r>
      <w:r>
        <w:rPr>
          <w:color w:val="B7DAD2"/>
        </w:rPr>
        <w:t xml:space="preserve"> plánoval </w:t>
      </w:r>
      <w:r>
        <w:rPr>
          <w:color w:val="8C41BB"/>
        </w:rPr>
        <w:t>z programu</w:t>
      </w:r>
      <w:r>
        <w:rPr>
          <w:color w:val="B7DAD2"/>
        </w:rPr>
        <w:t xml:space="preserve"> stáhnout</w:t>
      </w:r>
      <w:r>
        <w:t xml:space="preserve">. A přímo minulý týden přednesl </w:t>
      </w:r>
      <w:r>
        <w:rPr>
          <w:color w:val="ECEDFE"/>
        </w:rPr>
        <w:t>ministr obrany Dick Cheney</w:t>
      </w:r>
      <w:r>
        <w:t xml:space="preserve"> </w:t>
      </w:r>
      <w:r>
        <w:rPr>
          <w:color w:val="2B2D32"/>
        </w:rPr>
        <w:t xml:space="preserve">silnou řeč, </w:t>
      </w:r>
      <w:r>
        <w:rPr>
          <w:color w:val="94C661"/>
        </w:rPr>
        <w:t>ve které</w:t>
      </w:r>
      <w:r>
        <w:rPr>
          <w:color w:val="2B2D32"/>
        </w:rPr>
        <w:t xml:space="preserve"> vyjmenoval "pádné důvody" k pokračování </w:t>
      </w:r>
      <w:r>
        <w:rPr>
          <w:color w:val="F8907D"/>
        </w:rPr>
        <w:t>s plánem SDI</w:t>
      </w:r>
      <w:r>
        <w:t xml:space="preserve"> a řekl, že tlačí </w:t>
      </w:r>
      <w:r>
        <w:rPr>
          <w:color w:val="00587F"/>
        </w:rPr>
        <w:t>na prezidenta Bushe</w:t>
      </w:r>
      <w:r>
        <w:t xml:space="preserve">, aby vetoval </w:t>
      </w:r>
      <w:r>
        <w:rPr>
          <w:color w:val="895E6B"/>
        </w:rPr>
        <w:t xml:space="preserve">rozpočet na obranu s "nedostatečným" financováním </w:t>
      </w:r>
      <w:r>
        <w:rPr>
          <w:color w:val="788E95"/>
        </w:rPr>
        <w:t>programu</w:t>
      </w:r>
      <w:r>
        <w:t xml:space="preserve">. Ale </w:t>
      </w:r>
      <w:r>
        <w:rPr>
          <w:color w:val="2B2D32"/>
        </w:rPr>
        <w:t xml:space="preserve">ostrá řeč </w:t>
      </w:r>
      <w:r>
        <w:rPr>
          <w:color w:val="FB6AB8"/>
        </w:rPr>
        <w:t>pana Cheneyho</w:t>
      </w:r>
      <w:r>
        <w:t xml:space="preserve"> je možná příliš slabá a přišla příliš pozdě, aby zabránila škodám na SDI. Sněmovna již hlasovala za silné omezení financování, a v důsledku budou </w:t>
      </w:r>
      <w:r>
        <w:rPr>
          <w:color w:val="576094"/>
        </w:rPr>
        <w:t>zastánci</w:t>
      </w:r>
      <w:r>
        <w:t xml:space="preserve"> silně tlačeni, aby v příštím roce předešli některým omezením výdajů. </w:t>
      </w:r>
      <w:r>
        <w:rPr>
          <w:color w:val="DB1474"/>
        </w:rPr>
        <w:t xml:space="preserve">A zatímco </w:t>
      </w:r>
      <w:r>
        <w:rPr>
          <w:color w:val="8489AE"/>
        </w:rPr>
        <w:t>ministr obrany</w:t>
      </w:r>
      <w:r>
        <w:rPr>
          <w:color w:val="DB1474"/>
        </w:rPr>
        <w:t xml:space="preserve"> promlouvá, </w:t>
      </w:r>
      <w:r>
        <w:rPr>
          <w:color w:val="860E04"/>
        </w:rPr>
        <w:t>prezident Bush</w:t>
      </w:r>
      <w:r>
        <w:rPr>
          <w:color w:val="DB1474"/>
        </w:rPr>
        <w:t xml:space="preserve"> sám nenastartoval žádnou hodně viditelnou kampaň na získání podpory, jak </w:t>
      </w:r>
      <w:r>
        <w:rPr>
          <w:color w:val="FBC206"/>
        </w:rPr>
        <w:t>to</w:t>
      </w:r>
      <w:r>
        <w:rPr>
          <w:color w:val="DB1474"/>
        </w:rPr>
        <w:t xml:space="preserve"> udělal </w:t>
      </w:r>
      <w:r>
        <w:rPr>
          <w:color w:val="6EAB9B"/>
        </w:rPr>
        <w:t>prezident Reagan</w:t>
      </w:r>
      <w:r>
        <w:t xml:space="preserve">. </w:t>
      </w:r>
      <w:r>
        <w:rPr>
          <w:color w:val="0232FD"/>
        </w:rPr>
        <w:t>Administrativa</w:t>
      </w:r>
      <w:r>
        <w:t xml:space="preserve"> také uznává, že neusiluje o původní návrh </w:t>
      </w:r>
      <w:r>
        <w:rPr>
          <w:color w:val="01190F"/>
        </w:rPr>
        <w:t>pana Reagana</w:t>
      </w:r>
      <w:r>
        <w:t xml:space="preserve"> </w:t>
      </w:r>
      <w:r>
        <w:rPr>
          <w:color w:val="F2CDFE"/>
        </w:rPr>
        <w:t xml:space="preserve">na "neprostupný štít," </w:t>
      </w:r>
      <w:r>
        <w:rPr>
          <w:color w:val="645341"/>
        </w:rPr>
        <w:t>který</w:t>
      </w:r>
      <w:r>
        <w:rPr>
          <w:color w:val="F2CDFE"/>
        </w:rPr>
        <w:t xml:space="preserve"> by chránil </w:t>
      </w:r>
      <w:r>
        <w:rPr>
          <w:color w:val="760035"/>
        </w:rPr>
        <w:t>celé Spojené státy</w:t>
      </w:r>
      <w:r>
        <w:t xml:space="preserve">, ale spíše o skromnější verzi. Zlověstněji pro ty, kdo SDI podporují, zdá se, že </w:t>
      </w:r>
      <w:r>
        <w:rPr>
          <w:color w:val="647A41"/>
        </w:rPr>
        <w:t>Bushova</w:t>
      </w:r>
      <w:r>
        <w:rPr>
          <w:color w:val="0232FD"/>
        </w:rPr>
        <w:t xml:space="preserve"> administrativa</w:t>
      </w:r>
      <w:r>
        <w:t xml:space="preserve"> takticky přijala </w:t>
      </w:r>
      <w:r>
        <w:rPr>
          <w:color w:val="496E76"/>
        </w:rPr>
        <w:t xml:space="preserve">nový návrh </w:t>
      </w:r>
      <w:r>
        <w:rPr>
          <w:color w:val="E3F894"/>
        </w:rPr>
        <w:t>Sovětského svazu</w:t>
      </w:r>
      <w:r>
        <w:rPr>
          <w:color w:val="496E76"/>
        </w:rPr>
        <w:t xml:space="preserve"> na kontrolu zbraní, </w:t>
      </w:r>
      <w:r>
        <w:rPr>
          <w:color w:val="F9D7CD"/>
        </w:rPr>
        <w:t>který</w:t>
      </w:r>
      <w:r>
        <w:rPr>
          <w:color w:val="496E76"/>
        </w:rPr>
        <w:t xml:space="preserve"> </w:t>
      </w:r>
      <w:r>
        <w:rPr>
          <w:color w:val="876128"/>
        </w:rPr>
        <w:t>pro Hvězdné války</w:t>
      </w:r>
      <w:r>
        <w:rPr>
          <w:color w:val="496E76"/>
        </w:rPr>
        <w:t xml:space="preserve"> znamená dlouhodobé potíže</w:t>
      </w:r>
      <w:r>
        <w:t xml:space="preserve">. </w:t>
      </w:r>
      <w:r>
        <w:rPr>
          <w:color w:val="A1A711"/>
        </w:rPr>
        <w:t>Sověti</w:t>
      </w:r>
      <w:r>
        <w:t xml:space="preserve"> souhlasili s naplněním </w:t>
      </w:r>
      <w:r>
        <w:rPr>
          <w:color w:val="01FB92"/>
        </w:rPr>
        <w:t xml:space="preserve">dohody, </w:t>
      </w:r>
      <w:r>
        <w:rPr>
          <w:color w:val="FD0F31"/>
        </w:rPr>
        <w:t>která</w:t>
      </w:r>
      <w:r>
        <w:rPr>
          <w:color w:val="01FB92"/>
        </w:rPr>
        <w:t xml:space="preserve"> omezuje strategické zbraně bez zahrnutí restrikcí vesmírné obrany</w:t>
      </w:r>
      <w:r>
        <w:t xml:space="preserve">. </w:t>
      </w:r>
      <w:r>
        <w:rPr>
          <w:color w:val="A1A711"/>
        </w:rPr>
        <w:t>Sověti</w:t>
      </w:r>
      <w:r>
        <w:t xml:space="preserve"> ale také ujišťují, že </w:t>
      </w:r>
      <w:r>
        <w:rPr>
          <w:color w:val="A1A711"/>
        </w:rPr>
        <w:t>si</w:t>
      </w:r>
      <w:r>
        <w:t xml:space="preserve"> ponechají právo na pozdější odstoupení </w:t>
      </w:r>
      <w:r>
        <w:rPr>
          <w:color w:val="01FB92"/>
        </w:rPr>
        <w:t>od dohody o strategických zbraních</w:t>
      </w:r>
      <w:r>
        <w:t xml:space="preserve">, </w:t>
      </w:r>
      <w:r>
        <w:rPr>
          <w:color w:val="BE8485"/>
        </w:rPr>
        <w:t xml:space="preserve">pokud USA provedou testy nebo rozmístění SDI, </w:t>
      </w:r>
      <w:r>
        <w:rPr>
          <w:color w:val="C660FB"/>
        </w:rPr>
        <w:t>o kterých</w:t>
      </w:r>
      <w:r>
        <w:rPr>
          <w:color w:val="BE8485"/>
        </w:rPr>
        <w:t xml:space="preserve"> si </w:t>
      </w:r>
      <w:r>
        <w:rPr>
          <w:color w:val="120104"/>
        </w:rPr>
        <w:t>Sovětský svaz</w:t>
      </w:r>
      <w:r>
        <w:rPr>
          <w:color w:val="BE8485"/>
        </w:rPr>
        <w:t xml:space="preserve"> bude myslet, že porušuje stávající dohody o protibalistických střelách</w:t>
      </w:r>
      <w:r>
        <w:t xml:space="preserve">. Bude to dlouhá cesta, přesvědčit </w:t>
      </w:r>
      <w:r>
        <w:rPr>
          <w:color w:val="BCFEC6"/>
        </w:rPr>
        <w:t>Kongres</w:t>
      </w:r>
      <w:r>
        <w:t xml:space="preserve">, aby schválil peníze </w:t>
      </w:r>
      <w:r>
        <w:rPr>
          <w:color w:val="D48958"/>
        </w:rPr>
        <w:t>na plány SDI</w:t>
      </w:r>
      <w:r>
        <w:t xml:space="preserve">, jestliže se právníci obávají, že by </w:t>
      </w:r>
      <w:r>
        <w:rPr>
          <w:color w:val="D48958"/>
        </w:rPr>
        <w:t>tyto plány</w:t>
      </w:r>
      <w:r>
        <w:t xml:space="preserve"> mohly zhatit </w:t>
      </w:r>
      <w:r>
        <w:rPr>
          <w:color w:val="01FB92"/>
        </w:rPr>
        <w:t>uzavřenou dohodu</w:t>
      </w:r>
      <w:r>
        <w:t xml:space="preserve">. Výsledkem je, že </w:t>
      </w:r>
      <w:r>
        <w:rPr>
          <w:color w:val="05AEE8"/>
        </w:rPr>
        <w:t xml:space="preserve">Frank Gaffney, bývalý </w:t>
      </w:r>
      <w:r>
        <w:rPr>
          <w:color w:val="C3C1BE"/>
        </w:rPr>
        <w:t>Reaganův</w:t>
      </w:r>
      <w:r>
        <w:rPr>
          <w:color w:val="05AEE8"/>
        </w:rPr>
        <w:t xml:space="preserve"> poradce v Pentagonu, </w:t>
      </w:r>
      <w:r>
        <w:rPr>
          <w:color w:val="9F98F8"/>
        </w:rPr>
        <w:t>který</w:t>
      </w:r>
      <w:r>
        <w:rPr>
          <w:color w:val="05AEE8"/>
        </w:rPr>
        <w:t xml:space="preserve"> nyní vede Centrum pro bezpečnostní politiku</w:t>
      </w:r>
      <w:r>
        <w:t xml:space="preserve">, nyní obviňuje, že "přesvědčení </w:t>
      </w:r>
      <w:r>
        <w:rPr>
          <w:color w:val="0232FD"/>
        </w:rPr>
        <w:t>administrativy</w:t>
      </w:r>
      <w:r>
        <w:t xml:space="preserve"> o pokračujících závazcích k vývoji a nasazení </w:t>
      </w:r>
      <w:r>
        <w:rPr>
          <w:color w:val="82785D"/>
        </w:rPr>
        <w:t>programu SDI</w:t>
      </w:r>
      <w:r>
        <w:t xml:space="preserve"> zneužívají důvěřivost." I tak se </w:t>
      </w:r>
      <w:r>
        <w:rPr>
          <w:color w:val="1167D9"/>
        </w:rPr>
        <w:t>zastánci</w:t>
      </w:r>
      <w:r>
        <w:t xml:space="preserve"> mohou polekaně odvrátit </w:t>
      </w:r>
      <w:r>
        <w:rPr>
          <w:color w:val="D19012"/>
        </w:rPr>
        <w:t>od bubnování</w:t>
      </w:r>
      <w:r>
        <w:t xml:space="preserve">, protože cítí </w:t>
      </w:r>
      <w:r>
        <w:rPr>
          <w:color w:val="B7D802"/>
        </w:rPr>
        <w:t xml:space="preserve">politickou vlnu, </w:t>
      </w:r>
      <w:r>
        <w:rPr>
          <w:color w:val="826392"/>
        </w:rPr>
        <w:t>která</w:t>
      </w:r>
      <w:r>
        <w:rPr>
          <w:color w:val="B7D802"/>
        </w:rPr>
        <w:t xml:space="preserve"> se obrátila proti ozbrojování </w:t>
      </w:r>
      <w:r>
        <w:rPr>
          <w:color w:val="5E7A6A"/>
        </w:rPr>
        <w:t>nikaragujských rebelů</w:t>
      </w:r>
      <w:r>
        <w:rPr>
          <w:color w:val="B7D802"/>
        </w:rPr>
        <w:t xml:space="preserve"> nebo navyšování výdajů na SDI</w:t>
      </w:r>
      <w:r>
        <w:t xml:space="preserve"> - obzvláště když veřejnost vnímá sovětské nebezpečí pod Michailem Gorbačovem jako zmenšující se. Ve skutečnosti, protože komunismus asi zdolává celkový útlum, mohou být </w:t>
      </w:r>
      <w:r>
        <w:rPr>
          <w:color w:val="B29869"/>
        </w:rPr>
        <w:t>někteří konzervativci</w:t>
      </w:r>
      <w:r>
        <w:t xml:space="preserve"> natolik potěšeni tím, že </w:t>
      </w:r>
      <w:r>
        <w:rPr>
          <w:color w:val="B29869"/>
        </w:rPr>
        <w:t>jejich</w:t>
      </w:r>
      <w:r>
        <w:t xml:space="preserve"> protikomunistická filozofie převládá, že aktuálně nemají dost ohně na to, aby protlačili </w:t>
      </w:r>
      <w:r>
        <w:rPr>
          <w:color w:val="FEFB0A"/>
        </w:rPr>
        <w:t>kontroverzní programy</w:t>
      </w:r>
      <w:r>
        <w:t xml:space="preserve">. "Závěr je, že ti nejvíce zasažení mezi námi se nedostanou do takového rozčarování z rozpadu komunismu," říká </w:t>
      </w:r>
      <w:r>
        <w:rPr>
          <w:color w:val="1D0051"/>
        </w:rPr>
        <w:t xml:space="preserve">Mitchell Daniels, bývalý </w:t>
      </w:r>
      <w:r>
        <w:rPr>
          <w:color w:val="8BE7FC"/>
        </w:rPr>
        <w:t>Reaganův</w:t>
      </w:r>
      <w:r>
        <w:rPr>
          <w:color w:val="1D0051"/>
        </w:rPr>
        <w:t xml:space="preserve"> poradce </w:t>
      </w:r>
      <w:r>
        <w:rPr>
          <w:color w:val="76E0C1"/>
        </w:rPr>
        <w:t>z Bílého domu</w:t>
      </w:r>
      <w:r>
        <w:rPr>
          <w:color w:val="1D0051"/>
        </w:rPr>
        <w:t xml:space="preserve">, </w:t>
      </w:r>
      <w:r>
        <w:rPr>
          <w:color w:val="BACFA7"/>
        </w:rPr>
        <w:t>který</w:t>
      </w:r>
      <w:r>
        <w:rPr>
          <w:color w:val="1D0051"/>
        </w:rPr>
        <w:t xml:space="preserve"> je nyní prezidentem Houston Institutu</w:t>
      </w:r>
      <w:r>
        <w:t xml:space="preserve">. </w:t>
      </w:r>
      <w:r>
        <w:rPr>
          <w:color w:val="11BA09"/>
        </w:rPr>
        <w:t>Někteří aktivisté</w:t>
      </w:r>
      <w:r>
        <w:t xml:space="preserve"> se snaží vydřít zisk </w:t>
      </w:r>
      <w:r>
        <w:rPr>
          <w:color w:val="FEFB0A"/>
        </w:rPr>
        <w:t>z obou případů</w:t>
      </w:r>
      <w:r>
        <w:t xml:space="preserve">. Říkají ale, že nemohou udělat takové pokroky kvůli nedostatku </w:t>
      </w:r>
      <w:r>
        <w:rPr>
          <w:color w:val="462C36"/>
        </w:rPr>
        <w:t xml:space="preserve">ochotných vůdců </w:t>
      </w:r>
      <w:r>
        <w:rPr>
          <w:color w:val="65407D"/>
        </w:rPr>
        <w:t xml:space="preserve">na místech, </w:t>
      </w:r>
      <w:r>
        <w:rPr>
          <w:color w:val="491803"/>
        </w:rPr>
        <w:t>kde</w:t>
      </w:r>
      <w:r>
        <w:rPr>
          <w:color w:val="65407D"/>
        </w:rPr>
        <w:t xml:space="preserve"> mohou zvrátit vývoj</w:t>
      </w:r>
      <w:r>
        <w:t xml:space="preserve">. Konzervativci poznamenávají, že </w:t>
      </w:r>
      <w:r>
        <w:rPr>
          <w:color w:val="F5D2A8"/>
        </w:rPr>
        <w:t xml:space="preserve">jeden dlouhodobý zastánce </w:t>
      </w:r>
      <w:r>
        <w:rPr>
          <w:color w:val="03422C"/>
        </w:rPr>
        <w:t>těchto programů</w:t>
      </w:r>
      <w:r>
        <w:rPr>
          <w:color w:val="F5D2A8"/>
        </w:rPr>
        <w:t xml:space="preserve"> </w:t>
      </w:r>
      <w:r>
        <w:rPr>
          <w:color w:val="72A46E"/>
        </w:rPr>
        <w:t>v Kongresu</w:t>
      </w:r>
      <w:r>
        <w:rPr>
          <w:color w:val="F5D2A8"/>
        </w:rPr>
        <w:t>, republikánský sekretář Newt Gingrich z Georgie</w:t>
      </w:r>
      <w:r>
        <w:t xml:space="preserve">, je šílený z otázek o </w:t>
      </w:r>
      <w:r>
        <w:rPr>
          <w:color w:val="F5D2A8"/>
        </w:rPr>
        <w:t>své</w:t>
      </w:r>
      <w:r>
        <w:t xml:space="preserve"> etice. </w:t>
      </w:r>
      <w:r>
        <w:rPr>
          <w:color w:val="128EAC"/>
        </w:rPr>
        <w:t>Další konzervativní zastánci, jako například republikánský poslanec Malcolm Wallop z Wyomingu, dlouhodobý obhájce SDI</w:t>
      </w:r>
      <w:r>
        <w:t xml:space="preserve">, nemají </w:t>
      </w:r>
      <w:r>
        <w:rPr>
          <w:color w:val="47545E"/>
        </w:rPr>
        <w:t xml:space="preserve">vliv na </w:t>
      </w:r>
      <w:r>
        <w:rPr>
          <w:color w:val="B95C69"/>
        </w:rPr>
        <w:t>Bushův</w:t>
      </w:r>
      <w:r>
        <w:rPr>
          <w:color w:val="47545E"/>
        </w:rPr>
        <w:t xml:space="preserve"> Bílý dům, </w:t>
      </w:r>
      <w:r>
        <w:rPr>
          <w:color w:val="A14D12"/>
        </w:rPr>
        <w:t>jaký</w:t>
      </w:r>
      <w:r>
        <w:rPr>
          <w:color w:val="47545E"/>
        </w:rPr>
        <w:t xml:space="preserve"> požívali </w:t>
      </w:r>
      <w:r>
        <w:rPr>
          <w:color w:val="C4C8FA"/>
        </w:rPr>
        <w:t>s prezidentem Reaganem</w:t>
      </w:r>
      <w:r>
        <w:t xml:space="preserve">. Ale především zastánci říkají, že </w:t>
      </w:r>
      <w:r>
        <w:rPr>
          <w:color w:val="FEFB0A"/>
        </w:rPr>
        <w:t xml:space="preserve">ani </w:t>
      </w:r>
      <w:r>
        <w:rPr>
          <w:color w:val="FB5514"/>
        </w:rPr>
        <w:t>Contras</w:t>
      </w:r>
      <w:r>
        <w:rPr>
          <w:color w:val="FEFB0A"/>
        </w:rPr>
        <w:t>, ani SDI</w:t>
      </w:r>
      <w:r>
        <w:t xml:space="preserve"> se nemohou dostat o mnoho dále bez další prezidentské podpory. "Aby byl </w:t>
      </w:r>
      <w:r>
        <w:rPr>
          <w:color w:val="372A55"/>
        </w:rPr>
        <w:t>v plachtách libovolného programu</w:t>
      </w:r>
      <w:r>
        <w:t xml:space="preserve"> vítr, musí </w:t>
      </w:r>
      <w:r>
        <w:rPr>
          <w:color w:val="372A55"/>
        </w:rPr>
        <w:t>do nich</w:t>
      </w:r>
      <w:r>
        <w:t xml:space="preserve"> prezident foukat," říká </w:t>
      </w:r>
      <w:r>
        <w:rPr>
          <w:color w:val="61FC03"/>
        </w:rPr>
        <w:t>poslanec Burton</w:t>
      </w:r>
      <w:r>
        <w:t xml:space="preserve">. Toto vše nutí </w:t>
      </w:r>
      <w:r>
        <w:rPr>
          <w:color w:val="FEB8C8"/>
        </w:rPr>
        <w:t>poslance Hyda</w:t>
      </w:r>
      <w:r>
        <w:t xml:space="preserve"> hloubat o alternativních cestách získání většího nadšení. "Rád bych viděl, je-li pro to, aby se </w:t>
      </w:r>
      <w:r>
        <w:rPr>
          <w:color w:val="01190F"/>
        </w:rPr>
        <w:t>Reagan</w:t>
      </w:r>
      <w:r>
        <w:t xml:space="preserve"> vložil do kampaně za oživení nadšení pro SDI," říká </w:t>
      </w:r>
      <w:r>
        <w:rPr>
          <w:color w:val="FEB8C8"/>
        </w:rPr>
        <w:t>kongresman</w:t>
      </w:r>
      <w:r>
        <w:t>.</w:t>
      </w:r>
    </w:p>
    <w:p>
      <w:r>
        <w:rPr>
          <w:b/>
        </w:rPr>
        <w:t>Document number 1756</w:t>
      </w:r>
    </w:p>
    <w:p>
      <w:r>
        <w:rPr>
          <w:b/>
        </w:rPr>
        <w:t>Document identifier: wsj2054-001</w:t>
      </w:r>
    </w:p>
    <w:p>
      <w:r>
        <w:t xml:space="preserve">S lítostí oznamujeme, že v pondělí přijal prezident Bush rezignaci Williama </w:t>
      </w:r>
      <w:r>
        <w:rPr>
          <w:color w:val="310106"/>
        </w:rPr>
        <w:t>Allena</w:t>
      </w:r>
      <w:r>
        <w:t xml:space="preserve"> </w:t>
      </w:r>
      <w:r>
        <w:rPr>
          <w:color w:val="04640D"/>
        </w:rPr>
        <w:t xml:space="preserve">na funkci předsedy </w:t>
      </w:r>
      <w:r>
        <w:rPr>
          <w:color w:val="FEFB0A"/>
        </w:rPr>
        <w:t>Komise pro občanská práva</w:t>
      </w:r>
      <w:r>
        <w:t xml:space="preserve">. </w:t>
      </w:r>
      <w:r>
        <w:rPr>
          <w:color w:val="310106"/>
        </w:rPr>
        <w:t xml:space="preserve">W. Allena, </w:t>
      </w:r>
      <w:r>
        <w:rPr>
          <w:color w:val="FB5514"/>
        </w:rPr>
        <w:t>který</w:t>
      </w:r>
      <w:r>
        <w:rPr>
          <w:color w:val="310106"/>
        </w:rPr>
        <w:t xml:space="preserve"> byl jmenován prezidentem Reaganem</w:t>
      </w:r>
      <w:r>
        <w:t xml:space="preserve">, z pochopitelných důvodů zmohla guerilová taktika </w:t>
      </w:r>
      <w:r>
        <w:rPr>
          <w:color w:val="310106"/>
        </w:rPr>
        <w:t>jeho</w:t>
      </w:r>
      <w:r>
        <w:t xml:space="preserve"> nepřátel. </w:t>
      </w:r>
      <w:r>
        <w:rPr>
          <w:color w:val="E115C0"/>
        </w:rPr>
        <w:t>Jeho</w:t>
      </w:r>
      <w:r>
        <w:rPr>
          <w:color w:val="00587F"/>
        </w:rPr>
        <w:t xml:space="preserve"> poslední projev, provokativně nazvaný "Černoši? Zvířata? Homosexuálové? Co je to menšina</w:t>
      </w:r>
      <w:r>
        <w:t xml:space="preserve">?" způsobil rozruch, když </w:t>
      </w:r>
      <w:r>
        <w:rPr>
          <w:color w:val="00587F"/>
        </w:rPr>
        <w:t>jeho</w:t>
      </w:r>
      <w:r>
        <w:t xml:space="preserve"> název unikl na veřejnost. Členové </w:t>
      </w:r>
      <w:r>
        <w:rPr>
          <w:color w:val="0BC582"/>
        </w:rPr>
        <w:t xml:space="preserve">komise </w:t>
      </w:r>
      <w:r>
        <w:rPr>
          <w:color w:val="FEB8C8"/>
        </w:rPr>
        <w:t>W. Allena</w:t>
      </w:r>
      <w:r>
        <w:t xml:space="preserve"> </w:t>
      </w:r>
      <w:r>
        <w:rPr>
          <w:color w:val="00587F"/>
        </w:rPr>
        <w:t>o neproneseném projevu</w:t>
      </w:r>
      <w:r>
        <w:t xml:space="preserve"> hlasovali a označili </w:t>
      </w:r>
      <w:r>
        <w:rPr>
          <w:color w:val="00587F"/>
        </w:rPr>
        <w:t>jej</w:t>
      </w:r>
      <w:r>
        <w:t xml:space="preserve"> za "nepromyšlený, nechutný a zbytečně pobuřující". Členka </w:t>
      </w:r>
      <w:r>
        <w:rPr>
          <w:color w:val="0BC582"/>
        </w:rPr>
        <w:t>komise</w:t>
      </w:r>
      <w:r>
        <w:t xml:space="preserve"> Mary Francis Berryová prohlásila, že </w:t>
      </w:r>
      <w:r>
        <w:rPr>
          <w:color w:val="00587F"/>
        </w:rPr>
        <w:t>to</w:t>
      </w:r>
      <w:r>
        <w:t xml:space="preserve"> byla "další smutná epizoda v příběhu </w:t>
      </w:r>
      <w:r>
        <w:rPr>
          <w:color w:val="9E8317"/>
        </w:rPr>
        <w:t xml:space="preserve">neřízené střely, </w:t>
      </w:r>
      <w:r>
        <w:rPr>
          <w:color w:val="01190F"/>
        </w:rPr>
        <w:t>jíž</w:t>
      </w:r>
      <w:r>
        <w:rPr>
          <w:color w:val="9E8317"/>
        </w:rPr>
        <w:t xml:space="preserve"> </w:t>
      </w:r>
      <w:r>
        <w:rPr>
          <w:color w:val="847D81"/>
        </w:rPr>
        <w:t>předseda</w:t>
      </w:r>
      <w:r>
        <w:rPr>
          <w:color w:val="9E8317"/>
        </w:rPr>
        <w:t xml:space="preserve"> je</w:t>
      </w:r>
      <w:r>
        <w:t xml:space="preserve">". Poslanec Don Edwards, demokrat </w:t>
      </w:r>
      <w:r>
        <w:rPr>
          <w:color w:val="58018B"/>
        </w:rPr>
        <w:t>za Kalifornii</w:t>
      </w:r>
      <w:r>
        <w:t xml:space="preserve">, </w:t>
      </w:r>
      <w:r>
        <w:rPr>
          <w:color w:val="310106"/>
        </w:rPr>
        <w:t>Allena</w:t>
      </w:r>
      <w:r>
        <w:t xml:space="preserve"> varoval, že </w:t>
      </w:r>
      <w:r>
        <w:rPr>
          <w:color w:val="00587F"/>
        </w:rPr>
        <w:t>projev</w:t>
      </w:r>
      <w:r>
        <w:t xml:space="preserve"> by byl "mimo rámec pravomocí </w:t>
      </w:r>
      <w:r>
        <w:rPr>
          <w:color w:val="0BC582"/>
        </w:rPr>
        <w:t>komise</w:t>
      </w:r>
      <w:r>
        <w:t xml:space="preserve">". Thomas Stoddard, předseda fondu Lambda Legal Defense Fund, označil </w:t>
      </w:r>
      <w:r>
        <w:rPr>
          <w:color w:val="00587F"/>
        </w:rPr>
        <w:t>projev</w:t>
      </w:r>
      <w:r>
        <w:t xml:space="preserve"> za "upřímně šokující". </w:t>
      </w:r>
      <w:r>
        <w:rPr>
          <w:color w:val="B70639"/>
        </w:rPr>
        <w:t>My</w:t>
      </w:r>
      <w:r>
        <w:t xml:space="preserve"> jsme </w:t>
      </w:r>
      <w:r>
        <w:rPr>
          <w:color w:val="00587F"/>
        </w:rPr>
        <w:t>projev</w:t>
      </w:r>
      <w:r>
        <w:t xml:space="preserve"> skutečně četli. </w:t>
      </w:r>
      <w:r>
        <w:rPr>
          <w:color w:val="310106"/>
        </w:rPr>
        <w:t>W. Allen</w:t>
      </w:r>
      <w:r>
        <w:t xml:space="preserve"> </w:t>
      </w:r>
      <w:r>
        <w:rPr>
          <w:color w:val="00587F"/>
        </w:rPr>
        <w:t>jej</w:t>
      </w:r>
      <w:r>
        <w:t xml:space="preserve"> zahájil varováním </w:t>
      </w:r>
      <w:r>
        <w:rPr>
          <w:color w:val="703B01"/>
        </w:rPr>
        <w:t>svým</w:t>
      </w:r>
      <w:r>
        <w:rPr>
          <w:color w:val="F7F1DF"/>
        </w:rPr>
        <w:t xml:space="preserve"> hostitelům, kalifornské církevní skupině, </w:t>
      </w:r>
      <w:r>
        <w:rPr>
          <w:color w:val="118B8A"/>
        </w:rPr>
        <w:t>která</w:t>
      </w:r>
      <w:r>
        <w:rPr>
          <w:color w:val="F7F1DF"/>
        </w:rPr>
        <w:t xml:space="preserve"> se staví proti právům homosexuálů</w:t>
      </w:r>
      <w:r>
        <w:t xml:space="preserve">. Řekl, že </w:t>
      </w:r>
      <w:r>
        <w:rPr>
          <w:color w:val="4AFEFA"/>
        </w:rPr>
        <w:t>ostatní účastníci konference</w:t>
      </w:r>
      <w:r>
        <w:t xml:space="preserve"> "nevěří, že by práva Američanů měla být zaručena </w:t>
      </w:r>
      <w:r>
        <w:rPr>
          <w:color w:val="FCB164"/>
        </w:rPr>
        <w:t xml:space="preserve">občanům, </w:t>
      </w:r>
      <w:r>
        <w:rPr>
          <w:color w:val="796EE6"/>
        </w:rPr>
        <w:t>kteří</w:t>
      </w:r>
      <w:r>
        <w:rPr>
          <w:color w:val="FCB164"/>
        </w:rPr>
        <w:t xml:space="preserve"> jsou homosexuály</w:t>
      </w:r>
      <w:r>
        <w:t xml:space="preserve">", ale že "mám v úmyslu přesvědčit </w:t>
      </w:r>
      <w:r>
        <w:rPr>
          <w:color w:val="4AFEFA"/>
        </w:rPr>
        <w:t>vás</w:t>
      </w:r>
      <w:r>
        <w:t xml:space="preserve"> o opaku". Připomněl posluchačům "</w:t>
      </w:r>
      <w:r>
        <w:rPr>
          <w:color w:val="000D2C"/>
        </w:rPr>
        <w:t xml:space="preserve">podivnou, nevhodnou" analogii, </w:t>
      </w:r>
      <w:r>
        <w:rPr>
          <w:color w:val="53495F"/>
        </w:rPr>
        <w:t>kterou</w:t>
      </w:r>
      <w:r>
        <w:rPr>
          <w:color w:val="000D2C"/>
        </w:rPr>
        <w:t xml:space="preserve"> kdysi slyšel a </w:t>
      </w:r>
      <w:r>
        <w:rPr>
          <w:color w:val="53495F"/>
        </w:rPr>
        <w:t>jež</w:t>
      </w:r>
      <w:r>
        <w:rPr>
          <w:color w:val="000D2C"/>
        </w:rPr>
        <w:t xml:space="preserve"> zněla "nyní, když jsme konečně uznali, že američtí černoši mají práva, musíme totéž udělat pro zvířata</w:t>
      </w:r>
      <w:r>
        <w:t>. "</w:t>
      </w:r>
      <w:r>
        <w:rPr>
          <w:color w:val="310106"/>
        </w:rPr>
        <w:t>W. Allen</w:t>
      </w:r>
      <w:r>
        <w:t xml:space="preserve"> </w:t>
      </w:r>
      <w:r>
        <w:rPr>
          <w:color w:val="000D2C"/>
        </w:rPr>
        <w:t>proti této analogii</w:t>
      </w:r>
      <w:r>
        <w:t xml:space="preserve"> namítl, že se zdá, jako by "přirovnávala postavení černochů k postavení zvířat - jako pouhý projekt dobročinnosti nebo humánnosti". </w:t>
      </w:r>
      <w:r>
        <w:rPr>
          <w:color w:val="F95475"/>
        </w:rPr>
        <w:t>Práva na takovém základě</w:t>
      </w:r>
      <w:r>
        <w:rPr>
          <w:color w:val="61FC03"/>
        </w:rPr>
        <w:t>, lhostejno zda pro černochy nebo homosexuály, jsou, jak řekl, "pouhou shovívavostí", a mohla by být i odvolána</w:t>
      </w:r>
      <w:r>
        <w:t xml:space="preserve">. Prohlásil, že název </w:t>
      </w:r>
      <w:r>
        <w:rPr>
          <w:color w:val="E115C0"/>
        </w:rPr>
        <w:t>jeho</w:t>
      </w:r>
      <w:r>
        <w:rPr>
          <w:color w:val="00587F"/>
        </w:rPr>
        <w:t xml:space="preserve"> projevu</w:t>
      </w:r>
      <w:r>
        <w:t xml:space="preserve"> měl poukázat na </w:t>
      </w:r>
      <w:r>
        <w:rPr>
          <w:color w:val="310106"/>
        </w:rPr>
        <w:t>jeho</w:t>
      </w:r>
      <w:r>
        <w:t xml:space="preserve"> názor, že Američané mají práva jako jednotlivci a nikoli jako příslušníci jistých vybraných skupin. </w:t>
      </w:r>
      <w:r>
        <w:rPr>
          <w:color w:val="E115C0"/>
        </w:rPr>
        <w:t>Jeho</w:t>
      </w:r>
      <w:r>
        <w:rPr>
          <w:color w:val="00587F"/>
        </w:rPr>
        <w:t xml:space="preserve"> projev</w:t>
      </w:r>
      <w:r>
        <w:t xml:space="preserve"> kritizoval "hloupost představy chráněných skupin ve společnosti" jako protiváhu rovnosti jednotlivců, nebo, </w:t>
      </w:r>
      <w:r>
        <w:rPr>
          <w:color w:val="5D9608"/>
        </w:rPr>
        <w:t xml:space="preserve">jak </w:t>
      </w:r>
      <w:r>
        <w:rPr>
          <w:color w:val="DE98FD"/>
        </w:rPr>
        <w:t>to</w:t>
      </w:r>
      <w:r>
        <w:rPr>
          <w:color w:val="5D9608"/>
        </w:rPr>
        <w:t xml:space="preserve"> </w:t>
      </w:r>
      <w:r>
        <w:rPr>
          <w:color w:val="98A088"/>
        </w:rPr>
        <w:t>on</w:t>
      </w:r>
      <w:r>
        <w:rPr>
          <w:color w:val="5D9608"/>
        </w:rPr>
        <w:t xml:space="preserve"> formuloval, "společného osudu Američanů</w:t>
      </w:r>
      <w:r>
        <w:t xml:space="preserve">". </w:t>
      </w:r>
      <w:r>
        <w:rPr>
          <w:color w:val="4F584E"/>
        </w:rPr>
        <w:t>Namísto lobbování za zvláštní zacházení,</w:t>
      </w:r>
      <w:r>
        <w:t xml:space="preserve"> řekl </w:t>
      </w:r>
      <w:r>
        <w:rPr>
          <w:color w:val="310106"/>
        </w:rPr>
        <w:t>Allen</w:t>
      </w:r>
      <w:r>
        <w:t xml:space="preserve">, </w:t>
      </w:r>
      <w:r>
        <w:rPr>
          <w:color w:val="248AD0"/>
        </w:rPr>
        <w:t xml:space="preserve">by se </w:t>
      </w:r>
      <w:r>
        <w:rPr>
          <w:color w:val="5C5300"/>
        </w:rPr>
        <w:t>homosexuálové a ostatní</w:t>
      </w:r>
      <w:r>
        <w:rPr>
          <w:color w:val="248AD0"/>
        </w:rPr>
        <w:t xml:space="preserve"> měli snažit zajistit </w:t>
      </w:r>
      <w:r>
        <w:rPr>
          <w:color w:val="5C5300"/>
        </w:rPr>
        <w:t>si</w:t>
      </w:r>
      <w:r>
        <w:rPr>
          <w:color w:val="248AD0"/>
        </w:rPr>
        <w:t xml:space="preserve"> rovné zacházení podle zákona a neusilovat </w:t>
      </w:r>
      <w:r>
        <w:rPr>
          <w:color w:val="9F6551"/>
        </w:rPr>
        <w:t xml:space="preserve">o zvláštní výhody, </w:t>
      </w:r>
      <w:r>
        <w:rPr>
          <w:color w:val="BCFEC6"/>
        </w:rPr>
        <w:t>které</w:t>
      </w:r>
      <w:r>
        <w:rPr>
          <w:color w:val="9F6551"/>
        </w:rPr>
        <w:t xml:space="preserve"> by mohly vyvolat "závistivý odpor se spoluvinou vlády</w:t>
      </w:r>
      <w:r>
        <w:t xml:space="preserve">". </w:t>
      </w:r>
      <w:r>
        <w:rPr>
          <w:color w:val="932C70"/>
        </w:rPr>
        <w:t>To</w:t>
      </w:r>
      <w:r>
        <w:t xml:space="preserve"> stěží zní jako litanie proti homosexuálům. O co zde opravdu jde? Tři nejdůležitější věci k pochopení problému </w:t>
      </w:r>
      <w:r>
        <w:rPr>
          <w:color w:val="310106"/>
        </w:rPr>
        <w:t>W. Allena</w:t>
      </w:r>
      <w:r>
        <w:t xml:space="preserve"> jsou, </w:t>
      </w:r>
      <w:r>
        <w:rPr>
          <w:color w:val="2B1B04"/>
        </w:rPr>
        <w:t>že je černým konzervativním intelektuálem</w:t>
      </w:r>
      <w:r>
        <w:t xml:space="preserve">, </w:t>
      </w:r>
      <w:r>
        <w:rPr>
          <w:color w:val="2B1B04"/>
        </w:rPr>
        <w:t>což</w:t>
      </w:r>
      <w:r>
        <w:t xml:space="preserve"> pro liberální establishment znamená trojí hrozbu. </w:t>
      </w:r>
      <w:r>
        <w:rPr>
          <w:color w:val="310106"/>
        </w:rPr>
        <w:t xml:space="preserve">W. Allen, </w:t>
      </w:r>
      <w:r>
        <w:rPr>
          <w:color w:val="FB5514"/>
        </w:rPr>
        <w:t>který</w:t>
      </w:r>
      <w:r>
        <w:rPr>
          <w:color w:val="310106"/>
        </w:rPr>
        <w:t xml:space="preserve"> vyučuje veřejnou správu na prestižní Harvey Mudd College </w:t>
      </w:r>
      <w:r>
        <w:rPr>
          <w:color w:val="B5AFC4"/>
        </w:rPr>
        <w:t>v Kalifornii</w:t>
      </w:r>
      <w:r>
        <w:rPr>
          <w:color w:val="310106"/>
        </w:rPr>
        <w:t xml:space="preserve"> a </w:t>
      </w:r>
      <w:r>
        <w:rPr>
          <w:color w:val="FB5514"/>
        </w:rPr>
        <w:t>který</w:t>
      </w:r>
      <w:r>
        <w:rPr>
          <w:color w:val="310106"/>
        </w:rPr>
        <w:t xml:space="preserve"> zůstane členem </w:t>
      </w:r>
      <w:r>
        <w:rPr>
          <w:color w:val="D4C67A"/>
        </w:rPr>
        <w:t>komise</w:t>
      </w:r>
      <w:r>
        <w:t xml:space="preserve">, strávil dlouhá léta hájením názoru, že občanská práva jsou právy jednotlivce. Naposled rozvířil vody, když se odvážil obhajovat </w:t>
      </w:r>
      <w:r>
        <w:rPr>
          <w:color w:val="AE7AA1"/>
        </w:rPr>
        <w:t xml:space="preserve">indiánskou dívku, </w:t>
      </w:r>
      <w:r>
        <w:rPr>
          <w:color w:val="C2A393"/>
        </w:rPr>
        <w:t>která</w:t>
      </w:r>
      <w:r>
        <w:rPr>
          <w:color w:val="AE7AA1"/>
        </w:rPr>
        <w:t xml:space="preserve"> byla adoptována neindiánskými rodiči mimo </w:t>
      </w:r>
      <w:r>
        <w:rPr>
          <w:color w:val="C2A393"/>
        </w:rPr>
        <w:t>svou</w:t>
      </w:r>
      <w:r>
        <w:rPr>
          <w:color w:val="AE7AA1"/>
        </w:rPr>
        <w:t xml:space="preserve"> rezervaci</w:t>
      </w:r>
      <w:r>
        <w:t xml:space="preserve">. </w:t>
      </w:r>
      <w:r>
        <w:rPr>
          <w:color w:val="310106"/>
        </w:rPr>
        <w:t>Allen</w:t>
      </w:r>
      <w:r>
        <w:t xml:space="preserve"> opět rychle vystartoval </w:t>
      </w:r>
      <w:r>
        <w:rPr>
          <w:color w:val="0232FD"/>
        </w:rPr>
        <w:t xml:space="preserve">proti liberálnímu establishmentu, </w:t>
      </w:r>
      <w:r>
        <w:rPr>
          <w:color w:val="6A3A35"/>
        </w:rPr>
        <w:t>který</w:t>
      </w:r>
      <w:r>
        <w:rPr>
          <w:color w:val="0232FD"/>
        </w:rPr>
        <w:t xml:space="preserve"> jaksi pozvedl vágní koncept "indiánských práv" nad práva jednotlivých Indiánů</w:t>
      </w:r>
      <w:r>
        <w:t xml:space="preserve">. Je </w:t>
      </w:r>
      <w:r>
        <w:rPr>
          <w:color w:val="BA6801"/>
        </w:rPr>
        <w:t>velká propast</w:t>
      </w:r>
      <w:r>
        <w:t xml:space="preserve"> mezi názorem </w:t>
      </w:r>
      <w:r>
        <w:rPr>
          <w:color w:val="310106"/>
        </w:rPr>
        <w:t>W. Allena</w:t>
      </w:r>
      <w:r>
        <w:t xml:space="preserve">, že "jsme v tom všichni společně", a dělícím občanskoprávním přístupem skupin za lidská práva. </w:t>
      </w:r>
      <w:r>
        <w:rPr>
          <w:color w:val="BA6801"/>
        </w:rPr>
        <w:t>Tato propast</w:t>
      </w:r>
      <w:r>
        <w:t xml:space="preserve"> je ve skutečnosti natolik velká, že se </w:t>
      </w:r>
      <w:r>
        <w:rPr>
          <w:color w:val="168E5C"/>
        </w:rPr>
        <w:t xml:space="preserve">kritici </w:t>
      </w:r>
      <w:r>
        <w:rPr>
          <w:color w:val="16C0D0"/>
        </w:rPr>
        <w:t>W. Allena</w:t>
      </w:r>
      <w:r>
        <w:t xml:space="preserve"> odmítají do diskuse zapojit. </w:t>
      </w:r>
      <w:r>
        <w:rPr>
          <w:color w:val="168E5C"/>
        </w:rPr>
        <w:t>Jejich</w:t>
      </w:r>
      <w:r>
        <w:t xml:space="preserve"> výsměch argumenty nenahradí. </w:t>
      </w:r>
      <w:r>
        <w:rPr>
          <w:color w:val="168E5C"/>
        </w:rPr>
        <w:t>Jejich</w:t>
      </w:r>
      <w:r>
        <w:t xml:space="preserve"> snaha vyhnat </w:t>
      </w:r>
      <w:r>
        <w:rPr>
          <w:color w:val="310106"/>
        </w:rPr>
        <w:t>jej</w:t>
      </w:r>
      <w:r>
        <w:t xml:space="preserve"> z Washingtonu je popřením původního účelu </w:t>
      </w:r>
      <w:r>
        <w:rPr>
          <w:color w:val="168E5C"/>
        </w:rPr>
        <w:t>jejich</w:t>
      </w:r>
      <w:r>
        <w:t xml:space="preserve"> vlastního hnutí. Doufejme, že příští předseda </w:t>
      </w:r>
      <w:r>
        <w:rPr>
          <w:color w:val="0BC582"/>
        </w:rPr>
        <w:t>Komise pro občanská práva</w:t>
      </w:r>
      <w:r>
        <w:t xml:space="preserve"> bude v kauze rovnosti občanských práv stejně udatný, jako </w:t>
      </w:r>
      <w:r>
        <w:rPr>
          <w:color w:val="310106"/>
        </w:rPr>
        <w:t>W. Allen</w:t>
      </w:r>
      <w:r>
        <w:t>.</w:t>
      </w:r>
    </w:p>
    <w:p>
      <w:r>
        <w:rPr>
          <w:b/>
        </w:rPr>
        <w:t>Document number 1757</w:t>
      </w:r>
    </w:p>
    <w:p>
      <w:r>
        <w:rPr>
          <w:b/>
        </w:rPr>
        <w:t>Document identifier: wsj2055-001</w:t>
      </w:r>
    </w:p>
    <w:p>
      <w:r>
        <w:rPr>
          <w:color w:val="310106"/>
        </w:rPr>
        <w:t>Bearings Inc.</w:t>
      </w:r>
      <w:r>
        <w:t xml:space="preserve"> prohlásila, </w:t>
      </w:r>
      <w:r>
        <w:rPr>
          <w:color w:val="04640D"/>
        </w:rPr>
        <w:t xml:space="preserve">že </w:t>
      </w:r>
      <w:r>
        <w:rPr>
          <w:color w:val="FEFB0A"/>
        </w:rPr>
        <w:t>její</w:t>
      </w:r>
      <w:r>
        <w:rPr>
          <w:color w:val="FB5514"/>
        </w:rPr>
        <w:t xml:space="preserve"> předseda, John R . Cunin</w:t>
      </w:r>
      <w:r>
        <w:rPr>
          <w:color w:val="04640D"/>
        </w:rPr>
        <w:t xml:space="preserve">, k 2. lednu odstoupí z funkce ve vedení </w:t>
      </w:r>
      <w:r>
        <w:rPr>
          <w:color w:val="E115C0"/>
        </w:rPr>
        <w:t>společnosti</w:t>
      </w:r>
      <w:r>
        <w:t xml:space="preserve">. </w:t>
      </w:r>
      <w:r>
        <w:rPr>
          <w:color w:val="00587F"/>
        </w:rPr>
        <w:t>George L . LaMore, prezident a výkonný ředitel</w:t>
      </w:r>
      <w:r>
        <w:rPr>
          <w:color w:val="0BC582"/>
        </w:rPr>
        <w:t xml:space="preserve">, se </w:t>
      </w:r>
      <w:r>
        <w:rPr>
          <w:color w:val="FEB8C8"/>
        </w:rPr>
        <w:t xml:space="preserve">po odstoupení </w:t>
      </w:r>
      <w:r>
        <w:rPr>
          <w:color w:val="9E8317"/>
        </w:rPr>
        <w:t>pana Cunina</w:t>
      </w:r>
      <w:r>
        <w:rPr>
          <w:color w:val="0BC582"/>
        </w:rPr>
        <w:t xml:space="preserve"> stane </w:t>
      </w:r>
      <w:r>
        <w:rPr>
          <w:color w:val="01190F"/>
        </w:rPr>
        <w:t>předsedou a výkonným ředitelem</w:t>
      </w:r>
      <w:r>
        <w:t xml:space="preserve">. </w:t>
      </w:r>
      <w:r>
        <w:rPr>
          <w:color w:val="847D81"/>
        </w:rPr>
        <w:t>John C. Dannemiller, výkonný viceprezident a provozní ředitel</w:t>
      </w:r>
      <w:r>
        <w:rPr>
          <w:color w:val="58018B"/>
        </w:rPr>
        <w:t xml:space="preserve">, se stane </w:t>
      </w:r>
      <w:r>
        <w:rPr>
          <w:color w:val="B70639"/>
        </w:rPr>
        <w:t>prezidentem a provozním ředitelem</w:t>
      </w:r>
      <w:r>
        <w:t xml:space="preserve">. </w:t>
      </w:r>
      <w:r>
        <w:rPr>
          <w:color w:val="703B01"/>
        </w:rPr>
        <w:t>Pětašedesátiletý pan Cunin</w:t>
      </w:r>
      <w:r>
        <w:t xml:space="preserve"> byl výkonným ředitelem </w:t>
      </w:r>
      <w:r>
        <w:rPr>
          <w:color w:val="310106"/>
        </w:rPr>
        <w:t>distributora nosných a přenosových produktů</w:t>
      </w:r>
      <w:r>
        <w:t xml:space="preserve"> od roku 1982 </w:t>
      </w:r>
      <w:r>
        <w:rPr>
          <w:color w:val="F7F1DF"/>
        </w:rPr>
        <w:t>do roku 1988</w:t>
      </w:r>
      <w:r>
        <w:t xml:space="preserve">. Pokračovat bude jako ředitel. </w:t>
      </w:r>
      <w:r>
        <w:rPr>
          <w:color w:val="118B8A"/>
        </w:rPr>
        <w:t xml:space="preserve">Pan LaMore, třiašedesátiletý, </w:t>
      </w:r>
      <w:r>
        <w:rPr>
          <w:color w:val="4AFEFA"/>
        </w:rPr>
        <w:t>který</w:t>
      </w:r>
      <w:r>
        <w:rPr>
          <w:color w:val="118B8A"/>
        </w:rPr>
        <w:t xml:space="preserve"> je u </w:t>
      </w:r>
      <w:r>
        <w:rPr>
          <w:color w:val="FCB164"/>
        </w:rPr>
        <w:t>Bearings</w:t>
      </w:r>
      <w:r>
        <w:rPr>
          <w:color w:val="118B8A"/>
        </w:rPr>
        <w:t xml:space="preserve"> zaměstnán již 48 let</w:t>
      </w:r>
      <w:r>
        <w:t xml:space="preserve">, je prezidentem od roku 1983. </w:t>
      </w:r>
      <w:r>
        <w:rPr>
          <w:color w:val="796EE6"/>
        </w:rPr>
        <w:t>Pan Dannemiller, jednapadesátiletý</w:t>
      </w:r>
      <w:r>
        <w:t xml:space="preserve">, přešel k </w:t>
      </w:r>
      <w:r>
        <w:rPr>
          <w:color w:val="310106"/>
        </w:rPr>
        <w:t>Bearings</w:t>
      </w:r>
      <w:r>
        <w:t xml:space="preserve"> v srpnu </w:t>
      </w:r>
      <w:r>
        <w:rPr>
          <w:color w:val="F7F1DF"/>
        </w:rPr>
        <w:t>1988</w:t>
      </w:r>
      <w:r>
        <w:t xml:space="preserve"> od </w:t>
      </w:r>
      <w:r>
        <w:rPr>
          <w:color w:val="000D2C"/>
        </w:rPr>
        <w:t xml:space="preserve">Leaseway Transportation Corp., </w:t>
      </w:r>
      <w:r>
        <w:rPr>
          <w:color w:val="53495F"/>
        </w:rPr>
        <w:t>kde</w:t>
      </w:r>
      <w:r>
        <w:rPr>
          <w:color w:val="000D2C"/>
        </w:rPr>
        <w:t xml:space="preserve"> byl prezidentem a výkonným ředitelem</w:t>
      </w:r>
      <w:r>
        <w:t xml:space="preserve">. Ředitelem </w:t>
      </w:r>
      <w:r>
        <w:rPr>
          <w:color w:val="310106"/>
        </w:rPr>
        <w:t>Bearings</w:t>
      </w:r>
      <w:r>
        <w:t xml:space="preserve"> je od roku 1985. Jmenování jsou součástí plánovaného postupu </w:t>
      </w:r>
      <w:r>
        <w:rPr>
          <w:color w:val="310106"/>
        </w:rPr>
        <w:t>ve firmě</w:t>
      </w:r>
      <w:r>
        <w:t xml:space="preserve">. </w:t>
      </w:r>
      <w:r>
        <w:rPr>
          <w:color w:val="F95475"/>
        </w:rPr>
        <w:t>Sovětský vůdce Michail Gorbačov</w:t>
      </w:r>
      <w:r>
        <w:t xml:space="preserve"> otevřel v Moskvě </w:t>
      </w:r>
      <w:r>
        <w:rPr>
          <w:color w:val="61FC03"/>
        </w:rPr>
        <w:t>velkou obchodní výstavu</w:t>
      </w:r>
      <w:r>
        <w:t xml:space="preserve"> a strávil dvě hodiny prohlídkou některých ze 150 stánků reprezentujících takové prvotřídní společnosti jako </w:t>
      </w:r>
      <w:r>
        <w:rPr>
          <w:color w:val="5D9608"/>
        </w:rPr>
        <w:t>General Motors Corp.</w:t>
      </w:r>
      <w:r>
        <w:t xml:space="preserve">, </w:t>
      </w:r>
      <w:r>
        <w:rPr>
          <w:color w:val="DE98FD"/>
        </w:rPr>
        <w:t>International Business Machines Corp.</w:t>
      </w:r>
      <w:r>
        <w:t xml:space="preserve"> a Johnson &amp; Johnson. U stánku Archer-Daniels-Midland Co. </w:t>
      </w:r>
      <w:r>
        <w:rPr>
          <w:color w:val="F95475"/>
        </w:rPr>
        <w:t>mu</w:t>
      </w:r>
      <w:r>
        <w:t xml:space="preserve"> paní Nelson Rockefellerová, členka výboru, nabídla sojový karbanátek. Nekousl si. </w:t>
      </w:r>
      <w:r>
        <w:rPr>
          <w:color w:val="61FC03"/>
        </w:rPr>
        <w:t xml:space="preserve">Výstava Obchodní a ekonomické rady </w:t>
      </w:r>
      <w:r>
        <w:rPr>
          <w:color w:val="98A088"/>
        </w:rPr>
        <w:t>USA a SSSR</w:t>
      </w:r>
      <w:r>
        <w:t xml:space="preserve"> zdůrazňuje rostoucí zájem </w:t>
      </w:r>
      <w:r>
        <w:rPr>
          <w:color w:val="4F584E"/>
        </w:rPr>
        <w:t>Spojených států</w:t>
      </w:r>
      <w:r>
        <w:t xml:space="preserve"> na trhu </w:t>
      </w:r>
      <w:r>
        <w:rPr>
          <w:color w:val="248AD0"/>
        </w:rPr>
        <w:t>tohoto státu</w:t>
      </w:r>
      <w:r>
        <w:t xml:space="preserve">, i když obchod </w:t>
      </w:r>
      <w:r>
        <w:rPr>
          <w:color w:val="5C5300"/>
        </w:rPr>
        <w:t>mezi těmito dvěma zeměmi</w:t>
      </w:r>
      <w:r>
        <w:t xml:space="preserve"> je s objemem 3 miliard dolarů nepatrný. </w:t>
      </w:r>
      <w:r>
        <w:rPr>
          <w:color w:val="9F6551"/>
        </w:rPr>
        <w:t>Sovětský prezident</w:t>
      </w:r>
      <w:r>
        <w:rPr>
          <w:color w:val="BCFEC6"/>
        </w:rPr>
        <w:t xml:space="preserve"> a </w:t>
      </w:r>
      <w:r>
        <w:rPr>
          <w:color w:val="9F6551"/>
        </w:rPr>
        <w:t>jeho</w:t>
      </w:r>
      <w:r>
        <w:rPr>
          <w:color w:val="BCFEC6"/>
        </w:rPr>
        <w:t xml:space="preserve"> předseda vlády Nikolaj Ryžkov</w:t>
      </w:r>
      <w:r>
        <w:t xml:space="preserve">, strávili nejdelší čas, 15 minut, </w:t>
      </w:r>
      <w:r>
        <w:rPr>
          <w:color w:val="932C70"/>
        </w:rPr>
        <w:t xml:space="preserve">u stánku IBM, </w:t>
      </w:r>
      <w:r>
        <w:rPr>
          <w:color w:val="2B1B04"/>
        </w:rPr>
        <w:t>kde</w:t>
      </w:r>
      <w:r>
        <w:rPr>
          <w:color w:val="932C70"/>
        </w:rPr>
        <w:t xml:space="preserve"> jako suvenýr dostali přívěšek na klíče s počítačovým čipem</w:t>
      </w:r>
      <w:r>
        <w:t xml:space="preserve">. U stánku GM se sotva podívali na nablýskaný Cadillac a dali přednost hovorům o možnostech spolupráce. Mezitím v Pekingu </w:t>
      </w:r>
      <w:r>
        <w:rPr>
          <w:color w:val="B5AFC4"/>
        </w:rPr>
        <w:t>Čína</w:t>
      </w:r>
      <w:r>
        <w:t xml:space="preserve"> zahájila mezinárodní leteckou přehlídku, ale embargo Západu na vojenské záležitosti a nejistota ohledně stability </w:t>
      </w:r>
      <w:r>
        <w:rPr>
          <w:color w:val="B5AFC4"/>
        </w:rPr>
        <w:t>státu</w:t>
      </w:r>
      <w:r>
        <w:t xml:space="preserve"> mnohé zahraniční vystavovatele odradila. Zástupci uvedli, že vystavovalo </w:t>
      </w:r>
      <w:r>
        <w:rPr>
          <w:color w:val="D4C67A"/>
        </w:rPr>
        <w:t>91 společností ze 14 zemí včetně USA</w:t>
      </w:r>
      <w:r>
        <w:t xml:space="preserve">, </w:t>
      </w:r>
      <w:r>
        <w:rPr>
          <w:color w:val="D4C67A"/>
        </w:rPr>
        <w:t>což</w:t>
      </w:r>
      <w:r>
        <w:t xml:space="preserve"> je snížení oproti 260 firmám z více než 20 zemí při poslední přehlídce v </w:t>
      </w:r>
      <w:r>
        <w:rPr>
          <w:color w:val="AE7AA1"/>
        </w:rPr>
        <w:t>Japonský výrobce klimatizací Daikin Industries Ltd.</w:t>
      </w:r>
      <w:r>
        <w:t xml:space="preserve"> dostal pokutu ve výši dvou miliónů jenů (14000 dolarů) za vývoz </w:t>
      </w:r>
      <w:r>
        <w:rPr>
          <w:color w:val="C2A393"/>
        </w:rPr>
        <w:t xml:space="preserve">chemikálie, </w:t>
      </w:r>
      <w:r>
        <w:rPr>
          <w:color w:val="0232FD"/>
        </w:rPr>
        <w:t>která</w:t>
      </w:r>
      <w:r>
        <w:rPr>
          <w:color w:val="C2A393"/>
        </w:rPr>
        <w:t xml:space="preserve"> by mohla být použita v systémech řízení raket</w:t>
      </w:r>
      <w:r>
        <w:t xml:space="preserve">, </w:t>
      </w:r>
      <w:r>
        <w:rPr>
          <w:color w:val="248AD0"/>
        </w:rPr>
        <w:t>do Sovětského svazu</w:t>
      </w:r>
      <w:r>
        <w:t xml:space="preserve">. Představitel </w:t>
      </w:r>
      <w:r>
        <w:rPr>
          <w:color w:val="AE7AA1"/>
        </w:rPr>
        <w:t>společnosti Daikin</w:t>
      </w:r>
      <w:r>
        <w:t xml:space="preserve"> pro vývoz činný </w:t>
      </w:r>
      <w:r>
        <w:rPr>
          <w:color w:val="6A3A35"/>
        </w:rPr>
        <w:t xml:space="preserve">v době, </w:t>
      </w:r>
      <w:r>
        <w:rPr>
          <w:color w:val="BA6801"/>
        </w:rPr>
        <w:t>kdy</w:t>
      </w:r>
      <w:r>
        <w:rPr>
          <w:color w:val="6A3A35"/>
        </w:rPr>
        <w:t xml:space="preserve"> byl </w:t>
      </w:r>
      <w:r>
        <w:rPr>
          <w:color w:val="168E5C"/>
        </w:rPr>
        <w:t>vysoce čistý halogenizovaný uhlohydrát</w:t>
      </w:r>
      <w:r>
        <w:rPr>
          <w:color w:val="6A3A35"/>
        </w:rPr>
        <w:t xml:space="preserve"> prodán v roce 1986 </w:t>
      </w:r>
      <w:r>
        <w:rPr>
          <w:color w:val="16C0D0"/>
        </w:rPr>
        <w:t>Sovětům</w:t>
      </w:r>
      <w:r>
        <w:t xml:space="preserve">, byl potrestán desetiměsíčním podmíněným odnětím svobody. Soudce Masaaki Yoneyama řekl Osackému okresnímu soudu, že "odpovědnost" </w:t>
      </w:r>
      <w:r>
        <w:rPr>
          <w:color w:val="AE7AA1"/>
        </w:rPr>
        <w:t>firmy Daikin</w:t>
      </w:r>
      <w:r>
        <w:t xml:space="preserve"> "je velká, protože nezákonné vývozy snížily mezinárodní důvěru </w:t>
      </w:r>
      <w:r>
        <w:rPr>
          <w:color w:val="C62100"/>
        </w:rPr>
        <w:t>v Japonsko</w:t>
      </w:r>
      <w:r>
        <w:t xml:space="preserve">." Prodej roztoku v koncentrované formě do komunistických zemí je zakázán japonskými zákony a mezinárodními dohodami. </w:t>
      </w:r>
      <w:r>
        <w:rPr>
          <w:color w:val="014347"/>
        </w:rPr>
        <w:t>Sovětský zákonodárné grémium</w:t>
      </w:r>
      <w:r>
        <w:t xml:space="preserve"> zamítlo </w:t>
      </w:r>
      <w:r>
        <w:rPr>
          <w:color w:val="233809"/>
        </w:rPr>
        <w:t>vládní návrh decentralizace ekonomického řízení</w:t>
      </w:r>
      <w:r>
        <w:t xml:space="preserve"> jako nedostatečně radikální. Deník Leninskoje Zamja uvedl, že </w:t>
      </w:r>
      <w:r>
        <w:rPr>
          <w:color w:val="014347"/>
        </w:rPr>
        <w:t>výbor</w:t>
      </w:r>
      <w:r>
        <w:t xml:space="preserve"> se rozhodl, že plán rozdělení ekonomické síly dříve uplatňované </w:t>
      </w:r>
      <w:r>
        <w:rPr>
          <w:color w:val="248AD0"/>
        </w:rPr>
        <w:t>Moskvou</w:t>
      </w:r>
      <w:r>
        <w:t xml:space="preserve"> v 15 republikách </w:t>
      </w:r>
      <w:r>
        <w:rPr>
          <w:color w:val="248AD0"/>
        </w:rPr>
        <w:t>státu</w:t>
      </w:r>
      <w:r>
        <w:t xml:space="preserve"> "neodráží radikální změny </w:t>
      </w:r>
      <w:r>
        <w:rPr>
          <w:color w:val="248AD0"/>
        </w:rPr>
        <w:t>v Sovětské federaci</w:t>
      </w:r>
      <w:r>
        <w:t xml:space="preserve">." </w:t>
      </w:r>
      <w:r>
        <w:rPr>
          <w:color w:val="014347"/>
        </w:rPr>
        <w:t>Výbor</w:t>
      </w:r>
      <w:r>
        <w:t xml:space="preserve"> dal </w:t>
      </w:r>
      <w:r>
        <w:rPr>
          <w:color w:val="42083B"/>
        </w:rPr>
        <w:t>vládě</w:t>
      </w:r>
      <w:r>
        <w:t xml:space="preserve"> k přepracování </w:t>
      </w:r>
      <w:r>
        <w:rPr>
          <w:color w:val="233809"/>
        </w:rPr>
        <w:t>návrhu</w:t>
      </w:r>
      <w:r>
        <w:t xml:space="preserve"> čas do 15. listopadu. Krok vyjádřil rostoucí sebedůvěru </w:t>
      </w:r>
      <w:r>
        <w:rPr>
          <w:color w:val="014347"/>
        </w:rPr>
        <w:t>renovovaného Nejvyššího sovětu</w:t>
      </w:r>
      <w:r>
        <w:t xml:space="preserve">. </w:t>
      </w:r>
      <w:r>
        <w:rPr>
          <w:color w:val="82785D"/>
        </w:rPr>
        <w:t>Scott Paper Co.</w:t>
      </w:r>
      <w:r>
        <w:t xml:space="preserve"> prohlásila, že ruší plánovaný projekt zalesňování v Indonésii na 650 miliónů dolarů, protože nadále již neočekává potřebu takového množství eukalyptové dřevoviny, jak se původně domnívala. </w:t>
      </w:r>
      <w:r>
        <w:rPr>
          <w:color w:val="023087"/>
        </w:rPr>
        <w:t xml:space="preserve">Eukalyptové háje a celulózky, </w:t>
      </w:r>
      <w:r>
        <w:rPr>
          <w:color w:val="B7DAD2"/>
        </w:rPr>
        <w:t>které</w:t>
      </w:r>
      <w:r>
        <w:rPr>
          <w:color w:val="023087"/>
        </w:rPr>
        <w:t xml:space="preserve"> by zabraly asi 175000 akrů v oblasti Irian Jaya</w:t>
      </w:r>
      <w:r>
        <w:t xml:space="preserve">, byly schváleny indonéskou investiční komorou. Byly ale napadány některými ochránci životního prostředí jako hrozba </w:t>
      </w:r>
      <w:r>
        <w:rPr>
          <w:color w:val="196956"/>
        </w:rPr>
        <w:t>pro pralesy v Irian Jaya</w:t>
      </w:r>
      <w:r>
        <w:t xml:space="preserve"> a potenciální zdroj sociálních nepokojů </w:t>
      </w:r>
      <w:r>
        <w:rPr>
          <w:color w:val="8C41BB"/>
        </w:rPr>
        <w:t xml:space="preserve">pro některé primitivní kmeny, </w:t>
      </w:r>
      <w:r>
        <w:rPr>
          <w:color w:val="ECEDFE"/>
        </w:rPr>
        <w:t>které</w:t>
      </w:r>
      <w:r>
        <w:rPr>
          <w:color w:val="8C41BB"/>
        </w:rPr>
        <w:t xml:space="preserve"> </w:t>
      </w:r>
      <w:r>
        <w:rPr>
          <w:color w:val="2B2D32"/>
        </w:rPr>
        <w:t>je</w:t>
      </w:r>
      <w:r>
        <w:rPr>
          <w:color w:val="8C41BB"/>
        </w:rPr>
        <w:t xml:space="preserve"> obývají</w:t>
      </w:r>
      <w:r>
        <w:t xml:space="preserve">. </w:t>
      </w:r>
      <w:r>
        <w:rPr>
          <w:color w:val="94C661"/>
        </w:rPr>
        <w:t>Japonská Yaohan Departmentstore Co.</w:t>
      </w:r>
      <w:r>
        <w:t xml:space="preserve"> stěhuje </w:t>
      </w:r>
      <w:r>
        <w:rPr>
          <w:color w:val="94C661"/>
        </w:rPr>
        <w:t>své</w:t>
      </w:r>
      <w:r>
        <w:t xml:space="preserve"> vedení mezinárodních operací a </w:t>
      </w:r>
      <w:r>
        <w:rPr>
          <w:color w:val="F8907D"/>
        </w:rPr>
        <w:t>holdingovou společnost</w:t>
      </w:r>
      <w:r>
        <w:t xml:space="preserve"> </w:t>
      </w:r>
      <w:r>
        <w:rPr>
          <w:color w:val="895E6B"/>
        </w:rPr>
        <w:t>do Hongkongu</w:t>
      </w:r>
      <w:r>
        <w:t xml:space="preserve">, aby těžila z ekonomických výhod a daňové struktury </w:t>
      </w:r>
      <w:r>
        <w:rPr>
          <w:color w:val="895E6B"/>
        </w:rPr>
        <w:t>britské kolonie</w:t>
      </w:r>
      <w:r>
        <w:t xml:space="preserve">. S majetkem 5.56 miliard hongkongských dolarů (712 miliónů amerických dolarů) má </w:t>
      </w:r>
      <w:r>
        <w:rPr>
          <w:color w:val="F8907D"/>
        </w:rPr>
        <w:t>nová společnost, Yaohan International Co.</w:t>
      </w:r>
      <w:r>
        <w:t xml:space="preserve">, v plánu získat 10 z nejlepších hongkongských restaurací. Hodlá také během příštího května vytvořit mezinárodní velkoobchodní trh ve spolupráci se singapurskou vládou a do prosince 1990 otevřít obchodní dům v Bangkoku a nákupní centra v Malajsii, na Taiwanu, v Kanadě, v Chicagu a Seattlu. </w:t>
      </w:r>
      <w:r>
        <w:rPr>
          <w:color w:val="94C661"/>
        </w:rPr>
        <w:t>Řetězec</w:t>
      </w:r>
      <w:r>
        <w:t xml:space="preserve"> má v současné době 90 maloobchodních prodejen </w:t>
      </w:r>
      <w:r>
        <w:rPr>
          <w:color w:val="C62100"/>
        </w:rPr>
        <w:t>v Japonsku</w:t>
      </w:r>
      <w:r>
        <w:t xml:space="preserve">, sedm </w:t>
      </w:r>
      <w:r>
        <w:rPr>
          <w:color w:val="4F584E"/>
        </w:rPr>
        <w:t>ve Spojených státech</w:t>
      </w:r>
      <w:r>
        <w:t xml:space="preserve">, tři </w:t>
      </w:r>
      <w:r>
        <w:rPr>
          <w:color w:val="895E6B"/>
        </w:rPr>
        <w:t>v Hongkongu</w:t>
      </w:r>
      <w:r>
        <w:t xml:space="preserve"> a tucet dalších rozsetých po celém světě. Hlavní evropské aukční síně se čím dál více obracejí na specializovaný prodej. Christie ' s brzy spustí aukci umění ve stylu dada a symbolismu, zatímco Sotheby láká sběratele aukcemi švýcarských, německých, španělských, australských a kanadských malířů. V Bruselu prodával Hotel de Ventes Horta v aukci pistole a meče spolu s malbami a šperky. </w:t>
      </w:r>
      <w:r>
        <w:rPr>
          <w:color w:val="788E95"/>
        </w:rPr>
        <w:t>Berlínská Villa Grisebach</w:t>
      </w:r>
      <w:r>
        <w:t xml:space="preserve"> bude 25. listopadu v aukci nabízet umělecká díla s předběžnou cenou menší než 1600 dolarů. </w:t>
      </w:r>
      <w:r>
        <w:rPr>
          <w:color w:val="788E95"/>
        </w:rPr>
        <w:t xml:space="preserve">Aukční dům, známý </w:t>
      </w:r>
      <w:r>
        <w:rPr>
          <w:color w:val="FB6AB8"/>
        </w:rPr>
        <w:t>svými</w:t>
      </w:r>
      <w:r>
        <w:rPr>
          <w:color w:val="788E95"/>
        </w:rPr>
        <w:t xml:space="preserve"> aukcemi děl největších malířů 19. a 20. století</w:t>
      </w:r>
      <w:r>
        <w:t xml:space="preserve">, nabízí "služby </w:t>
      </w:r>
      <w:r>
        <w:rPr>
          <w:color w:val="576094"/>
        </w:rPr>
        <w:t xml:space="preserve">klientům, </w:t>
      </w:r>
      <w:r>
        <w:rPr>
          <w:color w:val="DB1474"/>
        </w:rPr>
        <w:t>kteří</w:t>
      </w:r>
      <w:r>
        <w:rPr>
          <w:color w:val="576094"/>
        </w:rPr>
        <w:t xml:space="preserve"> nechtějí prodat jen </w:t>
      </w:r>
      <w:r>
        <w:rPr>
          <w:color w:val="DB1474"/>
        </w:rPr>
        <w:t>své</w:t>
      </w:r>
      <w:r>
        <w:rPr>
          <w:color w:val="576094"/>
        </w:rPr>
        <w:t xml:space="preserve"> skvostné olejomalby</w:t>
      </w:r>
      <w:r>
        <w:t xml:space="preserve">," říká Vivien Reuter z </w:t>
      </w:r>
      <w:r>
        <w:rPr>
          <w:color w:val="788E95"/>
        </w:rPr>
        <w:t>Villa Grisebach</w:t>
      </w:r>
      <w:r>
        <w:t xml:space="preserve">. </w:t>
      </w:r>
      <w:r>
        <w:rPr>
          <w:color w:val="8489AE"/>
        </w:rPr>
        <w:t>Antverpský dražitel Campo</w:t>
      </w:r>
      <w:r>
        <w:t xml:space="preserve"> se zabývá mezerami na trhu méně, než zdrcujícími belgickými daněmi a zatížením aukčními poplatky. "Vše má být </w:t>
      </w:r>
      <w:r>
        <w:rPr>
          <w:color w:val="860E04"/>
        </w:rPr>
        <w:t>v různých zemích</w:t>
      </w:r>
      <w:r>
        <w:t xml:space="preserve"> stejné," říká </w:t>
      </w:r>
      <w:r>
        <w:rPr>
          <w:color w:val="FBC206"/>
        </w:rPr>
        <w:t xml:space="preserve">Stefan Campo z </w:t>
      </w:r>
      <w:r>
        <w:rPr>
          <w:color w:val="6EAB9B"/>
        </w:rPr>
        <w:t>Campo</w:t>
      </w:r>
      <w:r>
        <w:rPr>
          <w:color w:val="FBC206"/>
        </w:rPr>
        <w:t xml:space="preserve">, </w:t>
      </w:r>
      <w:r>
        <w:rPr>
          <w:color w:val="F2CDFE"/>
        </w:rPr>
        <w:t>který</w:t>
      </w:r>
      <w:r>
        <w:rPr>
          <w:color w:val="FBC206"/>
        </w:rPr>
        <w:t xml:space="preserve"> žádá </w:t>
      </w:r>
      <w:r>
        <w:rPr>
          <w:color w:val="645341"/>
        </w:rPr>
        <w:t>klienty</w:t>
      </w:r>
      <w:r>
        <w:rPr>
          <w:color w:val="FBC206"/>
        </w:rPr>
        <w:t>, aby</w:t>
      </w:r>
      <w:r>
        <w:t xml:space="preserve"> podepsali protestní petici. "Pak </w:t>
      </w:r>
      <w:r>
        <w:rPr>
          <w:color w:val="860E04"/>
        </w:rPr>
        <w:t>zde</w:t>
      </w:r>
      <w:r>
        <w:t xml:space="preserve"> bude spravedlivá konkurence." Ukončení </w:t>
      </w:r>
      <w:r>
        <w:rPr>
          <w:color w:val="760035"/>
        </w:rPr>
        <w:t>prodeje osvobozeného od daní</w:t>
      </w:r>
      <w:r>
        <w:t xml:space="preserve"> v Evropském společenství po roce 1992 může ohrozit více než 3000 pracovních míst, tvrdí </w:t>
      </w:r>
      <w:r>
        <w:rPr>
          <w:color w:val="647A41"/>
        </w:rPr>
        <w:t>Mezinárodní konfederace bezcelního prodeje</w:t>
      </w:r>
      <w:r>
        <w:t xml:space="preserve">. Místo zákazu </w:t>
      </w:r>
      <w:r>
        <w:rPr>
          <w:color w:val="760035"/>
        </w:rPr>
        <w:t>takových nákupů</w:t>
      </w:r>
      <w:r>
        <w:t xml:space="preserve"> navrhuje </w:t>
      </w:r>
      <w:r>
        <w:rPr>
          <w:color w:val="647A41"/>
        </w:rPr>
        <w:t>konfederace</w:t>
      </w:r>
      <w:r>
        <w:t xml:space="preserve"> změnu řízení, aby bylo zaručeno, že </w:t>
      </w:r>
      <w:r>
        <w:rPr>
          <w:color w:val="760035"/>
        </w:rPr>
        <w:t>tato výhoda</w:t>
      </w:r>
      <w:r>
        <w:t xml:space="preserve"> nebude zneužívána... </w:t>
      </w:r>
      <w:r>
        <w:rPr>
          <w:color w:val="496E76"/>
        </w:rPr>
        <w:t>Britští a argentinští diplomaté</w:t>
      </w:r>
      <w:r>
        <w:rPr>
          <w:color w:val="E3F894"/>
        </w:rPr>
        <w:t xml:space="preserve"> zahájili v Madridu jednání s cílem obnovit pouto poškozené v důsledku války z roku 1982 o Falklandské ostrovy</w:t>
      </w:r>
      <w:r>
        <w:t xml:space="preserve">. Britský představitel a vedoucí delegace v OSN Crispin Tickell nazval </w:t>
      </w:r>
      <w:r>
        <w:rPr>
          <w:color w:val="E3F894"/>
        </w:rPr>
        <w:t>první setkání</w:t>
      </w:r>
      <w:r>
        <w:t xml:space="preserve"> "dobrým, zajímavým a věcným.</w:t>
      </w:r>
    </w:p>
    <w:p>
      <w:r>
        <w:rPr>
          <w:b/>
        </w:rPr>
        <w:t>Document number 1758</w:t>
      </w:r>
    </w:p>
    <w:p>
      <w:r>
        <w:rPr>
          <w:b/>
        </w:rPr>
        <w:t>Document identifier: wsj2056-001</w:t>
      </w:r>
    </w:p>
    <w:p>
      <w:r>
        <w:rPr>
          <w:color w:val="310106"/>
        </w:rPr>
        <w:t xml:space="preserve">Společnost Polaroid Corp., </w:t>
      </w:r>
      <w:r>
        <w:rPr>
          <w:color w:val="04640D"/>
        </w:rPr>
        <w:t>která</w:t>
      </w:r>
      <w:r>
        <w:rPr>
          <w:color w:val="310106"/>
        </w:rPr>
        <w:t xml:space="preserve"> vydělává na snižování počtu zaměstnanců</w:t>
      </w:r>
      <w:r>
        <w:t xml:space="preserve">, ohlásila </w:t>
      </w:r>
      <w:r>
        <w:rPr>
          <w:color w:val="FEFB0A"/>
        </w:rPr>
        <w:t xml:space="preserve">silný růst provozních výsledků </w:t>
      </w:r>
      <w:r>
        <w:rPr>
          <w:color w:val="FB5514"/>
        </w:rPr>
        <w:t>za třetí čtvrtletí</w:t>
      </w:r>
      <w:r>
        <w:rPr>
          <w:color w:val="FEFB0A"/>
        </w:rPr>
        <w:t xml:space="preserve"> a čistý zisk</w:t>
      </w:r>
      <w:r>
        <w:t xml:space="preserve"> po uspokojení požadavků na prioritní akcie </w:t>
      </w:r>
      <w:r>
        <w:rPr>
          <w:color w:val="E115C0"/>
        </w:rPr>
        <w:t>ve výši 29.9 milionu dolarů, neboli 40 centů na akcii</w:t>
      </w:r>
      <w:r>
        <w:t xml:space="preserve">. </w:t>
      </w:r>
      <w:r>
        <w:rPr>
          <w:color w:val="00587F"/>
        </w:rPr>
        <w:t>Analytikové</w:t>
      </w:r>
      <w:r>
        <w:t xml:space="preserve"> se vyjádřili, že </w:t>
      </w:r>
      <w:r>
        <w:rPr>
          <w:color w:val="0BC582"/>
        </w:rPr>
        <w:t>tato čísla</w:t>
      </w:r>
      <w:r>
        <w:t xml:space="preserve"> překonala očekávání, částečně z důvodu velkého ziskového rozpětí a také díky příznivému kurzu cizích měn. Uvedli však, že nezměněné příjmy </w:t>
      </w:r>
      <w:r>
        <w:rPr>
          <w:color w:val="310106"/>
        </w:rPr>
        <w:t>společnosti</w:t>
      </w:r>
      <w:r>
        <w:t xml:space="preserve"> jsou zklamáním a znamením, že prodej nových klasických kinofilmů </w:t>
      </w:r>
      <w:r>
        <w:rPr>
          <w:color w:val="310106"/>
        </w:rPr>
        <w:t>společnosti Polaroid</w:t>
      </w:r>
      <w:r>
        <w:t xml:space="preserve"> byl v USA nízký. </w:t>
      </w:r>
      <w:r>
        <w:rPr>
          <w:color w:val="FEB8C8"/>
        </w:rPr>
        <w:t xml:space="preserve">Příjmy </w:t>
      </w:r>
      <w:r>
        <w:rPr>
          <w:color w:val="9E8317"/>
        </w:rPr>
        <w:t>za třetí čtvrtletí</w:t>
      </w:r>
      <w:r>
        <w:rPr>
          <w:color w:val="FEB8C8"/>
        </w:rPr>
        <w:t xml:space="preserve"> činily 437.7 milionu dolarů</w:t>
      </w:r>
      <w:r>
        <w:t xml:space="preserve">, </w:t>
      </w:r>
      <w:r>
        <w:rPr>
          <w:color w:val="FEB8C8"/>
        </w:rPr>
        <w:t>což</w:t>
      </w:r>
      <w:r>
        <w:t xml:space="preserve"> se od loňských 436.3 milionu dolarů téměř neliší. </w:t>
      </w:r>
      <w:r>
        <w:rPr>
          <w:color w:val="310106"/>
        </w:rPr>
        <w:t>Společnost Polaroid</w:t>
      </w:r>
      <w:r>
        <w:t xml:space="preserve"> ohlásila </w:t>
      </w:r>
      <w:r>
        <w:rPr>
          <w:color w:val="01190F"/>
        </w:rPr>
        <w:t>provozní zisk před zdaněním</w:t>
      </w:r>
      <w:r>
        <w:t xml:space="preserve"> a úroky </w:t>
      </w:r>
      <w:r>
        <w:rPr>
          <w:color w:val="847D81"/>
        </w:rPr>
        <w:t>za třetí čtvrtletí</w:t>
      </w:r>
      <w:r>
        <w:t xml:space="preserve"> </w:t>
      </w:r>
      <w:r>
        <w:rPr>
          <w:color w:val="58018B"/>
        </w:rPr>
        <w:t xml:space="preserve">ve výši </w:t>
      </w:r>
      <w:r>
        <w:rPr>
          <w:color w:val="B70639"/>
        </w:rPr>
        <w:t>63.1 milionu dolarů</w:t>
      </w:r>
      <w:r>
        <w:rPr>
          <w:color w:val="58018B"/>
        </w:rPr>
        <w:t xml:space="preserve">, </w:t>
      </w:r>
      <w:r>
        <w:rPr>
          <w:color w:val="B70639"/>
        </w:rPr>
        <w:t>což</w:t>
      </w:r>
      <w:r>
        <w:rPr>
          <w:color w:val="58018B"/>
        </w:rPr>
        <w:t xml:space="preserve"> je více než dvojnásobek oproti loňským 24 milionům dolarů</w:t>
      </w:r>
      <w:r>
        <w:t xml:space="preserve">. Náklady na snížení počtu zaměstnanců a další restrukturalizaci způsobily ve třetím čtvrtletí </w:t>
      </w:r>
      <w:r>
        <w:rPr>
          <w:color w:val="703B01"/>
        </w:rPr>
        <w:t>roku 1988</w:t>
      </w:r>
      <w:r>
        <w:t xml:space="preserve"> čistou ztrátu </w:t>
      </w:r>
      <w:r>
        <w:rPr>
          <w:color w:val="F7F1DF"/>
        </w:rPr>
        <w:t>54.1 milionu dolarů</w:t>
      </w:r>
      <w:r>
        <w:t xml:space="preserve">, </w:t>
      </w:r>
      <w:r>
        <w:rPr>
          <w:color w:val="F7F1DF"/>
        </w:rPr>
        <w:t>což</w:t>
      </w:r>
      <w:r>
        <w:t xml:space="preserve"> je 77 centů na akcii. "Jsem trochu skeptický ohledně poptávky" po výrobcích </w:t>
      </w:r>
      <w:r>
        <w:rPr>
          <w:color w:val="310106"/>
        </w:rPr>
        <w:t>společnosti Polaroid</w:t>
      </w:r>
      <w:r>
        <w:t xml:space="preserve">, řekl </w:t>
      </w:r>
      <w:r>
        <w:rPr>
          <w:color w:val="118B8A"/>
        </w:rPr>
        <w:t>Michael Ellmann, analytik společnosti Wertheim Schroder &amp; Co</w:t>
      </w:r>
      <w:r>
        <w:t xml:space="preserve">. "Věříte-li, že dobrý výkon v příštím roce závisí na zvýšení příjmů, pak není příliš na čem zakládat optimismus." </w:t>
      </w:r>
      <w:r>
        <w:rPr>
          <w:color w:val="4AFEFA"/>
        </w:rPr>
        <w:t>Alex Henderson, analytik společnosti Prudential-Bache</w:t>
      </w:r>
      <w:r>
        <w:t xml:space="preserve">, řekl, že představitelé </w:t>
      </w:r>
      <w:r>
        <w:rPr>
          <w:color w:val="310106"/>
        </w:rPr>
        <w:t>společnosti Polaroid</w:t>
      </w:r>
      <w:r>
        <w:t xml:space="preserve"> </w:t>
      </w:r>
      <w:r>
        <w:rPr>
          <w:color w:val="4AFEFA"/>
        </w:rPr>
        <w:t>mu</w:t>
      </w:r>
      <w:r>
        <w:t xml:space="preserve"> včera sdělili, </w:t>
      </w:r>
      <w:r>
        <w:rPr>
          <w:color w:val="FCB164"/>
        </w:rPr>
        <w:t xml:space="preserve">že prodej </w:t>
      </w:r>
      <w:r>
        <w:rPr>
          <w:color w:val="796EE6"/>
        </w:rPr>
        <w:t xml:space="preserve">nového klasického filmového výrobku </w:t>
      </w:r>
      <w:r>
        <w:rPr>
          <w:color w:val="000D2C"/>
        </w:rPr>
        <w:t>společnosti, zavedeného ve druhém čtvrtletí</w:t>
      </w:r>
      <w:r>
        <w:rPr>
          <w:color w:val="FCB164"/>
        </w:rPr>
        <w:t>, po slibném začátku v USA "zklamal</w:t>
      </w:r>
      <w:r>
        <w:t xml:space="preserve">". </w:t>
      </w:r>
      <w:r>
        <w:rPr>
          <w:color w:val="53495F"/>
        </w:rPr>
        <w:t xml:space="preserve">Sam Yanes, mluvčí </w:t>
      </w:r>
      <w:r>
        <w:rPr>
          <w:color w:val="F95475"/>
        </w:rPr>
        <w:t>společnosti Polaroid</w:t>
      </w:r>
      <w:r>
        <w:t>, řekl: "</w:t>
      </w:r>
      <w:r>
        <w:rPr>
          <w:color w:val="FCB164"/>
        </w:rPr>
        <w:t>O zklamání</w:t>
      </w:r>
      <w:r>
        <w:t xml:space="preserve"> nic nevím," ale dodal, že </w:t>
      </w:r>
      <w:r>
        <w:rPr>
          <w:color w:val="310106"/>
        </w:rPr>
        <w:t>společnost</w:t>
      </w:r>
      <w:r>
        <w:t xml:space="preserve"> nebyla schopna dodat </w:t>
      </w:r>
      <w:r>
        <w:rPr>
          <w:color w:val="61FC03"/>
        </w:rPr>
        <w:t>výrobek</w:t>
      </w:r>
      <w:r>
        <w:t xml:space="preserve"> na pulty </w:t>
      </w:r>
      <w:r>
        <w:rPr>
          <w:color w:val="5D9608"/>
        </w:rPr>
        <w:t xml:space="preserve">některých řetězců </w:t>
      </w:r>
      <w:r>
        <w:rPr>
          <w:color w:val="DE98FD"/>
        </w:rPr>
        <w:t>diskontních supermarketů</w:t>
      </w:r>
      <w:r>
        <w:rPr>
          <w:color w:val="5D9608"/>
        </w:rPr>
        <w:t xml:space="preserve">, </w:t>
      </w:r>
      <w:r>
        <w:rPr>
          <w:color w:val="98A088"/>
        </w:rPr>
        <w:t>o nichž</w:t>
      </w:r>
      <w:r>
        <w:rPr>
          <w:color w:val="5D9608"/>
        </w:rPr>
        <w:t xml:space="preserve"> předpokládala, že </w:t>
      </w:r>
      <w:r>
        <w:rPr>
          <w:color w:val="4F584E"/>
        </w:rPr>
        <w:t>jej</w:t>
      </w:r>
      <w:r>
        <w:rPr>
          <w:color w:val="5D9608"/>
        </w:rPr>
        <w:t xml:space="preserve"> už dávno budou vést</w:t>
      </w:r>
      <w:r>
        <w:t xml:space="preserve">. </w:t>
      </w:r>
      <w:r>
        <w:rPr>
          <w:color w:val="53495F"/>
        </w:rPr>
        <w:t>Yanes</w:t>
      </w:r>
      <w:r>
        <w:t xml:space="preserve"> řekl, že </w:t>
      </w:r>
      <w:r>
        <w:rPr>
          <w:color w:val="61FC03"/>
        </w:rPr>
        <w:t>tento kinofilm (</w:t>
      </w:r>
      <w:r>
        <w:rPr>
          <w:color w:val="248AD0"/>
        </w:rPr>
        <w:t>One Film</w:t>
      </w:r>
      <w:r>
        <w:t xml:space="preserve">) momentálně nabízí kolem 15000 maloobchodů, včetně drogerií a supermarketů. Za uplynulých devět měsíců ohlásila </w:t>
      </w:r>
      <w:r>
        <w:rPr>
          <w:color w:val="310106"/>
        </w:rPr>
        <w:t>společnost Polaroid</w:t>
      </w:r>
      <w:r>
        <w:t xml:space="preserve"> výdělky ve výši </w:t>
      </w:r>
      <w:r>
        <w:rPr>
          <w:color w:val="5C5300"/>
        </w:rPr>
        <w:t>98.5 milionu dolarů</w:t>
      </w:r>
      <w:r>
        <w:t xml:space="preserve">, </w:t>
      </w:r>
      <w:r>
        <w:rPr>
          <w:color w:val="5C5300"/>
        </w:rPr>
        <w:t>což</w:t>
      </w:r>
      <w:r>
        <w:t xml:space="preserve"> je 1.27 dolaru na akcii. </w:t>
      </w:r>
      <w:r>
        <w:rPr>
          <w:color w:val="703B01"/>
        </w:rPr>
        <w:t>Loni</w:t>
      </w:r>
      <w:r>
        <w:t xml:space="preserve"> měla </w:t>
      </w:r>
      <w:r>
        <w:rPr>
          <w:color w:val="310106"/>
        </w:rPr>
        <w:t>společnost</w:t>
      </w:r>
      <w:r>
        <w:t xml:space="preserve"> za devět měsíců ztrátu </w:t>
      </w:r>
      <w:r>
        <w:rPr>
          <w:color w:val="9F6551"/>
        </w:rPr>
        <w:t>15.1 milionu dolarů</w:t>
      </w:r>
      <w:r>
        <w:t xml:space="preserve">, </w:t>
      </w:r>
      <w:r>
        <w:rPr>
          <w:color w:val="9F6551"/>
        </w:rPr>
        <w:t>což</w:t>
      </w:r>
      <w:r>
        <w:t xml:space="preserve"> je 23 centů na akcii. V kompozitním obchodování na Newyorské burze cenných papírů uzavřela </w:t>
      </w:r>
      <w:r>
        <w:rPr>
          <w:color w:val="310106"/>
        </w:rPr>
        <w:t>společnost Polaroid</w:t>
      </w:r>
      <w:r>
        <w:t xml:space="preserve"> </w:t>
      </w:r>
      <w:r>
        <w:rPr>
          <w:color w:val="BCFEC6"/>
        </w:rPr>
        <w:t>na 47 dolarech</w:t>
      </w:r>
      <w:r>
        <w:t xml:space="preserve">, </w:t>
      </w:r>
      <w:r>
        <w:rPr>
          <w:color w:val="BCFEC6"/>
        </w:rPr>
        <w:t>což</w:t>
      </w:r>
      <w:r>
        <w:t xml:space="preserve"> je zvýšení o 1125 dolaru.</w:t>
      </w:r>
    </w:p>
    <w:p>
      <w:r>
        <w:rPr>
          <w:b/>
        </w:rPr>
        <w:t>Document number 1759</w:t>
      </w:r>
    </w:p>
    <w:p>
      <w:r>
        <w:rPr>
          <w:b/>
        </w:rPr>
        <w:t>Document identifier: wsj2057-001</w:t>
      </w:r>
    </w:p>
    <w:p>
      <w:r>
        <w:t xml:space="preserve">Proč je </w:t>
      </w:r>
      <w:r>
        <w:rPr>
          <w:color w:val="310106"/>
        </w:rPr>
        <w:t>burza</w:t>
      </w:r>
      <w:r>
        <w:t xml:space="preserve"> náhle tak nestálá? </w:t>
      </w:r>
      <w:r>
        <w:rPr>
          <w:color w:val="04640D"/>
        </w:rPr>
        <w:t>Dow-Jonesův index akcií průmyslových společností</w:t>
      </w:r>
      <w:r>
        <w:rPr>
          <w:color w:val="FEFB0A"/>
        </w:rPr>
        <w:t xml:space="preserve"> </w:t>
      </w:r>
      <w:r>
        <w:rPr>
          <w:color w:val="FB5514"/>
        </w:rPr>
        <w:t>včera</w:t>
      </w:r>
      <w:r>
        <w:rPr>
          <w:color w:val="FEFB0A"/>
        </w:rPr>
        <w:t xml:space="preserve"> předvedl poslední dobou již běžný tanec: </w:t>
      </w:r>
      <w:r>
        <w:rPr>
          <w:color w:val="E115C0"/>
        </w:rPr>
        <w:t>dopoledne spadl o 60.25 bodu</w:t>
      </w:r>
      <w:r>
        <w:rPr>
          <w:color w:val="FEFB0A"/>
        </w:rPr>
        <w:t xml:space="preserve">, přičemž podstatná část </w:t>
      </w:r>
      <w:r>
        <w:rPr>
          <w:color w:val="E115C0"/>
        </w:rPr>
        <w:t>propadu</w:t>
      </w:r>
      <w:r>
        <w:rPr>
          <w:color w:val="FEFB0A"/>
        </w:rPr>
        <w:t xml:space="preserve"> nastala během 25 minut</w:t>
      </w:r>
      <w:r>
        <w:t xml:space="preserve">. </w:t>
      </w:r>
      <w:r>
        <w:rPr>
          <w:color w:val="00587F"/>
        </w:rPr>
        <w:t>Poté se vzchopil a skončil níže pouze o 18.65 bodu</w:t>
      </w:r>
      <w:r>
        <w:t xml:space="preserve">. A </w:t>
      </w:r>
      <w:r>
        <w:rPr>
          <w:color w:val="0BC582"/>
        </w:rPr>
        <w:t>tyto výkyvy</w:t>
      </w:r>
      <w:r>
        <w:t xml:space="preserve"> ztratily na významu </w:t>
      </w:r>
      <w:r>
        <w:rPr>
          <w:color w:val="FEB8C8"/>
        </w:rPr>
        <w:t>vedle</w:t>
      </w:r>
      <w:r>
        <w:rPr>
          <w:color w:val="9E8317"/>
        </w:rPr>
        <w:t xml:space="preserve"> pátečního pádu o 190.58 bodu</w:t>
      </w:r>
      <w:r>
        <w:t xml:space="preserve"> a </w:t>
      </w:r>
      <w:r>
        <w:rPr>
          <w:color w:val="01190F"/>
        </w:rPr>
        <w:t>pondělního zotavení o 88.12 bodu</w:t>
      </w:r>
      <w:r>
        <w:t>. "</w:t>
      </w:r>
      <w:r>
        <w:rPr>
          <w:color w:val="847D81"/>
        </w:rPr>
        <w:t xml:space="preserve">Je </w:t>
      </w:r>
      <w:r>
        <w:rPr>
          <w:color w:val="58018B"/>
        </w:rPr>
        <w:t>to</w:t>
      </w:r>
      <w:r>
        <w:rPr>
          <w:color w:val="847D81"/>
        </w:rPr>
        <w:t xml:space="preserve"> šílené - během hodiny můžete odepsat takovou hodnotu</w:t>
      </w:r>
      <w:r>
        <w:t xml:space="preserve">," říká Stanford Calderwood, předseda bostonské společnosti Trinity Investment Management Corp. A </w:t>
      </w:r>
      <w:r>
        <w:rPr>
          <w:color w:val="847D81"/>
        </w:rPr>
        <w:t>tak</w:t>
      </w:r>
      <w:r>
        <w:t xml:space="preserve"> </w:t>
      </w:r>
      <w:r>
        <w:rPr>
          <w:color w:val="847D81"/>
        </w:rPr>
        <w:t>to</w:t>
      </w:r>
      <w:r>
        <w:t xml:space="preserve"> nepochybně i zůstane. </w:t>
      </w:r>
      <w:r>
        <w:rPr>
          <w:color w:val="B70639"/>
        </w:rPr>
        <w:t>Richard Bernstein, hlavní kvantitativní analytik společnosti Merrill Lynch &amp; Co</w:t>
      </w:r>
      <w:r>
        <w:t xml:space="preserve">, říká: "Cítím v kostech, že se </w:t>
      </w:r>
      <w:r>
        <w:rPr>
          <w:color w:val="0BC582"/>
        </w:rPr>
        <w:t>těmto výkyvům</w:t>
      </w:r>
      <w:r>
        <w:t xml:space="preserve"> nějakou dobu nevyhneme." Skoky </w:t>
      </w:r>
      <w:r>
        <w:rPr>
          <w:color w:val="310106"/>
        </w:rPr>
        <w:t>na burze</w:t>
      </w:r>
      <w:r>
        <w:t xml:space="preserve"> mají </w:t>
      </w:r>
      <w:r>
        <w:rPr>
          <w:color w:val="703B01"/>
        </w:rPr>
        <w:t>mnoho důvodů: nové metody obchodu, jako jsou termínové obchody a opce na akciovém indexu, dále počítačově řízené strategie jako programové obchodování a též davová psychologie</w:t>
      </w:r>
      <w:r>
        <w:t xml:space="preserve">. Většina </w:t>
      </w:r>
      <w:r>
        <w:rPr>
          <w:color w:val="703B01"/>
        </w:rPr>
        <w:t>z nich</w:t>
      </w:r>
      <w:r>
        <w:t xml:space="preserve"> ale má jedno společné: likviditu - schopnost rychle </w:t>
      </w:r>
      <w:r>
        <w:rPr>
          <w:color w:val="310106"/>
        </w:rPr>
        <w:t>na burze</w:t>
      </w:r>
      <w:r>
        <w:t xml:space="preserve"> nakoupit a prodat. Ceny se tak rychle nahoru a dolů pohybují </w:t>
      </w:r>
      <w:r>
        <w:rPr>
          <w:color w:val="F7F1DF"/>
        </w:rPr>
        <w:t xml:space="preserve">proto, že </w:t>
      </w:r>
      <w:r>
        <w:rPr>
          <w:color w:val="118B8A"/>
        </w:rPr>
        <w:t>investoři</w:t>
      </w:r>
      <w:r>
        <w:rPr>
          <w:color w:val="F7F1DF"/>
        </w:rPr>
        <w:t xml:space="preserve"> </w:t>
      </w:r>
      <w:r>
        <w:rPr>
          <w:color w:val="118B8A"/>
        </w:rPr>
        <w:t>si</w:t>
      </w:r>
      <w:r>
        <w:rPr>
          <w:color w:val="F7F1DF"/>
        </w:rPr>
        <w:t xml:space="preserve"> akcie předávají ve stále rychlejším tempu</w:t>
      </w:r>
      <w:r>
        <w:t xml:space="preserve"> a stále více </w:t>
      </w:r>
      <w:r>
        <w:rPr>
          <w:color w:val="F7F1DF"/>
        </w:rPr>
        <w:t>při tom</w:t>
      </w:r>
      <w:r>
        <w:t xml:space="preserve"> spolupracují. "Instituce se chovají jako stádo zvěře," tvrdí </w:t>
      </w:r>
      <w:r>
        <w:rPr>
          <w:color w:val="4AFEFA"/>
        </w:rPr>
        <w:t xml:space="preserve">Peter Anderson, </w:t>
      </w:r>
      <w:r>
        <w:rPr>
          <w:color w:val="FCB164"/>
        </w:rPr>
        <w:t>který</w:t>
      </w:r>
      <w:r>
        <w:rPr>
          <w:color w:val="4AFEFA"/>
        </w:rPr>
        <w:t xml:space="preserve"> řídí manažerskou větev penzijního fondu společnosti IDS Financial Services Inc</w:t>
      </w:r>
      <w:r>
        <w:t xml:space="preserve">. "Sledujeme stejné indikátory a nasloucháme stejným prognostikům. </w:t>
      </w:r>
      <w:r>
        <w:rPr>
          <w:color w:val="796EE6"/>
        </w:rPr>
        <w:t>Stejně jako kobylky máme sklon pohybovat se ve stejnou dobu stejným směrem</w:t>
      </w:r>
      <w:r>
        <w:t xml:space="preserve">." A </w:t>
      </w:r>
      <w:r>
        <w:rPr>
          <w:color w:val="796EE6"/>
        </w:rPr>
        <w:t>to</w:t>
      </w:r>
      <w:r>
        <w:t xml:space="preserve"> přirozeně způsobuje velké pohyby cen. </w:t>
      </w:r>
      <w:r>
        <w:rPr>
          <w:color w:val="000D2C"/>
        </w:rPr>
        <w:t xml:space="preserve">Instituce - </w:t>
      </w:r>
      <w:r>
        <w:rPr>
          <w:color w:val="53495F"/>
        </w:rPr>
        <w:t>které</w:t>
      </w:r>
      <w:r>
        <w:rPr>
          <w:color w:val="000D2C"/>
        </w:rPr>
        <w:t xml:space="preserve"> </w:t>
      </w:r>
      <w:r>
        <w:rPr>
          <w:color w:val="F95475"/>
        </w:rPr>
        <w:t>dnes</w:t>
      </w:r>
      <w:r>
        <w:rPr>
          <w:color w:val="000D2C"/>
        </w:rPr>
        <w:t xml:space="preserve"> mají na svědomí podstatnou část obchodování</w:t>
      </w:r>
      <w:r>
        <w:t xml:space="preserve"> - se spoléhají na </w:t>
      </w:r>
      <w:r>
        <w:rPr>
          <w:color w:val="000D2C"/>
        </w:rPr>
        <w:t>svou</w:t>
      </w:r>
      <w:r>
        <w:t xml:space="preserve"> schopnost velké balíky akcií v jednom okamžiku koupit i prodat. Avšak když objeví, </w:t>
      </w:r>
      <w:r>
        <w:rPr>
          <w:color w:val="61FC03"/>
        </w:rPr>
        <w:t xml:space="preserve">že </w:t>
      </w:r>
      <w:r>
        <w:rPr>
          <w:color w:val="5D9608"/>
        </w:rPr>
        <w:t>burza</w:t>
      </w:r>
      <w:r>
        <w:rPr>
          <w:color w:val="61FC03"/>
        </w:rPr>
        <w:t xml:space="preserve"> není vždy tak likvidní, jak předpokládaly</w:t>
      </w:r>
      <w:r>
        <w:t xml:space="preserve"> - </w:t>
      </w:r>
      <w:r>
        <w:rPr>
          <w:color w:val="310106"/>
        </w:rPr>
        <w:t>burza</w:t>
      </w:r>
      <w:r>
        <w:t xml:space="preserve"> poskočí. Například </w:t>
      </w:r>
      <w:r>
        <w:rPr>
          <w:color w:val="DE98FD"/>
        </w:rPr>
        <w:t>v pondělí</w:t>
      </w:r>
      <w:r>
        <w:t xml:space="preserve"> zjistil Howard Ward, ředitel společnosti Scudder, Stevens &amp; Clark, že "bezpečné cenné papíry nešly nakoupit za kótované ceny bez připlacení". A když muselo "připlatit" mnoho společností, byl </w:t>
      </w:r>
      <w:r>
        <w:rPr>
          <w:color w:val="98A088"/>
        </w:rPr>
        <w:t>pondělní náhlý vzestup</w:t>
      </w:r>
      <w:r>
        <w:t xml:space="preserve"> na světě. </w:t>
      </w:r>
      <w:r>
        <w:rPr>
          <w:color w:val="4F584E"/>
        </w:rPr>
        <w:t>Termínové obchody a obchody s opcemi</w:t>
      </w:r>
      <w:r>
        <w:t xml:space="preserve"> mohou podle některých názorů nestálost </w:t>
      </w:r>
      <w:r>
        <w:rPr>
          <w:color w:val="248AD0"/>
        </w:rPr>
        <w:t>trhu</w:t>
      </w:r>
      <w:r>
        <w:t xml:space="preserve"> ještě zhoršit. </w:t>
      </w:r>
      <w:r>
        <w:rPr>
          <w:color w:val="5C5300"/>
        </w:rPr>
        <w:t>Investoři</w:t>
      </w:r>
      <w:r>
        <w:t xml:space="preserve"> věří, že se mohou spolehnout </w:t>
      </w:r>
      <w:r>
        <w:rPr>
          <w:color w:val="9F6551"/>
        </w:rPr>
        <w:t xml:space="preserve">na to, že </w:t>
      </w:r>
      <w:r>
        <w:rPr>
          <w:color w:val="BCFEC6"/>
        </w:rPr>
        <w:t>tyto deriváty cenných papírů</w:t>
      </w:r>
      <w:r>
        <w:rPr>
          <w:color w:val="9F6551"/>
        </w:rPr>
        <w:t xml:space="preserve"> se </w:t>
      </w:r>
      <w:r>
        <w:rPr>
          <w:color w:val="932C70"/>
        </w:rPr>
        <w:t>na burzu</w:t>
      </w:r>
      <w:r>
        <w:rPr>
          <w:color w:val="9F6551"/>
        </w:rPr>
        <w:t xml:space="preserve"> dostanou a zase </w:t>
      </w:r>
      <w:r>
        <w:rPr>
          <w:color w:val="932C70"/>
        </w:rPr>
        <w:t>z ní</w:t>
      </w:r>
      <w:r>
        <w:rPr>
          <w:color w:val="9F6551"/>
        </w:rPr>
        <w:t xml:space="preserve"> odejdou, aniž by se ve skutečnosti nějaké akcie prodaly</w:t>
      </w:r>
      <w:r>
        <w:t xml:space="preserve">, </w:t>
      </w:r>
      <w:r>
        <w:rPr>
          <w:color w:val="9F6551"/>
        </w:rPr>
        <w:t>toto</w:t>
      </w:r>
      <w:r>
        <w:t xml:space="preserve"> je způsob, jak zůstat likvidní i v případě, že vlastníte akcie. Tato a jiné moderní metody obchodování "podněcují dramatické změny v aktivech", tvrdí George Douglas, první viceprezident ve společnosti Drexel Burnham Lambert Inc. "Vše je založeno na myšlence, že co jde snadno dovnitř, jde snadno i ven" - a tak budou </w:t>
      </w:r>
      <w:r>
        <w:rPr>
          <w:color w:val="310106"/>
        </w:rPr>
        <w:t>k burze</w:t>
      </w:r>
      <w:r>
        <w:t xml:space="preserve"> patřit i fáze vyšší nestálosti. Jeden nový investiční styl nazývaný "alokace aktiv" mění vyvážení portfolia mezi akciemi, dluhopisy a hotovostí vždy, když počítačové modely prohlásí některý typ za atraktivnější. Například </w:t>
      </w:r>
      <w:r>
        <w:rPr>
          <w:color w:val="2B1B04"/>
        </w:rPr>
        <w:t>First Quadrant Corp., společnost zabývající se alokací aktiv, se sídlem v Morristownu v New Jersey</w:t>
      </w:r>
      <w:r>
        <w:t xml:space="preserve">, uvedla, že využila </w:t>
      </w:r>
      <w:r>
        <w:rPr>
          <w:color w:val="9E8317"/>
        </w:rPr>
        <w:t>pátečního propadu cen</w:t>
      </w:r>
      <w:r>
        <w:t xml:space="preserve"> a pozice </w:t>
      </w:r>
      <w:r>
        <w:rPr>
          <w:color w:val="B5AFC4"/>
        </w:rPr>
        <w:t xml:space="preserve">akcií na </w:t>
      </w:r>
      <w:r>
        <w:rPr>
          <w:color w:val="D4C67A"/>
        </w:rPr>
        <w:t>svých</w:t>
      </w:r>
      <w:r>
        <w:rPr>
          <w:color w:val="B5AFC4"/>
        </w:rPr>
        <w:t xml:space="preserve"> "agresivních" účtech</w:t>
      </w:r>
      <w:r>
        <w:t xml:space="preserve"> rychle vymrštila z 55 % na 75 %. Dalších 5 % přidala </w:t>
      </w:r>
      <w:r>
        <w:rPr>
          <w:color w:val="DE98FD"/>
        </w:rPr>
        <w:t>v pondělí</w:t>
      </w:r>
      <w:r>
        <w:t xml:space="preserve"> před tím, než se akcie vzchopily. Potom </w:t>
      </w:r>
      <w:r>
        <w:rPr>
          <w:color w:val="2B1B04"/>
        </w:rPr>
        <w:t>společnost</w:t>
      </w:r>
      <w:r>
        <w:t xml:space="preserve"> snížila podíl </w:t>
      </w:r>
      <w:r>
        <w:rPr>
          <w:color w:val="B5AFC4"/>
        </w:rPr>
        <w:t>těchto akcií</w:t>
      </w:r>
      <w:r>
        <w:t xml:space="preserve"> přibližně na 70 %. Klasickým příkladem toho, jak se instituce pachtí za likviditou, je </w:t>
      </w:r>
      <w:r>
        <w:rPr>
          <w:color w:val="AE7AA1"/>
        </w:rPr>
        <w:t xml:space="preserve">pojištění portfolia, </w:t>
      </w:r>
      <w:r>
        <w:rPr>
          <w:color w:val="C2A393"/>
        </w:rPr>
        <w:t>které</w:t>
      </w:r>
      <w:r>
        <w:rPr>
          <w:color w:val="AE7AA1"/>
        </w:rPr>
        <w:t xml:space="preserve"> má nyní velmi špatnou pověst</w:t>
      </w:r>
      <w:r>
        <w:t xml:space="preserve">. Před pádem </w:t>
      </w:r>
      <w:r>
        <w:rPr>
          <w:color w:val="0232FD"/>
        </w:rPr>
        <w:t>v roce 1987</w:t>
      </w:r>
      <w:r>
        <w:t xml:space="preserve"> se </w:t>
      </w:r>
      <w:r>
        <w:rPr>
          <w:color w:val="AE7AA1"/>
        </w:rPr>
        <w:t>pod touto obrannou technikou</w:t>
      </w:r>
      <w:r>
        <w:t xml:space="preserve"> hospodařilo s prostředky institucí v odhadované výši 60 miliard dolarů. Cílem bylo "</w:t>
      </w:r>
      <w:r>
        <w:rPr>
          <w:color w:val="6A3A35"/>
        </w:rPr>
        <w:t xml:space="preserve">pojistit" hodnotu portfolia prodejem </w:t>
      </w:r>
      <w:r>
        <w:rPr>
          <w:color w:val="BA6801"/>
        </w:rPr>
        <w:t>termínových obchodů</w:t>
      </w:r>
      <w:r>
        <w:rPr>
          <w:color w:val="6A3A35"/>
        </w:rPr>
        <w:t xml:space="preserve"> pro případ, že by ceny akcií klesly</w:t>
      </w:r>
      <w:r>
        <w:t xml:space="preserve"> - a </w:t>
      </w:r>
      <w:r>
        <w:rPr>
          <w:color w:val="6A3A35"/>
        </w:rPr>
        <w:t>tak</w:t>
      </w:r>
      <w:r>
        <w:t xml:space="preserve"> eliminovat nutnost prodat samotné akcie. Ale v říjnu </w:t>
      </w:r>
      <w:r>
        <w:rPr>
          <w:color w:val="0232FD"/>
        </w:rPr>
        <w:t>1987</w:t>
      </w:r>
      <w:r>
        <w:t xml:space="preserve">, když se </w:t>
      </w:r>
      <w:r>
        <w:rPr>
          <w:color w:val="168E5C"/>
        </w:rPr>
        <w:t>pojišťovatelé portfolií</w:t>
      </w:r>
      <w:r>
        <w:t xml:space="preserve"> snažili prodávat všichni najednou, ochromili jak trh s akciemi, tak i s termínovými obchody. </w:t>
      </w:r>
      <w:r>
        <w:rPr>
          <w:color w:val="16C0D0"/>
        </w:rPr>
        <w:t>Dnes</w:t>
      </w:r>
      <w:r>
        <w:t xml:space="preserve"> pak </w:t>
      </w:r>
      <w:r>
        <w:rPr>
          <w:color w:val="C62100"/>
        </w:rPr>
        <w:t>instituce</w:t>
      </w:r>
      <w:r>
        <w:t xml:space="preserve"> potichu praktikují takovou formu pojištění portfolia, že </w:t>
      </w:r>
      <w:r>
        <w:rPr>
          <w:color w:val="310106"/>
        </w:rPr>
        <w:t>na burze</w:t>
      </w:r>
      <w:r>
        <w:t xml:space="preserve"> nervózně běhají nahoru a dolů. </w:t>
      </w:r>
      <w:r>
        <w:rPr>
          <w:color w:val="014347"/>
        </w:rPr>
        <w:t>Jiní provádějí "indexovou arbitráž</w:t>
      </w:r>
      <w:r>
        <w:t xml:space="preserve">", </w:t>
      </w:r>
      <w:r>
        <w:rPr>
          <w:color w:val="014347"/>
        </w:rPr>
        <w:t>což</w:t>
      </w:r>
      <w:r>
        <w:t xml:space="preserve"> je strategie využívající cenového nesouladu mezi akciemi a termínovými obchody. Na rozdíl od tradičních strategií akcie nakoupit a držet, vyžadují všechny výše uvedené strategie, aby vždy byli po ruce </w:t>
      </w:r>
      <w:r>
        <w:rPr>
          <w:color w:val="233809"/>
        </w:rPr>
        <w:t>makléři</w:t>
      </w:r>
      <w:r>
        <w:t xml:space="preserve"> a v kritický okamžik zajistili likviditu nakupováním a prodáváním </w:t>
      </w:r>
      <w:r>
        <w:rPr>
          <w:color w:val="42083B"/>
        </w:rPr>
        <w:t>akcií</w:t>
      </w:r>
      <w:r>
        <w:t xml:space="preserve">. Instituce ale tvrdí, </w:t>
      </w:r>
      <w:r>
        <w:rPr>
          <w:color w:val="82785D"/>
        </w:rPr>
        <w:t xml:space="preserve">že </w:t>
      </w:r>
      <w:r>
        <w:rPr>
          <w:color w:val="023087"/>
        </w:rPr>
        <w:t xml:space="preserve">makléřské firmy na </w:t>
      </w:r>
      <w:r>
        <w:rPr>
          <w:color w:val="B7DAD2"/>
        </w:rPr>
        <w:t>Wall Street</w:t>
      </w:r>
      <w:r>
        <w:rPr>
          <w:color w:val="82785D"/>
        </w:rPr>
        <w:t xml:space="preserve"> nejsou příliš ochotné obchodovat</w:t>
      </w:r>
      <w:r>
        <w:t xml:space="preserve">. Makléři </w:t>
      </w:r>
      <w:r>
        <w:rPr>
          <w:color w:val="82785D"/>
        </w:rPr>
        <w:t>to</w:t>
      </w:r>
      <w:r>
        <w:t xml:space="preserve"> nepopírají. Obchodníci z </w:t>
      </w:r>
      <w:r>
        <w:rPr>
          <w:color w:val="310106"/>
        </w:rPr>
        <w:t>Wall Street</w:t>
      </w:r>
      <w:r>
        <w:t xml:space="preserve"> tvrdí, že </w:t>
      </w:r>
      <w:r>
        <w:rPr>
          <w:color w:val="196956"/>
        </w:rPr>
        <w:t>firmy obchodující s cennými papíry</w:t>
      </w:r>
      <w:r>
        <w:t xml:space="preserve"> si </w:t>
      </w:r>
      <w:r>
        <w:rPr>
          <w:color w:val="8C41BB"/>
        </w:rPr>
        <w:t xml:space="preserve">s makléřskými provizemi, </w:t>
      </w:r>
      <w:r>
        <w:rPr>
          <w:color w:val="ECEDFE"/>
        </w:rPr>
        <w:t>které</w:t>
      </w:r>
      <w:r>
        <w:rPr>
          <w:color w:val="8C41BB"/>
        </w:rPr>
        <w:t xml:space="preserve"> jsou </w:t>
      </w:r>
      <w:r>
        <w:rPr>
          <w:color w:val="2B2D32"/>
        </w:rPr>
        <w:t>dnes</w:t>
      </w:r>
      <w:r>
        <w:rPr>
          <w:color w:val="8C41BB"/>
        </w:rPr>
        <w:t xml:space="preserve"> mnohem nižší než v 70. letech</w:t>
      </w:r>
      <w:r>
        <w:t xml:space="preserve">, nemohou dovolit riskovat nákup příliš mnoha akcií. "Myslím, že </w:t>
      </w:r>
      <w:r>
        <w:rPr>
          <w:color w:val="16C0D0"/>
        </w:rPr>
        <w:t>dnes</w:t>
      </w:r>
      <w:r>
        <w:t xml:space="preserve"> je každý trochu více nedůvěřivý," tvrdí </w:t>
      </w:r>
      <w:r>
        <w:rPr>
          <w:color w:val="94C661"/>
        </w:rPr>
        <w:t>Jack Baker, vedoucí obchodování s cennými papíry ve společnosti Shearon Lehman Hutton Inc</w:t>
      </w:r>
      <w:r>
        <w:t xml:space="preserve">. "Instituce stlačily výši (provize) </w:t>
      </w:r>
      <w:r>
        <w:rPr>
          <w:color w:val="F8907D"/>
        </w:rPr>
        <w:t xml:space="preserve">k bodu, </w:t>
      </w:r>
      <w:r>
        <w:rPr>
          <w:color w:val="895E6B"/>
        </w:rPr>
        <w:t>kdy</w:t>
      </w:r>
      <w:r>
        <w:rPr>
          <w:color w:val="F8907D"/>
        </w:rPr>
        <w:t xml:space="preserve"> je nesmyslné riskovat kapitál</w:t>
      </w:r>
      <w:r>
        <w:t xml:space="preserve">," říká </w:t>
      </w:r>
      <w:r>
        <w:rPr>
          <w:color w:val="788E95"/>
        </w:rPr>
        <w:t xml:space="preserve">Tom Gallagher, hlavní výkonný viceprezident, </w:t>
      </w:r>
      <w:r>
        <w:rPr>
          <w:color w:val="FB6AB8"/>
        </w:rPr>
        <w:t>který</w:t>
      </w:r>
      <w:r>
        <w:rPr>
          <w:color w:val="788E95"/>
        </w:rPr>
        <w:t xml:space="preserve"> má na starosti institucionální obchodování ve společnosti Oppenheimer &amp; Co</w:t>
      </w:r>
      <w:r>
        <w:t xml:space="preserve">. "Proč bych měl riskovat peníze </w:t>
      </w:r>
      <w:r>
        <w:rPr>
          <w:color w:val="576094"/>
        </w:rPr>
        <w:t xml:space="preserve">pro člověka, </w:t>
      </w:r>
      <w:r>
        <w:rPr>
          <w:color w:val="DB1474"/>
        </w:rPr>
        <w:t>který</w:t>
      </w:r>
      <w:r>
        <w:rPr>
          <w:color w:val="576094"/>
        </w:rPr>
        <w:t xml:space="preserve"> </w:t>
      </w:r>
      <w:r>
        <w:rPr>
          <w:color w:val="8489AE"/>
        </w:rPr>
        <w:t>mi</w:t>
      </w:r>
      <w:r>
        <w:rPr>
          <w:color w:val="576094"/>
        </w:rPr>
        <w:t xml:space="preserve"> platí pět centů za jeden tanec</w:t>
      </w:r>
      <w:r>
        <w:t xml:space="preserve">? </w:t>
      </w:r>
      <w:r>
        <w:rPr>
          <w:color w:val="860E04"/>
        </w:rPr>
        <w:t xml:space="preserve">Jediné, </w:t>
      </w:r>
      <w:r>
        <w:rPr>
          <w:color w:val="FBC206"/>
        </w:rPr>
        <w:t>co</w:t>
      </w:r>
      <w:r>
        <w:rPr>
          <w:color w:val="860E04"/>
        </w:rPr>
        <w:t xml:space="preserve"> máte</w:t>
      </w:r>
      <w:r>
        <w:t xml:space="preserve">, je riziko." Nedostatek likvidity mohou též způsobit "reformy" </w:t>
      </w:r>
      <w:r>
        <w:rPr>
          <w:color w:val="310106"/>
        </w:rPr>
        <w:t>na burze</w:t>
      </w:r>
      <w:r>
        <w:t>. Mnoho obchodníků tvrdí, že "</w:t>
      </w:r>
      <w:r>
        <w:rPr>
          <w:color w:val="6EAB9B"/>
        </w:rPr>
        <w:t xml:space="preserve">pojistky" zavedené po pádu </w:t>
      </w:r>
      <w:r>
        <w:rPr>
          <w:color w:val="F2CDFE"/>
        </w:rPr>
        <w:t>v roce 1987</w:t>
      </w:r>
      <w:r>
        <w:rPr>
          <w:color w:val="6EAB9B"/>
        </w:rPr>
        <w:t xml:space="preserve"> za účelem snížení nestálosti</w:t>
      </w:r>
      <w:r>
        <w:t xml:space="preserve"> nestálost </w:t>
      </w:r>
      <w:r>
        <w:rPr>
          <w:color w:val="248AD0"/>
        </w:rPr>
        <w:t>trhu</w:t>
      </w:r>
      <w:r>
        <w:t xml:space="preserve"> </w:t>
      </w:r>
      <w:r>
        <w:rPr>
          <w:color w:val="9E8317"/>
        </w:rPr>
        <w:t>při pátečním propadu akcií</w:t>
      </w:r>
      <w:r>
        <w:t xml:space="preserve"> naopak zhoršily. </w:t>
      </w:r>
      <w:r>
        <w:rPr>
          <w:color w:val="6EAB9B"/>
        </w:rPr>
        <w:t>Právě tyto pojistky</w:t>
      </w:r>
      <w:r>
        <w:t xml:space="preserve"> způsobily při propadu </w:t>
      </w:r>
      <w:r>
        <w:rPr>
          <w:color w:val="248AD0"/>
        </w:rPr>
        <w:t>trhu</w:t>
      </w:r>
      <w:r>
        <w:t xml:space="preserve"> </w:t>
      </w:r>
      <w:r>
        <w:rPr>
          <w:color w:val="645341"/>
        </w:rPr>
        <w:t>půlhodinové pozastavení obchodování se smlouvami o termínových obchodech na akciovém indexu Standard &amp; Poor's 500</w:t>
      </w:r>
      <w:r>
        <w:t>. "</w:t>
      </w:r>
      <w:r>
        <w:rPr>
          <w:color w:val="645341"/>
        </w:rPr>
        <w:t>Při zastavení termínového obchodování</w:t>
      </w:r>
      <w:r>
        <w:t xml:space="preserve"> jste mohli jen prodávat akcie," abyste snížili působení </w:t>
      </w:r>
      <w:r>
        <w:rPr>
          <w:color w:val="310106"/>
        </w:rPr>
        <w:t>burzy</w:t>
      </w:r>
      <w:r>
        <w:t>, říká jeden finanční manažer. "</w:t>
      </w:r>
      <w:r>
        <w:rPr>
          <w:color w:val="760035"/>
        </w:rPr>
        <w:t>Pro lidi</w:t>
      </w:r>
      <w:r>
        <w:t xml:space="preserve"> byla strašná </w:t>
      </w:r>
      <w:r>
        <w:rPr>
          <w:color w:val="647A41"/>
        </w:rPr>
        <w:t xml:space="preserve">představa, že nemohou uzavřít </w:t>
      </w:r>
      <w:r>
        <w:rPr>
          <w:color w:val="496E76"/>
        </w:rPr>
        <w:t>své</w:t>
      </w:r>
      <w:r>
        <w:rPr>
          <w:color w:val="647A41"/>
        </w:rPr>
        <w:t xml:space="preserve"> obchody</w:t>
      </w:r>
      <w:r>
        <w:t xml:space="preserve">." "Bylo </w:t>
      </w:r>
      <w:r>
        <w:rPr>
          <w:color w:val="647A41"/>
        </w:rPr>
        <w:t>to</w:t>
      </w:r>
      <w:r>
        <w:t xml:space="preserve">, jako když </w:t>
      </w:r>
      <w:r>
        <w:rPr>
          <w:color w:val="E3F894"/>
        </w:rPr>
        <w:t>vás</w:t>
      </w:r>
      <w:r>
        <w:t xml:space="preserve"> zavřou </w:t>
      </w:r>
      <w:r>
        <w:rPr>
          <w:color w:val="F9D7CD"/>
        </w:rPr>
        <w:t>do místnosti s gorilou</w:t>
      </w:r>
      <w:r>
        <w:t xml:space="preserve"> a řeknou </w:t>
      </w:r>
      <w:r>
        <w:rPr>
          <w:color w:val="E3F894"/>
        </w:rPr>
        <w:t>vám</w:t>
      </w:r>
      <w:r>
        <w:t xml:space="preserve">, že </w:t>
      </w:r>
      <w:r>
        <w:rPr>
          <w:color w:val="F9D7CD"/>
        </w:rPr>
        <w:t>tam</w:t>
      </w:r>
      <w:r>
        <w:t xml:space="preserve"> jsou </w:t>
      </w:r>
      <w:r>
        <w:rPr>
          <w:color w:val="876128"/>
        </w:rPr>
        <w:t>tři únikové východy</w:t>
      </w:r>
      <w:r>
        <w:t xml:space="preserve">," řekl jeden obchodník s termínovými obchody sídlící v Chicagu. "A pak dodají: 'Mimochodem, dva </w:t>
      </w:r>
      <w:r>
        <w:rPr>
          <w:color w:val="876128"/>
        </w:rPr>
        <w:t>z nich</w:t>
      </w:r>
      <w:r>
        <w:t xml:space="preserve"> jsou zamčené.'" K nestálosti </w:t>
      </w:r>
      <w:r>
        <w:rPr>
          <w:color w:val="248AD0"/>
        </w:rPr>
        <w:t>trhu</w:t>
      </w:r>
      <w:r>
        <w:t xml:space="preserve"> přispívá také mánie přebírání </w:t>
      </w:r>
      <w:r>
        <w:rPr>
          <w:color w:val="A1A711"/>
        </w:rPr>
        <w:t>společností</w:t>
      </w:r>
      <w:r>
        <w:t xml:space="preserve"> skoupením většiny </w:t>
      </w:r>
      <w:r>
        <w:rPr>
          <w:color w:val="A1A711"/>
        </w:rPr>
        <w:t>jejich</w:t>
      </w:r>
      <w:r>
        <w:t xml:space="preserve"> akcií. Dobrým příkladem je </w:t>
      </w:r>
      <w:r>
        <w:rPr>
          <w:color w:val="01FB92"/>
        </w:rPr>
        <w:t>společnost UAL Corp</w:t>
      </w:r>
      <w:r>
        <w:t xml:space="preserve">. Akcie </w:t>
      </w:r>
      <w:r>
        <w:rPr>
          <w:color w:val="01FB92"/>
        </w:rPr>
        <w:t>této letecké společnosti</w:t>
      </w:r>
      <w:r>
        <w:t xml:space="preserve">, ceněné jako vhodný cíl pro skoupení, se obchodovaly za necelých 280 dolarů za akcii. Když se obchod dostal do problémů, </w:t>
      </w:r>
      <w:r>
        <w:rPr>
          <w:color w:val="FD0F31"/>
        </w:rPr>
        <w:t>akcie</w:t>
      </w:r>
      <w:r>
        <w:t xml:space="preserve"> poklesly, </w:t>
      </w:r>
      <w:r>
        <w:rPr>
          <w:color w:val="BE8485"/>
        </w:rPr>
        <w:t>včera</w:t>
      </w:r>
      <w:r>
        <w:t xml:space="preserve"> uzavřely na 198 dolarech. </w:t>
      </w:r>
      <w:r>
        <w:rPr>
          <w:color w:val="C660FB"/>
        </w:rPr>
        <w:t xml:space="preserve">Akcie </w:t>
      </w:r>
      <w:r>
        <w:rPr>
          <w:color w:val="120104"/>
        </w:rPr>
        <w:t>společnosti UAL</w:t>
      </w:r>
      <w:r>
        <w:t xml:space="preserve"> se nyní pravděpodobně obchodují blíže ke </w:t>
      </w:r>
      <w:r>
        <w:rPr>
          <w:color w:val="C660FB"/>
        </w:rPr>
        <w:t>své</w:t>
      </w:r>
      <w:r>
        <w:t xml:space="preserve"> hodnotě založené na příjmech </w:t>
      </w:r>
      <w:r>
        <w:rPr>
          <w:color w:val="01FB92"/>
        </w:rPr>
        <w:t>společnosti</w:t>
      </w:r>
      <w:r>
        <w:t xml:space="preserve">. Naopak je nepravděpodobné, že by náhlé změny cen způsobovali </w:t>
      </w:r>
      <w:r>
        <w:rPr>
          <w:color w:val="D48958"/>
        </w:rPr>
        <w:t xml:space="preserve">tradiční investoři, </w:t>
      </w:r>
      <w:r>
        <w:rPr>
          <w:color w:val="05AEE8"/>
        </w:rPr>
        <w:t>kteří</w:t>
      </w:r>
      <w:r>
        <w:rPr>
          <w:color w:val="D48958"/>
        </w:rPr>
        <w:t xml:space="preserve"> akcie nakoupí a drží</w:t>
      </w:r>
      <w:r>
        <w:t xml:space="preserve">. </w:t>
      </w:r>
      <w:r>
        <w:rPr>
          <w:color w:val="C3C1BE"/>
        </w:rPr>
        <w:t xml:space="preserve">Scott Black, finanční manažer zaměřený na ohodnocování, </w:t>
      </w:r>
      <w:r>
        <w:rPr>
          <w:color w:val="9F98F8"/>
        </w:rPr>
        <w:t>který</w:t>
      </w:r>
      <w:r>
        <w:rPr>
          <w:color w:val="C3C1BE"/>
        </w:rPr>
        <w:t xml:space="preserve"> řídí společnost Delphi Management Inc</w:t>
      </w:r>
      <w:r>
        <w:t xml:space="preserve">., zdůrazňuje, že </w:t>
      </w:r>
      <w:r>
        <w:rPr>
          <w:color w:val="1167D9"/>
        </w:rPr>
        <w:t xml:space="preserve">pro ty, </w:t>
      </w:r>
      <w:r>
        <w:rPr>
          <w:color w:val="D19012"/>
        </w:rPr>
        <w:t>kteří</w:t>
      </w:r>
      <w:r>
        <w:rPr>
          <w:color w:val="1167D9"/>
        </w:rPr>
        <w:t xml:space="preserve"> investují podle základních pravidel</w:t>
      </w:r>
      <w:r>
        <w:t xml:space="preserve">, "se hodnota akcií ze dne na den až tak nemění". Někteří experti tvrdí, že burzy nejsou tak nestálé, jak se široce předpokládá. </w:t>
      </w:r>
      <w:r>
        <w:rPr>
          <w:color w:val="B7D802"/>
        </w:rPr>
        <w:t>Hans Stoll, profesor financí na Univerzitě ve Vanderbiltu</w:t>
      </w:r>
      <w:r>
        <w:t xml:space="preserve">, tvrdí, že </w:t>
      </w:r>
      <w:r>
        <w:rPr>
          <w:color w:val="826392"/>
        </w:rPr>
        <w:t>současná nestálost na amerických trzích</w:t>
      </w:r>
      <w:r>
        <w:t xml:space="preserve"> je zanedbatelná ve srovnání s 30. léty, tedy se situací desítky let před tím, než byly zavedeny deriváty jako opce a termínové obchody. "Nemohu prostě uvěřit, že by inovace na finančních trzích mohly způsobit </w:t>
      </w:r>
      <w:r>
        <w:rPr>
          <w:color w:val="826392"/>
        </w:rPr>
        <w:t>takovou nestálost</w:t>
      </w:r>
      <w:r>
        <w:t xml:space="preserve">," říká. Robert D. Arnott, prezident </w:t>
      </w:r>
      <w:r>
        <w:rPr>
          <w:color w:val="5E7A6A"/>
        </w:rPr>
        <w:t xml:space="preserve">společnosti </w:t>
      </w:r>
      <w:r>
        <w:rPr>
          <w:color w:val="B29869"/>
        </w:rPr>
        <w:t>First Quadrant</w:t>
      </w:r>
      <w:r>
        <w:rPr>
          <w:color w:val="5E7A6A"/>
        </w:rPr>
        <w:t xml:space="preserve">, </w:t>
      </w:r>
      <w:r>
        <w:rPr>
          <w:color w:val="1D0051"/>
        </w:rPr>
        <w:t>která</w:t>
      </w:r>
      <w:r>
        <w:rPr>
          <w:color w:val="5E7A6A"/>
        </w:rPr>
        <w:t xml:space="preserve"> se zabývá alokací aktiv</w:t>
      </w:r>
      <w:r>
        <w:t xml:space="preserve">, k tomu poznamenává, že v posledních týdnech </w:t>
      </w:r>
      <w:r>
        <w:rPr>
          <w:color w:val="9E8317"/>
        </w:rPr>
        <w:t>před pátečním zmatkem</w:t>
      </w:r>
      <w:r>
        <w:t xml:space="preserve"> dosáhla denní míra nestálosti </w:t>
      </w:r>
      <w:r>
        <w:rPr>
          <w:color w:val="310106"/>
        </w:rPr>
        <w:t>na Newyorské burze cenných papírů</w:t>
      </w:r>
      <w:r>
        <w:t xml:space="preserve"> "historicky nízkých hodnot". </w:t>
      </w:r>
      <w:r>
        <w:rPr>
          <w:color w:val="8BE7FC"/>
        </w:rPr>
        <w:t>Někteří lidé</w:t>
      </w:r>
      <w:r>
        <w:t xml:space="preserve"> mají sklon přehlížet, že </w:t>
      </w:r>
      <w:r>
        <w:rPr>
          <w:color w:val="76E0C1"/>
        </w:rPr>
        <w:t>posun o 50 bodů</w:t>
      </w:r>
      <w:r>
        <w:t xml:space="preserve"> je procentuelně menší, než byl </w:t>
      </w:r>
      <w:r>
        <w:rPr>
          <w:color w:val="BACFA7"/>
        </w:rPr>
        <w:t>dříve</w:t>
      </w:r>
      <w:r>
        <w:t xml:space="preserve">, </w:t>
      </w:r>
      <w:r>
        <w:rPr>
          <w:color w:val="BACFA7"/>
        </w:rPr>
        <w:t>kdy</w:t>
      </w:r>
      <w:r>
        <w:t xml:space="preserve"> byl trh s akciemi menší. </w:t>
      </w:r>
      <w:r>
        <w:rPr>
          <w:color w:val="11BA09"/>
        </w:rPr>
        <w:t xml:space="preserve">John J. Phelan jr., předseda </w:t>
      </w:r>
      <w:r>
        <w:rPr>
          <w:color w:val="462C36"/>
        </w:rPr>
        <w:t>Newyorské burzy</w:t>
      </w:r>
      <w:r>
        <w:t xml:space="preserve">, trvá na tom, že "roky 1988 a 1989 byly dva z nejstálejších za posledních 30 nebo 40 let". Avšak v době rychlých pohybů na akciových trzích jako v minulém týdnu neznamená </w:t>
      </w:r>
      <w:r>
        <w:rPr>
          <w:color w:val="65407D"/>
        </w:rPr>
        <w:t xml:space="preserve">nízká průměrná nestálost, </w:t>
      </w:r>
      <w:r>
        <w:rPr>
          <w:color w:val="491803"/>
        </w:rPr>
        <w:t>o které</w:t>
      </w:r>
      <w:r>
        <w:rPr>
          <w:color w:val="65407D"/>
        </w:rPr>
        <w:t xml:space="preserve"> </w:t>
      </w:r>
      <w:r>
        <w:rPr>
          <w:color w:val="F5D2A8"/>
        </w:rPr>
        <w:t>Phelan</w:t>
      </w:r>
      <w:r>
        <w:rPr>
          <w:color w:val="65407D"/>
        </w:rPr>
        <w:t xml:space="preserve"> hovoří</w:t>
      </w:r>
      <w:r>
        <w:t xml:space="preserve">, žádnou útěchu. Sanford Grossman, profesor financí na univerzitě Wharton School, navíc tvrdí, že nestálé skoky cen akcií budou trvat tak dlouho, dokud likvidita bude zaostávat za nenasytnými požadavky </w:t>
      </w:r>
      <w:r>
        <w:rPr>
          <w:color w:val="03422C"/>
        </w:rPr>
        <w:t>institucí, "</w:t>
      </w:r>
      <w:r>
        <w:rPr>
          <w:color w:val="72A46E"/>
        </w:rPr>
        <w:t>které</w:t>
      </w:r>
      <w:r>
        <w:rPr>
          <w:color w:val="03422C"/>
        </w:rPr>
        <w:t xml:space="preserve"> mohou jen tak předstoupit a říci:'Mám na prodej akcie za miliardu dolarů</w:t>
      </w:r>
      <w:r>
        <w:t xml:space="preserve">'". Někteří si myslí, že honba za likviditou je zbytečná. V roce 1936 napsal </w:t>
      </w:r>
      <w:r>
        <w:rPr>
          <w:color w:val="128EAC"/>
        </w:rPr>
        <w:t>John Maynard Keynes</w:t>
      </w:r>
      <w:r>
        <w:t xml:space="preserve">, že "žádná z maxim ortodoxních financí není víc protispolečenská než </w:t>
      </w:r>
      <w:r>
        <w:rPr>
          <w:color w:val="47545E"/>
        </w:rPr>
        <w:t>fetišismus likvidity</w:t>
      </w:r>
      <w:r>
        <w:t xml:space="preserve">". </w:t>
      </w:r>
      <w:r>
        <w:rPr>
          <w:color w:val="47545E"/>
        </w:rPr>
        <w:t>Ten</w:t>
      </w:r>
      <w:r>
        <w:t xml:space="preserve"> vede </w:t>
      </w:r>
      <w:r>
        <w:rPr>
          <w:color w:val="B95C69"/>
        </w:rPr>
        <w:t>investory</w:t>
      </w:r>
      <w:r>
        <w:t xml:space="preserve"> </w:t>
      </w:r>
      <w:r>
        <w:rPr>
          <w:color w:val="A14D12"/>
        </w:rPr>
        <w:t>k tomu, aby</w:t>
      </w:r>
      <w:r>
        <w:t xml:space="preserve"> </w:t>
      </w:r>
      <w:r>
        <w:rPr>
          <w:color w:val="C4C8FA"/>
        </w:rPr>
        <w:t xml:space="preserve">se zaměřili na krátkodobé pohyby cen - nazval </w:t>
      </w:r>
      <w:r>
        <w:rPr>
          <w:color w:val="372A55"/>
        </w:rPr>
        <w:t>to</w:t>
      </w:r>
      <w:r>
        <w:rPr>
          <w:color w:val="C4C8FA"/>
        </w:rPr>
        <w:t xml:space="preserve"> "škatulata, škatulata, hejbejte se" - než na dlouhodobou základní hodnotu</w:t>
      </w:r>
      <w:r>
        <w:t>. Do tohoto článku přispěl James A. White.</w:t>
      </w:r>
    </w:p>
    <w:p>
      <w:r>
        <w:rPr>
          <w:b/>
        </w:rPr>
        <w:t>Document number 1760</w:t>
      </w:r>
    </w:p>
    <w:p>
      <w:r>
        <w:rPr>
          <w:b/>
        </w:rPr>
        <w:t>Document identifier: wsj2058-001</w:t>
      </w:r>
    </w:p>
    <w:p>
      <w:r>
        <w:rPr>
          <w:color w:val="310106"/>
        </w:rPr>
        <w:t>Národní úřad pro letectví a kosmonautiku (NASA</w:t>
      </w:r>
      <w:r>
        <w:t xml:space="preserve">) sdělil, že </w:t>
      </w:r>
      <w:r>
        <w:rPr>
          <w:color w:val="04640D"/>
        </w:rPr>
        <w:t xml:space="preserve">jednu z </w:t>
      </w:r>
      <w:r>
        <w:rPr>
          <w:color w:val="FEFB0A"/>
        </w:rPr>
        <w:t>jeho</w:t>
      </w:r>
      <w:r>
        <w:rPr>
          <w:color w:val="04640D"/>
        </w:rPr>
        <w:t xml:space="preserve"> počítačových sítí</w:t>
      </w:r>
      <w:r>
        <w:t xml:space="preserve"> napadl </w:t>
      </w:r>
      <w:r>
        <w:rPr>
          <w:color w:val="FB5514"/>
        </w:rPr>
        <w:t>počítačový virus</w:t>
      </w:r>
      <w:r>
        <w:t xml:space="preserve"> a šíří protijaderné zprávy týkající se </w:t>
      </w:r>
      <w:r>
        <w:rPr>
          <w:color w:val="E115C0"/>
        </w:rPr>
        <w:t xml:space="preserve">vesmírné sondy Galileo, </w:t>
      </w:r>
      <w:r>
        <w:rPr>
          <w:color w:val="00587F"/>
        </w:rPr>
        <w:t>která</w:t>
      </w:r>
      <w:r>
        <w:rPr>
          <w:color w:val="E115C0"/>
        </w:rPr>
        <w:t xml:space="preserve"> má být </w:t>
      </w:r>
      <w:r>
        <w:rPr>
          <w:color w:val="0BC582"/>
        </w:rPr>
        <w:t>dnes</w:t>
      </w:r>
      <w:r>
        <w:rPr>
          <w:color w:val="E115C0"/>
        </w:rPr>
        <w:t xml:space="preserve"> vypuštěna</w:t>
      </w:r>
      <w:r>
        <w:t xml:space="preserve">. </w:t>
      </w:r>
      <w:r>
        <w:rPr>
          <w:color w:val="FEB8C8"/>
        </w:rPr>
        <w:t>Mluvčí NASA Charles Redmond</w:t>
      </w:r>
      <w:r>
        <w:t xml:space="preserve"> řekl, že </w:t>
      </w:r>
      <w:r>
        <w:rPr>
          <w:color w:val="310106"/>
        </w:rPr>
        <w:t>vládní agentura</w:t>
      </w:r>
      <w:r>
        <w:t xml:space="preserve"> </w:t>
      </w:r>
      <w:r>
        <w:rPr>
          <w:color w:val="FB5514"/>
        </w:rPr>
        <w:t>tento virus</w:t>
      </w:r>
      <w:r>
        <w:t xml:space="preserve"> objevila </w:t>
      </w:r>
      <w:r>
        <w:rPr>
          <w:color w:val="9E8317"/>
        </w:rPr>
        <w:t>v pondělí</w:t>
      </w:r>
      <w:r>
        <w:t xml:space="preserve"> </w:t>
      </w:r>
      <w:r>
        <w:rPr>
          <w:color w:val="01190F"/>
        </w:rPr>
        <w:t>v souboru počítačových sítí nazývaném souhrnně Internet</w:t>
      </w:r>
      <w:r>
        <w:t xml:space="preserve"> a očekává, že </w:t>
      </w:r>
      <w:r>
        <w:rPr>
          <w:color w:val="847D81"/>
        </w:rPr>
        <w:t>do dnešního dne</w:t>
      </w:r>
      <w:r>
        <w:t xml:space="preserve"> bude nakaženo 100 univerzitních center. Ačkoli </w:t>
      </w:r>
      <w:r>
        <w:rPr>
          <w:color w:val="04640D"/>
        </w:rPr>
        <w:t>tato síť</w:t>
      </w:r>
      <w:r>
        <w:t xml:space="preserve"> není připojena </w:t>
      </w:r>
      <w:r>
        <w:rPr>
          <w:color w:val="58018B"/>
        </w:rPr>
        <w:t xml:space="preserve">k počítačovým systémům, </w:t>
      </w:r>
      <w:r>
        <w:rPr>
          <w:color w:val="B70639"/>
        </w:rPr>
        <w:t>které</w:t>
      </w:r>
      <w:r>
        <w:rPr>
          <w:color w:val="58018B"/>
        </w:rPr>
        <w:t xml:space="preserve"> řídí </w:t>
      </w:r>
      <w:r>
        <w:rPr>
          <w:color w:val="703B01"/>
        </w:rPr>
        <w:t>sondu Galileo</w:t>
      </w:r>
      <w:r>
        <w:rPr>
          <w:color w:val="58018B"/>
        </w:rPr>
        <w:t xml:space="preserve"> nebo </w:t>
      </w:r>
      <w:r>
        <w:rPr>
          <w:color w:val="F7F1DF"/>
        </w:rPr>
        <w:t>raketoplán</w:t>
      </w:r>
      <w:r>
        <w:t xml:space="preserve">, část </w:t>
      </w:r>
      <w:r>
        <w:rPr>
          <w:color w:val="04640D"/>
        </w:rPr>
        <w:t>sítě</w:t>
      </w:r>
      <w:r>
        <w:t xml:space="preserve"> bude po vypuštění </w:t>
      </w:r>
      <w:r>
        <w:rPr>
          <w:color w:val="E115C0"/>
        </w:rPr>
        <w:t>sondy</w:t>
      </w:r>
      <w:r>
        <w:t xml:space="preserve"> analyzovat </w:t>
      </w:r>
      <w:r>
        <w:rPr>
          <w:color w:val="E115C0"/>
        </w:rPr>
        <w:t>její</w:t>
      </w:r>
      <w:r>
        <w:t xml:space="preserve"> data. </w:t>
      </w:r>
      <w:r>
        <w:rPr>
          <w:color w:val="FEB8C8"/>
        </w:rPr>
        <w:t>Redmond</w:t>
      </w:r>
      <w:r>
        <w:t xml:space="preserve"> řekl, že </w:t>
      </w:r>
      <w:r>
        <w:rPr>
          <w:color w:val="FB5514"/>
        </w:rPr>
        <w:t>tento vetřelec</w:t>
      </w:r>
      <w:r>
        <w:t xml:space="preserve"> dosud žádnou škodu nezpůsobil, ale </w:t>
      </w:r>
      <w:r>
        <w:rPr>
          <w:color w:val="310106"/>
        </w:rPr>
        <w:t>úřad</w:t>
      </w:r>
      <w:r>
        <w:t xml:space="preserve"> má strach, že "skutečná data by mohla být nahrazena nesmysly". Odhadl, že </w:t>
      </w:r>
      <w:r>
        <w:rPr>
          <w:color w:val="118B8A"/>
        </w:rPr>
        <w:t>specialistovi na bezpečnost počítačů</w:t>
      </w:r>
      <w:r>
        <w:t xml:space="preserve"> může odstranění </w:t>
      </w:r>
      <w:r>
        <w:rPr>
          <w:color w:val="FB5514"/>
        </w:rPr>
        <w:t>viru</w:t>
      </w:r>
      <w:r>
        <w:t xml:space="preserve"> </w:t>
      </w:r>
      <w:r>
        <w:rPr>
          <w:color w:val="04640D"/>
        </w:rPr>
        <w:t>z počítačové sítě</w:t>
      </w:r>
      <w:r>
        <w:t xml:space="preserve"> trvat jeden den. Zatím se zdá, že </w:t>
      </w:r>
      <w:r>
        <w:rPr>
          <w:color w:val="FB5514"/>
        </w:rPr>
        <w:t xml:space="preserve">tento vetřelec, jeden z nejrozsáhlejších, </w:t>
      </w:r>
      <w:r>
        <w:rPr>
          <w:color w:val="4AFEFA"/>
        </w:rPr>
        <w:t>který</w:t>
      </w:r>
      <w:r>
        <w:rPr>
          <w:color w:val="FB5514"/>
        </w:rPr>
        <w:t xml:space="preserve"> kdy zaútočil na výzkumnou síť</w:t>
      </w:r>
      <w:r>
        <w:t xml:space="preserve">, napadl jen hardware </w:t>
      </w:r>
      <w:r>
        <w:rPr>
          <w:color w:val="FCB164"/>
        </w:rPr>
        <w:t xml:space="preserve">společnosti Digital Equipment Corp., </w:t>
      </w:r>
      <w:r>
        <w:rPr>
          <w:color w:val="796EE6"/>
        </w:rPr>
        <w:t>která</w:t>
      </w:r>
      <w:r>
        <w:rPr>
          <w:color w:val="FCB164"/>
        </w:rPr>
        <w:t xml:space="preserve"> používá operační systém Digital's VAX/VMS</w:t>
      </w:r>
      <w:r>
        <w:t xml:space="preserve">. </w:t>
      </w:r>
      <w:r>
        <w:rPr>
          <w:color w:val="FB5514"/>
        </w:rPr>
        <w:t>Virus</w:t>
      </w:r>
      <w:r>
        <w:t xml:space="preserve"> nemá nic společného </w:t>
      </w:r>
      <w:r>
        <w:rPr>
          <w:color w:val="000D2C"/>
        </w:rPr>
        <w:t xml:space="preserve">se známým virem, </w:t>
      </w:r>
      <w:r>
        <w:rPr>
          <w:color w:val="53495F"/>
        </w:rPr>
        <w:t>který</w:t>
      </w:r>
      <w:r>
        <w:rPr>
          <w:color w:val="000D2C"/>
        </w:rPr>
        <w:t xml:space="preserve"> loni napadl </w:t>
      </w:r>
      <w:r>
        <w:rPr>
          <w:color w:val="F95475"/>
        </w:rPr>
        <w:t xml:space="preserve">Arpanet, mnohem rozsáhlejší síť, </w:t>
      </w:r>
      <w:r>
        <w:rPr>
          <w:color w:val="61FC03"/>
        </w:rPr>
        <w:t>kterou</w:t>
      </w:r>
      <w:r>
        <w:rPr>
          <w:color w:val="F95475"/>
        </w:rPr>
        <w:t xml:space="preserve"> používají výzkumníci na univerzitách, laboratoře a vládní úřady po celém světě</w:t>
      </w:r>
      <w:r>
        <w:t xml:space="preserve">. </w:t>
      </w:r>
      <w:r>
        <w:rPr>
          <w:color w:val="FB5514"/>
        </w:rPr>
        <w:t xml:space="preserve">Virus, </w:t>
      </w:r>
      <w:r>
        <w:rPr>
          <w:color w:val="5D9608"/>
        </w:rPr>
        <w:t>který</w:t>
      </w:r>
      <w:r>
        <w:rPr>
          <w:color w:val="FB5514"/>
        </w:rPr>
        <w:t xml:space="preserve"> napadl NASA</w:t>
      </w:r>
      <w:r>
        <w:t xml:space="preserve">, je v žargonu počítačového zabezpečení tzv. počítačový červ, uvedl </w:t>
      </w:r>
      <w:r>
        <w:rPr>
          <w:color w:val="FEB8C8"/>
        </w:rPr>
        <w:t>Redmond</w:t>
      </w:r>
      <w:r>
        <w:t xml:space="preserve">. Červ sídlí v operačním systému počítače a šíří se přenosem na jiné síťově propojené počítače. </w:t>
      </w:r>
      <w:r>
        <w:rPr>
          <w:color w:val="FEB8C8"/>
        </w:rPr>
        <w:t>Podle Redmonda</w:t>
      </w:r>
      <w:r>
        <w:t xml:space="preserve"> se </w:t>
      </w:r>
      <w:r>
        <w:rPr>
          <w:color w:val="FB5514"/>
        </w:rPr>
        <w:t>červ Galileo</w:t>
      </w:r>
      <w:r>
        <w:t xml:space="preserve"> zřejmě zrodil v nějakém počítači ve Francii napojeném </w:t>
      </w:r>
      <w:r>
        <w:rPr>
          <w:color w:val="DE98FD"/>
        </w:rPr>
        <w:t xml:space="preserve">na Síť analyzující fyziku vesmírného prostoru (SPAN), </w:t>
      </w:r>
      <w:r>
        <w:rPr>
          <w:color w:val="98A088"/>
        </w:rPr>
        <w:t>která</w:t>
      </w:r>
      <w:r>
        <w:rPr>
          <w:color w:val="DE98FD"/>
        </w:rPr>
        <w:t xml:space="preserve"> patří </w:t>
      </w:r>
      <w:r>
        <w:rPr>
          <w:color w:val="4F584E"/>
        </w:rPr>
        <w:t>agentuře NASA</w:t>
      </w:r>
      <w:r>
        <w:t xml:space="preserve">. </w:t>
      </w:r>
      <w:r>
        <w:rPr>
          <w:color w:val="310106"/>
        </w:rPr>
        <w:t>Agentura NASA</w:t>
      </w:r>
      <w:r>
        <w:t xml:space="preserve"> sdělila, že </w:t>
      </w:r>
      <w:r>
        <w:rPr>
          <w:color w:val="FB5514"/>
        </w:rPr>
        <w:t>červ Galileo</w:t>
      </w:r>
      <w:r>
        <w:t xml:space="preserve"> zatím nenakazil </w:t>
      </w:r>
      <w:r>
        <w:rPr>
          <w:color w:val="248AD0"/>
        </w:rPr>
        <w:t xml:space="preserve">ani </w:t>
      </w:r>
      <w:r>
        <w:rPr>
          <w:color w:val="5C5300"/>
        </w:rPr>
        <w:t>její</w:t>
      </w:r>
      <w:r>
        <w:rPr>
          <w:color w:val="248AD0"/>
        </w:rPr>
        <w:t xml:space="preserve"> počítače, ani počítače </w:t>
      </w:r>
      <w:r>
        <w:rPr>
          <w:color w:val="9F6551"/>
        </w:rPr>
        <w:t>jiných vládních agentur</w:t>
      </w:r>
      <w:r>
        <w:t xml:space="preserve">, </w:t>
      </w:r>
      <w:r>
        <w:rPr>
          <w:color w:val="BCFEC6"/>
        </w:rPr>
        <w:t xml:space="preserve">protože </w:t>
      </w:r>
      <w:r>
        <w:rPr>
          <w:color w:val="932C70"/>
        </w:rPr>
        <w:t>své</w:t>
      </w:r>
      <w:r>
        <w:rPr>
          <w:color w:val="2B1B04"/>
        </w:rPr>
        <w:t xml:space="preserve"> systémy</w:t>
      </w:r>
      <w:r>
        <w:rPr>
          <w:color w:val="BCFEC6"/>
        </w:rPr>
        <w:t xml:space="preserve"> upravily tak, aby</w:t>
      </w:r>
      <w:r>
        <w:t xml:space="preserve"> </w:t>
      </w:r>
      <w:r>
        <w:rPr>
          <w:color w:val="B5AFC4"/>
        </w:rPr>
        <w:t>červy odmítaly</w:t>
      </w:r>
      <w:r>
        <w:t xml:space="preserve">. </w:t>
      </w:r>
      <w:r>
        <w:rPr>
          <w:color w:val="FEB8C8"/>
        </w:rPr>
        <w:t>Redmond</w:t>
      </w:r>
      <w:r>
        <w:t xml:space="preserve"> však sdělil, že </w:t>
      </w:r>
      <w:r>
        <w:rPr>
          <w:color w:val="FB5514"/>
        </w:rPr>
        <w:t>červ</w:t>
      </w:r>
      <w:r>
        <w:t xml:space="preserve"> napadl </w:t>
      </w:r>
      <w:r>
        <w:rPr>
          <w:color w:val="D4C67A"/>
        </w:rPr>
        <w:t xml:space="preserve">univerzity, </w:t>
      </w:r>
      <w:r>
        <w:rPr>
          <w:color w:val="AE7AA1"/>
        </w:rPr>
        <w:t>které</w:t>
      </w:r>
      <w:r>
        <w:rPr>
          <w:color w:val="D4C67A"/>
        </w:rPr>
        <w:t xml:space="preserve"> </w:t>
      </w:r>
      <w:r>
        <w:rPr>
          <w:color w:val="C2A393"/>
        </w:rPr>
        <w:t>tyto úpravy</w:t>
      </w:r>
      <w:r>
        <w:rPr>
          <w:color w:val="D4C67A"/>
        </w:rPr>
        <w:t xml:space="preserve"> neprovedly</w:t>
      </w:r>
      <w:r>
        <w:t xml:space="preserve">. </w:t>
      </w:r>
      <w:r>
        <w:rPr>
          <w:color w:val="0232FD"/>
        </w:rPr>
        <w:t xml:space="preserve">Šéfredaktor </w:t>
      </w:r>
      <w:r>
        <w:rPr>
          <w:color w:val="6A3A35"/>
        </w:rPr>
        <w:t>časopisu Computerworld</w:t>
      </w:r>
      <w:r>
        <w:rPr>
          <w:color w:val="0232FD"/>
        </w:rPr>
        <w:t xml:space="preserve"> Michael Alexander</w:t>
      </w:r>
      <w:r>
        <w:t xml:space="preserve"> uvedl, že se dozvěděl, že </w:t>
      </w:r>
      <w:r>
        <w:rPr>
          <w:color w:val="FB5514"/>
        </w:rPr>
        <w:t>červ</w:t>
      </w:r>
      <w:r>
        <w:t xml:space="preserve"> se do počítačového centra dostane vyhledáním </w:t>
      </w:r>
      <w:r>
        <w:rPr>
          <w:color w:val="BA6801"/>
        </w:rPr>
        <w:t xml:space="preserve">jednoduchých hesel - například </w:t>
      </w:r>
      <w:r>
        <w:rPr>
          <w:color w:val="168E5C"/>
        </w:rPr>
        <w:t xml:space="preserve">těch, </w:t>
      </w:r>
      <w:r>
        <w:rPr>
          <w:color w:val="16C0D0"/>
        </w:rPr>
        <w:t>která</w:t>
      </w:r>
      <w:r>
        <w:rPr>
          <w:color w:val="168E5C"/>
        </w:rPr>
        <w:t xml:space="preserve"> jsou stejná jako jméno uživatele</w:t>
      </w:r>
      <w:r>
        <w:t xml:space="preserve">. Pokud </w:t>
      </w:r>
      <w:r>
        <w:rPr>
          <w:color w:val="BA6801"/>
        </w:rPr>
        <w:t>je</w:t>
      </w:r>
      <w:r>
        <w:t xml:space="preserve"> </w:t>
      </w:r>
      <w:r>
        <w:rPr>
          <w:color w:val="FB5514"/>
        </w:rPr>
        <w:t>červ</w:t>
      </w:r>
      <w:r>
        <w:t xml:space="preserve"> najde a dostane se do systému, zobrazí se na obrazovce, když se uživatel přihlásí do systému, text: "Červi proti jaderným zabijákům... Hlásáte dobu míru pro všechny a přitom se připravujete na válku." Podle </w:t>
      </w:r>
      <w:r>
        <w:rPr>
          <w:color w:val="0232FD"/>
        </w:rPr>
        <w:t>Alexanderových</w:t>
      </w:r>
      <w:r>
        <w:t xml:space="preserve"> slov </w:t>
      </w:r>
      <w:r>
        <w:rPr>
          <w:color w:val="FB5514"/>
        </w:rPr>
        <w:t>červ</w:t>
      </w:r>
      <w:r>
        <w:t xml:space="preserve"> navíc ostatním počítačům v centru rozesílá podivné zprávy - typu "George Orwell byl optimista" nebo "Dnes večer nekrmte netopýry". </w:t>
      </w:r>
      <w:r>
        <w:rPr>
          <w:color w:val="FB5514"/>
        </w:rPr>
        <w:t>Červ</w:t>
      </w:r>
      <w:r>
        <w:t xml:space="preserve"> také vyhledává </w:t>
      </w:r>
      <w:r>
        <w:rPr>
          <w:color w:val="C62100"/>
        </w:rPr>
        <w:t xml:space="preserve">jednoduchá hesla, </w:t>
      </w:r>
      <w:r>
        <w:rPr>
          <w:color w:val="014347"/>
        </w:rPr>
        <w:t>která</w:t>
      </w:r>
      <w:r>
        <w:rPr>
          <w:color w:val="C62100"/>
        </w:rPr>
        <w:t xml:space="preserve"> uživateli poskytují větší práva</w:t>
      </w:r>
      <w:r>
        <w:t xml:space="preserve">. </w:t>
      </w:r>
      <w:r>
        <w:rPr>
          <w:color w:val="C62100"/>
        </w:rPr>
        <w:t>Hesla</w:t>
      </w:r>
      <w:r>
        <w:t xml:space="preserve"> jsou součástí </w:t>
      </w:r>
      <w:r>
        <w:rPr>
          <w:color w:val="233809"/>
        </w:rPr>
        <w:t>systémového softwaru</w:t>
      </w:r>
      <w:r>
        <w:t xml:space="preserve">, když je instalován, ale předpokládá se, že budou nahrazena jinými hesly ihned po uvedení systému do provozu. </w:t>
      </w:r>
      <w:r>
        <w:rPr>
          <w:color w:val="0232FD"/>
        </w:rPr>
        <w:t>Alexander</w:t>
      </w:r>
      <w:r>
        <w:t xml:space="preserve"> řekl, že pokud </w:t>
      </w:r>
      <w:r>
        <w:rPr>
          <w:color w:val="FB5514"/>
        </w:rPr>
        <w:t>červ</w:t>
      </w:r>
      <w:r>
        <w:t xml:space="preserve"> jedno </w:t>
      </w:r>
      <w:r>
        <w:rPr>
          <w:color w:val="C62100"/>
        </w:rPr>
        <w:t>z těchto hesel</w:t>
      </w:r>
      <w:r>
        <w:t xml:space="preserve"> najde, udělá například </w:t>
      </w:r>
      <w:r>
        <w:rPr>
          <w:color w:val="42083B"/>
        </w:rPr>
        <w:t>to, že uživatelská hesla změní na sled nahodilých čísel</w:t>
      </w:r>
      <w:r>
        <w:t xml:space="preserve">, a zabrání </w:t>
      </w:r>
      <w:r>
        <w:rPr>
          <w:color w:val="42083B"/>
        </w:rPr>
        <w:t>tak</w:t>
      </w:r>
      <w:r>
        <w:t xml:space="preserve"> </w:t>
      </w:r>
      <w:r>
        <w:rPr>
          <w:color w:val="82785D"/>
        </w:rPr>
        <w:t>uživatelům</w:t>
      </w:r>
      <w:r>
        <w:t xml:space="preserve">, aby se přihlásili do sítě. </w:t>
      </w:r>
      <w:r>
        <w:rPr>
          <w:color w:val="310106"/>
        </w:rPr>
        <w:t>Agentura NASA</w:t>
      </w:r>
      <w:r>
        <w:t xml:space="preserve"> odhadla, že </w:t>
      </w:r>
      <w:r>
        <w:rPr>
          <w:color w:val="9E8317"/>
        </w:rPr>
        <w:t>v pondělí</w:t>
      </w:r>
      <w:r>
        <w:t xml:space="preserve"> byla nakažena </w:t>
      </w:r>
      <w:r>
        <w:rPr>
          <w:color w:val="023087"/>
        </w:rPr>
        <w:t>přibližně čtyři</w:t>
      </w:r>
      <w:r>
        <w:t xml:space="preserve"> počítačová centra. </w:t>
      </w:r>
      <w:r>
        <w:rPr>
          <w:color w:val="B7DAD2"/>
        </w:rPr>
        <w:t>Včera</w:t>
      </w:r>
      <w:r>
        <w:t xml:space="preserve"> </w:t>
      </w:r>
      <w:r>
        <w:rPr>
          <w:color w:val="023087"/>
        </w:rPr>
        <w:t>toto číslo</w:t>
      </w:r>
      <w:r>
        <w:t xml:space="preserve"> vzrostlo na 40 a </w:t>
      </w:r>
      <w:r>
        <w:rPr>
          <w:color w:val="847D81"/>
        </w:rPr>
        <w:t>dnes</w:t>
      </w:r>
      <w:r>
        <w:t xml:space="preserve"> se očekává vzrůst na 100. NASA sdělila, že bude trvat přibližně týden, než přesně zjistí, kolik center z celkových 6000 napojených </w:t>
      </w:r>
      <w:r>
        <w:rPr>
          <w:color w:val="01190F"/>
        </w:rPr>
        <w:t>na Internet</w:t>
      </w:r>
      <w:r>
        <w:t xml:space="preserve"> bylo zasaženo a jaký je rozsah škody, pokud nějaká vznikne. Protijaderní aktivisté protestují proti vypuštění </w:t>
      </w:r>
      <w:r>
        <w:rPr>
          <w:color w:val="E115C0"/>
        </w:rPr>
        <w:t>vesmírné sondy Galileo</w:t>
      </w:r>
      <w:r>
        <w:t xml:space="preserve"> k Jupiteru, protože k výrobě elektrické energie potřebné pro provoz </w:t>
      </w:r>
      <w:r>
        <w:rPr>
          <w:color w:val="E115C0"/>
        </w:rPr>
        <w:t>sondy</w:t>
      </w:r>
      <w:r>
        <w:t xml:space="preserve"> využívá plutonium. Aktivisté se obávají, že pokud by </w:t>
      </w:r>
      <w:r>
        <w:rPr>
          <w:color w:val="196956"/>
        </w:rPr>
        <w:t xml:space="preserve">raketoplán nesoucí </w:t>
      </w:r>
      <w:r>
        <w:rPr>
          <w:color w:val="8C41BB"/>
        </w:rPr>
        <w:t>sondu Galileo</w:t>
      </w:r>
      <w:r>
        <w:rPr>
          <w:color w:val="196956"/>
        </w:rPr>
        <w:t xml:space="preserve"> na oběžnou dráhu</w:t>
      </w:r>
      <w:r>
        <w:t xml:space="preserve"> explodoval, či pokud by </w:t>
      </w:r>
      <w:r>
        <w:rPr>
          <w:color w:val="E115C0"/>
        </w:rPr>
        <w:t>sonda Galileo</w:t>
      </w:r>
      <w:r>
        <w:t xml:space="preserve"> spadla </w:t>
      </w:r>
      <w:r>
        <w:rPr>
          <w:color w:val="ECEDFE"/>
        </w:rPr>
        <w:t>na Zemi</w:t>
      </w:r>
      <w:r>
        <w:t xml:space="preserve">, až dvakrát poletí v </w:t>
      </w:r>
      <w:r>
        <w:rPr>
          <w:color w:val="ECEDFE"/>
        </w:rPr>
        <w:t>její</w:t>
      </w:r>
      <w:r>
        <w:t xml:space="preserve"> blízkosti, uvolnily by se do atmosféry osudné dávky plutonia. Dosud bylo vypuštění </w:t>
      </w:r>
      <w:r>
        <w:rPr>
          <w:color w:val="E115C0"/>
        </w:rPr>
        <w:t>sondy Galileo</w:t>
      </w:r>
      <w:r>
        <w:t xml:space="preserve"> už dvakrát pozdrženo, poprvé kvůli poruše počítače připojeného k motoru </w:t>
      </w:r>
      <w:r>
        <w:rPr>
          <w:color w:val="196956"/>
        </w:rPr>
        <w:t>raketoplánu</w:t>
      </w:r>
      <w:r>
        <w:t xml:space="preserve"> a </w:t>
      </w:r>
      <w:r>
        <w:rPr>
          <w:color w:val="B7DAD2"/>
        </w:rPr>
        <w:t>včera</w:t>
      </w:r>
      <w:r>
        <w:t xml:space="preserve"> kvůli počasí. NASA prohlásila, že </w:t>
      </w:r>
      <w:r>
        <w:rPr>
          <w:color w:val="FB5514"/>
        </w:rPr>
        <w:t>červ Galileo</w:t>
      </w:r>
      <w:r>
        <w:t xml:space="preserve"> nemá co do činění ani s jedním zpožděním. </w:t>
      </w:r>
      <w:r>
        <w:rPr>
          <w:color w:val="0232FD"/>
        </w:rPr>
        <w:t xml:space="preserve">Alexander </w:t>
      </w:r>
      <w:r>
        <w:rPr>
          <w:color w:val="6A3A35"/>
        </w:rPr>
        <w:t>z časopisu Computerworld</w:t>
      </w:r>
      <w:r>
        <w:t xml:space="preserve"> řekl, že hackeři šli </w:t>
      </w:r>
      <w:r>
        <w:rPr>
          <w:color w:val="DE98FD"/>
        </w:rPr>
        <w:t>po síti SPAN</w:t>
      </w:r>
      <w:r>
        <w:t xml:space="preserve"> již dříve. Řekl, </w:t>
      </w:r>
      <w:r>
        <w:rPr>
          <w:color w:val="2B2D32"/>
        </w:rPr>
        <w:t>že</w:t>
      </w:r>
      <w:r>
        <w:t xml:space="preserve"> </w:t>
      </w:r>
      <w:r>
        <w:rPr>
          <w:color w:val="94C661"/>
        </w:rPr>
        <w:t>západoněmecká hackerská organizace Chaos Computer Club</w:t>
      </w:r>
      <w:r>
        <w:t xml:space="preserve"> dokázala </w:t>
      </w:r>
      <w:r>
        <w:rPr>
          <w:color w:val="DE98FD"/>
        </w:rPr>
        <w:t>síť SPAN</w:t>
      </w:r>
      <w:r>
        <w:t xml:space="preserve"> už jednou napadnout a </w:t>
      </w:r>
      <w:r>
        <w:rPr>
          <w:color w:val="F8907D"/>
        </w:rPr>
        <w:t xml:space="preserve">povedlo se </w:t>
      </w:r>
      <w:r>
        <w:rPr>
          <w:color w:val="895E6B"/>
        </w:rPr>
        <w:t>jí</w:t>
      </w:r>
      <w:r>
        <w:rPr>
          <w:color w:val="F8907D"/>
        </w:rPr>
        <w:t xml:space="preserve"> udělat takové věci jako změnit hodnotu pí</w:t>
      </w:r>
      <w:r>
        <w:t xml:space="preserve">, </w:t>
      </w:r>
      <w:r>
        <w:rPr>
          <w:color w:val="788E95"/>
        </w:rPr>
        <w:t>čímž</w:t>
      </w:r>
      <w:r>
        <w:t xml:space="preserve"> překazila některé výpočty.</w:t>
      </w:r>
    </w:p>
    <w:p>
      <w:r>
        <w:rPr>
          <w:b/>
        </w:rPr>
        <w:t>Document number 1761</w:t>
      </w:r>
    </w:p>
    <w:p>
      <w:r>
        <w:rPr>
          <w:b/>
        </w:rPr>
        <w:t>Document identifier: wsj2059-001</w:t>
      </w:r>
    </w:p>
    <w:p>
      <w:r>
        <w:t xml:space="preserve">Stává se běžnou věcí, že </w:t>
      </w:r>
      <w:r>
        <w:rPr>
          <w:color w:val="310106"/>
        </w:rPr>
        <w:t>žalobci</w:t>
      </w:r>
      <w:r>
        <w:t xml:space="preserve"> vznášejí trestní obvinění </w:t>
      </w:r>
      <w:r>
        <w:rPr>
          <w:color w:val="04640D"/>
        </w:rPr>
        <w:t xml:space="preserve">v případech, </w:t>
      </w:r>
      <w:r>
        <w:rPr>
          <w:color w:val="FEFB0A"/>
        </w:rPr>
        <w:t>ve kterých</w:t>
      </w:r>
      <w:r>
        <w:rPr>
          <w:color w:val="04640D"/>
        </w:rPr>
        <w:t xml:space="preserve"> by se ještě donedávna vedlo pouze občanskoprávní řízení</w:t>
      </w:r>
      <w:r>
        <w:t xml:space="preserve">. Dále je příznačné </w:t>
      </w:r>
      <w:r>
        <w:rPr>
          <w:color w:val="FB5514"/>
        </w:rPr>
        <w:t xml:space="preserve">rovněž to, že </w:t>
      </w:r>
      <w:r>
        <w:rPr>
          <w:color w:val="E115C0"/>
        </w:rPr>
        <w:t>právo na vytváření nových trestných činů</w:t>
      </w:r>
      <w:r>
        <w:rPr>
          <w:color w:val="FB5514"/>
        </w:rPr>
        <w:t xml:space="preserve"> již nenáleží soudům, ale pouze zákonodárným orgánům</w:t>
      </w:r>
      <w:r>
        <w:t xml:space="preserve">. Začalo </w:t>
      </w:r>
      <w:r>
        <w:rPr>
          <w:color w:val="FB5514"/>
        </w:rPr>
        <w:t>to</w:t>
      </w:r>
      <w:r>
        <w:t xml:space="preserve"> </w:t>
      </w:r>
      <w:r>
        <w:rPr>
          <w:color w:val="00587F"/>
        </w:rPr>
        <w:t>na počátku 19. století</w:t>
      </w:r>
      <w:r>
        <w:t xml:space="preserve"> sporem USA versus Hudson a Goodwin, </w:t>
      </w:r>
      <w:r>
        <w:rPr>
          <w:color w:val="0BC582"/>
        </w:rPr>
        <w:t>Nejvyšší soud</w:t>
      </w:r>
      <w:r>
        <w:t xml:space="preserve"> </w:t>
      </w:r>
      <w:r>
        <w:rPr>
          <w:color w:val="00587F"/>
        </w:rPr>
        <w:t>od té doby</w:t>
      </w:r>
      <w:r>
        <w:t xml:space="preserve"> opakovaně trvá </w:t>
      </w:r>
      <w:r>
        <w:rPr>
          <w:color w:val="FEB8C8"/>
        </w:rPr>
        <w:t>na tom, že kdyby</w:t>
      </w:r>
      <w:r>
        <w:t xml:space="preserve"> </w:t>
      </w:r>
      <w:r>
        <w:rPr>
          <w:color w:val="9E8317"/>
        </w:rPr>
        <w:t>soudní moc</w:t>
      </w:r>
      <w:r>
        <w:rPr>
          <w:color w:val="01190F"/>
        </w:rPr>
        <w:t xml:space="preserve"> prohlásila, </w:t>
      </w:r>
      <w:r>
        <w:rPr>
          <w:color w:val="847D81"/>
        </w:rPr>
        <w:t xml:space="preserve">že </w:t>
      </w:r>
      <w:r>
        <w:rPr>
          <w:color w:val="58018B"/>
        </w:rPr>
        <w:t>jisté chování</w:t>
      </w:r>
      <w:r>
        <w:rPr>
          <w:color w:val="847D81"/>
        </w:rPr>
        <w:t xml:space="preserve"> je proti veřejným zájmům, a tudíž trestné</w:t>
      </w:r>
      <w:r>
        <w:rPr>
          <w:color w:val="01190F"/>
        </w:rPr>
        <w:t xml:space="preserve">, </w:t>
      </w:r>
      <w:r>
        <w:rPr>
          <w:color w:val="847D81"/>
        </w:rPr>
        <w:t>což</w:t>
      </w:r>
      <w:r>
        <w:rPr>
          <w:color w:val="01190F"/>
        </w:rPr>
        <w:t xml:space="preserve"> je ostatně pevně zakotveno v britském právu, uzurpovala by </w:t>
      </w:r>
      <w:r>
        <w:rPr>
          <w:color w:val="9E8317"/>
        </w:rPr>
        <w:t>si</w:t>
      </w:r>
      <w:r>
        <w:rPr>
          <w:color w:val="01190F"/>
        </w:rPr>
        <w:t xml:space="preserve"> podle doktríny o rozdělení moci pravomoci zákonodárné</w:t>
      </w:r>
      <w:r>
        <w:t xml:space="preserve">. </w:t>
      </w:r>
      <w:r>
        <w:rPr>
          <w:color w:val="B70639"/>
        </w:rPr>
        <w:t>Toto</w:t>
      </w:r>
      <w:r>
        <w:t xml:space="preserve"> je tradiční teorie. V praxi se ale hranice mezi interpretací a předefinováním trestního práva začala dávno stírat. Zejména zvykové právo trestných činů založených na porušení služebních povinností se za posledních deset let vyvinulo překvapivě rychle. Například </w:t>
      </w:r>
      <w:r>
        <w:rPr>
          <w:color w:val="703B01"/>
        </w:rPr>
        <w:t>zneužívání důvěrných informací společnosti k obchodování</w:t>
      </w:r>
      <w:r>
        <w:t xml:space="preserve"> bylo trestné již dlouho, zákonem však definováno nebylo. V roce 1983 se </w:t>
      </w:r>
      <w:r>
        <w:rPr>
          <w:color w:val="0BC582"/>
        </w:rPr>
        <w:t>Nejvyšší soud</w:t>
      </w:r>
      <w:r>
        <w:t xml:space="preserve"> pokusil předložit </w:t>
      </w:r>
      <w:r>
        <w:rPr>
          <w:color w:val="F7F1DF"/>
        </w:rPr>
        <w:t xml:space="preserve">účinnou definici pro rozhodnutí sporu Dirks versus Komise pro regulaci prodeje cenných papírů (SEC), </w:t>
      </w:r>
      <w:r>
        <w:rPr>
          <w:color w:val="118B8A"/>
        </w:rPr>
        <w:t>která</w:t>
      </w:r>
      <w:r>
        <w:rPr>
          <w:color w:val="F7F1DF"/>
        </w:rPr>
        <w:t xml:space="preserve"> zněla, že odpovědnost závisí </w:t>
      </w:r>
      <w:r>
        <w:rPr>
          <w:color w:val="4AFEFA"/>
        </w:rPr>
        <w:t xml:space="preserve">na tom, zda </w:t>
      </w:r>
      <w:r>
        <w:rPr>
          <w:color w:val="FCB164"/>
        </w:rPr>
        <w:t>ten, kdo informaci poskytl</w:t>
      </w:r>
      <w:r>
        <w:rPr>
          <w:color w:val="4AFEFA"/>
        </w:rPr>
        <w:t xml:space="preserve">, porušil </w:t>
      </w:r>
      <w:r>
        <w:rPr>
          <w:color w:val="FCB164"/>
        </w:rPr>
        <w:t>svou</w:t>
      </w:r>
      <w:r>
        <w:rPr>
          <w:color w:val="4AFEFA"/>
        </w:rPr>
        <w:t xml:space="preserve"> povinnost důvěrnosti vůči společnosti za účelem "osobního obohacení</w:t>
      </w:r>
      <w:r>
        <w:rPr>
          <w:color w:val="F7F1DF"/>
        </w:rPr>
        <w:t xml:space="preserve">" a zda ten, kdo informaci přijal, </w:t>
      </w:r>
      <w:r>
        <w:rPr>
          <w:color w:val="4AFEFA"/>
        </w:rPr>
        <w:t>o této skutečnosti</w:t>
      </w:r>
      <w:r>
        <w:rPr>
          <w:color w:val="F7F1DF"/>
        </w:rPr>
        <w:t xml:space="preserve"> věděl nebo </w:t>
      </w:r>
      <w:r>
        <w:rPr>
          <w:color w:val="4AFEFA"/>
        </w:rPr>
        <w:t>jí</w:t>
      </w:r>
      <w:r>
        <w:rPr>
          <w:color w:val="F7F1DF"/>
        </w:rPr>
        <w:t xml:space="preserve"> nedbal</w:t>
      </w:r>
      <w:r>
        <w:t xml:space="preserve">. Postupně však nižší soudy a žalobci posunuli </w:t>
      </w:r>
      <w:r>
        <w:rPr>
          <w:color w:val="F7F1DF"/>
        </w:rPr>
        <w:t>tuto definici</w:t>
      </w:r>
      <w:r>
        <w:t xml:space="preserve"> k bodu zlomu. Vezměme si základní skutečnosti vedoucí k odsouzení </w:t>
      </w:r>
      <w:r>
        <w:rPr>
          <w:color w:val="796EE6"/>
        </w:rPr>
        <w:t>Roberta Chestmana</w:t>
      </w:r>
      <w:r>
        <w:t xml:space="preserve"> v roce 1989. </w:t>
      </w:r>
      <w:r>
        <w:rPr>
          <w:color w:val="000D2C"/>
        </w:rPr>
        <w:t xml:space="preserve">Před tím, než v roce 1986 uskutečnila společnost A&amp;P veřejnou nabídku </w:t>
      </w:r>
      <w:r>
        <w:rPr>
          <w:color w:val="53495F"/>
        </w:rPr>
        <w:t>společnosti Waldbaum Inc.</w:t>
      </w:r>
      <w:r>
        <w:t xml:space="preserve">, zatelefonoval </w:t>
      </w:r>
      <w:r>
        <w:rPr>
          <w:color w:val="F95475"/>
        </w:rPr>
        <w:t xml:space="preserve">zakladatel </w:t>
      </w:r>
      <w:r>
        <w:rPr>
          <w:color w:val="61FC03"/>
        </w:rPr>
        <w:t>řetězce supermarketů</w:t>
      </w:r>
      <w:r>
        <w:rPr>
          <w:color w:val="F95475"/>
        </w:rPr>
        <w:t xml:space="preserve"> Waldbaum</w:t>
      </w:r>
      <w:r>
        <w:t xml:space="preserve"> </w:t>
      </w:r>
      <w:r>
        <w:rPr>
          <w:color w:val="5D9608"/>
        </w:rPr>
        <w:t xml:space="preserve">jedné </w:t>
      </w:r>
      <w:r>
        <w:rPr>
          <w:color w:val="DE98FD"/>
        </w:rPr>
        <w:t>své</w:t>
      </w:r>
      <w:r>
        <w:rPr>
          <w:color w:val="5D9608"/>
        </w:rPr>
        <w:t xml:space="preserve"> starší příbuzné</w:t>
      </w:r>
      <w:r>
        <w:t xml:space="preserve"> a řekl </w:t>
      </w:r>
      <w:r>
        <w:rPr>
          <w:color w:val="5D9608"/>
        </w:rPr>
        <w:t>jí</w:t>
      </w:r>
      <w:r>
        <w:t xml:space="preserve">, aby </w:t>
      </w:r>
      <w:r>
        <w:rPr>
          <w:color w:val="5D9608"/>
        </w:rPr>
        <w:t>si</w:t>
      </w:r>
      <w:r>
        <w:t xml:space="preserve"> </w:t>
      </w:r>
      <w:r>
        <w:rPr>
          <w:color w:val="5D9608"/>
        </w:rPr>
        <w:t>své</w:t>
      </w:r>
      <w:r>
        <w:t xml:space="preserve"> akciové certifikáty připravila k převodu. </w:t>
      </w:r>
      <w:r>
        <w:rPr>
          <w:color w:val="5D9608"/>
        </w:rPr>
        <w:t>Ta</w:t>
      </w:r>
      <w:r>
        <w:t xml:space="preserve"> zavolala </w:t>
      </w:r>
      <w:r>
        <w:rPr>
          <w:color w:val="98A088"/>
        </w:rPr>
        <w:t>své</w:t>
      </w:r>
      <w:r>
        <w:rPr>
          <w:color w:val="4F584E"/>
        </w:rPr>
        <w:t xml:space="preserve"> dceři</w:t>
      </w:r>
      <w:r>
        <w:t xml:space="preserve">, aby </w:t>
      </w:r>
      <w:r>
        <w:rPr>
          <w:color w:val="5D9608"/>
        </w:rPr>
        <w:t>ji</w:t>
      </w:r>
      <w:r>
        <w:t xml:space="preserve"> odvezla do banky, a </w:t>
      </w:r>
      <w:r>
        <w:rPr>
          <w:color w:val="4F584E"/>
        </w:rPr>
        <w:t>ta</w:t>
      </w:r>
      <w:r>
        <w:t xml:space="preserve"> zase přesvědčila </w:t>
      </w:r>
      <w:r>
        <w:rPr>
          <w:color w:val="248AD0"/>
        </w:rPr>
        <w:t>svého</w:t>
      </w:r>
      <w:r>
        <w:rPr>
          <w:color w:val="5C5300"/>
        </w:rPr>
        <w:t xml:space="preserve"> manžela, pana Loeba</w:t>
      </w:r>
      <w:r>
        <w:t xml:space="preserve">, aby se o vše postaral. Jakmile </w:t>
      </w:r>
      <w:r>
        <w:rPr>
          <w:color w:val="5C5300"/>
        </w:rPr>
        <w:t>manžel</w:t>
      </w:r>
      <w:r>
        <w:t xml:space="preserve"> </w:t>
      </w:r>
      <w:r>
        <w:rPr>
          <w:color w:val="000D2C"/>
        </w:rPr>
        <w:t>tuto informaci</w:t>
      </w:r>
      <w:r>
        <w:t xml:space="preserve"> uslyšel, prodiskutoval </w:t>
      </w:r>
      <w:r>
        <w:rPr>
          <w:color w:val="000D2C"/>
        </w:rPr>
        <w:t>ji</w:t>
      </w:r>
      <w:r>
        <w:t xml:space="preserve"> </w:t>
      </w:r>
      <w:r>
        <w:rPr>
          <w:color w:val="796EE6"/>
        </w:rPr>
        <w:t xml:space="preserve">se </w:t>
      </w:r>
      <w:r>
        <w:rPr>
          <w:color w:val="9F6551"/>
        </w:rPr>
        <w:t>svým</w:t>
      </w:r>
      <w:r>
        <w:rPr>
          <w:color w:val="796EE6"/>
        </w:rPr>
        <w:t xml:space="preserve"> makléřem Chestmanem</w:t>
      </w:r>
      <w:r>
        <w:t xml:space="preserve"> a </w:t>
      </w:r>
      <w:r>
        <w:rPr>
          <w:color w:val="796EE6"/>
        </w:rPr>
        <w:t>Chestman</w:t>
      </w:r>
      <w:r>
        <w:t xml:space="preserve"> pak nakoupil akcie na </w:t>
      </w:r>
      <w:r>
        <w:rPr>
          <w:color w:val="796EE6"/>
        </w:rPr>
        <w:t>svůj</w:t>
      </w:r>
      <w:r>
        <w:t xml:space="preserve"> účet i pro další klienty. V podstatě byl </w:t>
      </w:r>
      <w:r>
        <w:rPr>
          <w:color w:val="796EE6"/>
        </w:rPr>
        <w:t>Chestman</w:t>
      </w:r>
      <w:r>
        <w:t xml:space="preserve"> příjemcem informace na čtvrté úrovni. Porušil </w:t>
      </w:r>
      <w:r>
        <w:rPr>
          <w:color w:val="5C5300"/>
        </w:rPr>
        <w:t xml:space="preserve">Loeb, </w:t>
      </w:r>
      <w:r>
        <w:rPr>
          <w:color w:val="BCFEC6"/>
        </w:rPr>
        <w:t>který</w:t>
      </w:r>
      <w:r>
        <w:rPr>
          <w:color w:val="5C5300"/>
        </w:rPr>
        <w:t xml:space="preserve"> </w:t>
      </w:r>
      <w:r>
        <w:rPr>
          <w:color w:val="932C70"/>
        </w:rPr>
        <w:t>mu</w:t>
      </w:r>
      <w:r>
        <w:rPr>
          <w:color w:val="5C5300"/>
        </w:rPr>
        <w:t xml:space="preserve"> informaci poskytl</w:t>
      </w:r>
      <w:r>
        <w:t xml:space="preserve">, </w:t>
      </w:r>
      <w:r>
        <w:rPr>
          <w:color w:val="2B1B04"/>
        </w:rPr>
        <w:t>povinnost důvěrnosti</w:t>
      </w:r>
      <w:r>
        <w:t xml:space="preserve"> (a pokud ano, ke komu)? Chtěl </w:t>
      </w:r>
      <w:r>
        <w:rPr>
          <w:color w:val="5C5300"/>
        </w:rPr>
        <w:t>se</w:t>
      </w:r>
      <w:r>
        <w:t xml:space="preserve"> </w:t>
      </w:r>
      <w:r>
        <w:rPr>
          <w:color w:val="5C5300"/>
        </w:rPr>
        <w:t>Loeb</w:t>
      </w:r>
      <w:r>
        <w:t xml:space="preserve"> obohatit (a pokud ano, jak)? Nebo zaslechl </w:t>
      </w:r>
      <w:r>
        <w:rPr>
          <w:color w:val="796EE6"/>
        </w:rPr>
        <w:t>Chestman</w:t>
      </w:r>
      <w:r>
        <w:t xml:space="preserve"> </w:t>
      </w:r>
      <w:r>
        <w:rPr>
          <w:color w:val="B5AFC4"/>
        </w:rPr>
        <w:t>jen nějaký burzovní drb (</w:t>
      </w:r>
      <w:r>
        <w:rPr>
          <w:color w:val="D4C67A"/>
        </w:rPr>
        <w:t>na jehož základě</w:t>
      </w:r>
      <w:r>
        <w:rPr>
          <w:color w:val="B5AFC4"/>
        </w:rPr>
        <w:t xml:space="preserve"> se může legálně obchodovat</w:t>
      </w:r>
      <w:r>
        <w:t xml:space="preserve">)? Taková hranice se zdá pro účely trestního práva až příšerně tenká. Druhý příklad nám poskytuje </w:t>
      </w:r>
      <w:r>
        <w:rPr>
          <w:color w:val="AE7AA1"/>
        </w:rPr>
        <w:t xml:space="preserve">nedávné přiznání viny, </w:t>
      </w:r>
      <w:r>
        <w:rPr>
          <w:color w:val="C2A393"/>
        </w:rPr>
        <w:t>které</w:t>
      </w:r>
      <w:r>
        <w:rPr>
          <w:color w:val="AE7AA1"/>
        </w:rPr>
        <w:t xml:space="preserve"> učinil </w:t>
      </w:r>
      <w:r>
        <w:rPr>
          <w:color w:val="0232FD"/>
        </w:rPr>
        <w:t>Robert Freeman, bývalý vedoucí arbitráže ve společnosti Goldman, Sachs &amp; Co</w:t>
      </w:r>
      <w:r>
        <w:t xml:space="preserve">. Podstatou </w:t>
      </w:r>
      <w:r>
        <w:rPr>
          <w:color w:val="6A3A35"/>
        </w:rPr>
        <w:t>případu</w:t>
      </w:r>
      <w:r>
        <w:t xml:space="preserve"> je to, že </w:t>
      </w:r>
      <w:r>
        <w:rPr>
          <w:color w:val="BA6801"/>
        </w:rPr>
        <w:t>Freeman</w:t>
      </w:r>
      <w:r>
        <w:t xml:space="preserve"> investoval velké částky </w:t>
      </w:r>
      <w:r>
        <w:rPr>
          <w:color w:val="168E5C"/>
        </w:rPr>
        <w:t>do zadluženého odkupu společnosti Beatrice</w:t>
      </w:r>
      <w:r>
        <w:t xml:space="preserve">, </w:t>
      </w:r>
      <w:r>
        <w:rPr>
          <w:color w:val="16C0D0"/>
        </w:rPr>
        <w:t xml:space="preserve">když </w:t>
      </w:r>
      <w:r>
        <w:rPr>
          <w:color w:val="C62100"/>
        </w:rPr>
        <w:t>mu</w:t>
      </w:r>
      <w:r>
        <w:rPr>
          <w:color w:val="16C0D0"/>
        </w:rPr>
        <w:t xml:space="preserve"> jiný prominentní obchodník, </w:t>
      </w:r>
      <w:r>
        <w:rPr>
          <w:color w:val="014347"/>
        </w:rPr>
        <w:t>Bernard "Bunny" Lasker</w:t>
      </w:r>
      <w:r>
        <w:rPr>
          <w:color w:val="16C0D0"/>
        </w:rPr>
        <w:t xml:space="preserve">, řekl, </w:t>
      </w:r>
      <w:r>
        <w:rPr>
          <w:color w:val="233809"/>
        </w:rPr>
        <w:t xml:space="preserve">že </w:t>
      </w:r>
      <w:r>
        <w:rPr>
          <w:color w:val="42083B"/>
        </w:rPr>
        <w:t>ten obchod</w:t>
      </w:r>
      <w:r>
        <w:rPr>
          <w:color w:val="233809"/>
        </w:rPr>
        <w:t xml:space="preserve"> je problémový</w:t>
      </w:r>
      <w:r>
        <w:t xml:space="preserve">. Když zadal příkazy k prodeji, zavolal </w:t>
      </w:r>
      <w:r>
        <w:rPr>
          <w:color w:val="BA6801"/>
        </w:rPr>
        <w:t>Freeman</w:t>
      </w:r>
      <w:r>
        <w:t xml:space="preserve"> </w:t>
      </w:r>
      <w:r>
        <w:rPr>
          <w:color w:val="82785D"/>
        </w:rPr>
        <w:t xml:space="preserve">Martinovi Siegelovi, investičnímu bankéři ve společnosti Kidder, Peabody &amp; Co., </w:t>
      </w:r>
      <w:r>
        <w:rPr>
          <w:color w:val="023087"/>
        </w:rPr>
        <w:t>který</w:t>
      </w:r>
      <w:r>
        <w:rPr>
          <w:color w:val="82785D"/>
        </w:rPr>
        <w:t xml:space="preserve"> </w:t>
      </w:r>
      <w:r>
        <w:rPr>
          <w:color w:val="B7DAD2"/>
        </w:rPr>
        <w:t>mu</w:t>
      </w:r>
      <w:r>
        <w:rPr>
          <w:color w:val="82785D"/>
        </w:rPr>
        <w:t xml:space="preserve"> </w:t>
      </w:r>
      <w:r>
        <w:rPr>
          <w:color w:val="196956"/>
        </w:rPr>
        <w:t>s obchodem</w:t>
      </w:r>
      <w:r>
        <w:rPr>
          <w:color w:val="82785D"/>
        </w:rPr>
        <w:t xml:space="preserve"> radil</w:t>
      </w:r>
      <w:r>
        <w:t xml:space="preserve">, aby </w:t>
      </w:r>
      <w:r>
        <w:rPr>
          <w:color w:val="82785D"/>
        </w:rPr>
        <w:t>ho</w:t>
      </w:r>
      <w:r>
        <w:t xml:space="preserve"> požádal o potvrzení </w:t>
      </w:r>
      <w:r>
        <w:rPr>
          <w:color w:val="8C41BB"/>
        </w:rPr>
        <w:t>těchto zvěstí</w:t>
      </w:r>
      <w:r>
        <w:t xml:space="preserve">. </w:t>
      </w:r>
      <w:r>
        <w:rPr>
          <w:color w:val="82785D"/>
        </w:rPr>
        <w:t>Siegel</w:t>
      </w:r>
      <w:r>
        <w:t xml:space="preserve"> se </w:t>
      </w:r>
      <w:r>
        <w:rPr>
          <w:color w:val="BA6801"/>
        </w:rPr>
        <w:t>Freemana</w:t>
      </w:r>
      <w:r>
        <w:t xml:space="preserve"> zeptal, </w:t>
      </w:r>
      <w:r>
        <w:rPr>
          <w:color w:val="ECEDFE"/>
        </w:rPr>
        <w:t>kdo</w:t>
      </w:r>
      <w:r>
        <w:t xml:space="preserve"> </w:t>
      </w:r>
      <w:r>
        <w:rPr>
          <w:color w:val="BA6801"/>
        </w:rPr>
        <w:t>mu</w:t>
      </w:r>
      <w:r>
        <w:t xml:space="preserve"> </w:t>
      </w:r>
      <w:r>
        <w:rPr>
          <w:color w:val="8C41BB"/>
        </w:rPr>
        <w:t>je</w:t>
      </w:r>
      <w:r>
        <w:t xml:space="preserve"> poskytl, a když se dozvěděl, že </w:t>
      </w:r>
      <w:r>
        <w:rPr>
          <w:color w:val="ECEDFE"/>
        </w:rPr>
        <w:t>to</w:t>
      </w:r>
      <w:r>
        <w:t xml:space="preserve"> byl </w:t>
      </w:r>
      <w:r>
        <w:rPr>
          <w:color w:val="2B2D32"/>
        </w:rPr>
        <w:t>Bunny Lasker</w:t>
      </w:r>
      <w:r>
        <w:t>, odpověděl: "</w:t>
      </w:r>
      <w:r>
        <w:rPr>
          <w:color w:val="94C661"/>
        </w:rPr>
        <w:t>Tvůj</w:t>
      </w:r>
      <w:r>
        <w:rPr>
          <w:color w:val="2B2D32"/>
        </w:rPr>
        <w:t xml:space="preserve"> králíček Bunny</w:t>
      </w:r>
      <w:r>
        <w:t xml:space="preserve"> má dobrý nos." </w:t>
      </w:r>
      <w:r>
        <w:rPr>
          <w:color w:val="16C0D0"/>
        </w:rPr>
        <w:t xml:space="preserve">Tento nezákonný "tip" </w:t>
      </w:r>
      <w:r>
        <w:rPr>
          <w:color w:val="014347"/>
        </w:rPr>
        <w:t>králíčkova</w:t>
      </w:r>
      <w:r>
        <w:rPr>
          <w:color w:val="16C0D0"/>
        </w:rPr>
        <w:t xml:space="preserve"> dobrého nosu</w:t>
      </w:r>
      <w:r>
        <w:t xml:space="preserve"> víceméně potvrdil </w:t>
      </w:r>
      <w:r>
        <w:rPr>
          <w:color w:val="F8907D"/>
        </w:rPr>
        <w:t xml:space="preserve">zvěsti, </w:t>
      </w:r>
      <w:r>
        <w:rPr>
          <w:color w:val="895E6B"/>
        </w:rPr>
        <w:t>které</w:t>
      </w:r>
      <w:r>
        <w:rPr>
          <w:color w:val="F8907D"/>
        </w:rPr>
        <w:t xml:space="preserve"> už na burze mnoho lidí slyšelo</w:t>
      </w:r>
      <w:r>
        <w:t xml:space="preserve">. Kdyby se byl </w:t>
      </w:r>
      <w:r>
        <w:rPr>
          <w:color w:val="6A3A35"/>
        </w:rPr>
        <w:t>tento případ</w:t>
      </w:r>
      <w:r>
        <w:t xml:space="preserve"> dostal k soudu, na povrch by byly vyšly </w:t>
      </w:r>
      <w:r>
        <w:rPr>
          <w:color w:val="788E95"/>
        </w:rPr>
        <w:t>tytéž otázky</w:t>
      </w:r>
      <w:r>
        <w:t xml:space="preserve">: Došlo </w:t>
      </w:r>
      <w:r>
        <w:rPr>
          <w:color w:val="6A3A35"/>
        </w:rPr>
        <w:t>tu</w:t>
      </w:r>
      <w:r>
        <w:t xml:space="preserve"> </w:t>
      </w:r>
      <w:r>
        <w:rPr>
          <w:color w:val="FB6AB8"/>
        </w:rPr>
        <w:t>k porušení povinnosti důvěrnosti za účelem osobního obohacení</w:t>
      </w:r>
      <w:r>
        <w:t xml:space="preserve">? Měl </w:t>
      </w:r>
      <w:r>
        <w:rPr>
          <w:color w:val="FB6AB8"/>
        </w:rPr>
        <w:t>o tom</w:t>
      </w:r>
      <w:r>
        <w:t xml:space="preserve"> </w:t>
      </w:r>
      <w:r>
        <w:rPr>
          <w:color w:val="BA6801"/>
        </w:rPr>
        <w:t>Freeman</w:t>
      </w:r>
      <w:r>
        <w:t xml:space="preserve"> ponětí? A konečně, byla </w:t>
      </w:r>
      <w:r>
        <w:rPr>
          <w:color w:val="8C41BB"/>
        </w:rPr>
        <w:t>to</w:t>
      </w:r>
      <w:r>
        <w:t xml:space="preserve"> informace závažná? </w:t>
      </w:r>
      <w:r>
        <w:rPr>
          <w:color w:val="788E95"/>
        </w:rPr>
        <w:t>Všechny tyto otázky</w:t>
      </w:r>
      <w:r>
        <w:t xml:space="preserve"> jsou však podružné ve srovnání s ústřední otázkou: Kdo </w:t>
      </w:r>
      <w:r>
        <w:rPr>
          <w:color w:val="576094"/>
        </w:rPr>
        <w:t>tu</w:t>
      </w:r>
      <w:r>
        <w:t xml:space="preserve"> vytváří </w:t>
      </w:r>
      <w:r>
        <w:rPr>
          <w:color w:val="DB1474"/>
        </w:rPr>
        <w:t>trestní právo</w:t>
      </w:r>
      <w:r>
        <w:t xml:space="preserve"> a kdo by </w:t>
      </w:r>
      <w:r>
        <w:rPr>
          <w:color w:val="DB1474"/>
        </w:rPr>
        <w:t>jej</w:t>
      </w:r>
      <w:r>
        <w:t xml:space="preserve"> měl vytvářet? Není to </w:t>
      </w:r>
      <w:r>
        <w:rPr>
          <w:color w:val="8489AE"/>
        </w:rPr>
        <w:t>mé</w:t>
      </w:r>
      <w:r>
        <w:t xml:space="preserve"> tvrzení, že </w:t>
      </w:r>
      <w:r>
        <w:rPr>
          <w:color w:val="860E04"/>
        </w:rPr>
        <w:t>Chestman</w:t>
      </w:r>
      <w:r>
        <w:rPr>
          <w:color w:val="FBC206"/>
        </w:rPr>
        <w:t xml:space="preserve"> nebo </w:t>
      </w:r>
      <w:r>
        <w:rPr>
          <w:color w:val="6EAB9B"/>
        </w:rPr>
        <w:t>Freeman</w:t>
      </w:r>
      <w:r>
        <w:t xml:space="preserve"> se stali nevinnou obětí přílišné horlivosti žalobců. Ano, </w:t>
      </w:r>
      <w:r>
        <w:rPr>
          <w:color w:val="FBC206"/>
        </w:rPr>
        <w:t>oba</w:t>
      </w:r>
      <w:r>
        <w:t xml:space="preserve"> si byli vědomi, že </w:t>
      </w:r>
      <w:r>
        <w:rPr>
          <w:color w:val="FBC206"/>
        </w:rPr>
        <w:t>jejich</w:t>
      </w:r>
      <w:r>
        <w:t xml:space="preserve"> chování je přinejmenším riskantní. Ale i kdyby se chovali bezohledně, stále existují důvody k obavám a odporu </w:t>
      </w:r>
      <w:r>
        <w:rPr>
          <w:color w:val="F2CDFE"/>
        </w:rPr>
        <w:t xml:space="preserve">vůči tomuto stálému procesu, </w:t>
      </w:r>
      <w:r>
        <w:rPr>
          <w:color w:val="645341"/>
        </w:rPr>
        <w:t>kdy</w:t>
      </w:r>
      <w:r>
        <w:rPr>
          <w:color w:val="F2CDFE"/>
        </w:rPr>
        <w:t xml:space="preserve"> justice případ od případu rozšiřuje zákon o zneužívání důvěrných informací</w:t>
      </w:r>
      <w:r>
        <w:t xml:space="preserve">. </w:t>
      </w:r>
      <w:r>
        <w:rPr>
          <w:color w:val="760035"/>
        </w:rPr>
        <w:t>Soudy a zákonodárci</w:t>
      </w:r>
      <w:r>
        <w:t xml:space="preserve"> rozhodují podstatně odlišným způsobem a jsou náchylní k velmi odlišným typům omylů. </w:t>
      </w:r>
      <w:r>
        <w:rPr>
          <w:color w:val="647A41"/>
        </w:rPr>
        <w:t>Metodou zvykového práva</w:t>
      </w:r>
      <w:r>
        <w:t xml:space="preserve"> vždy bylo posouzení chování obviněného před soudem na základě předložených skutečností. Jedná-li se pouze o občanskoprávní odpovědnost, má </w:t>
      </w:r>
      <w:r>
        <w:rPr>
          <w:color w:val="647A41"/>
        </w:rPr>
        <w:t>tato metoda</w:t>
      </w:r>
      <w:r>
        <w:t xml:space="preserve"> nepopíratelné přednosti v tom, že je založená na faktech a varuje se přílišné generalizace. Rozhodování </w:t>
      </w:r>
      <w:r>
        <w:rPr>
          <w:color w:val="647A41"/>
        </w:rPr>
        <w:t>tohoto druhu</w:t>
      </w:r>
      <w:r>
        <w:t xml:space="preserve"> ohlížející se zpět na jednotlivé případy je však napadnutelné vzhledem ke krátkozrakosti způsobené fixací na účelové (a obvykle chabé) příklady. </w:t>
      </w:r>
      <w:r>
        <w:rPr>
          <w:color w:val="496E76"/>
        </w:rPr>
        <w:t xml:space="preserve">Rozhodne-li </w:t>
      </w:r>
      <w:r>
        <w:rPr>
          <w:color w:val="E3F894"/>
        </w:rPr>
        <w:t>soud</w:t>
      </w:r>
      <w:r>
        <w:rPr>
          <w:color w:val="496E76"/>
        </w:rPr>
        <w:t xml:space="preserve">, že </w:t>
      </w:r>
      <w:r>
        <w:rPr>
          <w:color w:val="F9D7CD"/>
        </w:rPr>
        <w:t>konkrétní chování obžalovaného</w:t>
      </w:r>
      <w:r>
        <w:rPr>
          <w:color w:val="496E76"/>
        </w:rPr>
        <w:t xml:space="preserve"> bylo trestuhodné</w:t>
      </w:r>
      <w:r>
        <w:t xml:space="preserve">, a </w:t>
      </w:r>
      <w:r>
        <w:rPr>
          <w:color w:val="496E76"/>
        </w:rPr>
        <w:t>tím</w:t>
      </w:r>
      <w:r>
        <w:t xml:space="preserve"> rozšíří </w:t>
      </w:r>
      <w:r>
        <w:rPr>
          <w:color w:val="876128"/>
        </w:rPr>
        <w:t xml:space="preserve">definici zneužívání </w:t>
      </w:r>
      <w:r>
        <w:rPr>
          <w:color w:val="A1A711"/>
        </w:rPr>
        <w:t>důvěrných informací</w:t>
      </w:r>
      <w:r>
        <w:t xml:space="preserve">, aby postihovala </w:t>
      </w:r>
      <w:r>
        <w:rPr>
          <w:color w:val="01FB92"/>
        </w:rPr>
        <w:t>i toto chování</w:t>
      </w:r>
      <w:r>
        <w:t xml:space="preserve">, nevidí potenciálně enormní počet </w:t>
      </w:r>
      <w:r>
        <w:rPr>
          <w:color w:val="FD0F31"/>
        </w:rPr>
        <w:t xml:space="preserve">dalších případů, </w:t>
      </w:r>
      <w:r>
        <w:rPr>
          <w:color w:val="BE8485"/>
        </w:rPr>
        <w:t>kterých</w:t>
      </w:r>
      <w:r>
        <w:rPr>
          <w:color w:val="FD0F31"/>
        </w:rPr>
        <w:t xml:space="preserve"> se </w:t>
      </w:r>
      <w:r>
        <w:rPr>
          <w:color w:val="C660FB"/>
        </w:rPr>
        <w:t>tato rozšířená norma</w:t>
      </w:r>
      <w:r>
        <w:rPr>
          <w:color w:val="FD0F31"/>
        </w:rPr>
        <w:t xml:space="preserve"> bude týkat</w:t>
      </w:r>
      <w:r>
        <w:t xml:space="preserve">. </w:t>
      </w:r>
      <w:r>
        <w:rPr>
          <w:color w:val="120104"/>
        </w:rPr>
        <w:t>Soud</w:t>
      </w:r>
      <w:r>
        <w:t xml:space="preserve"> má tudíž k tomu, aby rozhodoval ohledně společenského užitku rozšířené normy, nevýhodnou pozici. Zaměříme-li se například na </w:t>
      </w:r>
      <w:r>
        <w:rPr>
          <w:color w:val="BA6801"/>
        </w:rPr>
        <w:t>Freemanův</w:t>
      </w:r>
      <w:r>
        <w:t xml:space="preserve"> pokus získat </w:t>
      </w:r>
      <w:r>
        <w:rPr>
          <w:color w:val="D48958"/>
        </w:rPr>
        <w:t>neveřejnou informaci o zhroucení obchodu</w:t>
      </w:r>
      <w:r>
        <w:t xml:space="preserve">, nikdo přirozeně nepomyslí na druhou stranu mince: Co kdyby </w:t>
      </w:r>
      <w:r>
        <w:rPr>
          <w:color w:val="D48958"/>
        </w:rPr>
        <w:t>ty zvěsti</w:t>
      </w:r>
      <w:r>
        <w:t xml:space="preserve"> byly nepravdivé? Může </w:t>
      </w:r>
      <w:r>
        <w:rPr>
          <w:color w:val="05AEE8"/>
        </w:rPr>
        <w:t>analytik cenných papírů</w:t>
      </w:r>
      <w:r>
        <w:t xml:space="preserve"> zavolat investičnímu bankéři, aby se ujistil, zda </w:t>
      </w:r>
      <w:r>
        <w:rPr>
          <w:color w:val="C3C1BE"/>
        </w:rPr>
        <w:t>zdánlivě nepravděpodobná zvěst</w:t>
      </w:r>
      <w:r>
        <w:t xml:space="preserve"> je opravdu nepravdivá? V minulosti by se nejen </w:t>
      </w:r>
      <w:r>
        <w:rPr>
          <w:color w:val="9F98F8"/>
        </w:rPr>
        <w:t>uznávaní profesionálové</w:t>
      </w:r>
      <w:r>
        <w:t xml:space="preserve"> snažili rychle ověřit </w:t>
      </w:r>
      <w:r>
        <w:rPr>
          <w:color w:val="C3C1BE"/>
        </w:rPr>
        <w:t>takové zvěsti</w:t>
      </w:r>
      <w:r>
        <w:t xml:space="preserve"> přímo u společnosti, ale </w:t>
      </w:r>
      <w:r>
        <w:rPr>
          <w:color w:val="1167D9"/>
        </w:rPr>
        <w:t>také</w:t>
      </w:r>
      <w:r>
        <w:t xml:space="preserve"> samy </w:t>
      </w:r>
      <w:r>
        <w:rPr>
          <w:color w:val="D19012"/>
        </w:rPr>
        <w:t>společnosti registrované na velkých burzách cenných papírů</w:t>
      </w:r>
      <w:r>
        <w:t xml:space="preserve"> by byly burzami vyzývány, aby otevřeně odpovídaly na podobné dotazy analytiků cenných papírů. Dnes po </w:t>
      </w:r>
      <w:r>
        <w:rPr>
          <w:color w:val="BA6801"/>
        </w:rPr>
        <w:t>Freemanově</w:t>
      </w:r>
      <w:r>
        <w:t xml:space="preserve"> doznání </w:t>
      </w:r>
      <w:r>
        <w:rPr>
          <w:color w:val="576094"/>
        </w:rPr>
        <w:t>tu</w:t>
      </w:r>
      <w:r>
        <w:t xml:space="preserve"> máme </w:t>
      </w:r>
      <w:r>
        <w:rPr>
          <w:color w:val="B7D802"/>
        </w:rPr>
        <w:t xml:space="preserve">nejistotu, </w:t>
      </w:r>
      <w:r>
        <w:rPr>
          <w:color w:val="826392"/>
        </w:rPr>
        <w:t>která</w:t>
      </w:r>
      <w:r>
        <w:rPr>
          <w:color w:val="B7D802"/>
        </w:rPr>
        <w:t xml:space="preserve"> je nespravedlivá i neúčinná</w:t>
      </w:r>
      <w:r>
        <w:t xml:space="preserve">. V tomto světle jsou relativní výhody legislativního zákonodárství jasné: (1) </w:t>
      </w:r>
      <w:r>
        <w:rPr>
          <w:color w:val="5E7A6A"/>
        </w:rPr>
        <w:t>Zákonodárný orgán</w:t>
      </w:r>
      <w:r>
        <w:t xml:space="preserve"> vyslyší před rozhodnutím názory </w:t>
      </w:r>
      <w:r>
        <w:rPr>
          <w:color w:val="B29869"/>
        </w:rPr>
        <w:t xml:space="preserve">zástupců všech, </w:t>
      </w:r>
      <w:r>
        <w:rPr>
          <w:color w:val="1D0051"/>
        </w:rPr>
        <w:t>kterých</w:t>
      </w:r>
      <w:r>
        <w:rPr>
          <w:color w:val="B29869"/>
        </w:rPr>
        <w:t xml:space="preserve"> se </w:t>
      </w:r>
      <w:r>
        <w:rPr>
          <w:color w:val="8BE7FC"/>
        </w:rPr>
        <w:t>jeho</w:t>
      </w:r>
      <w:r>
        <w:rPr>
          <w:color w:val="B29869"/>
        </w:rPr>
        <w:t xml:space="preserve"> rozhodnutí týká</w:t>
      </w:r>
      <w:r>
        <w:t>, nejen stran stojících právě před soudem, a (2) zákonodárný orgán může vytyčit "</w:t>
      </w:r>
      <w:r>
        <w:rPr>
          <w:color w:val="76E0C1"/>
        </w:rPr>
        <w:t xml:space="preserve">jasné hranice", </w:t>
      </w:r>
      <w:r>
        <w:rPr>
          <w:color w:val="BACFA7"/>
        </w:rPr>
        <w:t>které</w:t>
      </w:r>
      <w:r>
        <w:rPr>
          <w:color w:val="76E0C1"/>
        </w:rPr>
        <w:t xml:space="preserve"> vytváří méně nejistoty než </w:t>
      </w:r>
      <w:r>
        <w:rPr>
          <w:color w:val="11BA09"/>
        </w:rPr>
        <w:t xml:space="preserve">rozhodnutí soudů, </w:t>
      </w:r>
      <w:r>
        <w:rPr>
          <w:color w:val="462C36"/>
        </w:rPr>
        <w:t>která</w:t>
      </w:r>
      <w:r>
        <w:rPr>
          <w:color w:val="11BA09"/>
        </w:rPr>
        <w:t xml:space="preserve"> jsou vázaná na fakta</w:t>
      </w:r>
      <w:r>
        <w:t xml:space="preserve">. </w:t>
      </w:r>
      <w:r>
        <w:rPr>
          <w:color w:val="65407D"/>
        </w:rPr>
        <w:t>Ačkoli legislativní hranice mohou vyústit v nedostatečné pokrytí</w:t>
      </w:r>
      <w:r>
        <w:t>, (</w:t>
      </w:r>
      <w:r>
        <w:rPr>
          <w:color w:val="65407D"/>
        </w:rPr>
        <w:t>což</w:t>
      </w:r>
      <w:r>
        <w:t xml:space="preserve"> vysvětluje, proč SEC dlouho odolávala legislativní definici využívání vnitřních informací k burzovním transakcím), soudní zákonodárství nevyhnutelně vytváří nejistotu z důvodu nezřetelných vnějších hran a implikací většiny soudních rozhodnutí. Přinejmenším když jde o hodně, vyústí nejistota naopak v přehnané pokrytí, protože </w:t>
      </w:r>
      <w:r>
        <w:rPr>
          <w:color w:val="491803"/>
        </w:rPr>
        <w:t>jednotlivci</w:t>
      </w:r>
      <w:r>
        <w:t xml:space="preserve"> se neodváží přiblížit k nejisté dělicí hranici. </w:t>
      </w:r>
      <w:r>
        <w:rPr>
          <w:color w:val="F5D2A8"/>
        </w:rPr>
        <w:t>Federální zákony o poštovních a telefonních podvodech</w:t>
      </w:r>
      <w:r>
        <w:t xml:space="preserve"> poskytují ještě lepší příklad rychlého vývoje federálního zvykového práva o porušení služebních povinností. </w:t>
      </w:r>
      <w:r>
        <w:rPr>
          <w:color w:val="03422C"/>
        </w:rPr>
        <w:t>Nejvyšší soud</w:t>
      </w:r>
      <w:r>
        <w:rPr>
          <w:color w:val="72A46E"/>
        </w:rPr>
        <w:t xml:space="preserve"> se v roce 1987 ve sporu McNally versus USA pokusil zastavit neúprosnou expanzi </w:t>
      </w:r>
      <w:r>
        <w:rPr>
          <w:color w:val="128EAC"/>
        </w:rPr>
        <w:t>těchto zákonů</w:t>
      </w:r>
      <w:r>
        <w:rPr>
          <w:color w:val="72A46E"/>
        </w:rPr>
        <w:t xml:space="preserve"> přijetím pravidla pro přesný výklad nejednoznačných trestních zákonů</w:t>
      </w:r>
      <w:r>
        <w:t xml:space="preserve">. Nicméně koncem minulého roku </w:t>
      </w:r>
      <w:r>
        <w:rPr>
          <w:color w:val="47545E"/>
        </w:rPr>
        <w:t>Kongres</w:t>
      </w:r>
      <w:r>
        <w:t xml:space="preserve"> </w:t>
      </w:r>
      <w:r>
        <w:rPr>
          <w:color w:val="B95C69"/>
        </w:rPr>
        <w:t>toto rozhodnutí</w:t>
      </w:r>
      <w:r>
        <w:t xml:space="preserve"> účinně zrušil přijetím </w:t>
      </w:r>
      <w:r>
        <w:rPr>
          <w:color w:val="A14D12"/>
        </w:rPr>
        <w:t xml:space="preserve">zákona o jedné větě, </w:t>
      </w:r>
      <w:r>
        <w:rPr>
          <w:color w:val="C4C8FA"/>
        </w:rPr>
        <w:t>podle něhož</w:t>
      </w:r>
      <w:r>
        <w:rPr>
          <w:color w:val="A14D12"/>
        </w:rPr>
        <w:t xml:space="preserve"> podvod zahrnuje </w:t>
      </w:r>
      <w:r>
        <w:rPr>
          <w:color w:val="372A55"/>
        </w:rPr>
        <w:t xml:space="preserve">všechny plány, </w:t>
      </w:r>
      <w:r>
        <w:rPr>
          <w:color w:val="3F3610"/>
        </w:rPr>
        <w:t>které</w:t>
      </w:r>
      <w:r>
        <w:rPr>
          <w:color w:val="372A55"/>
        </w:rPr>
        <w:t xml:space="preserve"> zbavují někoho jiného "nehmotného práva na poctivé služby</w:t>
      </w:r>
      <w:r>
        <w:t xml:space="preserve">". </w:t>
      </w:r>
      <w:r>
        <w:rPr>
          <w:color w:val="D3A2C6"/>
        </w:rPr>
        <w:t>Toto</w:t>
      </w:r>
      <w:r>
        <w:t xml:space="preserve"> může jednou ranou kriminalizovat všechna porušení povinností důvěrnosti (a možná všechny špatné interpretace nějakého zástupce nebo zaměstnance). </w:t>
      </w:r>
      <w:r>
        <w:rPr>
          <w:color w:val="A14D12"/>
        </w:rPr>
        <w:t>Takový zákon</w:t>
      </w:r>
      <w:r>
        <w:t xml:space="preserve"> názorně ukazuje základní problém: </w:t>
      </w:r>
      <w:r>
        <w:rPr>
          <w:color w:val="47545E"/>
        </w:rPr>
        <w:t>Kongres</w:t>
      </w:r>
      <w:r>
        <w:t xml:space="preserve"> zjistil, že je snadnější schválit </w:t>
      </w:r>
      <w:r>
        <w:rPr>
          <w:color w:val="719FFA"/>
        </w:rPr>
        <w:t xml:space="preserve">paušálně moralizující zákaz, </w:t>
      </w:r>
      <w:r>
        <w:rPr>
          <w:color w:val="0D841A"/>
        </w:rPr>
        <w:t>který</w:t>
      </w:r>
      <w:r>
        <w:rPr>
          <w:color w:val="719FFA"/>
        </w:rPr>
        <w:t xml:space="preserve"> </w:t>
      </w:r>
      <w:r>
        <w:rPr>
          <w:color w:val="4C5B32"/>
        </w:rPr>
        <w:t>soudy</w:t>
      </w:r>
      <w:r>
        <w:rPr>
          <w:color w:val="719FFA"/>
        </w:rPr>
        <w:t xml:space="preserve"> pak musí interpretovat</w:t>
      </w:r>
      <w:r>
        <w:t xml:space="preserve">, </w:t>
      </w:r>
      <w:r>
        <w:rPr>
          <w:color w:val="9DB3B7"/>
        </w:rPr>
        <w:t>než se angažovat v náročném stanovení hranic</w:t>
      </w:r>
      <w:r>
        <w:t xml:space="preserve">, </w:t>
      </w:r>
      <w:r>
        <w:rPr>
          <w:color w:val="9DB3B7"/>
        </w:rPr>
        <w:t>což</w:t>
      </w:r>
      <w:r>
        <w:t xml:space="preserve"> neodmyslitelně patří k </w:t>
      </w:r>
      <w:r>
        <w:rPr>
          <w:color w:val="47545E"/>
        </w:rPr>
        <w:t>jeho</w:t>
      </w:r>
      <w:r>
        <w:t xml:space="preserve"> úkolům. Spíše než s pokusem o uchopení soudní moci jsme konfrontováni s legislativní odevzdaností. Dá se předpokládat, že </w:t>
      </w:r>
      <w:r>
        <w:rPr>
          <w:color w:val="B14F8F"/>
        </w:rPr>
        <w:t>žalobci</w:t>
      </w:r>
      <w:r>
        <w:t xml:space="preserve"> při konfrontaci s morálně dvojznačným chováním vyčerpají </w:t>
      </w:r>
      <w:r>
        <w:rPr>
          <w:color w:val="747103"/>
        </w:rPr>
        <w:t xml:space="preserve">všechny možnosti, </w:t>
      </w:r>
      <w:r>
        <w:rPr>
          <w:color w:val="9F816D"/>
        </w:rPr>
        <w:t>které</w:t>
      </w:r>
      <w:r>
        <w:rPr>
          <w:color w:val="747103"/>
        </w:rPr>
        <w:t xml:space="preserve"> </w:t>
      </w:r>
      <w:r>
        <w:rPr>
          <w:color w:val="D26A5B"/>
        </w:rPr>
        <w:t>jim</w:t>
      </w:r>
      <w:r>
        <w:rPr>
          <w:color w:val="747103"/>
        </w:rPr>
        <w:t xml:space="preserve"> tak otevřené zákony poskytují</w:t>
      </w:r>
      <w:r>
        <w:t xml:space="preserve">. Posléze však nejasné případy vytvoří špatné zákony. </w:t>
      </w:r>
      <w:r>
        <w:rPr>
          <w:color w:val="8489AE"/>
        </w:rPr>
        <w:t>Coffee</w:t>
      </w:r>
      <w:r>
        <w:t xml:space="preserve"> je profesorem na Právnické fakultě Kolumbijské univerzity.</w:t>
      </w:r>
    </w:p>
    <w:p>
      <w:r>
        <w:rPr>
          <w:b/>
        </w:rPr>
        <w:t>Document number 1762</w:t>
      </w:r>
    </w:p>
    <w:p>
      <w:r>
        <w:rPr>
          <w:b/>
        </w:rPr>
        <w:t>Document identifier: wsj2060-001</w:t>
      </w:r>
    </w:p>
    <w:p>
      <w:r>
        <w:rPr>
          <w:color w:val="310106"/>
        </w:rPr>
        <w:t>Společnost Corning Inc.</w:t>
      </w:r>
      <w:r>
        <w:t xml:space="preserve"> ohlásila </w:t>
      </w:r>
      <w:r>
        <w:rPr>
          <w:color w:val="04640D"/>
        </w:rPr>
        <w:t>za třetí čtvrtletí</w:t>
      </w:r>
      <w:r>
        <w:t xml:space="preserve"> 38% pokles čistého zisku z loňských 123.9 milionu dolarů, neboli 1.37 dolaru na akcii, na 76.5 milionu dolarů, neboli 80 centů na akcii. Loňská čísla zahrnovala </w:t>
      </w:r>
      <w:r>
        <w:rPr>
          <w:color w:val="FEFB0A"/>
        </w:rPr>
        <w:t xml:space="preserve">jednorázový příjem ve výši 59.9 milionu dolarů z prodeje podílu </w:t>
      </w:r>
      <w:r>
        <w:rPr>
          <w:color w:val="FB5514"/>
        </w:rPr>
        <w:t>společnosti Corning</w:t>
      </w:r>
      <w:r>
        <w:rPr>
          <w:color w:val="FEFB0A"/>
        </w:rPr>
        <w:t xml:space="preserve"> v japonských podnicích</w:t>
      </w:r>
      <w:r>
        <w:t xml:space="preserve">. </w:t>
      </w:r>
      <w:r>
        <w:rPr>
          <w:color w:val="FEFB0A"/>
        </w:rPr>
        <w:t>Bez tohoto příjmu</w:t>
      </w:r>
      <w:r>
        <w:t xml:space="preserve"> by provozní zisk činil 64 milionů dolarů, neboli 71 centů na akcii. </w:t>
      </w:r>
      <w:r>
        <w:rPr>
          <w:color w:val="310106"/>
        </w:rPr>
        <w:t>Tento telekomunikační koncern, zabývající se i výrobou speciálního skla, keramických výrobků a poskytováním laboratorních služeb</w:t>
      </w:r>
      <w:r>
        <w:t xml:space="preserve">, sdělil, že </w:t>
      </w:r>
      <w:r>
        <w:rPr>
          <w:color w:val="04640D"/>
        </w:rPr>
        <w:t>toto poslední čtvrtletí</w:t>
      </w:r>
      <w:r>
        <w:t xml:space="preserve"> zahrnuje i uplatnění ztráty při zdanění příštích let ve výši 600000 dolarů. Před rokem čistý zisk zahrnoval snížení o 700000 dolarů převedených při zdanění. Tržby vzrostly o 14 % z 625.4 milionu dolarů na 715 milionů dolarů. </w:t>
      </w:r>
      <w:r>
        <w:rPr>
          <w:color w:val="E115C0"/>
        </w:rPr>
        <w:t xml:space="preserve">Předseda a výkonný ředitel </w:t>
      </w:r>
      <w:r>
        <w:rPr>
          <w:color w:val="00587F"/>
        </w:rPr>
        <w:t>společnosti Corning</w:t>
      </w:r>
      <w:r>
        <w:rPr>
          <w:color w:val="E115C0"/>
        </w:rPr>
        <w:t>, James R. Houghton</w:t>
      </w:r>
      <w:r>
        <w:t xml:space="preserve">, sdělil, že provozní výkon byl v segmentech telekomunikací, zdraví a vědy i nadále silný. Pouze segment speciálních materiálů poněkud zpomalil a spotřební zboží nadále nedosahuje očekávaného výkonu. Co se týče podniků se společnou majetkovou účastí, </w:t>
      </w:r>
      <w:r>
        <w:rPr>
          <w:color w:val="E115C0"/>
        </w:rPr>
        <w:t>Houghton</w:t>
      </w:r>
      <w:r>
        <w:t xml:space="preserve"> uvedl, že zisk byl "v podstatě chabý" </w:t>
      </w:r>
      <w:r>
        <w:rPr>
          <w:color w:val="0BC582"/>
        </w:rPr>
        <w:t xml:space="preserve">především kvůli pomalému oživení společnosti Samsung-Corning Co. v Koreji, </w:t>
      </w:r>
      <w:r>
        <w:rPr>
          <w:color w:val="FEB8C8"/>
        </w:rPr>
        <w:t>které</w:t>
      </w:r>
      <w:r>
        <w:rPr>
          <w:color w:val="0BC582"/>
        </w:rPr>
        <w:t xml:space="preserve"> následovalo po stávce u hlavního zákazníka a přerušení dodávek do Číny</w:t>
      </w:r>
      <w:r>
        <w:t xml:space="preserve">. </w:t>
      </w:r>
      <w:r>
        <w:rPr>
          <w:color w:val="9E8317"/>
        </w:rPr>
        <w:t>Zisk byl též snížen silným dolarem v zahraničí</w:t>
      </w:r>
      <w:r>
        <w:t xml:space="preserve">, </w:t>
      </w:r>
      <w:r>
        <w:rPr>
          <w:color w:val="9E8317"/>
        </w:rPr>
        <w:t>což</w:t>
      </w:r>
      <w:r>
        <w:t xml:space="preserve"> negativně ovlivnilo devizový kurs </w:t>
      </w:r>
      <w:r>
        <w:rPr>
          <w:color w:val="310106"/>
        </w:rPr>
        <w:t>společnosti</w:t>
      </w:r>
      <w:r>
        <w:t xml:space="preserve">. </w:t>
      </w:r>
      <w:r>
        <w:rPr>
          <w:color w:val="01190F"/>
        </w:rPr>
        <w:t xml:space="preserve">V kompozitním obchodování na Newyorské burze cenných papírů uzavřela </w:t>
      </w:r>
      <w:r>
        <w:rPr>
          <w:color w:val="847D81"/>
        </w:rPr>
        <w:t>společnost Corning</w:t>
      </w:r>
      <w:r>
        <w:rPr>
          <w:color w:val="01190F"/>
        </w:rPr>
        <w:t xml:space="preserve"> na 38.50 dolaru</w:t>
      </w:r>
      <w:r>
        <w:t xml:space="preserve">, </w:t>
      </w:r>
      <w:r>
        <w:rPr>
          <w:color w:val="01190F"/>
        </w:rPr>
        <w:t>což</w:t>
      </w:r>
      <w:r>
        <w:t xml:space="preserve"> je pokles o 75 centů.</w:t>
      </w:r>
    </w:p>
    <w:p>
      <w:r>
        <w:rPr>
          <w:b/>
        </w:rPr>
        <w:t>Document number 1763</w:t>
      </w:r>
    </w:p>
    <w:p>
      <w:r>
        <w:rPr>
          <w:b/>
        </w:rPr>
        <w:t>Document identifier: wsj2061-001</w:t>
      </w:r>
    </w:p>
    <w:p>
      <w:r>
        <w:rPr>
          <w:color w:val="310106"/>
        </w:rPr>
        <w:t xml:space="preserve">Společnost UAL, načasovaná bomba akcií, </w:t>
      </w:r>
      <w:r>
        <w:rPr>
          <w:color w:val="04640D"/>
        </w:rPr>
        <w:t>která</w:t>
      </w:r>
      <w:r>
        <w:rPr>
          <w:color w:val="310106"/>
        </w:rPr>
        <w:t xml:space="preserve"> způsobila </w:t>
      </w:r>
      <w:r>
        <w:rPr>
          <w:color w:val="FEFB0A"/>
        </w:rPr>
        <w:t>výbuch na pátečním trhu</w:t>
      </w:r>
      <w:r>
        <w:t xml:space="preserve">, </w:t>
      </w:r>
      <w:r>
        <w:rPr>
          <w:color w:val="FB5514"/>
        </w:rPr>
        <w:t>včera</w:t>
      </w:r>
      <w:r>
        <w:t xml:space="preserve"> opět krátce traumatizovala obchodníky. </w:t>
      </w:r>
      <w:r>
        <w:rPr>
          <w:color w:val="E115C0"/>
        </w:rPr>
        <w:t xml:space="preserve">Za deset minut po 11:13, </w:t>
      </w:r>
      <w:r>
        <w:rPr>
          <w:color w:val="00587F"/>
        </w:rPr>
        <w:t>kdy</w:t>
      </w:r>
      <w:r>
        <w:rPr>
          <w:color w:val="E115C0"/>
        </w:rPr>
        <w:t xml:space="preserve"> skončilo obchodování </w:t>
      </w:r>
      <w:r>
        <w:rPr>
          <w:color w:val="0BC582"/>
        </w:rPr>
        <w:t xml:space="preserve">společnosti UAL, </w:t>
      </w:r>
      <w:r>
        <w:rPr>
          <w:color w:val="FEB8C8"/>
        </w:rPr>
        <w:t>která</w:t>
      </w:r>
      <w:r>
        <w:rPr>
          <w:color w:val="0BC582"/>
        </w:rPr>
        <w:t xml:space="preserve"> je mateřskou společností United Airlines</w:t>
      </w:r>
      <w:r>
        <w:rPr>
          <w:color w:val="9E8317"/>
        </w:rPr>
        <w:t xml:space="preserve">, klesl </w:t>
      </w:r>
      <w:r>
        <w:rPr>
          <w:color w:val="01190F"/>
        </w:rPr>
        <w:t>Dow-Jonesův index akcií průmyslových společností</w:t>
      </w:r>
      <w:r>
        <w:rPr>
          <w:color w:val="9E8317"/>
        </w:rPr>
        <w:t xml:space="preserve"> téměř o 27 bodů na 60.25 bodu</w:t>
      </w:r>
      <w:r>
        <w:t xml:space="preserve">. Poté nastoupilo počítačově řízené obchodování a </w:t>
      </w:r>
      <w:r>
        <w:rPr>
          <w:color w:val="847D81"/>
        </w:rPr>
        <w:t>index akcií průmyslových společností</w:t>
      </w:r>
      <w:r>
        <w:rPr>
          <w:color w:val="58018B"/>
        </w:rPr>
        <w:t xml:space="preserve"> za pět minut získal všech 27 bodů nazpět</w:t>
      </w:r>
      <w:r>
        <w:t xml:space="preserve">. </w:t>
      </w:r>
      <w:r>
        <w:rPr>
          <w:color w:val="B70639"/>
        </w:rPr>
        <w:t>Tyto bleskové pohyby</w:t>
      </w:r>
      <w:r>
        <w:t xml:space="preserve"> dokazují, že </w:t>
      </w:r>
      <w:r>
        <w:rPr>
          <w:color w:val="703B01"/>
        </w:rPr>
        <w:t>burza</w:t>
      </w:r>
      <w:r>
        <w:t xml:space="preserve"> zůstává pár dní </w:t>
      </w:r>
      <w:r>
        <w:rPr>
          <w:color w:val="F7F1DF"/>
        </w:rPr>
        <w:t xml:space="preserve">po </w:t>
      </w:r>
      <w:r>
        <w:rPr>
          <w:color w:val="118B8A"/>
        </w:rPr>
        <w:t>svém</w:t>
      </w:r>
      <w:r>
        <w:rPr>
          <w:color w:val="F7F1DF"/>
        </w:rPr>
        <w:t xml:space="preserve"> šokujícím poklesu o 190.58 bodu</w:t>
      </w:r>
      <w:r>
        <w:t xml:space="preserve"> nadále křehká a nestálá - a připravená poskočit při sebemenších dohadech. </w:t>
      </w:r>
      <w:r>
        <w:rPr>
          <w:color w:val="4AFEFA"/>
        </w:rPr>
        <w:t>Nervózní investoři</w:t>
      </w:r>
      <w:r>
        <w:t xml:space="preserve"> nadále omezovali </w:t>
      </w:r>
      <w:r>
        <w:rPr>
          <w:color w:val="4AFEFA"/>
        </w:rPr>
        <w:t>svůj</w:t>
      </w:r>
      <w:r>
        <w:t xml:space="preserve"> nákup na spolehlivé akcie a nevěnovali se emisím souvisejícím s převzetím. </w:t>
      </w:r>
      <w:r>
        <w:rPr>
          <w:color w:val="FCB164"/>
        </w:rPr>
        <w:t>Index akcií průmyslových společností</w:t>
      </w:r>
      <w:r>
        <w:t xml:space="preserve"> uzavřel o 18.65 níže na 2638.73. Objem </w:t>
      </w:r>
      <w:r>
        <w:rPr>
          <w:color w:val="703B01"/>
        </w:rPr>
        <w:t>Newyorské burzy cenných papírů</w:t>
      </w:r>
      <w:r>
        <w:t xml:space="preserve"> činil 224070000 akcií. Klesající akcie převyšovaly </w:t>
      </w:r>
      <w:r>
        <w:rPr>
          <w:color w:val="703B01"/>
        </w:rPr>
        <w:t>na Newyorské burze</w:t>
      </w:r>
      <w:r>
        <w:t xml:space="preserve"> stoupající v poměru 931 ku 658. </w:t>
      </w:r>
      <w:r>
        <w:rPr>
          <w:color w:val="310106"/>
        </w:rPr>
        <w:t>Společnost UAL</w:t>
      </w:r>
      <w:r>
        <w:t xml:space="preserve"> byla bedlivě sledována a hodně se </w:t>
      </w:r>
      <w:r>
        <w:rPr>
          <w:color w:val="310106"/>
        </w:rPr>
        <w:t>s ní</w:t>
      </w:r>
      <w:r>
        <w:t xml:space="preserve"> obchodovalo. </w:t>
      </w:r>
      <w:r>
        <w:rPr>
          <w:color w:val="310106"/>
        </w:rPr>
        <w:t>Její</w:t>
      </w:r>
      <w:r>
        <w:t xml:space="preserve"> akcie spadly o 24 7/8 na 198 při objemu 2.8 milionu akcií. </w:t>
      </w:r>
      <w:r>
        <w:rPr>
          <w:color w:val="703B01"/>
        </w:rPr>
        <w:t>Burza</w:t>
      </w:r>
      <w:r>
        <w:t xml:space="preserve"> je stále velmi citlivá </w:t>
      </w:r>
      <w:r>
        <w:rPr>
          <w:color w:val="796EE6"/>
        </w:rPr>
        <w:t>na klepy a zprávy ohledně neukončených převzetí</w:t>
      </w:r>
      <w:r>
        <w:t xml:space="preserve">. </w:t>
      </w:r>
      <w:r>
        <w:rPr>
          <w:color w:val="310106"/>
        </w:rPr>
        <w:t xml:space="preserve">Společnost UAL, </w:t>
      </w:r>
      <w:r>
        <w:rPr>
          <w:color w:val="04640D"/>
        </w:rPr>
        <w:t>která</w:t>
      </w:r>
      <w:r>
        <w:rPr>
          <w:color w:val="310106"/>
        </w:rPr>
        <w:t xml:space="preserve"> se snaží opětovně sestavit nabídku </w:t>
      </w:r>
      <w:r>
        <w:rPr>
          <w:color w:val="000D2C"/>
        </w:rPr>
        <w:t xml:space="preserve">na skoupení, </w:t>
      </w:r>
      <w:r>
        <w:rPr>
          <w:color w:val="53495F"/>
        </w:rPr>
        <w:t>které</w:t>
      </w:r>
      <w:r>
        <w:rPr>
          <w:color w:val="000D2C"/>
        </w:rPr>
        <w:t xml:space="preserve"> by nebylo financováno bankami</w:t>
      </w:r>
      <w:r>
        <w:t xml:space="preserve">, představuje budoucnost </w:t>
      </w:r>
      <w:r>
        <w:rPr>
          <w:color w:val="796EE6"/>
        </w:rPr>
        <w:t>této jedné z nejmocnějších složek na trhu stoupajících cen</w:t>
      </w:r>
      <w:r>
        <w:t xml:space="preserve"> - totiž restrukturalizaci </w:t>
      </w:r>
      <w:r>
        <w:rPr>
          <w:color w:val="310106"/>
        </w:rPr>
        <w:t>společnosti</w:t>
      </w:r>
      <w:r>
        <w:t xml:space="preserve">. Důležitý prvek </w:t>
      </w:r>
      <w:r>
        <w:rPr>
          <w:color w:val="796EE6"/>
        </w:rPr>
        <w:t>tohoto jevu</w:t>
      </w:r>
      <w:r>
        <w:t xml:space="preserve"> - rozkolísaný trh s rizikovými obligacemi, často užívanými k financování restrukturalizací a převzetí - nadále vrhal stín na akcie </w:t>
      </w:r>
      <w:r>
        <w:rPr>
          <w:color w:val="310106"/>
        </w:rPr>
        <w:t>společnosti</w:t>
      </w:r>
      <w:r>
        <w:t xml:space="preserve">. "Byl </w:t>
      </w:r>
      <w:r>
        <w:rPr>
          <w:color w:val="FB5514"/>
        </w:rPr>
        <w:t>to</w:t>
      </w:r>
      <w:r>
        <w:t xml:space="preserve"> velmi nervózní den," řekl John Geary, společník specializované firmy Ziebarth, Geary působící </w:t>
      </w:r>
      <w:r>
        <w:rPr>
          <w:color w:val="703B01"/>
        </w:rPr>
        <w:t>na Newyorské burze</w:t>
      </w:r>
      <w:r>
        <w:t xml:space="preserve">. Kolísavost trhu hned tak neskončí. </w:t>
      </w:r>
      <w:r>
        <w:rPr>
          <w:color w:val="F95475"/>
        </w:rPr>
        <w:t>Pátek přinesl "dvojitou hodinu duchů</w:t>
      </w:r>
      <w:r>
        <w:t xml:space="preserve">", </w:t>
      </w:r>
      <w:r>
        <w:rPr>
          <w:color w:val="F95475"/>
        </w:rPr>
        <w:t>což</w:t>
      </w:r>
      <w:r>
        <w:t xml:space="preserve"> je </w:t>
      </w:r>
      <w:r>
        <w:rPr>
          <w:color w:val="61FC03"/>
        </w:rPr>
        <w:t xml:space="preserve">přezdívka, </w:t>
      </w:r>
      <w:r>
        <w:rPr>
          <w:color w:val="5D9608"/>
        </w:rPr>
        <w:t>kterou</w:t>
      </w:r>
      <w:r>
        <w:rPr>
          <w:color w:val="61FC03"/>
        </w:rPr>
        <w:t xml:space="preserve"> na </w:t>
      </w:r>
      <w:r>
        <w:rPr>
          <w:color w:val="DE98FD"/>
        </w:rPr>
        <w:t>Wall Street</w:t>
      </w:r>
      <w:r>
        <w:rPr>
          <w:color w:val="61FC03"/>
        </w:rPr>
        <w:t xml:space="preserve"> používají, když současně v jednom měsíci vyprší různé termínové obchody na akciových indexech, indexové opce a opce na samostatné akcie</w:t>
      </w:r>
      <w:r>
        <w:t xml:space="preserve">. </w:t>
      </w:r>
      <w:r>
        <w:rPr>
          <w:color w:val="98A088"/>
        </w:rPr>
        <w:t>Obchodníci</w:t>
      </w:r>
      <w:r>
        <w:t xml:space="preserve"> </w:t>
      </w:r>
      <w:r>
        <w:rPr>
          <w:color w:val="98A088"/>
        </w:rPr>
        <w:t>si</w:t>
      </w:r>
      <w:r>
        <w:t xml:space="preserve"> už zapínají bezpečnostní pásy. </w:t>
      </w:r>
      <w:r>
        <w:rPr>
          <w:color w:val="4F584E"/>
        </w:rPr>
        <w:t>Když naposledy v jednom měsíci vypršely termínové obchody na indexu Major Market Index a indexové opce indexu Standard &amp; Poor's 100</w:t>
      </w:r>
      <w:r>
        <w:t xml:space="preserve">, způsobilo </w:t>
      </w:r>
      <w:r>
        <w:rPr>
          <w:color w:val="4F584E"/>
        </w:rPr>
        <w:t>to</w:t>
      </w:r>
      <w:r>
        <w:t xml:space="preserve"> přímo ukázkovou nestálost. "Jsme v jedné </w:t>
      </w:r>
      <w:r>
        <w:rPr>
          <w:color w:val="248AD0"/>
        </w:rPr>
        <w:t xml:space="preserve">z oněch fází, </w:t>
      </w:r>
      <w:r>
        <w:rPr>
          <w:color w:val="5C5300"/>
        </w:rPr>
        <w:t>kde</w:t>
      </w:r>
      <w:r>
        <w:rPr>
          <w:color w:val="248AD0"/>
        </w:rPr>
        <w:t xml:space="preserve"> dochází k velké nestálosti v důsledku vypršení platnosti</w:t>
      </w:r>
      <w:r>
        <w:t xml:space="preserve">," řekl Donald Selkin, vedoucí výzkumu akciových indexů </w:t>
      </w:r>
      <w:r>
        <w:rPr>
          <w:color w:val="9F6551"/>
        </w:rPr>
        <w:t>u společnosti Prudential-Bache Securities</w:t>
      </w:r>
      <w:r>
        <w:t xml:space="preserve">. Investoři </w:t>
      </w:r>
      <w:r>
        <w:rPr>
          <w:color w:val="FB5514"/>
        </w:rPr>
        <w:t>včera</w:t>
      </w:r>
      <w:r>
        <w:t xml:space="preserve"> sice nakupovali, ale zbaběle se zaměřili jen na nejlepší spolehlivé akcie, jako jsou </w:t>
      </w:r>
      <w:r>
        <w:rPr>
          <w:color w:val="BCFEC6"/>
        </w:rPr>
        <w:t xml:space="preserve">akcie společnosti Procter &amp; Gamble, </w:t>
      </w:r>
      <w:r>
        <w:rPr>
          <w:color w:val="932C70"/>
        </w:rPr>
        <w:t>které</w:t>
      </w:r>
      <w:r>
        <w:rPr>
          <w:color w:val="BCFEC6"/>
        </w:rPr>
        <w:t xml:space="preserve"> vyskočily o 3 3/8 na 127</w:t>
      </w:r>
      <w:r>
        <w:t xml:space="preserve">. Investoři "nakupují </w:t>
      </w:r>
      <w:r>
        <w:rPr>
          <w:color w:val="2B1B04"/>
        </w:rPr>
        <w:t xml:space="preserve">akcie, </w:t>
      </w:r>
      <w:r>
        <w:rPr>
          <w:color w:val="B5AFC4"/>
        </w:rPr>
        <w:t>u kterých</w:t>
      </w:r>
      <w:r>
        <w:rPr>
          <w:color w:val="2B1B04"/>
        </w:rPr>
        <w:t xml:space="preserve"> lze předvídat výdělky</w:t>
      </w:r>
      <w:r>
        <w:t xml:space="preserve">," řekl Edward J. Laux, vedoucí blokového obchodování s akciemi u společnosti Kidder Peabody. Investoři se přitom zbavovali akcií společností určených k převzetí a akcií </w:t>
      </w:r>
      <w:r>
        <w:rPr>
          <w:color w:val="D4C67A"/>
        </w:rPr>
        <w:t xml:space="preserve">bank, </w:t>
      </w:r>
      <w:r>
        <w:rPr>
          <w:color w:val="AE7AA1"/>
        </w:rPr>
        <w:t>které</w:t>
      </w:r>
      <w:r>
        <w:rPr>
          <w:color w:val="D4C67A"/>
        </w:rPr>
        <w:t xml:space="preserve"> mají na </w:t>
      </w:r>
      <w:r>
        <w:rPr>
          <w:color w:val="AE7AA1"/>
        </w:rPr>
        <w:t>svém</w:t>
      </w:r>
      <w:r>
        <w:rPr>
          <w:color w:val="D4C67A"/>
        </w:rPr>
        <w:t xml:space="preserve"> účtu dluh ze zadluženého odkupu akcií nebo </w:t>
      </w:r>
      <w:r>
        <w:rPr>
          <w:color w:val="C2A393"/>
        </w:rPr>
        <w:t>riskantní půjčky na nákup nemovitostí</w:t>
      </w:r>
      <w:r>
        <w:t>. "</w:t>
      </w:r>
      <w:r>
        <w:rPr>
          <w:color w:val="0232FD"/>
        </w:rPr>
        <w:t>Tyto půjčky</w:t>
      </w:r>
      <w:r>
        <w:t xml:space="preserve"> jsou nyní pod ostřejším dohledem než dluhy rozvojových zemí," řekl William Bee, hlavní blokový obchodník s akciemi </w:t>
      </w:r>
      <w:r>
        <w:rPr>
          <w:color w:val="9F6551"/>
        </w:rPr>
        <w:t>u společnosti Prudential-Bache Securities</w:t>
      </w:r>
      <w:r>
        <w:t xml:space="preserve">. </w:t>
      </w:r>
      <w:r>
        <w:rPr>
          <w:color w:val="6A3A35"/>
        </w:rPr>
        <w:t xml:space="preserve">Společnost Chase Manhattan, </w:t>
      </w:r>
      <w:r>
        <w:rPr>
          <w:color w:val="BA6801"/>
        </w:rPr>
        <w:t>která</w:t>
      </w:r>
      <w:r>
        <w:rPr>
          <w:color w:val="6A3A35"/>
        </w:rPr>
        <w:t xml:space="preserve"> </w:t>
      </w:r>
      <w:r>
        <w:rPr>
          <w:color w:val="168E5C"/>
        </w:rPr>
        <w:t>v pondělí</w:t>
      </w:r>
      <w:r>
        <w:rPr>
          <w:color w:val="6A3A35"/>
        </w:rPr>
        <w:t xml:space="preserve"> přes skupinu upisovatelů vedenou společností Goldman Sachs prodala 14 milionů dalších akcií za 40 1/8</w:t>
      </w:r>
      <w:r>
        <w:t xml:space="preserve">, uzavřela o 1/8 níže na 40. </w:t>
      </w:r>
      <w:r>
        <w:rPr>
          <w:color w:val="16C0D0"/>
        </w:rPr>
        <w:t>Společnost Citicorp</w:t>
      </w:r>
      <w:r>
        <w:t xml:space="preserve"> spadla o 1/2 na 32 a </w:t>
      </w:r>
      <w:r>
        <w:rPr>
          <w:color w:val="C62100"/>
        </w:rPr>
        <w:t>společnost Manufacturers Hanover</w:t>
      </w:r>
      <w:r>
        <w:t xml:space="preserve"> sklouzla o 3/8 na 40 1/4. Společnosti Chase a Citicorp's Citibank jsou zapojeny do financování odkupu </w:t>
      </w:r>
      <w:r>
        <w:rPr>
          <w:color w:val="310106"/>
        </w:rPr>
        <w:t>společnosti UAL</w:t>
      </w:r>
      <w:r>
        <w:t xml:space="preserve">. </w:t>
      </w:r>
      <w:r>
        <w:rPr>
          <w:color w:val="014347"/>
        </w:rPr>
        <w:t>Společnosti Citicorp i Manufacturers Hanover</w:t>
      </w:r>
      <w:r>
        <w:t xml:space="preserve"> </w:t>
      </w:r>
      <w:r>
        <w:rPr>
          <w:color w:val="FB5514"/>
        </w:rPr>
        <w:t>včera</w:t>
      </w:r>
      <w:r>
        <w:t xml:space="preserve"> ohlásily výdělky. V první hodině obchodování změnil </w:t>
      </w:r>
      <w:r>
        <w:rPr>
          <w:color w:val="703B01"/>
        </w:rPr>
        <w:t>na Newyorské burze</w:t>
      </w:r>
      <w:r>
        <w:t xml:space="preserve"> majitele přibližně milion akcií za minutu, a to proto, že velké prodejní programy arbitráží akciových indexů stlačily ceny dolů. (V arbitráži akciových indexů obchodníci nakupují nebo prodávají velké balíky akcií proti kompenzačním pozicím v termínových obchodech.) Obchodníci uvedli, že </w:t>
      </w:r>
      <w:r>
        <w:rPr>
          <w:color w:val="233809"/>
        </w:rPr>
        <w:t>mnohé prodejní programy</w:t>
      </w:r>
      <w:r>
        <w:t xml:space="preserve"> jsou </w:t>
      </w:r>
      <w:r>
        <w:rPr>
          <w:color w:val="42083B"/>
        </w:rPr>
        <w:t xml:space="preserve">pozicemi, </w:t>
      </w:r>
      <w:r>
        <w:rPr>
          <w:color w:val="82785D"/>
        </w:rPr>
        <w:t>které</w:t>
      </w:r>
      <w:r>
        <w:rPr>
          <w:color w:val="42083B"/>
        </w:rPr>
        <w:t xml:space="preserve"> byly stanoveny ještě před pátečním vypršením</w:t>
      </w:r>
      <w:r>
        <w:t xml:space="preserve">. Stranou počítačově řízeného obchodování utrpěly porážku i akcie leteckých společností. Dow-Jonesův index akcií dopravních společností spadl o 49.96 a uzavřel na 1254.27. </w:t>
      </w:r>
      <w:r>
        <w:rPr>
          <w:color w:val="023087"/>
        </w:rPr>
        <w:t xml:space="preserve">Společnost AMR, </w:t>
      </w:r>
      <w:r>
        <w:rPr>
          <w:color w:val="B7DAD2"/>
        </w:rPr>
        <w:t>která</w:t>
      </w:r>
      <w:r>
        <w:rPr>
          <w:color w:val="023087"/>
        </w:rPr>
        <w:t xml:space="preserve"> je mateřskou společností společnosti American Airlines</w:t>
      </w:r>
      <w:r>
        <w:t xml:space="preserve">, nadále ustupuje kvůli rozhodnutí </w:t>
      </w:r>
      <w:r>
        <w:rPr>
          <w:color w:val="196956"/>
        </w:rPr>
        <w:t>newyorského developera Donalda Trumpa</w:t>
      </w:r>
      <w:r>
        <w:t xml:space="preserve"> stáhnout </w:t>
      </w:r>
      <w:r>
        <w:rPr>
          <w:color w:val="196956"/>
        </w:rPr>
        <w:t>svou</w:t>
      </w:r>
      <w:r>
        <w:t xml:space="preserve"> nabídku na převzetí za 120 dolarů za akcii. </w:t>
      </w:r>
      <w:r>
        <w:rPr>
          <w:color w:val="023087"/>
        </w:rPr>
        <w:t>Její</w:t>
      </w:r>
      <w:r>
        <w:t xml:space="preserve"> akcie klesly o 3 1/4 na 73 1/4 při objemu 3.4 milionu akcií. Společnost Delta Air Lines klesla o 1 7/8 na 67 7/8, společnost USAir Group spadla o 3/4 na 40 1/4, společnost Southwest Airlines se ponořila o 1/2 na 25 a společnost Alaska Air Group sklouzla o 3/8 na 24 1/4. </w:t>
      </w:r>
      <w:r>
        <w:rPr>
          <w:color w:val="8C41BB"/>
        </w:rPr>
        <w:t>Společnost Texas Air, vlastník aerolinek Continental a Eastern</w:t>
      </w:r>
      <w:r>
        <w:t xml:space="preserve">, však v obchodování </w:t>
      </w:r>
      <w:r>
        <w:rPr>
          <w:color w:val="ECEDFE"/>
        </w:rPr>
        <w:t>na Americké burze cenných papírů</w:t>
      </w:r>
      <w:r>
        <w:t xml:space="preserve"> zastavila pokles </w:t>
      </w:r>
      <w:r>
        <w:rPr>
          <w:color w:val="8C41BB"/>
        </w:rPr>
        <w:t>této skupiny</w:t>
      </w:r>
      <w:r>
        <w:t xml:space="preserve"> vzrůstem o 7/8 na 14 5/8. </w:t>
      </w:r>
      <w:r>
        <w:rPr>
          <w:color w:val="2B2D32"/>
        </w:rPr>
        <w:t>Společnost Eastern</w:t>
      </w:r>
      <w:r>
        <w:t xml:space="preserve"> uvedla, že </w:t>
      </w:r>
      <w:r>
        <w:rPr>
          <w:color w:val="94C661"/>
        </w:rPr>
        <w:t xml:space="preserve">po letošní žádosti o konkurzní ochranu podle kapitoly 11, </w:t>
      </w:r>
      <w:r>
        <w:rPr>
          <w:color w:val="F8907D"/>
        </w:rPr>
        <w:t>která</w:t>
      </w:r>
      <w:r>
        <w:rPr>
          <w:color w:val="94C661"/>
        </w:rPr>
        <w:t xml:space="preserve"> by měla skončit na počátku příštího roku</w:t>
      </w:r>
      <w:r>
        <w:t xml:space="preserve">, je s plánem o obnovení provozu v předstihu. </w:t>
      </w:r>
      <w:r>
        <w:rPr>
          <w:color w:val="895E6B"/>
        </w:rPr>
        <w:t xml:space="preserve">Společnost Philip Morris, </w:t>
      </w:r>
      <w:r>
        <w:rPr>
          <w:color w:val="788E95"/>
        </w:rPr>
        <w:t>která</w:t>
      </w:r>
      <w:r>
        <w:rPr>
          <w:color w:val="895E6B"/>
        </w:rPr>
        <w:t xml:space="preserve"> je již druhý den </w:t>
      </w:r>
      <w:r>
        <w:rPr>
          <w:color w:val="788E95"/>
        </w:rPr>
        <w:t>po sobě</w:t>
      </w:r>
      <w:r>
        <w:rPr>
          <w:color w:val="895E6B"/>
        </w:rPr>
        <w:t xml:space="preserve"> nejaktivnější emisí </w:t>
      </w:r>
      <w:r>
        <w:rPr>
          <w:color w:val="FB6AB8"/>
        </w:rPr>
        <w:t>Newyorské burzy</w:t>
      </w:r>
      <w:r>
        <w:t xml:space="preserve">, zůstala nezměněna na 43 1/4 při objemu 3.9 milionu akcií. Další emise spolehlivých akcií společností spotřebního průmyslu si také vedly relativně dobře: společnost PepsiCo vzrostla o 1 3/8 na 58 1/2, společnost Coca-Cola Co. zůstala nezměněna na 66 3/4, společnost McDonald's také uzavřela nezměněna na 30 1/2 a společnost Merck stoupla o 1/2 na 75 1/4. Širší indexy také klesly. Index Standard &amp; Poor's 500 spadl o 1.69 na 341.16 a kompozitní index </w:t>
      </w:r>
      <w:r>
        <w:rPr>
          <w:color w:val="703B01"/>
        </w:rPr>
        <w:t>Newyorské burzy cenných papírů</w:t>
      </w:r>
      <w:r>
        <w:t xml:space="preserve"> spadl o 0.88 na 188.89. </w:t>
      </w:r>
      <w:r>
        <w:rPr>
          <w:color w:val="576094"/>
        </w:rPr>
        <w:t xml:space="preserve">Mezi akcie spojené s převzetím, </w:t>
      </w:r>
      <w:r>
        <w:rPr>
          <w:color w:val="DB1474"/>
        </w:rPr>
        <w:t>které</w:t>
      </w:r>
      <w:r>
        <w:rPr>
          <w:color w:val="576094"/>
        </w:rPr>
        <w:t xml:space="preserve"> byly </w:t>
      </w:r>
      <w:r>
        <w:rPr>
          <w:color w:val="8489AE"/>
        </w:rPr>
        <w:t>včera</w:t>
      </w:r>
      <w:r>
        <w:rPr>
          <w:color w:val="576094"/>
        </w:rPr>
        <w:t xml:space="preserve"> rozprodány</w:t>
      </w:r>
      <w:r>
        <w:t xml:space="preserve">, patří </w:t>
      </w:r>
      <w:r>
        <w:rPr>
          <w:color w:val="860E04"/>
        </w:rPr>
        <w:t xml:space="preserve">akcie společnosti Disney, </w:t>
      </w:r>
      <w:r>
        <w:rPr>
          <w:color w:val="FBC206"/>
        </w:rPr>
        <w:t>které</w:t>
      </w:r>
      <w:r>
        <w:rPr>
          <w:color w:val="860E04"/>
        </w:rPr>
        <w:t xml:space="preserve"> uzavřely o 2 1/8 níže na 121 1/4</w:t>
      </w:r>
      <w:r>
        <w:t xml:space="preserve">. Společnost Philips Industries klesla rázně o 3/8 na 22 7/8, společnost Hilton Hotels spadla o 2 1/2 na 92 a společnost Holiday Corp. klesla o 2 1/8 na 69 7/8. Další ze spolehlivých akcií, akcie společnosti Exxon, vzrostly o 1/8 na 45 1/2. Společnost International Paper spadla o 1 3/8 na 51 1/2, společnost Union Carbide povolila o 7/8 na 25, společnost Chevron vzrostla o 1/8 na 64 a společnost Eastman Kodak uzavřela o 3/4 níže na 44 1/4. </w:t>
      </w:r>
      <w:r>
        <w:rPr>
          <w:color w:val="6EAB9B"/>
        </w:rPr>
        <w:t xml:space="preserve">Jediné odvětví, </w:t>
      </w:r>
      <w:r>
        <w:rPr>
          <w:color w:val="F2CDFE"/>
        </w:rPr>
        <w:t>které</w:t>
      </w:r>
      <w:r>
        <w:rPr>
          <w:color w:val="6EAB9B"/>
        </w:rPr>
        <w:t xml:space="preserve"> od dosažení rekordní hodnoty </w:t>
      </w:r>
      <w:r>
        <w:rPr>
          <w:color w:val="645341"/>
        </w:rPr>
        <w:t>indexu akcií průmyslových společností</w:t>
      </w:r>
      <w:r>
        <w:rPr>
          <w:color w:val="6EAB9B"/>
        </w:rPr>
        <w:t xml:space="preserve"> 9. října vykazuje nárůst</w:t>
      </w:r>
      <w:r>
        <w:t xml:space="preserve">, jsou restaurace. Mezi tři skupiny s nejhorším vývojem, s poklesy 10 až 20 %, patří letecké společnosti, kasina a makléři s cennými papíry. I mimoburzovní obchodování bylo bouřlivé. Kompozitní index Nasdaq uzavřel při objemu 161.5 milionu akcií o 1.05 níže na 459.93. "Prostředí je teď mnohem víc zaměřeno na obchodování," řekl Gary Rosenbach, manažer ekvitního obchodování </w:t>
      </w:r>
      <w:r>
        <w:rPr>
          <w:color w:val="760035"/>
        </w:rPr>
        <w:t xml:space="preserve">ve firmě Needham &amp; Co. z New Yorku, </w:t>
      </w:r>
      <w:r>
        <w:rPr>
          <w:color w:val="647A41"/>
        </w:rPr>
        <w:t>která</w:t>
      </w:r>
      <w:r>
        <w:rPr>
          <w:color w:val="760035"/>
        </w:rPr>
        <w:t xml:space="preserve"> </w:t>
      </w:r>
      <w:r>
        <w:rPr>
          <w:color w:val="647A41"/>
        </w:rPr>
        <w:t>své</w:t>
      </w:r>
      <w:r>
        <w:rPr>
          <w:color w:val="760035"/>
        </w:rPr>
        <w:t xml:space="preserve"> akcie obchoduje </w:t>
      </w:r>
      <w:r>
        <w:rPr>
          <w:color w:val="496E76"/>
        </w:rPr>
        <w:t>na mimoburzovním trhu</w:t>
      </w:r>
      <w:r>
        <w:t>. "</w:t>
      </w:r>
      <w:r>
        <w:rPr>
          <w:color w:val="E3F894"/>
        </w:rPr>
        <w:t>Trh</w:t>
      </w:r>
      <w:r>
        <w:t xml:space="preserve"> mnohem více kolísá, a proto když </w:t>
      </w:r>
      <w:r>
        <w:rPr>
          <w:color w:val="F9D7CD"/>
        </w:rPr>
        <w:t>lidé</w:t>
      </w:r>
      <w:r>
        <w:t xml:space="preserve"> vidí, </w:t>
      </w:r>
      <w:r>
        <w:rPr>
          <w:color w:val="876128"/>
        </w:rPr>
        <w:t>že by mohli snadno vydělat 10 nebo 15 %</w:t>
      </w:r>
      <w:r>
        <w:t xml:space="preserve">, tak </w:t>
      </w:r>
      <w:r>
        <w:rPr>
          <w:color w:val="876128"/>
        </w:rPr>
        <w:t>to</w:t>
      </w:r>
      <w:r>
        <w:t xml:space="preserve"> berou." </w:t>
      </w:r>
      <w:r>
        <w:rPr>
          <w:color w:val="A1A711"/>
        </w:rPr>
        <w:t>Společnost Compaq Computer stoupla o 2 1/8 na 103 3/4 při objemu dva miliony akcií</w:t>
      </w:r>
      <w:r>
        <w:t xml:space="preserve">, </w:t>
      </w:r>
      <w:r>
        <w:rPr>
          <w:color w:val="A1A711"/>
        </w:rPr>
        <w:t>což</w:t>
      </w:r>
      <w:r>
        <w:t xml:space="preserve"> odráží víru </w:t>
      </w:r>
      <w:r>
        <w:rPr>
          <w:color w:val="E3F894"/>
        </w:rPr>
        <w:t>trhu</w:t>
      </w:r>
      <w:r>
        <w:t xml:space="preserve"> v dobrou budoucnost nově představeného počítače o velikosti notebooku. </w:t>
      </w:r>
      <w:r>
        <w:rPr>
          <w:color w:val="01FB92"/>
        </w:rPr>
        <w:t>Společnost B. F. Goodrich</w:t>
      </w:r>
      <w:r>
        <w:t xml:space="preserve"> spadla o 1 3/8 na 49 1/8. Příjmy </w:t>
      </w:r>
      <w:r>
        <w:rPr>
          <w:color w:val="01FB92"/>
        </w:rPr>
        <w:t>této společnosti</w:t>
      </w:r>
      <w:r>
        <w:t xml:space="preserve"> </w:t>
      </w:r>
      <w:r>
        <w:rPr>
          <w:color w:val="FD0F31"/>
        </w:rPr>
        <w:t>za třetí čtvrtletí</w:t>
      </w:r>
      <w:r>
        <w:t xml:space="preserve"> byly </w:t>
      </w:r>
      <w:r>
        <w:rPr>
          <w:color w:val="BE8485"/>
        </w:rPr>
        <w:t xml:space="preserve">pod úrovní, </w:t>
      </w:r>
      <w:r>
        <w:rPr>
          <w:color w:val="C660FB"/>
        </w:rPr>
        <w:t>kterou</w:t>
      </w:r>
      <w:r>
        <w:rPr>
          <w:color w:val="BE8485"/>
        </w:rPr>
        <w:t xml:space="preserve"> předpovídali analytici</w:t>
      </w:r>
      <w:r>
        <w:t xml:space="preserve">, i pod úrovní </w:t>
      </w:r>
      <w:r>
        <w:rPr>
          <w:color w:val="120104"/>
        </w:rPr>
        <w:t>loňského roku</w:t>
      </w:r>
      <w:r>
        <w:t xml:space="preserve">. </w:t>
      </w:r>
      <w:r>
        <w:rPr>
          <w:color w:val="D48958"/>
        </w:rPr>
        <w:t>Společnost Blue Arrow</w:t>
      </w:r>
      <w:r>
        <w:t xml:space="preserve"> vzrostla o 1/2 na 17 1/4. </w:t>
      </w:r>
      <w:r>
        <w:rPr>
          <w:color w:val="D48958"/>
        </w:rPr>
        <w:t>Tato britská společnost</w:t>
      </w:r>
      <w:r>
        <w:t xml:space="preserve"> </w:t>
      </w:r>
      <w:r>
        <w:rPr>
          <w:color w:val="D48958"/>
        </w:rPr>
        <w:t>si</w:t>
      </w:r>
      <w:r>
        <w:t xml:space="preserve"> hodlá změnit název na </w:t>
      </w:r>
      <w:r>
        <w:rPr>
          <w:color w:val="05AEE8"/>
        </w:rPr>
        <w:t>Manpower</w:t>
      </w:r>
      <w:r>
        <w:t xml:space="preserve">, </w:t>
      </w:r>
      <w:r>
        <w:rPr>
          <w:color w:val="05AEE8"/>
        </w:rPr>
        <w:t>což</w:t>
      </w:r>
      <w:r>
        <w:t xml:space="preserve"> je název </w:t>
      </w:r>
      <w:r>
        <w:rPr>
          <w:color w:val="D48958"/>
        </w:rPr>
        <w:t>její</w:t>
      </w:r>
      <w:r>
        <w:t xml:space="preserve"> americké jednotky, a odepsat část z téměř 1.2 miliardy dolarů </w:t>
      </w:r>
      <w:r>
        <w:rPr>
          <w:color w:val="D48958"/>
        </w:rPr>
        <w:t>své</w:t>
      </w:r>
      <w:r>
        <w:t xml:space="preserve"> kapitálové hodnoty nehmotných aktiv jako možnou přípravu na opětovný zápis v USA. Společnost Dravo vzrostla o 5/8 na 16 1/8. </w:t>
      </w:r>
      <w:r>
        <w:rPr>
          <w:color w:val="C3C1BE"/>
        </w:rPr>
        <w:t>Společnost Shearson Lehman Hutton</w:t>
      </w:r>
      <w:r>
        <w:t xml:space="preserve"> zahájila </w:t>
      </w:r>
      <w:r>
        <w:rPr>
          <w:color w:val="C3C1BE"/>
        </w:rPr>
        <w:t>své</w:t>
      </w:r>
      <w:r>
        <w:t xml:space="preserve"> krytí příznivými ratingy. </w:t>
      </w:r>
      <w:r>
        <w:rPr>
          <w:color w:val="9F98F8"/>
        </w:rPr>
        <w:t>Společnost Intertan</w:t>
      </w:r>
      <w:r>
        <w:t xml:space="preserve"> vyskočila o 2 1/4 na 56 7/8. </w:t>
      </w:r>
      <w:r>
        <w:rPr>
          <w:color w:val="9F98F8"/>
        </w:rPr>
        <w:t>Tato společnost</w:t>
      </w:r>
      <w:r>
        <w:t xml:space="preserve"> ohlásila, že provozní zisk </w:t>
      </w:r>
      <w:r>
        <w:rPr>
          <w:color w:val="FD0F31"/>
        </w:rPr>
        <w:t>za zářijové čtvrtletí</w:t>
      </w:r>
      <w:r>
        <w:t xml:space="preserve"> stoupl </w:t>
      </w:r>
      <w:r>
        <w:rPr>
          <w:color w:val="120104"/>
        </w:rPr>
        <w:t>od loňska</w:t>
      </w:r>
      <w:r>
        <w:t xml:space="preserve"> přibližně o 25 %. </w:t>
      </w:r>
      <w:r>
        <w:rPr>
          <w:color w:val="1167D9"/>
        </w:rPr>
        <w:t xml:space="preserve">Společnost Bay Financial, </w:t>
      </w:r>
      <w:r>
        <w:rPr>
          <w:color w:val="D19012"/>
        </w:rPr>
        <w:t>která</w:t>
      </w:r>
      <w:r>
        <w:rPr>
          <w:color w:val="1167D9"/>
        </w:rPr>
        <w:t xml:space="preserve"> prohlásila, že bude možná nucena žádat o konkurzní ochranu podle kapitoly 11, pokud se </w:t>
      </w:r>
      <w:r>
        <w:rPr>
          <w:color w:val="D19012"/>
        </w:rPr>
        <w:t>jí</w:t>
      </w:r>
      <w:r>
        <w:rPr>
          <w:color w:val="1167D9"/>
        </w:rPr>
        <w:t xml:space="preserve"> nepodaří dohodnout se </w:t>
      </w:r>
      <w:r>
        <w:rPr>
          <w:color w:val="B7D802"/>
        </w:rPr>
        <w:t>s věřiteli</w:t>
      </w:r>
      <w:r>
        <w:rPr>
          <w:color w:val="1167D9"/>
        </w:rPr>
        <w:t xml:space="preserve"> na snížení dluhu</w:t>
      </w:r>
      <w:r>
        <w:t xml:space="preserve">, spadla o 1 3/8 na 2 1/8. Index tržních hodnot </w:t>
      </w:r>
      <w:r>
        <w:rPr>
          <w:color w:val="ECEDFE"/>
        </w:rPr>
        <w:t>Americké burzy cenných papírů</w:t>
      </w:r>
      <w:r>
        <w:t xml:space="preserve"> klesl o 1.25 na 375.16. Celkový objem činil 16800000 akcií. </w:t>
      </w:r>
      <w:r>
        <w:rPr>
          <w:color w:val="826392"/>
        </w:rPr>
        <w:t xml:space="preserve">Z aktivních emisí </w:t>
      </w:r>
      <w:r>
        <w:rPr>
          <w:color w:val="5E7A6A"/>
        </w:rPr>
        <w:t>Americké burzy cenných papírů</w:t>
      </w:r>
      <w:r>
        <w:rPr>
          <w:color w:val="826392"/>
        </w:rPr>
        <w:t xml:space="preserve"> spadly americké vkladní stvrzenky </w:t>
      </w:r>
      <w:r>
        <w:rPr>
          <w:color w:val="B29869"/>
        </w:rPr>
        <w:t>společnosti B. A. T Industries</w:t>
      </w:r>
      <w:r>
        <w:rPr>
          <w:color w:val="826392"/>
        </w:rPr>
        <w:t xml:space="preserve"> o 1/4 na 11 3/4 při objemu 885800 akcií</w:t>
      </w:r>
      <w:r>
        <w:t xml:space="preserve">. Investiční bankéři a maloobchodníci uvedli, že ze zmatku na </w:t>
      </w:r>
      <w:r>
        <w:rPr>
          <w:color w:val="703B01"/>
        </w:rPr>
        <w:t>Wall Street</w:t>
      </w:r>
      <w:r>
        <w:t xml:space="preserve"> by mohli těžit </w:t>
      </w:r>
      <w:r>
        <w:rPr>
          <w:color w:val="1D0051"/>
        </w:rPr>
        <w:t xml:space="preserve">manažeři, </w:t>
      </w:r>
      <w:r>
        <w:rPr>
          <w:color w:val="8BE7FC"/>
        </w:rPr>
        <w:t>kteří</w:t>
      </w:r>
      <w:r>
        <w:rPr>
          <w:color w:val="1D0051"/>
        </w:rPr>
        <w:t xml:space="preserve"> plánují podat nabídku </w:t>
      </w:r>
      <w:r>
        <w:rPr>
          <w:color w:val="76E0C1"/>
        </w:rPr>
        <w:t xml:space="preserve">na americké maloobchodní jednotky </w:t>
      </w:r>
      <w:r>
        <w:rPr>
          <w:color w:val="BACFA7"/>
        </w:rPr>
        <w:t>této britské firmy</w:t>
      </w:r>
      <w:r>
        <w:t xml:space="preserve">, protože </w:t>
      </w:r>
      <w:r>
        <w:rPr>
          <w:color w:val="11BA09"/>
        </w:rPr>
        <w:t>ceny za převzetí</w:t>
      </w:r>
      <w:r>
        <w:t xml:space="preserve"> možná nebudou tak vysoké jako </w:t>
      </w:r>
      <w:r>
        <w:rPr>
          <w:color w:val="826392"/>
        </w:rPr>
        <w:t>před poslední úpravou</w:t>
      </w:r>
      <w:r>
        <w:t xml:space="preserve">. Společnost Fruit of the Loom sklouzla o 1/8 na 12 3/8 při objemu 501200 akcií. Společnost DWG Corp. vyskočila o 1 1/4 na 15 při objemu 454100 akcií. Akcie třídy A společnosti Carnival Cruise Lines spadly o 1 na 21 1/8 při objemu 331400 akcií. K emisím </w:t>
      </w:r>
      <w:r>
        <w:rPr>
          <w:color w:val="ECEDFE"/>
        </w:rPr>
        <w:t>Americké burzy cenných papírů</w:t>
      </w:r>
      <w:r>
        <w:t xml:space="preserve"> s vysokým procentuálním vzestupem ceny patřily </w:t>
      </w:r>
      <w:r>
        <w:rPr>
          <w:color w:val="462C36"/>
        </w:rPr>
        <w:t xml:space="preserve">dvě třídy prioritních kmenových akcií </w:t>
      </w:r>
      <w:r>
        <w:rPr>
          <w:color w:val="65407D"/>
        </w:rPr>
        <w:t>společnosti Eastern Air Lines</w:t>
      </w:r>
      <w:r>
        <w:rPr>
          <w:color w:val="462C36"/>
        </w:rPr>
        <w:t xml:space="preserve">, </w:t>
      </w:r>
      <w:r>
        <w:rPr>
          <w:color w:val="491803"/>
        </w:rPr>
        <w:t>které</w:t>
      </w:r>
      <w:r>
        <w:rPr>
          <w:color w:val="462C36"/>
        </w:rPr>
        <w:t xml:space="preserve"> reagovaly na zprávy o obnově letových řádů poté, co </w:t>
      </w:r>
      <w:r>
        <w:rPr>
          <w:color w:val="65407D"/>
        </w:rPr>
        <w:t>společnost</w:t>
      </w:r>
      <w:r>
        <w:rPr>
          <w:color w:val="462C36"/>
        </w:rPr>
        <w:t xml:space="preserve"> zažádala o konkurzní ochranu</w:t>
      </w:r>
      <w:r>
        <w:t xml:space="preserve">. Prioritní kmenové akcie třídy F </w:t>
      </w:r>
      <w:r>
        <w:rPr>
          <w:color w:val="2B2D32"/>
        </w:rPr>
        <w:t>společnosti Eastern</w:t>
      </w:r>
      <w:r>
        <w:t xml:space="preserve"> stouply o 12 %, neboli o 1 1/4, na 11 3/4, prioritní kmenové akcie třídy E stouply o 7 %, neboli 5/8, na 10 1/4 bodu. Nejvyšší procentuelní nárůst </w:t>
      </w:r>
      <w:r>
        <w:rPr>
          <w:color w:val="ECEDFE"/>
        </w:rPr>
        <w:t>na Americké burze cenných papírů</w:t>
      </w:r>
      <w:r>
        <w:t xml:space="preserve"> zaznamenala </w:t>
      </w:r>
      <w:r>
        <w:rPr>
          <w:color w:val="F5D2A8"/>
        </w:rPr>
        <w:t xml:space="preserve">společnost Enviropact, </w:t>
      </w:r>
      <w:r>
        <w:rPr>
          <w:color w:val="03422C"/>
        </w:rPr>
        <w:t>která</w:t>
      </w:r>
      <w:r>
        <w:rPr>
          <w:color w:val="F5D2A8"/>
        </w:rPr>
        <w:t xml:space="preserve"> poskočila o 23 %, neboli o 5/8, na 3 3/8 při objemu 29000 akcií</w:t>
      </w:r>
      <w:r>
        <w:t xml:space="preserve">. </w:t>
      </w:r>
      <w:r>
        <w:rPr>
          <w:color w:val="F5D2A8"/>
        </w:rPr>
        <w:t xml:space="preserve">Tato společnost, </w:t>
      </w:r>
      <w:r>
        <w:rPr>
          <w:color w:val="03422C"/>
        </w:rPr>
        <w:t>která</w:t>
      </w:r>
      <w:r>
        <w:rPr>
          <w:color w:val="F5D2A8"/>
        </w:rPr>
        <w:t xml:space="preserve"> poskytuje konzultační služby týkající se životního prostředí</w:t>
      </w:r>
      <w:r>
        <w:t xml:space="preserve">, ohlásila </w:t>
      </w:r>
      <w:r>
        <w:rPr>
          <w:color w:val="72A46E"/>
        </w:rPr>
        <w:t>v pondělí</w:t>
      </w:r>
      <w:r>
        <w:t xml:space="preserve"> ztrátu za rozšířené čtvrté fiskální čtvrtletí a předpovídá ztrátu za první fiskální čtvrtletí </w:t>
      </w:r>
      <w:r>
        <w:rPr>
          <w:color w:val="128EAC"/>
        </w:rPr>
        <w:t>roku 1990</w:t>
      </w:r>
      <w:r>
        <w:t xml:space="preserve">, zároveň však tvrdí, že </w:t>
      </w:r>
      <w:r>
        <w:rPr>
          <w:color w:val="128EAC"/>
        </w:rPr>
        <w:t>za celý fiskální rok 1990</w:t>
      </w:r>
      <w:r>
        <w:t xml:space="preserve"> očekává zisk. </w:t>
      </w:r>
      <w:r>
        <w:rPr>
          <w:color w:val="F5D2A8"/>
        </w:rPr>
        <w:t>Její</w:t>
      </w:r>
      <w:r>
        <w:t xml:space="preserve"> auditor, společnost Ernst &amp; Young, však uvedl, že finanční situace </w:t>
      </w:r>
      <w:r>
        <w:rPr>
          <w:color w:val="F5D2A8"/>
        </w:rPr>
        <w:t>společnosti Enviropact</w:t>
      </w:r>
      <w:r>
        <w:t xml:space="preserve"> vzbuzuje "podstatné pochyby o </w:t>
      </w:r>
      <w:r>
        <w:rPr>
          <w:color w:val="F5D2A8"/>
        </w:rPr>
        <w:t>její</w:t>
      </w:r>
      <w:r>
        <w:t xml:space="preserve"> schopnosti pokračovat jako fungující koncern". Společnost Mission Resource Partners stoupla o 8 %, neboli o 1 3/8, na 18 7/8. Do tohoto článku přispěli Sonja Steptoe a David Wilson.</w:t>
      </w:r>
    </w:p>
    <w:p>
      <w:r>
        <w:rPr>
          <w:b/>
        </w:rPr>
        <w:t>Document number 1764</w:t>
      </w:r>
    </w:p>
    <w:p>
      <w:r>
        <w:rPr>
          <w:b/>
        </w:rPr>
        <w:t>Document identifier: wsj2062-001</w:t>
      </w:r>
    </w:p>
    <w:p>
      <w:r>
        <w:rPr>
          <w:color w:val="310106"/>
        </w:rPr>
        <w:t>SPOLEČNOST ONE LIBERTY PROPERTIES Inc.</w:t>
      </w:r>
      <w:r>
        <w:t xml:space="preserve"> ohlásila, že </w:t>
      </w:r>
      <w:r>
        <w:rPr>
          <w:color w:val="04640D"/>
        </w:rPr>
        <w:t xml:space="preserve">dividenda z kumulativní konvertibilní prioritní akcie </w:t>
      </w:r>
      <w:r>
        <w:rPr>
          <w:color w:val="FEFB0A"/>
        </w:rPr>
        <w:t>společnosti</w:t>
      </w:r>
      <w:r>
        <w:rPr>
          <w:color w:val="04640D"/>
        </w:rPr>
        <w:t xml:space="preserve"> v hodnotě 16.50 dolaru, </w:t>
      </w:r>
      <w:r>
        <w:rPr>
          <w:color w:val="FB5514"/>
        </w:rPr>
        <w:t>která</w:t>
      </w:r>
      <w:r>
        <w:rPr>
          <w:color w:val="04640D"/>
        </w:rPr>
        <w:t xml:space="preserve"> je pro akcie registrované k 8. prosinci splatná 2. ledna</w:t>
      </w:r>
      <w:r>
        <w:t xml:space="preserve">, bude činit 40 centů na akcii Avšak </w:t>
      </w:r>
      <w:r>
        <w:rPr>
          <w:color w:val="E115C0"/>
        </w:rPr>
        <w:t xml:space="preserve">ředitelé </w:t>
      </w:r>
      <w:r>
        <w:rPr>
          <w:color w:val="00587F"/>
        </w:rPr>
        <w:t>této realitní investiční společnosti z Great Neck ve státě New York</w:t>
      </w:r>
      <w:r>
        <w:t xml:space="preserve"> neohlásili vyplácení </w:t>
      </w:r>
      <w:r>
        <w:rPr>
          <w:color w:val="0BC582"/>
        </w:rPr>
        <w:t>dividend z kmenových akcií</w:t>
      </w:r>
      <w:r>
        <w:t xml:space="preserve">. </w:t>
      </w:r>
      <w:r>
        <w:rPr>
          <w:color w:val="0BC582"/>
        </w:rPr>
        <w:t>O těchto dividendách</w:t>
      </w:r>
      <w:r>
        <w:t xml:space="preserve"> budou uvažovat teprve tehdy, až budou dostupné výsledky za první čtvrtletí 1990, dodala </w:t>
      </w:r>
      <w:r>
        <w:rPr>
          <w:color w:val="310106"/>
        </w:rPr>
        <w:t>společnost</w:t>
      </w:r>
      <w:r>
        <w:t xml:space="preserve">. </w:t>
      </w:r>
      <w:r>
        <w:rPr>
          <w:color w:val="310106"/>
        </w:rPr>
        <w:t>Společnost</w:t>
      </w:r>
      <w:r>
        <w:t xml:space="preserve"> se částečně odvolává na potřebu ponechat </w:t>
      </w:r>
      <w:r>
        <w:rPr>
          <w:color w:val="310106"/>
        </w:rPr>
        <w:t>si</w:t>
      </w:r>
      <w:r>
        <w:t xml:space="preserve"> hotovost na možné akvizice. Podle mluvčího </w:t>
      </w:r>
      <w:r>
        <w:rPr>
          <w:color w:val="310106"/>
        </w:rPr>
        <w:t>společnosti</w:t>
      </w:r>
      <w:r>
        <w:t xml:space="preserve"> vyplatí </w:t>
      </w:r>
      <w:r>
        <w:rPr>
          <w:color w:val="310106"/>
        </w:rPr>
        <w:t>společnost One Liberty</w:t>
      </w:r>
      <w:r>
        <w:t xml:space="preserve"> dividendy ve výši požadované částky </w:t>
      </w:r>
      <w:r>
        <w:rPr>
          <w:color w:val="310106"/>
        </w:rPr>
        <w:t>svého</w:t>
      </w:r>
      <w:r>
        <w:t xml:space="preserve"> zdanitelného příjmu, aby si udržela statut realitní investiční společnosti.</w:t>
      </w:r>
    </w:p>
    <w:p>
      <w:r>
        <w:rPr>
          <w:b/>
        </w:rPr>
        <w:t>Document number 1765</w:t>
      </w:r>
    </w:p>
    <w:p>
      <w:r>
        <w:rPr>
          <w:b/>
        </w:rPr>
        <w:t>Document identifier: wsj2063-001</w:t>
      </w:r>
    </w:p>
    <w:p>
      <w:r>
        <w:rPr>
          <w:color w:val="310106"/>
        </w:rPr>
        <w:t>Banky</w:t>
      </w:r>
      <w:r>
        <w:t xml:space="preserve"> i přes pokles úrokových sazeb pokračují ve snaze získat individuální investory. </w:t>
      </w:r>
      <w:r>
        <w:rPr>
          <w:color w:val="04640D"/>
        </w:rPr>
        <w:t>Podle informační služby Banxquote Money Markets se sídlem přímo zde</w:t>
      </w:r>
      <w:r>
        <w:t xml:space="preserve"> klesly </w:t>
      </w:r>
      <w:r>
        <w:rPr>
          <w:color w:val="FEFB0A"/>
        </w:rPr>
        <w:t>tento týden</w:t>
      </w:r>
      <w:r>
        <w:t xml:space="preserve"> výnosy depozitních certifikátů malých nominálních hodnot přibližně na polovinu ceny tzv. obřích depozitních certifikátů. </w:t>
      </w:r>
      <w:r>
        <w:rPr>
          <w:color w:val="FB5514"/>
        </w:rPr>
        <w:t>Investoři</w:t>
      </w:r>
      <w:r>
        <w:t xml:space="preserve"> mohou získat </w:t>
      </w:r>
      <w:r>
        <w:rPr>
          <w:color w:val="E115C0"/>
        </w:rPr>
        <w:t>nepatrně vyšší výnosy</w:t>
      </w:r>
      <w:r>
        <w:t xml:space="preserve"> na vkladech do 50000 dolarů než </w:t>
      </w:r>
      <w:r>
        <w:rPr>
          <w:color w:val="00587F"/>
        </w:rPr>
        <w:t>na vkladech 90000 dolarů a vyšších</w:t>
      </w:r>
      <w:r>
        <w:t>. "</w:t>
      </w:r>
      <w:r>
        <w:rPr>
          <w:color w:val="0BC582"/>
        </w:rPr>
        <w:t>Banky</w:t>
      </w:r>
      <w:r>
        <w:t xml:space="preserve"> chtějí zůstat konkurenceschopné," řekl </w:t>
      </w:r>
      <w:r>
        <w:rPr>
          <w:color w:val="FEB8C8"/>
        </w:rPr>
        <w:t xml:space="preserve">Norberto Mehl, předseda správní rady </w:t>
      </w:r>
      <w:r>
        <w:rPr>
          <w:color w:val="9E8317"/>
        </w:rPr>
        <w:t>společnosti Banxquote</w:t>
      </w:r>
      <w:r>
        <w:t xml:space="preserve">. "Říjen je měsíc velkého přelévání investic a </w:t>
      </w:r>
      <w:r>
        <w:rPr>
          <w:color w:val="0BC582"/>
        </w:rPr>
        <w:t>oni</w:t>
      </w:r>
      <w:r>
        <w:t xml:space="preserve"> možná očekávají větší zájem... </w:t>
      </w:r>
      <w:r>
        <w:rPr>
          <w:color w:val="01190F"/>
        </w:rPr>
        <w:t xml:space="preserve">u lidí, </w:t>
      </w:r>
      <w:r>
        <w:rPr>
          <w:color w:val="847D81"/>
        </w:rPr>
        <w:t>kteří</w:t>
      </w:r>
      <w:r>
        <w:rPr>
          <w:color w:val="01190F"/>
        </w:rPr>
        <w:t xml:space="preserve"> opouštějí </w:t>
      </w:r>
      <w:r>
        <w:rPr>
          <w:color w:val="58018B"/>
        </w:rPr>
        <w:t>burzu</w:t>
      </w:r>
      <w:r>
        <w:t xml:space="preserve">." Někteří bankéři hlásí, že od pátku je </w:t>
      </w:r>
      <w:r>
        <w:rPr>
          <w:color w:val="B70639"/>
        </w:rPr>
        <w:t>po depozitních certifikátech</w:t>
      </w:r>
      <w:r>
        <w:t xml:space="preserve"> větší </w:t>
      </w:r>
      <w:r>
        <w:rPr>
          <w:color w:val="703B01"/>
        </w:rPr>
        <w:t>poptávka</w:t>
      </w:r>
      <w:r>
        <w:t xml:space="preserve"> než obvykle. "Zprávy z poboček hovoří o včerejším větším zájmu," řekl Steven Braitman, viceprezident </w:t>
      </w:r>
      <w:r>
        <w:rPr>
          <w:color w:val="F7F1DF"/>
        </w:rPr>
        <w:t xml:space="preserve">Chemical Bank v </w:t>
      </w:r>
      <w:r>
        <w:rPr>
          <w:color w:val="118B8A"/>
        </w:rPr>
        <w:t>New Yorku</w:t>
      </w:r>
      <w:r>
        <w:t xml:space="preserve">. </w:t>
      </w:r>
      <w:r>
        <w:rPr>
          <w:color w:val="F7F1DF"/>
        </w:rPr>
        <w:t>Banka Chemical</w:t>
      </w:r>
      <w:r>
        <w:t xml:space="preserve"> sdělila, </w:t>
      </w:r>
      <w:r>
        <w:rPr>
          <w:color w:val="4AFEFA"/>
        </w:rPr>
        <w:t xml:space="preserve">že </w:t>
      </w:r>
      <w:r>
        <w:rPr>
          <w:color w:val="FCB164"/>
        </w:rPr>
        <w:t>pondělní vklady</w:t>
      </w:r>
      <w:r>
        <w:rPr>
          <w:color w:val="4AFEFA"/>
        </w:rPr>
        <w:t xml:space="preserve"> byly přibližně o 5 miliónů dolarů vyšší než obvykle a dá se očekávat větší aktivita, protože investoři obdrží výnosy z prodeje akcií</w:t>
      </w:r>
      <w:r>
        <w:t>. "</w:t>
      </w:r>
      <w:r>
        <w:rPr>
          <w:color w:val="4AFEFA"/>
        </w:rPr>
        <w:t>To</w:t>
      </w:r>
      <w:r>
        <w:t xml:space="preserve"> není čas na hraní si na ulici..." "Dow-Jonesův index lítá nahoru a dolů jako výtah," hlásal </w:t>
      </w:r>
      <w:r>
        <w:rPr>
          <w:color w:val="796EE6"/>
        </w:rPr>
        <w:t>inzerát v pondělních newyorských novinách</w:t>
      </w:r>
      <w:r>
        <w:t xml:space="preserve"> a propagoval jednoleté depozitní certifikáty </w:t>
      </w:r>
      <w:r>
        <w:rPr>
          <w:color w:val="000D2C"/>
        </w:rPr>
        <w:t>spořitelny Lincoln</w:t>
      </w:r>
      <w:r>
        <w:t xml:space="preserve">. Harold Jones, ředitel maloobchodního bankovnictví </w:t>
      </w:r>
      <w:r>
        <w:rPr>
          <w:color w:val="000D2C"/>
        </w:rPr>
        <w:t>ve spořitelně Lincoln</w:t>
      </w:r>
      <w:r>
        <w:t xml:space="preserve">, řekl, že dosud nedošlo ke "znatelné odezvě", přestože </w:t>
      </w:r>
      <w:r>
        <w:rPr>
          <w:color w:val="796EE6"/>
        </w:rPr>
        <w:t>inzerát</w:t>
      </w:r>
      <w:r>
        <w:t xml:space="preserve"> obsahoval </w:t>
      </w:r>
      <w:r>
        <w:rPr>
          <w:color w:val="53495F"/>
        </w:rPr>
        <w:t xml:space="preserve">kupón, </w:t>
      </w:r>
      <w:r>
        <w:rPr>
          <w:color w:val="F95475"/>
        </w:rPr>
        <w:t>který</w:t>
      </w:r>
      <w:r>
        <w:rPr>
          <w:color w:val="53495F"/>
        </w:rPr>
        <w:t xml:space="preserve"> by mohl přijít </w:t>
      </w:r>
      <w:r>
        <w:rPr>
          <w:color w:val="61FC03"/>
        </w:rPr>
        <w:t>koncem týdne</w:t>
      </w:r>
      <w:r>
        <w:t xml:space="preserve">. Páteční propad </w:t>
      </w:r>
      <w:r>
        <w:rPr>
          <w:color w:val="5D9608"/>
        </w:rPr>
        <w:t>burzy</w:t>
      </w:r>
      <w:r>
        <w:t xml:space="preserve"> přišel přímo uprostřed nejtěžšího měsíce přelévání depozitních certifikátů, když řada bank a záložen již začala s propagací. Například První bostonská národní banka nabízí určitým novým vkladatelům šestiměsíčních a dvanáctiměsíčních depozitních certifikátů čtvrtinu procentního bodu navíc. Některé banky </w:t>
      </w:r>
      <w:r>
        <w:rPr>
          <w:color w:val="DE98FD"/>
        </w:rPr>
        <w:t>v minulém týdnu</w:t>
      </w:r>
      <w:r>
        <w:t xml:space="preserve"> skutečně zvýšily výnosy nejkratších termínovaných depozitních certifikátů. Například newyorská Citibank zvýšila výnos tříměsíčních depozitních certifikátů malých nominálních hodnot ze 7.9 % na 8 %. V průměru však tříměsíční depozitní certifikáty nyní ve většině bank vynášejí </w:t>
      </w:r>
      <w:r>
        <w:rPr>
          <w:color w:val="98A088"/>
        </w:rPr>
        <w:t>desetinu procentního bodu</w:t>
      </w:r>
      <w:r>
        <w:t xml:space="preserve">, </w:t>
      </w:r>
      <w:r>
        <w:rPr>
          <w:color w:val="98A088"/>
        </w:rPr>
        <w:t>což</w:t>
      </w:r>
      <w:r>
        <w:t xml:space="preserve"> je méně než před týdnem. </w:t>
      </w:r>
      <w:r>
        <w:rPr>
          <w:color w:val="4F584E"/>
        </w:rPr>
        <w:t xml:space="preserve">Průměrné výnosy depozitních certifikátů, </w:t>
      </w:r>
      <w:r>
        <w:rPr>
          <w:color w:val="248AD0"/>
        </w:rPr>
        <w:t>které</w:t>
      </w:r>
      <w:r>
        <w:rPr>
          <w:color w:val="4F584E"/>
        </w:rPr>
        <w:t xml:space="preserve"> byly určeny pro individuální investory</w:t>
      </w:r>
      <w:r>
        <w:t xml:space="preserve">, poklesly na méně než polovinu všech výnosů krátkodobých státních obligací prodaných na pondělní aukci. </w:t>
      </w:r>
      <w:r>
        <w:rPr>
          <w:color w:val="04640D"/>
        </w:rPr>
        <w:t>Podle společnosti Banxquote</w:t>
      </w:r>
      <w:r>
        <w:t xml:space="preserve"> šestiměsíční depozitní certifikáty na 50000 dolarů a méně vynesly v průměru </w:t>
      </w:r>
      <w:r>
        <w:rPr>
          <w:color w:val="5C5300"/>
        </w:rPr>
        <w:t>8.02 %</w:t>
      </w:r>
      <w:r>
        <w:t xml:space="preserve"> </w:t>
      </w:r>
      <w:r>
        <w:rPr>
          <w:color w:val="9F6551"/>
        </w:rPr>
        <w:t xml:space="preserve">v týdnu, </w:t>
      </w:r>
      <w:r>
        <w:rPr>
          <w:color w:val="BCFEC6"/>
        </w:rPr>
        <w:t>který</w:t>
      </w:r>
      <w:r>
        <w:rPr>
          <w:color w:val="9F6551"/>
        </w:rPr>
        <w:t xml:space="preserve"> skončil v úterý</w:t>
      </w:r>
      <w:r>
        <w:t xml:space="preserve">, </w:t>
      </w:r>
      <w:r>
        <w:rPr>
          <w:color w:val="5C5300"/>
        </w:rPr>
        <w:t>což</w:t>
      </w:r>
      <w:r>
        <w:t xml:space="preserve"> je snížení z 8.10 %. Výnos šestiměsíčních krátkodobých státních obligací klesl v pondělí na 7.82 % z 8.01 % </w:t>
      </w:r>
      <w:r>
        <w:rPr>
          <w:color w:val="DE98FD"/>
        </w:rPr>
        <w:t>v minulém týdnu</w:t>
      </w:r>
      <w:r>
        <w:t xml:space="preserve">. Průměrný výnos šestiměsíčních depozitních certifikátů na více než 90000 dolarů mezitím </w:t>
      </w:r>
      <w:r>
        <w:rPr>
          <w:color w:val="04640D"/>
        </w:rPr>
        <w:t>podle společnosti Banxquote</w:t>
      </w:r>
      <w:r>
        <w:t xml:space="preserve"> klesl z 8.10 % </w:t>
      </w:r>
      <w:r>
        <w:rPr>
          <w:color w:val="DE98FD"/>
        </w:rPr>
        <w:t>v minulém týdnu</w:t>
      </w:r>
      <w:r>
        <w:t xml:space="preserve"> na 7.93 % </w:t>
      </w:r>
      <w:r>
        <w:rPr>
          <w:color w:val="FEFB0A"/>
        </w:rPr>
        <w:t>v tomto týdnu</w:t>
      </w:r>
      <w:r>
        <w:t xml:space="preserve">. </w:t>
      </w:r>
      <w:r>
        <w:rPr>
          <w:color w:val="FEB8C8"/>
        </w:rPr>
        <w:t>Mehl</w:t>
      </w:r>
      <w:r>
        <w:t xml:space="preserve"> poznamenal, že aktuální sazba je u depozitních certifikátů malých i velkých nominálních hodnot téměř shodná, ale výnosy </w:t>
      </w:r>
      <w:r>
        <w:rPr>
          <w:color w:val="932C70"/>
        </w:rPr>
        <w:t>depozitních certifikátů určených pro individuální investory</w:t>
      </w:r>
      <w:r>
        <w:t xml:space="preserve"> se zvyšují </w:t>
      </w:r>
      <w:r>
        <w:rPr>
          <w:color w:val="932C70"/>
        </w:rPr>
        <w:t>jejich</w:t>
      </w:r>
      <w:r>
        <w:t xml:space="preserve"> častějším sdružováním. </w:t>
      </w:r>
      <w:r>
        <w:rPr>
          <w:color w:val="2B1B04"/>
        </w:rPr>
        <w:t xml:space="preserve">Depozitní certifikáty prodávané hlavními makléřskými domy, </w:t>
      </w:r>
      <w:r>
        <w:rPr>
          <w:color w:val="B5AFC4"/>
        </w:rPr>
        <w:t>které</w:t>
      </w:r>
      <w:r>
        <w:rPr>
          <w:color w:val="2B1B04"/>
        </w:rPr>
        <w:t xml:space="preserve"> podobně jako obří depozitní certifikáty úzce souvisejí </w:t>
      </w:r>
      <w:r>
        <w:rPr>
          <w:color w:val="D4C67A"/>
        </w:rPr>
        <w:t>s vývojem úrokových sazeb</w:t>
      </w:r>
      <w:r>
        <w:t xml:space="preserve">, též zaznamenaly větší pokles ve výnosech. Například šestiměsíční depozitní certifikát prodávaný makléři vynášel </w:t>
      </w:r>
      <w:r>
        <w:rPr>
          <w:color w:val="FEFB0A"/>
        </w:rPr>
        <w:t>během tohoto týdne</w:t>
      </w:r>
      <w:r>
        <w:t xml:space="preserve"> </w:t>
      </w:r>
      <w:r>
        <w:rPr>
          <w:color w:val="AE7AA1"/>
        </w:rPr>
        <w:t>v průměru 8.09 %</w:t>
      </w:r>
      <w:r>
        <w:t xml:space="preserve">, </w:t>
      </w:r>
      <w:r>
        <w:rPr>
          <w:color w:val="AE7AA1"/>
        </w:rPr>
        <w:t>což</w:t>
      </w:r>
      <w:r>
        <w:t xml:space="preserve"> je o pětinu procentního bodu méně než </w:t>
      </w:r>
      <w:r>
        <w:rPr>
          <w:color w:val="DE98FD"/>
        </w:rPr>
        <w:t>v minulém týdnu</w:t>
      </w:r>
      <w:r>
        <w:t xml:space="preserve">. Ke konci dubna, když </w:t>
      </w:r>
      <w:r>
        <w:rPr>
          <w:color w:val="C2A393"/>
        </w:rPr>
        <w:t>úrokové sazby</w:t>
      </w:r>
      <w:r>
        <w:t xml:space="preserve"> byly na </w:t>
      </w:r>
      <w:r>
        <w:rPr>
          <w:color w:val="C2A393"/>
        </w:rPr>
        <w:t>své</w:t>
      </w:r>
      <w:r>
        <w:t xml:space="preserve"> tehdejší nejvyšší hodnotě, krátkodobé depozitní certifikáty prodávané makléři nabízely proti bankám výnos vyšší o polovinu procentního bodu i více. Všeobecně se očekává další pokles výnosů depozitních certifikátů během příštích týdnů. "</w:t>
      </w:r>
      <w:r>
        <w:rPr>
          <w:color w:val="0232FD"/>
        </w:rPr>
        <w:t>Vzhledem k</w:t>
      </w:r>
      <w:r>
        <w:t xml:space="preserve"> událostem </w:t>
      </w:r>
      <w:r>
        <w:rPr>
          <w:color w:val="5D9608"/>
        </w:rPr>
        <w:t>na burze</w:t>
      </w:r>
      <w:r>
        <w:t xml:space="preserve"> a </w:t>
      </w:r>
      <w:r>
        <w:rPr>
          <w:color w:val="6A3A35"/>
        </w:rPr>
        <w:t xml:space="preserve">k většímu obchodnímu deficitu," </w:t>
      </w:r>
      <w:r>
        <w:rPr>
          <w:color w:val="BA6801"/>
        </w:rPr>
        <w:t>který</w:t>
      </w:r>
      <w:r>
        <w:rPr>
          <w:color w:val="6A3A35"/>
        </w:rPr>
        <w:t xml:space="preserve"> byl uveřejněn včera</w:t>
      </w:r>
      <w:r>
        <w:t xml:space="preserve">, "je nepravděpodobné, že v blízké době porostou krátkodobé úrokové sazby," řekl </w:t>
      </w:r>
      <w:r>
        <w:rPr>
          <w:color w:val="FEB8C8"/>
        </w:rPr>
        <w:t xml:space="preserve">Mehl </w:t>
      </w:r>
      <w:r>
        <w:rPr>
          <w:color w:val="9E8317"/>
        </w:rPr>
        <w:t>ze společnosti Banxquote</w:t>
      </w:r>
      <w:r>
        <w:t>. "</w:t>
      </w:r>
      <w:r>
        <w:rPr>
          <w:color w:val="168E5C"/>
        </w:rPr>
        <w:t xml:space="preserve">Dokonce i před propadem </w:t>
      </w:r>
      <w:r>
        <w:rPr>
          <w:color w:val="16C0D0"/>
        </w:rPr>
        <w:t>burzy</w:t>
      </w:r>
      <w:r>
        <w:rPr>
          <w:color w:val="168E5C"/>
        </w:rPr>
        <w:t xml:space="preserve"> klesly sazby o polovinu procentního bodu</w:t>
      </w:r>
      <w:r>
        <w:t xml:space="preserve">," řekl Robert J. Hutchinson, hlavní viceprezident maloobchodu společnosti Manufacturers Hanover Trust v </w:t>
      </w:r>
      <w:r>
        <w:rPr>
          <w:color w:val="C62100"/>
        </w:rPr>
        <w:t>New Yorku</w:t>
      </w:r>
      <w:r>
        <w:t>. "</w:t>
      </w:r>
      <w:r>
        <w:rPr>
          <w:color w:val="168E5C"/>
        </w:rPr>
        <w:t>To</w:t>
      </w:r>
      <w:r>
        <w:t xml:space="preserve"> vyvíjí tlak na sazby depozitních certifikátů.</w:t>
      </w:r>
    </w:p>
    <w:p>
      <w:r>
        <w:rPr>
          <w:b/>
        </w:rPr>
        <w:t>Document number 1766</w:t>
      </w:r>
    </w:p>
    <w:p>
      <w:r>
        <w:rPr>
          <w:b/>
        </w:rPr>
        <w:t>Document identifier: wsj2064-001</w:t>
      </w:r>
    </w:p>
    <w:p>
      <w:r>
        <w:rPr>
          <w:color w:val="310106"/>
        </w:rPr>
        <w:t>Konzervativci</w:t>
      </w:r>
      <w:r>
        <w:t xml:space="preserve"> musí na podzim učinit důležité rozhodnutí. Na posledním setkání </w:t>
      </w:r>
      <w:r>
        <w:rPr>
          <w:color w:val="04640D"/>
        </w:rPr>
        <w:t>Světové banky</w:t>
      </w:r>
      <w:r>
        <w:rPr>
          <w:color w:val="FEFB0A"/>
        </w:rPr>
        <w:t xml:space="preserve"> a </w:t>
      </w:r>
      <w:r>
        <w:rPr>
          <w:color w:val="FB5514"/>
        </w:rPr>
        <w:t>Mezinárodního měnového fondu</w:t>
      </w:r>
      <w:r>
        <w:t xml:space="preserve"> oznámila </w:t>
      </w:r>
      <w:r>
        <w:rPr>
          <w:color w:val="E115C0"/>
        </w:rPr>
        <w:t>Bushova</w:t>
      </w:r>
      <w:r>
        <w:rPr>
          <w:color w:val="00587F"/>
        </w:rPr>
        <w:t xml:space="preserve"> vláda</w:t>
      </w:r>
      <w:r>
        <w:t xml:space="preserve"> </w:t>
      </w:r>
      <w:r>
        <w:rPr>
          <w:color w:val="00587F"/>
        </w:rPr>
        <w:t>svůj</w:t>
      </w:r>
      <w:r>
        <w:t xml:space="preserve"> záměr rozhodnout do konce roku o zvýšení </w:t>
      </w:r>
      <w:r>
        <w:rPr>
          <w:color w:val="0BC582"/>
        </w:rPr>
        <w:t>přírůstku do kapitálové základny MMF</w:t>
      </w:r>
      <w:r>
        <w:t xml:space="preserve">. </w:t>
      </w:r>
      <w:r>
        <w:rPr>
          <w:color w:val="FEB8C8"/>
        </w:rPr>
        <w:t>Ačkoli americký podíl na zvýšení pravděpodobně nedosáhne 12 miliard dolarů či více, jak se předpokládá v žádosti MMF o zdvojnásobení 90 miliardového kapitálu</w:t>
      </w:r>
      <w:r>
        <w:rPr>
          <w:color w:val="9E8317"/>
        </w:rPr>
        <w:t xml:space="preserve">, </w:t>
      </w:r>
      <w:r>
        <w:rPr>
          <w:color w:val="01190F"/>
        </w:rPr>
        <w:t>vláda</w:t>
      </w:r>
      <w:r>
        <w:rPr>
          <w:color w:val="9E8317"/>
        </w:rPr>
        <w:t xml:space="preserve"> pravděpodobně odsouhlasí přírůstek ve výši několika miliard</w:t>
      </w:r>
      <w:r>
        <w:t xml:space="preserve">. </w:t>
      </w:r>
      <w:r>
        <w:rPr>
          <w:color w:val="9E8317"/>
        </w:rPr>
        <w:t>To</w:t>
      </w:r>
      <w:r>
        <w:t xml:space="preserve"> by bylo v souladu s </w:t>
      </w:r>
      <w:r>
        <w:rPr>
          <w:color w:val="00587F"/>
        </w:rPr>
        <w:t>její</w:t>
      </w:r>
      <w:r>
        <w:t xml:space="preserve"> pevnou podporou </w:t>
      </w:r>
      <w:r>
        <w:rPr>
          <w:color w:val="847D81"/>
        </w:rPr>
        <w:t>Bradyho plánu</w:t>
      </w:r>
      <w:r>
        <w:t xml:space="preserve"> a intervencí ohledně směnného kurzu </w:t>
      </w:r>
      <w:r>
        <w:rPr>
          <w:color w:val="58018B"/>
        </w:rPr>
        <w:t>zemí G-7</w:t>
      </w:r>
      <w:r>
        <w:t xml:space="preserve"> a s finančním závazkem vůči Mexiku, Polsku a dalším zemím. MMF požaduje zvýšení z několika důvodů. </w:t>
      </w:r>
      <w:r>
        <w:rPr>
          <w:color w:val="B70639"/>
        </w:rPr>
        <w:t>Jeho</w:t>
      </w:r>
      <w:r>
        <w:t xml:space="preserve"> role v ekonomice rozvojových zemí od sedmdesátých let stále roste. </w:t>
      </w:r>
      <w:r>
        <w:rPr>
          <w:color w:val="847D81"/>
        </w:rPr>
        <w:t xml:space="preserve">Podle Bradyho plánu, </w:t>
      </w:r>
      <w:r>
        <w:rPr>
          <w:color w:val="703B01"/>
        </w:rPr>
        <w:t>který</w:t>
      </w:r>
      <w:r>
        <w:rPr>
          <w:color w:val="847D81"/>
        </w:rPr>
        <w:t xml:space="preserve"> slibuje větší částky vyplácené </w:t>
      </w:r>
      <w:r>
        <w:rPr>
          <w:color w:val="F7F1DF"/>
        </w:rPr>
        <w:t>schváleným zemím</w:t>
      </w:r>
      <w:r>
        <w:rPr>
          <w:color w:val="847D81"/>
        </w:rPr>
        <w:t xml:space="preserve"> včas</w:t>
      </w:r>
      <w:r>
        <w:t xml:space="preserve">, se výše a rychlost výdajů bude nadále zvyšovat. Nejméně tři další faktory přiměly MMF k tomu, aby na zvýšení kapitálu trval. Tvrdí, </w:t>
      </w:r>
      <w:r>
        <w:rPr>
          <w:color w:val="118B8A"/>
        </w:rPr>
        <w:t xml:space="preserve">že zaprvé </w:t>
      </w:r>
      <w:r>
        <w:rPr>
          <w:color w:val="4AFEFA"/>
        </w:rPr>
        <w:t>jeho</w:t>
      </w:r>
      <w:r>
        <w:rPr>
          <w:color w:val="FCB164"/>
        </w:rPr>
        <w:t xml:space="preserve"> kapitál</w:t>
      </w:r>
      <w:r>
        <w:rPr>
          <w:color w:val="118B8A"/>
        </w:rPr>
        <w:t xml:space="preserve"> musí být navýšen, aby</w:t>
      </w:r>
      <w:r>
        <w:t xml:space="preserve"> </w:t>
      </w:r>
      <w:r>
        <w:rPr>
          <w:color w:val="796EE6"/>
        </w:rPr>
        <w:t xml:space="preserve">si udržel </w:t>
      </w:r>
      <w:r>
        <w:rPr>
          <w:color w:val="000D2C"/>
        </w:rPr>
        <w:t>svou</w:t>
      </w:r>
      <w:r>
        <w:rPr>
          <w:color w:val="796EE6"/>
        </w:rPr>
        <w:t xml:space="preserve"> velikost v porovnání se světovými finančními trhy</w:t>
      </w:r>
      <w:r>
        <w:t xml:space="preserve">, </w:t>
      </w:r>
      <w:r>
        <w:rPr>
          <w:color w:val="53495F"/>
        </w:rPr>
        <w:t>za což</w:t>
      </w:r>
      <w:r>
        <w:t xml:space="preserve"> pociťuje jistou odpovědnost. Zadruhé, poslední nárůst kapitálu </w:t>
      </w:r>
      <w:r>
        <w:rPr>
          <w:color w:val="F95475"/>
        </w:rPr>
        <w:t>Světové banky</w:t>
      </w:r>
      <w:r>
        <w:t xml:space="preserve"> </w:t>
      </w:r>
      <w:r>
        <w:rPr>
          <w:color w:val="61FC03"/>
        </w:rPr>
        <w:t xml:space="preserve">o 75 miliard - </w:t>
      </w:r>
      <w:r>
        <w:rPr>
          <w:color w:val="5D9608"/>
        </w:rPr>
        <w:t>z toho</w:t>
      </w:r>
      <w:r>
        <w:rPr>
          <w:color w:val="61FC03"/>
        </w:rPr>
        <w:t xml:space="preserve"> 14 miliard dolarů poskytly USA</w:t>
      </w:r>
      <w:r>
        <w:t xml:space="preserve"> - způsobil, že MMF se již necítí mezi mezinárodními finančními institucemi jako hráč prvních houslí. Zatřetí, MMF by rád vyhověl žádosti </w:t>
      </w:r>
      <w:r>
        <w:rPr>
          <w:color w:val="DE98FD"/>
        </w:rPr>
        <w:t>Japonska</w:t>
      </w:r>
      <w:r>
        <w:t xml:space="preserve"> o zvýšení podílu </w:t>
      </w:r>
      <w:r>
        <w:rPr>
          <w:color w:val="98A088"/>
        </w:rPr>
        <w:t>na vlastnictví (</w:t>
      </w:r>
      <w:r>
        <w:rPr>
          <w:color w:val="4F584E"/>
        </w:rPr>
        <w:t>to</w:t>
      </w:r>
      <w:r>
        <w:rPr>
          <w:color w:val="98A088"/>
        </w:rPr>
        <w:t xml:space="preserve"> v současné době činí 4.5 %</w:t>
      </w:r>
      <w:r>
        <w:t xml:space="preserve">). </w:t>
      </w:r>
      <w:r>
        <w:rPr>
          <w:color w:val="DE98FD"/>
        </w:rPr>
        <w:t>Japonsko</w:t>
      </w:r>
      <w:r>
        <w:t xml:space="preserve"> se zasazuje o to, aby MMF hrál větší roli v otázce zadluženosti rozvojových zemí, a je důležitým finančním zdrojem pro programy MMF v rozvojových zemích. Zatímco mezinárodní politika může požadovat navýšení </w:t>
      </w:r>
      <w:r>
        <w:rPr>
          <w:color w:val="248AD0"/>
        </w:rPr>
        <w:t>kapitálu</w:t>
      </w:r>
      <w:r>
        <w:t xml:space="preserve">, existují jasné ekonomické skutečnosti hovořící proti. </w:t>
      </w:r>
      <w:r>
        <w:rPr>
          <w:color w:val="5C5300"/>
        </w:rPr>
        <w:t>Odpůrci zvyšování</w:t>
      </w:r>
      <w:r>
        <w:t xml:space="preserve"> argumentují </w:t>
      </w:r>
      <w:r>
        <w:rPr>
          <w:color w:val="9F6551"/>
        </w:rPr>
        <w:t>tím, že MMF praktikuje centrální plánování</w:t>
      </w:r>
      <w:r>
        <w:t xml:space="preserve">, a </w:t>
      </w:r>
      <w:r>
        <w:rPr>
          <w:color w:val="9F6551"/>
        </w:rPr>
        <w:t>tím</w:t>
      </w:r>
      <w:r>
        <w:t xml:space="preserve"> podporuje neefektivní vlády. Zpochybňují, zda MMF má v rozvojových zemích vůbec nějakou roli vzhledem k </w:t>
      </w:r>
      <w:r>
        <w:rPr>
          <w:color w:val="B70639"/>
        </w:rPr>
        <w:t>jeho</w:t>
      </w:r>
      <w:r>
        <w:t xml:space="preserve"> původnímu pověření pomáhat průmyslovým zemím v případě náhlých problémů s platební bilancí. </w:t>
      </w:r>
      <w:r>
        <w:rPr>
          <w:color w:val="BCFEC6"/>
        </w:rPr>
        <w:t>Odpůrci</w:t>
      </w:r>
      <w:r>
        <w:t xml:space="preserve"> poukazují na to, že již existuje více jiných dostupných finančních zdrojů než jen chvályhodné reformní úsilí. Obávají se, </w:t>
      </w:r>
      <w:r>
        <w:rPr>
          <w:color w:val="932C70"/>
        </w:rPr>
        <w:t>že nové financování rozvojových zemí</w:t>
      </w:r>
      <w:r>
        <w:t xml:space="preserve"> ze strany MMF jednoduše skončí náhradou dluhu MMF za restrukturalizovatelný dluh obchodní banky, </w:t>
      </w:r>
      <w:r>
        <w:rPr>
          <w:color w:val="2B1B04"/>
        </w:rPr>
        <w:t>což</w:t>
      </w:r>
      <w:r>
        <w:t xml:space="preserve"> je celkem špatný obchod. Věří, že </w:t>
      </w:r>
      <w:r>
        <w:rPr>
          <w:color w:val="B5AFC4"/>
        </w:rPr>
        <w:t xml:space="preserve">mikroekonomika, </w:t>
      </w:r>
      <w:r>
        <w:rPr>
          <w:color w:val="D4C67A"/>
        </w:rPr>
        <w:t>která</w:t>
      </w:r>
      <w:r>
        <w:rPr>
          <w:color w:val="B5AFC4"/>
        </w:rPr>
        <w:t xml:space="preserve"> se soustředí na problémy trhů, investičního klimatu a na způsoby řízení</w:t>
      </w:r>
      <w:r>
        <w:t xml:space="preserve">, je na rozdíl od keynesiánského zaměření MMF na obchodní deficit, čtvrtletní cíle a vládní dluh klíčem k ekonomickému růstu rozvojových zemí. Poukazují </w:t>
      </w:r>
      <w:r>
        <w:rPr>
          <w:color w:val="AE7AA1"/>
        </w:rPr>
        <w:t xml:space="preserve">na vlády mnoha rozvojových zemí, </w:t>
      </w:r>
      <w:r>
        <w:rPr>
          <w:color w:val="C2A393"/>
        </w:rPr>
        <w:t>které</w:t>
      </w:r>
      <w:r>
        <w:rPr>
          <w:color w:val="AE7AA1"/>
        </w:rPr>
        <w:t xml:space="preserve"> v rámci následných programů MMF vystupňovaly inflaci, daně a seberegulaci až k zoufalým koncům</w:t>
      </w:r>
      <w:r>
        <w:t xml:space="preserve">. </w:t>
      </w:r>
      <w:r>
        <w:rPr>
          <w:color w:val="0232FD"/>
        </w:rPr>
        <w:t>O zvýšení kapitálu MMF</w:t>
      </w:r>
      <w:r>
        <w:t xml:space="preserve"> tradičně rozhoduje </w:t>
      </w:r>
      <w:r>
        <w:rPr>
          <w:color w:val="00587F"/>
        </w:rPr>
        <w:t>vláda</w:t>
      </w:r>
      <w:r>
        <w:t xml:space="preserve"> s následným schválením </w:t>
      </w:r>
      <w:r>
        <w:rPr>
          <w:color w:val="6A3A35"/>
        </w:rPr>
        <w:t>Kongresu</w:t>
      </w:r>
      <w:r>
        <w:t xml:space="preserve">. Poslední schvalování </w:t>
      </w:r>
      <w:r>
        <w:rPr>
          <w:color w:val="6A3A35"/>
        </w:rPr>
        <w:t>amerického Kongresu</w:t>
      </w:r>
      <w:r>
        <w:t xml:space="preserve"> v roce 1983 bylo </w:t>
      </w:r>
      <w:r>
        <w:rPr>
          <w:color w:val="BA6801"/>
        </w:rPr>
        <w:t xml:space="preserve">politickým bojem, </w:t>
      </w:r>
      <w:r>
        <w:rPr>
          <w:color w:val="168E5C"/>
        </w:rPr>
        <w:t>který</w:t>
      </w:r>
      <w:r>
        <w:rPr>
          <w:color w:val="BA6801"/>
        </w:rPr>
        <w:t xml:space="preserve"> přinesl 6 miliard dolarů do programu bytové výstavby, aby</w:t>
      </w:r>
      <w:r>
        <w:t xml:space="preserve"> </w:t>
      </w:r>
      <w:r>
        <w:rPr>
          <w:color w:val="16C0D0"/>
        </w:rPr>
        <w:t>byl zajištěn odpovídající počet hlasů</w:t>
      </w:r>
      <w:r>
        <w:t xml:space="preserve">. Politika schvalování </w:t>
      </w:r>
      <w:r>
        <w:rPr>
          <w:color w:val="6A3A35"/>
        </w:rPr>
        <w:t>Kongresu</w:t>
      </w:r>
      <w:r>
        <w:t xml:space="preserve"> se v roce 1990 pravděpodobně bude podobat politice předchozích schvalování. Liberálové zřejmě podpoří stabilizující kvazi-vládní roli MMF za dvou podmínek: </w:t>
      </w:r>
      <w:r>
        <w:rPr>
          <w:color w:val="00587F"/>
        </w:rPr>
        <w:t>vláda</w:t>
      </w:r>
      <w:r>
        <w:t xml:space="preserve"> poskytne záruky, že podpora </w:t>
      </w:r>
      <w:r>
        <w:rPr>
          <w:color w:val="C62100"/>
        </w:rPr>
        <w:t>liberálních demokratů</w:t>
      </w:r>
      <w:r>
        <w:t xml:space="preserve"> nebude v kongresových kampaních za znovuzvolení použita </w:t>
      </w:r>
      <w:r>
        <w:rPr>
          <w:color w:val="C62100"/>
        </w:rPr>
        <w:t>proti nim</w:t>
      </w:r>
      <w:r>
        <w:t xml:space="preserve"> a že se legislativa zaměří - pomocí dolarů - na sociální a ekologické oblasti. </w:t>
      </w:r>
      <w:r>
        <w:rPr>
          <w:color w:val="014347"/>
        </w:rPr>
        <w:t>Konzervativní republikáni</w:t>
      </w:r>
      <w:r>
        <w:t xml:space="preserve"> </w:t>
      </w:r>
      <w:r>
        <w:rPr>
          <w:color w:val="014347"/>
        </w:rPr>
        <w:t>si</w:t>
      </w:r>
      <w:r>
        <w:t xml:space="preserve"> budou moci vybrat, zda </w:t>
      </w:r>
      <w:r>
        <w:rPr>
          <w:color w:val="233809"/>
        </w:rPr>
        <w:t>ve volebním roce</w:t>
      </w:r>
      <w:r>
        <w:t xml:space="preserve"> podpoří </w:t>
      </w:r>
      <w:r>
        <w:rPr>
          <w:color w:val="42083B"/>
        </w:rPr>
        <w:t xml:space="preserve">oblíbeného prezidenta </w:t>
      </w:r>
      <w:r>
        <w:rPr>
          <w:color w:val="82785D"/>
        </w:rPr>
        <w:t>své</w:t>
      </w:r>
      <w:r>
        <w:rPr>
          <w:color w:val="42083B"/>
        </w:rPr>
        <w:t xml:space="preserve"> strany</w:t>
      </w:r>
      <w:r>
        <w:t xml:space="preserve">, nebo budou </w:t>
      </w:r>
      <w:r>
        <w:rPr>
          <w:color w:val="42083B"/>
        </w:rPr>
        <w:t>proti němu</w:t>
      </w:r>
      <w:r>
        <w:t xml:space="preserve"> bojovat. </w:t>
      </w:r>
      <w:r>
        <w:rPr>
          <w:color w:val="023087"/>
        </w:rPr>
        <w:t xml:space="preserve">Pokud se USA rozhodnout zamítnout </w:t>
      </w:r>
      <w:r>
        <w:rPr>
          <w:color w:val="B7DAD2"/>
        </w:rPr>
        <w:t>navýšení kapitálu MMF</w:t>
      </w:r>
      <w:r>
        <w:rPr>
          <w:color w:val="023087"/>
        </w:rPr>
        <w:t xml:space="preserve"> či </w:t>
      </w:r>
      <w:r>
        <w:rPr>
          <w:color w:val="B7DAD2"/>
        </w:rPr>
        <w:t>ho</w:t>
      </w:r>
      <w:r>
        <w:rPr>
          <w:color w:val="023087"/>
        </w:rPr>
        <w:t xml:space="preserve"> omezí na 25 %</w:t>
      </w:r>
      <w:r>
        <w:t xml:space="preserve">, zásadně by </w:t>
      </w:r>
      <w:r>
        <w:rPr>
          <w:color w:val="023087"/>
        </w:rPr>
        <w:t>to</w:t>
      </w:r>
      <w:r>
        <w:t xml:space="preserve"> změnilo mezinárodní hospodářskou politiku a nemohlo by </w:t>
      </w:r>
      <w:r>
        <w:rPr>
          <w:color w:val="023087"/>
        </w:rPr>
        <w:t>to</w:t>
      </w:r>
      <w:r>
        <w:t xml:space="preserve"> být bráno na lehkou váhu. Komentátoři se obávají </w:t>
      </w:r>
      <w:r>
        <w:rPr>
          <w:color w:val="196956"/>
        </w:rPr>
        <w:t xml:space="preserve">důsledků, </w:t>
      </w:r>
      <w:r>
        <w:rPr>
          <w:color w:val="8C41BB"/>
        </w:rPr>
        <w:t>které</w:t>
      </w:r>
      <w:r>
        <w:rPr>
          <w:color w:val="196956"/>
        </w:rPr>
        <w:t xml:space="preserve"> </w:t>
      </w:r>
      <w:r>
        <w:rPr>
          <w:color w:val="ECEDFE"/>
        </w:rPr>
        <w:t>to</w:t>
      </w:r>
      <w:r>
        <w:rPr>
          <w:color w:val="196956"/>
        </w:rPr>
        <w:t xml:space="preserve"> bude mít </w:t>
      </w:r>
      <w:r>
        <w:rPr>
          <w:color w:val="2B2D32"/>
        </w:rPr>
        <w:t xml:space="preserve">na proces koordinace </w:t>
      </w:r>
      <w:r>
        <w:rPr>
          <w:color w:val="94C661"/>
        </w:rPr>
        <w:t>zemí G-7</w:t>
      </w:r>
      <w:r>
        <w:rPr>
          <w:color w:val="2B2D32"/>
        </w:rPr>
        <w:t xml:space="preserve"> a na stabilitu světových finančních trhů</w:t>
      </w:r>
      <w:r>
        <w:t xml:space="preserve">. Jelikož </w:t>
      </w:r>
      <w:r>
        <w:rPr>
          <w:color w:val="F8907D"/>
        </w:rPr>
        <w:t>obchodní banky a vlády rozvojových zemí</w:t>
      </w:r>
      <w:r>
        <w:t xml:space="preserve"> věří, že získají část jakéhokoli navýšeného kapitálu, snížením mise MMF by se </w:t>
      </w:r>
      <w:r>
        <w:rPr>
          <w:color w:val="F8907D"/>
        </w:rPr>
        <w:t>obě strany</w:t>
      </w:r>
      <w:r>
        <w:t xml:space="preserve"> cítily být ošizeny. Navíc by americké odmítnutí navýšit kapitál (a převést větší podíl </w:t>
      </w:r>
      <w:r>
        <w:rPr>
          <w:color w:val="DE98FD"/>
        </w:rPr>
        <w:t>na Japonsko</w:t>
      </w:r>
      <w:r>
        <w:t xml:space="preserve">) poskytlo </w:t>
      </w:r>
      <w:r>
        <w:rPr>
          <w:color w:val="DE98FD"/>
        </w:rPr>
        <w:t>Japonsku</w:t>
      </w:r>
      <w:r>
        <w:t xml:space="preserve"> důvod odmítnout budoucí výzvy ke sdílení ekonomické zátěže. Na druhou stranu by rozhodnutí zvýšit </w:t>
      </w:r>
      <w:r>
        <w:rPr>
          <w:color w:val="895E6B"/>
        </w:rPr>
        <w:t>kapitál MMF</w:t>
      </w:r>
      <w:r>
        <w:t xml:space="preserve"> posílilo centrální ekonomickou roli multilaterálních institucí v rozvojových zemích. Spolu s navýšením by se ještě více energie a talentů rozvojových zemí odklonilo z cesty vytváření ziskových ekonomických systémů na cestu zřizování </w:t>
      </w:r>
      <w:r>
        <w:rPr>
          <w:color w:val="788E95"/>
        </w:rPr>
        <w:t xml:space="preserve">ministerstev ekonomického plánování, </w:t>
      </w:r>
      <w:r>
        <w:rPr>
          <w:color w:val="FB6AB8"/>
        </w:rPr>
        <w:t>která</w:t>
      </w:r>
      <w:r>
        <w:rPr>
          <w:color w:val="788E95"/>
        </w:rPr>
        <w:t xml:space="preserve"> vytvářejí </w:t>
      </w:r>
      <w:r>
        <w:rPr>
          <w:color w:val="576094"/>
        </w:rPr>
        <w:t>ekonomické plány schvalované MMF</w:t>
      </w:r>
      <w:r>
        <w:t xml:space="preserve">. Navýšení by mohlo ještě více zpomalit ekonomický rozvoj, protože </w:t>
      </w:r>
      <w:r>
        <w:rPr>
          <w:color w:val="DB1474"/>
        </w:rPr>
        <w:t>země</w:t>
      </w:r>
      <w:r>
        <w:t xml:space="preserve"> odkládají otevírání </w:t>
      </w:r>
      <w:r>
        <w:rPr>
          <w:color w:val="DB1474"/>
        </w:rPr>
        <w:t>svých</w:t>
      </w:r>
      <w:r>
        <w:t xml:space="preserve"> trhů v očekávání větší multilaterální podpory. Konzervativci by měli zaujmout stanovisko ještě před koncem </w:t>
      </w:r>
      <w:r>
        <w:rPr>
          <w:color w:val="233809"/>
        </w:rPr>
        <w:t>vládního roku</w:t>
      </w:r>
      <w:r>
        <w:t xml:space="preserve">. </w:t>
      </w:r>
      <w:r>
        <w:rPr>
          <w:color w:val="8489AE"/>
        </w:rPr>
        <w:t>Tato témata</w:t>
      </w:r>
      <w:r>
        <w:t xml:space="preserve"> jsou příliš závažná na to, aby byla ponechána </w:t>
      </w:r>
      <w:r>
        <w:rPr>
          <w:color w:val="860E04"/>
        </w:rPr>
        <w:t xml:space="preserve">na ministerstvech financí a rozpočtu, </w:t>
      </w:r>
      <w:r>
        <w:rPr>
          <w:color w:val="FBC206"/>
        </w:rPr>
        <w:t>která</w:t>
      </w:r>
      <w:r>
        <w:rPr>
          <w:color w:val="860E04"/>
        </w:rPr>
        <w:t xml:space="preserve"> se spíše přou o velikost navýšení kapitálu než o </w:t>
      </w:r>
      <w:r>
        <w:rPr>
          <w:color w:val="6EAB9B"/>
        </w:rPr>
        <w:t>jeho</w:t>
      </w:r>
      <w:r>
        <w:rPr>
          <w:color w:val="860E04"/>
        </w:rPr>
        <w:t xml:space="preserve"> účel</w:t>
      </w:r>
      <w:r>
        <w:t xml:space="preserve">. Jestliže </w:t>
      </w:r>
      <w:r>
        <w:rPr>
          <w:color w:val="F2CDFE"/>
        </w:rPr>
        <w:t>konzervativci</w:t>
      </w:r>
      <w:r>
        <w:t xml:space="preserve"> nepodpoří navýšení kapitálu MMF, je </w:t>
      </w:r>
      <w:r>
        <w:rPr>
          <w:color w:val="F2CDFE"/>
        </w:rPr>
        <w:t>jejich</w:t>
      </w:r>
      <w:r>
        <w:t xml:space="preserve"> povinností nahlas vystoupit a přednést alternativní řešení. Malpass řídí republikánskou sekci Společného ekonomického výboru </w:t>
      </w:r>
      <w:r>
        <w:rPr>
          <w:color w:val="6A3A35"/>
        </w:rPr>
        <w:t>Kongresu</w:t>
      </w:r>
      <w:r>
        <w:t>.</w:t>
      </w:r>
    </w:p>
    <w:p>
      <w:r>
        <w:rPr>
          <w:b/>
        </w:rPr>
        <w:t>Document number 1767</w:t>
      </w:r>
    </w:p>
    <w:p>
      <w:r>
        <w:rPr>
          <w:b/>
        </w:rPr>
        <w:t>Document identifier: wsj2065-001</w:t>
      </w:r>
    </w:p>
    <w:p>
      <w:r>
        <w:rPr>
          <w:color w:val="310106"/>
        </w:rPr>
        <w:t>Chicagská obchodní burza</w:t>
      </w:r>
      <w:r>
        <w:t xml:space="preserve"> pokutovala a dočasně zbavila funkce </w:t>
      </w:r>
      <w:r>
        <w:rPr>
          <w:color w:val="04640D"/>
        </w:rPr>
        <w:t xml:space="preserve">dva komoditní obchodníky obžalované </w:t>
      </w:r>
      <w:r>
        <w:rPr>
          <w:color w:val="FEFB0A"/>
        </w:rPr>
        <w:t xml:space="preserve">z předem naplánovaných vzájemných obchodů, </w:t>
      </w:r>
      <w:r>
        <w:rPr>
          <w:color w:val="FB5514"/>
        </w:rPr>
        <w:t>kterými</w:t>
      </w:r>
      <w:r>
        <w:rPr>
          <w:color w:val="FEFB0A"/>
        </w:rPr>
        <w:t xml:space="preserve"> údajně ošidili </w:t>
      </w:r>
      <w:r>
        <w:rPr>
          <w:color w:val="E115C0"/>
        </w:rPr>
        <w:t>zákazníka</w:t>
      </w:r>
      <w:r>
        <w:t xml:space="preserve">. Představitelé </w:t>
      </w:r>
      <w:r>
        <w:rPr>
          <w:color w:val="310106"/>
        </w:rPr>
        <w:t>Chicagské obchodní burzy</w:t>
      </w:r>
      <w:r>
        <w:t xml:space="preserve"> sdělili, že </w:t>
      </w:r>
      <w:r>
        <w:rPr>
          <w:color w:val="00587F"/>
        </w:rPr>
        <w:t>Gary N. Roberts</w:t>
      </w:r>
      <w:r>
        <w:t xml:space="preserve"> byl potrestán na základě burzovního vyšetřování </w:t>
      </w:r>
      <w:r>
        <w:rPr>
          <w:color w:val="00587F"/>
        </w:rPr>
        <w:t>svého</w:t>
      </w:r>
      <w:r>
        <w:t xml:space="preserve"> obchodování v několika komoditních oblastech od června do listopadu 1988. </w:t>
      </w:r>
      <w:r>
        <w:rPr>
          <w:color w:val="310106"/>
        </w:rPr>
        <w:t>Chicagská obchodní burza</w:t>
      </w:r>
      <w:r>
        <w:t xml:space="preserve"> uvedla, že </w:t>
      </w:r>
      <w:r>
        <w:rPr>
          <w:color w:val="00587F"/>
        </w:rPr>
        <w:t>Roberts</w:t>
      </w:r>
      <w:r>
        <w:t xml:space="preserve"> ve spolupráci </w:t>
      </w:r>
      <w:r>
        <w:rPr>
          <w:color w:val="0BC582"/>
        </w:rPr>
        <w:t>s dalším obchodníkem, Davidem Steinem</w:t>
      </w:r>
      <w:r>
        <w:t xml:space="preserve">, zatajil </w:t>
      </w:r>
      <w:r>
        <w:rPr>
          <w:color w:val="310106"/>
        </w:rPr>
        <w:t>před burzou</w:t>
      </w:r>
      <w:r>
        <w:t xml:space="preserve"> jisté obchodní objednávky. </w:t>
      </w:r>
      <w:r>
        <w:rPr>
          <w:color w:val="310106"/>
        </w:rPr>
        <w:t>Chicagská obchodní burza</w:t>
      </w:r>
      <w:r>
        <w:t xml:space="preserve"> pokutovala </w:t>
      </w:r>
      <w:r>
        <w:rPr>
          <w:color w:val="00587F"/>
        </w:rPr>
        <w:t>Robertse</w:t>
      </w:r>
      <w:r>
        <w:t xml:space="preserve"> 15000 dolary a pozastavila </w:t>
      </w:r>
      <w:r>
        <w:rPr>
          <w:color w:val="00587F"/>
        </w:rPr>
        <w:t>jeho</w:t>
      </w:r>
      <w:r>
        <w:t xml:space="preserve"> obchodní členství na tři roky. Navíc bylo </w:t>
      </w:r>
      <w:r>
        <w:rPr>
          <w:color w:val="FEB8C8"/>
        </w:rPr>
        <w:t>jemu</w:t>
      </w:r>
      <w:r>
        <w:rPr>
          <w:color w:val="04640D"/>
        </w:rPr>
        <w:t xml:space="preserve"> i </w:t>
      </w:r>
      <w:r>
        <w:rPr>
          <w:color w:val="9E8317"/>
        </w:rPr>
        <w:t>Steinovi</w:t>
      </w:r>
      <w:r>
        <w:t xml:space="preserve"> nařízeno, aby </w:t>
      </w:r>
      <w:r>
        <w:rPr>
          <w:color w:val="01190F"/>
        </w:rPr>
        <w:t>zákazníkovi</w:t>
      </w:r>
      <w:r>
        <w:t xml:space="preserve"> vrátili 35000 dolarů. </w:t>
      </w:r>
      <w:r>
        <w:rPr>
          <w:color w:val="0BC582"/>
        </w:rPr>
        <w:t>Stein</w:t>
      </w:r>
      <w:r>
        <w:t xml:space="preserve"> dostal pokutu 25000 dolarů a byl zbaven funkce na tři roky. </w:t>
      </w:r>
      <w:r>
        <w:rPr>
          <w:color w:val="847D81"/>
        </w:rPr>
        <w:t>Pánové</w:t>
      </w:r>
      <w:r>
        <w:rPr>
          <w:color w:val="FEB8C8"/>
        </w:rPr>
        <w:t xml:space="preserve"> Roberts</w:t>
      </w:r>
      <w:r>
        <w:rPr>
          <w:color w:val="04640D"/>
        </w:rPr>
        <w:t xml:space="preserve"> a </w:t>
      </w:r>
      <w:r>
        <w:rPr>
          <w:color w:val="58018B"/>
        </w:rPr>
        <w:t>Stein</w:t>
      </w:r>
      <w:r>
        <w:t xml:space="preserve"> nemohli být zastiženi, aby se vyjádřili. </w:t>
      </w:r>
      <w:r>
        <w:rPr>
          <w:color w:val="310106"/>
        </w:rPr>
        <w:t>Chicagská obchodní burza</w:t>
      </w:r>
      <w:r>
        <w:t xml:space="preserve"> uvedla, že se </w:t>
      </w:r>
      <w:r>
        <w:rPr>
          <w:color w:val="04640D"/>
        </w:rPr>
        <w:t>muži</w:t>
      </w:r>
      <w:r>
        <w:t xml:space="preserve"> během disciplinárního řízení ani nepřiznali, ani nepopřeli </w:t>
      </w:r>
      <w:r>
        <w:rPr>
          <w:color w:val="B70639"/>
        </w:rPr>
        <w:t>údajné porušení zákona</w:t>
      </w:r>
      <w:r>
        <w:t xml:space="preserve">. Ani jeden nebyl </w:t>
      </w:r>
      <w:r>
        <w:rPr>
          <w:color w:val="703B01"/>
        </w:rPr>
        <w:t xml:space="preserve">mezi 46 obchodníky, </w:t>
      </w:r>
      <w:r>
        <w:rPr>
          <w:color w:val="F7F1DF"/>
        </w:rPr>
        <w:t>kteří</w:t>
      </w:r>
      <w:r>
        <w:rPr>
          <w:color w:val="703B01"/>
        </w:rPr>
        <w:t xml:space="preserve"> byli obžalováni minulý srpen při federálním vyšetřování obchodníků jak </w:t>
      </w:r>
      <w:r>
        <w:rPr>
          <w:color w:val="118B8A"/>
        </w:rPr>
        <w:t>na Chicagské obchodní burze</w:t>
      </w:r>
      <w:r>
        <w:rPr>
          <w:color w:val="703B01"/>
        </w:rPr>
        <w:t>, tak u Chicagské obchodní komory</w:t>
      </w:r>
      <w:r>
        <w:t>.</w:t>
      </w:r>
    </w:p>
    <w:p>
      <w:r>
        <w:rPr>
          <w:b/>
        </w:rPr>
        <w:t>Document number 1768</w:t>
      </w:r>
    </w:p>
    <w:p>
      <w:r>
        <w:rPr>
          <w:b/>
        </w:rPr>
        <w:t>Document identifier: wsj2066-001</w:t>
      </w:r>
    </w:p>
    <w:p>
      <w:r>
        <w:rPr>
          <w:color w:val="310106"/>
        </w:rPr>
        <w:t xml:space="preserve">V manévru, </w:t>
      </w:r>
      <w:r>
        <w:rPr>
          <w:color w:val="04640D"/>
        </w:rPr>
        <w:t>který</w:t>
      </w:r>
      <w:r>
        <w:rPr>
          <w:color w:val="310106"/>
        </w:rPr>
        <w:t xml:space="preserve"> by mohl znamenat nového konkurenta </w:t>
      </w:r>
      <w:r>
        <w:rPr>
          <w:color w:val="FEFB0A"/>
        </w:rPr>
        <w:t xml:space="preserve">televizní stanice Home Box Office </w:t>
      </w:r>
      <w:r>
        <w:rPr>
          <w:color w:val="FB5514"/>
        </w:rPr>
        <w:t>společnosti Time Warner Inc.</w:t>
      </w:r>
      <w:r>
        <w:t xml:space="preserve">, souhlasil </w:t>
      </w:r>
      <w:r>
        <w:rPr>
          <w:color w:val="E115C0"/>
        </w:rPr>
        <w:t>kabelový velikán Tele-Communications Inc.</w:t>
      </w:r>
      <w:r>
        <w:t xml:space="preserve"> </w:t>
      </w:r>
      <w:r>
        <w:rPr>
          <w:color w:val="00587F"/>
        </w:rPr>
        <w:t xml:space="preserve">s odkoupením poloviny </w:t>
      </w:r>
      <w:r>
        <w:rPr>
          <w:color w:val="0BC582"/>
        </w:rPr>
        <w:t>společnosti Showtime Networks Inc.</w:t>
      </w:r>
      <w:r>
        <w:rPr>
          <w:color w:val="00587F"/>
        </w:rPr>
        <w:t xml:space="preserve"> </w:t>
      </w:r>
      <w:r>
        <w:rPr>
          <w:color w:val="FEB8C8"/>
        </w:rPr>
        <w:t>od společnosti Viacom Inc.</w:t>
      </w:r>
      <w:r>
        <w:rPr>
          <w:color w:val="00587F"/>
        </w:rPr>
        <w:t xml:space="preserve"> za 225 miliónů dolarů</w:t>
      </w:r>
      <w:r>
        <w:t xml:space="preserve">. </w:t>
      </w:r>
      <w:r>
        <w:rPr>
          <w:color w:val="00587F"/>
        </w:rPr>
        <w:t>Koupě</w:t>
      </w:r>
      <w:r>
        <w:t xml:space="preserve"> přichází </w:t>
      </w:r>
      <w:r>
        <w:rPr>
          <w:color w:val="9E8317"/>
        </w:rPr>
        <w:t xml:space="preserve">po téměř tříletých nepravidelných rozhovorech </w:t>
      </w:r>
      <w:r>
        <w:rPr>
          <w:color w:val="01190F"/>
        </w:rPr>
        <w:t>mezi společnostmi TCI a Viacom</w:t>
      </w:r>
      <w:r>
        <w:rPr>
          <w:color w:val="9E8317"/>
        </w:rPr>
        <w:t xml:space="preserve">, </w:t>
      </w:r>
      <w:r>
        <w:rPr>
          <w:color w:val="847D81"/>
        </w:rPr>
        <w:t>kde</w:t>
      </w:r>
      <w:r>
        <w:rPr>
          <w:color w:val="9E8317"/>
        </w:rPr>
        <w:t xml:space="preserve"> se také projednával prodej podílu </w:t>
      </w:r>
      <w:r>
        <w:rPr>
          <w:color w:val="58018B"/>
        </w:rPr>
        <w:t>stanice Showtime</w:t>
      </w:r>
      <w:r>
        <w:rPr>
          <w:color w:val="9E8317"/>
        </w:rPr>
        <w:t xml:space="preserve"> ostatním provozovatelům kabelových televizí</w:t>
      </w:r>
      <w:r>
        <w:t xml:space="preserve">. </w:t>
      </w:r>
      <w:r>
        <w:rPr>
          <w:color w:val="B70639"/>
        </w:rPr>
        <w:t>Showtime</w:t>
      </w:r>
      <w:r>
        <w:t xml:space="preserve"> je televizní stanice číslo 2 s velkým odstupem za </w:t>
      </w:r>
      <w:r>
        <w:rPr>
          <w:color w:val="703B01"/>
        </w:rPr>
        <w:t>Home Box Office</w:t>
      </w:r>
      <w:r>
        <w:t xml:space="preserve"> a v květnu podala </w:t>
      </w:r>
      <w:r>
        <w:rPr>
          <w:color w:val="F7F1DF"/>
        </w:rPr>
        <w:t>proti společnosti Time Warner</w:t>
      </w:r>
      <w:r>
        <w:rPr>
          <w:color w:val="118B8A"/>
        </w:rPr>
        <w:t xml:space="preserve"> protikartelovou žalobu ve výši 2.5 miliardy dolarů, </w:t>
      </w:r>
      <w:r>
        <w:rPr>
          <w:color w:val="4AFEFA"/>
        </w:rPr>
        <w:t>kterou</w:t>
      </w:r>
      <w:r>
        <w:rPr>
          <w:color w:val="118B8A"/>
        </w:rPr>
        <w:t xml:space="preserve"> </w:t>
      </w:r>
      <w:r>
        <w:rPr>
          <w:color w:val="FCB164"/>
        </w:rPr>
        <w:t>tuto společnost</w:t>
      </w:r>
      <w:r>
        <w:rPr>
          <w:color w:val="796EE6"/>
        </w:rPr>
        <w:t xml:space="preserve">, </w:t>
      </w:r>
      <w:r>
        <w:rPr>
          <w:color w:val="000D2C"/>
        </w:rPr>
        <w:t>její</w:t>
      </w:r>
      <w:r>
        <w:rPr>
          <w:color w:val="53495F"/>
        </w:rPr>
        <w:t xml:space="preserve"> televizní stanici HBO</w:t>
      </w:r>
      <w:r>
        <w:rPr>
          <w:color w:val="796EE6"/>
        </w:rPr>
        <w:t xml:space="preserve"> a jednotky Americké kabelové televize</w:t>
      </w:r>
      <w:r>
        <w:rPr>
          <w:color w:val="118B8A"/>
        </w:rPr>
        <w:t xml:space="preserve"> obvinila z toho, že se spikly, aby</w:t>
      </w:r>
      <w:r>
        <w:t xml:space="preserve"> monopolizovaly podnikání s placenými televizními stanicemi. Podle výzkumné firmy Paul Kagan Associates z Carmelu v Kalifornii má </w:t>
      </w:r>
      <w:r>
        <w:rPr>
          <w:color w:val="F95475"/>
        </w:rPr>
        <w:t>společnost HBO</w:t>
      </w:r>
      <w:r>
        <w:t xml:space="preserve"> skoro 24 miliónů předplatitelů </w:t>
      </w:r>
      <w:r>
        <w:rPr>
          <w:color w:val="F95475"/>
        </w:rPr>
        <w:t>svých</w:t>
      </w:r>
      <w:r>
        <w:t xml:space="preserve"> televizních stanic HBO a Cinemax, zatímco </w:t>
      </w:r>
      <w:r>
        <w:rPr>
          <w:color w:val="B70639"/>
        </w:rPr>
        <w:t>společnost Showtime</w:t>
      </w:r>
      <w:r>
        <w:t xml:space="preserve"> a </w:t>
      </w:r>
      <w:r>
        <w:rPr>
          <w:color w:val="B70639"/>
        </w:rPr>
        <w:t>její</w:t>
      </w:r>
      <w:r>
        <w:t xml:space="preserve"> sesterská společnost The Movie Channel mají pouze 10 miliónů. </w:t>
      </w:r>
      <w:r>
        <w:rPr>
          <w:color w:val="00587F"/>
        </w:rPr>
        <w:t xml:space="preserve">Investice </w:t>
      </w:r>
      <w:r>
        <w:rPr>
          <w:color w:val="0BC582"/>
        </w:rPr>
        <w:t>do společnosti Showtime</w:t>
      </w:r>
      <w:r>
        <w:t xml:space="preserve"> staví </w:t>
      </w:r>
      <w:r>
        <w:rPr>
          <w:color w:val="E115C0"/>
        </w:rPr>
        <w:t>společnost TCI</w:t>
      </w:r>
      <w:r>
        <w:t xml:space="preserve"> do nezvyklé pozice, jako největší provozovatel </w:t>
      </w:r>
      <w:r>
        <w:rPr>
          <w:color w:val="61FC03"/>
        </w:rPr>
        <w:t xml:space="preserve">kabelových televizí, </w:t>
      </w:r>
      <w:r>
        <w:rPr>
          <w:color w:val="5D9608"/>
        </w:rPr>
        <w:t>který</w:t>
      </w:r>
      <w:r>
        <w:rPr>
          <w:color w:val="61FC03"/>
        </w:rPr>
        <w:t xml:space="preserve"> ovládá téměř 12 miliónů z 52 miliónů předplatitelů kabelových televizí </w:t>
      </w:r>
      <w:r>
        <w:rPr>
          <w:color w:val="DE98FD"/>
        </w:rPr>
        <w:t>v zemi</w:t>
      </w:r>
      <w:r>
        <w:t xml:space="preserve">, je </w:t>
      </w:r>
      <w:r>
        <w:rPr>
          <w:color w:val="E115C0"/>
        </w:rPr>
        <w:t>společnost TCI</w:t>
      </w:r>
      <w:r>
        <w:t xml:space="preserve"> největším odběratelem </w:t>
      </w:r>
      <w:r>
        <w:rPr>
          <w:color w:val="F95475"/>
        </w:rPr>
        <w:t>společnosti HBO</w:t>
      </w:r>
      <w:r>
        <w:t xml:space="preserve">. Avšak </w:t>
      </w:r>
      <w:r>
        <w:rPr>
          <w:color w:val="98A088"/>
        </w:rPr>
        <w:t xml:space="preserve">John Malone, prezident </w:t>
      </w:r>
      <w:r>
        <w:rPr>
          <w:color w:val="4F584E"/>
        </w:rPr>
        <w:t>společnosti TCI</w:t>
      </w:r>
      <w:r>
        <w:t xml:space="preserve">, je již dlouhou dobu znepokojen nadvládou </w:t>
      </w:r>
      <w:r>
        <w:rPr>
          <w:color w:val="F95475"/>
        </w:rPr>
        <w:t>společnosti HBO</w:t>
      </w:r>
      <w:r>
        <w:t xml:space="preserve"> v podnikání s placenými televizními stanicemi a moc si přeje zachovat </w:t>
      </w:r>
      <w:r>
        <w:rPr>
          <w:color w:val="B70639"/>
        </w:rPr>
        <w:t>společnost Showtime</w:t>
      </w:r>
      <w:r>
        <w:t xml:space="preserve"> jakožto zdravého konkurenta. "Pro kabelový průmysl je důležité, abychom měli živé a konkurenceschopné tržní prostředí placených televizních stanic," řekl </w:t>
      </w:r>
      <w:r>
        <w:rPr>
          <w:color w:val="98A088"/>
        </w:rPr>
        <w:t>Malone</w:t>
      </w:r>
      <w:r>
        <w:t xml:space="preserve"> v oficiálním prohlášení. </w:t>
      </w:r>
      <w:r>
        <w:rPr>
          <w:color w:val="248AD0"/>
        </w:rPr>
        <w:t xml:space="preserve">Robert Thomson, hlavní viceprezident </w:t>
      </w:r>
      <w:r>
        <w:rPr>
          <w:color w:val="5C5300"/>
        </w:rPr>
        <w:t>společnosti TCI</w:t>
      </w:r>
      <w:r>
        <w:t xml:space="preserve">, v telefonním rozhovoru řekl: </w:t>
      </w:r>
      <w:r>
        <w:rPr>
          <w:color w:val="9F6551"/>
        </w:rPr>
        <w:t xml:space="preserve">Žaloba </w:t>
      </w:r>
      <w:r>
        <w:rPr>
          <w:color w:val="BCFEC6"/>
        </w:rPr>
        <w:t>společnosti Showtime</w:t>
      </w:r>
      <w:r>
        <w:rPr>
          <w:color w:val="9F6551"/>
        </w:rPr>
        <w:t xml:space="preserve"> proti HBO</w:t>
      </w:r>
      <w:r>
        <w:t xml:space="preserve"> "se </w:t>
      </w:r>
      <w:r>
        <w:rPr>
          <w:color w:val="E115C0"/>
        </w:rPr>
        <w:t>nás</w:t>
      </w:r>
      <w:r>
        <w:t xml:space="preserve"> netýká a nemáme </w:t>
      </w:r>
      <w:r>
        <w:rPr>
          <w:color w:val="9F6551"/>
        </w:rPr>
        <w:t>s tím</w:t>
      </w:r>
      <w:r>
        <w:t xml:space="preserve"> nic společného". Dodal: "Nemáme v úmyslu </w:t>
      </w:r>
      <w:r>
        <w:rPr>
          <w:color w:val="E115C0"/>
        </w:rPr>
        <w:t>se</w:t>
      </w:r>
      <w:r>
        <w:t xml:space="preserve"> </w:t>
      </w:r>
      <w:r>
        <w:rPr>
          <w:color w:val="9F6551"/>
        </w:rPr>
        <w:t>do tohoto</w:t>
      </w:r>
      <w:r>
        <w:t xml:space="preserve"> nechat zatáhnout" a poznamenal, že </w:t>
      </w:r>
      <w:r>
        <w:rPr>
          <w:color w:val="E115C0"/>
        </w:rPr>
        <w:t>společnost TCI</w:t>
      </w:r>
      <w:r>
        <w:t xml:space="preserve"> se nebude aktivně podílet na vedení </w:t>
      </w:r>
      <w:r>
        <w:rPr>
          <w:color w:val="B70639"/>
        </w:rPr>
        <w:t>společnosti Showtime</w:t>
      </w:r>
      <w:r>
        <w:t xml:space="preserve">. </w:t>
      </w:r>
      <w:r>
        <w:rPr>
          <w:color w:val="932C70"/>
        </w:rPr>
        <w:t xml:space="preserve">Spojení </w:t>
      </w:r>
      <w:r>
        <w:rPr>
          <w:color w:val="2B1B04"/>
        </w:rPr>
        <w:t>společnosti Showtime</w:t>
      </w:r>
      <w:r>
        <w:rPr>
          <w:color w:val="932C70"/>
        </w:rPr>
        <w:t xml:space="preserve"> </w:t>
      </w:r>
      <w:r>
        <w:rPr>
          <w:color w:val="B5AFC4"/>
        </w:rPr>
        <w:t xml:space="preserve">s největším provozovatelem kabelových televizí </w:t>
      </w:r>
      <w:r>
        <w:rPr>
          <w:color w:val="D4C67A"/>
        </w:rPr>
        <w:t>v USA</w:t>
      </w:r>
      <w:r>
        <w:rPr>
          <w:color w:val="AE7AA1"/>
        </w:rPr>
        <w:t xml:space="preserve"> by mohlo rapidně zvýšit počet </w:t>
      </w:r>
      <w:r>
        <w:rPr>
          <w:color w:val="C2A393"/>
        </w:rPr>
        <w:t>jejích</w:t>
      </w:r>
      <w:r>
        <w:rPr>
          <w:color w:val="AE7AA1"/>
        </w:rPr>
        <w:t xml:space="preserve"> předplatitelů</w:t>
      </w:r>
      <w:r>
        <w:t xml:space="preserve">. </w:t>
      </w:r>
      <w:r>
        <w:rPr>
          <w:color w:val="E115C0"/>
        </w:rPr>
        <w:t>Společnost TCI</w:t>
      </w:r>
      <w:r>
        <w:t xml:space="preserve"> uvedla, </w:t>
      </w:r>
      <w:r>
        <w:rPr>
          <w:color w:val="0232FD"/>
        </w:rPr>
        <w:t xml:space="preserve">že </w:t>
      </w:r>
      <w:r>
        <w:rPr>
          <w:color w:val="6A3A35"/>
        </w:rPr>
        <w:t>to</w:t>
      </w:r>
      <w:r>
        <w:rPr>
          <w:color w:val="0232FD"/>
        </w:rPr>
        <w:t xml:space="preserve"> může přizvat další provozovatele kabelových televizí jako investory</w:t>
      </w:r>
      <w:r>
        <w:t xml:space="preserve"> a že </w:t>
      </w:r>
      <w:r>
        <w:rPr>
          <w:color w:val="0232FD"/>
        </w:rPr>
        <w:t>to</w:t>
      </w:r>
      <w:r>
        <w:t xml:space="preserve"> je </w:t>
      </w:r>
      <w:r>
        <w:rPr>
          <w:color w:val="BA6801"/>
        </w:rPr>
        <w:t xml:space="preserve">metoda, </w:t>
      </w:r>
      <w:r>
        <w:rPr>
          <w:color w:val="168E5C"/>
        </w:rPr>
        <w:t>kterou</w:t>
      </w:r>
      <w:r>
        <w:rPr>
          <w:color w:val="BA6801"/>
        </w:rPr>
        <w:t xml:space="preserve"> uplatnila již dříve při investicích do jiných kabelových televizních stanic, jako je například stanice Discovery Channel</w:t>
      </w:r>
      <w:r>
        <w:t xml:space="preserve">. Další kabelové televize by mohly ještě více zvýšit počet předplatitelů. </w:t>
      </w:r>
      <w:r>
        <w:rPr>
          <w:color w:val="16C0D0"/>
        </w:rPr>
        <w:t>Společnost Time Warner</w:t>
      </w:r>
      <w:r>
        <w:t xml:space="preserve"> to odmítla komentovat. Kromě toho, že vlastní </w:t>
      </w:r>
      <w:r>
        <w:rPr>
          <w:color w:val="F95475"/>
        </w:rPr>
        <w:t>společnost HBO</w:t>
      </w:r>
      <w:r>
        <w:t xml:space="preserve">, vlastní </w:t>
      </w:r>
      <w:r>
        <w:rPr>
          <w:color w:val="16C0D0"/>
        </w:rPr>
        <w:t>společnost Time Warner</w:t>
      </w:r>
      <w:r>
        <w:t xml:space="preserve"> také společnost American Television &amp; Communications, </w:t>
      </w:r>
      <w:r>
        <w:rPr>
          <w:color w:val="E115C0"/>
        </w:rPr>
        <w:t>po TCI</w:t>
      </w:r>
      <w:r>
        <w:t xml:space="preserve"> druhého největšího národního provozovatele kabelových televizí. Také </w:t>
      </w:r>
      <w:r>
        <w:rPr>
          <w:color w:val="C62100"/>
        </w:rPr>
        <w:t>společnost Viacom</w:t>
      </w:r>
      <w:r>
        <w:t xml:space="preserve"> vlastní </w:t>
      </w:r>
      <w:r>
        <w:rPr>
          <w:color w:val="014347"/>
        </w:rPr>
        <w:t>kabelové systémy</w:t>
      </w:r>
      <w:r>
        <w:t xml:space="preserve">, ale s méně než miliónem předplatitelů je </w:t>
      </w:r>
      <w:r>
        <w:rPr>
          <w:color w:val="C62100"/>
        </w:rPr>
        <w:t>to</w:t>
      </w:r>
      <w:r>
        <w:t xml:space="preserve"> až 14. největší provozovatel </w:t>
      </w:r>
      <w:r>
        <w:rPr>
          <w:color w:val="014347"/>
        </w:rPr>
        <w:t>takových systémů</w:t>
      </w:r>
      <w:r>
        <w:t xml:space="preserve">. </w:t>
      </w:r>
      <w:r>
        <w:rPr>
          <w:color w:val="00587F"/>
        </w:rPr>
        <w:t xml:space="preserve">Investice </w:t>
      </w:r>
      <w:r>
        <w:rPr>
          <w:color w:val="233809"/>
        </w:rPr>
        <w:t>společnosti TCI</w:t>
      </w:r>
      <w:r>
        <w:t xml:space="preserve"> je velké vítězství </w:t>
      </w:r>
      <w:r>
        <w:rPr>
          <w:color w:val="42083B"/>
        </w:rPr>
        <w:t xml:space="preserve">pro Franka Biondiho, výkonného ředitele </w:t>
      </w:r>
      <w:r>
        <w:rPr>
          <w:color w:val="82785D"/>
        </w:rPr>
        <w:t>společnosti Viacom</w:t>
      </w:r>
      <w:r>
        <w:rPr>
          <w:color w:val="023087"/>
        </w:rPr>
        <w:t xml:space="preserve">, a </w:t>
      </w:r>
      <w:r>
        <w:rPr>
          <w:color w:val="B7DAD2"/>
        </w:rPr>
        <w:t xml:space="preserve">pro Winstona H. Coxe, prezidenta </w:t>
      </w:r>
      <w:r>
        <w:rPr>
          <w:color w:val="196956"/>
        </w:rPr>
        <w:t>jednotky Showtime</w:t>
      </w:r>
      <w:r>
        <w:t>. "</w:t>
      </w:r>
      <w:r>
        <w:rPr>
          <w:color w:val="00587F"/>
        </w:rPr>
        <w:t>Tímto</w:t>
      </w:r>
      <w:r>
        <w:t xml:space="preserve"> je </w:t>
      </w:r>
      <w:r>
        <w:rPr>
          <w:color w:val="8C41BB"/>
        </w:rPr>
        <w:t xml:space="preserve">jakákoliv otázka životaschopnosti </w:t>
      </w:r>
      <w:r>
        <w:rPr>
          <w:color w:val="ECEDFE"/>
        </w:rPr>
        <w:t>společnosti Showtime</w:t>
      </w:r>
      <w:r>
        <w:t xml:space="preserve"> nepodstatná a řeší </w:t>
      </w:r>
      <w:r>
        <w:rPr>
          <w:color w:val="8C41BB"/>
        </w:rPr>
        <w:t>ji</w:t>
      </w:r>
      <w:r>
        <w:t xml:space="preserve"> </w:t>
      </w:r>
      <w:r>
        <w:rPr>
          <w:color w:val="00587F"/>
        </w:rPr>
        <w:t>to</w:t>
      </w:r>
      <w:r>
        <w:t xml:space="preserve"> jednou provždy," řekl </w:t>
      </w:r>
      <w:r>
        <w:rPr>
          <w:color w:val="2B2D32"/>
        </w:rPr>
        <w:t>Biondi</w:t>
      </w:r>
      <w:r>
        <w:t xml:space="preserve"> v telefonním rozhovoru. Boj </w:t>
      </w:r>
      <w:r>
        <w:rPr>
          <w:color w:val="94C661"/>
        </w:rPr>
        <w:t>mezi televizními stanicemi HBO a Showtime</w:t>
      </w:r>
      <w:r>
        <w:t xml:space="preserve"> je obzvlášť prudký, protože </w:t>
      </w:r>
      <w:r>
        <w:rPr>
          <w:color w:val="2B2D32"/>
        </w:rPr>
        <w:t>Biondi</w:t>
      </w:r>
      <w:r>
        <w:t xml:space="preserve"> je bývalý výkonný ředitel </w:t>
      </w:r>
      <w:r>
        <w:rPr>
          <w:color w:val="F95475"/>
        </w:rPr>
        <w:t>stanice HBO</w:t>
      </w:r>
      <w:r>
        <w:t xml:space="preserve"> a </w:t>
      </w:r>
      <w:r>
        <w:rPr>
          <w:color w:val="F8907D"/>
        </w:rPr>
        <w:t>Cox</w:t>
      </w:r>
      <w:r>
        <w:t xml:space="preserve"> pracoval </w:t>
      </w:r>
      <w:r>
        <w:rPr>
          <w:color w:val="F95475"/>
        </w:rPr>
        <w:t>v tomtéž podniku</w:t>
      </w:r>
      <w:r>
        <w:t xml:space="preserve"> jako ředitel marketingového oddělení. </w:t>
      </w:r>
      <w:r>
        <w:rPr>
          <w:color w:val="023087"/>
        </w:rPr>
        <w:t>Oba dva</w:t>
      </w:r>
      <w:r>
        <w:t xml:space="preserve"> byli najati </w:t>
      </w:r>
      <w:r>
        <w:rPr>
          <w:color w:val="895E6B"/>
        </w:rPr>
        <w:t xml:space="preserve">Sumnerem Redstonem, bostonským miliardářem, </w:t>
      </w:r>
      <w:r>
        <w:rPr>
          <w:color w:val="788E95"/>
        </w:rPr>
        <w:t>který</w:t>
      </w:r>
      <w:r>
        <w:rPr>
          <w:color w:val="895E6B"/>
        </w:rPr>
        <w:t xml:space="preserve"> převzal kontrolu </w:t>
      </w:r>
      <w:r>
        <w:rPr>
          <w:color w:val="FB6AB8"/>
        </w:rPr>
        <w:t>nad společností Viacom</w:t>
      </w:r>
      <w:r>
        <w:rPr>
          <w:color w:val="895E6B"/>
        </w:rPr>
        <w:t xml:space="preserve"> před 3 lety při zadluženém odkupu</w:t>
      </w:r>
      <w:r>
        <w:t xml:space="preserve">. </w:t>
      </w:r>
      <w:r>
        <w:rPr>
          <w:color w:val="16C0D0"/>
        </w:rPr>
        <w:t>Společnost Time Warner</w:t>
      </w:r>
      <w:r>
        <w:t xml:space="preserve"> energicky popřela všechna obvinění </w:t>
      </w:r>
      <w:r>
        <w:rPr>
          <w:color w:val="C62100"/>
        </w:rPr>
        <w:t>společnosti Viacom</w:t>
      </w:r>
      <w:r>
        <w:t>.</w:t>
      </w:r>
    </w:p>
    <w:p>
      <w:r>
        <w:rPr>
          <w:b/>
        </w:rPr>
        <w:t>Document number 1769</w:t>
      </w:r>
    </w:p>
    <w:p>
      <w:r>
        <w:rPr>
          <w:b/>
        </w:rPr>
        <w:t>Document identifier: wsj2067-001</w:t>
      </w:r>
    </w:p>
    <w:p>
      <w:r>
        <w:rPr>
          <w:color w:val="310106"/>
        </w:rPr>
        <w:t xml:space="preserve">Společnost Boeing, </w:t>
      </w:r>
      <w:r>
        <w:rPr>
          <w:color w:val="04640D"/>
        </w:rPr>
        <w:t>která</w:t>
      </w:r>
      <w:r>
        <w:rPr>
          <w:color w:val="310106"/>
        </w:rPr>
        <w:t xml:space="preserve"> již byla poražena </w:t>
      </w:r>
      <w:r>
        <w:rPr>
          <w:color w:val="FEFB0A"/>
        </w:rPr>
        <w:t>Odborovým svazem mechaniků</w:t>
      </w:r>
      <w:r>
        <w:t xml:space="preserve">, rychle odvolala jednání ohledně pracovních smluv </w:t>
      </w:r>
      <w:r>
        <w:rPr>
          <w:color w:val="FB5514"/>
        </w:rPr>
        <w:t xml:space="preserve">se </w:t>
      </w:r>
      <w:r>
        <w:rPr>
          <w:color w:val="E115C0"/>
        </w:rPr>
        <w:t>svými</w:t>
      </w:r>
      <w:r>
        <w:rPr>
          <w:color w:val="FB5514"/>
        </w:rPr>
        <w:t xml:space="preserve"> inženýry</w:t>
      </w:r>
      <w:r>
        <w:t xml:space="preserve"> a označila </w:t>
      </w:r>
      <w:r>
        <w:rPr>
          <w:color w:val="FB5514"/>
        </w:rPr>
        <w:t>jejich</w:t>
      </w:r>
      <w:r>
        <w:t xml:space="preserve"> požadavky za "přemrštěné". </w:t>
      </w:r>
      <w:r>
        <w:rPr>
          <w:color w:val="00587F"/>
        </w:rPr>
        <w:t>Podle odborů</w:t>
      </w:r>
      <w:r>
        <w:t xml:space="preserve"> však </w:t>
      </w:r>
      <w:r>
        <w:rPr>
          <w:color w:val="310106"/>
        </w:rPr>
        <w:t>tato společnost</w:t>
      </w:r>
      <w:r>
        <w:t xml:space="preserve"> po intervenci </w:t>
      </w:r>
      <w:r>
        <w:rPr>
          <w:color w:val="0BC582"/>
        </w:rPr>
        <w:t>federálního vyjednavače</w:t>
      </w:r>
      <w:r>
        <w:t xml:space="preserve"> souhlasila s tím, že se v pondělí setká s Asociací zaměstnanců odborného strojírenství ze Seattlu. Mluvčí inženýrů řekl, že </w:t>
      </w:r>
      <w:r>
        <w:rPr>
          <w:color w:val="310106"/>
        </w:rPr>
        <w:t>společnost</w:t>
      </w:r>
      <w:r>
        <w:t xml:space="preserve"> požádala </w:t>
      </w:r>
      <w:r>
        <w:rPr>
          <w:color w:val="00587F"/>
        </w:rPr>
        <w:t>odbory</w:t>
      </w:r>
      <w:r>
        <w:t xml:space="preserve">, aby zmírnily </w:t>
      </w:r>
      <w:r>
        <w:rPr>
          <w:color w:val="FEB8C8"/>
        </w:rPr>
        <w:t>své</w:t>
      </w:r>
      <w:r>
        <w:rPr>
          <w:color w:val="9E8317"/>
        </w:rPr>
        <w:t xml:space="preserve"> požadavky, </w:t>
      </w:r>
      <w:r>
        <w:rPr>
          <w:color w:val="01190F"/>
        </w:rPr>
        <w:t>které</w:t>
      </w:r>
      <w:r>
        <w:rPr>
          <w:color w:val="9E8317"/>
        </w:rPr>
        <w:t xml:space="preserve"> zahrnovaly 19% nárůst mezd v prvním roce a 8% nárůst ve druhém a třetím roce</w:t>
      </w:r>
      <w:r>
        <w:t xml:space="preserve">. </w:t>
      </w:r>
      <w:r>
        <w:rPr>
          <w:color w:val="00587F"/>
        </w:rPr>
        <w:t>Odbory</w:t>
      </w:r>
      <w:r>
        <w:t xml:space="preserve"> zastupují přibližně 28000 inženýrů a technických pracovníků. Dosavadní smlouva vyprší 1. prosince. </w:t>
      </w:r>
      <w:r>
        <w:rPr>
          <w:color w:val="0BC582"/>
        </w:rPr>
        <w:t>Federální vyjednavač</w:t>
      </w:r>
      <w:r>
        <w:t xml:space="preserve"> se má dnes sejít </w:t>
      </w:r>
      <w:r>
        <w:rPr>
          <w:color w:val="847D81"/>
        </w:rPr>
        <w:t xml:space="preserve">s vedením </w:t>
      </w:r>
      <w:r>
        <w:rPr>
          <w:color w:val="58018B"/>
        </w:rPr>
        <w:t>společnosti Boeing</w:t>
      </w:r>
      <w:r>
        <w:rPr>
          <w:color w:val="847D81"/>
        </w:rPr>
        <w:t xml:space="preserve"> a se zástupci 55000 stávkujících mechaniků</w:t>
      </w:r>
      <w:r>
        <w:t xml:space="preserve">. "Bude potřeba několika setkání, aby se problém vyřešil," řekl mluvčí </w:t>
      </w:r>
      <w:r>
        <w:rPr>
          <w:color w:val="B70639"/>
        </w:rPr>
        <w:t>Odborového svazu mechaniků</w:t>
      </w:r>
      <w:r>
        <w:t xml:space="preserve">. "Nechceme přijít </w:t>
      </w:r>
      <w:r>
        <w:rPr>
          <w:color w:val="703B01"/>
        </w:rPr>
        <w:t xml:space="preserve">s něčím, </w:t>
      </w:r>
      <w:r>
        <w:rPr>
          <w:color w:val="F7F1DF"/>
        </w:rPr>
        <w:t>co</w:t>
      </w:r>
      <w:r>
        <w:rPr>
          <w:color w:val="703B01"/>
        </w:rPr>
        <w:t xml:space="preserve"> pak členové odmítnou</w:t>
      </w:r>
      <w:r>
        <w:t xml:space="preserve">." </w:t>
      </w:r>
      <w:r>
        <w:rPr>
          <w:color w:val="118B8A"/>
        </w:rPr>
        <w:t>Mechanici</w:t>
      </w:r>
      <w:r>
        <w:t xml:space="preserve"> již odmítli </w:t>
      </w:r>
      <w:r>
        <w:rPr>
          <w:color w:val="4AFEFA"/>
        </w:rPr>
        <w:t xml:space="preserve">balíček, </w:t>
      </w:r>
      <w:r>
        <w:rPr>
          <w:color w:val="FCB164"/>
        </w:rPr>
        <w:t>který</w:t>
      </w:r>
      <w:r>
        <w:rPr>
          <w:color w:val="4AFEFA"/>
        </w:rPr>
        <w:t xml:space="preserve"> by </w:t>
      </w:r>
      <w:r>
        <w:rPr>
          <w:color w:val="796EE6"/>
        </w:rPr>
        <w:t>jim</w:t>
      </w:r>
      <w:r>
        <w:rPr>
          <w:color w:val="4AFEFA"/>
        </w:rPr>
        <w:t xml:space="preserve"> během tříleté platnosti smlouvy zajistil 10% nárůst mezd plus bonusy</w:t>
      </w:r>
      <w:r>
        <w:t>. Také měl snížit povinné přesčasy.</w:t>
      </w:r>
    </w:p>
    <w:p>
      <w:r>
        <w:rPr>
          <w:b/>
        </w:rPr>
        <w:t>Document number 1770</w:t>
      </w:r>
    </w:p>
    <w:p>
      <w:r>
        <w:rPr>
          <w:b/>
        </w:rPr>
        <w:t>Document identifier: wsj2068-001</w:t>
      </w:r>
    </w:p>
    <w:p>
      <w:r>
        <w:rPr>
          <w:color w:val="310106"/>
        </w:rPr>
        <w:t>Investor Asher Edelman</w:t>
      </w:r>
      <w:r>
        <w:rPr>
          <w:color w:val="04640D"/>
        </w:rPr>
        <w:t xml:space="preserve"> zvýšil </w:t>
      </w:r>
      <w:r>
        <w:rPr>
          <w:color w:val="310106"/>
        </w:rPr>
        <w:t>svůj</w:t>
      </w:r>
      <w:r>
        <w:rPr>
          <w:color w:val="04640D"/>
        </w:rPr>
        <w:t xml:space="preserve"> podíl </w:t>
      </w:r>
      <w:r>
        <w:rPr>
          <w:color w:val="FEFB0A"/>
        </w:rPr>
        <w:t>ve společnosti Intelogic Trace Inc.</w:t>
      </w:r>
      <w:r>
        <w:t xml:space="preserve">, a otevřel </w:t>
      </w:r>
      <w:r>
        <w:rPr>
          <w:color w:val="FB5514"/>
        </w:rPr>
        <w:t>si</w:t>
      </w:r>
      <w:r>
        <w:t xml:space="preserve"> </w:t>
      </w:r>
      <w:r>
        <w:rPr>
          <w:color w:val="04640D"/>
        </w:rPr>
        <w:t>tak</w:t>
      </w:r>
      <w:r>
        <w:t xml:space="preserve"> cestu pro další nákupy. Nicméně nebylo jasné, zdali </w:t>
      </w:r>
      <w:r>
        <w:rPr>
          <w:color w:val="04640D"/>
        </w:rPr>
        <w:t>tyto kroky</w:t>
      </w:r>
      <w:r>
        <w:t xml:space="preserve"> souvisejí s bojem </w:t>
      </w:r>
      <w:r>
        <w:rPr>
          <w:color w:val="E115C0"/>
        </w:rPr>
        <w:t>mezi</w:t>
      </w:r>
      <w:r>
        <w:rPr>
          <w:color w:val="FB5514"/>
        </w:rPr>
        <w:t xml:space="preserve"> tímto náhlým velkým podílníkem</w:t>
      </w:r>
      <w:r>
        <w:t xml:space="preserve"> a </w:t>
      </w:r>
      <w:r>
        <w:rPr>
          <w:color w:val="00587F"/>
        </w:rPr>
        <w:t>Martinem Ackermanem, newyorským právním zástupcem</w:t>
      </w:r>
      <w:r>
        <w:t xml:space="preserve">, o ovládnutí </w:t>
      </w:r>
      <w:r>
        <w:rPr>
          <w:color w:val="0BC582"/>
        </w:rPr>
        <w:t>společnosti Datapoint se sídlem v San Antoniu, texaského výrobce systémů zpracování dat</w:t>
      </w:r>
      <w:r>
        <w:t xml:space="preserve">. </w:t>
      </w:r>
      <w:r>
        <w:rPr>
          <w:color w:val="FEB8C8"/>
        </w:rPr>
        <w:t>Intelogic Trace, společnost zabývající se počítačovými službami</w:t>
      </w:r>
      <w:r>
        <w:t xml:space="preserve">, byla účelově odkoupena držiteli </w:t>
      </w:r>
      <w:r>
        <w:rPr>
          <w:color w:val="0BC582"/>
        </w:rPr>
        <w:t>Datapointu</w:t>
      </w:r>
      <w:r>
        <w:t xml:space="preserve"> v roce 1985 poté, co </w:t>
      </w:r>
      <w:r>
        <w:rPr>
          <w:color w:val="FB5514"/>
        </w:rPr>
        <w:t>Edelman</w:t>
      </w:r>
      <w:r>
        <w:t xml:space="preserve"> získal kontrolu. Když </w:t>
      </w:r>
      <w:r>
        <w:rPr>
          <w:color w:val="9E8317"/>
        </w:rPr>
        <w:t>Ackerman</w:t>
      </w:r>
      <w:r>
        <w:t xml:space="preserve"> oznámil, že získává souhlas od akcionářů, aby mohl </w:t>
      </w:r>
      <w:r>
        <w:rPr>
          <w:color w:val="FB5514"/>
        </w:rPr>
        <w:t>Edelmanovi</w:t>
      </w:r>
      <w:r>
        <w:t xml:space="preserve"> sebrat kontrolu </w:t>
      </w:r>
      <w:r>
        <w:rPr>
          <w:color w:val="0BC582"/>
        </w:rPr>
        <w:t>nad Datapointem</w:t>
      </w:r>
      <w:r>
        <w:t xml:space="preserve">, koupil </w:t>
      </w:r>
      <w:r>
        <w:rPr>
          <w:color w:val="FB5514"/>
        </w:rPr>
        <w:t>tento náhlý velký podílník</w:t>
      </w:r>
      <w:r>
        <w:t xml:space="preserve"> 30 % akcií </w:t>
      </w:r>
      <w:r>
        <w:rPr>
          <w:color w:val="0BC582"/>
        </w:rPr>
        <w:t>Datapointu</w:t>
      </w:r>
      <w:r>
        <w:t xml:space="preserve">. </w:t>
      </w:r>
      <w:r>
        <w:rPr>
          <w:color w:val="01190F"/>
        </w:rPr>
        <w:t>Podle záznamů u Komise pro regulaci prodeje cenných papírů</w:t>
      </w:r>
      <w:r>
        <w:t xml:space="preserve"> </w:t>
      </w:r>
      <w:r>
        <w:rPr>
          <w:color w:val="FB5514"/>
        </w:rPr>
        <w:t>Edelman</w:t>
      </w:r>
      <w:r>
        <w:t xml:space="preserve"> uvedl, </w:t>
      </w:r>
      <w:r>
        <w:rPr>
          <w:color w:val="847D81"/>
        </w:rPr>
        <w:t xml:space="preserve">že v období od 29. září do 13. října získal 309500 akcií z kmenových akcií </w:t>
      </w:r>
      <w:r>
        <w:rPr>
          <w:color w:val="58018B"/>
        </w:rPr>
        <w:t>společnosti Intelogic</w:t>
      </w:r>
      <w:r>
        <w:rPr>
          <w:color w:val="847D81"/>
        </w:rPr>
        <w:t xml:space="preserve"> v ceně od 2.25 do 2375 dolaru za jednu</w:t>
      </w:r>
      <w:r>
        <w:t xml:space="preserve">. </w:t>
      </w:r>
      <w:r>
        <w:rPr>
          <w:color w:val="847D81"/>
        </w:rPr>
        <w:t>Nákup</w:t>
      </w:r>
      <w:r>
        <w:t xml:space="preserve"> zvýšil </w:t>
      </w:r>
      <w:r>
        <w:rPr>
          <w:color w:val="FB5514"/>
        </w:rPr>
        <w:t>jeho</w:t>
      </w:r>
      <w:r>
        <w:t xml:space="preserve"> podíl na 16.2 % akcií v oběhu. </w:t>
      </w:r>
      <w:r>
        <w:rPr>
          <w:color w:val="01190F"/>
        </w:rPr>
        <w:t>Záznamy</w:t>
      </w:r>
      <w:r>
        <w:t xml:space="preserve"> též uvádějí, že </w:t>
      </w:r>
      <w:r>
        <w:rPr>
          <w:color w:val="FEB8C8"/>
        </w:rPr>
        <w:t>společnost Intelogic</w:t>
      </w:r>
      <w:r>
        <w:t xml:space="preserve"> v případě </w:t>
      </w:r>
      <w:r>
        <w:rPr>
          <w:color w:val="FB5514"/>
        </w:rPr>
        <w:t>Edelmana</w:t>
      </w:r>
      <w:r>
        <w:t xml:space="preserve"> jako prezidenta </w:t>
      </w:r>
      <w:r>
        <w:rPr>
          <w:color w:val="FEB8C8"/>
        </w:rPr>
        <w:t>společnosti</w:t>
      </w:r>
      <w:r>
        <w:t xml:space="preserve"> upustila </w:t>
      </w:r>
      <w:r>
        <w:rPr>
          <w:color w:val="B70639"/>
        </w:rPr>
        <w:t xml:space="preserve">od jistých provizí, </w:t>
      </w:r>
      <w:r>
        <w:rPr>
          <w:color w:val="703B01"/>
        </w:rPr>
        <w:t>které</w:t>
      </w:r>
      <w:r>
        <w:rPr>
          <w:color w:val="B70639"/>
        </w:rPr>
        <w:t xml:space="preserve"> se vztahují </w:t>
      </w:r>
      <w:r>
        <w:rPr>
          <w:color w:val="F7F1DF"/>
        </w:rPr>
        <w:t xml:space="preserve">na osoby, </w:t>
      </w:r>
      <w:r>
        <w:rPr>
          <w:color w:val="118B8A"/>
        </w:rPr>
        <w:t>které</w:t>
      </w:r>
      <w:r>
        <w:rPr>
          <w:color w:val="F7F1DF"/>
        </w:rPr>
        <w:t xml:space="preserve"> získají 20 % či více kmenových akcií </w:t>
      </w:r>
      <w:r>
        <w:rPr>
          <w:color w:val="4AFEFA"/>
        </w:rPr>
        <w:t>společnosti Intelogic</w:t>
      </w:r>
      <w:r>
        <w:t xml:space="preserve">. </w:t>
      </w:r>
      <w:r>
        <w:rPr>
          <w:color w:val="FB5514"/>
        </w:rPr>
        <w:t>Pan Edelman</w:t>
      </w:r>
      <w:r>
        <w:t xml:space="preserve"> nebyl k zastižení, aby se vyjádřil.</w:t>
      </w:r>
    </w:p>
    <w:p>
      <w:r>
        <w:rPr>
          <w:b/>
        </w:rPr>
        <w:t>Document number 1771</w:t>
      </w:r>
    </w:p>
    <w:p>
      <w:r>
        <w:rPr>
          <w:b/>
        </w:rPr>
        <w:t>Document identifier: wsj2069-001</w:t>
      </w:r>
    </w:p>
    <w:p>
      <w:r>
        <w:rPr>
          <w:color w:val="310106"/>
        </w:rPr>
        <w:t>Hudsonův institut</w:t>
      </w:r>
      <w:r>
        <w:t xml:space="preserve"> doporučuje, aby </w:t>
      </w:r>
      <w:r>
        <w:rPr>
          <w:color w:val="04640D"/>
        </w:rPr>
        <w:t>federální vláda</w:t>
      </w:r>
      <w:r>
        <w:t xml:space="preserve"> zavedla </w:t>
      </w:r>
      <w:r>
        <w:rPr>
          <w:color w:val="FEFB0A"/>
        </w:rPr>
        <w:t xml:space="preserve">bezplatné a dobrovolné testování viru AIDS, </w:t>
      </w:r>
      <w:r>
        <w:rPr>
          <w:color w:val="FB5514"/>
        </w:rPr>
        <w:t>které</w:t>
      </w:r>
      <w:r>
        <w:rPr>
          <w:color w:val="FEFB0A"/>
        </w:rPr>
        <w:t xml:space="preserve"> je základním kamenem rozsáhlé kampaně za zastavení šíření </w:t>
      </w:r>
      <w:r>
        <w:rPr>
          <w:color w:val="E115C0"/>
        </w:rPr>
        <w:t>získaného syndromu selhání imunity</w:t>
      </w:r>
      <w:r>
        <w:t xml:space="preserve">. "Pomocí hromadného, rutinního a dobrovolného testování jsme schopni dobrovolně rozdělit </w:t>
      </w:r>
      <w:r>
        <w:rPr>
          <w:color w:val="00587F"/>
        </w:rPr>
        <w:t>společnost</w:t>
      </w:r>
      <w:r>
        <w:t xml:space="preserve"> ze sexuálního hlediska do dvou skupin: </w:t>
      </w:r>
      <w:r>
        <w:rPr>
          <w:color w:val="0BC582"/>
        </w:rPr>
        <w:t xml:space="preserve">na ty, </w:t>
      </w:r>
      <w:r>
        <w:rPr>
          <w:color w:val="FEB8C8"/>
        </w:rPr>
        <w:t>kteří</w:t>
      </w:r>
      <w:r>
        <w:rPr>
          <w:color w:val="0BC582"/>
        </w:rPr>
        <w:t xml:space="preserve"> jsou </w:t>
      </w:r>
      <w:r>
        <w:rPr>
          <w:color w:val="9E8317"/>
        </w:rPr>
        <w:t>nositeli viru</w:t>
      </w:r>
      <w:r>
        <w:t xml:space="preserve">, a </w:t>
      </w:r>
      <w:r>
        <w:rPr>
          <w:color w:val="01190F"/>
        </w:rPr>
        <w:t xml:space="preserve">na ty, </w:t>
      </w:r>
      <w:r>
        <w:rPr>
          <w:color w:val="847D81"/>
        </w:rPr>
        <w:t>kteří</w:t>
      </w:r>
      <w:r>
        <w:rPr>
          <w:color w:val="01190F"/>
        </w:rPr>
        <w:t xml:space="preserve"> nejsou</w:t>
      </w:r>
      <w:r>
        <w:t xml:space="preserve">," tvrdí </w:t>
      </w:r>
      <w:r>
        <w:rPr>
          <w:color w:val="310106"/>
        </w:rPr>
        <w:t>výzkumná organizace v Indianapolis</w:t>
      </w:r>
      <w:r>
        <w:t xml:space="preserve"> </w:t>
      </w:r>
      <w:r>
        <w:rPr>
          <w:color w:val="58018B"/>
        </w:rPr>
        <w:t>v nové zprávě</w:t>
      </w:r>
      <w:r>
        <w:t xml:space="preserve">. </w:t>
      </w:r>
      <w:r>
        <w:rPr>
          <w:color w:val="58018B"/>
        </w:rPr>
        <w:t>Zpráva</w:t>
      </w:r>
      <w:r>
        <w:t xml:space="preserve"> pohlíží na AIDS znepokojivěji a nabádá k radikálnější reakci než mnoho jiných analýz. Varuje, že epidemie </w:t>
      </w:r>
      <w:r>
        <w:rPr>
          <w:color w:val="B70639"/>
        </w:rPr>
        <w:t>AIDS</w:t>
      </w:r>
      <w:r>
        <w:t xml:space="preserve"> "může snížit rychlost růstu pracovní síly, omezit příjmy z produktivity a zpomalit ekonomický růst". Tvrdí, že </w:t>
      </w:r>
      <w:r>
        <w:rPr>
          <w:color w:val="703B01"/>
        </w:rPr>
        <w:t xml:space="preserve">současná politika </w:t>
      </w:r>
      <w:r>
        <w:rPr>
          <w:color w:val="F7F1DF"/>
        </w:rPr>
        <w:t>vlády</w:t>
      </w:r>
      <w:r>
        <w:t xml:space="preserve"> není schopná zastavit epidemii </w:t>
      </w:r>
      <w:r>
        <w:rPr>
          <w:color w:val="B70639"/>
        </w:rPr>
        <w:t>AIDS</w:t>
      </w:r>
      <w:r>
        <w:t xml:space="preserve">, protože prohlašuje, že použitím kondomu se stane sex "bezpečný". </w:t>
      </w:r>
      <w:r>
        <w:rPr>
          <w:color w:val="58018B"/>
        </w:rPr>
        <w:t>Zpráva</w:t>
      </w:r>
      <w:r>
        <w:t xml:space="preserve"> však říká: "Skutečně bezpečný sex je sex mezi dvěma neinfikovanými partnery" a testování je jediný způsob, jak lze zjistit nákazu. Vědci </w:t>
      </w:r>
      <w:r>
        <w:rPr>
          <w:color w:val="310106"/>
        </w:rPr>
        <w:t>z Hudsonova ústavu</w:t>
      </w:r>
      <w:r>
        <w:t xml:space="preserve"> odhadují, že vyšetření celé populace lidí ve věku od 12 do 65 let by stálo méně než 650 miliónů dolarů ročně. </w:t>
      </w:r>
      <w:r>
        <w:rPr>
          <w:color w:val="58018B"/>
        </w:rPr>
        <w:t>Zpráva</w:t>
      </w:r>
      <w:r>
        <w:t xml:space="preserve"> dále doporučuje, aby státní i federální vláda poskytovaly bezplatnou léčbu všem pozitivně testovaným.</w:t>
      </w:r>
    </w:p>
    <w:p>
      <w:r>
        <w:rPr>
          <w:b/>
        </w:rPr>
        <w:t>Document number 1772</w:t>
      </w:r>
    </w:p>
    <w:p>
      <w:r>
        <w:rPr>
          <w:b/>
        </w:rPr>
        <w:t>Document identifier: wsj2070-001</w:t>
      </w:r>
    </w:p>
    <w:p>
      <w:r>
        <w:t xml:space="preserve">Nečekaně prudké zvýšení amerického obchodního deficitu během srpna snížilo úterní kurz </w:t>
      </w:r>
      <w:r>
        <w:rPr>
          <w:color w:val="310106"/>
        </w:rPr>
        <w:t>dolaru</w:t>
      </w:r>
      <w:r>
        <w:t xml:space="preserve">, avšak zisk z těsných pozic pomohl </w:t>
      </w:r>
      <w:r>
        <w:rPr>
          <w:color w:val="310106"/>
        </w:rPr>
        <w:t>dolaru</w:t>
      </w:r>
      <w:r>
        <w:t xml:space="preserve"> se odrazit, aby uzavřel oproti hlavním měnám smíšeně. Zatímco </w:t>
      </w:r>
      <w:r>
        <w:rPr>
          <w:color w:val="04640D"/>
        </w:rPr>
        <w:t>trh</w:t>
      </w:r>
      <w:r>
        <w:t xml:space="preserve"> pečlivě hlídal víření na </w:t>
      </w:r>
      <w:r>
        <w:rPr>
          <w:color w:val="FEFB0A"/>
        </w:rPr>
        <w:t>Wall Street</w:t>
      </w:r>
      <w:r>
        <w:t xml:space="preserve">, nevšímal si </w:t>
      </w:r>
      <w:r>
        <w:rPr>
          <w:color w:val="FB5514"/>
        </w:rPr>
        <w:t xml:space="preserve">mírného poklesu cen kmenových akcií, </w:t>
      </w:r>
      <w:r>
        <w:rPr>
          <w:color w:val="E115C0"/>
        </w:rPr>
        <w:t>díky němuž</w:t>
      </w:r>
      <w:r>
        <w:rPr>
          <w:color w:val="FB5514"/>
        </w:rPr>
        <w:t xml:space="preserve"> se mohl </w:t>
      </w:r>
      <w:r>
        <w:rPr>
          <w:color w:val="00587F"/>
        </w:rPr>
        <w:t>dolar</w:t>
      </w:r>
      <w:r>
        <w:rPr>
          <w:color w:val="FB5514"/>
        </w:rPr>
        <w:t xml:space="preserve"> nabízet vysoko nad denními minimy</w:t>
      </w:r>
      <w:r>
        <w:t xml:space="preserve">. Krátce po zveřejnění </w:t>
      </w:r>
      <w:r>
        <w:rPr>
          <w:color w:val="0BC582"/>
        </w:rPr>
        <w:t>údajů o americkém obchodu</w:t>
      </w:r>
      <w:r>
        <w:t xml:space="preserve"> </w:t>
      </w:r>
      <w:r>
        <w:rPr>
          <w:color w:val="310106"/>
        </w:rPr>
        <w:t>dolar</w:t>
      </w:r>
      <w:r>
        <w:t xml:space="preserve"> prudce klesl na </w:t>
      </w:r>
      <w:r>
        <w:rPr>
          <w:color w:val="310106"/>
        </w:rPr>
        <w:t>své</w:t>
      </w:r>
      <w:r>
        <w:t xml:space="preserve"> denní minimum 140.95 jenu. Poklesl také oproti marce, ale </w:t>
      </w:r>
      <w:r>
        <w:rPr>
          <w:color w:val="310106"/>
        </w:rPr>
        <w:t>svého</w:t>
      </w:r>
      <w:r>
        <w:t xml:space="preserve"> denního minima 18435 marky dosáhl až po dvou hodinách. </w:t>
      </w:r>
      <w:r>
        <w:rPr>
          <w:color w:val="FEB8C8"/>
        </w:rPr>
        <w:t xml:space="preserve">Kolem poledne newyorského času se </w:t>
      </w:r>
      <w:r>
        <w:rPr>
          <w:color w:val="9E8317"/>
        </w:rPr>
        <w:t>kurz</w:t>
      </w:r>
      <w:r>
        <w:rPr>
          <w:color w:val="FEB8C8"/>
        </w:rPr>
        <w:t xml:space="preserve"> stabilizoval na hodnotě kolem 1.85 marky a 141 jenů</w:t>
      </w:r>
      <w:r>
        <w:t xml:space="preserve">, a </w:t>
      </w:r>
      <w:r>
        <w:rPr>
          <w:color w:val="FEB8C8"/>
        </w:rPr>
        <w:t>tím</w:t>
      </w:r>
      <w:r>
        <w:t xml:space="preserve"> podnítil nepotvrzené dohady o tom, že </w:t>
      </w:r>
      <w:r>
        <w:rPr>
          <w:color w:val="01190F"/>
        </w:rPr>
        <w:t>Federální rezervní banka</w:t>
      </w:r>
      <w:r>
        <w:t xml:space="preserve"> zasáhla, aby zmírnila propad </w:t>
      </w:r>
      <w:r>
        <w:rPr>
          <w:color w:val="310106"/>
        </w:rPr>
        <w:t>měny</w:t>
      </w:r>
      <w:r>
        <w:t xml:space="preserve">. </w:t>
      </w:r>
      <w:r>
        <w:rPr>
          <w:color w:val="310106"/>
        </w:rPr>
        <w:t>Dolar</w:t>
      </w:r>
      <w:r>
        <w:t xml:space="preserve"> skončil na </w:t>
      </w:r>
      <w:r>
        <w:rPr>
          <w:color w:val="310106"/>
        </w:rPr>
        <w:t>svém</w:t>
      </w:r>
      <w:r>
        <w:t xml:space="preserve"> denním maximu. Obchodníci poznamenali, že původní pesimistické reakce </w:t>
      </w:r>
      <w:r>
        <w:rPr>
          <w:color w:val="04640D"/>
        </w:rPr>
        <w:t>zahraničního devizového trhu</w:t>
      </w:r>
      <w:r>
        <w:t xml:space="preserve"> </w:t>
      </w:r>
      <w:r>
        <w:rPr>
          <w:color w:val="0BC582"/>
        </w:rPr>
        <w:t>na údaje o americkém obchodu</w:t>
      </w:r>
      <w:r>
        <w:t xml:space="preserve"> byly později zmírněny "střízlivějším přehodnocením dat". Americké ministerstvo obchodu oznámilo srpnový schodek ve výši 10.77 miliardy dolarů ve srovnání s revidovaným červencovým schodkem ve výši 8.24 miliardy dolarů. Ekonomové očekávali schodek ve výši 9.1 miliardy dolarů. </w:t>
      </w:r>
      <w:r>
        <w:rPr>
          <w:color w:val="0BC582"/>
        </w:rPr>
        <w:t>Srpnové údaje</w:t>
      </w:r>
      <w:r>
        <w:t xml:space="preserve"> odrážejí 6.4% nárůst dovozu a 0.2% pokles vývozu. </w:t>
      </w:r>
      <w:r>
        <w:rPr>
          <w:color w:val="847D81"/>
        </w:rPr>
        <w:t xml:space="preserve">Marc M. Goloven, ekonom ze společnosti Manufacturers Hanover Trust v </w:t>
      </w:r>
      <w:r>
        <w:rPr>
          <w:color w:val="58018B"/>
        </w:rPr>
        <w:t>New Yorku</w:t>
      </w:r>
      <w:r>
        <w:t xml:space="preserve"> řekl, že ačkoli </w:t>
      </w:r>
      <w:r>
        <w:rPr>
          <w:color w:val="0BC582"/>
        </w:rPr>
        <w:t>údaje</w:t>
      </w:r>
      <w:r>
        <w:t xml:space="preserve"> vykazují zhoršující se výkon amerického obchodu, je </w:t>
      </w:r>
      <w:r>
        <w:rPr>
          <w:color w:val="0BC582"/>
        </w:rPr>
        <w:t>v údajích</w:t>
      </w:r>
      <w:r>
        <w:t xml:space="preserve"> stále </w:t>
      </w:r>
      <w:r>
        <w:rPr>
          <w:color w:val="B70639"/>
        </w:rPr>
        <w:t>dosti pozitivních zpráv k tomu, aby</w:t>
      </w:r>
      <w:r>
        <w:t xml:space="preserve"> ospravedlnily nákup dolarů. Řekl, že zatímco schodek USA v zahraničním obchodě </w:t>
      </w:r>
      <w:r>
        <w:rPr>
          <w:color w:val="703B01"/>
        </w:rPr>
        <w:t>s Kanadou</w:t>
      </w:r>
      <w:r>
        <w:t xml:space="preserve"> se podstatně zvýšil, obchodní deficit </w:t>
      </w:r>
      <w:r>
        <w:rPr>
          <w:color w:val="F7F1DF"/>
        </w:rPr>
        <w:t>se</w:t>
      </w:r>
      <w:r>
        <w:t xml:space="preserve"> západní Evropou a </w:t>
      </w:r>
      <w:r>
        <w:rPr>
          <w:color w:val="118B8A"/>
        </w:rPr>
        <w:t>Japonskem</w:t>
      </w:r>
      <w:r>
        <w:t xml:space="preserve"> se zmenšuje. A dodal, že vývoz průmyslového zboží neustále roste. </w:t>
      </w:r>
      <w:r>
        <w:rPr>
          <w:color w:val="4AFEFA"/>
        </w:rPr>
        <w:t xml:space="preserve">Podle měnových analytiků, </w:t>
      </w:r>
      <w:r>
        <w:rPr>
          <w:color w:val="FCB164"/>
        </w:rPr>
        <w:t>kteří</w:t>
      </w:r>
      <w:r>
        <w:rPr>
          <w:color w:val="4AFEFA"/>
        </w:rPr>
        <w:t xml:space="preserve"> </w:t>
      </w:r>
      <w:r>
        <w:rPr>
          <w:color w:val="796EE6"/>
        </w:rPr>
        <w:t>trh</w:t>
      </w:r>
      <w:r>
        <w:rPr>
          <w:color w:val="4AFEFA"/>
        </w:rPr>
        <w:t xml:space="preserve"> charakterizují jako "matoucí</w:t>
      </w:r>
      <w:r>
        <w:t xml:space="preserve">", zůstává pohyb </w:t>
      </w:r>
      <w:r>
        <w:rPr>
          <w:color w:val="310106"/>
        </w:rPr>
        <w:t>dolaru</w:t>
      </w:r>
      <w:r>
        <w:t xml:space="preserve"> v dohledné době mlhavý. </w:t>
      </w:r>
      <w:r>
        <w:rPr>
          <w:color w:val="000D2C"/>
        </w:rPr>
        <w:t xml:space="preserve">Na konci včerejšího obchodování v </w:t>
      </w:r>
      <w:r>
        <w:rPr>
          <w:color w:val="53495F"/>
        </w:rPr>
        <w:t>New Yorku</w:t>
      </w:r>
      <w:r>
        <w:t xml:space="preserve"> </w:t>
      </w:r>
      <w:r>
        <w:rPr>
          <w:color w:val="F95475"/>
        </w:rPr>
        <w:t xml:space="preserve">zaznamenal </w:t>
      </w:r>
      <w:r>
        <w:rPr>
          <w:color w:val="61FC03"/>
        </w:rPr>
        <w:t>dolar</w:t>
      </w:r>
      <w:r>
        <w:rPr>
          <w:color w:val="F95475"/>
        </w:rPr>
        <w:t xml:space="preserve"> kurz 18667 marky</w:t>
      </w:r>
      <w:r>
        <w:t xml:space="preserve">, </w:t>
      </w:r>
      <w:r>
        <w:rPr>
          <w:color w:val="5D9608"/>
        </w:rPr>
        <w:t>což</w:t>
      </w:r>
      <w:r>
        <w:t xml:space="preserve"> je snížení z 18685 marky </w:t>
      </w:r>
      <w:r>
        <w:rPr>
          <w:color w:val="DE98FD"/>
        </w:rPr>
        <w:t>z pondělního večera</w:t>
      </w:r>
      <w:r>
        <w:t xml:space="preserve">, a </w:t>
      </w:r>
      <w:r>
        <w:rPr>
          <w:color w:val="98A088"/>
        </w:rPr>
        <w:t>142.75 jenu</w:t>
      </w:r>
      <w:r>
        <w:t xml:space="preserve">, </w:t>
      </w:r>
      <w:r>
        <w:rPr>
          <w:color w:val="4F584E"/>
        </w:rPr>
        <w:t>což</w:t>
      </w:r>
      <w:r>
        <w:t xml:space="preserve"> je zvýšení z 141.85 jenu </w:t>
      </w:r>
      <w:r>
        <w:rPr>
          <w:color w:val="DE98FD"/>
        </w:rPr>
        <w:t>z pondělního večera</w:t>
      </w:r>
      <w:r>
        <w:t xml:space="preserve">. Libra setrvala </w:t>
      </w:r>
      <w:r>
        <w:rPr>
          <w:color w:val="310106"/>
        </w:rPr>
        <w:t>vůči dolaru</w:t>
      </w:r>
      <w:r>
        <w:t xml:space="preserve"> na kurzu 15753. V Tokiu zahajovala ve středu </w:t>
      </w:r>
      <w:r>
        <w:rPr>
          <w:color w:val="310106"/>
        </w:rPr>
        <w:t>americká měna</w:t>
      </w:r>
      <w:r>
        <w:t xml:space="preserve"> obchodování na 142.55 jenu beze změny od úterní závěrky. Později po zprávách o zemětřesení v San Franciscu klesla </w:t>
      </w:r>
      <w:r>
        <w:rPr>
          <w:color w:val="310106"/>
        </w:rPr>
        <w:t>americká měna</w:t>
      </w:r>
      <w:r>
        <w:t xml:space="preserve"> asi na 142.25 jenu. </w:t>
      </w:r>
      <w:r>
        <w:rPr>
          <w:color w:val="248AD0"/>
        </w:rPr>
        <w:t>Někteří analytici</w:t>
      </w:r>
      <w:r>
        <w:t xml:space="preserve"> zůstávají optimističtí a zdůrazňují, že </w:t>
      </w:r>
      <w:r>
        <w:rPr>
          <w:color w:val="310106"/>
        </w:rPr>
        <w:t>dolar</w:t>
      </w:r>
      <w:r>
        <w:t xml:space="preserve"> je stále nabízen vysoko i přes zvýšení klíčového kurzu v Evropě a </w:t>
      </w:r>
      <w:r>
        <w:rPr>
          <w:color w:val="5C5300"/>
        </w:rPr>
        <w:t>v Japonsku</w:t>
      </w:r>
      <w:r>
        <w:t xml:space="preserve">, několik týdnů agresivního prodeje </w:t>
      </w:r>
      <w:r>
        <w:rPr>
          <w:color w:val="310106"/>
        </w:rPr>
        <w:t>dolaru</w:t>
      </w:r>
      <w:r>
        <w:t xml:space="preserve"> světovými centrálními bankami (někteří obchodníci odhadují, že výše prodeje dosáhla 12 miliard dolarů) a přes 190 bodový pokles </w:t>
      </w:r>
      <w:r>
        <w:rPr>
          <w:color w:val="FEFB0A"/>
        </w:rPr>
        <w:t>na Newyorské burze cenných papírů</w:t>
      </w:r>
      <w:r>
        <w:t xml:space="preserve">. Říkají, že </w:t>
      </w:r>
      <w:r>
        <w:rPr>
          <w:color w:val="310106"/>
        </w:rPr>
        <w:t>americká měna</w:t>
      </w:r>
      <w:r>
        <w:t xml:space="preserve"> se obchoduje na horním konci </w:t>
      </w:r>
      <w:r>
        <w:rPr>
          <w:color w:val="9F6551"/>
        </w:rPr>
        <w:t xml:space="preserve">předpokládané cílové zóny vytvořené </w:t>
      </w:r>
      <w:r>
        <w:rPr>
          <w:color w:val="BCFEC6"/>
        </w:rPr>
        <w:t>Skupinou sedmi obchodních partnerů (G-7</w:t>
      </w:r>
      <w:r>
        <w:t xml:space="preserve">). G-7 zahrnuje západní Německo, USA, Francii, Velkou Británii, Itálii, </w:t>
      </w:r>
      <w:r>
        <w:rPr>
          <w:color w:val="703B01"/>
        </w:rPr>
        <w:t>Kanadu</w:t>
      </w:r>
      <w:r>
        <w:t xml:space="preserve"> a </w:t>
      </w:r>
      <w:r>
        <w:rPr>
          <w:color w:val="5C5300"/>
        </w:rPr>
        <w:t>Japonsko</w:t>
      </w:r>
      <w:r>
        <w:t xml:space="preserve">. Takzvaná Louvreská dohoda určila </w:t>
      </w:r>
      <w:r>
        <w:rPr>
          <w:color w:val="9F6551"/>
        </w:rPr>
        <w:t>rozmezí od 1.70 do 1.90 marky a od 120 do 140 jenů</w:t>
      </w:r>
      <w:r>
        <w:t xml:space="preserve">. Říkají, že nedávná injekce likvidity do amerického bankovnictví byla mírná, a neočekávají výrazný pokles </w:t>
      </w:r>
      <w:r>
        <w:rPr>
          <w:color w:val="01190F"/>
        </w:rPr>
        <w:t>ze strany Federální rezervní banky</w:t>
      </w:r>
      <w:r>
        <w:t xml:space="preserve">. </w:t>
      </w:r>
      <w:r>
        <w:rPr>
          <w:color w:val="932C70"/>
        </w:rPr>
        <w:t>Federální rezervní banka</w:t>
      </w:r>
      <w:r>
        <w:rPr>
          <w:color w:val="2B1B04"/>
        </w:rPr>
        <w:t xml:space="preserve"> uzavřela v úterý zákaznické dohody o zpětném odkoupení ve výši 1.5 miliardy dolarů</w:t>
      </w:r>
      <w:r>
        <w:t xml:space="preserve">, </w:t>
      </w:r>
      <w:r>
        <w:rPr>
          <w:color w:val="2B1B04"/>
        </w:rPr>
        <w:t>což</w:t>
      </w:r>
      <w:r>
        <w:t xml:space="preserve"> byla již druhá dohoda o zpětném odkoupení během dvou dnů. </w:t>
      </w:r>
      <w:r>
        <w:rPr>
          <w:color w:val="2B1B04"/>
        </w:rPr>
        <w:t xml:space="preserve">Na opatření, </w:t>
      </w:r>
      <w:r>
        <w:rPr>
          <w:color w:val="B5AFC4"/>
        </w:rPr>
        <w:t>které</w:t>
      </w:r>
      <w:r>
        <w:rPr>
          <w:color w:val="2B1B04"/>
        </w:rPr>
        <w:t xml:space="preserve"> vkládá kapitál do systému</w:t>
      </w:r>
      <w:r>
        <w:t xml:space="preserve">, se pohlíží jako na snahu ujistit finanční trhy, že </w:t>
      </w:r>
      <w:r>
        <w:rPr>
          <w:color w:val="01190F"/>
        </w:rPr>
        <w:t>americká centrální banka</w:t>
      </w:r>
      <w:r>
        <w:t xml:space="preserve"> je připravena poskytnout dostatečnou likviditu. </w:t>
      </w:r>
      <w:r>
        <w:rPr>
          <w:color w:val="D4C67A"/>
        </w:rPr>
        <w:t>Jiní analytici</w:t>
      </w:r>
      <w:r>
        <w:t xml:space="preserve"> však tvrdí, že ačkoli </w:t>
      </w:r>
      <w:r>
        <w:rPr>
          <w:color w:val="AE7AA1"/>
        </w:rPr>
        <w:t xml:space="preserve">opatření </w:t>
      </w:r>
      <w:r>
        <w:rPr>
          <w:color w:val="C2A393"/>
        </w:rPr>
        <w:t>Federální rezervní banky</w:t>
      </w:r>
      <w:r>
        <w:rPr>
          <w:color w:val="AE7AA1"/>
        </w:rPr>
        <w:t xml:space="preserve"> uvolnit úvěry</w:t>
      </w:r>
      <w:r>
        <w:t xml:space="preserve"> nebyla agresivní, přesto poskytla jasný signál o tom, že alespoň pro teď zmírnila kontrolu úvěrů. Dodávají, že </w:t>
      </w:r>
      <w:r>
        <w:rPr>
          <w:color w:val="01190F"/>
        </w:rPr>
        <w:t>Federální rezervní banka</w:t>
      </w:r>
      <w:r>
        <w:t xml:space="preserve"> umožnila pokles úrokové sazby klíčových federálních fondů z necelých 9 % v minulém týdnu na 8 5/8 %. Sazba </w:t>
      </w:r>
      <w:r>
        <w:rPr>
          <w:color w:val="0232FD"/>
        </w:rPr>
        <w:t>federálních fondů</w:t>
      </w:r>
      <w:r>
        <w:t xml:space="preserve"> je </w:t>
      </w:r>
      <w:r>
        <w:rPr>
          <w:color w:val="6A3A35"/>
        </w:rPr>
        <w:t xml:space="preserve">sazbou pro půjčování přes noc, </w:t>
      </w:r>
      <w:r>
        <w:rPr>
          <w:color w:val="BA6801"/>
        </w:rPr>
        <w:t>kterou</w:t>
      </w:r>
      <w:r>
        <w:rPr>
          <w:color w:val="6A3A35"/>
        </w:rPr>
        <w:t xml:space="preserve"> si </w:t>
      </w:r>
      <w:r>
        <w:rPr>
          <w:color w:val="168E5C"/>
        </w:rPr>
        <w:t>banky</w:t>
      </w:r>
      <w:r>
        <w:rPr>
          <w:color w:val="6A3A35"/>
        </w:rPr>
        <w:t xml:space="preserve"> účtují</w:t>
      </w:r>
      <w:r>
        <w:t xml:space="preserve"> mezi sebou. Účastníci </w:t>
      </w:r>
      <w:r>
        <w:rPr>
          <w:color w:val="04640D"/>
        </w:rPr>
        <w:t>trhu</w:t>
      </w:r>
      <w:r>
        <w:t xml:space="preserve"> řekli, že marka pokračuje v nejvýznamnějším nárůstu </w:t>
      </w:r>
      <w:r>
        <w:rPr>
          <w:color w:val="310106"/>
        </w:rPr>
        <w:t>oproti dolaru</w:t>
      </w:r>
      <w:r>
        <w:t xml:space="preserve">. </w:t>
      </w:r>
      <w:r>
        <w:rPr>
          <w:color w:val="16C0D0"/>
        </w:rPr>
        <w:t xml:space="preserve">Na komoditní burze v </w:t>
      </w:r>
      <w:r>
        <w:rPr>
          <w:color w:val="C62100"/>
        </w:rPr>
        <w:t>New Yorku</w:t>
      </w:r>
      <w:r>
        <w:rPr>
          <w:color w:val="16C0D0"/>
        </w:rPr>
        <w:t xml:space="preserve"> se cena zlata za běžnou dodávku ustálila na 367.10 dolaru za unci</w:t>
      </w:r>
      <w:r>
        <w:t xml:space="preserve">, </w:t>
      </w:r>
      <w:r>
        <w:rPr>
          <w:color w:val="16C0D0"/>
        </w:rPr>
        <w:t>což</w:t>
      </w:r>
      <w:r>
        <w:t xml:space="preserve"> je nárůst o 10 centů. Odhadovaný objem byl pouhých 3.5 milionu uncí. Při zahájení středečního ranního obchodování v Hongkongu se zlato pohybovalo na 366.55 dolaru za unci.</w:t>
      </w:r>
    </w:p>
    <w:p>
      <w:r>
        <w:rPr>
          <w:b/>
        </w:rPr>
        <w:t>Document number 1773</w:t>
      </w:r>
    </w:p>
    <w:p>
      <w:r>
        <w:rPr>
          <w:b/>
        </w:rPr>
        <w:t>Document identifier: wsj2071-001</w:t>
      </w:r>
    </w:p>
    <w:p>
      <w:r>
        <w:rPr>
          <w:color w:val="310106"/>
        </w:rPr>
        <w:t>Společnost National Semiconductor Corp.</w:t>
      </w:r>
      <w:r>
        <w:t xml:space="preserve"> zveřejnila, že urovnala </w:t>
      </w:r>
      <w:r>
        <w:rPr>
          <w:color w:val="04640D"/>
        </w:rPr>
        <w:t xml:space="preserve">čtyři roky trvající proces kvůli porušení patentu, </w:t>
      </w:r>
      <w:r>
        <w:rPr>
          <w:color w:val="FEFB0A"/>
        </w:rPr>
        <w:t>který</w:t>
      </w:r>
      <w:r>
        <w:rPr>
          <w:color w:val="04640D"/>
        </w:rPr>
        <w:t xml:space="preserve"> byl veden </w:t>
      </w:r>
      <w:r>
        <w:rPr>
          <w:color w:val="FB5514"/>
        </w:rPr>
        <w:t xml:space="preserve">proti společnosti Linear Technology Corp, </w:t>
      </w:r>
      <w:r>
        <w:rPr>
          <w:color w:val="E115C0"/>
        </w:rPr>
        <w:t>jež</w:t>
      </w:r>
      <w:r>
        <w:rPr>
          <w:color w:val="FB5514"/>
        </w:rPr>
        <w:t xml:space="preserve"> nakonec zaplatila tři miliony dolarů výměnou za udělení nezrušitelných licencí </w:t>
      </w:r>
      <w:r>
        <w:rPr>
          <w:color w:val="00587F"/>
        </w:rPr>
        <w:t xml:space="preserve">na všechny produkty, </w:t>
      </w:r>
      <w:r>
        <w:rPr>
          <w:color w:val="0BC582"/>
        </w:rPr>
        <w:t>o nichž</w:t>
      </w:r>
      <w:r>
        <w:rPr>
          <w:color w:val="00587F"/>
        </w:rPr>
        <w:t xml:space="preserve"> se jednalo</w:t>
      </w:r>
      <w:r>
        <w:t xml:space="preserve">. </w:t>
      </w:r>
      <w:r>
        <w:rPr>
          <w:color w:val="FEB8C8"/>
        </w:rPr>
        <w:t>Obě společnosti</w:t>
      </w:r>
      <w:r>
        <w:t xml:space="preserve"> se rovněž dohodly </w:t>
      </w:r>
      <w:r>
        <w:rPr>
          <w:color w:val="9E8317"/>
        </w:rPr>
        <w:t xml:space="preserve">na uspořádání </w:t>
      </w:r>
      <w:r>
        <w:rPr>
          <w:color w:val="01190F"/>
        </w:rPr>
        <w:t>budoucích vlastnických práv</w:t>
      </w:r>
      <w:r>
        <w:rPr>
          <w:color w:val="9E8317"/>
        </w:rPr>
        <w:t xml:space="preserve"> v rozmezí příštích deseti let</w:t>
      </w:r>
      <w:r>
        <w:t xml:space="preserve">, přičemž </w:t>
      </w:r>
      <w:r>
        <w:rPr>
          <w:color w:val="9E8317"/>
        </w:rPr>
        <w:t>toto uspořádání</w:t>
      </w:r>
      <w:r>
        <w:t xml:space="preserve"> proběhne prostřednictvím závazné arbitráže, uvedly </w:t>
      </w:r>
      <w:r>
        <w:rPr>
          <w:color w:val="FEB8C8"/>
        </w:rPr>
        <w:t>obě společnosti</w:t>
      </w:r>
      <w:r>
        <w:t xml:space="preserve">. Jednání se týká </w:t>
      </w:r>
      <w:r>
        <w:rPr>
          <w:color w:val="847D81"/>
        </w:rPr>
        <w:t xml:space="preserve">tzv . analogových integrovaných obvodů, </w:t>
      </w:r>
      <w:r>
        <w:rPr>
          <w:color w:val="58018B"/>
        </w:rPr>
        <w:t>které</w:t>
      </w:r>
      <w:r>
        <w:rPr>
          <w:color w:val="847D81"/>
        </w:rPr>
        <w:t xml:space="preserve"> nacházejí uplatnění ve spotřební elektronice, automobilovém průmyslu a v elektronickém přístrojovém vybavení</w:t>
      </w:r>
      <w:r>
        <w:t xml:space="preserve">. </w:t>
      </w:r>
      <w:r>
        <w:rPr>
          <w:color w:val="B70639"/>
        </w:rPr>
        <w:t>Kalifornská společnost Linear Technology působící v Milpitas</w:t>
      </w:r>
      <w:r>
        <w:t xml:space="preserve"> označila dohodu za "pozitivní", jelikož </w:t>
      </w:r>
      <w:r>
        <w:rPr>
          <w:color w:val="703B01"/>
        </w:rPr>
        <w:t xml:space="preserve">produkty, </w:t>
      </w:r>
      <w:r>
        <w:rPr>
          <w:color w:val="F7F1DF"/>
        </w:rPr>
        <w:t>o něž</w:t>
      </w:r>
      <w:r>
        <w:rPr>
          <w:color w:val="703B01"/>
        </w:rPr>
        <w:t xml:space="preserve"> se ve sporných patentech jednalo</w:t>
      </w:r>
      <w:r>
        <w:t xml:space="preserve">, se přibližně dvaceti procenty podílejí na ročním obratu. </w:t>
      </w:r>
      <w:r>
        <w:rPr>
          <w:color w:val="B70639"/>
        </w:rPr>
        <w:t>Společnost Linear</w:t>
      </w:r>
      <w:r>
        <w:t xml:space="preserve"> uvedla, </w:t>
      </w:r>
      <w:r>
        <w:rPr>
          <w:color w:val="118B8A"/>
        </w:rPr>
        <w:t xml:space="preserve">že dosud splatila dva miliony </w:t>
      </w:r>
      <w:r>
        <w:rPr>
          <w:color w:val="4AFEFA"/>
        </w:rPr>
        <w:t xml:space="preserve">kalifornské celostátní společnosti National Semiconductor, </w:t>
      </w:r>
      <w:r>
        <w:rPr>
          <w:color w:val="FCB164"/>
        </w:rPr>
        <w:t>která</w:t>
      </w:r>
      <w:r>
        <w:rPr>
          <w:color w:val="4AFEFA"/>
        </w:rPr>
        <w:t xml:space="preserve"> působí v Santa Claře</w:t>
      </w:r>
      <w:r>
        <w:rPr>
          <w:color w:val="118B8A"/>
        </w:rPr>
        <w:t>, a zbývající milion splatí v rovnoměrných splátkách během následujících osmi čtvrtletí</w:t>
      </w:r>
      <w:r>
        <w:t xml:space="preserve">. </w:t>
      </w:r>
      <w:r>
        <w:rPr>
          <w:color w:val="118B8A"/>
        </w:rPr>
        <w:t>Tyto platby</w:t>
      </w:r>
      <w:r>
        <w:t xml:space="preserve"> patrně nebudou mít vliv na budoucí provozní výsledky, dodala </w:t>
      </w:r>
      <w:r>
        <w:rPr>
          <w:color w:val="B70639"/>
        </w:rPr>
        <w:t>společnost Linear</w:t>
      </w:r>
      <w:r>
        <w:t>.</w:t>
      </w:r>
    </w:p>
    <w:p>
      <w:r>
        <w:rPr>
          <w:b/>
        </w:rPr>
        <w:t>Document number 1774</w:t>
      </w:r>
    </w:p>
    <w:p>
      <w:r>
        <w:rPr>
          <w:b/>
        </w:rPr>
        <w:t>Document identifier: wsj2072-001</w:t>
      </w:r>
    </w:p>
    <w:p>
      <w:r>
        <w:t xml:space="preserve">Vítězné tažení </w:t>
      </w:r>
      <w:r>
        <w:rPr>
          <w:color w:val="310106"/>
        </w:rPr>
        <w:t>společnosti NBC</w:t>
      </w:r>
      <w:r>
        <w:t xml:space="preserve"> skončilo. </w:t>
      </w:r>
      <w:r>
        <w:rPr>
          <w:color w:val="310106"/>
        </w:rPr>
        <w:t>Společnost National Broadcasting Co., jednotka společnosti General Electric Co.</w:t>
      </w:r>
      <w:r>
        <w:t xml:space="preserve">, včera ukončila </w:t>
      </w:r>
      <w:r>
        <w:rPr>
          <w:color w:val="04640D"/>
        </w:rPr>
        <w:t>svou</w:t>
      </w:r>
      <w:r>
        <w:rPr>
          <w:color w:val="FEFB0A"/>
        </w:rPr>
        <w:t xml:space="preserve"> rekordní 68 týdenní nadvládu nejvyššího hodnocení za hlavní vysílací čas, </w:t>
      </w:r>
      <w:r>
        <w:rPr>
          <w:color w:val="FB5514"/>
        </w:rPr>
        <w:t>kterou</w:t>
      </w:r>
      <w:r>
        <w:rPr>
          <w:color w:val="FEFB0A"/>
        </w:rPr>
        <w:t xml:space="preserve"> </w:t>
      </w:r>
      <w:r>
        <w:rPr>
          <w:color w:val="04640D"/>
        </w:rPr>
        <w:t>po ní</w:t>
      </w:r>
      <w:r>
        <w:rPr>
          <w:color w:val="FEFB0A"/>
        </w:rPr>
        <w:t xml:space="preserve"> převzala </w:t>
      </w:r>
      <w:r>
        <w:rPr>
          <w:color w:val="E115C0"/>
        </w:rPr>
        <w:t>ABC-TV, přidružená společnost společnosti Capital Cities/ABC Inc</w:t>
      </w:r>
      <w:r>
        <w:t xml:space="preserve">. </w:t>
      </w:r>
      <w:r>
        <w:rPr>
          <w:color w:val="00587F"/>
        </w:rPr>
        <w:t xml:space="preserve">V hodnocení sestaveném </w:t>
      </w:r>
      <w:r>
        <w:rPr>
          <w:color w:val="0BC582"/>
        </w:rPr>
        <w:t>společností A. C. Nielsen Co.</w:t>
      </w:r>
      <w:r>
        <w:t xml:space="preserve"> se </w:t>
      </w:r>
      <w:r>
        <w:rPr>
          <w:color w:val="FEB8C8"/>
        </w:rPr>
        <w:t xml:space="preserve">společnost ABC, </w:t>
      </w:r>
      <w:r>
        <w:rPr>
          <w:color w:val="9E8317"/>
        </w:rPr>
        <w:t>která</w:t>
      </w:r>
      <w:r>
        <w:rPr>
          <w:color w:val="FEB8C8"/>
        </w:rPr>
        <w:t xml:space="preserve"> vysílá </w:t>
      </w:r>
      <w:r>
        <w:rPr>
          <w:color w:val="01190F"/>
        </w:rPr>
        <w:t>Světovou sérii</w:t>
      </w:r>
      <w:r>
        <w:t xml:space="preserve">, umístila na nejvyšší příčce s hodnocením 14.8 a s podílem 25. </w:t>
      </w:r>
      <w:r>
        <w:rPr>
          <w:color w:val="310106"/>
        </w:rPr>
        <w:t>Společnost NBC</w:t>
      </w:r>
      <w:r>
        <w:t xml:space="preserve"> skončila druhá s hodnocením 13, a s podílem 24, následuje televizní síť </w:t>
      </w:r>
      <w:r>
        <w:rPr>
          <w:color w:val="847D81"/>
        </w:rPr>
        <w:t>společnosti CBS Inc.</w:t>
      </w:r>
      <w:r>
        <w:t xml:space="preserve"> s hodnocením 12.5 a s podílem 21. (Jeden bod hodnocení reprezentuje 904000 televizních domácností, podíl představuje procento zapnutých televizních přijímačů.) První dva zápasy </w:t>
      </w:r>
      <w:r>
        <w:rPr>
          <w:color w:val="58018B"/>
        </w:rPr>
        <w:t>Světové série</w:t>
      </w:r>
      <w:r>
        <w:t xml:space="preserve"> mezi týmy Oakland Athletics a San Francisco Giants se však </w:t>
      </w:r>
      <w:r>
        <w:rPr>
          <w:color w:val="B70639"/>
        </w:rPr>
        <w:t>v první desítce</w:t>
      </w:r>
      <w:r>
        <w:t xml:space="preserve"> neumístily, obsadily naopak až šestnácté a osmnácté místo. Nejvíce sledovaným pořadem zůstává i nadále "Roseanne" </w:t>
      </w:r>
      <w:r>
        <w:rPr>
          <w:color w:val="FEB8C8"/>
        </w:rPr>
        <w:t>společnosti ABC</w:t>
      </w:r>
      <w:r>
        <w:t xml:space="preserve">. </w:t>
      </w:r>
      <w:r>
        <w:rPr>
          <w:color w:val="310106"/>
        </w:rPr>
        <w:t>Společnost NBC</w:t>
      </w:r>
      <w:r>
        <w:t xml:space="preserve"> měla pět pořadů </w:t>
      </w:r>
      <w:r>
        <w:rPr>
          <w:color w:val="B70639"/>
        </w:rPr>
        <w:t>v první desítce</w:t>
      </w:r>
      <w:r>
        <w:t xml:space="preserve">, ABC čtyři a CBS jeden. </w:t>
      </w:r>
      <w:r>
        <w:rPr>
          <w:color w:val="847D81"/>
        </w:rPr>
        <w:t>Společnost CBS</w:t>
      </w:r>
      <w:r>
        <w:t xml:space="preserve"> držela předchozí rekord za po sobě jdoucí prvenství - 46 týdnů - během období 1962-1963.</w:t>
      </w:r>
    </w:p>
    <w:p>
      <w:r>
        <w:rPr>
          <w:b/>
        </w:rPr>
        <w:t>Document number 1775</w:t>
      </w:r>
    </w:p>
    <w:p>
      <w:r>
        <w:rPr>
          <w:b/>
        </w:rPr>
        <w:t>Document identifier: wsj2073-001</w:t>
      </w:r>
    </w:p>
    <w:p>
      <w:r>
        <w:rPr>
          <w:color w:val="310106"/>
        </w:rPr>
        <w:t xml:space="preserve">Společnost Procter &amp; Gamble ze Cincinnati, </w:t>
      </w:r>
      <w:r>
        <w:rPr>
          <w:color w:val="04640D"/>
        </w:rPr>
        <w:t>která</w:t>
      </w:r>
      <w:r>
        <w:rPr>
          <w:color w:val="310106"/>
        </w:rPr>
        <w:t xml:space="preserve"> rozšiřuje </w:t>
      </w:r>
      <w:r>
        <w:rPr>
          <w:color w:val="04640D"/>
        </w:rPr>
        <w:t>svou</w:t>
      </w:r>
      <w:r>
        <w:rPr>
          <w:color w:val="310106"/>
        </w:rPr>
        <w:t xml:space="preserve"> působnost na trhu s občerstvením</w:t>
      </w:r>
      <w:r>
        <w:t xml:space="preserve">, uvedla, </w:t>
      </w:r>
      <w:r>
        <w:rPr>
          <w:color w:val="FEFB0A"/>
        </w:rPr>
        <w:t xml:space="preserve">že získala </w:t>
      </w:r>
      <w:r>
        <w:rPr>
          <w:color w:val="FB5514"/>
        </w:rPr>
        <w:t>společnost Maryland Club Foods, dodavatele kávy</w:t>
      </w:r>
      <w:r>
        <w:rPr>
          <w:color w:val="FEFB0A"/>
        </w:rPr>
        <w:t>, od skupiny investorů v čele s F. Philipem Handym z Winter Parku na Floridě</w:t>
      </w:r>
      <w:r>
        <w:t xml:space="preserve">. Podmínky nebyly sděleny. </w:t>
      </w:r>
      <w:r>
        <w:rPr>
          <w:color w:val="E115C0"/>
        </w:rPr>
        <w:t xml:space="preserve">Houstonská společnost Maryland Club Foods, </w:t>
      </w:r>
      <w:r>
        <w:rPr>
          <w:color w:val="00587F"/>
        </w:rPr>
        <w:t>která</w:t>
      </w:r>
      <w:r>
        <w:rPr>
          <w:color w:val="E115C0"/>
        </w:rPr>
        <w:t xml:space="preserve"> v loňském roce dosáhla obratu kolem 200 milionů dolarů</w:t>
      </w:r>
      <w:r>
        <w:t xml:space="preserve">, prodává kávu restauracím, hotelům, úřadům a leteckým společnostem pod značkami Maryland Club a Butter-Nut. Získání </w:t>
      </w:r>
      <w:r>
        <w:rPr>
          <w:color w:val="E115C0"/>
        </w:rPr>
        <w:t>společnosti</w:t>
      </w:r>
      <w:r>
        <w:t xml:space="preserve"> "</w:t>
      </w:r>
      <w:r>
        <w:rPr>
          <w:color w:val="310106"/>
        </w:rPr>
        <w:t>nám</w:t>
      </w:r>
      <w:r>
        <w:t xml:space="preserve"> poskytuje další výrobní kapacity pro prodej a nabídku kávy a zároveň i silnější distribuční síť," řekl mluvčí </w:t>
      </w:r>
      <w:r>
        <w:rPr>
          <w:color w:val="310106"/>
        </w:rPr>
        <w:t>společnosti Procter &amp; Gamble</w:t>
      </w:r>
      <w:r>
        <w:t xml:space="preserve">. </w:t>
      </w:r>
      <w:r>
        <w:rPr>
          <w:color w:val="310106"/>
        </w:rPr>
        <w:t>Společnost P&amp;G</w:t>
      </w:r>
      <w:r>
        <w:t xml:space="preserve"> již prodává </w:t>
      </w:r>
      <w:r>
        <w:rPr>
          <w:color w:val="0BC582"/>
        </w:rPr>
        <w:t>svou</w:t>
      </w:r>
      <w:r>
        <w:rPr>
          <w:color w:val="FEB8C8"/>
        </w:rPr>
        <w:t xml:space="preserve"> hrubě praženou kávu Folgers</w:t>
      </w:r>
      <w:r>
        <w:t xml:space="preserve"> koncernům nabízejícím občerstvení, ale ne na tolika trzích, jako </w:t>
      </w:r>
      <w:r>
        <w:rPr>
          <w:color w:val="E115C0"/>
        </w:rPr>
        <w:t>společnost Maryland Club</w:t>
      </w:r>
      <w:r>
        <w:t xml:space="preserve">. </w:t>
      </w:r>
      <w:r>
        <w:rPr>
          <w:color w:val="310106"/>
        </w:rPr>
        <w:t>Společnost P&amp;G</w:t>
      </w:r>
      <w:r>
        <w:t xml:space="preserve"> například dosud neprodávala kávu leteckým společnostem a hotelům a velkým řetězcům restaurací prodává kávu jen v omezené míře. </w:t>
      </w:r>
      <w:r>
        <w:rPr>
          <w:color w:val="9E8317"/>
        </w:rPr>
        <w:t>Společnost Maryland Club</w:t>
      </w:r>
      <w:r>
        <w:rPr>
          <w:color w:val="01190F"/>
        </w:rPr>
        <w:t xml:space="preserve"> rovněž</w:t>
      </w:r>
      <w:r>
        <w:t xml:space="preserve"> </w:t>
      </w:r>
      <w:r>
        <w:rPr>
          <w:color w:val="847D81"/>
        </w:rPr>
        <w:t>prodává čaj</w:t>
      </w:r>
      <w:r>
        <w:t xml:space="preserve">, </w:t>
      </w:r>
      <w:r>
        <w:rPr>
          <w:color w:val="58018B"/>
        </w:rPr>
        <w:t>což</w:t>
      </w:r>
      <w:r>
        <w:t xml:space="preserve"> se výborně slučuje se značkou Tender Leaf </w:t>
      </w:r>
      <w:r>
        <w:rPr>
          <w:color w:val="310106"/>
        </w:rPr>
        <w:t>společnosti P&amp;G</w:t>
      </w:r>
      <w:r>
        <w:t xml:space="preserve">, a dále horké kakao. </w:t>
      </w:r>
      <w:r>
        <w:rPr>
          <w:color w:val="310106"/>
        </w:rPr>
        <w:t>Společnost P&amp;G</w:t>
      </w:r>
      <w:r>
        <w:t xml:space="preserve"> uvedla, že </w:t>
      </w:r>
      <w:r>
        <w:rPr>
          <w:color w:val="FEFB0A"/>
        </w:rPr>
        <w:t>koupě</w:t>
      </w:r>
      <w:r>
        <w:t xml:space="preserve"> byla uzavřena a přezkoumána Federální obchodní komisí. </w:t>
      </w:r>
      <w:r>
        <w:rPr>
          <w:color w:val="FEFB0A"/>
        </w:rPr>
        <w:t>Koupě</w:t>
      </w:r>
      <w:r>
        <w:t xml:space="preserve"> zahrnuje pražírnu kávy v nebraském městě Omaha a pronajaté zařízení v Houstonu.</w:t>
      </w:r>
    </w:p>
    <w:p>
      <w:r>
        <w:rPr>
          <w:b/>
        </w:rPr>
        <w:t>Document number 1776</w:t>
      </w:r>
    </w:p>
    <w:p>
      <w:r>
        <w:rPr>
          <w:b/>
        </w:rPr>
        <w:t>Document identifier: wsj2074-001</w:t>
      </w:r>
    </w:p>
    <w:p>
      <w:r>
        <w:rPr>
          <w:color w:val="310106"/>
        </w:rPr>
        <w:t>MACMILLAN BLOEDEL Ltd.</w:t>
      </w:r>
      <w:r>
        <w:t xml:space="preserve"> uvedl, </w:t>
      </w:r>
      <w:r>
        <w:rPr>
          <w:color w:val="04640D"/>
        </w:rPr>
        <w:t>že si vypůjčil 215 milionů holandských guldenů (102 milionů amerických dolarů) od skupiny holandských institučních investorů</w:t>
      </w:r>
      <w:r>
        <w:t xml:space="preserve">. </w:t>
      </w:r>
      <w:r>
        <w:rPr>
          <w:color w:val="310106"/>
        </w:rPr>
        <w:t xml:space="preserve">MacMillan Bloedel, vancouverská firma (stát Britská Kolumbie), </w:t>
      </w:r>
      <w:r>
        <w:rPr>
          <w:color w:val="FEFB0A"/>
        </w:rPr>
        <w:t>která</w:t>
      </w:r>
      <w:r>
        <w:rPr>
          <w:color w:val="310106"/>
        </w:rPr>
        <w:t xml:space="preserve"> se zabývá lesními plodinami</w:t>
      </w:r>
      <w:r>
        <w:t xml:space="preserve">, zveřejnila, že </w:t>
      </w:r>
      <w:r>
        <w:rPr>
          <w:color w:val="04640D"/>
        </w:rPr>
        <w:t>půjčka s úrokem 8.1 %</w:t>
      </w:r>
      <w:r>
        <w:t xml:space="preserve"> je splatná 16. října 1996. Dále bylo uvedeno, že pro úhradu současného krátkodobého dluhu a pro účely financování investičních výdajů budou využity fondy.</w:t>
      </w:r>
    </w:p>
    <w:p>
      <w:r>
        <w:rPr>
          <w:b/>
        </w:rPr>
        <w:t>Document number 1777</w:t>
      </w:r>
    </w:p>
    <w:p>
      <w:r>
        <w:rPr>
          <w:b/>
        </w:rPr>
        <w:t>Document identifier: wsj2075-001</w:t>
      </w:r>
    </w:p>
    <w:p>
      <w:r>
        <w:rPr>
          <w:color w:val="310106"/>
        </w:rPr>
        <w:t>Prezident Bush</w:t>
      </w:r>
      <w:r>
        <w:rPr>
          <w:color w:val="04640D"/>
        </w:rPr>
        <w:t xml:space="preserve"> bude vetovat </w:t>
      </w:r>
      <w:r>
        <w:rPr>
          <w:color w:val="FEFB0A"/>
        </w:rPr>
        <w:t xml:space="preserve">návrh </w:t>
      </w:r>
      <w:r>
        <w:rPr>
          <w:color w:val="FB5514"/>
        </w:rPr>
        <w:t>zákona financujícího ministerstva práce, školství, zdravotnictví a sociálních služeb</w:t>
      </w:r>
      <w:r>
        <w:rPr>
          <w:color w:val="04640D"/>
        </w:rPr>
        <w:t xml:space="preserve">, </w:t>
      </w:r>
      <w:r>
        <w:rPr>
          <w:color w:val="E115C0"/>
        </w:rPr>
        <w:t xml:space="preserve">jelikož by </w:t>
      </w:r>
      <w:r>
        <w:rPr>
          <w:color w:val="00587F"/>
        </w:rPr>
        <w:t>to</w:t>
      </w:r>
      <w:r>
        <w:rPr>
          <w:color w:val="E115C0"/>
        </w:rPr>
        <w:t>, jak uvedl Bílý dům, umožnilo federální financování potratů u obětí znásilnění a incestu</w:t>
      </w:r>
      <w:r>
        <w:t xml:space="preserve">. </w:t>
      </w:r>
      <w:r>
        <w:rPr>
          <w:color w:val="0BC582"/>
        </w:rPr>
        <w:t>Bush</w:t>
      </w:r>
      <w:r>
        <w:t xml:space="preserve"> již </w:t>
      </w:r>
      <w:r>
        <w:rPr>
          <w:color w:val="FEB8C8"/>
        </w:rPr>
        <w:t>vetem</w:t>
      </w:r>
      <w:r>
        <w:t xml:space="preserve"> pohrozil dříve. Nakonec však konečné rozhodnutí odložil, protože se </w:t>
      </w:r>
      <w:r>
        <w:rPr>
          <w:color w:val="9E8317"/>
        </w:rPr>
        <w:t>jeho</w:t>
      </w:r>
      <w:r>
        <w:rPr>
          <w:color w:val="01190F"/>
        </w:rPr>
        <w:t xml:space="preserve"> poradci</w:t>
      </w:r>
      <w:r>
        <w:rPr>
          <w:color w:val="847D81"/>
        </w:rPr>
        <w:t xml:space="preserve"> a </w:t>
      </w:r>
      <w:r>
        <w:rPr>
          <w:color w:val="58018B"/>
        </w:rPr>
        <w:t>zákonodárci</w:t>
      </w:r>
      <w:r>
        <w:t xml:space="preserve"> snažili najít </w:t>
      </w:r>
      <w:r>
        <w:rPr>
          <w:color w:val="B70639"/>
        </w:rPr>
        <w:t xml:space="preserve">kompromis, </w:t>
      </w:r>
      <w:r>
        <w:rPr>
          <w:color w:val="703B01"/>
        </w:rPr>
        <w:t>který</w:t>
      </w:r>
      <w:r>
        <w:rPr>
          <w:color w:val="F7F1DF"/>
        </w:rPr>
        <w:t xml:space="preserve"> by u daných potratů zpřísnil </w:t>
      </w:r>
      <w:r>
        <w:rPr>
          <w:color w:val="118B8A"/>
        </w:rPr>
        <w:t>požadavky</w:t>
      </w:r>
      <w:r>
        <w:rPr>
          <w:color w:val="F7F1DF"/>
        </w:rPr>
        <w:t xml:space="preserve"> tak, aby</w:t>
      </w:r>
      <w:r>
        <w:t xml:space="preserve"> </w:t>
      </w:r>
      <w:r>
        <w:rPr>
          <w:color w:val="4AFEFA"/>
        </w:rPr>
        <w:t xml:space="preserve">byly </w:t>
      </w:r>
      <w:r>
        <w:rPr>
          <w:color w:val="FCB164"/>
        </w:rPr>
        <w:t>pro prezidenta</w:t>
      </w:r>
      <w:r>
        <w:rPr>
          <w:color w:val="4AFEFA"/>
        </w:rPr>
        <w:t xml:space="preserve"> přijatelné</w:t>
      </w:r>
      <w:r>
        <w:t xml:space="preserve">. Tiskový mluvčí Bílého domu Marlin Fitzwater uvedl, že jednání </w:t>
      </w:r>
      <w:r>
        <w:rPr>
          <w:color w:val="796EE6"/>
        </w:rPr>
        <w:t>mezi</w:t>
      </w:r>
      <w:r>
        <w:rPr>
          <w:color w:val="000D2C"/>
        </w:rPr>
        <w:t xml:space="preserve"> </w:t>
      </w:r>
      <w:r>
        <w:rPr>
          <w:color w:val="53495F"/>
        </w:rPr>
        <w:t>Bushovými</w:t>
      </w:r>
      <w:r>
        <w:rPr>
          <w:color w:val="000D2C"/>
        </w:rPr>
        <w:t xml:space="preserve"> poradci</w:t>
      </w:r>
      <w:r>
        <w:rPr>
          <w:color w:val="F95475"/>
        </w:rPr>
        <w:t xml:space="preserve"> a </w:t>
      </w:r>
      <w:r>
        <w:rPr>
          <w:color w:val="61FC03"/>
        </w:rPr>
        <w:t>zákonodárci</w:t>
      </w:r>
      <w:r>
        <w:t xml:space="preserve"> skončilo v pondělí bez úspěchu. Většina </w:t>
      </w:r>
      <w:r>
        <w:rPr>
          <w:color w:val="5D9608"/>
        </w:rPr>
        <w:t>zákonodárců</w:t>
      </w:r>
      <w:r>
        <w:t xml:space="preserve"> se domnívá, že </w:t>
      </w:r>
      <w:r>
        <w:rPr>
          <w:color w:val="DE98FD"/>
        </w:rPr>
        <w:t xml:space="preserve">pro oponenty </w:t>
      </w:r>
      <w:r>
        <w:rPr>
          <w:color w:val="98A088"/>
        </w:rPr>
        <w:t>prezidenta Bushe</w:t>
      </w:r>
      <w:r>
        <w:rPr>
          <w:color w:val="DE98FD"/>
        </w:rPr>
        <w:t xml:space="preserve"> </w:t>
      </w:r>
      <w:r>
        <w:rPr>
          <w:color w:val="4F584E"/>
        </w:rPr>
        <w:t>v otázkách potratu</w:t>
      </w:r>
      <w:r>
        <w:t xml:space="preserve"> bude velice obtížné získat dostatečný počet hlasů, aby bylo </w:t>
      </w:r>
      <w:r>
        <w:rPr>
          <w:color w:val="04640D"/>
        </w:rPr>
        <w:t>veto</w:t>
      </w:r>
      <w:r>
        <w:t xml:space="preserve"> přehlasováno. Stále však může pokračovat diskuze a </w:t>
      </w:r>
      <w:r>
        <w:rPr>
          <w:color w:val="248AD0"/>
        </w:rPr>
        <w:t xml:space="preserve">politické vyjednávání, </w:t>
      </w:r>
      <w:r>
        <w:rPr>
          <w:color w:val="5C5300"/>
        </w:rPr>
        <w:t>které</w:t>
      </w:r>
      <w:r>
        <w:rPr>
          <w:color w:val="248AD0"/>
        </w:rPr>
        <w:t xml:space="preserve"> zadržuje </w:t>
      </w:r>
      <w:r>
        <w:rPr>
          <w:color w:val="9F6551"/>
        </w:rPr>
        <w:t xml:space="preserve">návrh </w:t>
      </w:r>
      <w:r>
        <w:rPr>
          <w:color w:val="BCFEC6"/>
        </w:rPr>
        <w:t>tohoto zákona</w:t>
      </w:r>
      <w:r>
        <w:rPr>
          <w:color w:val="9F6551"/>
        </w:rPr>
        <w:t xml:space="preserve"> ve výši 156.7 miliard dolarů </w:t>
      </w:r>
      <w:r>
        <w:rPr>
          <w:color w:val="932C70"/>
        </w:rPr>
        <w:t xml:space="preserve">pro fiskální rok, </w:t>
      </w:r>
      <w:r>
        <w:rPr>
          <w:color w:val="2B1B04"/>
        </w:rPr>
        <w:t>který</w:t>
      </w:r>
      <w:r>
        <w:rPr>
          <w:color w:val="932C70"/>
        </w:rPr>
        <w:t xml:space="preserve"> začal 1. října</w:t>
      </w:r>
      <w:r>
        <w:t xml:space="preserve">. </w:t>
      </w:r>
      <w:r>
        <w:rPr>
          <w:color w:val="0BC582"/>
        </w:rPr>
        <w:t>Prezident Bush</w:t>
      </w:r>
      <w:r>
        <w:t xml:space="preserve"> prohlásil, že osobně souhlasí s potraty v případě znásilnění, incestu a ohrožení života </w:t>
      </w:r>
      <w:r>
        <w:rPr>
          <w:color w:val="B5AFC4"/>
        </w:rPr>
        <w:t>matky</w:t>
      </w:r>
      <w:r>
        <w:t xml:space="preserve">. Nesouhlasí však s hrazenou lékařskou péčí Medicaid </w:t>
      </w:r>
      <w:r>
        <w:rPr>
          <w:color w:val="D4C67A"/>
        </w:rPr>
        <w:t xml:space="preserve">financující potraty </w:t>
      </w:r>
      <w:r>
        <w:rPr>
          <w:color w:val="AE7AA1"/>
        </w:rPr>
        <w:t xml:space="preserve">chudým ženám, </w:t>
      </w:r>
      <w:r>
        <w:rPr>
          <w:color w:val="C2A393"/>
        </w:rPr>
        <w:t>které</w:t>
      </w:r>
      <w:r>
        <w:rPr>
          <w:color w:val="AE7AA1"/>
        </w:rPr>
        <w:t xml:space="preserve"> uvedly, že se staly obětí znásilnění a incestu</w:t>
      </w:r>
      <w:r>
        <w:t xml:space="preserve">, jelikož </w:t>
      </w:r>
      <w:r>
        <w:rPr>
          <w:color w:val="D4C67A"/>
        </w:rPr>
        <w:t>tyto výjimky</w:t>
      </w:r>
      <w:r>
        <w:t xml:space="preserve"> jsou podle </w:t>
      </w:r>
      <w:r>
        <w:rPr>
          <w:color w:val="0BC582"/>
        </w:rPr>
        <w:t>jeho</w:t>
      </w:r>
      <w:r>
        <w:t xml:space="preserve"> názoru natolik nepřesně vymezeny, že otevírají cestu pro potraty i u dalších žen.</w:t>
      </w:r>
    </w:p>
    <w:p>
      <w:r>
        <w:rPr>
          <w:b/>
        </w:rPr>
        <w:t>Document number 1778</w:t>
      </w:r>
    </w:p>
    <w:p>
      <w:r>
        <w:rPr>
          <w:b/>
        </w:rPr>
        <w:t>Document identifier: wsj2076-001</w:t>
      </w:r>
    </w:p>
    <w:p>
      <w:r>
        <w:t xml:space="preserve">Novinový tisk: </w:t>
      </w:r>
      <w:r>
        <w:rPr>
          <w:color w:val="310106"/>
        </w:rPr>
        <w:t>Společnost Media General Inc.</w:t>
      </w:r>
      <w:r>
        <w:rPr>
          <w:color w:val="04640D"/>
        </w:rPr>
        <w:t xml:space="preserve"> hodlá prodat </w:t>
      </w:r>
      <w:r>
        <w:rPr>
          <w:color w:val="FEFB0A"/>
        </w:rPr>
        <w:t xml:space="preserve">dva ze </w:t>
      </w:r>
      <w:r>
        <w:rPr>
          <w:color w:val="FB5514"/>
        </w:rPr>
        <w:t>svých</w:t>
      </w:r>
      <w:r>
        <w:rPr>
          <w:color w:val="FEFB0A"/>
        </w:rPr>
        <w:t xml:space="preserve"> řetězců na západním pobřeží nabízejících týdenní tisk, Golden West Publishing Inc. a Highlander Publications, </w:t>
      </w:r>
      <w:r>
        <w:rPr>
          <w:color w:val="E115C0"/>
        </w:rPr>
        <w:t>které</w:t>
      </w:r>
      <w:r>
        <w:rPr>
          <w:color w:val="FEFB0A"/>
        </w:rPr>
        <w:t xml:space="preserve"> celkově produkují třicet jedna novinových titulů</w:t>
      </w:r>
      <w:r>
        <w:t xml:space="preserve">. </w:t>
      </w:r>
      <w:r>
        <w:rPr>
          <w:color w:val="00587F"/>
        </w:rPr>
        <w:t>Media General</w:t>
      </w:r>
      <w:r>
        <w:t xml:space="preserve"> uvedla, že má k dispozici </w:t>
      </w:r>
      <w:r>
        <w:rPr>
          <w:color w:val="0BC582"/>
        </w:rPr>
        <w:t>potenciální kupce</w:t>
      </w:r>
      <w:r>
        <w:t xml:space="preserve"> a očekává, že </w:t>
      </w:r>
      <w:r>
        <w:rPr>
          <w:color w:val="04640D"/>
        </w:rPr>
        <w:t>prodej</w:t>
      </w:r>
      <w:r>
        <w:t xml:space="preserve"> bude realizován v roce 1989. Cena nebyla projednávána. </w:t>
      </w:r>
      <w:r>
        <w:rPr>
          <w:color w:val="FEB8C8"/>
        </w:rPr>
        <w:t>Řetězce</w:t>
      </w:r>
      <w:r>
        <w:t xml:space="preserve"> bude prodávat společnost Lee Dirks &amp; Associates.</w:t>
      </w:r>
    </w:p>
    <w:p>
      <w:r>
        <w:rPr>
          <w:b/>
        </w:rPr>
        <w:t>Document number 1779</w:t>
      </w:r>
    </w:p>
    <w:p>
      <w:r>
        <w:rPr>
          <w:b/>
        </w:rPr>
        <w:t>Document identifier: wsj2077-001</w:t>
      </w:r>
    </w:p>
    <w:p>
      <w:r>
        <w:rPr>
          <w:color w:val="310106"/>
        </w:rPr>
        <w:t>Newyorská společnost J. P. Morgan &amp; Co.</w:t>
      </w:r>
      <w:r>
        <w:t xml:space="preserve"> pomůže </w:t>
      </w:r>
      <w:r>
        <w:rPr>
          <w:color w:val="04640D"/>
        </w:rPr>
        <w:t xml:space="preserve">statutárním manažerům </w:t>
      </w:r>
      <w:r>
        <w:rPr>
          <w:color w:val="FEFB0A"/>
        </w:rPr>
        <w:t>společnosti DFC New Zealand Ltd.</w:t>
      </w:r>
      <w:r>
        <w:t xml:space="preserve"> zhodnotit stav </w:t>
      </w:r>
      <w:r>
        <w:rPr>
          <w:color w:val="FB5514"/>
        </w:rPr>
        <w:t>této zkrachovalé investiční banky</w:t>
      </w:r>
      <w:r>
        <w:t xml:space="preserve">. Na začátku tohoto měsíce jmenovala </w:t>
      </w:r>
      <w:r>
        <w:rPr>
          <w:color w:val="04640D"/>
        </w:rPr>
        <w:t>tyto manažery</w:t>
      </w:r>
      <w:r>
        <w:t xml:space="preserve"> </w:t>
      </w:r>
      <w:r>
        <w:rPr>
          <w:color w:val="E115C0"/>
        </w:rPr>
        <w:t>Rezervní banka Nového Zélandu, centrální banka země</w:t>
      </w:r>
      <w:r>
        <w:t xml:space="preserve">, aby </w:t>
      </w:r>
      <w:r>
        <w:rPr>
          <w:color w:val="FB5514"/>
        </w:rPr>
        <w:t>investiční banku</w:t>
      </w:r>
      <w:r>
        <w:t xml:space="preserve"> řídili a vypláceli věřitele. </w:t>
      </w:r>
      <w:r>
        <w:rPr>
          <w:color w:val="FB5514"/>
        </w:rPr>
        <w:t>Společnost DFC</w:t>
      </w:r>
      <w:r>
        <w:t xml:space="preserve"> požádala </w:t>
      </w:r>
      <w:r>
        <w:rPr>
          <w:color w:val="E115C0"/>
        </w:rPr>
        <w:t>centrální banku</w:t>
      </w:r>
      <w:r>
        <w:t xml:space="preserve">, aby jmenovala manažery poté, co upravila finanční zajištění půjček a ztrát na úroveň přibližně stejnou s finančními prostředky akcionářů ve výši 180 milionů novozélandských dolarů (105.4 milionu amerických dolarů). </w:t>
      </w:r>
      <w:r>
        <w:rPr>
          <w:color w:val="FB5514"/>
        </w:rPr>
        <w:t>Společnost DFC</w:t>
      </w:r>
      <w:r>
        <w:t xml:space="preserve"> je z 80 % vlastněna </w:t>
      </w:r>
      <w:r>
        <w:rPr>
          <w:color w:val="00587F"/>
        </w:rPr>
        <w:t xml:space="preserve">fondem National Provident Fund, </w:t>
      </w:r>
      <w:r>
        <w:rPr>
          <w:color w:val="0BC582"/>
        </w:rPr>
        <w:t>který</w:t>
      </w:r>
      <w:r>
        <w:rPr>
          <w:color w:val="00587F"/>
        </w:rPr>
        <w:t xml:space="preserve"> je největším novozélandským penzijním fondem</w:t>
      </w:r>
      <w:r>
        <w:t xml:space="preserve">, a z 20 % </w:t>
      </w:r>
      <w:r>
        <w:rPr>
          <w:color w:val="FB5514"/>
        </w:rPr>
        <w:t>ji</w:t>
      </w:r>
      <w:r>
        <w:t xml:space="preserve"> vlastní investiční banka a makléřská firma Salomon Brothers Inc., přidružená společnost společnosti Salomon Inc. v New Yorku. </w:t>
      </w:r>
      <w:r>
        <w:rPr>
          <w:color w:val="FEB8C8"/>
        </w:rPr>
        <w:t xml:space="preserve">Mluvčí </w:t>
      </w:r>
      <w:r>
        <w:rPr>
          <w:color w:val="9E8317"/>
        </w:rPr>
        <w:t>společnosti J. P. Morgan, mateřské společnosti banky Morgan Guaranty Trust Co.</w:t>
      </w:r>
      <w:r>
        <w:t xml:space="preserve">, potvrdila závazek pomoci </w:t>
      </w:r>
      <w:r>
        <w:rPr>
          <w:color w:val="04640D"/>
        </w:rPr>
        <w:t>manažerům</w:t>
      </w:r>
      <w:r>
        <w:t xml:space="preserve">, avšak odmítla se vyjádřit podrobněji. </w:t>
      </w:r>
      <w:r>
        <w:rPr>
          <w:color w:val="04640D"/>
        </w:rPr>
        <w:t>Manažeři</w:t>
      </w:r>
      <w:r>
        <w:t xml:space="preserve"> ve včerejším krátkém prohlášení uvedli, že </w:t>
      </w:r>
      <w:r>
        <w:rPr>
          <w:color w:val="310106"/>
        </w:rPr>
        <w:t>společnost Morgan</w:t>
      </w:r>
      <w:r>
        <w:t xml:space="preserve"> pomůže zhodnotit pozici </w:t>
      </w:r>
      <w:r>
        <w:rPr>
          <w:color w:val="FB5514"/>
        </w:rPr>
        <w:t>společnosti DFC</w:t>
      </w:r>
      <w:r>
        <w:t xml:space="preserve"> a též </w:t>
      </w:r>
      <w:r>
        <w:rPr>
          <w:color w:val="FB5514"/>
        </w:rPr>
        <w:t>jí</w:t>
      </w:r>
      <w:r>
        <w:t xml:space="preserve"> pomůže stanovit alternativní řešení. </w:t>
      </w:r>
      <w:r>
        <w:rPr>
          <w:color w:val="04640D"/>
        </w:rPr>
        <w:t>Manažeři</w:t>
      </w:r>
      <w:r>
        <w:t xml:space="preserve"> nepředpokládají, že by </w:t>
      </w:r>
      <w:r>
        <w:rPr>
          <w:color w:val="01190F"/>
        </w:rPr>
        <w:t>hodnocení</w:t>
      </w:r>
      <w:r>
        <w:t xml:space="preserve"> bylo dokončeno do 30. listopadu.</w:t>
      </w:r>
    </w:p>
    <w:p>
      <w:r>
        <w:rPr>
          <w:b/>
        </w:rPr>
        <w:t>Document number 1780</w:t>
      </w:r>
    </w:p>
    <w:p>
      <w:r>
        <w:rPr>
          <w:b/>
        </w:rPr>
        <w:t>Document identifier: wsj2078-001</w:t>
      </w:r>
    </w:p>
    <w:p>
      <w:r>
        <w:rPr>
          <w:color w:val="310106"/>
        </w:rPr>
        <w:t>Přední americký vědec</w:t>
      </w:r>
      <w:r>
        <w:t xml:space="preserve"> řekl, </w:t>
      </w:r>
      <w:r>
        <w:rPr>
          <w:color w:val="04640D"/>
        </w:rPr>
        <w:t xml:space="preserve">že </w:t>
      </w:r>
      <w:r>
        <w:rPr>
          <w:color w:val="FEFB0A"/>
        </w:rPr>
        <w:t>experimentální očkovací látka</w:t>
      </w:r>
      <w:r>
        <w:rPr>
          <w:color w:val="04640D"/>
        </w:rPr>
        <w:t xml:space="preserve"> může pozměnit imunitní reakce </w:t>
      </w:r>
      <w:r>
        <w:rPr>
          <w:color w:val="FB5514"/>
        </w:rPr>
        <w:t>lidí nakažených virem AIDS</w:t>
      </w:r>
      <w:r>
        <w:t xml:space="preserve">. Neznamená </w:t>
      </w:r>
      <w:r>
        <w:rPr>
          <w:color w:val="04640D"/>
        </w:rPr>
        <w:t>to</w:t>
      </w:r>
      <w:r>
        <w:t xml:space="preserve"> však, že </w:t>
      </w:r>
      <w:r>
        <w:rPr>
          <w:color w:val="E115C0"/>
        </w:rPr>
        <w:t>jim</w:t>
      </w:r>
      <w:r>
        <w:t xml:space="preserve"> </w:t>
      </w:r>
      <w:r>
        <w:rPr>
          <w:color w:val="00587F"/>
        </w:rPr>
        <w:t>tato očkovací látka</w:t>
      </w:r>
      <w:r>
        <w:t xml:space="preserve"> bude ku prospěchu. </w:t>
      </w:r>
      <w:r>
        <w:rPr>
          <w:color w:val="310106"/>
        </w:rPr>
        <w:t xml:space="preserve">Podle Roberta Redfielda, vedoucího </w:t>
      </w:r>
      <w:r>
        <w:rPr>
          <w:color w:val="0BC582"/>
        </w:rPr>
        <w:t>týmu zabývajícího se výzkumem AIDS ve výzkumném středisku Walter Reed Army Institute of Research</w:t>
      </w:r>
      <w:r>
        <w:t xml:space="preserve">, nemůže být účinnost </w:t>
      </w:r>
      <w:r>
        <w:rPr>
          <w:color w:val="00587F"/>
        </w:rPr>
        <w:t>vakcíny</w:t>
      </w:r>
      <w:r>
        <w:t xml:space="preserve"> přesně stanovena, dokud nebude v lednu v armádě provedeno </w:t>
      </w:r>
      <w:r>
        <w:rPr>
          <w:color w:val="00587F"/>
        </w:rPr>
        <w:t>její</w:t>
      </w:r>
      <w:r>
        <w:t xml:space="preserve"> rozsáhlé klinické testování. Zpráva </w:t>
      </w:r>
      <w:r>
        <w:rPr>
          <w:color w:val="310106"/>
        </w:rPr>
        <w:t>doktora Redfielda</w:t>
      </w:r>
      <w:r>
        <w:t xml:space="preserve"> o počátečních experimentech </w:t>
      </w:r>
      <w:r>
        <w:rPr>
          <w:color w:val="FEB8C8"/>
        </w:rPr>
        <w:t xml:space="preserve">s očkovacími látkami proti AIDS, </w:t>
      </w:r>
      <w:r>
        <w:rPr>
          <w:color w:val="9E8317"/>
        </w:rPr>
        <w:t>které</w:t>
      </w:r>
      <w:r>
        <w:rPr>
          <w:color w:val="FEB8C8"/>
        </w:rPr>
        <w:t xml:space="preserve"> vyrobila společnost MicroGeneSys Inc. z West Haven v Connecticutu</w:t>
      </w:r>
      <w:r>
        <w:t xml:space="preserve">, byla zveřejněna na pondělním setkání </w:t>
      </w:r>
      <w:r>
        <w:rPr>
          <w:color w:val="01190F"/>
        </w:rPr>
        <w:t>specialistů na výzkum očkovacích látek proti AIDS</w:t>
      </w:r>
      <w:r>
        <w:t xml:space="preserve"> na Floridě. </w:t>
      </w:r>
      <w:r>
        <w:rPr>
          <w:color w:val="00587F"/>
        </w:rPr>
        <w:t>Očkovací látka VaxSyn HIV-1</w:t>
      </w:r>
      <w:r>
        <w:t xml:space="preserve"> byla bezpečně podána </w:t>
      </w:r>
      <w:r>
        <w:rPr>
          <w:color w:val="847D81"/>
        </w:rPr>
        <w:t>čtrnácti lidem</w:t>
      </w:r>
      <w:r>
        <w:t xml:space="preserve">, přičemž u některých </w:t>
      </w:r>
      <w:r>
        <w:rPr>
          <w:color w:val="847D81"/>
        </w:rPr>
        <w:t>z nich</w:t>
      </w:r>
      <w:r>
        <w:t xml:space="preserve"> bylo zaznamenáno podstatné zvýšení určitých protilátek. "Obecně vžitým názorem bylo, že není možné pozměnit imunitní reakci </w:t>
      </w:r>
      <w:r>
        <w:rPr>
          <w:color w:val="58018B"/>
        </w:rPr>
        <w:t>nakaženého jedince</w:t>
      </w:r>
      <w:r>
        <w:t xml:space="preserve">" tím, že bude naočkován syntetickými virovými bílkovinami, řekl </w:t>
      </w:r>
      <w:r>
        <w:rPr>
          <w:color w:val="310106"/>
        </w:rPr>
        <w:t>doktor Redfield</w:t>
      </w:r>
      <w:r>
        <w:t>. "</w:t>
      </w:r>
      <w:r>
        <w:rPr>
          <w:color w:val="B70639"/>
        </w:rPr>
        <w:t>My</w:t>
      </w:r>
      <w:r>
        <w:t xml:space="preserve"> jsme ukázali, že </w:t>
      </w:r>
      <w:r>
        <w:rPr>
          <w:color w:val="703B01"/>
        </w:rPr>
        <w:t>to</w:t>
      </w:r>
      <w:r>
        <w:t xml:space="preserve"> možné je." Řekl, že </w:t>
      </w:r>
      <w:r>
        <w:rPr>
          <w:color w:val="F7F1DF"/>
        </w:rPr>
        <w:t>u některých dobrovolníků</w:t>
      </w:r>
      <w:r>
        <w:t xml:space="preserve"> došlo k vytvoření </w:t>
      </w:r>
      <w:r>
        <w:rPr>
          <w:color w:val="118B8A"/>
        </w:rPr>
        <w:t xml:space="preserve">takových druhů protilátek, </w:t>
      </w:r>
      <w:r>
        <w:rPr>
          <w:color w:val="4AFEFA"/>
        </w:rPr>
        <w:t>které</w:t>
      </w:r>
      <w:r>
        <w:rPr>
          <w:color w:val="118B8A"/>
        </w:rPr>
        <w:t xml:space="preserve"> vznikají v raných fázích AIDS</w:t>
      </w:r>
      <w:r>
        <w:t xml:space="preserve">. Dodal, že </w:t>
      </w:r>
      <w:r>
        <w:rPr>
          <w:color w:val="FCB164"/>
        </w:rPr>
        <w:t xml:space="preserve">další protilátky, </w:t>
      </w:r>
      <w:r>
        <w:rPr>
          <w:color w:val="796EE6"/>
        </w:rPr>
        <w:t>jejichž</w:t>
      </w:r>
      <w:r>
        <w:rPr>
          <w:color w:val="FCB164"/>
        </w:rPr>
        <w:t xml:space="preserve"> vznik byl vyvolán použitím </w:t>
      </w:r>
      <w:r>
        <w:rPr>
          <w:color w:val="000D2C"/>
        </w:rPr>
        <w:t>vakcíny</w:t>
      </w:r>
      <w:r>
        <w:t xml:space="preserve">, se u infikovaných nebo u nemocných jedinců zřídka vyskytují ve větším množství. Jednou ze záhad </w:t>
      </w:r>
      <w:r>
        <w:rPr>
          <w:color w:val="53495F"/>
        </w:rPr>
        <w:t>nemoci AIDS</w:t>
      </w:r>
      <w:r>
        <w:t xml:space="preserve"> zůstává to, proč se stav </w:t>
      </w:r>
      <w:r>
        <w:rPr>
          <w:color w:val="F95475"/>
        </w:rPr>
        <w:t>infikovaných lidí</w:t>
      </w:r>
      <w:r>
        <w:t xml:space="preserve"> zhoršuje i přesto, že produkují velké množství protilátek.</w:t>
      </w:r>
    </w:p>
    <w:p>
      <w:r>
        <w:rPr>
          <w:b/>
        </w:rPr>
        <w:t>Document number 1781</w:t>
      </w:r>
    </w:p>
    <w:p>
      <w:r>
        <w:rPr>
          <w:b/>
        </w:rPr>
        <w:t>Document identifier: wsj2079-001</w:t>
      </w:r>
    </w:p>
    <w:p>
      <w:r>
        <w:rPr>
          <w:color w:val="310106"/>
        </w:rPr>
        <w:t>Společnost Cross &amp; Trecker Corp.</w:t>
      </w:r>
      <w:r>
        <w:t xml:space="preserve"> uvedla, že dosáhla </w:t>
      </w:r>
      <w:r>
        <w:rPr>
          <w:color w:val="04640D"/>
        </w:rPr>
        <w:t xml:space="preserve">dohody ohledně prodeje </w:t>
      </w:r>
      <w:r>
        <w:rPr>
          <w:color w:val="FEFB0A"/>
        </w:rPr>
        <w:t>své</w:t>
      </w:r>
      <w:r>
        <w:rPr>
          <w:color w:val="FB5514"/>
        </w:rPr>
        <w:t xml:space="preserve"> Wiedemannské divize</w:t>
      </w:r>
      <w:r>
        <w:rPr>
          <w:color w:val="04640D"/>
        </w:rPr>
        <w:t xml:space="preserve"> </w:t>
      </w:r>
      <w:r>
        <w:rPr>
          <w:color w:val="E115C0"/>
        </w:rPr>
        <w:t xml:space="preserve">nově založené společnosti Murata Wiedemann Inc., </w:t>
      </w:r>
      <w:r>
        <w:rPr>
          <w:color w:val="00587F"/>
        </w:rPr>
        <w:t>která</w:t>
      </w:r>
      <w:r>
        <w:rPr>
          <w:color w:val="E115C0"/>
        </w:rPr>
        <w:t xml:space="preserve"> je americkou přidruženou společností </w:t>
      </w:r>
      <w:r>
        <w:rPr>
          <w:color w:val="0BC582"/>
        </w:rPr>
        <w:t>společnosti Murata Machinery Ltd. se sídlem v japonském Kjótu</w:t>
      </w:r>
      <w:r>
        <w:t xml:space="preserve">. </w:t>
      </w:r>
      <w:r>
        <w:rPr>
          <w:color w:val="04640D"/>
        </w:rPr>
        <w:t>Dohoda</w:t>
      </w:r>
      <w:r>
        <w:t xml:space="preserve"> rovněž zahrnuje zakoupení švýcarské jednotky </w:t>
      </w:r>
      <w:r>
        <w:rPr>
          <w:color w:val="310106"/>
        </w:rPr>
        <w:t>společnosti Cross &amp; Trecker</w:t>
      </w:r>
      <w:r>
        <w:t xml:space="preserve">, společnosti Warner &amp; Swasey AG, evropskou přidruženou společností </w:t>
      </w:r>
      <w:r>
        <w:rPr>
          <w:color w:val="FEB8C8"/>
        </w:rPr>
        <w:t>společnosti Murata Machinery</w:t>
      </w:r>
      <w:r>
        <w:t xml:space="preserve">. </w:t>
      </w:r>
      <w:r>
        <w:rPr>
          <w:color w:val="310106"/>
        </w:rPr>
        <w:t>Společnost Cross &amp; Trecker</w:t>
      </w:r>
      <w:r>
        <w:t xml:space="preserve"> rovněž prodává </w:t>
      </w:r>
      <w:r>
        <w:rPr>
          <w:color w:val="310106"/>
        </w:rPr>
        <w:t>svůj</w:t>
      </w:r>
      <w:r>
        <w:t xml:space="preserve"> podíl v japonském společném podniku Murata Warner Swasey </w:t>
      </w:r>
      <w:r>
        <w:rPr>
          <w:color w:val="FEB8C8"/>
        </w:rPr>
        <w:t>společnosti Murata Machinery</w:t>
      </w:r>
      <w:r>
        <w:t xml:space="preserve">. </w:t>
      </w:r>
      <w:r>
        <w:rPr>
          <w:color w:val="310106"/>
        </w:rPr>
        <w:t>Společnost Cross &amp; Trecker, výrobce obráběcích strojů z Bloomfield Hills v Michiganu</w:t>
      </w:r>
      <w:r>
        <w:t xml:space="preserve">, uvedla, že čistá cena celé transakce činí 24 milionů dolarů. </w:t>
      </w:r>
      <w:r>
        <w:rPr>
          <w:color w:val="9E8317"/>
        </w:rPr>
        <w:t>Wiedemannská divize</w:t>
      </w:r>
      <w:r>
        <w:t xml:space="preserve"> byla jedním ze tří podniků určených k prodeji </w:t>
      </w:r>
      <w:r>
        <w:rPr>
          <w:color w:val="01190F"/>
        </w:rPr>
        <w:t xml:space="preserve">v rámci programu restrukturalizace </w:t>
      </w:r>
      <w:r>
        <w:rPr>
          <w:color w:val="847D81"/>
        </w:rPr>
        <w:t>společnosti Cross &amp; Trecker</w:t>
      </w:r>
      <w:r>
        <w:rPr>
          <w:color w:val="01190F"/>
        </w:rPr>
        <w:t xml:space="preserve">, </w:t>
      </w:r>
      <w:r>
        <w:rPr>
          <w:color w:val="58018B"/>
        </w:rPr>
        <w:t>který</w:t>
      </w:r>
      <w:r>
        <w:rPr>
          <w:color w:val="01190F"/>
        </w:rPr>
        <w:t xml:space="preserve"> byl představen v červenci</w:t>
      </w:r>
      <w:r>
        <w:t xml:space="preserve">. </w:t>
      </w:r>
      <w:r>
        <w:rPr>
          <w:color w:val="310106"/>
        </w:rPr>
        <w:t>Společnost Cross &amp; Trecker</w:t>
      </w:r>
      <w:r>
        <w:t xml:space="preserve"> uvedla, že v současné době probíhají jednání ohledně prodeje další společnosti, a to společnosti RobertsCorp.</w:t>
      </w:r>
    </w:p>
    <w:p>
      <w:r>
        <w:rPr>
          <w:b/>
        </w:rPr>
        <w:t>Document number 1782</w:t>
      </w:r>
    </w:p>
    <w:p>
      <w:r>
        <w:rPr>
          <w:b/>
        </w:rPr>
        <w:t>Document identifier: wsj2080-001</w:t>
      </w:r>
    </w:p>
    <w:p>
      <w:r>
        <w:t xml:space="preserve">Průměrná úroková sazba na týdenní aukci </w:t>
      </w:r>
      <w:r>
        <w:rPr>
          <w:color w:val="310106"/>
        </w:rPr>
        <w:t>společnosti Citicorp</w:t>
      </w:r>
      <w:r>
        <w:t xml:space="preserve"> s 91 denními obchodními cennými papíry, neboli dlužními úpisy </w:t>
      </w:r>
      <w:r>
        <w:rPr>
          <w:color w:val="310106"/>
        </w:rPr>
        <w:t>společnosti</w:t>
      </w:r>
      <w:r>
        <w:t xml:space="preserve"> ve výši 50 milionů dolarů, klesla z 8483 % </w:t>
      </w:r>
      <w:r>
        <w:rPr>
          <w:color w:val="04640D"/>
        </w:rPr>
        <w:t>v minulém týdnu</w:t>
      </w:r>
      <w:r>
        <w:t xml:space="preserve"> na 8292 %. Byly předloženy nabídky v celkové hodnotě 465 milionů dolarů a přijaté nabídky byly na 8292 %. </w:t>
      </w:r>
      <w:r>
        <w:rPr>
          <w:color w:val="310106"/>
        </w:rPr>
        <w:t>Společnost Citicorp</w:t>
      </w:r>
      <w:r>
        <w:t xml:space="preserve"> rovněž uvedla, že průměrná sazba na aukci s 182 denními obchodními cennými papíry klesla z 81255 % </w:t>
      </w:r>
      <w:r>
        <w:rPr>
          <w:color w:val="04640D"/>
        </w:rPr>
        <w:t>v minulém týdnu</w:t>
      </w:r>
      <w:r>
        <w:t xml:space="preserve"> na 7986 %. Byly předloženy nabídky v celkové hodnotě 415 milionů dolarů a přijaté nabídky byly na 7986 %. </w:t>
      </w:r>
      <w:r>
        <w:rPr>
          <w:color w:val="310106"/>
        </w:rPr>
        <w:t>Tato bankovní holdingová společnost</w:t>
      </w:r>
      <w:r>
        <w:t xml:space="preserve"> nabídne příští úterý další obchodní cenné papíry v hodnotě 50 milionů dolarů v obou splatnostech.</w:t>
      </w:r>
    </w:p>
    <w:p>
      <w:r>
        <w:rPr>
          <w:b/>
        </w:rPr>
        <w:t>Document number 1783</w:t>
      </w:r>
    </w:p>
    <w:p>
      <w:r>
        <w:rPr>
          <w:b/>
        </w:rPr>
        <w:t>Document identifier: wsj2081-001</w:t>
      </w:r>
    </w:p>
    <w:p>
      <w:r>
        <w:rPr>
          <w:color w:val="310106"/>
        </w:rPr>
        <w:t>Společnost Matra S. A.</w:t>
      </w:r>
      <w:r>
        <w:t xml:space="preserve"> uvedla, </w:t>
      </w:r>
      <w:r>
        <w:rPr>
          <w:color w:val="04640D"/>
        </w:rPr>
        <w:t xml:space="preserve">že zisk </w:t>
      </w:r>
      <w:r>
        <w:rPr>
          <w:color w:val="FEFB0A"/>
        </w:rPr>
        <w:t>společnosti</w:t>
      </w:r>
      <w:r>
        <w:rPr>
          <w:color w:val="04640D"/>
        </w:rPr>
        <w:t xml:space="preserve"> </w:t>
      </w:r>
      <w:r>
        <w:rPr>
          <w:color w:val="FB5514"/>
        </w:rPr>
        <w:t xml:space="preserve">za první polovinu </w:t>
      </w:r>
      <w:r>
        <w:rPr>
          <w:color w:val="E115C0"/>
        </w:rPr>
        <w:t>roku 1989</w:t>
      </w:r>
      <w:r>
        <w:rPr>
          <w:color w:val="04640D"/>
        </w:rPr>
        <w:t xml:space="preserve"> vzrostl o 88 %</w:t>
      </w:r>
      <w:r>
        <w:t xml:space="preserve">, a naznačila, že </w:t>
      </w:r>
      <w:r>
        <w:rPr>
          <w:color w:val="310106"/>
        </w:rPr>
        <w:t>její</w:t>
      </w:r>
      <w:r>
        <w:t xml:space="preserve"> předběžné odhady 50% nárůstu tržeb </w:t>
      </w:r>
      <w:r>
        <w:rPr>
          <w:color w:val="00587F"/>
        </w:rPr>
        <w:t>za celý rok 1989</w:t>
      </w:r>
      <w:r>
        <w:t xml:space="preserve"> budou o hodně převýšeny. </w:t>
      </w:r>
      <w:r>
        <w:rPr>
          <w:color w:val="310106"/>
        </w:rPr>
        <w:t>Tato francouzská společnost vyrábějící elektroniku a obranné systémy</w:t>
      </w:r>
      <w:r>
        <w:t xml:space="preserve"> uvedla, že konsolidovaný čistý zisk činil </w:t>
      </w:r>
      <w:r>
        <w:rPr>
          <w:color w:val="0BC582"/>
        </w:rPr>
        <w:t xml:space="preserve">za prvních šest měsíců </w:t>
      </w:r>
      <w:r>
        <w:rPr>
          <w:color w:val="FEB8C8"/>
        </w:rPr>
        <w:t>roku</w:t>
      </w:r>
      <w:r>
        <w:t xml:space="preserve"> 1989244 milionů franků (38.4 milionů dolarů), v porovnání se 130 miliony franky (20.5 milionu dolarů) v odpovídajícím období Provozní zisk vzrostl </w:t>
      </w:r>
      <w:r>
        <w:rPr>
          <w:color w:val="9E8317"/>
        </w:rPr>
        <w:t xml:space="preserve">od první poloviny </w:t>
      </w:r>
      <w:r>
        <w:rPr>
          <w:color w:val="01190F"/>
        </w:rPr>
        <w:t>roku 1988</w:t>
      </w:r>
      <w:r>
        <w:t xml:space="preserve"> o 51 % z 378 milionů na 572 milionů franků. </w:t>
      </w:r>
      <w:r>
        <w:rPr>
          <w:color w:val="310106"/>
        </w:rPr>
        <w:t>Společnost Matra</w:t>
      </w:r>
      <w:r>
        <w:t xml:space="preserve"> uvedla, že </w:t>
      </w:r>
      <w:r>
        <w:rPr>
          <w:color w:val="04640D"/>
        </w:rPr>
        <w:t>výrazný nárůst čistého zisku</w:t>
      </w:r>
      <w:r>
        <w:t xml:space="preserve"> částečně odráží pokles v čisté ztrátě </w:t>
      </w:r>
      <w:r>
        <w:rPr>
          <w:color w:val="310106"/>
        </w:rPr>
        <w:t>společnosti</w:t>
      </w:r>
      <w:r>
        <w:t xml:space="preserve"> z nenávratných položek </w:t>
      </w:r>
      <w:r>
        <w:rPr>
          <w:color w:val="847D81"/>
        </w:rPr>
        <w:t xml:space="preserve">v první polovině </w:t>
      </w:r>
      <w:r>
        <w:rPr>
          <w:color w:val="58018B"/>
        </w:rPr>
        <w:t>tohoto roku</w:t>
      </w:r>
      <w:r>
        <w:t xml:space="preserve"> o 59 milionů franků na 104 milionů franků z loňských 163 milionů. K poklesu došlo rovněž v čistých finančních nákladech </w:t>
      </w:r>
      <w:r>
        <w:rPr>
          <w:color w:val="310106"/>
        </w:rPr>
        <w:t>společnosti</w:t>
      </w:r>
      <w:r>
        <w:t xml:space="preserve">, a to z loňských 50 milionů na 25 milionů franků. Tyto pohyby byly však vykompenzovány prudkým nárůstem plateb daní z příjmů </w:t>
      </w:r>
      <w:r>
        <w:rPr>
          <w:color w:val="310106"/>
        </w:rPr>
        <w:t>společnosti</w:t>
      </w:r>
      <w:r>
        <w:t xml:space="preserve"> z 35 milionů fraků </w:t>
      </w:r>
      <w:r>
        <w:rPr>
          <w:color w:val="9E8317"/>
        </w:rPr>
        <w:t xml:space="preserve">v prvních šesti měsících </w:t>
      </w:r>
      <w:r>
        <w:rPr>
          <w:color w:val="01190F"/>
        </w:rPr>
        <w:t>roku 1988</w:t>
      </w:r>
      <w:r>
        <w:t xml:space="preserve"> na 199 milionů franků. </w:t>
      </w:r>
      <w:r>
        <w:rPr>
          <w:color w:val="310106"/>
        </w:rPr>
        <w:t>Společnost Matra</w:t>
      </w:r>
      <w:r>
        <w:t xml:space="preserve"> uvedla, že </w:t>
      </w:r>
      <w:r>
        <w:rPr>
          <w:color w:val="04640D"/>
        </w:rPr>
        <w:t xml:space="preserve">prudký nárůst příjmů </w:t>
      </w:r>
      <w:r>
        <w:rPr>
          <w:color w:val="B70639"/>
        </w:rPr>
        <w:t>za první pololetí</w:t>
      </w:r>
      <w:r>
        <w:t xml:space="preserve"> je založen na 15% nárůstu z konsolidovaných příjmů z loňských 8.85 miliardy na 10.16 miliardy franků.</w:t>
      </w:r>
    </w:p>
    <w:p>
      <w:r>
        <w:rPr>
          <w:b/>
        </w:rPr>
        <w:t>Document number 1784</w:t>
      </w:r>
    </w:p>
    <w:p>
      <w:r>
        <w:rPr>
          <w:b/>
        </w:rPr>
        <w:t>Document identifier: wsj2082-001</w:t>
      </w:r>
    </w:p>
    <w:p>
      <w:r>
        <w:rPr>
          <w:color w:val="310106"/>
        </w:rPr>
        <w:t>Poslanec Lee Hamilton (D., Ind.</w:t>
      </w:r>
      <w:r>
        <w:t xml:space="preserve">) řekl, že </w:t>
      </w:r>
      <w:r>
        <w:rPr>
          <w:color w:val="04640D"/>
        </w:rPr>
        <w:t>společně s poslancem Byronem Dorganem (D., N. D.</w:t>
      </w:r>
      <w:r>
        <w:t xml:space="preserve">) odstupují </w:t>
      </w:r>
      <w:r>
        <w:rPr>
          <w:color w:val="FEFB0A"/>
        </w:rPr>
        <w:t xml:space="preserve">od </w:t>
      </w:r>
      <w:r>
        <w:rPr>
          <w:color w:val="FB5514"/>
        </w:rPr>
        <w:t>svého</w:t>
      </w:r>
      <w:r>
        <w:rPr>
          <w:color w:val="FEFB0A"/>
        </w:rPr>
        <w:t xml:space="preserve"> návrhu, </w:t>
      </w:r>
      <w:r>
        <w:rPr>
          <w:color w:val="E115C0"/>
        </w:rPr>
        <w:t>který</w:t>
      </w:r>
      <w:r>
        <w:rPr>
          <w:color w:val="FEFB0A"/>
        </w:rPr>
        <w:t xml:space="preserve"> prosazoval, aby</w:t>
      </w:r>
      <w:r>
        <w:t xml:space="preserve"> </w:t>
      </w:r>
      <w:r>
        <w:rPr>
          <w:color w:val="00587F"/>
        </w:rPr>
        <w:t xml:space="preserve">se </w:t>
      </w:r>
      <w:r>
        <w:rPr>
          <w:color w:val="0BC582"/>
        </w:rPr>
        <w:t>ministr financí</w:t>
      </w:r>
      <w:r>
        <w:rPr>
          <w:color w:val="00587F"/>
        </w:rPr>
        <w:t xml:space="preserve"> stal volícím členem </w:t>
      </w:r>
      <w:r>
        <w:rPr>
          <w:color w:val="FEB8C8"/>
        </w:rPr>
        <w:t xml:space="preserve">Federálního rezervního úřadu, </w:t>
      </w:r>
      <w:r>
        <w:rPr>
          <w:color w:val="9E8317"/>
        </w:rPr>
        <w:t>který</w:t>
      </w:r>
      <w:r>
        <w:rPr>
          <w:color w:val="FEB8C8"/>
        </w:rPr>
        <w:t xml:space="preserve"> určuje monetární politiku </w:t>
      </w:r>
      <w:r>
        <w:rPr>
          <w:color w:val="01190F"/>
        </w:rPr>
        <w:t>země</w:t>
      </w:r>
      <w:r>
        <w:t xml:space="preserve">. </w:t>
      </w:r>
      <w:r>
        <w:rPr>
          <w:color w:val="310106"/>
        </w:rPr>
        <w:t>Poslanec Hamilton</w:t>
      </w:r>
      <w:r>
        <w:t xml:space="preserve"> řekl, že </w:t>
      </w:r>
      <w:r>
        <w:rPr>
          <w:color w:val="847D81"/>
        </w:rPr>
        <w:t xml:space="preserve">návrh </w:t>
      </w:r>
      <w:r>
        <w:rPr>
          <w:color w:val="58018B"/>
        </w:rPr>
        <w:t>zákona</w:t>
      </w:r>
      <w:r>
        <w:t xml:space="preserve"> bude značně upraven tak, aby každoročně umožňoval </w:t>
      </w:r>
      <w:r>
        <w:rPr>
          <w:color w:val="B70639"/>
        </w:rPr>
        <w:t xml:space="preserve">dvě jednání </w:t>
      </w:r>
      <w:r>
        <w:rPr>
          <w:color w:val="703B01"/>
        </w:rPr>
        <w:t>mezi</w:t>
      </w:r>
      <w:r>
        <w:rPr>
          <w:color w:val="F7F1DF"/>
        </w:rPr>
        <w:t xml:space="preserve"> federální komisí sledující situaci </w:t>
      </w:r>
      <w:r>
        <w:rPr>
          <w:color w:val="118B8A"/>
        </w:rPr>
        <w:t>na devizovém trhu</w:t>
      </w:r>
      <w:r>
        <w:rPr>
          <w:color w:val="4AFEFA"/>
        </w:rPr>
        <w:t xml:space="preserve"> a </w:t>
      </w:r>
      <w:r>
        <w:rPr>
          <w:color w:val="FCB164"/>
        </w:rPr>
        <w:t>ministrem financí</w:t>
      </w:r>
      <w:r>
        <w:rPr>
          <w:color w:val="4AFEFA"/>
        </w:rPr>
        <w:t xml:space="preserve"> a mezi předsedou </w:t>
      </w:r>
      <w:r>
        <w:rPr>
          <w:color w:val="796EE6"/>
        </w:rPr>
        <w:t>Rady ekonomických poradců</w:t>
      </w:r>
      <w:r>
        <w:rPr>
          <w:color w:val="4AFEFA"/>
        </w:rPr>
        <w:t xml:space="preserve"> a ředitelem Úřadu pro řízení a rozpočet</w:t>
      </w:r>
      <w:r>
        <w:t xml:space="preserve">. </w:t>
      </w:r>
      <w:r>
        <w:rPr>
          <w:color w:val="000D2C"/>
        </w:rPr>
        <w:t>Federální rezervní úřad</w:t>
      </w:r>
      <w:r>
        <w:t xml:space="preserve"> ostře vystupoval </w:t>
      </w:r>
      <w:r>
        <w:rPr>
          <w:color w:val="847D81"/>
        </w:rPr>
        <w:t xml:space="preserve">proti původnímu návrhu </w:t>
      </w:r>
      <w:r>
        <w:rPr>
          <w:color w:val="58018B"/>
        </w:rPr>
        <w:t>zákona</w:t>
      </w:r>
      <w:r>
        <w:rPr>
          <w:color w:val="847D81"/>
        </w:rPr>
        <w:t xml:space="preserve">, </w:t>
      </w:r>
      <w:r>
        <w:rPr>
          <w:color w:val="53495F"/>
        </w:rPr>
        <w:t>který</w:t>
      </w:r>
      <w:r>
        <w:rPr>
          <w:color w:val="847D81"/>
        </w:rPr>
        <w:t xml:space="preserve"> byl veřejně kritizován </w:t>
      </w:r>
      <w:r>
        <w:rPr>
          <w:color w:val="F95475"/>
        </w:rPr>
        <w:t xml:space="preserve">přáteli představitelů </w:t>
      </w:r>
      <w:r>
        <w:rPr>
          <w:color w:val="61FC03"/>
        </w:rPr>
        <w:t>úřadu</w:t>
      </w:r>
      <w:r>
        <w:rPr>
          <w:color w:val="847D81"/>
        </w:rPr>
        <w:t xml:space="preserve"> s cílem podrýt nezávislost </w:t>
      </w:r>
      <w:r>
        <w:rPr>
          <w:color w:val="5D9608"/>
        </w:rPr>
        <w:t>centrální banky</w:t>
      </w:r>
      <w:r>
        <w:t xml:space="preserve">. Nicméně </w:t>
      </w:r>
      <w:r>
        <w:rPr>
          <w:color w:val="DE98FD"/>
        </w:rPr>
        <w:t xml:space="preserve">kritici </w:t>
      </w:r>
      <w:r>
        <w:rPr>
          <w:color w:val="98A088"/>
        </w:rPr>
        <w:t>Federálního úřadu</w:t>
      </w:r>
      <w:r>
        <w:t xml:space="preserve"> nahlíželi </w:t>
      </w:r>
      <w:r>
        <w:rPr>
          <w:color w:val="4F584E"/>
        </w:rPr>
        <w:t>na připravovaný zákon</w:t>
      </w:r>
      <w:r>
        <w:t xml:space="preserve"> jako na opožděnou snahu přivést do vytváření monetární politiky </w:t>
      </w:r>
      <w:r>
        <w:rPr>
          <w:color w:val="248AD0"/>
        </w:rPr>
        <w:t>země</w:t>
      </w:r>
      <w:r>
        <w:t xml:space="preserve"> otevřenost a demokracii. </w:t>
      </w:r>
      <w:r>
        <w:rPr>
          <w:color w:val="310106"/>
        </w:rPr>
        <w:t>Poslanec Hamilton</w:t>
      </w:r>
      <w:r>
        <w:t xml:space="preserve"> řekl, že cílem jednání bude "zlepšení styků, komunikace a součinnosti </w:t>
      </w:r>
      <w:r>
        <w:rPr>
          <w:color w:val="5C5300"/>
        </w:rPr>
        <w:t>mezi</w:t>
      </w:r>
      <w:r>
        <w:t xml:space="preserve"> výkonnou mocí a </w:t>
      </w:r>
      <w:r>
        <w:rPr>
          <w:color w:val="9F6551"/>
        </w:rPr>
        <w:t>Federálním rezervním úřadem</w:t>
      </w:r>
      <w:r>
        <w:t xml:space="preserve">." </w:t>
      </w:r>
      <w:r>
        <w:rPr>
          <w:color w:val="BCFEC6"/>
        </w:rPr>
        <w:t xml:space="preserve">Předseda </w:t>
      </w:r>
      <w:r>
        <w:rPr>
          <w:color w:val="932C70"/>
        </w:rPr>
        <w:t>Federálního úřadu</w:t>
      </w:r>
      <w:r>
        <w:rPr>
          <w:color w:val="BCFEC6"/>
        </w:rPr>
        <w:t xml:space="preserve"> Alan Greenspan</w:t>
      </w:r>
      <w:r>
        <w:t xml:space="preserve"> pravidelně chodí na obědy s ministrem financí Nicholasem Bradym a často hovoří s vedoucím rozpočtového oddělení Richardem Darmanem a s předsedou </w:t>
      </w:r>
      <w:r>
        <w:rPr>
          <w:color w:val="2B1B04"/>
        </w:rPr>
        <w:t>Rady ekonomických poradců</w:t>
      </w:r>
      <w:r>
        <w:t xml:space="preserve"> Michaelem Boskinem. Nebývá zvykem, aby se řídící pracovníci běžně scházeli se všemi členy </w:t>
      </w:r>
      <w:r>
        <w:rPr>
          <w:color w:val="B5AFC4"/>
        </w:rPr>
        <w:t xml:space="preserve">komise, </w:t>
      </w:r>
      <w:r>
        <w:rPr>
          <w:color w:val="D4C67A"/>
        </w:rPr>
        <w:t>která</w:t>
      </w:r>
      <w:r>
        <w:rPr>
          <w:color w:val="B5AFC4"/>
        </w:rPr>
        <w:t xml:space="preserve"> sleduje situaci </w:t>
      </w:r>
      <w:r>
        <w:rPr>
          <w:color w:val="AE7AA1"/>
        </w:rPr>
        <w:t>na devizovém trhu</w:t>
      </w:r>
      <w:r>
        <w:t>.</w:t>
      </w:r>
    </w:p>
    <w:p>
      <w:r>
        <w:rPr>
          <w:b/>
        </w:rPr>
        <w:t>Document number 1785</w:t>
      </w:r>
    </w:p>
    <w:p>
      <w:r>
        <w:rPr>
          <w:b/>
        </w:rPr>
        <w:t>Document identifier: wsj2083-001</w:t>
      </w:r>
    </w:p>
    <w:p>
      <w:r>
        <w:rPr>
          <w:color w:val="310106"/>
        </w:rPr>
        <w:t>Společnost B. F. Goodrich Co.</w:t>
      </w:r>
      <w:r>
        <w:t xml:space="preserve"> uvedla, že zisky </w:t>
      </w:r>
      <w:r>
        <w:rPr>
          <w:color w:val="04640D"/>
        </w:rPr>
        <w:t>za třetí čtvrtletí</w:t>
      </w:r>
      <w:r>
        <w:t xml:space="preserve"> klesly o 34 % v důsledku nižších cen </w:t>
      </w:r>
      <w:r>
        <w:rPr>
          <w:color w:val="FEFB0A"/>
        </w:rPr>
        <w:t xml:space="preserve">za polyvinylchloridové materiály, </w:t>
      </w:r>
      <w:r>
        <w:rPr>
          <w:color w:val="FB5514"/>
        </w:rPr>
        <w:t>které</w:t>
      </w:r>
      <w:r>
        <w:rPr>
          <w:color w:val="FEFB0A"/>
        </w:rPr>
        <w:t xml:space="preserve"> tvoří základ činnosti </w:t>
      </w:r>
      <w:r>
        <w:rPr>
          <w:color w:val="E115C0"/>
        </w:rPr>
        <w:t>společnosti</w:t>
      </w:r>
      <w:r>
        <w:t xml:space="preserve">. Čistý zisk poklesl z loňských 60.7 miliónů dolarů, nebo-li 2.32 dolaru za akcii, na 40.1 miliónů dolarů, nebo-li 1.50 dolaru za akcii. Objem prodeje </w:t>
      </w:r>
      <w:r>
        <w:rPr>
          <w:color w:val="04640D"/>
        </w:rPr>
        <w:t>toto čtvrtletí</w:t>
      </w:r>
      <w:r>
        <w:t xml:space="preserve"> klesl o 2.7 % z 618.1 miliónů na 601.3 miliónů dolarů. </w:t>
      </w:r>
      <w:r>
        <w:rPr>
          <w:color w:val="00587F"/>
        </w:rPr>
        <w:t>Polyvinylchloridová výrobní kapacita "převýšila poptávku</w:t>
      </w:r>
      <w:r>
        <w:t xml:space="preserve"> a důsledkem </w:t>
      </w:r>
      <w:r>
        <w:rPr>
          <w:color w:val="00587F"/>
        </w:rPr>
        <w:t>toho</w:t>
      </w:r>
      <w:r>
        <w:t xml:space="preserve"> zaznamenáváme snížené marže," řekl </w:t>
      </w:r>
      <w:r>
        <w:rPr>
          <w:color w:val="0BC582"/>
        </w:rPr>
        <w:t xml:space="preserve">John D. Ong, prezident správní rady a výkonný ředitel </w:t>
      </w:r>
      <w:r>
        <w:rPr>
          <w:color w:val="FEB8C8"/>
        </w:rPr>
        <w:t>společnosti</w:t>
      </w:r>
      <w:r>
        <w:t xml:space="preserve">. Řekl, že ceny </w:t>
      </w:r>
      <w:r>
        <w:rPr>
          <w:color w:val="9E8317"/>
        </w:rPr>
        <w:t>za univerzální polyvinylchloridové pryskyřice</w:t>
      </w:r>
      <w:r>
        <w:t xml:space="preserve"> klesly od prosince </w:t>
      </w:r>
      <w:r>
        <w:rPr>
          <w:color w:val="01190F"/>
        </w:rPr>
        <w:t>loňského roku</w:t>
      </w:r>
      <w:r>
        <w:t xml:space="preserve"> o více než 15 %. </w:t>
      </w:r>
      <w:r>
        <w:rPr>
          <w:color w:val="9E8317"/>
        </w:rPr>
        <w:t>Tyto syntetické pryskyřice</w:t>
      </w:r>
      <w:r>
        <w:t xml:space="preserve"> jsou součástí celé řady materiálů včetně izolací domů, potrubí a elektrických drátů. Odvětví </w:t>
      </w:r>
      <w:r>
        <w:rPr>
          <w:color w:val="310106"/>
        </w:rPr>
        <w:t>společnosti Goodrich</w:t>
      </w:r>
      <w:r>
        <w:t xml:space="preserve"> produkující vinylové výrobky zaznamenalo čtvrtletní provozní zisk v hodnotě </w:t>
      </w:r>
      <w:r>
        <w:rPr>
          <w:color w:val="847D81"/>
        </w:rPr>
        <w:t>24.3 miliónů dolarů</w:t>
      </w:r>
      <w:r>
        <w:t xml:space="preserve">, </w:t>
      </w:r>
      <w:r>
        <w:rPr>
          <w:color w:val="847D81"/>
        </w:rPr>
        <w:t>což</w:t>
      </w:r>
      <w:r>
        <w:t xml:space="preserve"> je o více než polovinu méně než </w:t>
      </w:r>
      <w:r>
        <w:rPr>
          <w:color w:val="58018B"/>
        </w:rPr>
        <w:t xml:space="preserve">za stejné čtvrtletí </w:t>
      </w:r>
      <w:r>
        <w:rPr>
          <w:color w:val="B70639"/>
        </w:rPr>
        <w:t>loňského roku</w:t>
      </w:r>
      <w:r>
        <w:rPr>
          <w:color w:val="58018B"/>
        </w:rPr>
        <w:t xml:space="preserve">, </w:t>
      </w:r>
      <w:r>
        <w:rPr>
          <w:color w:val="703B01"/>
        </w:rPr>
        <w:t>kdy</w:t>
      </w:r>
      <w:r>
        <w:rPr>
          <w:color w:val="58018B"/>
        </w:rPr>
        <w:t xml:space="preserve"> provozní zisk činil 64.1 miliónů dolarů</w:t>
      </w:r>
      <w:r>
        <w:t xml:space="preserve">. Úsek vyrábějící speciální chemikálie </w:t>
      </w:r>
      <w:r>
        <w:rPr>
          <w:color w:val="04640D"/>
        </w:rPr>
        <w:t>za třetí čtvrtletí</w:t>
      </w:r>
      <w:r>
        <w:t xml:space="preserve"> zaznamenal nepatrný pokles provozního zisku z 24.9 miliónů na 24.3 miliónů dolarů. Ale </w:t>
      </w:r>
      <w:r>
        <w:rPr>
          <w:color w:val="F7F1DF"/>
        </w:rPr>
        <w:t>provozní zisk z leteckých a kosmických produktů</w:t>
      </w:r>
      <w:r>
        <w:t xml:space="preserve"> vzrostl téměř o 50 %, a to z 10.1 miliónů na 15 miliónů dolarů. Při obchodování na Neyorské burze cenných papírů, poklesla hodnota akcií </w:t>
      </w:r>
      <w:r>
        <w:rPr>
          <w:color w:val="310106"/>
        </w:rPr>
        <w:t>ohijské společnosti Akron</w:t>
      </w:r>
      <w:r>
        <w:t xml:space="preserve"> o 1375 dolaru na 49125 dolarů.</w:t>
      </w:r>
    </w:p>
    <w:p>
      <w:r>
        <w:rPr>
          <w:b/>
        </w:rPr>
        <w:t>Document number 1786</w:t>
      </w:r>
    </w:p>
    <w:p>
      <w:r>
        <w:rPr>
          <w:b/>
        </w:rPr>
        <w:t>Document identifier: wsj2084-001</w:t>
      </w:r>
    </w:p>
    <w:p>
      <w:r>
        <w:rPr>
          <w:color w:val="310106"/>
        </w:rPr>
        <w:t xml:space="preserve">Zástupci </w:t>
      </w:r>
      <w:r>
        <w:rPr>
          <w:color w:val="04640D"/>
        </w:rPr>
        <w:t>koncernu Fiat S.p. A., předního italského průmyslového podniku</w:t>
      </w:r>
      <w:r>
        <w:t xml:space="preserve">, uvedli, </w:t>
      </w:r>
      <w:r>
        <w:rPr>
          <w:color w:val="FEFB0A"/>
        </w:rPr>
        <w:t xml:space="preserve">že </w:t>
      </w:r>
      <w:r>
        <w:rPr>
          <w:color w:val="FB5514"/>
        </w:rPr>
        <w:t>společnost Fiat</w:t>
      </w:r>
      <w:r>
        <w:rPr>
          <w:color w:val="FEFB0A"/>
        </w:rPr>
        <w:t xml:space="preserve"> jedná </w:t>
      </w:r>
      <w:r>
        <w:rPr>
          <w:color w:val="E115C0"/>
        </w:rPr>
        <w:t>o konkrétních plánech</w:t>
      </w:r>
      <w:r>
        <w:rPr>
          <w:color w:val="FEFB0A"/>
        </w:rPr>
        <w:t xml:space="preserve"> </w:t>
      </w:r>
      <w:r>
        <w:rPr>
          <w:color w:val="00587F"/>
        </w:rPr>
        <w:t>se západoněmeckou společností Daimler-Benz</w:t>
      </w:r>
      <w:r>
        <w:rPr>
          <w:color w:val="FEFB0A"/>
        </w:rPr>
        <w:t xml:space="preserve"> </w:t>
      </w:r>
      <w:r>
        <w:rPr>
          <w:color w:val="0BC582"/>
        </w:rPr>
        <w:t>o sérii projektů v letecké a kosmické oblasti</w:t>
      </w:r>
      <w:r>
        <w:t xml:space="preserve">. Avšak </w:t>
      </w:r>
      <w:r>
        <w:rPr>
          <w:color w:val="310106"/>
        </w:rPr>
        <w:t xml:space="preserve">zástupci </w:t>
      </w:r>
      <w:r>
        <w:rPr>
          <w:color w:val="04640D"/>
        </w:rPr>
        <w:t>koncernu</w:t>
      </w:r>
      <w:r>
        <w:t xml:space="preserve"> rovněž uvedli, že je příliš brzo </w:t>
      </w:r>
      <w:r>
        <w:rPr>
          <w:color w:val="FEB8C8"/>
        </w:rPr>
        <w:t xml:space="preserve">na odhalení podstaty a charakteru </w:t>
      </w:r>
      <w:r>
        <w:rPr>
          <w:color w:val="9E8317"/>
        </w:rPr>
        <w:t>navrhovaných projektů</w:t>
      </w:r>
      <w:r>
        <w:rPr>
          <w:color w:val="FEB8C8"/>
        </w:rPr>
        <w:t xml:space="preserve"> a na usuzování, </w:t>
      </w:r>
      <w:r>
        <w:rPr>
          <w:color w:val="01190F"/>
        </w:rPr>
        <w:t>kdy</w:t>
      </w:r>
      <w:r>
        <w:rPr>
          <w:color w:val="FEB8C8"/>
        </w:rPr>
        <w:t xml:space="preserve"> </w:t>
      </w:r>
      <w:r>
        <w:rPr>
          <w:color w:val="847D81"/>
        </w:rPr>
        <w:t>tato jednání</w:t>
      </w:r>
      <w:r>
        <w:rPr>
          <w:color w:val="FEB8C8"/>
        </w:rPr>
        <w:t xml:space="preserve"> skončí</w:t>
      </w:r>
      <w:r>
        <w:t xml:space="preserve">. </w:t>
      </w:r>
      <w:r>
        <w:rPr>
          <w:color w:val="58018B"/>
        </w:rPr>
        <w:t xml:space="preserve">Předseda </w:t>
      </w:r>
      <w:r>
        <w:rPr>
          <w:color w:val="B70639"/>
        </w:rPr>
        <w:t>společnosti Daimler-Benz</w:t>
      </w:r>
      <w:r>
        <w:rPr>
          <w:color w:val="58018B"/>
        </w:rPr>
        <w:t xml:space="preserve"> Edzard Reuter</w:t>
      </w:r>
      <w:r>
        <w:t xml:space="preserve"> sdělil italskému deníku Il Sole 24 Ore, že jednání probíhají mezi leteckými a kosmickými odděleními </w:t>
      </w:r>
      <w:r>
        <w:rPr>
          <w:color w:val="703B01"/>
        </w:rPr>
        <w:t>obou společností</w:t>
      </w:r>
      <w:r>
        <w:t xml:space="preserve">. Mluvčí </w:t>
      </w:r>
      <w:r>
        <w:rPr>
          <w:color w:val="F7F1DF"/>
        </w:rPr>
        <w:t>koncernu Fiat</w:t>
      </w:r>
      <w:r>
        <w:t xml:space="preserve"> uvedla: "Přestože </w:t>
      </w:r>
      <w:r>
        <w:rPr>
          <w:color w:val="F7F1DF"/>
        </w:rPr>
        <w:t>nás</w:t>
      </w:r>
      <w:r>
        <w:t xml:space="preserve"> komentáře </w:t>
      </w:r>
      <w:r>
        <w:rPr>
          <w:color w:val="58018B"/>
        </w:rPr>
        <w:t>pana Reutera</w:t>
      </w:r>
      <w:r>
        <w:t xml:space="preserve"> velice těší, v současné době neprobíhají žádná jednání týkající se automobilového průmyslu." </w:t>
      </w:r>
      <w:r>
        <w:rPr>
          <w:color w:val="58018B"/>
        </w:rPr>
        <w:t>Pan Reuter</w:t>
      </w:r>
      <w:r>
        <w:t xml:space="preserve"> v rozhovoru prozradil, že uvažuje zejména o spolupráci v oblasti nákladních automobilů, ale dodal: "Z dlouhodobého hlediska nevylučuji, že by se </w:t>
      </w:r>
      <w:r>
        <w:rPr>
          <w:color w:val="703B01"/>
        </w:rPr>
        <w:t>naše</w:t>
      </w:r>
      <w:r>
        <w:t xml:space="preserve"> spolupráce mohla týkat i osobních vozů." </w:t>
      </w:r>
      <w:r>
        <w:rPr>
          <w:color w:val="118B8A"/>
        </w:rPr>
        <w:t>Roberto Morelli, italský analytik londýnské společnosti County Natwest Securities</w:t>
      </w:r>
      <w:r>
        <w:t xml:space="preserve">, maje na mysli jednání zmiňovaná </w:t>
      </w:r>
      <w:r>
        <w:rPr>
          <w:color w:val="58018B"/>
        </w:rPr>
        <w:t>panem Reuterem</w:t>
      </w:r>
      <w:r>
        <w:t xml:space="preserve"> a nejistotu panující na světových burzách tento týden uvedl, že "v současné době takovéto zprávy trh neovlivňují."</w:t>
      </w:r>
    </w:p>
    <w:p>
      <w:r>
        <w:rPr>
          <w:b/>
        </w:rPr>
        <w:t>Document number 1787</w:t>
      </w:r>
    </w:p>
    <w:p>
      <w:r>
        <w:rPr>
          <w:b/>
        </w:rPr>
        <w:t>Document identifier: wsj2085-001</w:t>
      </w:r>
    </w:p>
    <w:p>
      <w:r>
        <w:rPr>
          <w:color w:val="310106"/>
        </w:rPr>
        <w:t>Paul Tanner</w:t>
      </w:r>
      <w:r>
        <w:t xml:space="preserve"> byl jmenován prezidentem správní rady, generálním ředitelem a předsedou </w:t>
      </w:r>
      <w:r>
        <w:rPr>
          <w:color w:val="04640D"/>
        </w:rPr>
        <w:t>této společnosti pro těžbu ropy a zemního plynu</w:t>
      </w:r>
      <w:r>
        <w:t xml:space="preserve">. Je nástupcem </w:t>
      </w:r>
      <w:r>
        <w:rPr>
          <w:color w:val="FEFB0A"/>
        </w:rPr>
        <w:t xml:space="preserve">Johna A. Boudreaua, </w:t>
      </w:r>
      <w:r>
        <w:rPr>
          <w:color w:val="FB5514"/>
        </w:rPr>
        <w:t>který</w:t>
      </w:r>
      <w:r>
        <w:rPr>
          <w:color w:val="FEFB0A"/>
        </w:rPr>
        <w:t xml:space="preserve"> z osobních důvodů odstoupil</w:t>
      </w:r>
      <w:r>
        <w:t xml:space="preserve">. </w:t>
      </w:r>
      <w:r>
        <w:rPr>
          <w:color w:val="310106"/>
        </w:rPr>
        <w:t>Pan Tanner</w:t>
      </w:r>
      <w:r>
        <w:t xml:space="preserve"> byl generálním ředitelem dceřinné společnosti </w:t>
      </w:r>
      <w:r>
        <w:rPr>
          <w:color w:val="04640D"/>
        </w:rPr>
        <w:t>koncernu Penn Pacific ' s National Southwest Capital Group</w:t>
      </w:r>
      <w:r>
        <w:t xml:space="preserve">. </w:t>
      </w:r>
      <w:r>
        <w:rPr>
          <w:color w:val="FEFB0A"/>
        </w:rPr>
        <w:t>Pan Boudreau</w:t>
      </w:r>
      <w:r>
        <w:t xml:space="preserve"> zůstane zaměstnán </w:t>
      </w:r>
      <w:r>
        <w:rPr>
          <w:color w:val="04640D"/>
        </w:rPr>
        <w:t>u koncernu Penn Pacifik</w:t>
      </w:r>
      <w:r>
        <w:t xml:space="preserve"> jako ředitel a člen výkonné rady. </w:t>
      </w:r>
      <w:r>
        <w:rPr>
          <w:color w:val="04640D"/>
        </w:rPr>
        <w:t>Společnost</w:t>
      </w:r>
      <w:r>
        <w:t xml:space="preserve"> uvedla, že rovněž souhlasil s funkcí generálního ředitele </w:t>
      </w:r>
      <w:r>
        <w:rPr>
          <w:color w:val="E115C0"/>
        </w:rPr>
        <w:t xml:space="preserve">nové dceřinné společnosti, </w:t>
      </w:r>
      <w:r>
        <w:rPr>
          <w:color w:val="00587F"/>
        </w:rPr>
        <w:t>která</w:t>
      </w:r>
      <w:r>
        <w:rPr>
          <w:color w:val="E115C0"/>
        </w:rPr>
        <w:t xml:space="preserve"> umožní zisk dalších přírůstků</w:t>
      </w:r>
      <w:r>
        <w:t>.</w:t>
      </w:r>
    </w:p>
    <w:p>
      <w:r>
        <w:rPr>
          <w:b/>
        </w:rPr>
        <w:t>Document number 1788</w:t>
      </w:r>
    </w:p>
    <w:p>
      <w:r>
        <w:rPr>
          <w:b/>
        </w:rPr>
        <w:t>Document identifier: wsj2086-001</w:t>
      </w:r>
    </w:p>
    <w:p>
      <w:r>
        <w:rPr>
          <w:color w:val="310106"/>
        </w:rPr>
        <w:t xml:space="preserve">Navzdory snaze </w:t>
      </w:r>
      <w:r>
        <w:rPr>
          <w:color w:val="04640D"/>
        </w:rPr>
        <w:t>postrašených investorů</w:t>
      </w:r>
      <w:r>
        <w:rPr>
          <w:color w:val="310106"/>
        </w:rPr>
        <w:t xml:space="preserve"> vzdát se </w:t>
      </w:r>
      <w:r>
        <w:rPr>
          <w:color w:val="FEFB0A"/>
        </w:rPr>
        <w:t>akcií nabízených na odkoupení při převzetí firmy</w:t>
      </w:r>
      <w:r>
        <w:rPr>
          <w:color w:val="310106"/>
        </w:rPr>
        <w:t xml:space="preserve">, měli by </w:t>
      </w:r>
      <w:r>
        <w:rPr>
          <w:color w:val="FB5514"/>
        </w:rPr>
        <w:t>si</w:t>
      </w:r>
      <w:r>
        <w:rPr>
          <w:color w:val="310106"/>
        </w:rPr>
        <w:t xml:space="preserve"> </w:t>
      </w:r>
      <w:r>
        <w:rPr>
          <w:color w:val="FB5514"/>
        </w:rPr>
        <w:t>investoři</w:t>
      </w:r>
      <w:r>
        <w:rPr>
          <w:color w:val="310106"/>
        </w:rPr>
        <w:t xml:space="preserve"> akcie </w:t>
      </w:r>
      <w:r>
        <w:rPr>
          <w:color w:val="E115C0"/>
        </w:rPr>
        <w:t>společnosti Jaguár</w:t>
      </w:r>
      <w:r>
        <w:rPr>
          <w:color w:val="310106"/>
        </w:rPr>
        <w:t xml:space="preserve"> ponechat</w:t>
      </w:r>
      <w:r>
        <w:t xml:space="preserve">. </w:t>
      </w:r>
      <w:r>
        <w:rPr>
          <w:color w:val="310106"/>
        </w:rPr>
        <w:t>Takto</w:t>
      </w:r>
      <w:r>
        <w:t xml:space="preserve"> zde vidí situaci </w:t>
      </w:r>
      <w:r>
        <w:rPr>
          <w:color w:val="00587F"/>
        </w:rPr>
        <w:t xml:space="preserve">někteří analytikové, </w:t>
      </w:r>
      <w:r>
        <w:rPr>
          <w:color w:val="0BC582"/>
        </w:rPr>
        <w:t>kteří</w:t>
      </w:r>
      <w:r>
        <w:rPr>
          <w:color w:val="00587F"/>
        </w:rPr>
        <w:t xml:space="preserve"> se domnívají, že </w:t>
      </w:r>
      <w:r>
        <w:rPr>
          <w:color w:val="FEB8C8"/>
        </w:rPr>
        <w:t>o britského předního výrobce luxusních automobilů</w:t>
      </w:r>
      <w:r>
        <w:rPr>
          <w:color w:val="00587F"/>
        </w:rPr>
        <w:t xml:space="preserve"> budou mít zájem </w:t>
      </w:r>
      <w:r>
        <w:rPr>
          <w:color w:val="9E8317"/>
        </w:rPr>
        <w:t>dva americké automobilové koncerny</w:t>
      </w:r>
      <w:r>
        <w:t xml:space="preserve">. </w:t>
      </w:r>
      <w:r>
        <w:rPr>
          <w:color w:val="01190F"/>
        </w:rPr>
        <w:t>Společnost Ford Motor</w:t>
      </w:r>
      <w:r>
        <w:t xml:space="preserve"> </w:t>
      </w:r>
      <w:r>
        <w:rPr>
          <w:color w:val="847D81"/>
        </w:rPr>
        <w:t>včera</w:t>
      </w:r>
      <w:r>
        <w:t xml:space="preserve"> oznámila, že zvedla </w:t>
      </w:r>
      <w:r>
        <w:rPr>
          <w:color w:val="01190F"/>
        </w:rPr>
        <w:t>svůj</w:t>
      </w:r>
      <w:r>
        <w:t xml:space="preserve"> podíl </w:t>
      </w:r>
      <w:r>
        <w:rPr>
          <w:color w:val="58018B"/>
        </w:rPr>
        <w:t>ve společnosti Jaguár</w:t>
      </w:r>
      <w:r>
        <w:t xml:space="preserve"> z 5 na 10.4 %. </w:t>
      </w:r>
      <w:r>
        <w:rPr>
          <w:color w:val="B70639"/>
        </w:rPr>
        <w:t xml:space="preserve">Jak </w:t>
      </w:r>
      <w:r>
        <w:rPr>
          <w:color w:val="703B01"/>
        </w:rPr>
        <w:t>společnost Ford</w:t>
      </w:r>
      <w:r>
        <w:rPr>
          <w:color w:val="B70639"/>
        </w:rPr>
        <w:t xml:space="preserve">, tak </w:t>
      </w:r>
      <w:r>
        <w:rPr>
          <w:color w:val="F7F1DF"/>
        </w:rPr>
        <w:t>její</w:t>
      </w:r>
      <w:r>
        <w:rPr>
          <w:color w:val="118B8A"/>
        </w:rPr>
        <w:t xml:space="preserve"> konkurent společnost General Motors (GM</w:t>
      </w:r>
      <w:r>
        <w:t xml:space="preserve">), se v poslední době zaměřily na získání minoritních podílů </w:t>
      </w:r>
      <w:r>
        <w:rPr>
          <w:color w:val="58018B"/>
        </w:rPr>
        <w:t>v této britské společnosti</w:t>
      </w:r>
      <w:r>
        <w:t xml:space="preserve">. Poslední krok </w:t>
      </w:r>
      <w:r>
        <w:rPr>
          <w:color w:val="01190F"/>
        </w:rPr>
        <w:t>společnosti Ford</w:t>
      </w:r>
      <w:r>
        <w:t xml:space="preserve"> zvyšuje tlak </w:t>
      </w:r>
      <w:r>
        <w:rPr>
          <w:color w:val="4AFEFA"/>
        </w:rPr>
        <w:t>na společnost GM</w:t>
      </w:r>
      <w:r>
        <w:t xml:space="preserve">, aby ukončila právě probíhající jednání se zástupci </w:t>
      </w:r>
      <w:r>
        <w:rPr>
          <w:color w:val="58018B"/>
        </w:rPr>
        <w:t>společnosti Jaguár</w:t>
      </w:r>
      <w:r>
        <w:t xml:space="preserve">. Podle dobře informovaných jedinců je pravděpodobné, </w:t>
      </w:r>
      <w:r>
        <w:rPr>
          <w:color w:val="FCB164"/>
        </w:rPr>
        <w:t xml:space="preserve">že </w:t>
      </w:r>
      <w:r>
        <w:rPr>
          <w:color w:val="796EE6"/>
        </w:rPr>
        <w:t>společnost GM</w:t>
      </w:r>
      <w:r>
        <w:rPr>
          <w:color w:val="FCB164"/>
        </w:rPr>
        <w:t xml:space="preserve"> dosáhne během dvou týdnů uzavření </w:t>
      </w:r>
      <w:r>
        <w:rPr>
          <w:color w:val="000D2C"/>
        </w:rPr>
        <w:t xml:space="preserve">smlouvy </w:t>
      </w:r>
      <w:r>
        <w:rPr>
          <w:color w:val="53495F"/>
        </w:rPr>
        <w:t>o vzájemné spolupráci</w:t>
      </w:r>
      <w:r>
        <w:rPr>
          <w:color w:val="000D2C"/>
        </w:rPr>
        <w:t xml:space="preserve">, </w:t>
      </w:r>
      <w:r>
        <w:rPr>
          <w:color w:val="F95475"/>
        </w:rPr>
        <w:t>o níž</w:t>
      </w:r>
      <w:r>
        <w:rPr>
          <w:color w:val="000D2C"/>
        </w:rPr>
        <w:t xml:space="preserve"> usilovala</w:t>
      </w:r>
      <w:r>
        <w:t xml:space="preserve">. </w:t>
      </w:r>
      <w:r>
        <w:rPr>
          <w:color w:val="FCB164"/>
        </w:rPr>
        <w:t>V tom případě</w:t>
      </w:r>
      <w:r>
        <w:t xml:space="preserve"> mohou investoři zažít těžké chvíle. Vítěz </w:t>
      </w:r>
      <w:r>
        <w:rPr>
          <w:color w:val="61FC03"/>
        </w:rPr>
        <w:t xml:space="preserve">v soutěži </w:t>
      </w:r>
      <w:r>
        <w:rPr>
          <w:color w:val="5D9608"/>
        </w:rPr>
        <w:t>o společnost Jaguár</w:t>
      </w:r>
      <w:r>
        <w:t xml:space="preserve"> nemusí být znám až </w:t>
      </w:r>
      <w:r>
        <w:rPr>
          <w:color w:val="DE98FD"/>
        </w:rPr>
        <w:t xml:space="preserve">do konce příštího roku, </w:t>
      </w:r>
      <w:r>
        <w:rPr>
          <w:color w:val="98A088"/>
        </w:rPr>
        <w:t>kdy</w:t>
      </w:r>
      <w:r>
        <w:rPr>
          <w:color w:val="DE98FD"/>
        </w:rPr>
        <w:t xml:space="preserve"> vyprší </w:t>
      </w:r>
      <w:r>
        <w:rPr>
          <w:color w:val="4F584E"/>
        </w:rPr>
        <w:t xml:space="preserve">nařízení </w:t>
      </w:r>
      <w:r>
        <w:rPr>
          <w:color w:val="248AD0"/>
        </w:rPr>
        <w:t>britské vlády</w:t>
      </w:r>
      <w:r>
        <w:rPr>
          <w:color w:val="4F584E"/>
        </w:rPr>
        <w:t xml:space="preserve"> omezující </w:t>
      </w:r>
      <w:r>
        <w:rPr>
          <w:color w:val="5C5300"/>
        </w:rPr>
        <w:t>převzetí firem</w:t>
      </w:r>
      <w:r>
        <w:t xml:space="preserve">. </w:t>
      </w:r>
      <w:r>
        <w:rPr>
          <w:color w:val="9F6551"/>
        </w:rPr>
        <w:t>Tato omezení</w:t>
      </w:r>
      <w:r>
        <w:t xml:space="preserve"> nedovolují </w:t>
      </w:r>
      <w:r>
        <w:rPr>
          <w:color w:val="BCFEC6"/>
        </w:rPr>
        <w:t>kupujícím</w:t>
      </w:r>
      <w:r>
        <w:t xml:space="preserve"> </w:t>
      </w:r>
      <w:r>
        <w:rPr>
          <w:color w:val="932C70"/>
        </w:rPr>
        <w:t xml:space="preserve">bez povolení zakoupit více než 15 % z akcií </w:t>
      </w:r>
      <w:r>
        <w:rPr>
          <w:color w:val="2B1B04"/>
        </w:rPr>
        <w:t>společnosti Jaguár</w:t>
      </w:r>
      <w:r>
        <w:t xml:space="preserve">. </w:t>
      </w:r>
      <w:r>
        <w:rPr>
          <w:color w:val="B5AFC4"/>
        </w:rPr>
        <w:t xml:space="preserve">Londýnský analytik </w:t>
      </w:r>
      <w:r>
        <w:rPr>
          <w:color w:val="D4C67A"/>
        </w:rPr>
        <w:t>společnosti Shearson Lehman Hutton</w:t>
      </w:r>
      <w:r>
        <w:rPr>
          <w:color w:val="B5AFC4"/>
        </w:rPr>
        <w:t xml:space="preserve"> Christopher Will</w:t>
      </w:r>
      <w:r>
        <w:t xml:space="preserve"> říká: " </w:t>
      </w:r>
      <w:r>
        <w:rPr>
          <w:color w:val="61FC03"/>
        </w:rPr>
        <w:t>Toto</w:t>
      </w:r>
      <w:r>
        <w:t xml:space="preserve"> je mimořádně starý boj o převzetí </w:t>
      </w:r>
      <w:r>
        <w:rPr>
          <w:color w:val="58018B"/>
        </w:rPr>
        <w:t>jedné firmy</w:t>
      </w:r>
      <w:r>
        <w:t xml:space="preserve">." Americké vkladní stvrzenky </w:t>
      </w:r>
      <w:r>
        <w:rPr>
          <w:color w:val="58018B"/>
        </w:rPr>
        <w:t>společnosti Jaguár</w:t>
      </w:r>
      <w:r>
        <w:t xml:space="preserve"> </w:t>
      </w:r>
      <w:r>
        <w:rPr>
          <w:color w:val="847D81"/>
        </w:rPr>
        <w:t>včera</w:t>
      </w:r>
      <w:r>
        <w:t xml:space="preserve"> na medvědím trhu vzrostly o 3/8 na 10 3/8. Americké vkladní stvrzenky </w:t>
      </w:r>
      <w:r>
        <w:rPr>
          <w:color w:val="58018B"/>
        </w:rPr>
        <w:t>společnosti Jaguár</w:t>
      </w:r>
      <w:r>
        <w:t xml:space="preserve"> jsou důvodem velké rozšířenosti akcií </w:t>
      </w:r>
      <w:r>
        <w:rPr>
          <w:color w:val="58018B"/>
        </w:rPr>
        <w:t>této britské společnosti</w:t>
      </w:r>
      <w:r>
        <w:t xml:space="preserve"> na americkém trhu, důkazem je, že více než čtvrtina akcií </w:t>
      </w:r>
      <w:r>
        <w:rPr>
          <w:color w:val="58018B"/>
        </w:rPr>
        <w:t>společnosti</w:t>
      </w:r>
      <w:r>
        <w:t xml:space="preserve"> má americké vlastníky. </w:t>
      </w:r>
      <w:r>
        <w:rPr>
          <w:color w:val="AE7AA1"/>
        </w:rPr>
        <w:t>V pondělí</w:t>
      </w:r>
      <w:r>
        <w:t xml:space="preserve"> zaujímala </w:t>
      </w:r>
      <w:r>
        <w:rPr>
          <w:color w:val="58018B"/>
        </w:rPr>
        <w:t>společnost Jaguár</w:t>
      </w:r>
      <w:r>
        <w:t xml:space="preserve"> nejvyšší příčku na seznamu nejaktivnějších společností na mimoburzovním trhu. </w:t>
      </w:r>
      <w:r>
        <w:rPr>
          <w:color w:val="AE7AA1"/>
        </w:rPr>
        <w:t>V pondělí</w:t>
      </w:r>
      <w:r>
        <w:t xml:space="preserve"> na Londýnské burze cenných papírů bylo koupeno a prodáno </w:t>
      </w:r>
      <w:r>
        <w:rPr>
          <w:color w:val="C2A393"/>
        </w:rPr>
        <w:t>18.5 miliónu akcií</w:t>
      </w:r>
      <w:r>
        <w:t xml:space="preserve">, </w:t>
      </w:r>
      <w:r>
        <w:rPr>
          <w:color w:val="C2A393"/>
        </w:rPr>
        <w:t>což</w:t>
      </w:r>
      <w:r>
        <w:t xml:space="preserve"> je mnohem více než obvykle. Velký podíl na pondělním intenzivním obchodování měl nepochybně nákup akcií </w:t>
      </w:r>
      <w:r>
        <w:rPr>
          <w:color w:val="01190F"/>
        </w:rPr>
        <w:t>společností Ford</w:t>
      </w:r>
      <w:r>
        <w:t xml:space="preserve">. Minulý týden si </w:t>
      </w:r>
      <w:r>
        <w:rPr>
          <w:color w:val="0232FD"/>
        </w:rPr>
        <w:t xml:space="preserve">mnoho akcionářů </w:t>
      </w:r>
      <w:r>
        <w:rPr>
          <w:color w:val="6A3A35"/>
        </w:rPr>
        <w:t>společnosti Jaguár</w:t>
      </w:r>
      <w:r>
        <w:t xml:space="preserve"> vzalo </w:t>
      </w:r>
      <w:r>
        <w:rPr>
          <w:color w:val="0232FD"/>
        </w:rPr>
        <w:t>své</w:t>
      </w:r>
      <w:r>
        <w:t xml:space="preserve"> peníze a uteklo. Obavy z polevující horlivosti </w:t>
      </w:r>
      <w:r>
        <w:rPr>
          <w:color w:val="01190F"/>
        </w:rPr>
        <w:t>společnosti Ford</w:t>
      </w:r>
      <w:r>
        <w:t xml:space="preserve"> zvrátily růst cen akcií </w:t>
      </w:r>
      <w:r>
        <w:rPr>
          <w:color w:val="58018B"/>
        </w:rPr>
        <w:t>společnosti Jaguár</w:t>
      </w:r>
      <w:r>
        <w:t xml:space="preserve"> potom, co </w:t>
      </w:r>
      <w:r>
        <w:rPr>
          <w:color w:val="4AFEFA"/>
        </w:rPr>
        <w:t>společnost GM</w:t>
      </w:r>
      <w:r>
        <w:t xml:space="preserve"> potvrdila přátelská vyjednávání </w:t>
      </w:r>
      <w:r>
        <w:rPr>
          <w:color w:val="58018B"/>
        </w:rPr>
        <w:t>s touto společností</w:t>
      </w:r>
      <w:r>
        <w:t xml:space="preserve">. Ale včerejší prohlášení naznačují, že </w:t>
      </w:r>
      <w:r>
        <w:rPr>
          <w:color w:val="01190F"/>
        </w:rPr>
        <w:t>společnost Ford</w:t>
      </w:r>
      <w:r>
        <w:t xml:space="preserve"> zájem neztrácí. </w:t>
      </w:r>
      <w:r>
        <w:rPr>
          <w:color w:val="BA6801"/>
        </w:rPr>
        <w:t xml:space="preserve">Jak </w:t>
      </w:r>
      <w:r>
        <w:rPr>
          <w:color w:val="168E5C"/>
        </w:rPr>
        <w:t xml:space="preserve">pan Will </w:t>
      </w:r>
      <w:r>
        <w:rPr>
          <w:color w:val="16C0D0"/>
        </w:rPr>
        <w:t>ze společnosti Shearson</w:t>
      </w:r>
      <w:r>
        <w:rPr>
          <w:color w:val="BA6801"/>
        </w:rPr>
        <w:t xml:space="preserve">, tak </w:t>
      </w:r>
      <w:r>
        <w:rPr>
          <w:color w:val="C62100"/>
        </w:rPr>
        <w:t>Stephen Reitman, analytik londýnské makléřské firmy UBS-Phillips &amp; Drew</w:t>
      </w:r>
      <w:r>
        <w:t xml:space="preserve">, nedávno změnili </w:t>
      </w:r>
      <w:r>
        <w:rPr>
          <w:color w:val="BA6801"/>
        </w:rPr>
        <w:t>svá</w:t>
      </w:r>
      <w:r>
        <w:t xml:space="preserve"> doporučení </w:t>
      </w:r>
      <w:r>
        <w:rPr>
          <w:color w:val="014347"/>
        </w:rPr>
        <w:t xml:space="preserve">ohledně akcií </w:t>
      </w:r>
      <w:r>
        <w:rPr>
          <w:color w:val="233809"/>
        </w:rPr>
        <w:t>společnosti Jaguár</w:t>
      </w:r>
      <w:r>
        <w:t xml:space="preserve"> z držet na kupovat. "Nic nepodnikat a vyčkávat dokud tato velká nestabilita </w:t>
      </w:r>
      <w:r>
        <w:rPr>
          <w:color w:val="58018B"/>
        </w:rPr>
        <w:t>společnosti</w:t>
      </w:r>
      <w:r>
        <w:t xml:space="preserve"> nepomine," doporučuje </w:t>
      </w:r>
      <w:r>
        <w:rPr>
          <w:color w:val="42083B"/>
        </w:rPr>
        <w:t>pan Reitman</w:t>
      </w:r>
      <w:r>
        <w:t xml:space="preserve">, i když uznává, že pro mnoho malých investorů bude nestálost </w:t>
      </w:r>
      <w:r>
        <w:rPr>
          <w:color w:val="58018B"/>
        </w:rPr>
        <w:t>společnosti</w:t>
      </w:r>
      <w:r>
        <w:t xml:space="preserve"> "příliš velkým soustem." Klíčovým bodem je reakce </w:t>
      </w:r>
      <w:r>
        <w:rPr>
          <w:color w:val="01190F"/>
        </w:rPr>
        <w:t>společnosti Ford</w:t>
      </w:r>
      <w:r>
        <w:t xml:space="preserve"> na upevnění pozice </w:t>
      </w:r>
      <w:r>
        <w:rPr>
          <w:color w:val="4AFEFA"/>
        </w:rPr>
        <w:t>společnosti GM</w:t>
      </w:r>
      <w:r>
        <w:t xml:space="preserve">, největšího světového výrobce automobilů, ujasněním plánů na uzavření </w:t>
      </w:r>
      <w:r>
        <w:rPr>
          <w:color w:val="82785D"/>
        </w:rPr>
        <w:t>plánované dohody</w:t>
      </w:r>
      <w:r>
        <w:t xml:space="preserve"> </w:t>
      </w:r>
      <w:r>
        <w:rPr>
          <w:color w:val="58018B"/>
        </w:rPr>
        <w:t>se společností Jaguár</w:t>
      </w:r>
      <w:r>
        <w:t xml:space="preserve">. </w:t>
      </w:r>
      <w:r>
        <w:rPr>
          <w:color w:val="023087"/>
        </w:rPr>
        <w:t>V tomto okamžiku</w:t>
      </w:r>
      <w:r>
        <w:t xml:space="preserve"> odmítají </w:t>
      </w:r>
      <w:r>
        <w:rPr>
          <w:color w:val="B7DAD2"/>
        </w:rPr>
        <w:t xml:space="preserve">zástupci </w:t>
      </w:r>
      <w:r>
        <w:rPr>
          <w:color w:val="196956"/>
        </w:rPr>
        <w:t>společnosti Ford</w:t>
      </w:r>
      <w:r>
        <w:t xml:space="preserve"> sdělit jiné informace než to, že </w:t>
      </w:r>
      <w:r>
        <w:rPr>
          <w:color w:val="B7DAD2"/>
        </w:rPr>
        <w:t>jejich</w:t>
      </w:r>
      <w:r>
        <w:t xml:space="preserve"> přáním stále zůstává zvýšit podíl </w:t>
      </w:r>
      <w:r>
        <w:rPr>
          <w:color w:val="01190F"/>
        </w:rPr>
        <w:t>společnosti Ford</w:t>
      </w:r>
      <w:r>
        <w:t xml:space="preserve"> </w:t>
      </w:r>
      <w:r>
        <w:rPr>
          <w:color w:val="58018B"/>
        </w:rPr>
        <w:t>ve společnosti Jaguár</w:t>
      </w:r>
      <w:r>
        <w:t xml:space="preserve"> na přibližně 15 %. </w:t>
      </w:r>
      <w:r>
        <w:rPr>
          <w:color w:val="4AFEFA"/>
        </w:rPr>
        <w:t>Od společnosti GM</w:t>
      </w:r>
      <w:r>
        <w:t xml:space="preserve"> se očekává investice ve výši 200 miliónů liber (316 miliónů dolarů) díky zisku několika akcií </w:t>
      </w:r>
      <w:r>
        <w:rPr>
          <w:color w:val="58018B"/>
        </w:rPr>
        <w:t>společnosti Jaguár</w:t>
      </w:r>
      <w:r>
        <w:t xml:space="preserve">, pak by měla </w:t>
      </w:r>
      <w:r>
        <w:rPr>
          <w:color w:val="4AFEFA"/>
        </w:rPr>
        <w:t>společnost GM</w:t>
      </w:r>
      <w:r>
        <w:t xml:space="preserve"> od vedení </w:t>
      </w:r>
      <w:r>
        <w:rPr>
          <w:color w:val="58018B"/>
        </w:rPr>
        <w:t>společnosti Jaguár</w:t>
      </w:r>
      <w:r>
        <w:t xml:space="preserve"> získat příslib o nárůstu podílu na 30 %. Analytikové se domnívají, </w:t>
      </w:r>
      <w:r>
        <w:rPr>
          <w:color w:val="8C41BB"/>
        </w:rPr>
        <w:t xml:space="preserve">že </w:t>
      </w:r>
      <w:r>
        <w:rPr>
          <w:color w:val="ECEDFE"/>
        </w:rPr>
        <w:t>výrobci automobilů</w:t>
      </w:r>
      <w:r>
        <w:rPr>
          <w:color w:val="8C41BB"/>
        </w:rPr>
        <w:t xml:space="preserve"> založí společné podniky k výrobě nových typů aut</w:t>
      </w:r>
      <w:r>
        <w:t xml:space="preserve">, </w:t>
      </w:r>
      <w:r>
        <w:rPr>
          <w:color w:val="8C41BB"/>
        </w:rPr>
        <w:t>čímž</w:t>
      </w:r>
      <w:r>
        <w:t xml:space="preserve"> se zdvojnásobí </w:t>
      </w:r>
      <w:r>
        <w:rPr>
          <w:color w:val="2B2D32"/>
        </w:rPr>
        <w:t xml:space="preserve">roční produkce </w:t>
      </w:r>
      <w:r>
        <w:rPr>
          <w:color w:val="94C661"/>
        </w:rPr>
        <w:t>společnosti Jaguár</w:t>
      </w:r>
      <w:r>
        <w:rPr>
          <w:color w:val="2B2D32"/>
        </w:rPr>
        <w:t xml:space="preserve">, </w:t>
      </w:r>
      <w:r>
        <w:rPr>
          <w:color w:val="F8907D"/>
        </w:rPr>
        <w:t>která</w:t>
      </w:r>
      <w:r>
        <w:rPr>
          <w:color w:val="2B2D32"/>
        </w:rPr>
        <w:t xml:space="preserve"> činí 50000 aut</w:t>
      </w:r>
      <w:r>
        <w:t xml:space="preserve">. Akcionáři </w:t>
      </w:r>
      <w:r>
        <w:rPr>
          <w:color w:val="58018B"/>
        </w:rPr>
        <w:t>společnosti Jaguár</w:t>
      </w:r>
      <w:r>
        <w:t xml:space="preserve"> by museli žehnat </w:t>
      </w:r>
      <w:r>
        <w:rPr>
          <w:color w:val="82785D"/>
        </w:rPr>
        <w:t>takové dalekosáhlé dohodě</w:t>
      </w:r>
      <w:r>
        <w:t xml:space="preserve">. Je možné, že </w:t>
      </w:r>
      <w:r>
        <w:rPr>
          <w:color w:val="01190F"/>
        </w:rPr>
        <w:t>společnost Ford</w:t>
      </w:r>
      <w:r>
        <w:t xml:space="preserve"> ohrozí </w:t>
      </w:r>
      <w:r>
        <w:rPr>
          <w:color w:val="82785D"/>
        </w:rPr>
        <w:t>tuto dohodu</w:t>
      </w:r>
      <w:r>
        <w:t xml:space="preserve"> tím, že učiní vysokou nabídku pod podmínkou, že </w:t>
      </w:r>
      <w:r>
        <w:rPr>
          <w:color w:val="895E6B"/>
        </w:rPr>
        <w:t xml:space="preserve">držitelé a </w:t>
      </w:r>
      <w:r>
        <w:rPr>
          <w:color w:val="788E95"/>
        </w:rPr>
        <w:t>britská vláda</w:t>
      </w:r>
      <w:r>
        <w:t xml:space="preserve"> se dohodnou na předčasném zrušení </w:t>
      </w:r>
      <w:r>
        <w:rPr>
          <w:color w:val="FB6AB8"/>
        </w:rPr>
        <w:t xml:space="preserve">nařízení, </w:t>
      </w:r>
      <w:r>
        <w:rPr>
          <w:color w:val="576094"/>
        </w:rPr>
        <w:t>které</w:t>
      </w:r>
      <w:r>
        <w:rPr>
          <w:color w:val="FB6AB8"/>
        </w:rPr>
        <w:t xml:space="preserve"> omezuje převzetí firem</w:t>
      </w:r>
      <w:r>
        <w:t xml:space="preserve">. "Domnívám se, že </w:t>
      </w:r>
      <w:r>
        <w:rPr>
          <w:color w:val="01190F"/>
        </w:rPr>
        <w:t>společnost Ford</w:t>
      </w:r>
      <w:r>
        <w:t xml:space="preserve"> bude usilovat o zisk </w:t>
      </w:r>
      <w:r>
        <w:rPr>
          <w:color w:val="58018B"/>
        </w:rPr>
        <w:t>společnosti Jaguár</w:t>
      </w:r>
      <w:r>
        <w:t xml:space="preserve"> za použití všech prostředků," říká </w:t>
      </w:r>
      <w:r>
        <w:rPr>
          <w:color w:val="42083B"/>
        </w:rPr>
        <w:t>pan Reitman</w:t>
      </w:r>
      <w:r>
        <w:t>. "</w:t>
      </w:r>
      <w:r>
        <w:rPr>
          <w:color w:val="01190F"/>
        </w:rPr>
        <w:t>Společnost Ford</w:t>
      </w:r>
      <w:r>
        <w:t xml:space="preserve"> chce získat </w:t>
      </w:r>
      <w:r>
        <w:rPr>
          <w:color w:val="58018B"/>
        </w:rPr>
        <w:t>spol. Jaguár</w:t>
      </w:r>
      <w:r>
        <w:t xml:space="preserve"> za každou cenu." </w:t>
      </w:r>
      <w:r>
        <w:rPr>
          <w:color w:val="DB1474"/>
        </w:rPr>
        <w:t xml:space="preserve">Američtí spekulanti </w:t>
      </w:r>
      <w:r>
        <w:rPr>
          <w:color w:val="8489AE"/>
        </w:rPr>
        <w:t>s akciemi nabízenými na odkoupení při převzetí firmy</w:t>
      </w:r>
      <w:r>
        <w:rPr>
          <w:color w:val="DB1474"/>
        </w:rPr>
        <w:t xml:space="preserve">, </w:t>
      </w:r>
      <w:r>
        <w:rPr>
          <w:color w:val="860E04"/>
        </w:rPr>
        <w:t>kteří</w:t>
      </w:r>
      <w:r>
        <w:rPr>
          <w:color w:val="DB1474"/>
        </w:rPr>
        <w:t xml:space="preserve"> mohou vlastnit 20 až 30 % </w:t>
      </w:r>
      <w:r>
        <w:rPr>
          <w:color w:val="FBC206"/>
        </w:rPr>
        <w:t>ve společnosti Jaguár</w:t>
      </w:r>
      <w:r>
        <w:t xml:space="preserve">, by mohli dát </w:t>
      </w:r>
      <w:r>
        <w:rPr>
          <w:color w:val="01190F"/>
        </w:rPr>
        <w:t>společnosti Ford</w:t>
      </w:r>
      <w:r>
        <w:t xml:space="preserve"> dostatek hlasů na to, aby uzavření </w:t>
      </w:r>
      <w:r>
        <w:rPr>
          <w:color w:val="82785D"/>
        </w:rPr>
        <w:t>dohody</w:t>
      </w:r>
      <w:r>
        <w:t xml:space="preserve"> </w:t>
      </w:r>
      <w:r>
        <w:rPr>
          <w:color w:val="4AFEFA"/>
        </w:rPr>
        <w:t>společností GM</w:t>
      </w:r>
      <w:r>
        <w:t xml:space="preserve"> bylo znemožněno. </w:t>
      </w:r>
      <w:r>
        <w:rPr>
          <w:color w:val="4AFEFA"/>
        </w:rPr>
        <w:t>Společnost GM</w:t>
      </w:r>
      <w:r>
        <w:t xml:space="preserve"> by mohla učinit protinabídku. </w:t>
      </w:r>
      <w:r>
        <w:rPr>
          <w:color w:val="B5AFC4"/>
        </w:rPr>
        <w:t>Pan Willis</w:t>
      </w:r>
      <w:r>
        <w:t xml:space="preserve"> říká: "Potom vypukne přihazovací válka </w:t>
      </w:r>
      <w:r>
        <w:rPr>
          <w:color w:val="B70639"/>
        </w:rPr>
        <w:t>mezi dvěma bohatými a velice odhodlanými mezinárodními společnostmi</w:t>
      </w:r>
      <w:r>
        <w:t xml:space="preserve">." Domnívá se, že cena za jednu akcii </w:t>
      </w:r>
      <w:r>
        <w:rPr>
          <w:color w:val="58018B"/>
        </w:rPr>
        <w:t>společnosti Jaguár</w:t>
      </w:r>
      <w:r>
        <w:t xml:space="preserve"> by mohla prudce vzrůst na hodnotu od 8 do 10 liber (od 12.60 do 15.80 dolaru). "</w:t>
      </w:r>
      <w:r>
        <w:rPr>
          <w:color w:val="6EAB9B"/>
        </w:rPr>
        <w:t xml:space="preserve">Akcie </w:t>
      </w:r>
      <w:r>
        <w:rPr>
          <w:color w:val="F2CDFE"/>
        </w:rPr>
        <w:t>společnosti Jaguár</w:t>
      </w:r>
      <w:r>
        <w:t xml:space="preserve"> </w:t>
      </w:r>
      <w:r>
        <w:rPr>
          <w:color w:val="6EAB9B"/>
        </w:rPr>
        <w:t>si</w:t>
      </w:r>
      <w:r>
        <w:t xml:space="preserve"> stále zachovávají vysokou hodnotu, i když v poslední době </w:t>
      </w:r>
      <w:r>
        <w:rPr>
          <w:color w:val="6EAB9B"/>
        </w:rPr>
        <w:t>jejich</w:t>
      </w:r>
      <w:r>
        <w:t xml:space="preserve"> cena vzrostla," říká </w:t>
      </w:r>
      <w:r>
        <w:rPr>
          <w:color w:val="645341"/>
        </w:rPr>
        <w:t xml:space="preserve">Doug Johnson, investiční manažer </w:t>
      </w:r>
      <w:r>
        <w:rPr>
          <w:color w:val="760035"/>
        </w:rPr>
        <w:t xml:space="preserve">společnosti Safeco Asset Management, </w:t>
      </w:r>
      <w:r>
        <w:rPr>
          <w:color w:val="647A41"/>
        </w:rPr>
        <w:t>která</w:t>
      </w:r>
      <w:r>
        <w:rPr>
          <w:color w:val="760035"/>
        </w:rPr>
        <w:t xml:space="preserve"> sídlí v Seattlu</w:t>
      </w:r>
      <w:r>
        <w:t xml:space="preserve">. </w:t>
      </w:r>
      <w:r>
        <w:rPr>
          <w:color w:val="023087"/>
        </w:rPr>
        <w:t>V tomto okamžiku</w:t>
      </w:r>
      <w:r>
        <w:t xml:space="preserve"> má v úmyslu neprodávat </w:t>
      </w:r>
      <w:r>
        <w:rPr>
          <w:color w:val="496E76"/>
        </w:rPr>
        <w:t xml:space="preserve">180000 akcií </w:t>
      </w:r>
      <w:r>
        <w:rPr>
          <w:color w:val="E3F894"/>
        </w:rPr>
        <w:t>společnosti Jaguár</w:t>
      </w:r>
      <w:r>
        <w:rPr>
          <w:color w:val="496E76"/>
        </w:rPr>
        <w:t xml:space="preserve">, </w:t>
      </w:r>
      <w:r>
        <w:rPr>
          <w:color w:val="F9D7CD"/>
        </w:rPr>
        <w:t>které</w:t>
      </w:r>
      <w:r>
        <w:rPr>
          <w:color w:val="496E76"/>
        </w:rPr>
        <w:t xml:space="preserve"> </w:t>
      </w:r>
      <w:r>
        <w:rPr>
          <w:color w:val="876128"/>
        </w:rPr>
        <w:t>společnost Safeco Asset Management</w:t>
      </w:r>
      <w:r>
        <w:rPr>
          <w:color w:val="496E76"/>
        </w:rPr>
        <w:t xml:space="preserve"> vlastní</w:t>
      </w:r>
      <w:r>
        <w:t xml:space="preserve">. Rizikem je </w:t>
      </w:r>
      <w:r>
        <w:rPr>
          <w:color w:val="A1A711"/>
        </w:rPr>
        <w:t xml:space="preserve">náhlý prudký pokles cen akcií </w:t>
      </w:r>
      <w:r>
        <w:rPr>
          <w:color w:val="01FB92"/>
        </w:rPr>
        <w:t>společnosti Jaguár</w:t>
      </w:r>
      <w:r>
        <w:rPr>
          <w:color w:val="A1A711"/>
        </w:rPr>
        <w:t xml:space="preserve">, </w:t>
      </w:r>
      <w:r>
        <w:rPr>
          <w:color w:val="FD0F31"/>
        </w:rPr>
        <w:t>který</w:t>
      </w:r>
      <w:r>
        <w:rPr>
          <w:color w:val="A1A711"/>
        </w:rPr>
        <w:t xml:space="preserve"> by nastal v případě, že dohoda </w:t>
      </w:r>
      <w:r>
        <w:rPr>
          <w:color w:val="BE8485"/>
        </w:rPr>
        <w:t>společnosti GM</w:t>
      </w:r>
      <w:r>
        <w:rPr>
          <w:color w:val="A1A711"/>
        </w:rPr>
        <w:t xml:space="preserve"> </w:t>
      </w:r>
      <w:r>
        <w:rPr>
          <w:color w:val="01FB92"/>
        </w:rPr>
        <w:t>se společností Jaguár</w:t>
      </w:r>
      <w:r>
        <w:rPr>
          <w:color w:val="A1A711"/>
        </w:rPr>
        <w:t xml:space="preserve"> vyloučí </w:t>
      </w:r>
      <w:r>
        <w:rPr>
          <w:color w:val="C660FB"/>
        </w:rPr>
        <w:t>amerického rivala GM</w:t>
      </w:r>
      <w:r>
        <w:rPr>
          <w:color w:val="A1A711"/>
        </w:rPr>
        <w:t xml:space="preserve"> ze hry</w:t>
      </w:r>
      <w:r>
        <w:t>. "</w:t>
      </w:r>
      <w:r>
        <w:rPr>
          <w:color w:val="120104"/>
        </w:rPr>
        <w:t xml:space="preserve">Snaha </w:t>
      </w:r>
      <w:r>
        <w:rPr>
          <w:color w:val="D48958"/>
        </w:rPr>
        <w:t>společnosti Ford</w:t>
      </w:r>
      <w:r>
        <w:rPr>
          <w:color w:val="120104"/>
        </w:rPr>
        <w:t xml:space="preserve"> bojovat </w:t>
      </w:r>
      <w:r>
        <w:rPr>
          <w:color w:val="05AEE8"/>
        </w:rPr>
        <w:t>o společnost Jaguár</w:t>
      </w:r>
      <w:r>
        <w:t xml:space="preserve"> by mohla postupem času opadat, zejména když stejně přitažlivým koncernem je </w:t>
      </w:r>
      <w:r>
        <w:rPr>
          <w:color w:val="C3C1BE"/>
        </w:rPr>
        <w:t>společnost Saab</w:t>
      </w:r>
      <w:r>
        <w:t xml:space="preserve">," říká </w:t>
      </w:r>
      <w:r>
        <w:rPr>
          <w:color w:val="9F98F8"/>
        </w:rPr>
        <w:t xml:space="preserve">John Lawson, analytik zaměřující se na automobilový průmysl, </w:t>
      </w:r>
      <w:r>
        <w:rPr>
          <w:color w:val="1167D9"/>
        </w:rPr>
        <w:t>který</w:t>
      </w:r>
      <w:r>
        <w:rPr>
          <w:color w:val="9F98F8"/>
        </w:rPr>
        <w:t xml:space="preserve"> pracuje v londýnském výzkumném institutu Nomura Research Institute</w:t>
      </w:r>
      <w:r>
        <w:t xml:space="preserve">. Domnívá se, že </w:t>
      </w:r>
      <w:r>
        <w:rPr>
          <w:color w:val="C3C1BE"/>
        </w:rPr>
        <w:t>akciová společnost Saab-Scania</w:t>
      </w:r>
      <w:r>
        <w:t xml:space="preserve"> oznámí v pátek prodej 50 % svého automobilového odvětví </w:t>
      </w:r>
      <w:r>
        <w:rPr>
          <w:color w:val="01190F"/>
        </w:rPr>
        <w:t>společnosti Ford</w:t>
      </w:r>
      <w:r>
        <w:t xml:space="preserve">; </w:t>
      </w:r>
      <w:r>
        <w:rPr>
          <w:color w:val="D19012"/>
        </w:rPr>
        <w:t>společnosti</w:t>
      </w:r>
      <w:r>
        <w:t xml:space="preserve"> projednávaly bližší spolupráci již několik měsíců. </w:t>
      </w:r>
      <w:r>
        <w:rPr>
          <w:color w:val="B7D802"/>
        </w:rPr>
        <w:t>Clifford Stahl, generální ředitel a ředitel úseku investic společnosti C-S Capital Advisors Inc.</w:t>
      </w:r>
      <w:r>
        <w:rPr>
          <w:color w:val="826392"/>
        </w:rPr>
        <w:t xml:space="preserve">, prodal před dvěma týdny </w:t>
      </w:r>
      <w:r>
        <w:rPr>
          <w:color w:val="5E7A6A"/>
        </w:rPr>
        <w:t xml:space="preserve">107100 Amerických vkladních stvrzenek </w:t>
      </w:r>
      <w:r>
        <w:rPr>
          <w:color w:val="B29869"/>
        </w:rPr>
        <w:t>společnosti Jaguár</w:t>
      </w:r>
      <w:r>
        <w:rPr>
          <w:color w:val="826392"/>
        </w:rPr>
        <w:t xml:space="preserve"> za 10 za jednu stvrzenku</w:t>
      </w:r>
      <w:r>
        <w:t xml:space="preserve">, </w:t>
      </w:r>
      <w:r>
        <w:rPr>
          <w:color w:val="826392"/>
        </w:rPr>
        <w:t>čímž</w:t>
      </w:r>
      <w:r>
        <w:t xml:space="preserve"> na tomto vlastnictví vydělal, protože </w:t>
      </w:r>
      <w:r>
        <w:rPr>
          <w:color w:val="1D0051"/>
        </w:rPr>
        <w:t>stvrzenky</w:t>
      </w:r>
      <w:r>
        <w:t xml:space="preserve"> v květnu zakoupil za 4 7/8. "Domníval jsem se, </w:t>
      </w:r>
      <w:r>
        <w:rPr>
          <w:color w:val="8BE7FC"/>
        </w:rPr>
        <w:t>že pravděpodobnost vypuknutí přihazovací války není tak vysoká</w:t>
      </w:r>
      <w:r>
        <w:t xml:space="preserve">," říká. </w:t>
      </w:r>
      <w:r>
        <w:rPr>
          <w:color w:val="8BE7FC"/>
        </w:rPr>
        <w:t>To</w:t>
      </w:r>
      <w:r>
        <w:t xml:space="preserve"> ovšem platilo před posledním krokem </w:t>
      </w:r>
      <w:r>
        <w:rPr>
          <w:color w:val="01190F"/>
        </w:rPr>
        <w:t>společnosti Ford</w:t>
      </w:r>
      <w:r>
        <w:t xml:space="preserve">. </w:t>
      </w:r>
      <w:r>
        <w:rPr>
          <w:color w:val="58018B"/>
        </w:rPr>
        <w:t>Společnost Jaguar (OTC; Symbol: JAGRY</w:t>
      </w:r>
      <w:r>
        <w:t xml:space="preserve">) Podniká v: luxusní automobily </w:t>
      </w:r>
      <w:r>
        <w:rPr>
          <w:color w:val="76E0C1"/>
        </w:rPr>
        <w:t xml:space="preserve">Rok končící 31. prosince </w:t>
      </w:r>
      <w:r>
        <w:rPr>
          <w:color w:val="BACFA7"/>
        </w:rPr>
        <w:t>1988</w:t>
      </w:r>
      <w:r>
        <w:t xml:space="preserve">: Výnos ze základní činnosti: 1.71 miliard dolarů Čistý zisk: 44.9 miliónů dolarů, nebo-li 25 centů za akcii První pololetí končící dne 30. června 1989: Čistá ztráta: 1.7 miliónů dolarů vs. čistý zisk 21.2 miliónů dolarů; nebo-li 12 centů za akcii. Průměrný denní objem obchodu: kmenové akcie v oběhu: 182.9 miliónů dolarů. Poznámka: Převod veškerých čísel </w:t>
      </w:r>
      <w:r>
        <w:rPr>
          <w:color w:val="11BA09"/>
        </w:rPr>
        <w:t xml:space="preserve">na americké dolary, </w:t>
      </w:r>
      <w:r>
        <w:rPr>
          <w:color w:val="462C36"/>
        </w:rPr>
        <w:t>ve kterých</w:t>
      </w:r>
      <w:r>
        <w:rPr>
          <w:color w:val="11BA09"/>
        </w:rPr>
        <w:t xml:space="preserve"> jsou všechny údaje vyjádřeny</w:t>
      </w:r>
      <w:r>
        <w:t>, vychází ze současného devizového kurzu.</w:t>
      </w:r>
    </w:p>
    <w:p>
      <w:r>
        <w:rPr>
          <w:b/>
        </w:rPr>
        <w:t>Document number 1789</w:t>
      </w:r>
    </w:p>
    <w:p>
      <w:r>
        <w:rPr>
          <w:b/>
        </w:rPr>
        <w:t>Document identifier: wsj2087-001</w:t>
      </w:r>
    </w:p>
    <w:p>
      <w:r>
        <w:rPr>
          <w:color w:val="310106"/>
        </w:rPr>
        <w:t>Šedesátiletý A. F. Sloan</w:t>
      </w:r>
      <w:r>
        <w:t xml:space="preserve"> oznámil, že v dubnu příštího roku odstoupí z funkce předsedy a generálního ředitele </w:t>
      </w:r>
      <w:r>
        <w:rPr>
          <w:color w:val="04640D"/>
        </w:rPr>
        <w:t>této společnosti vyrábějící produkty rychlého občerstvení a pečivo</w:t>
      </w:r>
      <w:r>
        <w:t xml:space="preserve">. </w:t>
      </w:r>
      <w:r>
        <w:rPr>
          <w:color w:val="310106"/>
        </w:rPr>
        <w:t>Jeho</w:t>
      </w:r>
      <w:r>
        <w:t xml:space="preserve"> nástupce nebyl ihned jmenován. Mluvčí </w:t>
      </w:r>
      <w:r>
        <w:rPr>
          <w:color w:val="04640D"/>
        </w:rPr>
        <w:t>společnosti</w:t>
      </w:r>
      <w:r>
        <w:t xml:space="preserve"> Lance uvedl, že </w:t>
      </w:r>
      <w:r>
        <w:rPr>
          <w:color w:val="310106"/>
        </w:rPr>
        <w:t>Sloan</w:t>
      </w:r>
      <w:r>
        <w:t xml:space="preserve"> plánuje zůstat ve správní radě </w:t>
      </w:r>
      <w:r>
        <w:rPr>
          <w:color w:val="04640D"/>
        </w:rPr>
        <w:t>společnosti</w:t>
      </w:r>
      <w:r>
        <w:t xml:space="preserve"> do vypršení </w:t>
      </w:r>
      <w:r>
        <w:rPr>
          <w:color w:val="310106"/>
        </w:rPr>
        <w:t>svého</w:t>
      </w:r>
      <w:r>
        <w:t xml:space="preserve"> nynějšího funkčního období v dubnu roku 1991.</w:t>
      </w:r>
    </w:p>
    <w:p>
      <w:r>
        <w:rPr>
          <w:b/>
        </w:rPr>
        <w:t>Document number 1790</w:t>
      </w:r>
    </w:p>
    <w:p>
      <w:r>
        <w:rPr>
          <w:b/>
        </w:rPr>
        <w:t>Document identifier: wsj2088-001</w:t>
      </w:r>
    </w:p>
    <w:p>
      <w:r>
        <w:rPr>
          <w:color w:val="310106"/>
        </w:rPr>
        <w:t>Společnost Newport Electronics Inc. ze Santa Any v Kalifornii</w:t>
      </w:r>
      <w:r>
        <w:t xml:space="preserve"> uvedla, že </w:t>
      </w:r>
      <w:r>
        <w:rPr>
          <w:color w:val="04640D"/>
        </w:rPr>
        <w:t xml:space="preserve">Milton B. Hollander, </w:t>
      </w:r>
      <w:r>
        <w:rPr>
          <w:color w:val="FEFB0A"/>
        </w:rPr>
        <w:t>který</w:t>
      </w:r>
      <w:r>
        <w:rPr>
          <w:color w:val="04640D"/>
        </w:rPr>
        <w:t xml:space="preserve"> </w:t>
      </w:r>
      <w:r>
        <w:rPr>
          <w:color w:val="FB5514"/>
        </w:rPr>
        <w:t>v této společnosti</w:t>
      </w:r>
      <w:r>
        <w:rPr>
          <w:color w:val="04640D"/>
        </w:rPr>
        <w:t xml:space="preserve"> vlastní </w:t>
      </w:r>
      <w:r>
        <w:rPr>
          <w:color w:val="E115C0"/>
        </w:rPr>
        <w:t>49.4% podíl</w:t>
      </w:r>
      <w:r>
        <w:t xml:space="preserve">, požádal </w:t>
      </w:r>
      <w:r>
        <w:rPr>
          <w:color w:val="00587F"/>
        </w:rPr>
        <w:t xml:space="preserve">o mimořádné zasedání akcionářů příští středu, </w:t>
      </w:r>
      <w:r>
        <w:rPr>
          <w:color w:val="0BC582"/>
        </w:rPr>
        <w:t>na kterém</w:t>
      </w:r>
      <w:r>
        <w:rPr>
          <w:color w:val="00587F"/>
        </w:rPr>
        <w:t xml:space="preserve"> by měli být odvoláni </w:t>
      </w:r>
      <w:r>
        <w:rPr>
          <w:color w:val="FEB8C8"/>
        </w:rPr>
        <w:t>4 současní ředitelé</w:t>
      </w:r>
      <w:r>
        <w:rPr>
          <w:color w:val="00587F"/>
        </w:rPr>
        <w:t xml:space="preserve"> a zvoleni noví kandidáti </w:t>
      </w:r>
      <w:r>
        <w:rPr>
          <w:color w:val="9E8317"/>
        </w:rPr>
        <w:t xml:space="preserve">do </w:t>
      </w:r>
      <w:r>
        <w:rPr>
          <w:color w:val="01190F"/>
        </w:rPr>
        <w:t>jejich</w:t>
      </w:r>
      <w:r>
        <w:rPr>
          <w:color w:val="9E8317"/>
        </w:rPr>
        <w:t xml:space="preserve"> pozic</w:t>
      </w:r>
      <w:r>
        <w:t xml:space="preserve">. </w:t>
      </w:r>
      <w:r>
        <w:rPr>
          <w:color w:val="847D81"/>
        </w:rPr>
        <w:t>Hollanderova společnost High Technology Holding Co. se sídlem ve Stamfordu v Connecticutu</w:t>
      </w:r>
      <w:r>
        <w:t xml:space="preserve"> získala většinu </w:t>
      </w:r>
      <w:r>
        <w:rPr>
          <w:color w:val="58018B"/>
        </w:rPr>
        <w:t>svého</w:t>
      </w:r>
      <w:r>
        <w:rPr>
          <w:color w:val="B70639"/>
        </w:rPr>
        <w:t xml:space="preserve"> podílu</w:t>
      </w:r>
      <w:r>
        <w:t xml:space="preserve"> </w:t>
      </w:r>
      <w:r>
        <w:rPr>
          <w:color w:val="703B01"/>
        </w:rPr>
        <w:t xml:space="preserve">v srpnu loňského roku, </w:t>
      </w:r>
      <w:r>
        <w:rPr>
          <w:color w:val="F7F1DF"/>
        </w:rPr>
        <w:t>kdy</w:t>
      </w:r>
      <w:r>
        <w:rPr>
          <w:color w:val="703B01"/>
        </w:rPr>
        <w:t xml:space="preserve"> veřejná nabídka na akcie </w:t>
      </w:r>
      <w:r>
        <w:rPr>
          <w:color w:val="118B8A"/>
        </w:rPr>
        <w:t xml:space="preserve">společnosti Newport, </w:t>
      </w:r>
      <w:r>
        <w:rPr>
          <w:color w:val="4AFEFA"/>
        </w:rPr>
        <w:t>která</w:t>
      </w:r>
      <w:r>
        <w:rPr>
          <w:color w:val="118B8A"/>
        </w:rPr>
        <w:t xml:space="preserve"> se zabývá výrobou elektrických měřících přístrojů</w:t>
      </w:r>
      <w:r>
        <w:rPr>
          <w:color w:val="703B01"/>
        </w:rPr>
        <w:t>, činila 11 dolarů za akcii</w:t>
      </w:r>
      <w:r>
        <w:t xml:space="preserve">. </w:t>
      </w:r>
      <w:r>
        <w:rPr>
          <w:color w:val="310106"/>
        </w:rPr>
        <w:t>Společnost Newport</w:t>
      </w:r>
      <w:r>
        <w:t xml:space="preserve"> uvedla, že </w:t>
      </w:r>
      <w:r>
        <w:rPr>
          <w:color w:val="04640D"/>
        </w:rPr>
        <w:t>Hollander</w:t>
      </w:r>
      <w:r>
        <w:t xml:space="preserve"> po akcionářích požaduje, aby zůstal jen jeden ředitel, a to James R. Lees, viceprezident </w:t>
      </w:r>
      <w:r>
        <w:rPr>
          <w:color w:val="310106"/>
        </w:rPr>
        <w:t>společnosti Newport</w:t>
      </w:r>
      <w:r>
        <w:t xml:space="preserve">. </w:t>
      </w:r>
      <w:r>
        <w:rPr>
          <w:color w:val="310106"/>
        </w:rPr>
        <w:t>Společnost Newport</w:t>
      </w:r>
      <w:r>
        <w:t xml:space="preserve"> uvedla, že </w:t>
      </w:r>
      <w:r>
        <w:rPr>
          <w:color w:val="FCB164"/>
        </w:rPr>
        <w:t>správní rada</w:t>
      </w:r>
      <w:r>
        <w:t xml:space="preserve"> nenavrhuje žádné </w:t>
      </w:r>
      <w:r>
        <w:rPr>
          <w:color w:val="FCB164"/>
        </w:rPr>
        <w:t>své</w:t>
      </w:r>
      <w:r>
        <w:t xml:space="preserve"> kandidáty a že </w:t>
      </w:r>
      <w:r>
        <w:rPr>
          <w:color w:val="796EE6"/>
        </w:rPr>
        <w:t>čtyři současní ředitelé</w:t>
      </w:r>
      <w:r>
        <w:t xml:space="preserve"> nechtějí </w:t>
      </w:r>
      <w:r>
        <w:rPr>
          <w:color w:val="00587F"/>
        </w:rPr>
        <w:t>po tomto mimořádném zasedání</w:t>
      </w:r>
      <w:r>
        <w:t xml:space="preserve"> nadále vykonávat </w:t>
      </w:r>
      <w:r>
        <w:rPr>
          <w:color w:val="000D2C"/>
        </w:rPr>
        <w:t>své</w:t>
      </w:r>
      <w:r>
        <w:rPr>
          <w:color w:val="53495F"/>
        </w:rPr>
        <w:t xml:space="preserve"> funkce</w:t>
      </w:r>
      <w:r>
        <w:t xml:space="preserve">. Barret B. Weekes, předseda </w:t>
      </w:r>
      <w:r>
        <w:rPr>
          <w:color w:val="310106"/>
        </w:rPr>
        <w:t>společnosti Newport</w:t>
      </w:r>
      <w:r>
        <w:t xml:space="preserve">, uvedl: </w:t>
      </w:r>
      <w:r>
        <w:rPr>
          <w:color w:val="04640D"/>
        </w:rPr>
        <w:t>pan Hollander</w:t>
      </w:r>
      <w:r>
        <w:t xml:space="preserve"> "je novým majitelem a chce uplatnit </w:t>
      </w:r>
      <w:r>
        <w:rPr>
          <w:color w:val="04640D"/>
        </w:rPr>
        <w:t>svou</w:t>
      </w:r>
      <w:r>
        <w:t xml:space="preserve"> moc".</w:t>
      </w:r>
    </w:p>
    <w:p>
      <w:r>
        <w:rPr>
          <w:b/>
        </w:rPr>
        <w:t>Document number 1791</w:t>
      </w:r>
    </w:p>
    <w:p>
      <w:r>
        <w:rPr>
          <w:b/>
        </w:rPr>
        <w:t>Document identifier: wsj2089-001</w:t>
      </w:r>
    </w:p>
    <w:p>
      <w:r>
        <w:rPr>
          <w:color w:val="310106"/>
        </w:rPr>
        <w:t>Akciová společnost Sandoz, přední švýcarský chemický a farmaceutický koncern</w:t>
      </w:r>
      <w:r>
        <w:t xml:space="preserve">, uvedl, že </w:t>
      </w:r>
      <w:r>
        <w:rPr>
          <w:color w:val="04640D"/>
        </w:rPr>
        <w:t xml:space="preserve">v prvních devíti měsících </w:t>
      </w:r>
      <w:r>
        <w:rPr>
          <w:color w:val="FEFB0A"/>
        </w:rPr>
        <w:t>letošního roku</w:t>
      </w:r>
      <w:r>
        <w:t xml:space="preserve"> vzrostly tržby o 25 % na 9482 miliard franků (5.80 miliard dolarů), přičemž všechna oddělení </w:t>
      </w:r>
      <w:r>
        <w:rPr>
          <w:color w:val="310106"/>
        </w:rPr>
        <w:t>koncernu</w:t>
      </w:r>
      <w:r>
        <w:t xml:space="preserve"> zaznamenala velké zisky. Před rokem činily tržby 7567 miliard franků. </w:t>
      </w:r>
      <w:r>
        <w:rPr>
          <w:color w:val="FB5514"/>
        </w:rPr>
        <w:t>Příznivé devizové kurzy a rostoucí tržby</w:t>
      </w:r>
      <w:r>
        <w:t xml:space="preserve"> vedly k značnému zvýšení výnosů </w:t>
      </w:r>
      <w:r>
        <w:rPr>
          <w:color w:val="04640D"/>
        </w:rPr>
        <w:t>za toto období</w:t>
      </w:r>
      <w:r>
        <w:t xml:space="preserve">, </w:t>
      </w:r>
      <w:r>
        <w:rPr>
          <w:color w:val="E115C0"/>
        </w:rPr>
        <w:t xml:space="preserve">přestože </w:t>
      </w:r>
      <w:r>
        <w:rPr>
          <w:color w:val="00587F"/>
        </w:rPr>
        <w:t>společnost</w:t>
      </w:r>
      <w:r>
        <w:rPr>
          <w:color w:val="E115C0"/>
        </w:rPr>
        <w:t xml:space="preserve"> nezveřejnila žádné údaje</w:t>
      </w:r>
      <w:r>
        <w:t xml:space="preserve">, </w:t>
      </w:r>
      <w:r>
        <w:rPr>
          <w:color w:val="E115C0"/>
        </w:rPr>
        <w:t>což</w:t>
      </w:r>
      <w:r>
        <w:t xml:space="preserve"> je u švýcarských společností běžné. </w:t>
      </w:r>
      <w:r>
        <w:rPr>
          <w:color w:val="310106"/>
        </w:rPr>
        <w:t>Společnost Sandoz</w:t>
      </w:r>
      <w:r>
        <w:t xml:space="preserve"> uvedla, že nebrajíc v úvahu současné devizové kurzy, očekává "významný vzestup" výnosů </w:t>
      </w:r>
      <w:r>
        <w:rPr>
          <w:color w:val="0BC582"/>
        </w:rPr>
        <w:t>za celý rok</w:t>
      </w:r>
      <w:r>
        <w:t>.</w:t>
      </w:r>
    </w:p>
    <w:p>
      <w:r>
        <w:rPr>
          <w:b/>
        </w:rPr>
        <w:t>Document number 1792</w:t>
      </w:r>
    </w:p>
    <w:p>
      <w:r>
        <w:rPr>
          <w:b/>
        </w:rPr>
        <w:t>Document identifier: wsj2090-001</w:t>
      </w:r>
    </w:p>
    <w:p>
      <w:r>
        <w:rPr>
          <w:color w:val="310106"/>
        </w:rPr>
        <w:t>Britský výrobce počítačového hardwaru a sdělovací techniky Amstrad PLC</w:t>
      </w:r>
      <w:r>
        <w:t xml:space="preserve"> </w:t>
      </w:r>
      <w:r>
        <w:rPr>
          <w:color w:val="04640D"/>
        </w:rPr>
        <w:t>za uplynulý rok</w:t>
      </w:r>
      <w:r>
        <w:t xml:space="preserve"> zaznamenal </w:t>
      </w:r>
      <w:r>
        <w:rPr>
          <w:color w:val="FEFB0A"/>
        </w:rPr>
        <w:t>52% pokles nezdaněných výnosů</w:t>
      </w:r>
      <w:r>
        <w:t xml:space="preserve">. </w:t>
      </w:r>
      <w:r>
        <w:rPr>
          <w:color w:val="FB5514"/>
        </w:rPr>
        <w:t xml:space="preserve">Nezdaněný zisk </w:t>
      </w:r>
      <w:r>
        <w:rPr>
          <w:color w:val="E115C0"/>
        </w:rPr>
        <w:t>za 12 měsíců</w:t>
      </w:r>
      <w:r>
        <w:rPr>
          <w:color w:val="FB5514"/>
        </w:rPr>
        <w:t xml:space="preserve"> do 30. června ve výši 76.6 miliónu liber (120.6 miliónu dolarů</w:t>
      </w:r>
      <w:r>
        <w:t xml:space="preserve">) byl nižší než loňský 160 miliónu liber (252 miliónu dolarů), a dokonce byl nižší než </w:t>
      </w:r>
      <w:r>
        <w:rPr>
          <w:color w:val="00587F"/>
        </w:rPr>
        <w:t xml:space="preserve">veškerá očekávání, </w:t>
      </w:r>
      <w:r>
        <w:rPr>
          <w:color w:val="0BC582"/>
        </w:rPr>
        <w:t>která</w:t>
      </w:r>
      <w:r>
        <w:rPr>
          <w:color w:val="00587F"/>
        </w:rPr>
        <w:t xml:space="preserve"> hovořila o 80 nebo o 90 miliónech liber</w:t>
      </w:r>
      <w:r>
        <w:t xml:space="preserve">. </w:t>
      </w:r>
      <w:r>
        <w:rPr>
          <w:color w:val="FEFB0A"/>
        </w:rPr>
        <w:t xml:space="preserve">Prudký pokles </w:t>
      </w:r>
      <w:r>
        <w:rPr>
          <w:color w:val="FEB8C8"/>
        </w:rPr>
        <w:t xml:space="preserve">zisku, </w:t>
      </w:r>
      <w:r>
        <w:rPr>
          <w:color w:val="9E8317"/>
        </w:rPr>
        <w:t>který</w:t>
      </w:r>
      <w:r>
        <w:rPr>
          <w:color w:val="FEB8C8"/>
        </w:rPr>
        <w:t xml:space="preserve"> nastal i přes stálý, vyrovnaný odbyt</w:t>
      </w:r>
      <w:r>
        <w:t xml:space="preserve">, byl přisuzován zvýšeným pořizovacím nákladům a problémům se zaváděním nových typů přístrojů na trh. Po zdanění klesl zisk </w:t>
      </w:r>
      <w:r>
        <w:rPr>
          <w:color w:val="310106"/>
        </w:rPr>
        <w:t>společnosti Amstrad</w:t>
      </w:r>
      <w:r>
        <w:t xml:space="preserve"> stejně strmě o 51 % z loňských 105 miliónů liber na 51.1 miliónu liber. Tržby nepatrně vzrostly z loňských 625.4 miliónu liber na 626.3 miliónu liber.</w:t>
      </w:r>
    </w:p>
    <w:p>
      <w:r>
        <w:rPr>
          <w:b/>
        </w:rPr>
        <w:t>Document number 1793</w:t>
      </w:r>
    </w:p>
    <w:p>
      <w:r>
        <w:rPr>
          <w:b/>
        </w:rPr>
        <w:t>Document identifier: wsj2091-001</w:t>
      </w:r>
    </w:p>
    <w:p>
      <w:r>
        <w:t xml:space="preserve">Růst zisků </w:t>
      </w:r>
      <w:r>
        <w:rPr>
          <w:color w:val="310106"/>
        </w:rPr>
        <w:t>společnosti Microsoft</w:t>
      </w:r>
      <w:r>
        <w:t xml:space="preserve"> předčil mnohé ze </w:t>
      </w:r>
      <w:r>
        <w:rPr>
          <w:color w:val="310106"/>
        </w:rPr>
        <w:t>jejích</w:t>
      </w:r>
      <w:r>
        <w:t xml:space="preserve"> konkurentů a zákazníků v počítačovém průmyslu i proto, že </w:t>
      </w:r>
      <w:r>
        <w:rPr>
          <w:color w:val="310106"/>
        </w:rPr>
        <w:t>společnost</w:t>
      </w:r>
      <w:r>
        <w:t xml:space="preserve"> oznámila 36% nárůst zisků </w:t>
      </w:r>
      <w:r>
        <w:rPr>
          <w:color w:val="04640D"/>
        </w:rPr>
        <w:t>za první fiskální čtvrtletí</w:t>
      </w:r>
      <w:r>
        <w:t xml:space="preserve"> při nárůstu výnosů ze základní činnosti </w:t>
      </w:r>
      <w:r>
        <w:rPr>
          <w:color w:val="310106"/>
        </w:rPr>
        <w:t>společnosti</w:t>
      </w:r>
      <w:r>
        <w:t xml:space="preserve"> o 33 %. </w:t>
      </w:r>
      <w:r>
        <w:rPr>
          <w:color w:val="310106"/>
        </w:rPr>
        <w:t>Společnost Redmond, Wash., vůdčí poskytovatel operačních systémů a softwaru pro výrobce a uživatele osobních počítačů</w:t>
      </w:r>
      <w:r>
        <w:t xml:space="preserve">, zaznamenala </w:t>
      </w:r>
      <w:r>
        <w:rPr>
          <w:color w:val="04640D"/>
        </w:rPr>
        <w:t>za čtvrtletí končící třicátým zářím</w:t>
      </w:r>
      <w:r>
        <w:t xml:space="preserve"> čistý zisk ve výši </w:t>
      </w:r>
      <w:r>
        <w:rPr>
          <w:color w:val="FEFB0A"/>
        </w:rPr>
        <w:t>49.6 miliónů dolarů, nebo-</w:t>
      </w:r>
      <w:r>
        <w:t xml:space="preserve">li </w:t>
      </w:r>
      <w:r>
        <w:rPr>
          <w:color w:val="FB5514"/>
        </w:rPr>
        <w:t>87 centů za akcii</w:t>
      </w:r>
      <w:r>
        <w:t xml:space="preserve">, </w:t>
      </w:r>
      <w:r>
        <w:rPr>
          <w:color w:val="E115C0"/>
        </w:rPr>
        <w:t>což</w:t>
      </w:r>
      <w:r>
        <w:t xml:space="preserve"> je nárůst </w:t>
      </w:r>
      <w:r>
        <w:rPr>
          <w:color w:val="00587F"/>
        </w:rPr>
        <w:t xml:space="preserve">oproti stejnému období </w:t>
      </w:r>
      <w:r>
        <w:rPr>
          <w:color w:val="0BC582"/>
        </w:rPr>
        <w:t>loňského roku</w:t>
      </w:r>
      <w:r>
        <w:rPr>
          <w:color w:val="00587F"/>
        </w:rPr>
        <w:t xml:space="preserve">, </w:t>
      </w:r>
      <w:r>
        <w:rPr>
          <w:color w:val="FEB8C8"/>
        </w:rPr>
        <w:t>kdy</w:t>
      </w:r>
      <w:r>
        <w:rPr>
          <w:color w:val="00587F"/>
        </w:rPr>
        <w:t xml:space="preserve"> zisk činil 36.6 miliónů dolarů, nebo-li 65 centů za akcii </w:t>
      </w:r>
      <w:r>
        <w:rPr>
          <w:color w:val="9E8317"/>
        </w:rPr>
        <w:t>společnosti</w:t>
      </w:r>
      <w:r>
        <w:t xml:space="preserve">. Výnosy ze základní činnosti vzrostly z 176.4 miliónů na 235.2 miliónů dolarů. Tím že </w:t>
      </w:r>
      <w:r>
        <w:rPr>
          <w:color w:val="310106"/>
        </w:rPr>
        <w:t>společnost Microsoft</w:t>
      </w:r>
      <w:r>
        <w:t xml:space="preserve"> 4.října předpovídala nárůst výnosů ze základní činnosti, naznačila, že </w:t>
      </w:r>
      <w:r>
        <w:rPr>
          <w:color w:val="310106"/>
        </w:rPr>
        <w:t>pro společnost</w:t>
      </w:r>
      <w:r>
        <w:t xml:space="preserve"> nastane výnosné čtvrtletí, a proto se zvýšila hodnota akcií </w:t>
      </w:r>
      <w:r>
        <w:rPr>
          <w:color w:val="310106"/>
        </w:rPr>
        <w:t>společnosti</w:t>
      </w:r>
      <w:r>
        <w:t xml:space="preserve"> na 6.50 dolaru za akcii. Ale včera </w:t>
      </w:r>
      <w:r>
        <w:rPr>
          <w:color w:val="01190F"/>
        </w:rPr>
        <w:t xml:space="preserve">hodnota </w:t>
      </w:r>
      <w:r>
        <w:rPr>
          <w:color w:val="847D81"/>
        </w:rPr>
        <w:t xml:space="preserve">akcií </w:t>
      </w:r>
      <w:r>
        <w:rPr>
          <w:color w:val="58018B"/>
        </w:rPr>
        <w:t>společnosti</w:t>
      </w:r>
      <w:r>
        <w:t xml:space="preserve"> znovu vzrostla způsobujíc vysoké zisky při obchodování </w:t>
      </w:r>
      <w:r>
        <w:rPr>
          <w:color w:val="B70639"/>
        </w:rPr>
        <w:t>s nimi</w:t>
      </w:r>
      <w:r>
        <w:t xml:space="preserve">. Na mimoburzovním trhu vzrostla cena akcií </w:t>
      </w:r>
      <w:r>
        <w:rPr>
          <w:color w:val="310106"/>
        </w:rPr>
        <w:t>společnosti Microsoft</w:t>
      </w:r>
      <w:r>
        <w:t xml:space="preserve"> o 2875 dolaru na 78625 dolarů. Na počátku minulého týdne dosáhly ceny </w:t>
      </w:r>
      <w:r>
        <w:rPr>
          <w:color w:val="703B01"/>
        </w:rPr>
        <w:t xml:space="preserve">akcií </w:t>
      </w:r>
      <w:r>
        <w:rPr>
          <w:color w:val="F7F1DF"/>
        </w:rPr>
        <w:t>společnosti</w:t>
      </w:r>
      <w:r>
        <w:t xml:space="preserve"> maxima, a to 81 dolarů, ale v pátečním poklesu cen akcií klesla </w:t>
      </w:r>
      <w:r>
        <w:rPr>
          <w:color w:val="703B01"/>
        </w:rPr>
        <w:t>jejich</w:t>
      </w:r>
      <w:r>
        <w:t xml:space="preserve"> cena na 73.50 dolarů. </w:t>
      </w:r>
      <w:r>
        <w:rPr>
          <w:color w:val="118B8A"/>
        </w:rPr>
        <w:t>Společnost</w:t>
      </w:r>
      <w:r>
        <w:rPr>
          <w:color w:val="4AFEFA"/>
        </w:rPr>
        <w:t xml:space="preserve"> zaznamenávala nižší marže v důsledku vyššího odbytu </w:t>
      </w:r>
      <w:r>
        <w:rPr>
          <w:color w:val="FCB164"/>
        </w:rPr>
        <w:t xml:space="preserve">softwarových aplikací, </w:t>
      </w:r>
      <w:r>
        <w:rPr>
          <w:color w:val="796EE6"/>
        </w:rPr>
        <w:t>které</w:t>
      </w:r>
      <w:r>
        <w:rPr>
          <w:color w:val="FCB164"/>
        </w:rPr>
        <w:t xml:space="preserve"> mají nižší marže než operační systémy</w:t>
      </w:r>
      <w:r>
        <w:t xml:space="preserve">. Ale </w:t>
      </w:r>
      <w:r>
        <w:rPr>
          <w:color w:val="310106"/>
        </w:rPr>
        <w:t>společnost</w:t>
      </w:r>
      <w:r>
        <w:t xml:space="preserve"> uvedla, že </w:t>
      </w:r>
      <w:r>
        <w:rPr>
          <w:color w:val="4AFEFA"/>
        </w:rPr>
        <w:t>tento trend</w:t>
      </w:r>
      <w:r>
        <w:t xml:space="preserve"> byl </w:t>
      </w:r>
      <w:r>
        <w:rPr>
          <w:color w:val="04640D"/>
        </w:rPr>
        <w:t>v prvním čtvrtletí</w:t>
      </w:r>
      <w:r>
        <w:t xml:space="preserve"> vykompenzován lepšími úsporami z rozsahu a efektivností výroby. Výsledkem je pokles nákladů na prodané zboží, a to o 17 % </w:t>
      </w:r>
      <w:r>
        <w:rPr>
          <w:color w:val="00587F"/>
        </w:rPr>
        <w:t xml:space="preserve">v porovnání se stejným čtvrtletím </w:t>
      </w:r>
      <w:r>
        <w:rPr>
          <w:color w:val="0BC582"/>
        </w:rPr>
        <w:t>loňského roku</w:t>
      </w:r>
      <w:r>
        <w:t xml:space="preserve"> a o 13 % v porovnání s předchozím obdobím. Tento vývoj zvýšil hodnoty </w:t>
      </w:r>
      <w:r>
        <w:rPr>
          <w:color w:val="000D2C"/>
        </w:rPr>
        <w:t>marží po zdanění</w:t>
      </w:r>
      <w:r>
        <w:t xml:space="preserve"> - čistého zisku jako procenta výnosů ze základní činnosti - </w:t>
      </w:r>
      <w:r>
        <w:rPr>
          <w:color w:val="53495F"/>
        </w:rPr>
        <w:t xml:space="preserve">na 21.1 % </w:t>
      </w:r>
      <w:r>
        <w:rPr>
          <w:color w:val="F95475"/>
        </w:rPr>
        <w:t>v daném čtvrtletí</w:t>
      </w:r>
      <w:r>
        <w:t xml:space="preserve">, porovnáno s loňskými 20.7 procenty. Zástupci </w:t>
      </w:r>
      <w:r>
        <w:rPr>
          <w:color w:val="310106"/>
        </w:rPr>
        <w:t>společnosti Microsoft</w:t>
      </w:r>
      <w:r>
        <w:t xml:space="preserve"> uvedli, že tyto dobré výsledky jsou důsledkem stálé vysoké poptávky po </w:t>
      </w:r>
      <w:r>
        <w:rPr>
          <w:color w:val="310106"/>
        </w:rPr>
        <w:t>jejich</w:t>
      </w:r>
      <w:r>
        <w:t xml:space="preserve"> softwarových aplikacích a operačních systémech. </w:t>
      </w:r>
      <w:r>
        <w:rPr>
          <w:color w:val="310106"/>
        </w:rPr>
        <w:t>Společnost</w:t>
      </w:r>
      <w:r>
        <w:t xml:space="preserve"> odhadla, že zatímco celkový nárůst odbytu osobních počítačů zpomaluje na přibližně 10% roční míru, </w:t>
      </w:r>
      <w:r>
        <w:rPr>
          <w:color w:val="61FC03"/>
        </w:rPr>
        <w:t xml:space="preserve">produkty </w:t>
      </w:r>
      <w:r>
        <w:rPr>
          <w:color w:val="5D9608"/>
        </w:rPr>
        <w:t>společnosti Microsoft</w:t>
      </w:r>
      <w:r>
        <w:t xml:space="preserve"> jdou na odbyt mnohem více, protože </w:t>
      </w:r>
      <w:r>
        <w:rPr>
          <w:color w:val="DE98FD"/>
        </w:rPr>
        <w:t>mnoho</w:t>
      </w:r>
      <w:r>
        <w:t xml:space="preserve"> </w:t>
      </w:r>
      <w:r>
        <w:rPr>
          <w:color w:val="61FC03"/>
        </w:rPr>
        <w:t>z nich</w:t>
      </w:r>
      <w:r>
        <w:t xml:space="preserve"> je zaměřeno na stále aktivní oblast </w:t>
      </w:r>
      <w:r>
        <w:rPr>
          <w:color w:val="98A088"/>
        </w:rPr>
        <w:t>trhu</w:t>
      </w:r>
      <w:r>
        <w:t xml:space="preserve">. </w:t>
      </w:r>
      <w:r>
        <w:rPr>
          <w:color w:val="DE98FD"/>
        </w:rPr>
        <w:t>Díky těmto produktům</w:t>
      </w:r>
      <w:r>
        <w:t xml:space="preserve"> je možno vykazovat stálé nárůsty v příjmech, zatímco jiné oblasti </w:t>
      </w:r>
      <w:r>
        <w:rPr>
          <w:color w:val="98A088"/>
        </w:rPr>
        <w:t>trhu</w:t>
      </w:r>
      <w:r>
        <w:t xml:space="preserve">, např . trh komoditní, zaznamenávají nárůst pomalý nebo dokonce naopak pokles. V porovnání s předchozím čtvrtletím vzrostl čistý zisk </w:t>
      </w:r>
      <w:r>
        <w:rPr>
          <w:color w:val="04640D"/>
        </w:rPr>
        <w:t>během posledního fiskálního období roku 1989</w:t>
      </w:r>
      <w:r>
        <w:t xml:space="preserve"> o 9 % tržby vzrostly o 7 %.</w:t>
      </w:r>
    </w:p>
    <w:p>
      <w:r>
        <w:rPr>
          <w:b/>
        </w:rPr>
        <w:t>Document number 1794</w:t>
      </w:r>
    </w:p>
    <w:p>
      <w:r>
        <w:rPr>
          <w:b/>
        </w:rPr>
        <w:t>Document identifier: wsj2092-001</w:t>
      </w:r>
    </w:p>
    <w:p>
      <w:r>
        <w:rPr>
          <w:color w:val="310106"/>
        </w:rPr>
        <w:t>Minneapoliská společnost Control Data Corp.</w:t>
      </w:r>
      <w:r>
        <w:t xml:space="preserve"> podepsala </w:t>
      </w:r>
      <w:r>
        <w:rPr>
          <w:color w:val="04640D"/>
        </w:rPr>
        <w:t>se společností MIPS Computer Systems Inc.</w:t>
      </w:r>
      <w:r>
        <w:t xml:space="preserve"> </w:t>
      </w:r>
      <w:r>
        <w:rPr>
          <w:color w:val="FEFB0A"/>
        </w:rPr>
        <w:t xml:space="preserve">dohodu </w:t>
      </w:r>
      <w:r>
        <w:rPr>
          <w:color w:val="FB5514"/>
        </w:rPr>
        <w:t xml:space="preserve">o společném vývoji </w:t>
      </w:r>
      <w:r>
        <w:rPr>
          <w:color w:val="E115C0"/>
        </w:rPr>
        <w:t>nové počítačové architektury</w:t>
      </w:r>
      <w:r>
        <w:rPr>
          <w:color w:val="FEFB0A"/>
        </w:rPr>
        <w:t xml:space="preserve"> a o </w:t>
      </w:r>
      <w:r>
        <w:rPr>
          <w:color w:val="00587F"/>
        </w:rPr>
        <w:t>jejím</w:t>
      </w:r>
      <w:r>
        <w:rPr>
          <w:color w:val="FEFB0A"/>
        </w:rPr>
        <w:t xml:space="preserve"> začlenění v budoucích počítačích</w:t>
      </w:r>
      <w:r>
        <w:t xml:space="preserve">. </w:t>
      </w:r>
      <w:r>
        <w:rPr>
          <w:color w:val="04640D"/>
        </w:rPr>
        <w:t>Společnost MIPS</w:t>
      </w:r>
      <w:r>
        <w:t xml:space="preserve"> je </w:t>
      </w:r>
      <w:r>
        <w:rPr>
          <w:color w:val="0BC582"/>
        </w:rPr>
        <w:t xml:space="preserve">přední společností, </w:t>
      </w:r>
      <w:r>
        <w:rPr>
          <w:color w:val="FEB8C8"/>
        </w:rPr>
        <w:t>která</w:t>
      </w:r>
      <w:r>
        <w:rPr>
          <w:color w:val="0BC582"/>
        </w:rPr>
        <w:t xml:space="preserve"> se zabývá vývojem počítačů </w:t>
      </w:r>
      <w:r>
        <w:rPr>
          <w:color w:val="9E8317"/>
        </w:rPr>
        <w:t>s redukovanou sadou instrukcí (RISC</w:t>
      </w:r>
      <w:r>
        <w:rPr>
          <w:color w:val="01190F"/>
        </w:rPr>
        <w:t xml:space="preserve">), </w:t>
      </w:r>
      <w:r>
        <w:rPr>
          <w:color w:val="9E8317"/>
        </w:rPr>
        <w:t>což</w:t>
      </w:r>
      <w:r>
        <w:rPr>
          <w:color w:val="01190F"/>
        </w:rPr>
        <w:t xml:space="preserve"> je technologie kombinující mikroprocesory a sofistikovaný software</w:t>
      </w:r>
      <w:r>
        <w:t xml:space="preserve">. </w:t>
      </w:r>
      <w:r>
        <w:rPr>
          <w:color w:val="847D81"/>
        </w:rPr>
        <w:t xml:space="preserve">Spoluprací </w:t>
      </w:r>
      <w:r>
        <w:rPr>
          <w:color w:val="58018B"/>
        </w:rPr>
        <w:t>se společností MIPS</w:t>
      </w:r>
      <w:r>
        <w:t xml:space="preserve"> získala </w:t>
      </w:r>
      <w:r>
        <w:rPr>
          <w:color w:val="310106"/>
        </w:rPr>
        <w:t>společnost Control Data</w:t>
      </w:r>
      <w:r>
        <w:t xml:space="preserve">, stejně jako </w:t>
      </w:r>
      <w:r>
        <w:rPr>
          <w:color w:val="310106"/>
        </w:rPr>
        <w:t>její</w:t>
      </w:r>
      <w:r>
        <w:t xml:space="preserve"> další konkurenti, přístup k RISC jako k novému přístupu v designu počítačů. Podobné dohody </w:t>
      </w:r>
      <w:r>
        <w:rPr>
          <w:color w:val="04640D"/>
        </w:rPr>
        <w:t>se společností MIPS z kalifornského Sunnyvalu</w:t>
      </w:r>
      <w:r>
        <w:t xml:space="preserve"> mají mezi jinými i tyto společnosti: Digital Equipment Corp., Tandem Computers Inc., NEC Corp. a Group Bull. </w:t>
      </w:r>
      <w:r>
        <w:rPr>
          <w:color w:val="310106"/>
        </w:rPr>
        <w:t>Společnost Control Data</w:t>
      </w:r>
      <w:r>
        <w:t xml:space="preserve"> uvedla, že očekává uvedení prvního velkého počítače </w:t>
      </w:r>
      <w:r>
        <w:rPr>
          <w:color w:val="B70639"/>
        </w:rPr>
        <w:t>s technologií RISC</w:t>
      </w:r>
      <w:r>
        <w:t xml:space="preserve"> na trh v příštím roce. </w:t>
      </w:r>
      <w:r>
        <w:rPr>
          <w:color w:val="703B01"/>
        </w:rPr>
        <w:t>Společnosti</w:t>
      </w:r>
      <w:r>
        <w:t xml:space="preserve"> oznámily, že uzavřením </w:t>
      </w:r>
      <w:r>
        <w:rPr>
          <w:color w:val="FEFB0A"/>
        </w:rPr>
        <w:t xml:space="preserve">dohody </w:t>
      </w:r>
      <w:r>
        <w:rPr>
          <w:color w:val="F7F1DF"/>
        </w:rPr>
        <w:t>se společností MIPS</w:t>
      </w:r>
      <w:r>
        <w:t xml:space="preserve"> souhlasila </w:t>
      </w:r>
      <w:r>
        <w:rPr>
          <w:color w:val="310106"/>
        </w:rPr>
        <w:t>společnost Control Data</w:t>
      </w:r>
      <w:r>
        <w:t xml:space="preserve"> se zveřejněním </w:t>
      </w:r>
      <w:r>
        <w:rPr>
          <w:color w:val="310106"/>
        </w:rPr>
        <w:t>svých</w:t>
      </w:r>
      <w:r>
        <w:t xml:space="preserve"> technologií na uchovávání dat. </w:t>
      </w:r>
      <w:r>
        <w:rPr>
          <w:color w:val="310106"/>
        </w:rPr>
        <w:t>Společnost Control Data</w:t>
      </w:r>
      <w:r>
        <w:t xml:space="preserve"> rovněž uvedla, že pracuje na vytvoření </w:t>
      </w:r>
      <w:r>
        <w:rPr>
          <w:color w:val="118B8A"/>
        </w:rPr>
        <w:t xml:space="preserve">tzv. "supervelkého" počítače Cyber 2000, </w:t>
      </w:r>
      <w:r>
        <w:rPr>
          <w:color w:val="4AFEFA"/>
        </w:rPr>
        <w:t>který</w:t>
      </w:r>
      <w:r>
        <w:rPr>
          <w:color w:val="118B8A"/>
        </w:rPr>
        <w:t xml:space="preserve"> je určen především pro vědce, inženýry a další uživatele vysoce výkonných počítačů pro všeobecné účely</w:t>
      </w:r>
      <w:r>
        <w:t>.</w:t>
      </w:r>
    </w:p>
    <w:p>
      <w:r>
        <w:rPr>
          <w:b/>
        </w:rPr>
        <w:t>Document number 1795</w:t>
      </w:r>
    </w:p>
    <w:p>
      <w:r>
        <w:rPr>
          <w:b/>
        </w:rPr>
        <w:t>Document identifier: wsj2093-001</w:t>
      </w:r>
    </w:p>
    <w:p>
      <w:r>
        <w:t xml:space="preserve">AKCIE </w:t>
      </w:r>
      <w:r>
        <w:rPr>
          <w:color w:val="310106"/>
        </w:rPr>
        <w:t>SPOLEČNOSTI UAL</w:t>
      </w:r>
      <w:r>
        <w:t xml:space="preserve"> POKLESLY o dalších 24875 dolaru na 198 dolarů, když </w:t>
      </w:r>
      <w:r>
        <w:rPr>
          <w:color w:val="04640D"/>
        </w:rPr>
        <w:t>společnost British Airways</w:t>
      </w:r>
      <w:r>
        <w:t xml:space="preserve"> naznačila, že by mohla zmařit jakoukoli spěšně revidovanou verzi nezdařeného výkupu akcií </w:t>
      </w:r>
      <w:r>
        <w:rPr>
          <w:color w:val="310106"/>
        </w:rPr>
        <w:t>mateřské společnosti United Air</w:t>
      </w:r>
      <w:r>
        <w:t xml:space="preserve"> v hodnotě 6.79 miliardy dolarů. Cena akcií </w:t>
      </w:r>
      <w:r>
        <w:rPr>
          <w:color w:val="310106"/>
        </w:rPr>
        <w:t>společnosti UAL</w:t>
      </w:r>
      <w:r>
        <w:t xml:space="preserve"> spadla za tři dny obchodování poté, co na akciový trh vtrhly informace o kolapsu výkupu akcií </w:t>
      </w:r>
      <w:r>
        <w:rPr>
          <w:color w:val="310106"/>
        </w:rPr>
        <w:t>mateřské společnosti</w:t>
      </w:r>
      <w:r>
        <w:t xml:space="preserve">, o 87.25 dolaru, neboli o 31 %. </w:t>
      </w:r>
      <w:r>
        <w:rPr>
          <w:color w:val="FEFB0A"/>
        </w:rPr>
        <w:t>Investor Marvin Davis</w:t>
      </w:r>
      <w:r>
        <w:t xml:space="preserve"> však řekl, že </w:t>
      </w:r>
      <w:r>
        <w:rPr>
          <w:color w:val="FEFB0A"/>
        </w:rPr>
        <w:t>jeho</w:t>
      </w:r>
      <w:r>
        <w:t xml:space="preserve"> zájem o akcie </w:t>
      </w:r>
      <w:r>
        <w:rPr>
          <w:color w:val="310106"/>
        </w:rPr>
        <w:t>společnosti UAL</w:t>
      </w:r>
      <w:r>
        <w:t xml:space="preserve"> stále trvá, stáhl však </w:t>
      </w:r>
      <w:r>
        <w:rPr>
          <w:color w:val="FEFB0A"/>
        </w:rPr>
        <w:t>svou</w:t>
      </w:r>
      <w:r>
        <w:t xml:space="preserve"> dřívější nabídku 300 dolarů za akcii. Ceny akcií při velkém objemu </w:t>
      </w:r>
      <w:r>
        <w:rPr>
          <w:color w:val="FB5514"/>
        </w:rPr>
        <w:t xml:space="preserve">obchodování, </w:t>
      </w:r>
      <w:r>
        <w:rPr>
          <w:color w:val="E115C0"/>
        </w:rPr>
        <w:t>kterému</w:t>
      </w:r>
      <w:r>
        <w:rPr>
          <w:color w:val="FB5514"/>
        </w:rPr>
        <w:t xml:space="preserve"> vévodily prodeje spjaté s termínovými obchody a další pokles akcií </w:t>
      </w:r>
      <w:r>
        <w:rPr>
          <w:color w:val="00587F"/>
        </w:rPr>
        <w:t>společnosti UAL</w:t>
      </w:r>
      <w:r>
        <w:rPr>
          <w:color w:val="FB5514"/>
        </w:rPr>
        <w:t xml:space="preserve"> i dalších leteckých společností</w:t>
      </w:r>
      <w:r>
        <w:t xml:space="preserve">, široce klesaly. </w:t>
      </w:r>
      <w:r>
        <w:rPr>
          <w:color w:val="0BC582"/>
        </w:rPr>
        <w:t>Dow-Jonesův index akcií průmyslových společností</w:t>
      </w:r>
      <w:r>
        <w:t xml:space="preserve"> uzavřel o 18.65 méně na 2638.73, poté co dopoledne překonal 60.25 bodu. Ceny dluhopisů po počátečním úprku skončily níže, zatímco vývoj </w:t>
      </w:r>
      <w:r>
        <w:rPr>
          <w:color w:val="FEB8C8"/>
        </w:rPr>
        <w:t>dolaru</w:t>
      </w:r>
      <w:r>
        <w:t xml:space="preserve"> byl smíšený. Americký deficit obchodní bilance nabobtnal v srpnu na 10.77 miliardy dolarů a vyvolal obavy, že vývozní úsilí státu se zastavuje. Vývoz klesá </w:t>
      </w:r>
      <w:r>
        <w:rPr>
          <w:color w:val="9E8317"/>
        </w:rPr>
        <w:t xml:space="preserve">již dva měsíce </w:t>
      </w:r>
      <w:r>
        <w:rPr>
          <w:color w:val="01190F"/>
        </w:rPr>
        <w:t>za sebou</w:t>
      </w:r>
      <w:r>
        <w:t xml:space="preserve">, zatímco dovoz dosahuje rekordních hodnot. Tato zpráva o obchodu byla jedním z analytiků označena za jednu z nejhorších </w:t>
      </w:r>
      <w:r>
        <w:rPr>
          <w:color w:val="847D81"/>
        </w:rPr>
        <w:t xml:space="preserve">od doby, </w:t>
      </w:r>
      <w:r>
        <w:rPr>
          <w:color w:val="58018B"/>
        </w:rPr>
        <w:t>kdy</w:t>
      </w:r>
      <w:r>
        <w:rPr>
          <w:color w:val="847D81"/>
        </w:rPr>
        <w:t xml:space="preserve"> </w:t>
      </w:r>
      <w:r>
        <w:rPr>
          <w:color w:val="B70639"/>
        </w:rPr>
        <w:t>dolar</w:t>
      </w:r>
      <w:r>
        <w:rPr>
          <w:color w:val="847D81"/>
        </w:rPr>
        <w:t xml:space="preserve"> klesl na dno</w:t>
      </w:r>
      <w:r>
        <w:t xml:space="preserve"> v </w:t>
      </w:r>
      <w:r>
        <w:rPr>
          <w:color w:val="703B01"/>
        </w:rPr>
        <w:t>Objem průmyslové výroby klesl v září o 0.1 %</w:t>
      </w:r>
      <w:r>
        <w:t xml:space="preserve">, </w:t>
      </w:r>
      <w:r>
        <w:rPr>
          <w:color w:val="703B01"/>
        </w:rPr>
        <w:t>což</w:t>
      </w:r>
      <w:r>
        <w:t xml:space="preserve"> je nejnovější znamení o zpomalování výroby. Jeden z analytiků uvedl nižší kapitálové výdaje a vývozy. </w:t>
      </w:r>
      <w:r>
        <w:rPr>
          <w:color w:val="F7F1DF"/>
        </w:rPr>
        <w:t>Společnost Bankers Trust</w:t>
      </w:r>
      <w:r>
        <w:rPr>
          <w:color w:val="118B8A"/>
        </w:rPr>
        <w:t xml:space="preserve"> přidala do rezerv pro půjčky třetímu světu 1.6 miliardy dolarů</w:t>
      </w:r>
      <w:r>
        <w:t xml:space="preserve"> a je tak </w:t>
      </w:r>
      <w:r>
        <w:rPr>
          <w:color w:val="4AFEFA"/>
        </w:rPr>
        <w:t xml:space="preserve">nejnovější velkou bankou, </w:t>
      </w:r>
      <w:r>
        <w:rPr>
          <w:color w:val="FCB164"/>
        </w:rPr>
        <w:t>která</w:t>
      </w:r>
      <w:r>
        <w:rPr>
          <w:color w:val="4AFEFA"/>
        </w:rPr>
        <w:t xml:space="preserve"> </w:t>
      </w:r>
      <w:r>
        <w:rPr>
          <w:color w:val="796EE6"/>
        </w:rPr>
        <w:t>takovýto krok</w:t>
      </w:r>
      <w:r>
        <w:rPr>
          <w:color w:val="4AFEFA"/>
        </w:rPr>
        <w:t xml:space="preserve"> učinila</w:t>
      </w:r>
      <w:r>
        <w:t xml:space="preserve">. </w:t>
      </w:r>
      <w:r>
        <w:rPr>
          <w:color w:val="000D2C"/>
        </w:rPr>
        <w:t>Banka</w:t>
      </w:r>
      <w:r>
        <w:t xml:space="preserve"> očekává čtvrtletní ztrátu ve výši 1.42 miliardy dolarů. Společnost Citicorp ohlásila 9% pokles čtvrtletního zisku. </w:t>
      </w:r>
      <w:r>
        <w:rPr>
          <w:color w:val="53495F"/>
        </w:rPr>
        <w:t>Banka Manufacturers Hanover</w:t>
      </w:r>
      <w:r>
        <w:t xml:space="preserve"> utržila kvůli velkému navýšení rezerv ztrátu. Po roce nízkých výnosů a narůstajících problémů s úvěry se </w:t>
      </w:r>
      <w:r>
        <w:rPr>
          <w:color w:val="F95475"/>
        </w:rPr>
        <w:t>společnost Bank of New England</w:t>
      </w:r>
      <w:r>
        <w:t xml:space="preserve"> rozhodla prodat některé provozy a propustit 4 % zaměstnanců. </w:t>
      </w:r>
      <w:r>
        <w:rPr>
          <w:color w:val="61FC03"/>
        </w:rPr>
        <w:t xml:space="preserve">Věřitelé </w:t>
      </w:r>
      <w:r>
        <w:rPr>
          <w:color w:val="5D9608"/>
        </w:rPr>
        <w:t>společnosti Eastern Airlines</w:t>
      </w:r>
      <w:r>
        <w:t xml:space="preserve"> nejsou spokojeni s nejnovějším návrhem </w:t>
      </w:r>
      <w:r>
        <w:rPr>
          <w:color w:val="DE98FD"/>
        </w:rPr>
        <w:t>této letecké společnosti</w:t>
      </w:r>
      <w:r>
        <w:t xml:space="preserve"> a začali zkoumat alternativní přístupy k reorganizaci podle Kapitoly 11. </w:t>
      </w:r>
      <w:r>
        <w:rPr>
          <w:color w:val="98A088"/>
        </w:rPr>
        <w:t>Společnost Tele-Communications</w:t>
      </w:r>
      <w:r>
        <w:rPr>
          <w:color w:val="4F584E"/>
        </w:rPr>
        <w:t xml:space="preserve"> se dohodla na koupi jedné poloviny společnosti Showtime Networks od společnosti Viacom za 225 milionů dolarů</w:t>
      </w:r>
      <w:r>
        <w:t xml:space="preserve">. </w:t>
      </w:r>
      <w:r>
        <w:rPr>
          <w:color w:val="4F584E"/>
        </w:rPr>
        <w:t>Tento krok</w:t>
      </w:r>
      <w:r>
        <w:t xml:space="preserve"> by mohl představovat novou výzvu pro společnost Time Warner Home Box Office. </w:t>
      </w:r>
      <w:r>
        <w:rPr>
          <w:color w:val="248AD0"/>
        </w:rPr>
        <w:t>Komise pro termínové obchody s komoditami</w:t>
      </w:r>
      <w:r>
        <w:t xml:space="preserve"> plánuje zamezit </w:t>
      </w:r>
      <w:r>
        <w:rPr>
          <w:color w:val="5C5300"/>
        </w:rPr>
        <w:t xml:space="preserve">dvojímu obchodování na komoditních trzích, </w:t>
      </w:r>
      <w:r>
        <w:rPr>
          <w:color w:val="9F6551"/>
        </w:rPr>
        <w:t>při kterém</w:t>
      </w:r>
      <w:r>
        <w:rPr>
          <w:color w:val="5C5300"/>
        </w:rPr>
        <w:t xml:space="preserve"> </w:t>
      </w:r>
      <w:r>
        <w:rPr>
          <w:color w:val="BCFEC6"/>
        </w:rPr>
        <w:t>obchodníci</w:t>
      </w:r>
      <w:r>
        <w:rPr>
          <w:color w:val="5C5300"/>
        </w:rPr>
        <w:t xml:space="preserve"> nakupují i prodávají jak </w:t>
      </w:r>
      <w:r>
        <w:rPr>
          <w:color w:val="BCFEC6"/>
        </w:rPr>
        <w:t>pro sebe</w:t>
      </w:r>
      <w:r>
        <w:rPr>
          <w:color w:val="5C5300"/>
        </w:rPr>
        <w:t xml:space="preserve">, tak pro </w:t>
      </w:r>
      <w:r>
        <w:rPr>
          <w:color w:val="BCFEC6"/>
        </w:rPr>
        <w:t>své</w:t>
      </w:r>
      <w:r>
        <w:rPr>
          <w:color w:val="5C5300"/>
        </w:rPr>
        <w:t xml:space="preserve"> klienty</w:t>
      </w:r>
      <w:r>
        <w:t xml:space="preserve">. </w:t>
      </w:r>
      <w:r>
        <w:rPr>
          <w:color w:val="932C70"/>
        </w:rPr>
        <w:t>Tento krok</w:t>
      </w:r>
      <w:r>
        <w:t xml:space="preserve"> pravděpodobně obchodníky rozčílí. Předseda Federální korporace pro pojištění vkladů Seidman uvedl, </w:t>
      </w:r>
      <w:r>
        <w:rPr>
          <w:color w:val="2B1B04"/>
        </w:rPr>
        <w:t>že kalifornská společnost Lincoln Savings &amp; Loan měla být převzata již v roce 1986</w:t>
      </w:r>
      <w:r>
        <w:t xml:space="preserve">, </w:t>
      </w:r>
      <w:r>
        <w:rPr>
          <w:color w:val="2B1B04"/>
        </w:rPr>
        <w:t>čímž</w:t>
      </w:r>
      <w:r>
        <w:t xml:space="preserve"> by se zabránilo </w:t>
      </w:r>
      <w:r>
        <w:rPr>
          <w:color w:val="B5AFC4"/>
        </w:rPr>
        <w:t xml:space="preserve">ztrátám, </w:t>
      </w:r>
      <w:r>
        <w:rPr>
          <w:color w:val="D4C67A"/>
        </w:rPr>
        <w:t>které</w:t>
      </w:r>
      <w:r>
        <w:rPr>
          <w:color w:val="B5AFC4"/>
        </w:rPr>
        <w:t xml:space="preserve"> nyní budou daňové poplatníky stát odhadem až 2 miliardy dolarů</w:t>
      </w:r>
      <w:r>
        <w:t xml:space="preserve">. </w:t>
      </w:r>
      <w:r>
        <w:rPr>
          <w:color w:val="AE7AA1"/>
        </w:rPr>
        <w:t xml:space="preserve">Návrh zákona o rozpočtu ve výši 67 miliard dolarů, </w:t>
      </w:r>
      <w:r>
        <w:rPr>
          <w:color w:val="C2A393"/>
        </w:rPr>
        <w:t>který</w:t>
      </w:r>
      <w:r>
        <w:rPr>
          <w:color w:val="AE7AA1"/>
        </w:rPr>
        <w:t xml:space="preserve"> obsahuje zásadní ustanovení ovlivňující federální hypotekární trh</w:t>
      </w:r>
      <w:r>
        <w:t xml:space="preserve">, byl schválen na společném zasedání </w:t>
      </w:r>
      <w:r>
        <w:rPr>
          <w:color w:val="0232FD"/>
        </w:rPr>
        <w:t>sněmovny</w:t>
      </w:r>
      <w:r>
        <w:t xml:space="preserve"> a </w:t>
      </w:r>
      <w:r>
        <w:rPr>
          <w:color w:val="6A3A35"/>
        </w:rPr>
        <w:t>senátu</w:t>
      </w:r>
      <w:r>
        <w:t xml:space="preserve">. Podle vedoucích pracovníků se </w:t>
      </w:r>
      <w:r>
        <w:rPr>
          <w:color w:val="BA6801"/>
        </w:rPr>
        <w:t>americká jednotka společnosti Hookers</w:t>
      </w:r>
      <w:r>
        <w:t xml:space="preserve"> tento týden dohodne na principech prodeje </w:t>
      </w:r>
      <w:r>
        <w:rPr>
          <w:color w:val="168E5C"/>
        </w:rPr>
        <w:t>svého</w:t>
      </w:r>
      <w:r>
        <w:rPr>
          <w:color w:val="16C0D0"/>
        </w:rPr>
        <w:t xml:space="preserve"> řetězce společností Merksamer Jewelers</w:t>
      </w:r>
      <w:r>
        <w:t xml:space="preserve"> managementu </w:t>
      </w:r>
      <w:r>
        <w:rPr>
          <w:color w:val="16C0D0"/>
        </w:rPr>
        <w:t>společnosti</w:t>
      </w:r>
      <w:r>
        <w:t xml:space="preserve">. Schválení </w:t>
      </w:r>
      <w:r>
        <w:rPr>
          <w:color w:val="C62100"/>
        </w:rPr>
        <w:t xml:space="preserve">návrhu </w:t>
      </w:r>
      <w:r>
        <w:rPr>
          <w:color w:val="014347"/>
        </w:rPr>
        <w:t>zákona o snižování schodku</w:t>
      </w:r>
      <w:r>
        <w:t xml:space="preserve"> narazilo na snahy zredukovat sněmovní verzi </w:t>
      </w:r>
      <w:r>
        <w:rPr>
          <w:color w:val="C62100"/>
        </w:rPr>
        <w:t xml:space="preserve">návrhu </w:t>
      </w:r>
      <w:r>
        <w:rPr>
          <w:color w:val="014347"/>
        </w:rPr>
        <w:t>zákona</w:t>
      </w:r>
      <w:r>
        <w:t xml:space="preserve"> ještě před společným zasedáním </w:t>
      </w:r>
      <w:r>
        <w:rPr>
          <w:color w:val="0232FD"/>
        </w:rPr>
        <w:t>sněmovny</w:t>
      </w:r>
      <w:r>
        <w:t xml:space="preserve"> a </w:t>
      </w:r>
      <w:r>
        <w:rPr>
          <w:color w:val="6A3A35"/>
        </w:rPr>
        <w:t>senátu</w:t>
      </w:r>
      <w:r>
        <w:t xml:space="preserve">. </w:t>
      </w:r>
      <w:r>
        <w:rPr>
          <w:color w:val="233809"/>
        </w:rPr>
        <w:t>Společnost Integrated Resources</w:t>
      </w:r>
      <w:r>
        <w:t xml:space="preserve"> uvedla, že ukončila jednání s dalším případným kupcem </w:t>
      </w:r>
      <w:r>
        <w:rPr>
          <w:color w:val="233809"/>
        </w:rPr>
        <w:t>svých</w:t>
      </w:r>
      <w:r>
        <w:t xml:space="preserve"> stěžejních provozů. Tři velké farmaceutické společnosti uvedly vysoké zisky za třetí čtvrtletí. Zisky společnosti Merck vzrostly o 25 %, zisky společnosti Warner-Lambert o 22 % a zisky společnosti Eli Lilly o 24 %. Trhy - Akcie: celkový objem 224070000 akcií. </w:t>
      </w:r>
      <w:r>
        <w:rPr>
          <w:color w:val="0BC582"/>
        </w:rPr>
        <w:t>Dow-Jonesův index akcií průmyslových společností</w:t>
      </w:r>
      <w:r>
        <w:t xml:space="preserve"> 2638.73, pokles o 18.65; doprava 1254.27; pokles o 49.96; veřejné služby 214.54; pokles o 0.19. Dluhopisy: index Shearson Lehman Hutton Treasury 3377.43, pokles o Komodity: </w:t>
      </w:r>
      <w:r>
        <w:rPr>
          <w:color w:val="42083B"/>
        </w:rPr>
        <w:t>Dow-Jonesův index termínových obchodů</w:t>
      </w:r>
      <w:r>
        <w:t xml:space="preserve"> 129.72, beze změny; okamžitý index 129.97, pokles o 0.19. </w:t>
      </w:r>
      <w:r>
        <w:rPr>
          <w:color w:val="FEB8C8"/>
        </w:rPr>
        <w:t>Dolar</w:t>
      </w:r>
      <w:r>
        <w:t>: 142.75 jenu, posílení o 0.95; 18667 marky, oslabení o 18.</w:t>
      </w:r>
    </w:p>
    <w:p>
      <w:r>
        <w:rPr>
          <w:b/>
        </w:rPr>
        <w:t>Document number 1796</w:t>
      </w:r>
    </w:p>
    <w:p>
      <w:r>
        <w:rPr>
          <w:b/>
        </w:rPr>
        <w:t>Document identifier: wsj2094-001</w:t>
      </w:r>
    </w:p>
    <w:p>
      <w:r>
        <w:rPr>
          <w:color w:val="310106"/>
        </w:rPr>
        <w:t xml:space="preserve">Paul Ely, generální partner </w:t>
      </w:r>
      <w:r>
        <w:rPr>
          <w:color w:val="04640D"/>
        </w:rPr>
        <w:t>Alpha Partners, firmy s kapitálem na riskantní aktivity se sídlem v kalifornském Menlo Park</w:t>
      </w:r>
      <w:r>
        <w:t xml:space="preserve">, byl jmenován ředitelem </w:t>
      </w:r>
      <w:r>
        <w:rPr>
          <w:color w:val="FEFB0A"/>
        </w:rPr>
        <w:t>této počítačové společnosti</w:t>
      </w:r>
      <w:r>
        <w:t xml:space="preserve">. </w:t>
      </w:r>
      <w:r>
        <w:rPr>
          <w:color w:val="310106"/>
        </w:rPr>
        <w:t>Sedmapadesátiletý Paul Ely</w:t>
      </w:r>
      <w:r>
        <w:t xml:space="preserve"> dočasně zvýší počet správní rady na sedm. </w:t>
      </w:r>
      <w:r>
        <w:rPr>
          <w:color w:val="FB5514"/>
        </w:rPr>
        <w:t>Ředitel Thomas O ' Rourke</w:t>
      </w:r>
      <w:r>
        <w:t xml:space="preserve"> však řekl, že příští měsíc na každoročním zasedání </w:t>
      </w:r>
      <w:r>
        <w:rPr>
          <w:color w:val="FEFB0A"/>
        </w:rPr>
        <w:t>společnosti</w:t>
      </w:r>
      <w:r>
        <w:t xml:space="preserve"> nebude usilovat o opětovné zvolení.</w:t>
      </w:r>
    </w:p>
    <w:p>
      <w:r>
        <w:rPr>
          <w:b/>
        </w:rPr>
        <w:t>Document number 1797</w:t>
      </w:r>
    </w:p>
    <w:p>
      <w:r>
        <w:rPr>
          <w:b/>
        </w:rPr>
        <w:t>Document identifier: wsj2095-001</w:t>
      </w:r>
    </w:p>
    <w:p>
      <w:r>
        <w:rPr>
          <w:color w:val="310106"/>
        </w:rPr>
        <w:t xml:space="preserve">Losangeleská investiční obchodní společnost BroadBeach Associates Inc., </w:t>
      </w:r>
      <w:r>
        <w:rPr>
          <w:color w:val="04640D"/>
        </w:rPr>
        <w:t>jejíž</w:t>
      </w:r>
      <w:r>
        <w:rPr>
          <w:color w:val="FEFB0A"/>
        </w:rPr>
        <w:t xml:space="preserve"> nabídku 62 dolarů za akcii </w:t>
      </w:r>
      <w:r>
        <w:rPr>
          <w:color w:val="FB5514"/>
        </w:rPr>
        <w:t>společnosti McGill Manufacturing Co.</w:t>
      </w:r>
      <w:r>
        <w:rPr>
          <w:color w:val="310106"/>
        </w:rPr>
        <w:t xml:space="preserve"> předčila nedávno </w:t>
      </w:r>
      <w:r>
        <w:rPr>
          <w:color w:val="E115C0"/>
        </w:rPr>
        <w:t xml:space="preserve">konkurenční nabídka </w:t>
      </w:r>
      <w:r>
        <w:rPr>
          <w:color w:val="00587F"/>
        </w:rPr>
        <w:t>jednoho švédského koncernu</w:t>
      </w:r>
      <w:r>
        <w:t xml:space="preserve">, uvedla, že prodala </w:t>
      </w:r>
      <w:r>
        <w:rPr>
          <w:color w:val="0BC582"/>
        </w:rPr>
        <w:t>svůj</w:t>
      </w:r>
      <w:r>
        <w:rPr>
          <w:color w:val="FEB8C8"/>
        </w:rPr>
        <w:t xml:space="preserve"> celý 7% podíl </w:t>
      </w:r>
      <w:r>
        <w:rPr>
          <w:color w:val="9E8317"/>
        </w:rPr>
        <w:t>ve společnosti McGill</w:t>
      </w:r>
      <w:r>
        <w:t xml:space="preserve">. </w:t>
      </w:r>
      <w:r>
        <w:rPr>
          <w:color w:val="01190F"/>
        </w:rPr>
        <w:t xml:space="preserve">Společnost McGill se sídlem ve Valparaisu v Indianě, </w:t>
      </w:r>
      <w:r>
        <w:rPr>
          <w:color w:val="847D81"/>
        </w:rPr>
        <w:t>která</w:t>
      </w:r>
      <w:r>
        <w:rPr>
          <w:color w:val="01190F"/>
        </w:rPr>
        <w:t xml:space="preserve"> vyrábí kuličková ložiska</w:t>
      </w:r>
      <w:r>
        <w:t xml:space="preserve">, </w:t>
      </w:r>
      <w:r>
        <w:rPr>
          <w:color w:val="58018B"/>
        </w:rPr>
        <w:t xml:space="preserve">návrh </w:t>
      </w:r>
      <w:r>
        <w:rPr>
          <w:color w:val="B70639"/>
        </w:rPr>
        <w:t>společnosti BroadBeach</w:t>
      </w:r>
      <w:r>
        <w:t xml:space="preserve"> odmítla. Požádala </w:t>
      </w:r>
      <w:r>
        <w:rPr>
          <w:color w:val="703B01"/>
        </w:rPr>
        <w:t>své</w:t>
      </w:r>
      <w:r>
        <w:rPr>
          <w:color w:val="F7F1DF"/>
        </w:rPr>
        <w:t xml:space="preserve"> akcionáře</w:t>
      </w:r>
      <w:r>
        <w:t xml:space="preserve">, aby nenabízeli ihned k prodeji </w:t>
      </w:r>
      <w:r>
        <w:rPr>
          <w:color w:val="F7F1DF"/>
        </w:rPr>
        <w:t>své</w:t>
      </w:r>
      <w:r>
        <w:t xml:space="preserve"> akcie </w:t>
      </w:r>
      <w:r>
        <w:rPr>
          <w:color w:val="118B8A"/>
        </w:rPr>
        <w:t xml:space="preserve">pod současnou nabídkou </w:t>
      </w:r>
      <w:r>
        <w:rPr>
          <w:color w:val="4AFEFA"/>
        </w:rPr>
        <w:t>72 dolarů za akcii, tedy 104 milionů dolarů</w:t>
      </w:r>
      <w:r>
        <w:rPr>
          <w:color w:val="118B8A"/>
        </w:rPr>
        <w:t xml:space="preserve">, </w:t>
      </w:r>
      <w:r>
        <w:rPr>
          <w:color w:val="FCB164"/>
        </w:rPr>
        <w:t>od švédské společnosti AB SKF</w:t>
      </w:r>
      <w:r>
        <w:t xml:space="preserve">, dokud </w:t>
      </w:r>
      <w:r>
        <w:rPr>
          <w:color w:val="796EE6"/>
        </w:rPr>
        <w:t xml:space="preserve">ředitelé </w:t>
      </w:r>
      <w:r>
        <w:rPr>
          <w:color w:val="000D2C"/>
        </w:rPr>
        <w:t>společnosti McGill</w:t>
      </w:r>
      <w:r>
        <w:t xml:space="preserve"> nedokončí </w:t>
      </w:r>
      <w:r>
        <w:rPr>
          <w:color w:val="796EE6"/>
        </w:rPr>
        <w:t>své</w:t>
      </w:r>
      <w:r>
        <w:t xml:space="preserve"> hodnocení. V záznamech Komise pro regulaci prodeje cenných papírů uvedla </w:t>
      </w:r>
      <w:r>
        <w:rPr>
          <w:color w:val="310106"/>
        </w:rPr>
        <w:t>společnost BroadBeach</w:t>
      </w:r>
      <w:r>
        <w:t xml:space="preserve">, </w:t>
      </w:r>
      <w:r>
        <w:rPr>
          <w:color w:val="53495F"/>
        </w:rPr>
        <w:t xml:space="preserve">že prodala </w:t>
      </w:r>
      <w:r>
        <w:rPr>
          <w:color w:val="F95475"/>
        </w:rPr>
        <w:t xml:space="preserve">101000 akcií </w:t>
      </w:r>
      <w:r>
        <w:rPr>
          <w:color w:val="61FC03"/>
        </w:rPr>
        <w:t>společnosti McGill</w:t>
      </w:r>
      <w:r>
        <w:rPr>
          <w:color w:val="53495F"/>
        </w:rPr>
        <w:t xml:space="preserve"> </w:t>
      </w:r>
      <w:r>
        <w:rPr>
          <w:color w:val="5D9608"/>
        </w:rPr>
        <w:t>za 7.3 milionu dolarů</w:t>
      </w:r>
      <w:r>
        <w:rPr>
          <w:color w:val="53495F"/>
        </w:rPr>
        <w:t xml:space="preserve"> v soukromé transakci dne 12. října</w:t>
      </w:r>
      <w:r>
        <w:t xml:space="preserve">. </w:t>
      </w:r>
      <w:r>
        <w:rPr>
          <w:color w:val="310106"/>
        </w:rPr>
        <w:t>Společnost BroadBeach</w:t>
      </w:r>
      <w:r>
        <w:t xml:space="preserve"> neuvedla </w:t>
      </w:r>
      <w:r>
        <w:rPr>
          <w:color w:val="DE98FD"/>
        </w:rPr>
        <w:t>kupce akcií</w:t>
      </w:r>
      <w:r>
        <w:t xml:space="preserve">, avšak </w:t>
      </w:r>
      <w:r>
        <w:rPr>
          <w:color w:val="53495F"/>
        </w:rPr>
        <w:t>prodej</w:t>
      </w:r>
      <w:r>
        <w:t xml:space="preserve"> proběhl den </w:t>
      </w:r>
      <w:r>
        <w:rPr>
          <w:color w:val="118B8A"/>
        </w:rPr>
        <w:t xml:space="preserve">po nabídce </w:t>
      </w:r>
      <w:r>
        <w:rPr>
          <w:color w:val="FCB164"/>
        </w:rPr>
        <w:t>švédského koncernu</w:t>
      </w:r>
      <w:r>
        <w:t xml:space="preserve">, přičemž se </w:t>
      </w:r>
      <w:r>
        <w:rPr>
          <w:color w:val="98A088"/>
        </w:rPr>
        <w:t>uvedená cena prodaných akcií</w:t>
      </w:r>
      <w:r>
        <w:t xml:space="preserve"> rovná </w:t>
      </w:r>
      <w:r>
        <w:rPr>
          <w:color w:val="4F584E"/>
        </w:rPr>
        <w:t xml:space="preserve">nabídkové ceně </w:t>
      </w:r>
      <w:r>
        <w:rPr>
          <w:color w:val="248AD0"/>
        </w:rPr>
        <w:t>společnosti SKF</w:t>
      </w:r>
      <w:r>
        <w:rPr>
          <w:color w:val="4F584E"/>
        </w:rPr>
        <w:t xml:space="preserve"> ve výši 72 dolarů za akcii</w:t>
      </w:r>
      <w:r>
        <w:t xml:space="preserve">. Mluvčí </w:t>
      </w:r>
      <w:r>
        <w:rPr>
          <w:color w:val="310106"/>
        </w:rPr>
        <w:t>společnosti BroadBeach</w:t>
      </w:r>
      <w:r>
        <w:t xml:space="preserve"> uvedla, že </w:t>
      </w:r>
      <w:r>
        <w:rPr>
          <w:color w:val="310106"/>
        </w:rPr>
        <w:t>společnost</w:t>
      </w:r>
      <w:r>
        <w:t xml:space="preserve"> prodala </w:t>
      </w:r>
      <w:r>
        <w:rPr>
          <w:color w:val="FEB8C8"/>
        </w:rPr>
        <w:t>akcie</w:t>
      </w:r>
      <w:r>
        <w:t xml:space="preserve"> na otevřeném trhu, a proto </w:t>
      </w:r>
      <w:r>
        <w:rPr>
          <w:color w:val="DE98FD"/>
        </w:rPr>
        <w:t>kupce</w:t>
      </w:r>
      <w:r>
        <w:t xml:space="preserve"> ani </w:t>
      </w:r>
      <w:r>
        <w:rPr>
          <w:color w:val="DE98FD"/>
        </w:rPr>
        <w:t>jejich</w:t>
      </w:r>
      <w:r>
        <w:t xml:space="preserve"> počet nezná.</w:t>
      </w:r>
    </w:p>
    <w:p>
      <w:r>
        <w:rPr>
          <w:b/>
        </w:rPr>
        <w:t>Document number 1798</w:t>
      </w:r>
    </w:p>
    <w:p>
      <w:r>
        <w:rPr>
          <w:b/>
        </w:rPr>
        <w:t>Document identifier: wsj2096-001</w:t>
      </w:r>
    </w:p>
    <w:p>
      <w:r>
        <w:rPr>
          <w:color w:val="310106"/>
        </w:rPr>
        <w:t>Pětačtyřicetiletý Luis Nogales</w:t>
      </w:r>
      <w:r>
        <w:t xml:space="preserve"> byl zvolen </w:t>
      </w:r>
      <w:r>
        <w:rPr>
          <w:color w:val="04640D"/>
        </w:rPr>
        <w:t xml:space="preserve">do správní rady </w:t>
      </w:r>
      <w:r>
        <w:rPr>
          <w:color w:val="FEFB0A"/>
        </w:rPr>
        <w:t>tohoto pivovaru</w:t>
      </w:r>
      <w:r>
        <w:t xml:space="preserve">. </w:t>
      </w:r>
      <w:r>
        <w:rPr>
          <w:color w:val="310106"/>
        </w:rPr>
        <w:t>Nogales, bývalý prezident společnosti United Press International a sítě Univision ve španělské verzi</w:t>
      </w:r>
      <w:r>
        <w:t xml:space="preserve">, nedávno spoluzaložil společnost pro akvizici médií Nogales Castro Partners se sídlem v Kalifornii. </w:t>
      </w:r>
      <w:r>
        <w:rPr>
          <w:color w:val="FB5514"/>
        </w:rPr>
        <w:t xml:space="preserve">Luis Nogales, první osoba hispánského původu ve funkci ředitele </w:t>
      </w:r>
      <w:r>
        <w:rPr>
          <w:color w:val="E115C0"/>
        </w:rPr>
        <w:t>společnosti Coors</w:t>
      </w:r>
      <w:r>
        <w:rPr>
          <w:color w:val="00587F"/>
        </w:rPr>
        <w:t xml:space="preserve">, je novým dodatečným členem </w:t>
      </w:r>
      <w:r>
        <w:rPr>
          <w:color w:val="0BC582"/>
        </w:rPr>
        <w:t>správní rady</w:t>
      </w:r>
      <w:r>
        <w:t xml:space="preserve">, přičemž počet členů </w:t>
      </w:r>
      <w:r>
        <w:rPr>
          <w:color w:val="04640D"/>
        </w:rPr>
        <w:t>rady</w:t>
      </w:r>
      <w:r>
        <w:t xml:space="preserve"> se </w:t>
      </w:r>
      <w:r>
        <w:rPr>
          <w:color w:val="00587F"/>
        </w:rPr>
        <w:t>tak</w:t>
      </w:r>
      <w:r>
        <w:t xml:space="preserve"> zvýšil na devět.</w:t>
      </w:r>
    </w:p>
    <w:p>
      <w:r>
        <w:rPr>
          <w:b/>
        </w:rPr>
        <w:t>Document number 1799</w:t>
      </w:r>
    </w:p>
    <w:p>
      <w:r>
        <w:rPr>
          <w:b/>
        </w:rPr>
        <w:t>Document identifier: wsj2097-001</w:t>
      </w:r>
    </w:p>
    <w:p>
      <w:r>
        <w:rPr>
          <w:color w:val="310106"/>
        </w:rPr>
        <w:t>Evropská mediální a nakladatelská skupina Hachette S. A.</w:t>
      </w:r>
      <w:r>
        <w:t xml:space="preserve"> oznámila slabý nárůst </w:t>
      </w:r>
      <w:r>
        <w:rPr>
          <w:color w:val="310106"/>
        </w:rPr>
        <w:t>svého</w:t>
      </w:r>
      <w:r>
        <w:t xml:space="preserve"> zisku </w:t>
      </w:r>
      <w:r>
        <w:rPr>
          <w:color w:val="04640D"/>
        </w:rPr>
        <w:t xml:space="preserve">za první polovinu </w:t>
      </w:r>
      <w:r>
        <w:rPr>
          <w:color w:val="FEFB0A"/>
        </w:rPr>
        <w:t>roku</w:t>
      </w:r>
      <w:r>
        <w:t xml:space="preserve">, vyjma mimořádných položek, z loňských 130.1 milionu franků na 133.8 milionu franků (21.1 milionu amerických dolarů). </w:t>
      </w:r>
      <w:r>
        <w:rPr>
          <w:color w:val="310106"/>
        </w:rPr>
        <w:t>Tato skupina se sídlem v Paříži</w:t>
      </w:r>
      <w:r>
        <w:t xml:space="preserve"> uvedla, že </w:t>
      </w:r>
      <w:r>
        <w:rPr>
          <w:color w:val="310106"/>
        </w:rPr>
        <w:t>její</w:t>
      </w:r>
      <w:r>
        <w:t xml:space="preserve"> předchozí odhad - že zisk </w:t>
      </w:r>
      <w:r>
        <w:rPr>
          <w:color w:val="310106"/>
        </w:rPr>
        <w:t>skupiny</w:t>
      </w:r>
      <w:r>
        <w:t xml:space="preserve"> </w:t>
      </w:r>
      <w:r>
        <w:rPr>
          <w:color w:val="FB5514"/>
        </w:rPr>
        <w:t>za celý rok 1989</w:t>
      </w:r>
      <w:r>
        <w:t xml:space="preserve"> dosáhne téměř 322.7 milionů franků oznámených </w:t>
      </w:r>
      <w:r>
        <w:rPr>
          <w:color w:val="E115C0"/>
        </w:rPr>
        <w:t>za rok 1988</w:t>
      </w:r>
      <w:r>
        <w:t xml:space="preserve"> - je i nadále platný. </w:t>
      </w:r>
      <w:r>
        <w:rPr>
          <w:color w:val="00587F"/>
        </w:rPr>
        <w:t xml:space="preserve">Čistý zisk </w:t>
      </w:r>
      <w:r>
        <w:rPr>
          <w:color w:val="0BC582"/>
        </w:rPr>
        <w:t>skupiny Hachette</w:t>
      </w:r>
      <w:r>
        <w:rPr>
          <w:color w:val="00587F"/>
        </w:rPr>
        <w:t xml:space="preserve">, s ohledem na nevratné zisky a ztráty, dosáhl </w:t>
      </w:r>
      <w:r>
        <w:rPr>
          <w:color w:val="FEB8C8"/>
        </w:rPr>
        <w:t xml:space="preserve">za prvních šest měsíců </w:t>
      </w:r>
      <w:r>
        <w:rPr>
          <w:color w:val="9E8317"/>
        </w:rPr>
        <w:t>tohoto roku</w:t>
      </w:r>
      <w:r>
        <w:rPr>
          <w:color w:val="00587F"/>
        </w:rPr>
        <w:t xml:space="preserve"> 246.6 milionu franků</w:t>
      </w:r>
      <w:r>
        <w:t xml:space="preserve">, </w:t>
      </w:r>
      <w:r>
        <w:rPr>
          <w:color w:val="00587F"/>
        </w:rPr>
        <w:t>což</w:t>
      </w:r>
      <w:r>
        <w:t xml:space="preserve"> je prakticky dvojnásobek částky </w:t>
      </w:r>
      <w:r>
        <w:rPr>
          <w:color w:val="E115C0"/>
        </w:rPr>
        <w:t>z předešlého roku</w:t>
      </w:r>
      <w:r>
        <w:t xml:space="preserve"> ve výši 124.5 milionu franků. Analytici uvádějí, že zisky </w:t>
      </w:r>
      <w:r>
        <w:rPr>
          <w:color w:val="310106"/>
        </w:rPr>
        <w:t>skupiny Hachette</w:t>
      </w:r>
      <w:r>
        <w:t xml:space="preserve"> ve druhé polovině </w:t>
      </w:r>
      <w:r>
        <w:rPr>
          <w:color w:val="FB5514"/>
        </w:rPr>
        <w:t>roku</w:t>
      </w:r>
      <w:r>
        <w:t xml:space="preserve"> mohou být ještě posíleny výrazným ziskem z prodeje </w:t>
      </w:r>
      <w:r>
        <w:rPr>
          <w:color w:val="01190F"/>
        </w:rPr>
        <w:t xml:space="preserve">pařížského ústředí společnosti pro donášku novin, </w:t>
      </w:r>
      <w:r>
        <w:rPr>
          <w:color w:val="847D81"/>
        </w:rPr>
        <w:t>v níž</w:t>
      </w:r>
      <w:r>
        <w:rPr>
          <w:color w:val="01190F"/>
        </w:rPr>
        <w:t xml:space="preserve"> </w:t>
      </w:r>
      <w:r>
        <w:rPr>
          <w:color w:val="58018B"/>
        </w:rPr>
        <w:t>společnost Hachette</w:t>
      </w:r>
      <w:r>
        <w:rPr>
          <w:color w:val="01190F"/>
        </w:rPr>
        <w:t xml:space="preserve"> vlastní 49% podíl</w:t>
      </w:r>
      <w:r>
        <w:t>.</w:t>
      </w:r>
    </w:p>
    <w:p>
      <w:r>
        <w:rPr>
          <w:b/>
        </w:rPr>
        <w:t>Document number 1800</w:t>
      </w:r>
    </w:p>
    <w:p>
      <w:r>
        <w:rPr>
          <w:b/>
        </w:rPr>
        <w:t>Document identifier: wsj2098-001</w:t>
      </w:r>
    </w:p>
    <w:p>
      <w:r>
        <w:rPr>
          <w:color w:val="310106"/>
        </w:rPr>
        <w:t>Gaithersburská společnost Oncor Inc. ve státě Md.</w:t>
      </w:r>
      <w:r>
        <w:t xml:space="preserve"> uvedla, že od Amerického správního úřadu pro potraviny a léky získala souhlas k prodeji </w:t>
      </w:r>
      <w:r>
        <w:rPr>
          <w:color w:val="04640D"/>
        </w:rPr>
        <w:t xml:space="preserve">genetického testu, </w:t>
      </w:r>
      <w:r>
        <w:rPr>
          <w:color w:val="FEFB0A"/>
        </w:rPr>
        <w:t>který</w:t>
      </w:r>
      <w:r>
        <w:rPr>
          <w:color w:val="04640D"/>
        </w:rPr>
        <w:t xml:space="preserve"> přispěje k diagnóze a léčbě leukémie a rakoviny lymfatického systému</w:t>
      </w:r>
      <w:r>
        <w:t xml:space="preserve">. </w:t>
      </w:r>
      <w:r>
        <w:rPr>
          <w:color w:val="FB5514"/>
        </w:rPr>
        <w:t xml:space="preserve">Test genové změny B/T je mnohem přesnější než dosavadní testy určené pro stanovení, zda se rakovina již rozšířila, či zda se jedná o opětovný výskyt následující po předchozí léčbě, jak uvedl </w:t>
      </w:r>
      <w:r>
        <w:rPr>
          <w:color w:val="E115C0"/>
        </w:rPr>
        <w:t xml:space="preserve">prezident </w:t>
      </w:r>
      <w:r>
        <w:rPr>
          <w:color w:val="00587F"/>
        </w:rPr>
        <w:t>společnosti Oncor</w:t>
      </w:r>
      <w:r>
        <w:rPr>
          <w:color w:val="E115C0"/>
        </w:rPr>
        <w:t xml:space="preserve"> Stephen Turner</w:t>
      </w:r>
      <w:r>
        <w:t xml:space="preserve">. </w:t>
      </w:r>
      <w:r>
        <w:rPr>
          <w:color w:val="0BC582"/>
        </w:rPr>
        <w:t>Stephen Turner</w:t>
      </w:r>
      <w:r>
        <w:t xml:space="preserve"> dále řekl, že </w:t>
      </w:r>
      <w:r>
        <w:rPr>
          <w:color w:val="FEB8C8"/>
        </w:rPr>
        <w:t>test</w:t>
      </w:r>
      <w:r>
        <w:t xml:space="preserve"> bude zpočátku používán za současného provedení biopsie a dalších testů, avšak posléze by se mohl stát klíčovým nástrojem pro analýzu nádorů. </w:t>
      </w:r>
      <w:r>
        <w:rPr>
          <w:color w:val="0BC582"/>
        </w:rPr>
        <w:t>Prezident Turner</w:t>
      </w:r>
      <w:r>
        <w:t xml:space="preserve"> uvedl, že test bude do pětačtyřiceti dnů distribuován do nemocnic a klinických laboratoří. </w:t>
      </w:r>
      <w:r>
        <w:rPr>
          <w:color w:val="9E8317"/>
        </w:rPr>
        <w:t xml:space="preserve">Dr . Wyndham Wilson, specialista na léčbu rakoviny působící </w:t>
      </w:r>
      <w:r>
        <w:rPr>
          <w:color w:val="01190F"/>
        </w:rPr>
        <w:t>ve Státním institutu pro rakovinu</w:t>
      </w:r>
      <w:r>
        <w:t xml:space="preserve">, řekl, že </w:t>
      </w:r>
      <w:r>
        <w:rPr>
          <w:color w:val="847D81"/>
        </w:rPr>
        <w:t>test</w:t>
      </w:r>
      <w:r>
        <w:t xml:space="preserve"> je sice hojně využíván ve výzkumných centrech, avšak celkově nemá velký dopad, jelikož při volbě nejúčinnější léčby nebývá často účinný. </w:t>
      </w:r>
      <w:r>
        <w:rPr>
          <w:color w:val="58018B"/>
        </w:rPr>
        <w:t>Test</w:t>
      </w:r>
      <w:r>
        <w:t xml:space="preserve"> se však nakonec může osvědčit při zjišťování, zda se </w:t>
      </w:r>
      <w:r>
        <w:rPr>
          <w:color w:val="B70639"/>
        </w:rPr>
        <w:t>nádor</w:t>
      </w:r>
      <w:r>
        <w:t xml:space="preserve"> po léčbě rozšířil, či naopak ustoupil, dodal </w:t>
      </w:r>
      <w:r>
        <w:rPr>
          <w:color w:val="9E8317"/>
        </w:rPr>
        <w:t>dr . Wilson</w:t>
      </w:r>
      <w:r>
        <w:t xml:space="preserve">. "Nyní ještě nevíme, nakolik bude účinný," řekl. </w:t>
      </w:r>
      <w:r>
        <w:rPr>
          <w:color w:val="310106"/>
        </w:rPr>
        <w:t>Oncor</w:t>
      </w:r>
      <w:r>
        <w:t xml:space="preserve"> již šest let vyvíjí genetické lékařské testy a domnívá se, že </w:t>
      </w:r>
      <w:r>
        <w:rPr>
          <w:color w:val="58018B"/>
        </w:rPr>
        <w:t>tento test rakoviny</w:t>
      </w:r>
      <w:r>
        <w:t xml:space="preserve"> pomůže zvýšit zisk </w:t>
      </w:r>
      <w:r>
        <w:rPr>
          <w:color w:val="310106"/>
        </w:rPr>
        <w:t>společnosti</w:t>
      </w:r>
      <w:r>
        <w:t xml:space="preserve"> za první čtvrtletí roku 1990, dodal </w:t>
      </w:r>
      <w:r>
        <w:rPr>
          <w:color w:val="0BC582"/>
        </w:rPr>
        <w:t>prezident Turner</w:t>
      </w:r>
      <w:r>
        <w:t xml:space="preserve">. </w:t>
      </w:r>
      <w:r>
        <w:rPr>
          <w:color w:val="310106"/>
        </w:rPr>
        <w:t>Společnost</w:t>
      </w:r>
      <w:r>
        <w:t xml:space="preserve"> bude za jeden test účtovat třicet pět dolarů a v průběhu prvních dvanácti měsíců prodeje očekává celkový výnos přibližně dva miliony dolarů.</w:t>
      </w:r>
    </w:p>
    <w:p>
      <w:r>
        <w:rPr>
          <w:b/>
        </w:rPr>
        <w:t>Document number 1801</w:t>
      </w:r>
    </w:p>
    <w:p>
      <w:r>
        <w:rPr>
          <w:b/>
        </w:rPr>
        <w:t>Document identifier: wsj2099-001</w:t>
      </w:r>
    </w:p>
    <w:p>
      <w:r>
        <w:rPr>
          <w:color w:val="310106"/>
        </w:rPr>
        <w:t>Norcrosská společnost Unilab Corp. ve státě Georgie</w:t>
      </w:r>
      <w:r>
        <w:t xml:space="preserve"> uvedla, </w:t>
      </w:r>
      <w:r>
        <w:rPr>
          <w:color w:val="04640D"/>
        </w:rPr>
        <w:t xml:space="preserve">že získala </w:t>
      </w:r>
      <w:r>
        <w:rPr>
          <w:color w:val="FEFB0A"/>
        </w:rPr>
        <w:t>klinické laboratoře Central Diagnostic Laboratory Inc.</w:t>
      </w:r>
      <w:r>
        <w:rPr>
          <w:color w:val="04640D"/>
        </w:rPr>
        <w:t xml:space="preserve"> prostřednictvím transakce provedené v hotovosti a na základě cenných papírů</w:t>
      </w:r>
      <w:r>
        <w:t xml:space="preserve">, přičemž celková prodejní částka dosahuje osmdesáti pěti milionů dolarů. </w:t>
      </w:r>
      <w:r>
        <w:rPr>
          <w:color w:val="310106"/>
        </w:rPr>
        <w:t>Unilab</w:t>
      </w:r>
      <w:r>
        <w:t xml:space="preserve"> řekla, že </w:t>
      </w:r>
      <w:r>
        <w:rPr>
          <w:color w:val="FB5514"/>
        </w:rPr>
        <w:t xml:space="preserve">MetWest Inc., </w:t>
      </w:r>
      <w:r>
        <w:rPr>
          <w:color w:val="E115C0"/>
        </w:rPr>
        <w:t>kterou</w:t>
      </w:r>
      <w:r>
        <w:rPr>
          <w:color w:val="FB5514"/>
        </w:rPr>
        <w:t xml:space="preserve"> plně vlastní právě </w:t>
      </w:r>
      <w:r>
        <w:rPr>
          <w:color w:val="00587F"/>
        </w:rPr>
        <w:t>Unilab</w:t>
      </w:r>
      <w:r>
        <w:t xml:space="preserve">, </w:t>
      </w:r>
      <w:r>
        <w:rPr>
          <w:color w:val="04640D"/>
        </w:rPr>
        <w:t xml:space="preserve">za získání </w:t>
      </w:r>
      <w:r>
        <w:rPr>
          <w:color w:val="FEFB0A"/>
        </w:rPr>
        <w:t>západoamerické společnosti</w:t>
      </w:r>
      <w:r>
        <w:t xml:space="preserve"> zaplatila dvacet pět milionů dolarů v hotovosti, dalších třicet milionů dolarů bylo zaplaceno v podobě cenných papírů a zbylých třicet milionů dolarů v akciích. </w:t>
      </w:r>
      <w:r>
        <w:rPr>
          <w:color w:val="310106"/>
        </w:rPr>
        <w:t>Unilab</w:t>
      </w:r>
      <w:r>
        <w:t xml:space="preserve"> nabízí klinické laboratorní služby a v mnoha oblastech byla konkurentem </w:t>
      </w:r>
      <w:r>
        <w:rPr>
          <w:color w:val="0BC582"/>
        </w:rPr>
        <w:t>společnosti Central se sídlem v kalifornském městě Tarzana</w:t>
      </w:r>
      <w:r>
        <w:t xml:space="preserve">. </w:t>
      </w:r>
      <w:r>
        <w:rPr>
          <w:color w:val="FEB8C8"/>
        </w:rPr>
        <w:t xml:space="preserve">Kromě odstranění konkurence by </w:t>
      </w:r>
      <w:r>
        <w:rPr>
          <w:color w:val="9E8317"/>
        </w:rPr>
        <w:t>prodej</w:t>
      </w:r>
      <w:r>
        <w:rPr>
          <w:color w:val="FEB8C8"/>
        </w:rPr>
        <w:t xml:space="preserve"> měl umožnit "součinnost", jak řekl </w:t>
      </w:r>
      <w:r>
        <w:rPr>
          <w:color w:val="01190F"/>
        </w:rPr>
        <w:t xml:space="preserve">Fred Harlow, hlavní finančník </w:t>
      </w:r>
      <w:r>
        <w:rPr>
          <w:color w:val="847D81"/>
        </w:rPr>
        <w:t>společnosti Unilab</w:t>
      </w:r>
      <w:r>
        <w:t xml:space="preserve">. Dále </w:t>
      </w:r>
      <w:r>
        <w:rPr>
          <w:color w:val="310106"/>
        </w:rPr>
        <w:t>Unilab</w:t>
      </w:r>
      <w:r>
        <w:t xml:space="preserve"> získá nové trhy. Například v </w:t>
      </w:r>
      <w:r>
        <w:rPr>
          <w:color w:val="58018B"/>
        </w:rPr>
        <w:t>Los Angeles</w:t>
      </w:r>
      <w:r>
        <w:t xml:space="preserve"> má </w:t>
      </w:r>
      <w:r>
        <w:rPr>
          <w:color w:val="0BC582"/>
        </w:rPr>
        <w:t>Central</w:t>
      </w:r>
      <w:r>
        <w:t xml:space="preserve"> silnou tržní pozici, zatímco </w:t>
      </w:r>
      <w:r>
        <w:rPr>
          <w:color w:val="B70639"/>
        </w:rPr>
        <w:t>podle Freda Harlowa</w:t>
      </w:r>
      <w:r>
        <w:t xml:space="preserve"> má </w:t>
      </w:r>
      <w:r>
        <w:rPr>
          <w:color w:val="310106"/>
        </w:rPr>
        <w:t>Unilab</w:t>
      </w:r>
      <w:r>
        <w:t xml:space="preserve"> </w:t>
      </w:r>
      <w:r>
        <w:rPr>
          <w:color w:val="58018B"/>
        </w:rPr>
        <w:t>v této oblasti</w:t>
      </w:r>
      <w:r>
        <w:t xml:space="preserve"> pozici slabší.</w:t>
      </w:r>
    </w:p>
    <w:p>
      <w:r>
        <w:rPr>
          <w:b/>
        </w:rPr>
        <w:t>Document number 1802</w:t>
      </w:r>
    </w:p>
    <w:p>
      <w:r>
        <w:rPr>
          <w:b/>
        </w:rPr>
        <w:t>Document identifier: wsj2100-001</w:t>
      </w:r>
    </w:p>
    <w:p>
      <w:r>
        <w:rPr>
          <w:color w:val="310106"/>
        </w:rPr>
        <w:t>Spotřebitelé</w:t>
      </w:r>
      <w:r>
        <w:t xml:space="preserve"> budou možná chtít, aby se </w:t>
      </w:r>
      <w:r>
        <w:rPr>
          <w:color w:val="310106"/>
        </w:rPr>
        <w:t>jejich</w:t>
      </w:r>
      <w:r>
        <w:t xml:space="preserve"> telefony přemístily trochu blíže televizoru. </w:t>
      </w:r>
      <w:r>
        <w:rPr>
          <w:color w:val="04640D"/>
        </w:rPr>
        <w:t xml:space="preserve">Pohovkoví sportovci, </w:t>
      </w:r>
      <w:r>
        <w:rPr>
          <w:color w:val="FEFB0A"/>
        </w:rPr>
        <w:t>kteří</w:t>
      </w:r>
      <w:r>
        <w:rPr>
          <w:color w:val="04640D"/>
        </w:rPr>
        <w:t xml:space="preserve"> sledují program </w:t>
      </w:r>
      <w:r>
        <w:rPr>
          <w:color w:val="FB5514"/>
        </w:rPr>
        <w:t>stanice ABC</w:t>
      </w:r>
      <w:r>
        <w:rPr>
          <w:color w:val="04640D"/>
        </w:rPr>
        <w:t xml:space="preserve"> "Pondělní noční fotbal</w:t>
      </w:r>
      <w:r>
        <w:t xml:space="preserve">" nyní mohou během poločasu hlasovat pro nejlepší utkání posledních 20 let ze čtyř nebo pěti televizních záznamů. Před dvěma týdny začali </w:t>
      </w:r>
      <w:r>
        <w:rPr>
          <w:color w:val="E115C0"/>
        </w:rPr>
        <w:t xml:space="preserve">diváci </w:t>
      </w:r>
      <w:r>
        <w:rPr>
          <w:color w:val="00587F"/>
        </w:rPr>
        <w:t xml:space="preserve">několika šotů pro spotřebitele, </w:t>
      </w:r>
      <w:r>
        <w:rPr>
          <w:color w:val="0BC582"/>
        </w:rPr>
        <w:t>které</w:t>
      </w:r>
      <w:r>
        <w:rPr>
          <w:color w:val="00587F"/>
        </w:rPr>
        <w:t xml:space="preserve"> přes den vysílá </w:t>
      </w:r>
      <w:r>
        <w:rPr>
          <w:color w:val="FEB8C8"/>
        </w:rPr>
        <w:t>stanice NBC</w:t>
      </w:r>
      <w:r>
        <w:t xml:space="preserve">, volat linku 900, aby získali rady týkající se různých otázek životního stylu. I </w:t>
      </w:r>
      <w:r>
        <w:rPr>
          <w:color w:val="9E8317"/>
        </w:rPr>
        <w:t>nově uvedená reality show Tvrdá reklama</w:t>
      </w:r>
      <w:r>
        <w:t xml:space="preserve"> zaznamenává </w:t>
      </w:r>
      <w:r>
        <w:rPr>
          <w:color w:val="01190F"/>
        </w:rPr>
        <w:t>názory diváků</w:t>
      </w:r>
      <w:r>
        <w:t xml:space="preserve">, aby </w:t>
      </w:r>
      <w:r>
        <w:rPr>
          <w:color w:val="01190F"/>
        </w:rPr>
        <w:t>je</w:t>
      </w:r>
      <w:r>
        <w:t xml:space="preserve"> bylo možné druhý den vysílat. </w:t>
      </w:r>
      <w:r>
        <w:rPr>
          <w:color w:val="847D81"/>
        </w:rPr>
        <w:t>Interaktivní telefonická technologie</w:t>
      </w:r>
      <w:r>
        <w:t xml:space="preserve"> postoupila o krok dále v důmyslnosti a </w:t>
      </w:r>
      <w:r>
        <w:rPr>
          <w:color w:val="58018B"/>
        </w:rPr>
        <w:t>dramaturgové televizního vysílání</w:t>
      </w:r>
      <w:r>
        <w:t xml:space="preserve"> se předhání v tom, kdo lépe využije </w:t>
      </w:r>
      <w:r>
        <w:rPr>
          <w:color w:val="847D81"/>
        </w:rPr>
        <w:t>tyto nové možnosti</w:t>
      </w:r>
      <w:r>
        <w:t xml:space="preserve">. </w:t>
      </w:r>
      <w:r>
        <w:rPr>
          <w:color w:val="B70639"/>
        </w:rPr>
        <w:t>Diváci</w:t>
      </w:r>
      <w:r>
        <w:t xml:space="preserve"> nakonec možná budou </w:t>
      </w:r>
      <w:r>
        <w:rPr>
          <w:color w:val="847D81"/>
        </w:rPr>
        <w:t>z technologie</w:t>
      </w:r>
      <w:r>
        <w:t xml:space="preserve"> znudění a začnou výrobcům zazlívat příliš vysoké náklady. Ale právě nyní dramaturgové předpokládají, že </w:t>
      </w:r>
      <w:r>
        <w:rPr>
          <w:color w:val="703B01"/>
        </w:rPr>
        <w:t xml:space="preserve">diváci, </w:t>
      </w:r>
      <w:r>
        <w:rPr>
          <w:color w:val="F7F1DF"/>
        </w:rPr>
        <w:t>kteří</w:t>
      </w:r>
      <w:r>
        <w:rPr>
          <w:color w:val="703B01"/>
        </w:rPr>
        <w:t xml:space="preserve"> neustále vytáčejí množství čísel různých služeb</w:t>
      </w:r>
      <w:r>
        <w:t xml:space="preserve">, budou moci odložit kolty </w:t>
      </w:r>
      <w:r>
        <w:rPr>
          <w:color w:val="703B01"/>
        </w:rPr>
        <w:t>svých</w:t>
      </w:r>
      <w:r>
        <w:t xml:space="preserve"> dálkových ovládání a vytrvat v sledování jednoho kanálu. "Strávili jsme v Los Angeles hodně času tím, že jsme hovořili </w:t>
      </w:r>
      <w:r>
        <w:rPr>
          <w:color w:val="118B8A"/>
        </w:rPr>
        <w:t xml:space="preserve">s pracovníky televizních společností, </w:t>
      </w:r>
      <w:r>
        <w:rPr>
          <w:color w:val="4AFEFA"/>
        </w:rPr>
        <w:t>kteří</w:t>
      </w:r>
      <w:r>
        <w:rPr>
          <w:color w:val="118B8A"/>
        </w:rPr>
        <w:t xml:space="preserve"> sestavují program</w:t>
      </w:r>
      <w:r>
        <w:t xml:space="preserve">," říká </w:t>
      </w:r>
      <w:r>
        <w:rPr>
          <w:color w:val="FCB164"/>
        </w:rPr>
        <w:t xml:space="preserve">Mike Parks, prezident </w:t>
      </w:r>
      <w:r>
        <w:rPr>
          <w:color w:val="796EE6"/>
        </w:rPr>
        <w:t xml:space="preserve">společnosti Call Interactive, </w:t>
      </w:r>
      <w:r>
        <w:rPr>
          <w:color w:val="000D2C"/>
        </w:rPr>
        <w:t>která</w:t>
      </w:r>
      <w:r>
        <w:rPr>
          <w:color w:val="796EE6"/>
        </w:rPr>
        <w:t xml:space="preserve"> dodala </w:t>
      </w:r>
      <w:r>
        <w:rPr>
          <w:color w:val="53495F"/>
        </w:rPr>
        <w:t>technologii</w:t>
      </w:r>
      <w:r>
        <w:rPr>
          <w:color w:val="796EE6"/>
        </w:rPr>
        <w:t xml:space="preserve"> jak </w:t>
      </w:r>
      <w:r>
        <w:rPr>
          <w:color w:val="F95475"/>
        </w:rPr>
        <w:t>stanici ABC Sports</w:t>
      </w:r>
      <w:r>
        <w:rPr>
          <w:color w:val="796EE6"/>
        </w:rPr>
        <w:t xml:space="preserve">, tak </w:t>
      </w:r>
      <w:r>
        <w:rPr>
          <w:color w:val="61FC03"/>
        </w:rPr>
        <w:t xml:space="preserve">pořadu spotřebitelské minuty </w:t>
      </w:r>
      <w:r>
        <w:rPr>
          <w:color w:val="5D9608"/>
        </w:rPr>
        <w:t>stanice NBC</w:t>
      </w:r>
      <w:r>
        <w:t>. "</w:t>
      </w:r>
      <w:r>
        <w:rPr>
          <w:color w:val="DE98FD"/>
        </w:rPr>
        <w:t xml:space="preserve">Díky chuti soutěžit, </w:t>
      </w:r>
      <w:r>
        <w:rPr>
          <w:color w:val="98A088"/>
        </w:rPr>
        <w:t>která</w:t>
      </w:r>
      <w:r>
        <w:rPr>
          <w:color w:val="DE98FD"/>
        </w:rPr>
        <w:t xml:space="preserve"> dnes vládne na televizním trhu</w:t>
      </w:r>
      <w:r>
        <w:t xml:space="preserve">, se </w:t>
      </w:r>
      <w:r>
        <w:rPr>
          <w:color w:val="4F584E"/>
        </w:rPr>
        <w:t>každý</w:t>
      </w:r>
      <w:r>
        <w:t xml:space="preserve"> snaží nalézt způsob, jak více diváky vybudit." Jedna </w:t>
      </w:r>
      <w:r>
        <w:rPr>
          <w:color w:val="248AD0"/>
        </w:rPr>
        <w:t xml:space="preserve">z vedoucích společností, </w:t>
      </w:r>
      <w:r>
        <w:rPr>
          <w:color w:val="5C5300"/>
        </w:rPr>
        <w:t>které</w:t>
      </w:r>
      <w:r>
        <w:rPr>
          <w:color w:val="248AD0"/>
        </w:rPr>
        <w:t xml:space="preserve"> stojí za rozšířením užívání linek 900</w:t>
      </w:r>
      <w:r>
        <w:t xml:space="preserve">, je </w:t>
      </w:r>
      <w:r>
        <w:rPr>
          <w:color w:val="9F6551"/>
        </w:rPr>
        <w:t>Call Interactive, podnik se společnou majetkovou účastí American Express Co. a American Telephone &amp; Telegraph Co</w:t>
      </w:r>
      <w:r>
        <w:t xml:space="preserve">. </w:t>
      </w:r>
      <w:r>
        <w:rPr>
          <w:color w:val="9F6551"/>
        </w:rPr>
        <w:t xml:space="preserve">V této společnosti, </w:t>
      </w:r>
      <w:r>
        <w:rPr>
          <w:color w:val="BCFEC6"/>
        </w:rPr>
        <w:t>která</w:t>
      </w:r>
      <w:r>
        <w:rPr>
          <w:color w:val="9F6551"/>
        </w:rPr>
        <w:t xml:space="preserve"> byla založena v srpnu</w:t>
      </w:r>
      <w:r>
        <w:t xml:space="preserve">, se snoubí </w:t>
      </w:r>
      <w:r>
        <w:rPr>
          <w:color w:val="932C70"/>
        </w:rPr>
        <w:t>nově rozšířená služba linky 900 uvedená na trh firmou AT&amp;T, a 200 počítačů aktivovaných hlasovým signálem v servisním středisku firmy American Express Omaha ve státě Nebraska</w:t>
      </w:r>
      <w:r>
        <w:t xml:space="preserve">. Také jiné telekomunikační společnosti s přenosem na velkou vzdálenost začínají </w:t>
      </w:r>
      <w:r>
        <w:rPr>
          <w:color w:val="2B1B04"/>
        </w:rPr>
        <w:t>s marketingem většího množství služeb linky 900</w:t>
      </w:r>
      <w:r>
        <w:t xml:space="preserve"> a současně se objevují </w:t>
      </w:r>
      <w:r>
        <w:rPr>
          <w:color w:val="B5AFC4"/>
        </w:rPr>
        <w:t xml:space="preserve">specializovaní konzultanti, </w:t>
      </w:r>
      <w:r>
        <w:rPr>
          <w:color w:val="D4C67A"/>
        </w:rPr>
        <w:t>kteří</w:t>
      </w:r>
      <w:r>
        <w:rPr>
          <w:color w:val="B5AFC4"/>
        </w:rPr>
        <w:t xml:space="preserve"> dovedou </w:t>
      </w:r>
      <w:r>
        <w:rPr>
          <w:color w:val="AE7AA1"/>
        </w:rPr>
        <w:t>tento nový prostředek</w:t>
      </w:r>
      <w:r>
        <w:rPr>
          <w:color w:val="B5AFC4"/>
        </w:rPr>
        <w:t xml:space="preserve"> využít</w:t>
      </w:r>
      <w:r>
        <w:t xml:space="preserve">. </w:t>
      </w:r>
      <w:r>
        <w:rPr>
          <w:color w:val="C2A393"/>
        </w:rPr>
        <w:t xml:space="preserve">Blair Entertainment, newyorská společnost, </w:t>
      </w:r>
      <w:r>
        <w:rPr>
          <w:color w:val="0232FD"/>
        </w:rPr>
        <w:t>která</w:t>
      </w:r>
      <w:r>
        <w:rPr>
          <w:color w:val="C2A393"/>
        </w:rPr>
        <w:t xml:space="preserve"> radí </w:t>
      </w:r>
      <w:r>
        <w:rPr>
          <w:color w:val="6A3A35"/>
        </w:rPr>
        <w:t>televizním stanicím</w:t>
      </w:r>
      <w:r>
        <w:rPr>
          <w:color w:val="C2A393"/>
        </w:rPr>
        <w:t xml:space="preserve"> a prodává </w:t>
      </w:r>
      <w:r>
        <w:rPr>
          <w:color w:val="6A3A35"/>
        </w:rPr>
        <w:t>za ně</w:t>
      </w:r>
      <w:r>
        <w:rPr>
          <w:color w:val="C2A393"/>
        </w:rPr>
        <w:t xml:space="preserve"> reklamu</w:t>
      </w:r>
      <w:r>
        <w:t xml:space="preserve">, právě vytvořila </w:t>
      </w:r>
      <w:r>
        <w:rPr>
          <w:color w:val="BA6801"/>
        </w:rPr>
        <w:t xml:space="preserve">přidruženou společnost 900 Blair, </w:t>
      </w:r>
      <w:r>
        <w:rPr>
          <w:color w:val="168E5C"/>
        </w:rPr>
        <w:t>která</w:t>
      </w:r>
      <w:r>
        <w:rPr>
          <w:color w:val="BA6801"/>
        </w:rPr>
        <w:t xml:space="preserve"> má </w:t>
      </w:r>
      <w:r>
        <w:rPr>
          <w:color w:val="16C0D0"/>
        </w:rPr>
        <w:t>novou technologii</w:t>
      </w:r>
      <w:r>
        <w:rPr>
          <w:color w:val="BA6801"/>
        </w:rPr>
        <w:t xml:space="preserve"> zavést v televizi</w:t>
      </w:r>
      <w:r>
        <w:t xml:space="preserve">. Využívání </w:t>
      </w:r>
      <w:r>
        <w:rPr>
          <w:color w:val="C62100"/>
        </w:rPr>
        <w:t>meziměstských hovorů linky 900</w:t>
      </w:r>
      <w:r>
        <w:t xml:space="preserve"> se v posledních letech překotně šíří. Po nějakou dobu se </w:t>
      </w:r>
      <w:r>
        <w:rPr>
          <w:color w:val="C62100"/>
        </w:rPr>
        <w:t>tato služba</w:t>
      </w:r>
      <w:r>
        <w:t xml:space="preserve"> těšila poněkud chatrné pověsti </w:t>
      </w:r>
      <w:r>
        <w:rPr>
          <w:color w:val="014347"/>
        </w:rPr>
        <w:t>vinou</w:t>
      </w:r>
      <w:r>
        <w:rPr>
          <w:color w:val="233809"/>
        </w:rPr>
        <w:t xml:space="preserve"> pornografických linek a </w:t>
      </w:r>
      <w:r>
        <w:rPr>
          <w:color w:val="42083B"/>
        </w:rPr>
        <w:t xml:space="preserve">služeb s vysokými náklady, </w:t>
      </w:r>
      <w:r>
        <w:rPr>
          <w:color w:val="82785D"/>
        </w:rPr>
        <w:t>které</w:t>
      </w:r>
      <w:r>
        <w:rPr>
          <w:color w:val="42083B"/>
        </w:rPr>
        <w:t xml:space="preserve"> pokoušely </w:t>
      </w:r>
      <w:r>
        <w:rPr>
          <w:color w:val="023087"/>
        </w:rPr>
        <w:t>děti</w:t>
      </w:r>
      <w:r>
        <w:rPr>
          <w:color w:val="42083B"/>
        </w:rPr>
        <w:t>, aby</w:t>
      </w:r>
      <w:r>
        <w:t xml:space="preserve"> (</w:t>
      </w:r>
      <w:r>
        <w:rPr>
          <w:color w:val="B7DAD2"/>
        </w:rPr>
        <w:t>opakovaně) vytáčely čísla pro informace o filmech či hudbě</w:t>
      </w:r>
      <w:r>
        <w:t xml:space="preserve">, ale </w:t>
      </w:r>
      <w:r>
        <w:rPr>
          <w:color w:val="196956"/>
        </w:rPr>
        <w:t>nová zákonná omezení</w:t>
      </w:r>
      <w:r>
        <w:t xml:space="preserve"> jsou zaměřena na zamezení </w:t>
      </w:r>
      <w:r>
        <w:rPr>
          <w:color w:val="8C41BB"/>
        </w:rPr>
        <w:t>takových výstřelků</w:t>
      </w:r>
      <w:r>
        <w:t xml:space="preserve">. Náklady hovoru </w:t>
      </w:r>
      <w:r>
        <w:rPr>
          <w:color w:val="ECEDFE"/>
        </w:rPr>
        <w:t>linky 900</w:t>
      </w:r>
      <w:r>
        <w:t xml:space="preserve"> jsou stanoveny tím, kdo </w:t>
      </w:r>
      <w:r>
        <w:rPr>
          <w:color w:val="ECEDFE"/>
        </w:rPr>
        <w:t>ji</w:t>
      </w:r>
      <w:r>
        <w:t xml:space="preserve"> uvádí - například </w:t>
      </w:r>
      <w:r>
        <w:rPr>
          <w:color w:val="2B2D32"/>
        </w:rPr>
        <w:t>ABC Sports</w:t>
      </w:r>
      <w:r>
        <w:t xml:space="preserve"> - nejlevnější přitom začíná na 75 centech. </w:t>
      </w:r>
      <w:r>
        <w:rPr>
          <w:color w:val="94C661"/>
        </w:rPr>
        <w:t xml:space="preserve">Účet </w:t>
      </w:r>
      <w:r>
        <w:rPr>
          <w:color w:val="F8907D"/>
        </w:rPr>
        <w:t>za tuto linku</w:t>
      </w:r>
      <w:r>
        <w:t xml:space="preserve"> je zahrnut v pravidelném telefonním účtu </w:t>
      </w:r>
      <w:r>
        <w:rPr>
          <w:color w:val="895E6B"/>
        </w:rPr>
        <w:t>jejího</w:t>
      </w:r>
      <w:r>
        <w:rPr>
          <w:color w:val="788E95"/>
        </w:rPr>
        <w:t xml:space="preserve"> uživatele</w:t>
      </w:r>
      <w:r>
        <w:t xml:space="preserve">. </w:t>
      </w:r>
      <w:r>
        <w:rPr>
          <w:color w:val="94C661"/>
        </w:rPr>
        <w:t>Z tohoto poplatku</w:t>
      </w:r>
      <w:r>
        <w:t xml:space="preserve"> sráží </w:t>
      </w:r>
      <w:r>
        <w:rPr>
          <w:color w:val="FB6AB8"/>
        </w:rPr>
        <w:t>místní telefonní společnost a dálková telekomunikační společnost</w:t>
      </w:r>
      <w:r>
        <w:t xml:space="preserve"> </w:t>
      </w:r>
      <w:r>
        <w:rPr>
          <w:color w:val="FB6AB8"/>
        </w:rPr>
        <w:t>své</w:t>
      </w:r>
      <w:r>
        <w:t xml:space="preserve"> náklady na přenos hovoru a zbytek peněz předávají dál </w:t>
      </w:r>
      <w:r>
        <w:rPr>
          <w:color w:val="576094"/>
        </w:rPr>
        <w:t xml:space="preserve">původci, </w:t>
      </w:r>
      <w:r>
        <w:rPr>
          <w:color w:val="DB1474"/>
        </w:rPr>
        <w:t>který</w:t>
      </w:r>
      <w:r>
        <w:rPr>
          <w:color w:val="576094"/>
        </w:rPr>
        <w:t xml:space="preserve"> musí pokrýt náklady na reklamu a jiné výlohy</w:t>
      </w:r>
      <w:r>
        <w:t xml:space="preserve">. Za poslední měsíce se </w:t>
      </w:r>
      <w:r>
        <w:rPr>
          <w:color w:val="847D81"/>
        </w:rPr>
        <w:t>tato technologie</w:t>
      </w:r>
      <w:r>
        <w:t xml:space="preserve"> stala pružnější a schopnější zprostředkovat velké množství hovorů. </w:t>
      </w:r>
      <w:r>
        <w:rPr>
          <w:color w:val="8489AE"/>
        </w:rPr>
        <w:t xml:space="preserve">Předtím </w:t>
      </w:r>
      <w:r>
        <w:rPr>
          <w:color w:val="860E04"/>
        </w:rPr>
        <w:t>účastníci linky 900</w:t>
      </w:r>
      <w:r>
        <w:rPr>
          <w:color w:val="8489AE"/>
        </w:rPr>
        <w:t xml:space="preserve"> museli jen poslouchat a nemohli mluvit nebo museli hlasovat "ano" nebo "ne" tak, že volali na jedno nebo druhé číslo</w:t>
      </w:r>
      <w:r>
        <w:t xml:space="preserve">. (Telekomunikační odborníci </w:t>
      </w:r>
      <w:r>
        <w:rPr>
          <w:color w:val="8489AE"/>
        </w:rPr>
        <w:t>tuto technologii</w:t>
      </w:r>
      <w:r>
        <w:t xml:space="preserve"> nazývají "klapka devět set.") Nyní je </w:t>
      </w:r>
      <w:r>
        <w:rPr>
          <w:color w:val="FBC206"/>
        </w:rPr>
        <w:t>účastník</w:t>
      </w:r>
      <w:r>
        <w:t xml:space="preserve"> uveden </w:t>
      </w:r>
      <w:r>
        <w:rPr>
          <w:color w:val="6EAB9B"/>
        </w:rPr>
        <w:t>do složité nabídky voleb</w:t>
      </w:r>
      <w:r>
        <w:t xml:space="preserve">, aby </w:t>
      </w:r>
      <w:r>
        <w:rPr>
          <w:color w:val="6EAB9B"/>
        </w:rPr>
        <w:t>z ní</w:t>
      </w:r>
      <w:r>
        <w:t xml:space="preserve"> načerpal </w:t>
      </w:r>
      <w:r>
        <w:rPr>
          <w:color w:val="F2CDFE"/>
        </w:rPr>
        <w:t xml:space="preserve">informaci, </w:t>
      </w:r>
      <w:r>
        <w:rPr>
          <w:color w:val="645341"/>
        </w:rPr>
        <w:t>kterou</w:t>
      </w:r>
      <w:r>
        <w:rPr>
          <w:color w:val="F2CDFE"/>
        </w:rPr>
        <w:t xml:space="preserve"> potřebuje</w:t>
      </w:r>
      <w:r>
        <w:t xml:space="preserve">, a hardwarové vybavení vyřídí 10000 hovorů za 90 vteřin. Až dodnes byla </w:t>
      </w:r>
      <w:r>
        <w:rPr>
          <w:color w:val="760035"/>
        </w:rPr>
        <w:t>linka 900</w:t>
      </w:r>
      <w:r>
        <w:t xml:space="preserve"> používána hlavně na místních televizních stanicích a kabelových programech. </w:t>
      </w:r>
      <w:r>
        <w:rPr>
          <w:color w:val="647A41"/>
        </w:rPr>
        <w:t>Stanice MTV</w:t>
      </w:r>
      <w:r>
        <w:t xml:space="preserve"> využila jednu </w:t>
      </w:r>
      <w:r>
        <w:rPr>
          <w:color w:val="760035"/>
        </w:rPr>
        <w:t>z nich</w:t>
      </w:r>
      <w:r>
        <w:t xml:space="preserve"> k prozrazení adresy </w:t>
      </w:r>
      <w:r>
        <w:rPr>
          <w:color w:val="496E76"/>
        </w:rPr>
        <w:t xml:space="preserve">domu, </w:t>
      </w:r>
      <w:r>
        <w:rPr>
          <w:color w:val="E3F894"/>
        </w:rPr>
        <w:t>v němž</w:t>
      </w:r>
      <w:r>
        <w:rPr>
          <w:color w:val="496E76"/>
        </w:rPr>
        <w:t xml:space="preserve"> vyrostla rocková hvězda Jon Bon Jovi</w:t>
      </w:r>
      <w:r>
        <w:t xml:space="preserve">. Po několik let vyzývala </w:t>
      </w:r>
      <w:r>
        <w:rPr>
          <w:color w:val="F9D7CD"/>
        </w:rPr>
        <w:t>stanice Turner Broadcasting System ' s Cable News Network</w:t>
      </w:r>
      <w:r>
        <w:t xml:space="preserve"> </w:t>
      </w:r>
      <w:r>
        <w:rPr>
          <w:color w:val="876128"/>
        </w:rPr>
        <w:t>své</w:t>
      </w:r>
      <w:r>
        <w:rPr>
          <w:color w:val="A1A711"/>
        </w:rPr>
        <w:t xml:space="preserve"> diváky</w:t>
      </w:r>
      <w:r>
        <w:t xml:space="preserve">, aby každou noc odpovídali na anketní otázku k určitému tématu ("Měly by ozbrojené síly Spojených států zasáhnout v Panamě?"), avšak i ty nejžhavější a nejkontroverznější otázky </w:t>
      </w:r>
      <w:r>
        <w:rPr>
          <w:color w:val="F9D7CD"/>
        </w:rPr>
        <w:t>na stanici CNN</w:t>
      </w:r>
      <w:r>
        <w:t xml:space="preserve"> zaznamenaly asi jen 10000 hovorů. V nejnovějším využití </w:t>
      </w:r>
      <w:r>
        <w:rPr>
          <w:color w:val="847D81"/>
        </w:rPr>
        <w:t xml:space="preserve">interaktivní technologie </w:t>
      </w:r>
      <w:r>
        <w:rPr>
          <w:color w:val="01FB92"/>
        </w:rPr>
        <w:t>linky 900</w:t>
      </w:r>
      <w:r>
        <w:t xml:space="preserve"> je patrná rostoucí pestrost </w:t>
      </w:r>
      <w:r>
        <w:rPr>
          <w:color w:val="FD0F31"/>
        </w:rPr>
        <w:t>jejího</w:t>
      </w:r>
      <w:r>
        <w:t xml:space="preserve"> použití. Očekává se, že společnosti Capital Cities/ABC, CBS Inc. a </w:t>
      </w:r>
      <w:r>
        <w:rPr>
          <w:color w:val="BE8485"/>
        </w:rPr>
        <w:t>složka National Broadcasting Co. společnosti General Electric Co.</w:t>
      </w:r>
      <w:r>
        <w:t xml:space="preserve"> brzo ohlásí společnou kampaň zaměřenou na uvědomění problému hladu. Sdělení bude zakomponováno do scénářů pořadů v hlavním vysílacím čase a </w:t>
      </w:r>
      <w:r>
        <w:rPr>
          <w:color w:val="C660FB"/>
        </w:rPr>
        <w:t>divákům</w:t>
      </w:r>
      <w:r>
        <w:t xml:space="preserve"> bude dána k dispozici </w:t>
      </w:r>
      <w:r>
        <w:rPr>
          <w:color w:val="120104"/>
        </w:rPr>
        <w:t xml:space="preserve">linka 900, </w:t>
      </w:r>
      <w:r>
        <w:rPr>
          <w:color w:val="D48958"/>
        </w:rPr>
        <w:t>na kterou</w:t>
      </w:r>
      <w:r>
        <w:rPr>
          <w:color w:val="120104"/>
        </w:rPr>
        <w:t xml:space="preserve"> budou moci volat</w:t>
      </w:r>
      <w:r>
        <w:t xml:space="preserve">. </w:t>
      </w:r>
      <w:r>
        <w:rPr>
          <w:color w:val="05AEE8"/>
        </w:rPr>
        <w:t>Volajícím</w:t>
      </w:r>
      <w:r>
        <w:t xml:space="preserve"> bude zaslána vzdělávací brožurka a skromný poplatek za zavolání bude bezprostřední metodou, jak získat peníze. Jiná použití nové sítě mají velmi různé cíle. </w:t>
      </w:r>
      <w:r>
        <w:rPr>
          <w:color w:val="2B2D32"/>
        </w:rPr>
        <w:t>ABC Sports</w:t>
      </w:r>
      <w:r>
        <w:t xml:space="preserve"> hledala způsob, jak zvýšit pokleslou sledovanost v poločase pořadu "Pondělní noční fotbal". </w:t>
      </w:r>
      <w:r>
        <w:rPr>
          <w:color w:val="C3C1BE"/>
        </w:rPr>
        <w:t xml:space="preserve">Kurt Sanger, </w:t>
      </w:r>
      <w:r>
        <w:rPr>
          <w:color w:val="9F98F8"/>
        </w:rPr>
        <w:t>který</w:t>
      </w:r>
      <w:r>
        <w:rPr>
          <w:color w:val="C3C1BE"/>
        </w:rPr>
        <w:t xml:space="preserve"> je ředitelem marketingu </w:t>
      </w:r>
      <w:r>
        <w:rPr>
          <w:color w:val="1167D9"/>
        </w:rPr>
        <w:t>stanice ABC Sports</w:t>
      </w:r>
      <w:r>
        <w:t>, říká, že nyní "</w:t>
      </w:r>
      <w:r>
        <w:rPr>
          <w:color w:val="D19012"/>
        </w:rPr>
        <w:t>desítky tisíc" fanoušků</w:t>
      </w:r>
      <w:r>
        <w:t xml:space="preserve"> každý týden volají linku 900, aby dali </w:t>
      </w:r>
      <w:r>
        <w:rPr>
          <w:color w:val="D19012"/>
        </w:rPr>
        <w:t>svůj</w:t>
      </w:r>
      <w:r>
        <w:t xml:space="preserve"> hlas nejlepšímu odkopu, nejlepšímu zachycení zadáka atd. Výnos z hovorů plyne na charitu, ale </w:t>
      </w:r>
      <w:r>
        <w:rPr>
          <w:color w:val="2B2D32"/>
        </w:rPr>
        <w:t>ABC Sports</w:t>
      </w:r>
      <w:r>
        <w:t xml:space="preserve"> užívá hovorů rovněž jako příležitosti k prodeji: </w:t>
      </w:r>
      <w:r>
        <w:rPr>
          <w:color w:val="B7D802"/>
        </w:rPr>
        <w:t>Frank Gifford</w:t>
      </w:r>
      <w:r>
        <w:t xml:space="preserve"> poté, co </w:t>
      </w:r>
      <w:r>
        <w:rPr>
          <w:color w:val="826392"/>
        </w:rPr>
        <w:t>divákům</w:t>
      </w:r>
      <w:r>
        <w:t xml:space="preserve"> poděkuje za hlasování, nabídne </w:t>
      </w:r>
      <w:r>
        <w:rPr>
          <w:color w:val="826392"/>
        </w:rPr>
        <w:t>jim</w:t>
      </w:r>
      <w:r>
        <w:t xml:space="preserve"> </w:t>
      </w:r>
      <w:r>
        <w:rPr>
          <w:color w:val="5E7A6A"/>
        </w:rPr>
        <w:t>videokazetu s fotbalovým zápasem</w:t>
      </w:r>
      <w:r>
        <w:t xml:space="preserve"> za 19 dolarů 95 centů a </w:t>
      </w:r>
      <w:r>
        <w:rPr>
          <w:color w:val="B29869"/>
        </w:rPr>
        <w:t>5 % z telefonujících diváků</w:t>
      </w:r>
      <w:r>
        <w:t xml:space="preserve"> prodlouží </w:t>
      </w:r>
      <w:r>
        <w:rPr>
          <w:color w:val="B29869"/>
        </w:rPr>
        <w:t>svůj</w:t>
      </w:r>
      <w:r>
        <w:t xml:space="preserve"> hovor, aby </w:t>
      </w:r>
      <w:r>
        <w:rPr>
          <w:color w:val="B29869"/>
        </w:rPr>
        <w:t>si</w:t>
      </w:r>
      <w:r>
        <w:t xml:space="preserve"> </w:t>
      </w:r>
      <w:r>
        <w:rPr>
          <w:color w:val="5E7A6A"/>
        </w:rPr>
        <w:t>jej</w:t>
      </w:r>
      <w:r>
        <w:t xml:space="preserve"> objednalo. Příště se možná budou prodávat bundy. Mezitím však </w:t>
      </w:r>
      <w:r>
        <w:rPr>
          <w:color w:val="BE8485"/>
        </w:rPr>
        <w:t>stanice NBC Plus</w:t>
      </w:r>
      <w:r>
        <w:t xml:space="preserve"> nedávno zahájila </w:t>
      </w:r>
      <w:r>
        <w:rPr>
          <w:color w:val="1D0051"/>
        </w:rPr>
        <w:t xml:space="preserve">linku 900 "Skóre Plus", </w:t>
      </w:r>
      <w:r>
        <w:rPr>
          <w:color w:val="8BE7FC"/>
        </w:rPr>
        <w:t>která</w:t>
      </w:r>
      <w:r>
        <w:rPr>
          <w:color w:val="1D0051"/>
        </w:rPr>
        <w:t xml:space="preserve"> poskytuje celý seznam výsledků, rozborů a zpráv pro fanoušky 24 hodin denně po celý rok</w:t>
      </w:r>
      <w:r>
        <w:t xml:space="preserve">. Mluvčí řekl, že </w:t>
      </w:r>
      <w:r>
        <w:rPr>
          <w:color w:val="76E0C1"/>
        </w:rPr>
        <w:t>jejím</w:t>
      </w:r>
      <w:r>
        <w:rPr>
          <w:color w:val="BACFA7"/>
        </w:rPr>
        <w:t xml:space="preserve"> účelem</w:t>
      </w:r>
      <w:r>
        <w:t xml:space="preserve"> je "podpořit dojem, že </w:t>
      </w:r>
      <w:r>
        <w:rPr>
          <w:color w:val="BE8485"/>
        </w:rPr>
        <w:t>NBC Sports</w:t>
      </w:r>
      <w:r>
        <w:t xml:space="preserve"> je zde vždy lidem k dispozici." </w:t>
      </w:r>
      <w:r>
        <w:rPr>
          <w:color w:val="11BA09"/>
        </w:rPr>
        <w:t xml:space="preserve">Spotřebitelské minuty </w:t>
      </w:r>
      <w:r>
        <w:rPr>
          <w:color w:val="462C36"/>
        </w:rPr>
        <w:t>stanice NBC</w:t>
      </w:r>
      <w:r>
        <w:rPr>
          <w:color w:val="11BA09"/>
        </w:rPr>
        <w:t xml:space="preserve"> "s přímým připojením" zvýšily </w:t>
      </w:r>
      <w:r>
        <w:rPr>
          <w:color w:val="65407D"/>
        </w:rPr>
        <w:t>náklady na reklamu</w:t>
      </w:r>
      <w:r>
        <w:rPr>
          <w:color w:val="11BA09"/>
        </w:rPr>
        <w:t xml:space="preserve"> během dne</w:t>
      </w:r>
      <w:r>
        <w:t xml:space="preserve">, </w:t>
      </w:r>
      <w:r>
        <w:rPr>
          <w:color w:val="11BA09"/>
        </w:rPr>
        <w:t>což</w:t>
      </w:r>
      <w:r>
        <w:t xml:space="preserve"> byla </w:t>
      </w:r>
      <w:r>
        <w:rPr>
          <w:color w:val="491803"/>
        </w:rPr>
        <w:t>v tomto směru</w:t>
      </w:r>
      <w:r>
        <w:t xml:space="preserve"> nejslabší doba </w:t>
      </w:r>
      <w:r>
        <w:rPr>
          <w:color w:val="BE8485"/>
        </w:rPr>
        <w:t>pro tuto stanici</w:t>
      </w:r>
      <w:r>
        <w:t xml:space="preserve">. Každému všednímu dni odpovídá určitý sponzor a určité téma: v pondělí </w:t>
      </w:r>
      <w:r>
        <w:rPr>
          <w:color w:val="F5D2A8"/>
        </w:rPr>
        <w:t>Unilever N.V.'s Lever Bros</w:t>
      </w:r>
      <w:r>
        <w:t xml:space="preserve"> sponzoruje </w:t>
      </w:r>
      <w:r>
        <w:rPr>
          <w:color w:val="03422C"/>
        </w:rPr>
        <w:t xml:space="preserve">tipy na dietu a cvičení, </w:t>
      </w:r>
      <w:r>
        <w:rPr>
          <w:color w:val="72A46E"/>
        </w:rPr>
        <w:t>po nichž</w:t>
      </w:r>
      <w:r>
        <w:rPr>
          <w:color w:val="03422C"/>
        </w:rPr>
        <w:t xml:space="preserve"> následuje třicetivteřinová reklama na výrobky </w:t>
      </w:r>
      <w:r>
        <w:rPr>
          <w:color w:val="128EAC"/>
        </w:rPr>
        <w:t>Lever Bros</w:t>
      </w:r>
      <w:r>
        <w:t xml:space="preserve">. </w:t>
      </w:r>
      <w:r>
        <w:rPr>
          <w:color w:val="47545E"/>
        </w:rPr>
        <w:t>Diváci</w:t>
      </w:r>
      <w:r>
        <w:t xml:space="preserve"> mohou zavolat linku 900, chtějí-li dostat </w:t>
      </w:r>
      <w:r>
        <w:rPr>
          <w:color w:val="B95C69"/>
        </w:rPr>
        <w:t xml:space="preserve">další rady, </w:t>
      </w:r>
      <w:r>
        <w:rPr>
          <w:color w:val="A14D12"/>
        </w:rPr>
        <w:t>které</w:t>
      </w:r>
      <w:r>
        <w:rPr>
          <w:color w:val="B95C69"/>
        </w:rPr>
        <w:t xml:space="preserve"> budou šity na míru podle </w:t>
      </w:r>
      <w:r>
        <w:rPr>
          <w:color w:val="C4C8FA"/>
        </w:rPr>
        <w:t>jejich</w:t>
      </w:r>
      <w:r>
        <w:rPr>
          <w:color w:val="B95C69"/>
        </w:rPr>
        <w:t xml:space="preserve"> potřeb </w:t>
      </w:r>
      <w:r>
        <w:rPr>
          <w:color w:val="372A55"/>
        </w:rPr>
        <w:t xml:space="preserve">na základě čísel, </w:t>
      </w:r>
      <w:r>
        <w:rPr>
          <w:color w:val="3F3610"/>
        </w:rPr>
        <w:t>která</w:t>
      </w:r>
      <w:r>
        <w:rPr>
          <w:color w:val="372A55"/>
        </w:rPr>
        <w:t xml:space="preserve"> stisknou ("Stiskněte 1, jste-li těhotná," atd</w:t>
      </w:r>
      <w:r>
        <w:t xml:space="preserve">.). Nezavěsí-li </w:t>
      </w:r>
      <w:r>
        <w:rPr>
          <w:color w:val="D3A2C6"/>
        </w:rPr>
        <w:t>volající</w:t>
      </w:r>
      <w:r>
        <w:t xml:space="preserve"> a oznámí-li sponzorovi </w:t>
      </w:r>
      <w:r>
        <w:rPr>
          <w:color w:val="D3A2C6"/>
        </w:rPr>
        <w:t>své</w:t>
      </w:r>
      <w:r>
        <w:t xml:space="preserve"> jméno a adresu, budou </w:t>
      </w:r>
      <w:r>
        <w:rPr>
          <w:color w:val="D3A2C6"/>
        </w:rPr>
        <w:t>mu</w:t>
      </w:r>
      <w:r>
        <w:t xml:space="preserve"> zaslány kupony a propagační leták a sponzor tak bude moci sestavit seznam vhodných potenciálních zákazníků. </w:t>
      </w:r>
      <w:r>
        <w:rPr>
          <w:color w:val="719FFA"/>
        </w:rPr>
        <w:t xml:space="preserve">Diane Seamanová, viceprezidentka </w:t>
      </w:r>
      <w:r>
        <w:rPr>
          <w:color w:val="0D841A"/>
        </w:rPr>
        <w:t>stanice NBC-TV</w:t>
      </w:r>
      <w:r>
        <w:t xml:space="preserve">, říká, že </w:t>
      </w:r>
      <w:r>
        <w:rPr>
          <w:color w:val="BE8485"/>
        </w:rPr>
        <w:t>NBC</w:t>
      </w:r>
      <w:r>
        <w:t xml:space="preserve"> </w:t>
      </w:r>
      <w:r>
        <w:rPr>
          <w:color w:val="4C5B32"/>
        </w:rPr>
        <w:t>tato služba</w:t>
      </w:r>
      <w:r>
        <w:t xml:space="preserve"> umožnila za tento reklamní čas požadovat </w:t>
      </w:r>
      <w:r>
        <w:rPr>
          <w:color w:val="9DB3B7"/>
        </w:rPr>
        <w:t>svou</w:t>
      </w:r>
      <w:r>
        <w:rPr>
          <w:color w:val="B14F8F"/>
        </w:rPr>
        <w:t xml:space="preserve"> nejvyšší sazbu</w:t>
      </w:r>
      <w:r>
        <w:t xml:space="preserve">. Neřekla, kolik </w:t>
      </w:r>
      <w:r>
        <w:rPr>
          <w:color w:val="B14F8F"/>
        </w:rPr>
        <w:t>tato sazba</w:t>
      </w:r>
      <w:r>
        <w:t xml:space="preserve"> činí, ale předpokládá se, že se pohybuje asi 40 % nad obvyklými sazbami v denní době. </w:t>
      </w:r>
      <w:r>
        <w:rPr>
          <w:color w:val="719FFA"/>
        </w:rPr>
        <w:t>Seamanová</w:t>
      </w:r>
      <w:r>
        <w:t xml:space="preserve"> říká: "Podařilo se </w:t>
      </w:r>
      <w:r>
        <w:rPr>
          <w:color w:val="BE8485"/>
        </w:rPr>
        <w:t>nám</w:t>
      </w:r>
      <w:r>
        <w:t xml:space="preserve"> dosáhnout </w:t>
      </w:r>
      <w:r>
        <w:rPr>
          <w:color w:val="747103"/>
        </w:rPr>
        <w:t xml:space="preserve">toho, že </w:t>
      </w:r>
      <w:r>
        <w:rPr>
          <w:color w:val="9F816D"/>
        </w:rPr>
        <w:t>reklamní inzerenti</w:t>
      </w:r>
      <w:r>
        <w:rPr>
          <w:color w:val="747103"/>
        </w:rPr>
        <w:t xml:space="preserve"> </w:t>
      </w:r>
      <w:r>
        <w:rPr>
          <w:color w:val="9F816D"/>
        </w:rPr>
        <w:t>svůj</w:t>
      </w:r>
      <w:r>
        <w:rPr>
          <w:color w:val="747103"/>
        </w:rPr>
        <w:t xml:space="preserve"> rozpočet určený na propagaci utratí </w:t>
      </w:r>
      <w:r>
        <w:rPr>
          <w:color w:val="D26A5B"/>
        </w:rPr>
        <w:t>na tento způsob inzerce</w:t>
      </w:r>
      <w:r>
        <w:rPr>
          <w:color w:val="747103"/>
        </w:rPr>
        <w:t xml:space="preserve">, protože </w:t>
      </w:r>
      <w:r>
        <w:rPr>
          <w:color w:val="8B934B"/>
        </w:rPr>
        <w:t>tak</w:t>
      </w:r>
      <w:r>
        <w:rPr>
          <w:color w:val="747103"/>
        </w:rPr>
        <w:t xml:space="preserve"> mají příležitost rozesílat kupóny</w:t>
      </w:r>
      <w:r>
        <w:t xml:space="preserve">". "A jsme tak schopni rovněž přitáhnout nové zadavatele reklamy, protože </w:t>
      </w:r>
      <w:r>
        <w:rPr>
          <w:color w:val="4C5B32"/>
        </w:rPr>
        <w:t>toto</w:t>
      </w:r>
      <w:r>
        <w:t xml:space="preserve"> je něco nového." </w:t>
      </w:r>
      <w:r>
        <w:rPr>
          <w:color w:val="FCB164"/>
        </w:rPr>
        <w:t xml:space="preserve">Pan Parks </w:t>
      </w:r>
      <w:r>
        <w:rPr>
          <w:color w:val="796EE6"/>
        </w:rPr>
        <w:t>ze společnosti Call Interactive</w:t>
      </w:r>
      <w:r>
        <w:t xml:space="preserve"> říká, že </w:t>
      </w:r>
      <w:r>
        <w:rPr>
          <w:color w:val="F98500"/>
        </w:rPr>
        <w:t>vrcholní úředníci televizních stanic</w:t>
      </w:r>
      <w:r>
        <w:t xml:space="preserve"> zvažují využití linky 900 v "talk show, zábavných hrách, přehledech zpráv a veřejného mínění." Odborníci předpovídají velký příliv nových pořadů </w:t>
      </w:r>
      <w:r>
        <w:rPr>
          <w:color w:val="002935"/>
        </w:rPr>
        <w:t xml:space="preserve">v 90. letech, </w:t>
      </w:r>
      <w:r>
        <w:rPr>
          <w:color w:val="D7F3FE"/>
        </w:rPr>
        <w:t>kdy</w:t>
      </w:r>
      <w:r>
        <w:rPr>
          <w:color w:val="002935"/>
        </w:rPr>
        <w:t xml:space="preserve"> bude široce dostupná </w:t>
      </w:r>
      <w:r>
        <w:rPr>
          <w:color w:val="FCB899"/>
        </w:rPr>
        <w:t>služba nazývaná "automatická informace podle čísla</w:t>
      </w:r>
      <w:r>
        <w:t xml:space="preserve">". </w:t>
      </w:r>
      <w:r>
        <w:rPr>
          <w:color w:val="1C0720"/>
        </w:rPr>
        <w:t>Tato služba</w:t>
      </w:r>
      <w:r>
        <w:t xml:space="preserve"> identifikuje telefonní číslo </w:t>
      </w:r>
      <w:r>
        <w:rPr>
          <w:color w:val="6B5F61"/>
        </w:rPr>
        <w:t xml:space="preserve">každého, </w:t>
      </w:r>
      <w:r>
        <w:rPr>
          <w:color w:val="F98A9D"/>
        </w:rPr>
        <w:t>kdo</w:t>
      </w:r>
      <w:r>
        <w:rPr>
          <w:color w:val="6B5F61"/>
        </w:rPr>
        <w:t xml:space="preserve"> volá</w:t>
      </w:r>
      <w:r>
        <w:t xml:space="preserve">, a může </w:t>
      </w:r>
      <w:r>
        <w:rPr>
          <w:color w:val="1C0720"/>
        </w:rPr>
        <w:t>jí</w:t>
      </w:r>
      <w:r>
        <w:t xml:space="preserve"> potom být využito k okamžitému sestavení seznamu pro odesílání nabídek. </w:t>
      </w:r>
      <w:r>
        <w:rPr>
          <w:color w:val="9B72C2"/>
        </w:rPr>
        <w:t xml:space="preserve">Jak řekl </w:t>
      </w:r>
      <w:r>
        <w:rPr>
          <w:color w:val="A6919D"/>
        </w:rPr>
        <w:t>producent pořadu, Mark B. von S. Monsky</w:t>
      </w:r>
      <w:r>
        <w:rPr>
          <w:color w:val="9B72C2"/>
        </w:rPr>
        <w:t>, "</w:t>
      </w:r>
      <w:r>
        <w:rPr>
          <w:color w:val="2C3729"/>
        </w:rPr>
        <w:t xml:space="preserve">tvrdá reklama", nově zveřejněná bulvární show </w:t>
      </w:r>
      <w:r>
        <w:rPr>
          <w:color w:val="D7C70B"/>
        </w:rPr>
        <w:t>společnosti Paramount pictures</w:t>
      </w:r>
      <w:r>
        <w:rPr>
          <w:color w:val="9B72C2"/>
        </w:rPr>
        <w:t xml:space="preserve">, bude využívat </w:t>
      </w:r>
      <w:r>
        <w:rPr>
          <w:color w:val="2C3729"/>
        </w:rPr>
        <w:t>svou</w:t>
      </w:r>
      <w:r>
        <w:rPr>
          <w:color w:val="9B72C2"/>
        </w:rPr>
        <w:t xml:space="preserve"> linku 900 </w:t>
      </w:r>
      <w:r>
        <w:rPr>
          <w:color w:val="9F9992"/>
        </w:rPr>
        <w:t xml:space="preserve">k dalším účelům, </w:t>
      </w:r>
      <w:r>
        <w:rPr>
          <w:color w:val="EFFBD0"/>
        </w:rPr>
        <w:t>mezi nimiž</w:t>
      </w:r>
      <w:r>
        <w:rPr>
          <w:color w:val="9F9992"/>
        </w:rPr>
        <w:t xml:space="preserve"> je výzkum</w:t>
      </w:r>
      <w:r>
        <w:t>. Řekl: "</w:t>
      </w:r>
      <w:r>
        <w:rPr>
          <w:color w:val="FDE2F1"/>
        </w:rPr>
        <w:t xml:space="preserve">Bude-li se vysílat díl o místních hrdinech II. světové války, můžeme požádat </w:t>
      </w:r>
      <w:r>
        <w:rPr>
          <w:color w:val="923A52"/>
        </w:rPr>
        <w:t>lidi</w:t>
      </w:r>
      <w:r>
        <w:rPr>
          <w:color w:val="FDE2F1"/>
        </w:rPr>
        <w:t>, aby</w:t>
      </w:r>
      <w:r>
        <w:t xml:space="preserve"> udali jméno a telefonní číslo </w:t>
      </w:r>
      <w:r>
        <w:rPr>
          <w:color w:val="5140A7"/>
        </w:rPr>
        <w:t xml:space="preserve">kohokoli, </w:t>
      </w:r>
      <w:r>
        <w:rPr>
          <w:color w:val="BC14FD"/>
        </w:rPr>
        <w:t>o němž</w:t>
      </w:r>
      <w:r>
        <w:rPr>
          <w:color w:val="5140A7"/>
        </w:rPr>
        <w:t xml:space="preserve"> vědí, že získal medaili</w:t>
      </w:r>
      <w:r>
        <w:t xml:space="preserve">." "Ušetří </w:t>
      </w:r>
      <w:r>
        <w:rPr>
          <w:color w:val="6D706C"/>
        </w:rPr>
        <w:t>nám</w:t>
      </w:r>
      <w:r>
        <w:t xml:space="preserve"> </w:t>
      </w:r>
      <w:r>
        <w:rPr>
          <w:color w:val="0007C4"/>
        </w:rPr>
        <w:t>to</w:t>
      </w:r>
      <w:r>
        <w:t xml:space="preserve"> čas a angažuje </w:t>
      </w:r>
      <w:r>
        <w:rPr>
          <w:color w:val="0007C4"/>
        </w:rPr>
        <w:t>to</w:t>
      </w:r>
      <w:r>
        <w:t xml:space="preserve"> lidi." Ale </w:t>
      </w:r>
      <w:r>
        <w:rPr>
          <w:color w:val="C6A62F"/>
        </w:rPr>
        <w:t>Monsky</w:t>
      </w:r>
      <w:r>
        <w:t xml:space="preserve"> vidí </w:t>
      </w:r>
      <w:r>
        <w:rPr>
          <w:color w:val="C6A62F"/>
        </w:rPr>
        <w:t>před sebou</w:t>
      </w:r>
      <w:r>
        <w:t xml:space="preserve"> ještě daleko větší změny. "</w:t>
      </w:r>
      <w:r>
        <w:rPr>
          <w:color w:val="000C14"/>
        </w:rPr>
        <w:t>Tohle jsou jen první krůčky k opravdovému interaktivnímu videu</w:t>
      </w:r>
      <w:r>
        <w:t xml:space="preserve">, </w:t>
      </w:r>
      <w:r>
        <w:rPr>
          <w:color w:val="000C14"/>
        </w:rPr>
        <w:t>což</w:t>
      </w:r>
      <w:r>
        <w:t xml:space="preserve"> bude, jak věřím, </w:t>
      </w:r>
      <w:r>
        <w:rPr>
          <w:color w:val="904431"/>
        </w:rPr>
        <w:t xml:space="preserve">největším objevem, </w:t>
      </w:r>
      <w:r>
        <w:rPr>
          <w:color w:val="600013"/>
        </w:rPr>
        <w:t>který</w:t>
      </w:r>
      <w:r>
        <w:rPr>
          <w:color w:val="904431"/>
        </w:rPr>
        <w:t xml:space="preserve"> kdy ovlivnil televizi</w:t>
      </w:r>
      <w:r>
        <w:t xml:space="preserve">", řekl. </w:t>
      </w:r>
      <w:r>
        <w:rPr>
          <w:color w:val="1C1B08"/>
        </w:rPr>
        <w:t xml:space="preserve">I když bude </w:t>
      </w:r>
      <w:r>
        <w:rPr>
          <w:color w:val="693955"/>
        </w:rPr>
        <w:t>nákladné</w:t>
      </w:r>
      <w:r>
        <w:rPr>
          <w:color w:val="1C1B08"/>
        </w:rPr>
        <w:t xml:space="preserve"> točit několik verzí, dramaturgové televizních stanic by mohli </w:t>
      </w:r>
      <w:r>
        <w:rPr>
          <w:color w:val="5E7C99"/>
        </w:rPr>
        <w:t>diváky</w:t>
      </w:r>
      <w:r>
        <w:rPr>
          <w:color w:val="1C1B08"/>
        </w:rPr>
        <w:t xml:space="preserve"> nechat hlasovat o různých zakončeních filmů</w:t>
      </w:r>
      <w:r>
        <w:t xml:space="preserve">. Stanice Fox Broadcasting experimentovala </w:t>
      </w:r>
      <w:r>
        <w:rPr>
          <w:color w:val="1C1B08"/>
        </w:rPr>
        <w:t>s touto koncepcí</w:t>
      </w:r>
      <w:r>
        <w:t xml:space="preserve"> minulý rok, když diváci pořadu "Ženatý se závazky" hlasovali, zda </w:t>
      </w:r>
      <w:r>
        <w:rPr>
          <w:color w:val="6C6E82"/>
        </w:rPr>
        <w:t>Al</w:t>
      </w:r>
      <w:r>
        <w:t xml:space="preserve"> má </w:t>
      </w:r>
      <w:r>
        <w:rPr>
          <w:color w:val="D0AFB3"/>
        </w:rPr>
        <w:t>Peg</w:t>
      </w:r>
      <w:r>
        <w:t xml:space="preserve"> na svatého Valentýna říci "Miluji </w:t>
      </w:r>
      <w:r>
        <w:rPr>
          <w:color w:val="D0AFB3"/>
        </w:rPr>
        <w:t>tě</w:t>
      </w:r>
      <w:r>
        <w:t xml:space="preserve">". Jednou budou diváci snad volit různou hloubku </w:t>
      </w:r>
      <w:r>
        <w:rPr>
          <w:color w:val="493B36"/>
        </w:rPr>
        <w:t xml:space="preserve">podrobností, </w:t>
      </w:r>
      <w:r>
        <w:rPr>
          <w:color w:val="AC93CE"/>
        </w:rPr>
        <w:t>které</w:t>
      </w:r>
      <w:r>
        <w:rPr>
          <w:color w:val="493B36"/>
        </w:rPr>
        <w:t xml:space="preserve"> jsou pokryty zprávami</w:t>
      </w:r>
      <w:r>
        <w:t xml:space="preserve">. </w:t>
      </w:r>
      <w:r>
        <w:rPr>
          <w:color w:val="C6A62F"/>
        </w:rPr>
        <w:t>Monsky</w:t>
      </w:r>
      <w:r>
        <w:t xml:space="preserve"> říká, že "</w:t>
      </w:r>
      <w:r>
        <w:rPr>
          <w:color w:val="C4BA9C"/>
        </w:rPr>
        <w:t xml:space="preserve">menu, </w:t>
      </w:r>
      <w:r>
        <w:rPr>
          <w:color w:val="09C4B8"/>
        </w:rPr>
        <w:t>které</w:t>
      </w:r>
      <w:r>
        <w:rPr>
          <w:color w:val="C4BA9C"/>
        </w:rPr>
        <w:t xml:space="preserve"> se ozve v telefonu</w:t>
      </w:r>
      <w:r>
        <w:t xml:space="preserve">, by </w:t>
      </w:r>
      <w:r>
        <w:rPr>
          <w:color w:val="69A5B8"/>
        </w:rPr>
        <w:t>vás</w:t>
      </w:r>
      <w:r>
        <w:t xml:space="preserve"> mohlo nechat rozhodnout, zda "mám zájem jen o začátek příběhu č . 1 a chci příběh č . 2 v plném rozsahu". "Začnete na obrazovce potkávat </w:t>
      </w:r>
      <w:r>
        <w:rPr>
          <w:color w:val="374869"/>
        </w:rPr>
        <w:t xml:space="preserve">pořady, </w:t>
      </w:r>
      <w:r>
        <w:rPr>
          <w:color w:val="F868ED"/>
        </w:rPr>
        <w:t>kde</w:t>
      </w:r>
      <w:r>
        <w:rPr>
          <w:color w:val="374869"/>
        </w:rPr>
        <w:t xml:space="preserve"> diváci programují program</w:t>
      </w:r>
      <w:r>
        <w:t>."</w:t>
      </w:r>
    </w:p>
    <w:p>
      <w:r>
        <w:rPr>
          <w:b/>
        </w:rPr>
        <w:t>Document number 1803</w:t>
      </w:r>
    </w:p>
    <w:p>
      <w:r>
        <w:rPr>
          <w:b/>
        </w:rPr>
        <w:t>Document identifier: wsj2101-001</w:t>
      </w:r>
    </w:p>
    <w:p>
      <w:r>
        <w:rPr>
          <w:color w:val="310106"/>
        </w:rPr>
        <w:t xml:space="preserve">Integrated Resources Inc., sužovaná finanční služby poskytující společnost, </w:t>
      </w:r>
      <w:r>
        <w:rPr>
          <w:color w:val="04640D"/>
        </w:rPr>
        <w:t>která</w:t>
      </w:r>
      <w:r>
        <w:rPr>
          <w:color w:val="310106"/>
        </w:rPr>
        <w:t xml:space="preserve"> se pokouší se prodat </w:t>
      </w:r>
      <w:r>
        <w:rPr>
          <w:color w:val="FEFB0A"/>
        </w:rPr>
        <w:t>své</w:t>
      </w:r>
      <w:r>
        <w:rPr>
          <w:color w:val="FB5514"/>
        </w:rPr>
        <w:t xml:space="preserve"> stěžejní společnosti</w:t>
      </w:r>
      <w:r>
        <w:rPr>
          <w:color w:val="310106"/>
        </w:rPr>
        <w:t>, aby</w:t>
      </w:r>
      <w:r>
        <w:t xml:space="preserve"> mohla restrukturalizovat dluh, oznámila, že </w:t>
      </w:r>
      <w:r>
        <w:rPr>
          <w:color w:val="E115C0"/>
        </w:rPr>
        <w:t xml:space="preserve">rozhovory </w:t>
      </w:r>
      <w:r>
        <w:rPr>
          <w:color w:val="00587F"/>
        </w:rPr>
        <w:t>s potenciálním kupcem</w:t>
      </w:r>
      <w:r>
        <w:t xml:space="preserve"> skončily. </w:t>
      </w:r>
      <w:r>
        <w:rPr>
          <w:color w:val="0BC582"/>
        </w:rPr>
        <w:t>Společnost Integrated</w:t>
      </w:r>
      <w:r>
        <w:t xml:space="preserve"> neudala totožnost </w:t>
      </w:r>
      <w:r>
        <w:rPr>
          <w:color w:val="FEB8C8"/>
        </w:rPr>
        <w:t>druhé strany</w:t>
      </w:r>
      <w:r>
        <w:t xml:space="preserve"> ani neoznámila, proč </w:t>
      </w:r>
      <w:r>
        <w:rPr>
          <w:color w:val="E115C0"/>
        </w:rPr>
        <w:t>rozhovory</w:t>
      </w:r>
      <w:r>
        <w:t xml:space="preserve"> ztroskotaly. </w:t>
      </w:r>
      <w:r>
        <w:rPr>
          <w:color w:val="9E8317"/>
        </w:rPr>
        <w:t>Minulý týden</w:t>
      </w:r>
      <w:r>
        <w:t xml:space="preserve"> skončil </w:t>
      </w:r>
      <w:r>
        <w:rPr>
          <w:color w:val="01190F"/>
        </w:rPr>
        <w:t xml:space="preserve">rozhovory </w:t>
      </w:r>
      <w:r>
        <w:rPr>
          <w:color w:val="847D81"/>
        </w:rPr>
        <w:t>se společností Integrated</w:t>
      </w:r>
      <w:r>
        <w:t xml:space="preserve"> </w:t>
      </w:r>
      <w:r>
        <w:rPr>
          <w:color w:val="58018B"/>
        </w:rPr>
        <w:t xml:space="preserve">další potenciální kupec, skupina Whitehall Financial Group, </w:t>
      </w:r>
      <w:r>
        <w:rPr>
          <w:color w:val="B70639"/>
        </w:rPr>
        <w:t>která</w:t>
      </w:r>
      <w:r>
        <w:rPr>
          <w:color w:val="58018B"/>
        </w:rPr>
        <w:t xml:space="preserve"> v srpnu souhlasila, že za 310 milionů dolarů odkoupí většinu kmenových společností </w:t>
      </w:r>
      <w:r>
        <w:rPr>
          <w:color w:val="703B01"/>
        </w:rPr>
        <w:t>koncernu Integrated</w:t>
      </w:r>
      <w:r>
        <w:t xml:space="preserve">. </w:t>
      </w:r>
      <w:r>
        <w:rPr>
          <w:color w:val="0BC582"/>
        </w:rPr>
        <w:t>Společnost Integrated</w:t>
      </w:r>
      <w:r>
        <w:t xml:space="preserve"> uvedla, že bude pokračovat v uskutečňování "dalších alternativ" za účelem prodeje </w:t>
      </w:r>
      <w:r>
        <w:rPr>
          <w:color w:val="F7F1DF"/>
        </w:rPr>
        <w:t>pěti stěžejních společností</w:t>
      </w:r>
      <w:r>
        <w:t xml:space="preserve"> a že </w:t>
      </w:r>
      <w:r>
        <w:rPr>
          <w:color w:val="118B8A"/>
        </w:rPr>
        <w:t>skupina služebně vyšších výkonných úředníků</w:t>
      </w:r>
      <w:r>
        <w:t xml:space="preserve"> plánuje, že učiní nabídku na odkoupení tří </w:t>
      </w:r>
      <w:r>
        <w:rPr>
          <w:color w:val="F7F1DF"/>
        </w:rPr>
        <w:t>z těchto společností</w:t>
      </w:r>
      <w:r>
        <w:t xml:space="preserve"> - </w:t>
      </w:r>
      <w:r>
        <w:rPr>
          <w:color w:val="4AFEFA"/>
        </w:rPr>
        <w:t>Integrated Resources Equity Corp.</w:t>
      </w:r>
      <w:r>
        <w:t xml:space="preserve">, Resources Trust Co. a Integrated Resources Asset Management Corp. Cena nebyla zveřejněna. </w:t>
      </w:r>
      <w:r>
        <w:rPr>
          <w:color w:val="0BC582"/>
        </w:rPr>
        <w:t>Společnost Integrated</w:t>
      </w:r>
      <w:r>
        <w:t xml:space="preserve"> také uvedla, že očekává ohlášení </w:t>
      </w:r>
      <w:r>
        <w:rPr>
          <w:color w:val="FCB164"/>
        </w:rPr>
        <w:t xml:space="preserve">ztráty za druhý kvartál, </w:t>
      </w:r>
      <w:r>
        <w:rPr>
          <w:color w:val="796EE6"/>
        </w:rPr>
        <w:t>která</w:t>
      </w:r>
      <w:r>
        <w:rPr>
          <w:color w:val="FCB164"/>
        </w:rPr>
        <w:t xml:space="preserve"> bude vyšší než </w:t>
      </w:r>
      <w:r>
        <w:rPr>
          <w:color w:val="000D2C"/>
        </w:rPr>
        <w:t xml:space="preserve">předchozí odhad, </w:t>
      </w:r>
      <w:r>
        <w:rPr>
          <w:color w:val="53495F"/>
        </w:rPr>
        <w:t>který</w:t>
      </w:r>
      <w:r>
        <w:rPr>
          <w:color w:val="000D2C"/>
        </w:rPr>
        <w:t xml:space="preserve"> činil asi 600 milionů dolarů</w:t>
      </w:r>
      <w:r>
        <w:t xml:space="preserve">. </w:t>
      </w:r>
      <w:r>
        <w:rPr>
          <w:color w:val="0BC582"/>
        </w:rPr>
        <w:t>Společnost</w:t>
      </w:r>
      <w:r>
        <w:t xml:space="preserve"> nezveřejnila nový odhad, ale prohlásila, že změna se týká nezdaru </w:t>
      </w:r>
      <w:r>
        <w:rPr>
          <w:color w:val="0BC582"/>
        </w:rPr>
        <w:t xml:space="preserve">firmy Integrated při prodeji </w:t>
      </w:r>
      <w:r>
        <w:rPr>
          <w:color w:val="F95475"/>
        </w:rPr>
        <w:t>jejích</w:t>
      </w:r>
      <w:r>
        <w:rPr>
          <w:color w:val="61FC03"/>
        </w:rPr>
        <w:t xml:space="preserve"> stěžejních podniků</w:t>
      </w:r>
      <w:r>
        <w:t>, jakož i "</w:t>
      </w:r>
      <w:r>
        <w:rPr>
          <w:color w:val="5D9608"/>
        </w:rPr>
        <w:t xml:space="preserve">dalších událostí", </w:t>
      </w:r>
      <w:r>
        <w:rPr>
          <w:color w:val="DE98FD"/>
        </w:rPr>
        <w:t>které</w:t>
      </w:r>
      <w:r>
        <w:rPr>
          <w:color w:val="5D9608"/>
        </w:rPr>
        <w:t xml:space="preserve"> nespecifikovala a </w:t>
      </w:r>
      <w:r>
        <w:rPr>
          <w:color w:val="DE98FD"/>
        </w:rPr>
        <w:t>které</w:t>
      </w:r>
      <w:r>
        <w:rPr>
          <w:color w:val="5D9608"/>
        </w:rPr>
        <w:t xml:space="preserve"> se odehrály poté, kdy </w:t>
      </w:r>
      <w:r>
        <w:rPr>
          <w:color w:val="98A088"/>
        </w:rPr>
        <w:t>minulý týden</w:t>
      </w:r>
      <w:r>
        <w:rPr>
          <w:color w:val="5D9608"/>
        </w:rPr>
        <w:t xml:space="preserve"> ohlásila, že vede rozhovory s blíže neurčeným případným kupcem</w:t>
      </w:r>
      <w:r>
        <w:t xml:space="preserve">. Mezitím se dnes odpoledne v Chicagu sejde </w:t>
      </w:r>
      <w:r>
        <w:rPr>
          <w:color w:val="4F584E"/>
        </w:rPr>
        <w:t xml:space="preserve">velká skupina vrcholných obchodních výrobců </w:t>
      </w:r>
      <w:r>
        <w:rPr>
          <w:color w:val="248AD0"/>
        </w:rPr>
        <w:t>ze společnosti Integrated Resources Equity</w:t>
      </w:r>
      <w:r>
        <w:t xml:space="preserve">, aby diskutovali o </w:t>
      </w:r>
      <w:r>
        <w:rPr>
          <w:color w:val="4F584E"/>
        </w:rPr>
        <w:t>svých</w:t>
      </w:r>
      <w:r>
        <w:t xml:space="preserve"> možnostech. </w:t>
      </w:r>
      <w:r>
        <w:rPr>
          <w:color w:val="4F584E"/>
        </w:rPr>
        <w:t>Tento tým</w:t>
      </w:r>
      <w:r>
        <w:t xml:space="preserve"> je skupinou volně sestavenou </w:t>
      </w:r>
      <w:r>
        <w:rPr>
          <w:color w:val="5C5300"/>
        </w:rPr>
        <w:t>z asi 3900</w:t>
      </w:r>
      <w:r>
        <w:t xml:space="preserve"> nezávislých makléřů a </w:t>
      </w:r>
      <w:r>
        <w:rPr>
          <w:color w:val="9F6551"/>
        </w:rPr>
        <w:t xml:space="preserve">finančních plánovačů, </w:t>
      </w:r>
      <w:r>
        <w:rPr>
          <w:color w:val="BCFEC6"/>
        </w:rPr>
        <w:t>kteří</w:t>
      </w:r>
      <w:r>
        <w:rPr>
          <w:color w:val="9F6551"/>
        </w:rPr>
        <w:t xml:space="preserve"> prodávají pojištění, roční rentu, omezené partnerství, vzájemné půjčky a jiné druhy investic </w:t>
      </w:r>
      <w:r>
        <w:rPr>
          <w:color w:val="932C70"/>
        </w:rPr>
        <w:t>pro společnost Integrated</w:t>
      </w:r>
      <w:r>
        <w:rPr>
          <w:color w:val="9F6551"/>
        </w:rPr>
        <w:t xml:space="preserve"> a další firmy</w:t>
      </w:r>
      <w:r>
        <w:t xml:space="preserve">. Prodejní síla je vnímána jako zásadní aktivum ve vztahu k pokusům </w:t>
      </w:r>
      <w:r>
        <w:rPr>
          <w:color w:val="0BC582"/>
        </w:rPr>
        <w:t>koncernu Integrated</w:t>
      </w:r>
      <w:r>
        <w:t xml:space="preserve"> prodat </w:t>
      </w:r>
      <w:r>
        <w:rPr>
          <w:color w:val="2B1B04"/>
        </w:rPr>
        <w:t>své</w:t>
      </w:r>
      <w:r>
        <w:rPr>
          <w:color w:val="B5AFC4"/>
        </w:rPr>
        <w:t xml:space="preserve"> stěžejní společnosti</w:t>
      </w:r>
      <w:r>
        <w:t xml:space="preserve">. </w:t>
      </w:r>
      <w:r>
        <w:rPr>
          <w:color w:val="58018B"/>
        </w:rPr>
        <w:t>Skupina Whitehall</w:t>
      </w:r>
      <w:r>
        <w:t xml:space="preserve"> uvedla obavy z toho, jak dlouho bude </w:t>
      </w:r>
      <w:r>
        <w:rPr>
          <w:color w:val="0BC582"/>
        </w:rPr>
        <w:t>společnost Integrated</w:t>
      </w:r>
      <w:r>
        <w:t xml:space="preserve"> schopna udržet vysokou prodejní sílu, jako jeden z důvodů, proč </w:t>
      </w:r>
      <w:r>
        <w:rPr>
          <w:color w:val="D4C67A"/>
        </w:rPr>
        <w:t>její</w:t>
      </w:r>
      <w:r>
        <w:rPr>
          <w:color w:val="01190F"/>
        </w:rPr>
        <w:t xml:space="preserve"> rozhovory </w:t>
      </w:r>
      <w:r>
        <w:rPr>
          <w:color w:val="847D81"/>
        </w:rPr>
        <w:t>se společností Integrated</w:t>
      </w:r>
      <w:r>
        <w:t xml:space="preserve"> ztroskotaly. Včera uzavírala </w:t>
      </w:r>
      <w:r>
        <w:rPr>
          <w:color w:val="0BC582"/>
        </w:rPr>
        <w:t>společnost Integrated</w:t>
      </w:r>
      <w:r>
        <w:t xml:space="preserve"> na kombinovaném trhu newyorské burzy cenných papírů </w:t>
      </w:r>
      <w:r>
        <w:rPr>
          <w:color w:val="AE7AA1"/>
        </w:rPr>
        <w:t>na 1 dolaru 25 centech za podíl</w:t>
      </w:r>
      <w:r>
        <w:t xml:space="preserve">, </w:t>
      </w:r>
      <w:r>
        <w:rPr>
          <w:color w:val="AE7AA1"/>
        </w:rPr>
        <w:t>což</w:t>
      </w:r>
      <w:r>
        <w:t xml:space="preserve"> znamenalo pokles o 25 centů. </w:t>
      </w:r>
      <w:r>
        <w:rPr>
          <w:color w:val="0BC582"/>
        </w:rPr>
        <w:t>Společnost Integrated</w:t>
      </w:r>
      <w:r>
        <w:t xml:space="preserve"> se </w:t>
      </w:r>
      <w:r>
        <w:rPr>
          <w:color w:val="C2A393"/>
        </w:rPr>
        <w:t xml:space="preserve">od června, </w:t>
      </w:r>
      <w:r>
        <w:rPr>
          <w:color w:val="0232FD"/>
        </w:rPr>
        <w:t>kdy</w:t>
      </w:r>
      <w:r>
        <w:rPr>
          <w:color w:val="C2A393"/>
        </w:rPr>
        <w:t xml:space="preserve"> nedokázala provést platbu úroků z dluhu čítajícího téměř 1 miliardu dolarů</w:t>
      </w:r>
      <w:r>
        <w:t xml:space="preserve">, snaží vyhnout registraci podle zákona o konkurzu. Hlavním a podružným věřitelům dluží </w:t>
      </w:r>
      <w:r>
        <w:rPr>
          <w:color w:val="0BC582"/>
        </w:rPr>
        <w:t>společnost Integrated</w:t>
      </w:r>
      <w:r>
        <w:t xml:space="preserve"> celkovou sumu asi 1.8 miliardy dolarů.</w:t>
      </w:r>
    </w:p>
    <w:p>
      <w:r>
        <w:rPr>
          <w:b/>
        </w:rPr>
        <w:t>Document number 1804</w:t>
      </w:r>
    </w:p>
    <w:p>
      <w:r>
        <w:rPr>
          <w:b/>
        </w:rPr>
        <w:t>Document identifier: wsj2102-001</w:t>
      </w:r>
    </w:p>
    <w:p>
      <w:r>
        <w:rPr>
          <w:color w:val="310106"/>
        </w:rPr>
        <w:t>ZEMĚTŘESENÍ</w:t>
      </w:r>
      <w:r>
        <w:t xml:space="preserve"> ZASÁHLO severní Kalifornii a usmrtilo více než 50 lidí. </w:t>
      </w:r>
      <w:r>
        <w:rPr>
          <w:color w:val="310106"/>
        </w:rPr>
        <w:t xml:space="preserve">Prudké zemětřesení, </w:t>
      </w:r>
      <w:r>
        <w:rPr>
          <w:color w:val="04640D"/>
        </w:rPr>
        <w:t>které</w:t>
      </w:r>
      <w:r>
        <w:rPr>
          <w:color w:val="310106"/>
        </w:rPr>
        <w:t xml:space="preserve"> trvalo asi 15 sekund a zaznamenalo 6.9 stupňů na Richterově stupnici</w:t>
      </w:r>
      <w:r>
        <w:t xml:space="preserve">, také zapříčinilo zhroucení 30 stopého dílu mostu </w:t>
      </w:r>
      <w:r>
        <w:rPr>
          <w:color w:val="FEFB0A"/>
        </w:rPr>
        <w:t xml:space="preserve">přes zátoku mezi </w:t>
      </w:r>
      <w:r>
        <w:rPr>
          <w:color w:val="FB5514"/>
        </w:rPr>
        <w:t>San Franciscem</w:t>
      </w:r>
      <w:r>
        <w:rPr>
          <w:color w:val="FEFB0A"/>
        </w:rPr>
        <w:t xml:space="preserve"> a Oaklandem</w:t>
      </w:r>
      <w:r>
        <w:t xml:space="preserve"> a otřáslo </w:t>
      </w:r>
      <w:r>
        <w:rPr>
          <w:color w:val="E115C0"/>
        </w:rPr>
        <w:t>Candlestick Parkem</w:t>
      </w:r>
      <w:r>
        <w:t xml:space="preserve">. </w:t>
      </w:r>
      <w:r>
        <w:rPr>
          <w:color w:val="310106"/>
        </w:rPr>
        <w:t>Chvění</w:t>
      </w:r>
      <w:r>
        <w:t xml:space="preserve"> mělo epicentrum blízko Hollisteru, jihovýchodně od </w:t>
      </w:r>
      <w:r>
        <w:rPr>
          <w:color w:val="00587F"/>
        </w:rPr>
        <w:t>San Francisca</w:t>
      </w:r>
      <w:r>
        <w:t xml:space="preserve"> a bylo pociťováno až na 200 mil daleko. Byla hlášena četná zranění. Některé budovy se zřítily, praskla vodovodní a plynová vedení a vypukly požáry. </w:t>
      </w:r>
      <w:r>
        <w:rPr>
          <w:color w:val="310106"/>
        </w:rPr>
        <w:t xml:space="preserve">Otřesy, </w:t>
      </w:r>
      <w:r>
        <w:rPr>
          <w:color w:val="04640D"/>
        </w:rPr>
        <w:t>které</w:t>
      </w:r>
      <w:r>
        <w:rPr>
          <w:color w:val="310106"/>
        </w:rPr>
        <w:t xml:space="preserve"> také způsobily škody v San Jose a v Berkeley</w:t>
      </w:r>
      <w:r>
        <w:t xml:space="preserve">, vyřadily z provozu elektřinu a telefony, rozlámaly povrchy vozovek a přerušily podzemní dopravu v oblasti </w:t>
      </w:r>
      <w:r>
        <w:rPr>
          <w:color w:val="FEFB0A"/>
        </w:rPr>
        <w:t>zátoky</w:t>
      </w:r>
      <w:r>
        <w:t xml:space="preserve">. V </w:t>
      </w:r>
      <w:r>
        <w:rPr>
          <w:color w:val="E115C0"/>
        </w:rPr>
        <w:t xml:space="preserve">Candlestick Parku, </w:t>
      </w:r>
      <w:r>
        <w:rPr>
          <w:color w:val="0BC582"/>
        </w:rPr>
        <w:t>kde</w:t>
      </w:r>
      <w:r>
        <w:rPr>
          <w:color w:val="E115C0"/>
        </w:rPr>
        <w:t xml:space="preserve"> byl zrušen třetí zápas baseballové Světové série a fanouškové byli evakuováni </w:t>
      </w:r>
      <w:r>
        <w:rPr>
          <w:color w:val="0BC582"/>
        </w:rPr>
        <w:t>ze stadionu</w:t>
      </w:r>
      <w:r>
        <w:t xml:space="preserve">, nebyla hlášena vážná zranění. </w:t>
      </w:r>
      <w:r>
        <w:rPr>
          <w:color w:val="FEB8C8"/>
        </w:rPr>
        <w:t>Bush</w:t>
      </w:r>
      <w:r>
        <w:rPr>
          <w:color w:val="9E8317"/>
        </w:rPr>
        <w:t xml:space="preserve"> se zavázal, že bude vetovat návrh </w:t>
      </w:r>
      <w:r>
        <w:rPr>
          <w:color w:val="01190F"/>
        </w:rPr>
        <w:t xml:space="preserve">zákona, </w:t>
      </w:r>
      <w:r>
        <w:rPr>
          <w:color w:val="847D81"/>
        </w:rPr>
        <w:t>který</w:t>
      </w:r>
      <w:r>
        <w:rPr>
          <w:color w:val="01190F"/>
        </w:rPr>
        <w:t xml:space="preserve"> umožňuje federální financování potratů v případech znásilnění a incestu</w:t>
      </w:r>
      <w:r>
        <w:rPr>
          <w:color w:val="9E8317"/>
        </w:rPr>
        <w:t>, se slovy, že dolary pocházející z daní by neměly být užívány ke "spojení násilného činu s násilným vzetím nenarozeného života</w:t>
      </w:r>
      <w:r>
        <w:t xml:space="preserve">." Prohlášení obsahující </w:t>
      </w:r>
      <w:r>
        <w:rPr>
          <w:color w:val="9E8317"/>
        </w:rPr>
        <w:t>tento slib v dopise demokratickému senátorovi Byrdovi</w:t>
      </w:r>
      <w:r>
        <w:t xml:space="preserve">, se objevilo ještě před očekávaným Senátním hlasováním </w:t>
      </w:r>
      <w:r>
        <w:rPr>
          <w:color w:val="58018B"/>
        </w:rPr>
        <w:t xml:space="preserve">o právní úpravě státních výdajů, </w:t>
      </w:r>
      <w:r>
        <w:rPr>
          <w:color w:val="B70639"/>
        </w:rPr>
        <w:t>která</w:t>
      </w:r>
      <w:r>
        <w:rPr>
          <w:color w:val="58018B"/>
        </w:rPr>
        <w:t xml:space="preserve"> obsahuje zmiňované ustanovení</w:t>
      </w:r>
      <w:r>
        <w:t xml:space="preserve">. </w:t>
      </w:r>
      <w:r>
        <w:rPr>
          <w:color w:val="703B01"/>
        </w:rPr>
        <w:t>Východoněmecké politbyro</w:t>
      </w:r>
      <w:r>
        <w:t xml:space="preserve"> se sešlo právě v období spekulací, že </w:t>
      </w:r>
      <w:r>
        <w:rPr>
          <w:color w:val="703B01"/>
        </w:rPr>
        <w:t>vládnoucí orgán</w:t>
      </w:r>
      <w:r>
        <w:t xml:space="preserve"> vyloučí </w:t>
      </w:r>
      <w:r>
        <w:rPr>
          <w:color w:val="F7F1DF"/>
        </w:rPr>
        <w:t xml:space="preserve">vedoucího tvrdé linie Honeckera, </w:t>
      </w:r>
      <w:r>
        <w:rPr>
          <w:color w:val="118B8A"/>
        </w:rPr>
        <w:t>jehož</w:t>
      </w:r>
      <w:r>
        <w:rPr>
          <w:color w:val="4AFEFA"/>
        </w:rPr>
        <w:t xml:space="preserve"> vládnutí</w:t>
      </w:r>
      <w:r>
        <w:rPr>
          <w:color w:val="F7F1DF"/>
        </w:rPr>
        <w:t xml:space="preserve"> bylo otřeseno masovou emigrací a volá po zavedení demokratických svobod</w:t>
      </w:r>
      <w:r>
        <w:t xml:space="preserve">. </w:t>
      </w:r>
      <w:r>
        <w:rPr>
          <w:color w:val="FCB164"/>
        </w:rPr>
        <w:t>Mezitím přeletělo asi 125 uprchlíků z Varšavy do Duesseldorfu v Západním Německu</w:t>
      </w:r>
      <w:r>
        <w:t xml:space="preserve">, </w:t>
      </w:r>
      <w:r>
        <w:rPr>
          <w:color w:val="FCB164"/>
        </w:rPr>
        <w:t>což</w:t>
      </w:r>
      <w:r>
        <w:t xml:space="preserve"> byl první let v dějinách exodu východoněmeckých uprchlíků. </w:t>
      </w:r>
      <w:r>
        <w:rPr>
          <w:color w:val="796EE6"/>
        </w:rPr>
        <w:t>Světové psychiatrické sdružení</w:t>
      </w:r>
      <w:r>
        <w:t xml:space="preserve"> hlasovalo během athénských rozhovorů o podmínečném znovupřijetí </w:t>
      </w:r>
      <w:r>
        <w:rPr>
          <w:color w:val="000D2C"/>
        </w:rPr>
        <w:t>Sovětského svazu</w:t>
      </w:r>
      <w:r>
        <w:t xml:space="preserve">. Členství </w:t>
      </w:r>
      <w:r>
        <w:rPr>
          <w:color w:val="53495F"/>
        </w:rPr>
        <w:t xml:space="preserve">Moskvy, </w:t>
      </w:r>
      <w:r>
        <w:rPr>
          <w:color w:val="F95475"/>
        </w:rPr>
        <w:t>která</w:t>
      </w:r>
      <w:r>
        <w:rPr>
          <w:color w:val="53495F"/>
        </w:rPr>
        <w:t xml:space="preserve"> </w:t>
      </w:r>
      <w:r>
        <w:rPr>
          <w:color w:val="61FC03"/>
        </w:rPr>
        <w:t>toto seskupení</w:t>
      </w:r>
      <w:r>
        <w:rPr>
          <w:color w:val="53495F"/>
        </w:rPr>
        <w:t xml:space="preserve"> opustila v roce 1983, aby</w:t>
      </w:r>
      <w:r>
        <w:t xml:space="preserve"> </w:t>
      </w:r>
      <w:r>
        <w:rPr>
          <w:color w:val="5D9608"/>
        </w:rPr>
        <w:t xml:space="preserve">se vyhnula vyloučení kvůli udáním o tom, že političtí protivníci </w:t>
      </w:r>
      <w:r>
        <w:rPr>
          <w:color w:val="DE98FD"/>
        </w:rPr>
        <w:t>režimu</w:t>
      </w:r>
      <w:r>
        <w:rPr>
          <w:color w:val="5D9608"/>
        </w:rPr>
        <w:t xml:space="preserve"> byli prohlášeni za šílené</w:t>
      </w:r>
      <w:r>
        <w:t xml:space="preserve">, by mohlo být pozastaveno, bude-li během ročního přezkumu odhaleno zneužití psychiatrie proti politickým odpůrcům. </w:t>
      </w:r>
      <w:r>
        <w:rPr>
          <w:color w:val="98A088"/>
        </w:rPr>
        <w:t>NASA</w:t>
      </w:r>
      <w:r>
        <w:t xml:space="preserve"> odložila </w:t>
      </w:r>
      <w:r>
        <w:rPr>
          <w:color w:val="4F584E"/>
        </w:rPr>
        <w:t xml:space="preserve">start </w:t>
      </w:r>
      <w:r>
        <w:rPr>
          <w:color w:val="248AD0"/>
        </w:rPr>
        <w:t>vesmírného raketoplánu Atlantis</w:t>
      </w:r>
      <w:r>
        <w:t xml:space="preserve"> kvůli dešti </w:t>
      </w:r>
      <w:r>
        <w:rPr>
          <w:color w:val="5C5300"/>
        </w:rPr>
        <w:t xml:space="preserve">blízko místa, </w:t>
      </w:r>
      <w:r>
        <w:rPr>
          <w:color w:val="9F6551"/>
        </w:rPr>
        <w:t>kde</w:t>
      </w:r>
      <w:r>
        <w:rPr>
          <w:color w:val="5C5300"/>
        </w:rPr>
        <w:t xml:space="preserve"> se nachází odpalovací rampa v Cape Canaveral ve státě Florida</w:t>
      </w:r>
      <w:r>
        <w:t xml:space="preserve">. </w:t>
      </w:r>
      <w:r>
        <w:rPr>
          <w:color w:val="4F584E"/>
        </w:rPr>
        <w:t>Let</w:t>
      </w:r>
      <w:r>
        <w:t xml:space="preserve"> byl přeložen na dnešek. </w:t>
      </w:r>
      <w:r>
        <w:rPr>
          <w:color w:val="BCFEC6"/>
        </w:rPr>
        <w:t xml:space="preserve">Pět kosmonautů, </w:t>
      </w:r>
      <w:r>
        <w:rPr>
          <w:color w:val="932C70"/>
        </w:rPr>
        <w:t>kteří</w:t>
      </w:r>
      <w:r>
        <w:rPr>
          <w:color w:val="BCFEC6"/>
        </w:rPr>
        <w:t xml:space="preserve"> tvoří posádku </w:t>
      </w:r>
      <w:r>
        <w:rPr>
          <w:color w:val="2B1B04"/>
        </w:rPr>
        <w:t>raketoplánu</w:t>
      </w:r>
      <w:r>
        <w:t xml:space="preserve">, mají vypustit kosmickou sondu Galileo s jaderným pohonem na průzkumný let k Jupiteru. </w:t>
      </w:r>
      <w:r>
        <w:rPr>
          <w:color w:val="B5AFC4"/>
        </w:rPr>
        <w:t>Vedoucí demokratičtí politici</w:t>
      </w:r>
      <w:r>
        <w:t xml:space="preserve"> v Senátu prohlásili, že mají dost hlasů na to, aby zamítli </w:t>
      </w:r>
      <w:r>
        <w:rPr>
          <w:color w:val="D4C67A"/>
        </w:rPr>
        <w:t xml:space="preserve">navrhovaný dodatek k Ústavě, </w:t>
      </w:r>
      <w:r>
        <w:rPr>
          <w:color w:val="AE7AA1"/>
        </w:rPr>
        <w:t>který</w:t>
      </w:r>
      <w:r>
        <w:rPr>
          <w:color w:val="D4C67A"/>
        </w:rPr>
        <w:t xml:space="preserve"> zakazuje spálení vlajky</w:t>
      </w:r>
      <w:r>
        <w:t xml:space="preserve">. </w:t>
      </w:r>
      <w:r>
        <w:rPr>
          <w:color w:val="D4C67A"/>
        </w:rPr>
        <w:t>Dodatek</w:t>
      </w:r>
      <w:r>
        <w:t xml:space="preserve"> má za cíl legislativně zachytit </w:t>
      </w:r>
      <w:r>
        <w:rPr>
          <w:color w:val="C2A393"/>
        </w:rPr>
        <w:t xml:space="preserve">výrok </w:t>
      </w:r>
      <w:r>
        <w:rPr>
          <w:color w:val="0232FD"/>
        </w:rPr>
        <w:t>Nejvyššího Soudu</w:t>
      </w:r>
      <w:r>
        <w:rPr>
          <w:color w:val="C2A393"/>
        </w:rPr>
        <w:t xml:space="preserve">, </w:t>
      </w:r>
      <w:r>
        <w:rPr>
          <w:color w:val="6A3A35"/>
        </w:rPr>
        <w:t>kterým</w:t>
      </w:r>
      <w:r>
        <w:rPr>
          <w:color w:val="C2A393"/>
        </w:rPr>
        <w:t xml:space="preserve"> odmítl názor </w:t>
      </w:r>
      <w:r>
        <w:rPr>
          <w:color w:val="BA6801"/>
        </w:rPr>
        <w:t xml:space="preserve">texaského občana, </w:t>
      </w:r>
      <w:r>
        <w:rPr>
          <w:color w:val="168E5C"/>
        </w:rPr>
        <w:t>který</w:t>
      </w:r>
      <w:r>
        <w:rPr>
          <w:color w:val="BA6801"/>
        </w:rPr>
        <w:t xml:space="preserve"> spálil vlajku</w:t>
      </w:r>
      <w:r>
        <w:rPr>
          <w:color w:val="C2A393"/>
        </w:rPr>
        <w:t xml:space="preserve">, založený na tom, že byla porušena </w:t>
      </w:r>
      <w:r>
        <w:rPr>
          <w:color w:val="BA6801"/>
        </w:rPr>
        <w:t>jeho</w:t>
      </w:r>
      <w:r>
        <w:rPr>
          <w:color w:val="C2A393"/>
        </w:rPr>
        <w:t xml:space="preserve"> svoboda projevu</w:t>
      </w:r>
      <w:r>
        <w:t xml:space="preserve">. Pracovníci federálního výzkumu prohlásili, že </w:t>
      </w:r>
      <w:r>
        <w:rPr>
          <w:color w:val="16C0D0"/>
        </w:rPr>
        <w:t>úmrtnost na rakovinu plic u lidí mladších 45 let</w:t>
      </w:r>
      <w:r>
        <w:t xml:space="preserve"> začala klesat, zvláště u bílých osob mužského pohlaví. Národní institut pro rakovinu také předpověděl, že </w:t>
      </w:r>
      <w:r>
        <w:rPr>
          <w:color w:val="C62100"/>
        </w:rPr>
        <w:t xml:space="preserve">celková úmrtnost na rakovinu </w:t>
      </w:r>
      <w:r>
        <w:rPr>
          <w:color w:val="014347"/>
        </w:rPr>
        <w:t>ve Spojených státech</w:t>
      </w:r>
      <w:r>
        <w:t xml:space="preserve"> by měla začít za několik let klesat, jestliže se bude i nadále snižovat počet kuřáků cigaret. </w:t>
      </w:r>
      <w:r>
        <w:rPr>
          <w:color w:val="233809"/>
        </w:rPr>
        <w:t>Bush</w:t>
      </w:r>
      <w:r>
        <w:t xml:space="preserve"> se setkal </w:t>
      </w:r>
      <w:r>
        <w:rPr>
          <w:color w:val="42083B"/>
        </w:rPr>
        <w:t xml:space="preserve">s jihokorejským prezidentem Rohem, </w:t>
      </w:r>
      <w:r>
        <w:rPr>
          <w:color w:val="82785D"/>
        </w:rPr>
        <w:t>který</w:t>
      </w:r>
      <w:r>
        <w:rPr>
          <w:color w:val="42083B"/>
        </w:rPr>
        <w:t xml:space="preserve"> naznačil, že </w:t>
      </w:r>
      <w:r>
        <w:rPr>
          <w:color w:val="023087"/>
        </w:rPr>
        <w:t>Soul</w:t>
      </w:r>
      <w:r>
        <w:rPr>
          <w:color w:val="42083B"/>
        </w:rPr>
        <w:t xml:space="preserve"> plánuje další uvolnění pravidel obchodního styku, aby</w:t>
      </w:r>
      <w:r>
        <w:t xml:space="preserve"> zajistil, že </w:t>
      </w:r>
      <w:r>
        <w:rPr>
          <w:color w:val="B7DAD2"/>
        </w:rPr>
        <w:t>jeho</w:t>
      </w:r>
      <w:r>
        <w:t xml:space="preserve"> ekonomika bude v polovině 90. let stejně otevřená jako ostatní industrializované národy. </w:t>
      </w:r>
      <w:r>
        <w:rPr>
          <w:color w:val="233809"/>
        </w:rPr>
        <w:t>Bush</w:t>
      </w:r>
      <w:r>
        <w:t xml:space="preserve"> ujistil </w:t>
      </w:r>
      <w:r>
        <w:rPr>
          <w:color w:val="196956"/>
        </w:rPr>
        <w:t>Roha</w:t>
      </w:r>
      <w:r>
        <w:t xml:space="preserve">, že </w:t>
      </w:r>
      <w:r>
        <w:rPr>
          <w:color w:val="8C41BB"/>
        </w:rPr>
        <w:t>Spojené státy</w:t>
      </w:r>
      <w:r>
        <w:t xml:space="preserve"> dostojí </w:t>
      </w:r>
      <w:r>
        <w:rPr>
          <w:color w:val="8C41BB"/>
        </w:rPr>
        <w:t>svým</w:t>
      </w:r>
      <w:r>
        <w:t xml:space="preserve"> bezpečnostním závazkům, "pokud bude existovat hrozba" ze strany komunistické Severní Koreje. </w:t>
      </w:r>
      <w:r>
        <w:rPr>
          <w:color w:val="ECEDFE"/>
        </w:rPr>
        <w:t>Bushova</w:t>
      </w:r>
      <w:r>
        <w:rPr>
          <w:color w:val="2B2D32"/>
        </w:rPr>
        <w:t xml:space="preserve"> vláda</w:t>
      </w:r>
      <w:r>
        <w:t xml:space="preserve"> hledá </w:t>
      </w:r>
      <w:r>
        <w:rPr>
          <w:color w:val="94C661"/>
        </w:rPr>
        <w:t>u Kongresu</w:t>
      </w:r>
      <w:r>
        <w:t xml:space="preserve"> porozumění, aby mohla uvolnit omezení, týkající se účasti </w:t>
      </w:r>
      <w:r>
        <w:rPr>
          <w:color w:val="8C41BB"/>
        </w:rPr>
        <w:t>Spojených států</w:t>
      </w:r>
      <w:r>
        <w:t xml:space="preserve"> </w:t>
      </w:r>
      <w:r>
        <w:rPr>
          <w:color w:val="F8907D"/>
        </w:rPr>
        <w:t xml:space="preserve">v státních převratech v zahraniční, </w:t>
      </w:r>
      <w:r>
        <w:rPr>
          <w:color w:val="895E6B"/>
        </w:rPr>
        <w:t>které</w:t>
      </w:r>
      <w:r>
        <w:rPr>
          <w:color w:val="F8907D"/>
        </w:rPr>
        <w:t xml:space="preserve"> by mohly mít za následek smrt nejvyššího představitele země</w:t>
      </w:r>
      <w:r>
        <w:t xml:space="preserve">. Mluvčí Bílého domu řekl, že i když </w:t>
      </w:r>
      <w:r>
        <w:rPr>
          <w:color w:val="233809"/>
        </w:rPr>
        <w:t>Bush</w:t>
      </w:r>
      <w:r>
        <w:t xml:space="preserve"> nehodlá měnit dlouhotrvající zákaz </w:t>
      </w:r>
      <w:r>
        <w:rPr>
          <w:color w:val="788E95"/>
        </w:rPr>
        <w:t>takové účasti</w:t>
      </w:r>
      <w:r>
        <w:t xml:space="preserve">, "je třeba vyjasnit" </w:t>
      </w:r>
      <w:r>
        <w:rPr>
          <w:color w:val="788E95"/>
        </w:rPr>
        <w:t>její</w:t>
      </w:r>
      <w:r>
        <w:t xml:space="preserve"> interpretaci. </w:t>
      </w:r>
      <w:r>
        <w:rPr>
          <w:color w:val="FB6AB8"/>
        </w:rPr>
        <w:t>Indický Gandhi</w:t>
      </w:r>
      <w:r>
        <w:t xml:space="preserve"> požaduje příští měsíc </w:t>
      </w:r>
      <w:r>
        <w:rPr>
          <w:color w:val="576094"/>
        </w:rPr>
        <w:t>parlamentní volby</w:t>
      </w:r>
      <w:r>
        <w:t xml:space="preserve">. </w:t>
      </w:r>
      <w:r>
        <w:rPr>
          <w:color w:val="576094"/>
        </w:rPr>
        <w:t xml:space="preserve">Toto hlasování, </w:t>
      </w:r>
      <w:r>
        <w:rPr>
          <w:color w:val="DB1474"/>
        </w:rPr>
        <w:t>které</w:t>
      </w:r>
      <w:r>
        <w:rPr>
          <w:color w:val="576094"/>
        </w:rPr>
        <w:t xml:space="preserve"> se považuje za test </w:t>
      </w:r>
      <w:r>
        <w:rPr>
          <w:color w:val="8489AE"/>
        </w:rPr>
        <w:t>pro ministerského předsedu a vládnoucí Kongresovou (I) stranu</w:t>
      </w:r>
      <w:r>
        <w:t xml:space="preserve">, přichází </w:t>
      </w:r>
      <w:r>
        <w:rPr>
          <w:color w:val="860E04"/>
        </w:rPr>
        <w:t xml:space="preserve">ve chvíli, </w:t>
      </w:r>
      <w:r>
        <w:rPr>
          <w:color w:val="FBC206"/>
        </w:rPr>
        <w:t>kdy</w:t>
      </w:r>
      <w:r>
        <w:rPr>
          <w:color w:val="860E04"/>
        </w:rPr>
        <w:t xml:space="preserve"> je vznášeno obvinění z neodborného vedení a úplatkářství ve vládě</w:t>
      </w:r>
      <w:r>
        <w:t xml:space="preserve">. Rodina </w:t>
      </w:r>
      <w:r>
        <w:rPr>
          <w:color w:val="FB6AB8"/>
        </w:rPr>
        <w:t>Gandhiho</w:t>
      </w:r>
      <w:r>
        <w:t xml:space="preserve"> vládla </w:t>
      </w:r>
      <w:r>
        <w:rPr>
          <w:color w:val="6EAB9B"/>
        </w:rPr>
        <w:t>nezávislé Indii</w:t>
      </w:r>
      <w:r>
        <w:t xml:space="preserve"> po celých 42 let </w:t>
      </w:r>
      <w:r>
        <w:rPr>
          <w:color w:val="6EAB9B"/>
        </w:rPr>
        <w:t>jejích</w:t>
      </w:r>
      <w:r>
        <w:t xml:space="preserve"> dějin s výjimkou 5 let. </w:t>
      </w:r>
      <w:r>
        <w:rPr>
          <w:color w:val="F2CDFE"/>
        </w:rPr>
        <w:t>Sovětský svaz</w:t>
      </w:r>
      <w:r>
        <w:rPr>
          <w:color w:val="645341"/>
        </w:rPr>
        <w:t xml:space="preserve"> se zdržel hlasování </w:t>
      </w:r>
      <w:r>
        <w:rPr>
          <w:color w:val="760035"/>
        </w:rPr>
        <w:t xml:space="preserve">na plenárním zasedání </w:t>
      </w:r>
      <w:r>
        <w:rPr>
          <w:color w:val="647A41"/>
        </w:rPr>
        <w:t>Spojených národů</w:t>
      </w:r>
      <w:r>
        <w:rPr>
          <w:color w:val="645341"/>
        </w:rPr>
        <w:t xml:space="preserve"> o odmítnutí izraelských pověřovacích listin</w:t>
      </w:r>
      <w:r>
        <w:t xml:space="preserve">. Bylo </w:t>
      </w:r>
      <w:r>
        <w:rPr>
          <w:color w:val="645341"/>
        </w:rPr>
        <w:t>to</w:t>
      </w:r>
      <w:r>
        <w:t xml:space="preserve"> </w:t>
      </w:r>
      <w:r>
        <w:rPr>
          <w:color w:val="496E76"/>
        </w:rPr>
        <w:t xml:space="preserve">poprvé v posledních sedmi letech, </w:t>
      </w:r>
      <w:r>
        <w:rPr>
          <w:color w:val="E3F894"/>
        </w:rPr>
        <w:t>kdy</w:t>
      </w:r>
      <w:r>
        <w:rPr>
          <w:color w:val="496E76"/>
        </w:rPr>
        <w:t xml:space="preserve"> se </w:t>
      </w:r>
      <w:r>
        <w:rPr>
          <w:color w:val="F9D7CD"/>
        </w:rPr>
        <w:t>Moskva</w:t>
      </w:r>
      <w:r>
        <w:rPr>
          <w:color w:val="496E76"/>
        </w:rPr>
        <w:t xml:space="preserve"> nepřipojila ke snaze </w:t>
      </w:r>
      <w:r>
        <w:rPr>
          <w:color w:val="876128"/>
        </w:rPr>
        <w:t>muslimských zemí</w:t>
      </w:r>
      <w:r>
        <w:rPr>
          <w:color w:val="496E76"/>
        </w:rPr>
        <w:t xml:space="preserve"> vyloučit </w:t>
      </w:r>
      <w:r>
        <w:rPr>
          <w:color w:val="A1A711"/>
        </w:rPr>
        <w:t>Izrael</w:t>
      </w:r>
      <w:r>
        <w:rPr>
          <w:color w:val="496E76"/>
        </w:rPr>
        <w:t xml:space="preserve"> </w:t>
      </w:r>
      <w:r>
        <w:rPr>
          <w:color w:val="01FB92"/>
        </w:rPr>
        <w:t>ze světové organizace</w:t>
      </w:r>
      <w:r>
        <w:t xml:space="preserve">, a bylo </w:t>
      </w:r>
      <w:r>
        <w:rPr>
          <w:color w:val="645341"/>
        </w:rPr>
        <w:t>to</w:t>
      </w:r>
      <w:r>
        <w:t xml:space="preserve"> vnímáno jako známka zlepšení sovětsko-izraelských vztahů. </w:t>
      </w:r>
      <w:r>
        <w:rPr>
          <w:color w:val="FD0F31"/>
        </w:rPr>
        <w:t>Izrael</w:t>
      </w:r>
      <w:r>
        <w:rPr>
          <w:color w:val="BE8485"/>
        </w:rPr>
        <w:t xml:space="preserve"> byl uveden </w:t>
      </w:r>
      <w:r>
        <w:rPr>
          <w:color w:val="C660FB"/>
        </w:rPr>
        <w:t>do shromáždění</w:t>
      </w:r>
      <w:r>
        <w:rPr>
          <w:color w:val="BE8485"/>
        </w:rPr>
        <w:t xml:space="preserve"> poměrem hlasů 95 ku 37</w:t>
      </w:r>
      <w:r>
        <w:t xml:space="preserve">, </w:t>
      </w:r>
      <w:r>
        <w:rPr>
          <w:color w:val="120104"/>
        </w:rPr>
        <w:t>15 zemí</w:t>
      </w:r>
      <w:r>
        <w:t xml:space="preserve"> se zdrželo hlasování. </w:t>
      </w:r>
      <w:r>
        <w:rPr>
          <w:color w:val="D48958"/>
        </w:rPr>
        <w:t>Černošský aktivista Walter Sisulu</w:t>
      </w:r>
      <w:r>
        <w:t xml:space="preserve"> prohlásil, že Africký národní kongres se nevzdá násilí jako prostředku nátlaku </w:t>
      </w:r>
      <w:r>
        <w:rPr>
          <w:color w:val="05AEE8"/>
        </w:rPr>
        <w:t>na jihoafrickou vládu</w:t>
      </w:r>
      <w:r>
        <w:t xml:space="preserve">, aby učinila </w:t>
      </w:r>
      <w:r>
        <w:rPr>
          <w:color w:val="C3C1BE"/>
        </w:rPr>
        <w:t xml:space="preserve">ústupky, </w:t>
      </w:r>
      <w:r>
        <w:rPr>
          <w:color w:val="9F98F8"/>
        </w:rPr>
        <w:t>které</w:t>
      </w:r>
      <w:r>
        <w:rPr>
          <w:color w:val="C3C1BE"/>
        </w:rPr>
        <w:t xml:space="preserve"> by mohly vést k vyjednávání o apartheidu</w:t>
      </w:r>
      <w:r>
        <w:t xml:space="preserve">. </w:t>
      </w:r>
      <w:r>
        <w:rPr>
          <w:color w:val="D48958"/>
        </w:rPr>
        <w:t>77 letý Sisulu</w:t>
      </w:r>
      <w:r>
        <w:t xml:space="preserve"> byl </w:t>
      </w:r>
      <w:r>
        <w:rPr>
          <w:color w:val="1167D9"/>
        </w:rPr>
        <w:t xml:space="preserve">mezi osmi černošskými aktivisty, </w:t>
      </w:r>
      <w:r>
        <w:rPr>
          <w:color w:val="D19012"/>
        </w:rPr>
        <w:t>kteří</w:t>
      </w:r>
      <w:r>
        <w:rPr>
          <w:color w:val="1167D9"/>
        </w:rPr>
        <w:t xml:space="preserve"> byli v neděli propuštěni z vězení</w:t>
      </w:r>
      <w:r>
        <w:t xml:space="preserve">. </w:t>
      </w:r>
      <w:r>
        <w:rPr>
          <w:color w:val="B7D802"/>
        </w:rPr>
        <w:t>Londýn</w:t>
      </w:r>
      <w:r>
        <w:t xml:space="preserve"> učinil závěr, že </w:t>
      </w:r>
      <w:r>
        <w:rPr>
          <w:color w:val="826392"/>
        </w:rPr>
        <w:t>rakouský prezident Waldheim</w:t>
      </w:r>
      <w:r>
        <w:t xml:space="preserve"> není odpovědný za popravu šesti britských vojenských oddílů za 2. Světové války, ačkoliv pravděpodobně o vraždách věděl. Zpráva </w:t>
      </w:r>
      <w:r>
        <w:rPr>
          <w:color w:val="B7D802"/>
        </w:rPr>
        <w:t>Ministerstva obrany</w:t>
      </w:r>
      <w:r>
        <w:t xml:space="preserve"> také odmítla udání, že Británie zakrývá důkazy o aktivitách </w:t>
      </w:r>
      <w:r>
        <w:rPr>
          <w:color w:val="826392"/>
        </w:rPr>
        <w:t>Waldheima</w:t>
      </w:r>
      <w:r>
        <w:t xml:space="preserve"> jako důstojníka německé armády. Mezinárodní skupina schválila formální zákaz obchodu se slonovinou navzdory námitkám vlád </w:t>
      </w:r>
      <w:r>
        <w:rPr>
          <w:color w:val="5E7A6A"/>
        </w:rPr>
        <w:t xml:space="preserve">jihoafrických zemí, </w:t>
      </w:r>
      <w:r>
        <w:rPr>
          <w:color w:val="B29869"/>
        </w:rPr>
        <w:t>které</w:t>
      </w:r>
      <w:r>
        <w:rPr>
          <w:color w:val="5E7A6A"/>
        </w:rPr>
        <w:t xml:space="preserve"> hrozily, že pro prodej sloních klů najdou alternativní kanály</w:t>
      </w:r>
      <w:r>
        <w:t xml:space="preserve">. </w:t>
      </w:r>
      <w:r>
        <w:rPr>
          <w:color w:val="1D0051"/>
        </w:rPr>
        <w:t>Organizace Úmluvy o obchodu s ohroženými druhy</w:t>
      </w:r>
      <w:r>
        <w:t xml:space="preserve"> učinila na setkání ve Švýcarsku </w:t>
      </w:r>
      <w:r>
        <w:rPr>
          <w:color w:val="8BE7FC"/>
        </w:rPr>
        <w:t xml:space="preserve">krok, </w:t>
      </w:r>
      <w:r>
        <w:rPr>
          <w:color w:val="76E0C1"/>
        </w:rPr>
        <w:t>jímž</w:t>
      </w:r>
      <w:r>
        <w:rPr>
          <w:color w:val="8BE7FC"/>
        </w:rPr>
        <w:t xml:space="preserve"> umístila slona na seznam ohrožených druhů</w:t>
      </w:r>
      <w:r>
        <w:t xml:space="preserve">. Vrah zabil v Kolumbii </w:t>
      </w:r>
      <w:r>
        <w:rPr>
          <w:color w:val="BACFA7"/>
        </w:rPr>
        <w:t>federálního soudce</w:t>
      </w:r>
      <w:r>
        <w:t xml:space="preserve"> na Medellinské ulici. Anonym v telefonátu do místní rozhlasové stanice oznámil, že překupníci kokainu zavraždili </w:t>
      </w:r>
      <w:r>
        <w:rPr>
          <w:color w:val="BACFA7"/>
        </w:rPr>
        <w:t>úředníka</w:t>
      </w:r>
      <w:r>
        <w:t xml:space="preserve"> jako odvetu za vydání </w:t>
      </w:r>
      <w:r>
        <w:rPr>
          <w:color w:val="11BA09"/>
        </w:rPr>
        <w:t xml:space="preserve">Kolumbijců hledaných </w:t>
      </w:r>
      <w:r>
        <w:rPr>
          <w:color w:val="462C36"/>
        </w:rPr>
        <w:t>ve Spojených státech</w:t>
      </w:r>
      <w:r>
        <w:rPr>
          <w:color w:val="11BA09"/>
        </w:rPr>
        <w:t xml:space="preserve"> pro obvinění z drogových deliktů</w:t>
      </w:r>
      <w:r>
        <w:t xml:space="preserve">. </w:t>
      </w:r>
      <w:r>
        <w:rPr>
          <w:color w:val="65407D"/>
        </w:rPr>
        <w:t>Libyjský vůdce Kaddáfí</w:t>
      </w:r>
      <w:r>
        <w:rPr>
          <w:color w:val="491803"/>
        </w:rPr>
        <w:t xml:space="preserve"> se setkal </w:t>
      </w:r>
      <w:r>
        <w:rPr>
          <w:color w:val="F5D2A8"/>
        </w:rPr>
        <w:t>s egyptským prezidentem Mubarakem</w:t>
      </w:r>
      <w:r>
        <w:t xml:space="preserve"> a </w:t>
      </w:r>
      <w:r>
        <w:rPr>
          <w:color w:val="03422C"/>
        </w:rPr>
        <w:t>oba představitelé</w:t>
      </w:r>
      <w:r>
        <w:t xml:space="preserve"> se slavnostně zavázali, že budou vzájemně uznávat </w:t>
      </w:r>
      <w:r>
        <w:rPr>
          <w:color w:val="03422C"/>
        </w:rPr>
        <w:t>své</w:t>
      </w:r>
      <w:r>
        <w:t xml:space="preserve"> právo, bezpečnost a stabilitu. Znovunastolení diplomatických vztahů, </w:t>
      </w:r>
      <w:r>
        <w:rPr>
          <w:color w:val="72A46E"/>
        </w:rPr>
        <w:t>které</w:t>
      </w:r>
      <w:r>
        <w:t xml:space="preserve"> byly přerušeny v roce 1979, bylo na dosah. </w:t>
      </w:r>
      <w:r>
        <w:rPr>
          <w:color w:val="491803"/>
        </w:rPr>
        <w:t>Smírčí jednání ve městě Tobrúku v Libyjské poušti</w:t>
      </w:r>
      <w:r>
        <w:t xml:space="preserve"> bylo pokračováním pondělní schůzky v egyptském sídle Mersa Metruh.</w:t>
      </w:r>
    </w:p>
    <w:p>
      <w:r>
        <w:rPr>
          <w:b/>
        </w:rPr>
        <w:t>Document number 1805</w:t>
      </w:r>
    </w:p>
    <w:p>
      <w:r>
        <w:rPr>
          <w:b/>
        </w:rPr>
        <w:t>Document identifier: wsj2103-001</w:t>
      </w:r>
    </w:p>
    <w:p>
      <w:r>
        <w:rPr>
          <w:color w:val="310106"/>
        </w:rPr>
        <w:t>Společnost Alpine Group, Inc.</w:t>
      </w:r>
      <w:r>
        <w:t xml:space="preserve"> upravila </w:t>
      </w:r>
      <w:r>
        <w:rPr>
          <w:color w:val="04640D"/>
        </w:rPr>
        <w:t>svou</w:t>
      </w:r>
      <w:r>
        <w:rPr>
          <w:color w:val="FEFB0A"/>
        </w:rPr>
        <w:t xml:space="preserve"> nabídku na výměnu </w:t>
      </w:r>
      <w:r>
        <w:rPr>
          <w:color w:val="FB5514"/>
        </w:rPr>
        <w:t>43.7 milionů dolarů</w:t>
      </w:r>
      <w:r>
        <w:rPr>
          <w:color w:val="FEFB0A"/>
        </w:rPr>
        <w:t xml:space="preserve">, </w:t>
      </w:r>
      <w:r>
        <w:rPr>
          <w:color w:val="FB5514"/>
        </w:rPr>
        <w:t>což</w:t>
      </w:r>
      <w:r>
        <w:rPr>
          <w:color w:val="FEFB0A"/>
        </w:rPr>
        <w:t xml:space="preserve"> je nominální hodnota odpovídající 13.5 % prioritního podřízeného dluhu splatného </w:t>
      </w:r>
      <w:r>
        <w:rPr>
          <w:color w:val="E115C0"/>
        </w:rPr>
        <w:t>v roce 1996</w:t>
      </w:r>
      <w:r>
        <w:t xml:space="preserve">, a prodloužila platnost </w:t>
      </w:r>
      <w:r>
        <w:rPr>
          <w:color w:val="FEFB0A"/>
        </w:rPr>
        <w:t>nabídky</w:t>
      </w:r>
      <w:r>
        <w:t xml:space="preserve"> z 12. října na 27. října. </w:t>
      </w:r>
      <w:r>
        <w:rPr>
          <w:color w:val="310106"/>
        </w:rPr>
        <w:t>Společnost Hackensack sídlící ve státě New Jersey</w:t>
      </w:r>
      <w:r>
        <w:t xml:space="preserve"> prohlásila, že </w:t>
      </w:r>
      <w:r>
        <w:rPr>
          <w:color w:val="00587F"/>
        </w:rPr>
        <w:t>její</w:t>
      </w:r>
      <w:r>
        <w:rPr>
          <w:color w:val="0BC582"/>
        </w:rPr>
        <w:t xml:space="preserve"> akcionáři</w:t>
      </w:r>
      <w:r>
        <w:t xml:space="preserve"> dostanou za každých 1000 dolarů nominální hodnoty </w:t>
      </w:r>
      <w:r>
        <w:rPr>
          <w:color w:val="310106"/>
        </w:rPr>
        <w:t>jejích</w:t>
      </w:r>
      <w:r>
        <w:t xml:space="preserve"> akcií </w:t>
      </w:r>
      <w:r>
        <w:rPr>
          <w:color w:val="FEB8C8"/>
        </w:rPr>
        <w:t xml:space="preserve">nově vydané kryté dluhopisy v nominální hodnotě 750 dolarů, </w:t>
      </w:r>
      <w:r>
        <w:rPr>
          <w:color w:val="9E8317"/>
        </w:rPr>
        <w:t>které</w:t>
      </w:r>
      <w:r>
        <w:rPr>
          <w:color w:val="FEB8C8"/>
        </w:rPr>
        <w:t xml:space="preserve"> budou směnitelné za běžné cenné papíry za počáteční kurz 6.5 dolarů za podíl</w:t>
      </w:r>
      <w:r>
        <w:t xml:space="preserve"> a 50 běžných podílů. Nové dluhopisy budou do 31. července 1991 úročeny 5.5 % a poté 10 %. </w:t>
      </w:r>
      <w:r>
        <w:rPr>
          <w:color w:val="01190F"/>
        </w:rPr>
        <w:t>Podle původního návrhu</w:t>
      </w:r>
      <w:r>
        <w:t xml:space="preserve"> nabízel </w:t>
      </w:r>
      <w:r>
        <w:rPr>
          <w:color w:val="310106"/>
        </w:rPr>
        <w:t>výrobce speciálních krycích materiálů a podnik zabývající se vývojem technologie na zobrazování informací</w:t>
      </w:r>
      <w:r>
        <w:t xml:space="preserve"> za každých 1000 dolarů nominální hodnoty 400 dolarů v dluhopisech splatných </w:t>
      </w:r>
      <w:r>
        <w:rPr>
          <w:color w:val="847D81"/>
        </w:rPr>
        <w:t>v roce 1996</w:t>
      </w:r>
      <w:r>
        <w:t xml:space="preserve">, 10 běžných podílů a 175 dolarů v hotovosti. Podpis </w:t>
      </w:r>
      <w:r>
        <w:rPr>
          <w:color w:val="FEFB0A"/>
        </w:rPr>
        <w:t>nabídky k výměně</w:t>
      </w:r>
      <w:r>
        <w:t xml:space="preserve"> závisí na výsledku veřejného nabídkového řízení týkajícího se, kromě jiného, minimálně 80 % dluhu. </w:t>
      </w:r>
      <w:r>
        <w:rPr>
          <w:color w:val="310106"/>
        </w:rPr>
        <w:t xml:space="preserve">Společnost Alpine, </w:t>
      </w:r>
      <w:r>
        <w:rPr>
          <w:color w:val="58018B"/>
        </w:rPr>
        <w:t>která</w:t>
      </w:r>
      <w:r>
        <w:rPr>
          <w:color w:val="310106"/>
        </w:rPr>
        <w:t xml:space="preserve"> prohlásila, že neplánuje dále </w:t>
      </w:r>
      <w:r>
        <w:rPr>
          <w:color w:val="B70639"/>
        </w:rPr>
        <w:t>nabídku</w:t>
      </w:r>
      <w:r>
        <w:rPr>
          <w:color w:val="310106"/>
        </w:rPr>
        <w:t xml:space="preserve"> rozšiřovat</w:t>
      </w:r>
      <w:r>
        <w:t xml:space="preserve">, a prohlásila, že jako odpověď </w:t>
      </w:r>
      <w:r>
        <w:rPr>
          <w:color w:val="01190F"/>
        </w:rPr>
        <w:t>na původní nabídku</w:t>
      </w:r>
      <w:r>
        <w:t xml:space="preserve"> obdržela nominální hodnotu 615000 dolarů z dluhu.</w:t>
      </w:r>
    </w:p>
    <w:p>
      <w:r>
        <w:rPr>
          <w:b/>
        </w:rPr>
        <w:t>Document number 1806</w:t>
      </w:r>
    </w:p>
    <w:p>
      <w:r>
        <w:rPr>
          <w:b/>
        </w:rPr>
        <w:t>Document identifier: wsj2104-001</w:t>
      </w:r>
    </w:p>
    <w:p>
      <w:r>
        <w:t xml:space="preserve">Akcie </w:t>
      </w:r>
      <w:r>
        <w:rPr>
          <w:color w:val="310106"/>
        </w:rPr>
        <w:t>společnosti UAL Corp.</w:t>
      </w:r>
      <w:r>
        <w:t xml:space="preserve"> čelily neustále těžkým zásahům uprostřed znamení svědčících o tom, že </w:t>
      </w:r>
      <w:r>
        <w:rPr>
          <w:color w:val="04640D"/>
        </w:rPr>
        <w:t>společnost British Airways</w:t>
      </w:r>
      <w:r>
        <w:t xml:space="preserve"> by se mohla vzepřít jakémukoli pokusu o ukvapené přeformulování podmínek </w:t>
      </w:r>
      <w:r>
        <w:rPr>
          <w:color w:val="FEFB0A"/>
        </w:rPr>
        <w:t xml:space="preserve">zrušeného výkupu akcií </w:t>
      </w:r>
      <w:r>
        <w:rPr>
          <w:color w:val="FB5514"/>
        </w:rPr>
        <w:t xml:space="preserve">této společnosti, </w:t>
      </w:r>
      <w:r>
        <w:rPr>
          <w:color w:val="E115C0"/>
        </w:rPr>
        <w:t>která</w:t>
      </w:r>
      <w:r>
        <w:rPr>
          <w:color w:val="FB5514"/>
        </w:rPr>
        <w:t xml:space="preserve"> je mateřskou společností United Airlines</w:t>
      </w:r>
      <w:r>
        <w:rPr>
          <w:color w:val="FEFB0A"/>
        </w:rPr>
        <w:t>, v hodnotě 6, 79 miliard dolarů</w:t>
      </w:r>
      <w:r>
        <w:t xml:space="preserve">. </w:t>
      </w:r>
      <w:r>
        <w:rPr>
          <w:color w:val="00587F"/>
        </w:rPr>
        <w:t xml:space="preserve">Akcie </w:t>
      </w:r>
      <w:r>
        <w:rPr>
          <w:color w:val="0BC582"/>
        </w:rPr>
        <w:t>společnosti UAL</w:t>
      </w:r>
      <w:r>
        <w:rPr>
          <w:color w:val="00587F"/>
        </w:rPr>
        <w:t xml:space="preserve"> prudce poklesly o dalších 24, 875 dolarů na 198 dolarů při objemu více než 2.8 milionů podílů na newyorské burze smíšených cenných papírů</w:t>
      </w:r>
      <w:r>
        <w:t xml:space="preserve">. </w:t>
      </w:r>
      <w:r>
        <w:rPr>
          <w:color w:val="00587F"/>
        </w:rPr>
        <w:t>Tento propad</w:t>
      </w:r>
      <w:r>
        <w:t xml:space="preserve"> následoval </w:t>
      </w:r>
      <w:r>
        <w:rPr>
          <w:color w:val="FEB8C8"/>
        </w:rPr>
        <w:t>v pondělí</w:t>
      </w:r>
      <w:r>
        <w:t xml:space="preserve"> pokles o 56875 dolarů uprostřed náznaků, že obnovení kontroly </w:t>
      </w:r>
      <w:r>
        <w:rPr>
          <w:color w:val="310106"/>
        </w:rPr>
        <w:t>nad společností</w:t>
      </w:r>
      <w:r>
        <w:t xml:space="preserve"> by mohlo trvat týdny. </w:t>
      </w:r>
      <w:r>
        <w:rPr>
          <w:color w:val="9E8317"/>
        </w:rPr>
        <w:t xml:space="preserve">Akcie klesly o 87.25 dolarů čili 31 % během tří obchodovacích dní </w:t>
      </w:r>
      <w:r>
        <w:rPr>
          <w:color w:val="01190F"/>
        </w:rPr>
        <w:t xml:space="preserve">od chvíle, </w:t>
      </w:r>
      <w:r>
        <w:rPr>
          <w:color w:val="847D81"/>
        </w:rPr>
        <w:t>kdy</w:t>
      </w:r>
      <w:r>
        <w:rPr>
          <w:color w:val="01190F"/>
        </w:rPr>
        <w:t xml:space="preserve"> ohlášení nezdaru </w:t>
      </w:r>
      <w:r>
        <w:rPr>
          <w:color w:val="58018B"/>
        </w:rPr>
        <w:t xml:space="preserve">převzetí kontroly </w:t>
      </w:r>
      <w:r>
        <w:rPr>
          <w:color w:val="B70639"/>
        </w:rPr>
        <w:t>při nabídce 300 dolarů za podíl</w:t>
      </w:r>
      <w:r>
        <w:rPr>
          <w:color w:val="01190F"/>
        </w:rPr>
        <w:t xml:space="preserve"> uvrhlo </w:t>
      </w:r>
      <w:r>
        <w:rPr>
          <w:color w:val="703B01"/>
        </w:rPr>
        <w:t>celý trh cenných papírů</w:t>
      </w:r>
      <w:r>
        <w:rPr>
          <w:color w:val="01190F"/>
        </w:rPr>
        <w:t xml:space="preserve"> do druhé nejhorší krize v </w:t>
      </w:r>
      <w:r>
        <w:rPr>
          <w:color w:val="703B01"/>
        </w:rPr>
        <w:t>jeho</w:t>
      </w:r>
      <w:r>
        <w:rPr>
          <w:color w:val="01190F"/>
        </w:rPr>
        <w:t xml:space="preserve"> historii</w:t>
      </w:r>
      <w:r>
        <w:t xml:space="preserve">. Jeden z bankéřů investujících </w:t>
      </w:r>
      <w:r>
        <w:rPr>
          <w:color w:val="310106"/>
        </w:rPr>
        <w:t>do společnosti</w:t>
      </w:r>
      <w:r>
        <w:t xml:space="preserve"> řekl, že "</w:t>
      </w:r>
      <w:r>
        <w:rPr>
          <w:color w:val="9E8317"/>
        </w:rPr>
        <w:t>to</w:t>
      </w:r>
      <w:r>
        <w:t xml:space="preserve"> je učiněná krvavá stopa." </w:t>
      </w:r>
      <w:r>
        <w:rPr>
          <w:color w:val="F7F1DF"/>
        </w:rPr>
        <w:t xml:space="preserve">Losangelský finančník Marvin Davis, </w:t>
      </w:r>
      <w:r>
        <w:rPr>
          <w:color w:val="118B8A"/>
        </w:rPr>
        <w:t>který</w:t>
      </w:r>
      <w:r>
        <w:rPr>
          <w:color w:val="F7F1DF"/>
        </w:rPr>
        <w:t xml:space="preserve"> před dvěma měsíci vrátil </w:t>
      </w:r>
      <w:r>
        <w:rPr>
          <w:color w:val="4AFEFA"/>
        </w:rPr>
        <w:t>společnost United</w:t>
      </w:r>
      <w:r>
        <w:rPr>
          <w:color w:val="F7F1DF"/>
        </w:rPr>
        <w:t xml:space="preserve"> do hry </w:t>
      </w:r>
      <w:r>
        <w:rPr>
          <w:color w:val="FCB164"/>
        </w:rPr>
        <w:t>svojí</w:t>
      </w:r>
      <w:r>
        <w:rPr>
          <w:color w:val="796EE6"/>
        </w:rPr>
        <w:t xml:space="preserve"> nabídkou 5.4 miliard dolarů</w:t>
      </w:r>
      <w:r>
        <w:t xml:space="preserve">, včera večer zdvořile nabídl záchranné lano, ale i přidal jistý prvek nejistoty, když řekl, že má i nadále zájem o zakoupení </w:t>
      </w:r>
      <w:r>
        <w:rPr>
          <w:color w:val="310106"/>
        </w:rPr>
        <w:t>společnosti UAL</w:t>
      </w:r>
      <w:r>
        <w:t xml:space="preserve">. Avšak opustil </w:t>
      </w:r>
      <w:r>
        <w:rPr>
          <w:color w:val="000D2C"/>
        </w:rPr>
        <w:t>svou</w:t>
      </w:r>
      <w:r>
        <w:rPr>
          <w:color w:val="53495F"/>
        </w:rPr>
        <w:t xml:space="preserve"> dřívější nabídku na podporu, počítající s 300 dolary za podíl</w:t>
      </w:r>
      <w:r>
        <w:t xml:space="preserve">, s odůvodněním, že musí nejdříve prozkoumat bankovní financování. Přestože </w:t>
      </w:r>
      <w:r>
        <w:rPr>
          <w:color w:val="F95475"/>
        </w:rPr>
        <w:t>společnosti Citicorp a Chase Manhattan Corp.</w:t>
      </w:r>
      <w:r>
        <w:t xml:space="preserve"> se praly o to, kdo zajistí </w:t>
      </w:r>
      <w:r>
        <w:rPr>
          <w:color w:val="61FC03"/>
        </w:rPr>
        <w:t xml:space="preserve">bankovní financování opravené verze </w:t>
      </w:r>
      <w:r>
        <w:rPr>
          <w:color w:val="5D9608"/>
        </w:rPr>
        <w:t xml:space="preserve">dříve zrušené společné nabídky zaměstnanců a vedení </w:t>
      </w:r>
      <w:r>
        <w:rPr>
          <w:color w:val="DE98FD"/>
        </w:rPr>
        <w:t>společnosti</w:t>
      </w:r>
      <w:r>
        <w:t xml:space="preserve">, naznačila </w:t>
      </w:r>
      <w:r>
        <w:rPr>
          <w:color w:val="04640D"/>
        </w:rPr>
        <w:t xml:space="preserve">společnost British Airways, </w:t>
      </w:r>
      <w:r>
        <w:rPr>
          <w:color w:val="98A088"/>
        </w:rPr>
        <w:t>která</w:t>
      </w:r>
      <w:r>
        <w:rPr>
          <w:color w:val="04640D"/>
        </w:rPr>
        <w:t xml:space="preserve"> je 15% podílníkem </w:t>
      </w:r>
      <w:r>
        <w:rPr>
          <w:color w:val="4F584E"/>
        </w:rPr>
        <w:t>ve skupině kupujících</w:t>
      </w:r>
      <w:r>
        <w:t xml:space="preserve">, že chce začít od nuly. </w:t>
      </w:r>
      <w:r>
        <w:rPr>
          <w:color w:val="04640D"/>
        </w:rPr>
        <w:t>Jejími</w:t>
      </w:r>
      <w:r>
        <w:t xml:space="preserve"> partnery jsou </w:t>
      </w:r>
      <w:r>
        <w:rPr>
          <w:color w:val="248AD0"/>
        </w:rPr>
        <w:t xml:space="preserve">piloti </w:t>
      </w:r>
      <w:r>
        <w:rPr>
          <w:color w:val="5C5300"/>
        </w:rPr>
        <w:t>společnosti United</w:t>
      </w:r>
      <w:r>
        <w:rPr>
          <w:color w:val="248AD0"/>
        </w:rPr>
        <w:t xml:space="preserve">, </w:t>
      </w:r>
      <w:r>
        <w:rPr>
          <w:color w:val="9F6551"/>
        </w:rPr>
        <w:t>kteří</w:t>
      </w:r>
      <w:r>
        <w:rPr>
          <w:color w:val="248AD0"/>
        </w:rPr>
        <w:t xml:space="preserve"> měli mít </w:t>
      </w:r>
      <w:r>
        <w:rPr>
          <w:color w:val="BCFEC6"/>
        </w:rPr>
        <w:t>na koupi</w:t>
      </w:r>
      <w:r>
        <w:rPr>
          <w:color w:val="248AD0"/>
        </w:rPr>
        <w:t xml:space="preserve"> 75% podíl</w:t>
      </w:r>
      <w:r>
        <w:t xml:space="preserve">, a management </w:t>
      </w:r>
      <w:r>
        <w:rPr>
          <w:color w:val="310106"/>
        </w:rPr>
        <w:t>UAL</w:t>
      </w:r>
      <w:r>
        <w:t xml:space="preserve"> s 10% podílem. </w:t>
      </w:r>
      <w:r>
        <w:rPr>
          <w:color w:val="932C70"/>
        </w:rPr>
        <w:t xml:space="preserve">Odborové hnutí mechaniků </w:t>
      </w:r>
      <w:r>
        <w:rPr>
          <w:color w:val="2B1B04"/>
        </w:rPr>
        <w:t>společnosti UAL</w:t>
      </w:r>
      <w:r>
        <w:rPr>
          <w:color w:val="932C70"/>
        </w:rPr>
        <w:t xml:space="preserve">, </w:t>
      </w:r>
      <w:r>
        <w:rPr>
          <w:color w:val="B5AFC4"/>
        </w:rPr>
        <w:t>které</w:t>
      </w:r>
      <w:r>
        <w:rPr>
          <w:color w:val="932C70"/>
        </w:rPr>
        <w:t xml:space="preserve"> má 25000 členů a </w:t>
      </w:r>
      <w:r>
        <w:rPr>
          <w:color w:val="B5AFC4"/>
        </w:rPr>
        <w:t>které</w:t>
      </w:r>
      <w:r>
        <w:rPr>
          <w:color w:val="932C70"/>
        </w:rPr>
        <w:t xml:space="preserve"> přispělo </w:t>
      </w:r>
      <w:r>
        <w:rPr>
          <w:color w:val="D4C67A"/>
        </w:rPr>
        <w:t xml:space="preserve">k potopení financování </w:t>
      </w:r>
      <w:r>
        <w:rPr>
          <w:color w:val="AE7AA1"/>
        </w:rPr>
        <w:t>první nabídky</w:t>
      </w:r>
      <w:r>
        <w:t xml:space="preserve">, přidalo </w:t>
      </w:r>
      <w:r>
        <w:rPr>
          <w:color w:val="C2A393"/>
        </w:rPr>
        <w:t>k této ráně</w:t>
      </w:r>
      <w:r>
        <w:t xml:space="preserve"> ještě urážku, když včera požádalo </w:t>
      </w:r>
      <w:r>
        <w:rPr>
          <w:color w:val="0232FD"/>
        </w:rPr>
        <w:t xml:space="preserve">předsedu </w:t>
      </w:r>
      <w:r>
        <w:rPr>
          <w:color w:val="6A3A35"/>
        </w:rPr>
        <w:t xml:space="preserve">představenstva </w:t>
      </w:r>
      <w:r>
        <w:rPr>
          <w:color w:val="BA6801"/>
        </w:rPr>
        <w:t>společnosti UAL</w:t>
      </w:r>
      <w:r>
        <w:rPr>
          <w:color w:val="0232FD"/>
        </w:rPr>
        <w:t xml:space="preserve"> Stephena Wolfa</w:t>
      </w:r>
      <w:r>
        <w:rPr>
          <w:color w:val="168E5C"/>
        </w:rPr>
        <w:t xml:space="preserve"> a další ředitele </w:t>
      </w:r>
      <w:r>
        <w:rPr>
          <w:color w:val="16C0D0"/>
        </w:rPr>
        <w:t>UAL</w:t>
      </w:r>
      <w:r>
        <w:t xml:space="preserve">, aby se vzdali </w:t>
      </w:r>
      <w:r>
        <w:rPr>
          <w:color w:val="168E5C"/>
        </w:rPr>
        <w:t>svých</w:t>
      </w:r>
      <w:r>
        <w:t xml:space="preserve"> funkcí. Podobnou žádost předložila </w:t>
      </w:r>
      <w:r>
        <w:rPr>
          <w:color w:val="C62100"/>
        </w:rPr>
        <w:t xml:space="preserve">skupina, </w:t>
      </w:r>
      <w:r>
        <w:rPr>
          <w:color w:val="014347"/>
        </w:rPr>
        <w:t>která</w:t>
      </w:r>
      <w:r>
        <w:rPr>
          <w:color w:val="C62100"/>
        </w:rPr>
        <w:t xml:space="preserve"> zastupuje asi 26000 odborově neorganizovaných zaměstnanců </w:t>
      </w:r>
      <w:r>
        <w:rPr>
          <w:color w:val="233809"/>
        </w:rPr>
        <w:t>společnosti UAL</w:t>
      </w:r>
      <w:r>
        <w:t xml:space="preserve">. </w:t>
      </w:r>
      <w:r>
        <w:rPr>
          <w:color w:val="42083B"/>
        </w:rPr>
        <w:t xml:space="preserve">John Peterpaul, generální viceprezident </w:t>
      </w:r>
      <w:r>
        <w:rPr>
          <w:color w:val="82785D"/>
        </w:rPr>
        <w:t>Odborové organizace mechaniků</w:t>
      </w:r>
      <w:r>
        <w:rPr>
          <w:color w:val="023087"/>
        </w:rPr>
        <w:t xml:space="preserve">, napadl </w:t>
      </w:r>
      <w:r>
        <w:rPr>
          <w:color w:val="B7DAD2"/>
        </w:rPr>
        <w:t>Wolfa</w:t>
      </w:r>
      <w:r>
        <w:rPr>
          <w:color w:val="023087"/>
        </w:rPr>
        <w:t xml:space="preserve"> jako "závistivého a neodpovědného" kvůli tomu, že podniká kroky vedoucí k výkupu</w:t>
      </w:r>
      <w:r>
        <w:t xml:space="preserve">. Ačkoliv </w:t>
      </w:r>
      <w:r>
        <w:rPr>
          <w:color w:val="196956"/>
        </w:rPr>
        <w:t>Wolf</w:t>
      </w:r>
      <w:r>
        <w:t xml:space="preserve"> a </w:t>
      </w:r>
      <w:r>
        <w:rPr>
          <w:color w:val="8C41BB"/>
        </w:rPr>
        <w:t xml:space="preserve">John Pope, </w:t>
      </w:r>
      <w:r>
        <w:rPr>
          <w:color w:val="ECEDFE"/>
        </w:rPr>
        <w:t>který</w:t>
      </w:r>
      <w:r>
        <w:rPr>
          <w:color w:val="8C41BB"/>
        </w:rPr>
        <w:t xml:space="preserve"> je hlavním finančním ředitelem </w:t>
      </w:r>
      <w:r>
        <w:rPr>
          <w:color w:val="2B2D32"/>
        </w:rPr>
        <w:t>společnosti UAL</w:t>
      </w:r>
      <w:r>
        <w:t xml:space="preserve">, měli naději na výnos 114.3 milionů dolarů za akcie a opce ve výkupu, </w:t>
      </w:r>
      <w:r>
        <w:rPr>
          <w:color w:val="94C661"/>
        </w:rPr>
        <w:t xml:space="preserve">výkonní úředníci </w:t>
      </w:r>
      <w:r>
        <w:rPr>
          <w:color w:val="F8907D"/>
        </w:rPr>
        <w:t>společnosti UAL</w:t>
      </w:r>
      <w:r>
        <w:t xml:space="preserve"> plánovali, že do nové společnosti budou zpětně investovat jen 15 milionů dolarů. </w:t>
      </w:r>
      <w:r>
        <w:rPr>
          <w:color w:val="932C70"/>
        </w:rPr>
        <w:t xml:space="preserve">Manuálně pracující strojní mechanici, </w:t>
      </w:r>
      <w:r>
        <w:rPr>
          <w:color w:val="895E6B"/>
        </w:rPr>
        <w:t>modré límečky</w:t>
      </w:r>
      <w:r>
        <w:rPr>
          <w:color w:val="932C70"/>
        </w:rPr>
        <w:t xml:space="preserve">, </w:t>
      </w:r>
      <w:r>
        <w:rPr>
          <w:color w:val="895E6B"/>
        </w:rPr>
        <w:t>kteří</w:t>
      </w:r>
      <w:r>
        <w:rPr>
          <w:color w:val="932C70"/>
        </w:rPr>
        <w:t xml:space="preserve"> jsou odvěkými rivaly </w:t>
      </w:r>
      <w:r>
        <w:rPr>
          <w:color w:val="788E95"/>
        </w:rPr>
        <w:t>pilotů, bílých límečků</w:t>
      </w:r>
      <w:r>
        <w:t xml:space="preserve">, prohlašují, že výkup zatíží </w:t>
      </w:r>
      <w:r>
        <w:rPr>
          <w:color w:val="310106"/>
        </w:rPr>
        <w:t>společnost</w:t>
      </w:r>
      <w:r>
        <w:t xml:space="preserve"> dluhem a oslabí </w:t>
      </w:r>
      <w:r>
        <w:rPr>
          <w:color w:val="310106"/>
        </w:rPr>
        <w:t>její</w:t>
      </w:r>
      <w:r>
        <w:t xml:space="preserve"> finanční zdroje. Zmatek vyvolaný spěšným úsilím </w:t>
      </w:r>
      <w:r>
        <w:rPr>
          <w:color w:val="F95475"/>
        </w:rPr>
        <w:t>obou bank</w:t>
      </w:r>
      <w:r>
        <w:t xml:space="preserve"> o zajištění financování </w:t>
      </w:r>
      <w:r>
        <w:rPr>
          <w:color w:val="FB6AB8"/>
        </w:rPr>
        <w:t xml:space="preserve">nové nabídky, </w:t>
      </w:r>
      <w:r>
        <w:rPr>
          <w:color w:val="576094"/>
        </w:rPr>
        <w:t>kterou</w:t>
      </w:r>
      <w:r>
        <w:rPr>
          <w:color w:val="FB6AB8"/>
        </w:rPr>
        <w:t xml:space="preserve"> </w:t>
      </w:r>
      <w:r>
        <w:rPr>
          <w:color w:val="DB1474"/>
        </w:rPr>
        <w:t xml:space="preserve">představenstvo </w:t>
      </w:r>
      <w:r>
        <w:rPr>
          <w:color w:val="8489AE"/>
        </w:rPr>
        <w:t>UAL</w:t>
      </w:r>
      <w:r>
        <w:rPr>
          <w:color w:val="FB6AB8"/>
        </w:rPr>
        <w:t xml:space="preserve"> ještě ani nevidělo</w:t>
      </w:r>
      <w:r>
        <w:t xml:space="preserve">, přispěl k tomu, že spirála pohybu cen akcií </w:t>
      </w:r>
      <w:r>
        <w:rPr>
          <w:color w:val="310106"/>
        </w:rPr>
        <w:t>společnosti UAL</w:t>
      </w:r>
      <w:r>
        <w:t xml:space="preserve"> se stočila směrem dolů. Řeči o nuceném prodeji </w:t>
      </w:r>
      <w:r>
        <w:rPr>
          <w:color w:val="860E04"/>
        </w:rPr>
        <w:t xml:space="preserve">prostřednictvím makléřů přebírajících kontrolu </w:t>
      </w:r>
      <w:r>
        <w:rPr>
          <w:color w:val="FBC206"/>
        </w:rPr>
        <w:t>nad společností</w:t>
      </w:r>
      <w:r>
        <w:t xml:space="preserve"> uvedly do pohybu propad </w:t>
      </w:r>
      <w:r>
        <w:rPr>
          <w:color w:val="6EAB9B"/>
        </w:rPr>
        <w:t>akcií</w:t>
      </w:r>
      <w:r>
        <w:t xml:space="preserve"> o 25 bodů v Dow Jones Industrial Average včera okolo 11:15 h dopoledne. Včerejší prodávání začalo poté, co japonská zpravodajská kancelář hlásila, že </w:t>
      </w:r>
      <w:r>
        <w:rPr>
          <w:color w:val="F2CDFE"/>
        </w:rPr>
        <w:t xml:space="preserve">japonské banky, </w:t>
      </w:r>
      <w:r>
        <w:rPr>
          <w:color w:val="645341"/>
        </w:rPr>
        <w:t>které</w:t>
      </w:r>
      <w:r>
        <w:rPr>
          <w:color w:val="F2CDFE"/>
        </w:rPr>
        <w:t xml:space="preserve"> se vzepřely </w:t>
      </w:r>
      <w:r>
        <w:rPr>
          <w:color w:val="760035"/>
        </w:rPr>
        <w:t>první nabídce</w:t>
      </w:r>
      <w:r>
        <w:t xml:space="preserve">, byly připraveny odmítnout opravenou verzi počítající s asi 250 dolary za podíl čili s 5.65 miliardami dolary. Několik zpráv v průběhu </w:t>
      </w:r>
      <w:r>
        <w:rPr>
          <w:color w:val="647A41"/>
        </w:rPr>
        <w:t>dne</w:t>
      </w:r>
      <w:r>
        <w:t xml:space="preserve"> podalo neurčité a rozporné náznaky o tom, zda se banky přihlásí s nabídkami. </w:t>
      </w:r>
      <w:r>
        <w:rPr>
          <w:color w:val="496E76"/>
        </w:rPr>
        <w:t>Citicorp</w:t>
      </w:r>
      <w:r>
        <w:t xml:space="preserve">. například řekla jen, že má k dispozici "výrazy zájmu </w:t>
      </w:r>
      <w:r>
        <w:rPr>
          <w:color w:val="E3F894"/>
        </w:rPr>
        <w:t>dlužníků a bank</w:t>
      </w:r>
      <w:r>
        <w:t xml:space="preserve"> o transakci," ale neměla </w:t>
      </w:r>
      <w:r>
        <w:rPr>
          <w:color w:val="E3F894"/>
        </w:rPr>
        <w:t>od nich</w:t>
      </w:r>
      <w:r>
        <w:t xml:space="preserve"> souhlas. Později </w:t>
      </w:r>
      <w:r>
        <w:rPr>
          <w:color w:val="647A41"/>
        </w:rPr>
        <w:t>téhož dne</w:t>
      </w:r>
      <w:r>
        <w:t xml:space="preserve"> vydal </w:t>
      </w:r>
      <w:r>
        <w:rPr>
          <w:color w:val="196956"/>
        </w:rPr>
        <w:t>Wolf</w:t>
      </w:r>
      <w:r>
        <w:t xml:space="preserve"> </w:t>
      </w:r>
      <w:r>
        <w:rPr>
          <w:color w:val="F9D7CD"/>
        </w:rPr>
        <w:t xml:space="preserve">jednostránkové prohlášení, </w:t>
      </w:r>
      <w:r>
        <w:rPr>
          <w:color w:val="876128"/>
        </w:rPr>
        <w:t>v němž</w:t>
      </w:r>
      <w:r>
        <w:rPr>
          <w:color w:val="F9D7CD"/>
        </w:rPr>
        <w:t xml:space="preserve"> nazývá </w:t>
      </w:r>
      <w:r>
        <w:rPr>
          <w:color w:val="A1A711"/>
        </w:rPr>
        <w:t>Peterpaulovu</w:t>
      </w:r>
      <w:r>
        <w:rPr>
          <w:color w:val="01FB92"/>
        </w:rPr>
        <w:t xml:space="preserve"> ránu</w:t>
      </w:r>
      <w:r>
        <w:rPr>
          <w:color w:val="F9D7CD"/>
        </w:rPr>
        <w:t xml:space="preserve"> "rozvratnou a nežádoucí</w:t>
      </w:r>
      <w:r>
        <w:t xml:space="preserve">". Ale podal jen málo detailů ohledně směřování k nové nabídce, když jen řekl, že "Naše práce směřuje k upravenému návrhu na většinové vlastnictví zaměstnanců." Zatím se objevil další náznak toho, že nová nabídka není aktuální, když se proslechlo, že </w:t>
      </w:r>
      <w:r>
        <w:rPr>
          <w:color w:val="FD0F31"/>
        </w:rPr>
        <w:t xml:space="preserve">představenstvo </w:t>
      </w:r>
      <w:r>
        <w:rPr>
          <w:color w:val="BE8485"/>
        </w:rPr>
        <w:t>společnosti UAL</w:t>
      </w:r>
      <w:r>
        <w:t xml:space="preserve"> konalo </w:t>
      </w:r>
      <w:r>
        <w:rPr>
          <w:color w:val="FEB8C8"/>
        </w:rPr>
        <w:t>v pondělí</w:t>
      </w:r>
      <w:r>
        <w:t xml:space="preserve"> telefonickou schůzi, aby vyslechlo čerstvé zprávy o situaci, ale že formální schůze </w:t>
      </w:r>
      <w:r>
        <w:rPr>
          <w:color w:val="FD0F31"/>
        </w:rPr>
        <w:t>představenstva</w:t>
      </w:r>
      <w:r>
        <w:t xml:space="preserve"> bude pravděpodobně svolána až na začátku příštího týdne. V Londýně citovaly Timesy prohlášení </w:t>
      </w:r>
      <w:r>
        <w:rPr>
          <w:color w:val="C660FB"/>
        </w:rPr>
        <w:t xml:space="preserve">předsedy představenstva </w:t>
      </w:r>
      <w:r>
        <w:rPr>
          <w:color w:val="120104"/>
        </w:rPr>
        <w:t>British Airways</w:t>
      </w:r>
      <w:r>
        <w:rPr>
          <w:color w:val="C660FB"/>
        </w:rPr>
        <w:t>, lorda Kinga</w:t>
      </w:r>
      <w:r>
        <w:t xml:space="preserve">, o tom, že není "ochoten zatáhnout </w:t>
      </w:r>
      <w:r>
        <w:rPr>
          <w:color w:val="C660FB"/>
        </w:rPr>
        <w:t>své</w:t>
      </w:r>
      <w:r>
        <w:t xml:space="preserve"> akcionáře do ukvapeného obchodu." Pozorovatelé řekli, že se zdá, že </w:t>
      </w:r>
      <w:r>
        <w:rPr>
          <w:color w:val="04640D"/>
        </w:rPr>
        <w:t>British Air</w:t>
      </w:r>
      <w:r>
        <w:t xml:space="preserve"> se zlobí kvůli tomu, jak se </w:t>
      </w:r>
      <w:r>
        <w:rPr>
          <w:color w:val="D48958"/>
        </w:rPr>
        <w:t>nabídka</w:t>
      </w:r>
      <w:r>
        <w:t xml:space="preserve"> zvrátila v zmatek, jakož i kvůli úsilí </w:t>
      </w:r>
      <w:r>
        <w:rPr>
          <w:color w:val="05AEE8"/>
        </w:rPr>
        <w:t>bank</w:t>
      </w:r>
      <w:r>
        <w:t xml:space="preserve"> o zajištění financování toho, co bylo nazváno "</w:t>
      </w:r>
      <w:r>
        <w:rPr>
          <w:color w:val="C3C1BE"/>
        </w:rPr>
        <w:t xml:space="preserve">obchodem, </w:t>
      </w:r>
      <w:r>
        <w:rPr>
          <w:color w:val="9F98F8"/>
        </w:rPr>
        <w:t>který</w:t>
      </w:r>
      <w:r>
        <w:rPr>
          <w:color w:val="C3C1BE"/>
        </w:rPr>
        <w:t xml:space="preserve"> není obchodem</w:t>
      </w:r>
      <w:r>
        <w:t xml:space="preserve">." Snaha o oživení nabídky byla komplikována nemotornou povahou </w:t>
      </w:r>
      <w:r>
        <w:rPr>
          <w:color w:val="1167D9"/>
        </w:rPr>
        <w:t>tříčlenné kupující skupiny</w:t>
      </w:r>
      <w:r>
        <w:t xml:space="preserve">. </w:t>
      </w:r>
      <w:r>
        <w:rPr>
          <w:color w:val="248AD0"/>
        </w:rPr>
        <w:t>Piloti</w:t>
      </w:r>
      <w:r>
        <w:t xml:space="preserve"> se včera sešli mimo Chicago. Ale </w:t>
      </w:r>
      <w:r>
        <w:rPr>
          <w:color w:val="04640D"/>
        </w:rPr>
        <w:t xml:space="preserve">společnost British Air, </w:t>
      </w:r>
      <w:r>
        <w:rPr>
          <w:color w:val="98A088"/>
        </w:rPr>
        <w:t>která</w:t>
      </w:r>
      <w:r>
        <w:rPr>
          <w:color w:val="04640D"/>
        </w:rPr>
        <w:t xml:space="preserve"> původně měla dodat 750 milionů dolarů z 965 milionů na financování </w:t>
      </w:r>
      <w:r>
        <w:rPr>
          <w:color w:val="D19012"/>
        </w:rPr>
        <w:t>čistého obchodního jmění</w:t>
      </w:r>
      <w:r>
        <w:t xml:space="preserve">, očividně nebyla angažována </w:t>
      </w:r>
      <w:r>
        <w:rPr>
          <w:color w:val="B7D802"/>
        </w:rPr>
        <w:t>v druhém návrhu</w:t>
      </w:r>
      <w:r>
        <w:t xml:space="preserve"> a mohla </w:t>
      </w:r>
      <w:r>
        <w:rPr>
          <w:color w:val="B7D802"/>
        </w:rPr>
        <w:t>jej</w:t>
      </w:r>
      <w:r>
        <w:t xml:space="preserve"> docela dobře zamítnout, i kdyby banky získaly financování. </w:t>
      </w:r>
      <w:r>
        <w:rPr>
          <w:color w:val="C62100"/>
        </w:rPr>
        <w:t xml:space="preserve">Skupina odborově neorganizovaných zaměstnanců </w:t>
      </w:r>
      <w:r>
        <w:rPr>
          <w:color w:val="233809"/>
        </w:rPr>
        <w:t>společnosti UAL</w:t>
      </w:r>
      <w:r>
        <w:t xml:space="preserve"> řekla ve </w:t>
      </w:r>
      <w:r>
        <w:rPr>
          <w:color w:val="C62100"/>
        </w:rPr>
        <w:t>svém</w:t>
      </w:r>
      <w:r>
        <w:t xml:space="preserve"> prohlášení, že "Skutečnost, že </w:t>
      </w:r>
      <w:r>
        <w:rPr>
          <w:color w:val="826392"/>
        </w:rPr>
        <w:t>Wolf</w:t>
      </w:r>
      <w:r>
        <w:rPr>
          <w:color w:val="5E7A6A"/>
        </w:rPr>
        <w:t xml:space="preserve"> a jiní úředníci</w:t>
      </w:r>
      <w:r>
        <w:t xml:space="preserve"> </w:t>
      </w:r>
      <w:r>
        <w:rPr>
          <w:color w:val="5E7A6A"/>
        </w:rPr>
        <w:t>si</w:t>
      </w:r>
      <w:r>
        <w:t xml:space="preserve"> chtěli nacpat kapsy doslova milióny dolarů, zatímco zahájili prudké snižování mezd neodborových zaměstnanců </w:t>
      </w:r>
      <w:r>
        <w:rPr>
          <w:color w:val="310106"/>
        </w:rPr>
        <w:t>společnosti United</w:t>
      </w:r>
      <w:r>
        <w:t xml:space="preserve">, je nejen politováníhodná, ale také neomluvitelná." </w:t>
      </w:r>
      <w:r>
        <w:rPr>
          <w:color w:val="932C70"/>
        </w:rPr>
        <w:t>Mechanici</w:t>
      </w:r>
      <w:r>
        <w:t xml:space="preserve"> rovněž volali po tom, aby </w:t>
      </w:r>
      <w:r>
        <w:rPr>
          <w:color w:val="B29869"/>
        </w:rPr>
        <w:t>Komise pro cenné papíry</w:t>
      </w:r>
      <w:r>
        <w:t xml:space="preserve"> vedla vyšetřování o možném porušení zákonů o cenných papírech </w:t>
      </w:r>
      <w:r>
        <w:rPr>
          <w:color w:val="53495F"/>
        </w:rPr>
        <w:t xml:space="preserve">v původní nabídce </w:t>
      </w:r>
      <w:r>
        <w:rPr>
          <w:color w:val="000D2C"/>
        </w:rPr>
        <w:t>pana Davise</w:t>
      </w:r>
      <w:r>
        <w:rPr>
          <w:color w:val="53495F"/>
        </w:rPr>
        <w:t xml:space="preserve"> </w:t>
      </w:r>
      <w:r>
        <w:rPr>
          <w:color w:val="1D0051"/>
        </w:rPr>
        <w:t>pro společnost UAL</w:t>
      </w:r>
      <w:r>
        <w:t xml:space="preserve">, jakož i v odpovědi </w:t>
      </w:r>
      <w:r>
        <w:rPr>
          <w:color w:val="310106"/>
        </w:rPr>
        <w:t>společnosti UAL</w:t>
      </w:r>
      <w:r>
        <w:t xml:space="preserve">. Minulý týden, krátce před uplynutím lhůty pro splatnost závazků bankám, požádaly </w:t>
      </w:r>
      <w:r>
        <w:rPr>
          <w:color w:val="932C70"/>
        </w:rPr>
        <w:t>tyto odbory</w:t>
      </w:r>
      <w:r>
        <w:t xml:space="preserve"> </w:t>
      </w:r>
      <w:r>
        <w:rPr>
          <w:color w:val="8BE7FC"/>
        </w:rPr>
        <w:t>Ministerstvo práce Spojených států</w:t>
      </w:r>
      <w:r>
        <w:t xml:space="preserve">, aby prozkoumalo, zda </w:t>
      </w:r>
      <w:r>
        <w:rPr>
          <w:color w:val="53495F"/>
        </w:rPr>
        <w:t>nabídka</w:t>
      </w:r>
      <w:r>
        <w:t xml:space="preserve"> porušila zákonné standardy poctivé správy zaměstnaneckých investičních fondů. </w:t>
      </w:r>
      <w:r>
        <w:rPr>
          <w:color w:val="F9D7CD"/>
        </w:rPr>
        <w:t xml:space="preserve">Ve </w:t>
      </w:r>
      <w:r>
        <w:rPr>
          <w:color w:val="76E0C1"/>
        </w:rPr>
        <w:t>svém</w:t>
      </w:r>
      <w:r>
        <w:rPr>
          <w:color w:val="F9D7CD"/>
        </w:rPr>
        <w:t xml:space="preserve"> prohlášení</w:t>
      </w:r>
      <w:r>
        <w:t xml:space="preserve"> </w:t>
      </w:r>
      <w:r>
        <w:rPr>
          <w:color w:val="196956"/>
        </w:rPr>
        <w:t>Wolf</w:t>
      </w:r>
      <w:r>
        <w:t xml:space="preserve"> řekl, že "se stále domníváme, že </w:t>
      </w:r>
      <w:r>
        <w:rPr>
          <w:color w:val="BACFA7"/>
        </w:rPr>
        <w:t>náš</w:t>
      </w:r>
      <w:r>
        <w:t xml:space="preserve"> přístup je poctivý a že je mnohem lepší pro všechny zaměstnance než </w:t>
      </w:r>
      <w:r>
        <w:rPr>
          <w:color w:val="11BA09"/>
        </w:rPr>
        <w:t xml:space="preserve">alternativa vlastníka </w:t>
      </w:r>
      <w:r>
        <w:rPr>
          <w:color w:val="462C36"/>
        </w:rPr>
        <w:t>mimo společnost</w:t>
      </w:r>
      <w:r>
        <w:rPr>
          <w:color w:val="11BA09"/>
        </w:rPr>
        <w:t xml:space="preserve">, </w:t>
      </w:r>
      <w:r>
        <w:rPr>
          <w:color w:val="65407D"/>
        </w:rPr>
        <w:t>za niž</w:t>
      </w:r>
      <w:r>
        <w:rPr>
          <w:color w:val="11BA09"/>
        </w:rPr>
        <w:t xml:space="preserve"> by zaměstnanci zaplatili právě tolik</w:t>
      </w:r>
      <w:r>
        <w:t xml:space="preserve">." </w:t>
      </w:r>
      <w:r>
        <w:rPr>
          <w:color w:val="491803"/>
        </w:rPr>
        <w:t>Wolf</w:t>
      </w:r>
      <w:r>
        <w:rPr>
          <w:color w:val="F5D2A8"/>
        </w:rPr>
        <w:t xml:space="preserve"> se nepřidržel </w:t>
      </w:r>
      <w:r>
        <w:rPr>
          <w:color w:val="03422C"/>
        </w:rPr>
        <w:t xml:space="preserve">rady význačné firmy obchodující s cennými papíry, sídlící na Wall Street, </w:t>
      </w:r>
      <w:r>
        <w:rPr>
          <w:color w:val="72A46E"/>
        </w:rPr>
        <w:t>která</w:t>
      </w:r>
      <w:r>
        <w:rPr>
          <w:color w:val="03422C"/>
        </w:rPr>
        <w:t xml:space="preserve"> se týkala sloučení </w:t>
      </w:r>
      <w:r>
        <w:rPr>
          <w:color w:val="128EAC"/>
        </w:rPr>
        <w:t>jeho</w:t>
      </w:r>
      <w:r>
        <w:rPr>
          <w:color w:val="47545E"/>
        </w:rPr>
        <w:t xml:space="preserve"> společnosti</w:t>
      </w:r>
      <w:r>
        <w:rPr>
          <w:color w:val="03422C"/>
        </w:rPr>
        <w:t xml:space="preserve"> s jinou</w:t>
      </w:r>
      <w:r>
        <w:t xml:space="preserve">, a spolehl se </w:t>
      </w:r>
      <w:r>
        <w:rPr>
          <w:color w:val="F5D2A8"/>
        </w:rPr>
        <w:t>místo toho</w:t>
      </w:r>
      <w:r>
        <w:t xml:space="preserve"> jen </w:t>
      </w:r>
      <w:r>
        <w:rPr>
          <w:color w:val="B95C69"/>
        </w:rPr>
        <w:t>na právníka specializovaného na přebírání kontroly, Petera Atkinse z Skadden Arps Slate Meagher&amp;Flom</w:t>
      </w:r>
      <w:r>
        <w:t xml:space="preserve">. </w:t>
      </w:r>
      <w:r>
        <w:rPr>
          <w:color w:val="A14D12"/>
        </w:rPr>
        <w:t xml:space="preserve">Ohromný pokles akcií </w:t>
      </w:r>
      <w:r>
        <w:rPr>
          <w:color w:val="C4C8FA"/>
        </w:rPr>
        <w:t>společnosti UAL</w:t>
      </w:r>
      <w:r>
        <w:t xml:space="preserve"> vedl </w:t>
      </w:r>
      <w:r>
        <w:rPr>
          <w:color w:val="372A55"/>
        </w:rPr>
        <w:t>jednoho z obchodníků s akciemi</w:t>
      </w:r>
      <w:r>
        <w:t xml:space="preserve"> při přebírání kontroly</w:t>
      </w:r>
      <w:r>
        <w:rPr>
          <w:color w:val="3F3610"/>
        </w:rPr>
        <w:t xml:space="preserve">, George Kellnera, řídícího partnera </w:t>
      </w:r>
      <w:r>
        <w:rPr>
          <w:color w:val="D3A2C6"/>
        </w:rPr>
        <w:t>firmy Kellner, Dileo&amp;Co.</w:t>
      </w:r>
      <w:r>
        <w:t xml:space="preserve">, k tomu, že veřejně popřel řeči o tom, že </w:t>
      </w:r>
      <w:r>
        <w:rPr>
          <w:color w:val="719FFA"/>
        </w:rPr>
        <w:t>jeho</w:t>
      </w:r>
      <w:r>
        <w:rPr>
          <w:color w:val="0D841A"/>
        </w:rPr>
        <w:t xml:space="preserve"> firma</w:t>
      </w:r>
      <w:r>
        <w:t xml:space="preserve"> je v úpadku. </w:t>
      </w:r>
      <w:r>
        <w:rPr>
          <w:color w:val="4C5B32"/>
        </w:rPr>
        <w:t>Kellner</w:t>
      </w:r>
      <w:r>
        <w:t xml:space="preserve"> řekl, že navzdory ztrátám na akciích </w:t>
      </w:r>
      <w:r>
        <w:rPr>
          <w:color w:val="310106"/>
        </w:rPr>
        <w:t>společnosti UAL</w:t>
      </w:r>
      <w:r>
        <w:t xml:space="preserve"> je zdraví </w:t>
      </w:r>
      <w:r>
        <w:rPr>
          <w:color w:val="719FFA"/>
        </w:rPr>
        <w:t>jeho</w:t>
      </w:r>
      <w:r>
        <w:rPr>
          <w:color w:val="0D841A"/>
        </w:rPr>
        <w:t xml:space="preserve"> firmy</w:t>
      </w:r>
      <w:r>
        <w:t xml:space="preserve"> "výborné". </w:t>
      </w:r>
      <w:r>
        <w:rPr>
          <w:color w:val="A14D12"/>
        </w:rPr>
        <w:t>Pokles akcií</w:t>
      </w:r>
      <w:r>
        <w:t xml:space="preserve"> zanechal ve zmatku také </w:t>
      </w:r>
      <w:r>
        <w:rPr>
          <w:color w:val="FD0F31"/>
        </w:rPr>
        <w:t xml:space="preserve">představenstvo </w:t>
      </w:r>
      <w:r>
        <w:rPr>
          <w:color w:val="BE8485"/>
        </w:rPr>
        <w:t>společnosti UAL</w:t>
      </w:r>
      <w:r>
        <w:t xml:space="preserve">. Ačkoliv není právně zavázáno prodat </w:t>
      </w:r>
      <w:r>
        <w:rPr>
          <w:color w:val="310106"/>
        </w:rPr>
        <w:t>společnost</w:t>
      </w:r>
      <w:r>
        <w:t xml:space="preserve">, nebude-li moci </w:t>
      </w:r>
      <w:r>
        <w:rPr>
          <w:color w:val="1167D9"/>
        </w:rPr>
        <w:t>skupina mající zájem o výkup</w:t>
      </w:r>
      <w:r>
        <w:t xml:space="preserve"> </w:t>
      </w:r>
      <w:r>
        <w:rPr>
          <w:color w:val="1167D9"/>
        </w:rPr>
        <w:t>svou</w:t>
      </w:r>
      <w:r>
        <w:t xml:space="preserve"> nabídku oživit, bude asi muset zvážit různé alternativy, přijdou-li kupci s novou nabídkou, mnohem nižší než byl </w:t>
      </w:r>
      <w:r>
        <w:rPr>
          <w:color w:val="D48958"/>
        </w:rPr>
        <w:t xml:space="preserve">původní návrh </w:t>
      </w:r>
      <w:r>
        <w:rPr>
          <w:color w:val="9DB3B7"/>
        </w:rPr>
        <w:t>skupiny</w:t>
      </w:r>
      <w:r>
        <w:rPr>
          <w:color w:val="D48958"/>
        </w:rPr>
        <w:t xml:space="preserve">, </w:t>
      </w:r>
      <w:r>
        <w:rPr>
          <w:color w:val="B14F8F"/>
        </w:rPr>
        <w:t>který</w:t>
      </w:r>
      <w:r>
        <w:rPr>
          <w:color w:val="D48958"/>
        </w:rPr>
        <w:t xml:space="preserve"> činil 300 dolarů za podíl</w:t>
      </w:r>
      <w:r>
        <w:t xml:space="preserve">. </w:t>
      </w:r>
      <w:r>
        <w:rPr>
          <w:color w:val="747103"/>
        </w:rPr>
        <w:t xml:space="preserve">Na schůzi 1. září, </w:t>
      </w:r>
      <w:r>
        <w:rPr>
          <w:color w:val="9F816D"/>
        </w:rPr>
        <w:t>která</w:t>
      </w:r>
      <w:r>
        <w:rPr>
          <w:color w:val="747103"/>
        </w:rPr>
        <w:t xml:space="preserve"> měla zvážit </w:t>
      </w:r>
      <w:r>
        <w:rPr>
          <w:color w:val="D26A5B"/>
        </w:rPr>
        <w:t>společnou nabídku zaměstnanců a managementu</w:t>
      </w:r>
      <w:r>
        <w:t xml:space="preserve">, </w:t>
      </w:r>
      <w:r>
        <w:rPr>
          <w:color w:val="FD0F31"/>
        </w:rPr>
        <w:t>představenstvo</w:t>
      </w:r>
      <w:r>
        <w:t xml:space="preserve"> také informoval </w:t>
      </w:r>
      <w:r>
        <w:rPr>
          <w:color w:val="FD0F31"/>
        </w:rPr>
        <w:t>jeho</w:t>
      </w:r>
      <w:r>
        <w:t xml:space="preserve"> investiční poradce, First Boston Corp., </w:t>
      </w:r>
      <w:r>
        <w:rPr>
          <w:color w:val="8B934B"/>
        </w:rPr>
        <w:t xml:space="preserve">o zájmu, </w:t>
      </w:r>
      <w:r>
        <w:rPr>
          <w:color w:val="F98500"/>
        </w:rPr>
        <w:t>který</w:t>
      </w:r>
      <w:r>
        <w:rPr>
          <w:color w:val="8B934B"/>
        </w:rPr>
        <w:t xml:space="preserve"> projevily fondy na výkup akcií, zahrnující Kravis</w:t>
      </w:r>
      <w:r>
        <w:t xml:space="preserve"> </w:t>
      </w:r>
      <w:r>
        <w:rPr>
          <w:color w:val="002935"/>
        </w:rPr>
        <w:t>Roberts&amp;Co. a Forstmann Little&amp;Co., jakož i Robert Bass, výkupný fond Morgana Stanleye a společnost Pan Am Corp</w:t>
      </w:r>
      <w:r>
        <w:t xml:space="preserve">. </w:t>
      </w:r>
      <w:r>
        <w:rPr>
          <w:color w:val="D7F3FE"/>
        </w:rPr>
        <w:t>Makléři, obchodující s akciemi při převzetí kontroly</w:t>
      </w:r>
      <w:r>
        <w:t xml:space="preserve">, doufali, že </w:t>
      </w:r>
      <w:r>
        <w:rPr>
          <w:color w:val="F7F1DF"/>
        </w:rPr>
        <w:t>Davis</w:t>
      </w:r>
      <w:r>
        <w:t xml:space="preserve"> nebo jedna </w:t>
      </w:r>
      <w:r>
        <w:rPr>
          <w:color w:val="FCB899"/>
        </w:rPr>
        <w:t xml:space="preserve">z ostatních stran, </w:t>
      </w:r>
      <w:r>
        <w:rPr>
          <w:color w:val="1C0720"/>
        </w:rPr>
        <w:t>které</w:t>
      </w:r>
      <w:r>
        <w:rPr>
          <w:color w:val="FCB899"/>
        </w:rPr>
        <w:t xml:space="preserve"> mají o věc zájem</w:t>
      </w:r>
      <w:r>
        <w:t xml:space="preserve">, se snad opět přihlásí o slovo v této zmatené situaci, nebo že </w:t>
      </w:r>
      <w:r>
        <w:rPr>
          <w:color w:val="FD0F31"/>
        </w:rPr>
        <w:t>představenstvo</w:t>
      </w:r>
      <w:r>
        <w:t xml:space="preserve"> snad bude uvažovat o rekapitalizaci </w:t>
      </w:r>
      <w:r>
        <w:rPr>
          <w:color w:val="FD0F31"/>
        </w:rPr>
        <w:t>svých</w:t>
      </w:r>
      <w:r>
        <w:t xml:space="preserve"> akcií. Mezitím oznámili </w:t>
      </w:r>
      <w:r>
        <w:rPr>
          <w:color w:val="6B5F61"/>
        </w:rPr>
        <w:t>japonští bankéři</w:t>
      </w:r>
      <w:r>
        <w:t xml:space="preserve">, že stále váhají s přijetím posledního návrhu </w:t>
      </w:r>
      <w:r>
        <w:rPr>
          <w:color w:val="496E76"/>
        </w:rPr>
        <w:t>společnosti Citicorp</w:t>
      </w:r>
      <w:r>
        <w:t>.</w:t>
      </w:r>
    </w:p>
    <w:p>
      <w:r>
        <w:rPr>
          <w:b/>
        </w:rPr>
        <w:t>Document number 1807</w:t>
      </w:r>
    </w:p>
    <w:p>
      <w:r>
        <w:rPr>
          <w:b/>
        </w:rPr>
        <w:t>Document identifier: wsj2105-001</w:t>
      </w:r>
    </w:p>
    <w:p>
      <w:r>
        <w:rPr>
          <w:color w:val="310106"/>
        </w:rPr>
        <w:t>Společnost Macmillan Inc.</w:t>
      </w:r>
      <w:r>
        <w:t xml:space="preserve"> uvedla, že má v plánu veřejně nabídnout podíly </w:t>
      </w:r>
      <w:r>
        <w:rPr>
          <w:color w:val="04640D"/>
        </w:rPr>
        <w:t>své</w:t>
      </w:r>
      <w:r>
        <w:rPr>
          <w:color w:val="FEFB0A"/>
        </w:rPr>
        <w:t xml:space="preserve"> jednotky Berlitz International Inc.</w:t>
      </w:r>
      <w:r>
        <w:t xml:space="preserve"> v hodnotě 8.4 milionu za 19 až 21 dolarů za podíl. </w:t>
      </w:r>
      <w:r>
        <w:rPr>
          <w:color w:val="FB5514"/>
        </w:rPr>
        <w:t xml:space="preserve">Nabídku týkající se </w:t>
      </w:r>
      <w:r>
        <w:rPr>
          <w:color w:val="E115C0"/>
        </w:rPr>
        <w:t>této jazykové školy</w:t>
      </w:r>
      <w:r>
        <w:t xml:space="preserve"> oznámil Robert Maxwell, předseda představenstva a hlavní výkonný ředitel </w:t>
      </w:r>
      <w:r>
        <w:rPr>
          <w:color w:val="00587F"/>
        </w:rPr>
        <w:t xml:space="preserve">společnosti Maxwell Communication Corp. sídlící v Londýně, </w:t>
      </w:r>
      <w:r>
        <w:rPr>
          <w:color w:val="0BC582"/>
        </w:rPr>
        <w:t>která</w:t>
      </w:r>
      <w:r>
        <w:rPr>
          <w:color w:val="00587F"/>
        </w:rPr>
        <w:t xml:space="preserve"> vlastní </w:t>
      </w:r>
      <w:r>
        <w:rPr>
          <w:color w:val="FEB8C8"/>
        </w:rPr>
        <w:t>společnost Macmillan</w:t>
      </w:r>
      <w:r>
        <w:t xml:space="preserve">. Až bude </w:t>
      </w:r>
      <w:r>
        <w:rPr>
          <w:color w:val="FB5514"/>
        </w:rPr>
        <w:t>nabídka</w:t>
      </w:r>
      <w:r>
        <w:t xml:space="preserve"> kompletní, bude </w:t>
      </w:r>
      <w:r>
        <w:rPr>
          <w:color w:val="310106"/>
        </w:rPr>
        <w:t>Macmillan</w:t>
      </w:r>
      <w:r>
        <w:t xml:space="preserve"> vlastníkem 56 % běžných cenných papírů </w:t>
      </w:r>
      <w:r>
        <w:rPr>
          <w:color w:val="FEFB0A"/>
        </w:rPr>
        <w:t>Berlitzu</w:t>
      </w:r>
      <w:r>
        <w:t xml:space="preserve"> na trhu. Podíly za pět milionů budou nabídnuty </w:t>
      </w:r>
      <w:r>
        <w:rPr>
          <w:color w:val="9E8317"/>
        </w:rPr>
        <w:t>ve Spojených státech</w:t>
      </w:r>
      <w:r>
        <w:t xml:space="preserve"> a podíly za další 3.4 miliony budou souběžně nabídnuty na mezinárodních nabídkách </w:t>
      </w:r>
      <w:r>
        <w:rPr>
          <w:color w:val="9E8317"/>
        </w:rPr>
        <w:t>mimo Spojené státy</w:t>
      </w:r>
      <w:r>
        <w:t xml:space="preserve">. </w:t>
      </w:r>
      <w:r>
        <w:rPr>
          <w:color w:val="FB5514"/>
        </w:rPr>
        <w:t>Nabídku</w:t>
      </w:r>
      <w:r>
        <w:t xml:space="preserve"> provede společnost Goldman, Sachs &amp; Co. </w:t>
      </w:r>
      <w:r>
        <w:rPr>
          <w:color w:val="310106"/>
        </w:rPr>
        <w:t>Společnost Macmillan</w:t>
      </w:r>
      <w:r>
        <w:t xml:space="preserve"> prohlásila, že </w:t>
      </w:r>
      <w:r>
        <w:rPr>
          <w:color w:val="FEFB0A"/>
        </w:rPr>
        <w:t>Berlitz</w:t>
      </w:r>
      <w:r>
        <w:t xml:space="preserve"> má v úmyslu vyplácet dividendy z akcií čtvrtletně. </w:t>
      </w:r>
      <w:r>
        <w:rPr>
          <w:color w:val="310106"/>
        </w:rPr>
        <w:t>Společnost</w:t>
      </w:r>
      <w:r>
        <w:t xml:space="preserve"> prohlásila, že doufá, že </w:t>
      </w:r>
      <w:r>
        <w:rPr>
          <w:color w:val="01190F"/>
        </w:rPr>
        <w:t xml:space="preserve">první dividendu, </w:t>
      </w:r>
      <w:r>
        <w:rPr>
          <w:color w:val="847D81"/>
        </w:rPr>
        <w:t>která</w:t>
      </w:r>
      <w:r>
        <w:rPr>
          <w:color w:val="01190F"/>
        </w:rPr>
        <w:t xml:space="preserve"> činí 12.5 centů za podíl</w:t>
      </w:r>
      <w:r>
        <w:t xml:space="preserve">, vyplatí v prvním čtvrtletí roku 1990. </w:t>
      </w:r>
      <w:r>
        <w:rPr>
          <w:color w:val="FEFB0A"/>
        </w:rPr>
        <w:t>Společnost Berlitz</w:t>
      </w:r>
      <w:r>
        <w:t xml:space="preserve"> si půjčí </w:t>
      </w:r>
      <w:r>
        <w:rPr>
          <w:color w:val="58018B"/>
        </w:rPr>
        <w:t xml:space="preserve">částku, </w:t>
      </w:r>
      <w:r>
        <w:rPr>
          <w:color w:val="B70639"/>
        </w:rPr>
        <w:t>která</w:t>
      </w:r>
      <w:r>
        <w:rPr>
          <w:color w:val="58018B"/>
        </w:rPr>
        <w:t xml:space="preserve"> se rovná </w:t>
      </w:r>
      <w:r>
        <w:rPr>
          <w:color w:val="703B01"/>
        </w:rPr>
        <w:t>jejímu</w:t>
      </w:r>
      <w:r>
        <w:rPr>
          <w:color w:val="58018B"/>
        </w:rPr>
        <w:t xml:space="preserve"> očekávanému čistému výtěžku </w:t>
      </w:r>
      <w:r>
        <w:rPr>
          <w:color w:val="F7F1DF"/>
        </w:rPr>
        <w:t>z nabídky</w:t>
      </w:r>
      <w:r>
        <w:t xml:space="preserve">, a navíc 50 milionů dolarů </w:t>
      </w:r>
      <w:r>
        <w:rPr>
          <w:color w:val="118B8A"/>
        </w:rPr>
        <w:t>v souvislosti s dohodou o úvěru uzavřenou s poskytovateli půjčky</w:t>
      </w:r>
      <w:r>
        <w:t xml:space="preserve">. </w:t>
      </w:r>
      <w:r>
        <w:rPr>
          <w:color w:val="FEFB0A"/>
        </w:rPr>
        <w:t>Společnost</w:t>
      </w:r>
      <w:r>
        <w:t xml:space="preserve"> oznámila, že úhrn půjček bude činit asi 208 milionů dolarů. Výtěžky z půjček uskutečněných podle smlouvy o otevření kreditu budou použity na vyplacení 80 milionové dividendy v hotovosti </w:t>
      </w:r>
      <w:r>
        <w:rPr>
          <w:color w:val="310106"/>
        </w:rPr>
        <w:t>společnosti Macmillan</w:t>
      </w:r>
      <w:r>
        <w:t xml:space="preserve"> a zbytek asi 128 milionů na půjčku </w:t>
      </w:r>
      <w:r>
        <w:rPr>
          <w:color w:val="00587F"/>
        </w:rPr>
        <w:t>společnosti Maxwell Communications</w:t>
      </w:r>
      <w:r>
        <w:t xml:space="preserve"> v souvislosti s vlastní směnkou. Výtěžek </w:t>
      </w:r>
      <w:r>
        <w:rPr>
          <w:color w:val="FB5514"/>
        </w:rPr>
        <w:t>z nabídky</w:t>
      </w:r>
      <w:r>
        <w:t xml:space="preserve"> bude použit na splácení krátkodobých půjček </w:t>
      </w:r>
      <w:r>
        <w:rPr>
          <w:color w:val="118B8A"/>
        </w:rPr>
        <w:t>ze smlouvy o úvěru</w:t>
      </w:r>
      <w:r>
        <w:t xml:space="preserve">. </w:t>
      </w:r>
      <w:r>
        <w:rPr>
          <w:color w:val="FEFB0A"/>
        </w:rPr>
        <w:t xml:space="preserve">Společnost Berlitz, </w:t>
      </w:r>
      <w:r>
        <w:rPr>
          <w:color w:val="4AFEFA"/>
        </w:rPr>
        <w:t>která</w:t>
      </w:r>
      <w:r>
        <w:rPr>
          <w:color w:val="FEFB0A"/>
        </w:rPr>
        <w:t xml:space="preserve"> sídlí v Princetonu ve státě New Jersey</w:t>
      </w:r>
      <w:r>
        <w:t xml:space="preserve">, poskytuje jazykovou výuku a překladatelské služby prostřednictvím více než 260 jazykových středisek ve 25 zemích. V posledních 5 letech se uskutečnilo více než 68 % </w:t>
      </w:r>
      <w:r>
        <w:rPr>
          <w:color w:val="FEFB0A"/>
        </w:rPr>
        <w:t>jejího</w:t>
      </w:r>
      <w:r>
        <w:t xml:space="preserve"> prodeje mimo území </w:t>
      </w:r>
      <w:r>
        <w:rPr>
          <w:color w:val="9E8317"/>
        </w:rPr>
        <w:t>Spojených států</w:t>
      </w:r>
      <w:r>
        <w:t xml:space="preserve">. </w:t>
      </w:r>
      <w:r>
        <w:rPr>
          <w:color w:val="310106"/>
        </w:rPr>
        <w:t>Macmillan</w:t>
      </w:r>
      <w:r>
        <w:t xml:space="preserve"> vlastní </w:t>
      </w:r>
      <w:r>
        <w:rPr>
          <w:color w:val="FEFB0A"/>
        </w:rPr>
        <w:t>společnost Berlitz</w:t>
      </w:r>
      <w:r>
        <w:t xml:space="preserve"> od roku 1966. Za prvních šest měsíců letošního roku zaznamenala </w:t>
      </w:r>
      <w:r>
        <w:rPr>
          <w:color w:val="FEFB0A"/>
        </w:rPr>
        <w:t>společnost Berlitz</w:t>
      </w:r>
      <w:r>
        <w:t xml:space="preserve"> čistý zisk ve výši 7.6 milionu dolarů z prodeje v hodnotě 106.2 milionu dolarů ve srovnání s čistým ziskem ve výši 8.6 milionu dolarů z prodeje za 90.6 milionu dolarů.</w:t>
      </w:r>
    </w:p>
    <w:p>
      <w:r>
        <w:rPr>
          <w:b/>
        </w:rPr>
        <w:t>Document number 1808</w:t>
      </w:r>
    </w:p>
    <w:p>
      <w:r>
        <w:rPr>
          <w:b/>
        </w:rPr>
        <w:t>Document identifier: wsj2106-001</w:t>
      </w:r>
    </w:p>
    <w:p>
      <w:r>
        <w:rPr>
          <w:color w:val="310106"/>
        </w:rPr>
        <w:t xml:space="preserve">Na koncertě </w:t>
      </w:r>
      <w:r>
        <w:rPr>
          <w:color w:val="04640D"/>
        </w:rPr>
        <w:t>Philipa Glasse</w:t>
      </w:r>
      <w:r>
        <w:t xml:space="preserve"> si ihned povšimnete následujících věcí. Přitahuje lidi s legračními účesy (nebo bez účesů - dívka </w:t>
      </w:r>
      <w:r>
        <w:rPr>
          <w:color w:val="FEFB0A"/>
        </w:rPr>
        <w:t>přede mnou</w:t>
      </w:r>
      <w:r>
        <w:t xml:space="preserve"> s kadeřemi jako hřebíky seděla </w:t>
      </w:r>
      <w:r>
        <w:rPr>
          <w:color w:val="FB5514"/>
        </w:rPr>
        <w:t xml:space="preserve">vedle mladíka, </w:t>
      </w:r>
      <w:r>
        <w:rPr>
          <w:color w:val="E115C0"/>
        </w:rPr>
        <w:t>který</w:t>
      </w:r>
      <w:r>
        <w:rPr>
          <w:color w:val="FB5514"/>
        </w:rPr>
        <w:t xml:space="preserve"> </w:t>
      </w:r>
      <w:r>
        <w:rPr>
          <w:color w:val="E115C0"/>
        </w:rPr>
        <w:t>si</w:t>
      </w:r>
      <w:r>
        <w:rPr>
          <w:color w:val="FB5514"/>
        </w:rPr>
        <w:t xml:space="preserve"> ty </w:t>
      </w:r>
      <w:r>
        <w:rPr>
          <w:color w:val="E115C0"/>
        </w:rPr>
        <w:t>svoje</w:t>
      </w:r>
      <w:r>
        <w:rPr>
          <w:color w:val="FB5514"/>
        </w:rPr>
        <w:t xml:space="preserve"> zase oholil</w:t>
      </w:r>
      <w:r>
        <w:t xml:space="preserve">). </w:t>
      </w:r>
      <w:r>
        <w:rPr>
          <w:color w:val="00587F"/>
        </w:rPr>
        <w:t xml:space="preserve">Všichni, </w:t>
      </w:r>
      <w:r>
        <w:rPr>
          <w:color w:val="0BC582"/>
        </w:rPr>
        <w:t>kdo</w:t>
      </w:r>
      <w:r>
        <w:rPr>
          <w:color w:val="00587F"/>
        </w:rPr>
        <w:t xml:space="preserve"> tvoří místní čtvrť Levý břeh</w:t>
      </w:r>
      <w:r>
        <w:t xml:space="preserve">, přicházejí v hojném počtu černě oděni zároveň s houfem </w:t>
      </w:r>
      <w:r>
        <w:rPr>
          <w:color w:val="FEB8C8"/>
        </w:rPr>
        <w:t xml:space="preserve">mladých zbohatlíků, </w:t>
      </w:r>
      <w:r>
        <w:rPr>
          <w:color w:val="9E8317"/>
        </w:rPr>
        <w:t>kteří</w:t>
      </w:r>
      <w:r>
        <w:rPr>
          <w:color w:val="FEB8C8"/>
        </w:rPr>
        <w:t xml:space="preserve"> chtějí být na špici</w:t>
      </w:r>
      <w:r>
        <w:t xml:space="preserve">. </w:t>
      </w:r>
      <w:r>
        <w:rPr>
          <w:color w:val="01190F"/>
        </w:rPr>
        <w:t xml:space="preserve">Lidé na </w:t>
      </w:r>
      <w:r>
        <w:rPr>
          <w:color w:val="847D81"/>
        </w:rPr>
        <w:t>Glassových</w:t>
      </w:r>
      <w:r>
        <w:rPr>
          <w:color w:val="01190F"/>
        </w:rPr>
        <w:t xml:space="preserve"> koncertech</w:t>
      </w:r>
      <w:r>
        <w:t xml:space="preserve"> mají sklon se opít na mol. A jsou-li přesto na konci večera při vědomí, všimnete si ještě něčeho jiného: </w:t>
      </w:r>
      <w:r>
        <w:rPr>
          <w:color w:val="58018B"/>
        </w:rPr>
        <w:t xml:space="preserve">obecenstvo, </w:t>
      </w:r>
      <w:r>
        <w:rPr>
          <w:color w:val="B70639"/>
        </w:rPr>
        <w:t>které</w:t>
      </w:r>
      <w:r>
        <w:rPr>
          <w:color w:val="58018B"/>
        </w:rPr>
        <w:t xml:space="preserve"> nejprve bylo hudbou pohlceno a zhypnotizováno</w:t>
      </w:r>
      <w:r>
        <w:t xml:space="preserve">, uvolní </w:t>
      </w:r>
      <w:r>
        <w:rPr>
          <w:color w:val="58018B"/>
        </w:rPr>
        <w:t>své</w:t>
      </w:r>
      <w:r>
        <w:t xml:space="preserve"> nastřádané pocity v kolektivní vděčnosti. </w:t>
      </w:r>
      <w:r>
        <w:rPr>
          <w:color w:val="703B01"/>
        </w:rPr>
        <w:t>Glass</w:t>
      </w:r>
      <w:r>
        <w:t xml:space="preserve"> se v současné době, </w:t>
      </w:r>
      <w:r>
        <w:rPr>
          <w:color w:val="F7F1DF"/>
        </w:rPr>
        <w:t xml:space="preserve">uprostřed čtyřtýdenního turné po 20 městech, </w:t>
      </w:r>
      <w:r>
        <w:rPr>
          <w:color w:val="118B8A"/>
        </w:rPr>
        <w:t>které</w:t>
      </w:r>
      <w:r>
        <w:rPr>
          <w:color w:val="F7F1DF"/>
        </w:rPr>
        <w:t xml:space="preserve"> absolvuje jako sólový pianista</w:t>
      </w:r>
      <w:r>
        <w:t xml:space="preserve">, vzdal </w:t>
      </w:r>
      <w:r>
        <w:rPr>
          <w:color w:val="703B01"/>
        </w:rPr>
        <w:t>svých</w:t>
      </w:r>
      <w:r>
        <w:t xml:space="preserve"> syntetizérů, aparatury a spolupracovníků ve prospěch varianty absolvovat </w:t>
      </w:r>
      <w:r>
        <w:rPr>
          <w:color w:val="F7F1DF"/>
        </w:rPr>
        <w:t>turné</w:t>
      </w:r>
      <w:r>
        <w:t xml:space="preserve"> sám. Zasedne ke klavíru a hraje. A hraje. Buď se </w:t>
      </w:r>
      <w:r>
        <w:rPr>
          <w:color w:val="4AFEFA"/>
        </w:rPr>
        <w:t>to</w:t>
      </w:r>
      <w:r>
        <w:t xml:space="preserve"> lidemlíbí nebo ne. </w:t>
      </w:r>
      <w:r>
        <w:rPr>
          <w:color w:val="FCB164"/>
        </w:rPr>
        <w:t xml:space="preserve">Typickému </w:t>
      </w:r>
      <w:r>
        <w:rPr>
          <w:color w:val="796EE6"/>
        </w:rPr>
        <w:t>Glassovu</w:t>
      </w:r>
      <w:r>
        <w:rPr>
          <w:color w:val="FCB164"/>
        </w:rPr>
        <w:t xml:space="preserve"> obecenstvu, </w:t>
      </w:r>
      <w:r>
        <w:rPr>
          <w:color w:val="000D2C"/>
        </w:rPr>
        <w:t>které</w:t>
      </w:r>
      <w:r>
        <w:rPr>
          <w:color w:val="FCB164"/>
        </w:rPr>
        <w:t xml:space="preserve"> se pravděpodobně bude skládat spíše </w:t>
      </w:r>
      <w:r>
        <w:rPr>
          <w:color w:val="53495F"/>
        </w:rPr>
        <w:t>ze studentů hudby</w:t>
      </w:r>
      <w:r>
        <w:rPr>
          <w:color w:val="FCB164"/>
        </w:rPr>
        <w:t xml:space="preserve"> než z </w:t>
      </w:r>
      <w:r>
        <w:rPr>
          <w:color w:val="53495F"/>
        </w:rPr>
        <w:t>jejich</w:t>
      </w:r>
      <w:r>
        <w:rPr>
          <w:color w:val="FCB164"/>
        </w:rPr>
        <w:t xml:space="preserve"> učitelů</w:t>
      </w:r>
      <w:r>
        <w:t xml:space="preserve">, se </w:t>
      </w:r>
      <w:r>
        <w:rPr>
          <w:color w:val="4AFEFA"/>
        </w:rPr>
        <w:t>to</w:t>
      </w:r>
      <w:r>
        <w:t xml:space="preserve"> líbí. Dílo však zní jako kulisa pro vesmírné lodě. </w:t>
      </w:r>
      <w:r>
        <w:rPr>
          <w:color w:val="703B01"/>
        </w:rPr>
        <w:t>Philip Glass</w:t>
      </w:r>
      <w:r>
        <w:t xml:space="preserve"> je císařem a </w:t>
      </w:r>
      <w:r>
        <w:rPr>
          <w:color w:val="F95475"/>
        </w:rPr>
        <w:t>jeho</w:t>
      </w:r>
      <w:r>
        <w:rPr>
          <w:color w:val="61FC03"/>
        </w:rPr>
        <w:t xml:space="preserve"> hudba</w:t>
      </w:r>
      <w:r>
        <w:t xml:space="preserve">novými šaty avantgardy. Je snadné pochopit </w:t>
      </w:r>
      <w:r>
        <w:rPr>
          <w:color w:val="703B01"/>
        </w:rPr>
        <w:t>jeho</w:t>
      </w:r>
      <w:r>
        <w:t xml:space="preserve"> úspěch. </w:t>
      </w:r>
      <w:r>
        <w:rPr>
          <w:color w:val="703B01"/>
        </w:rPr>
        <w:t>Glass</w:t>
      </w:r>
      <w:r>
        <w:t xml:space="preserve"> tiše uvádí a vysvětluje </w:t>
      </w:r>
      <w:r>
        <w:rPr>
          <w:color w:val="F95475"/>
        </w:rPr>
        <w:t>své</w:t>
      </w:r>
      <w:r>
        <w:rPr>
          <w:color w:val="61FC03"/>
        </w:rPr>
        <w:t xml:space="preserve"> skladby</w:t>
      </w:r>
      <w:r>
        <w:t xml:space="preserve"> a vypadá a zní přitom spíše </w:t>
      </w:r>
      <w:r>
        <w:rPr>
          <w:color w:val="5D9608"/>
        </w:rPr>
        <w:t xml:space="preserve">jako rozcuchaný básník popisující </w:t>
      </w:r>
      <w:r>
        <w:rPr>
          <w:color w:val="DE98FD"/>
        </w:rPr>
        <w:t>své</w:t>
      </w:r>
      <w:r>
        <w:rPr>
          <w:color w:val="5D9608"/>
        </w:rPr>
        <w:t xml:space="preserve"> dílo</w:t>
      </w:r>
      <w:r>
        <w:t xml:space="preserve"> než </w:t>
      </w:r>
      <w:r>
        <w:rPr>
          <w:color w:val="98A088"/>
        </w:rPr>
        <w:t xml:space="preserve">jako klasický pianista, </w:t>
      </w:r>
      <w:r>
        <w:rPr>
          <w:color w:val="4F584E"/>
        </w:rPr>
        <w:t>který</w:t>
      </w:r>
      <w:r>
        <w:rPr>
          <w:color w:val="98A088"/>
        </w:rPr>
        <w:t xml:space="preserve"> hraje </w:t>
      </w:r>
      <w:r>
        <w:rPr>
          <w:color w:val="4F584E"/>
        </w:rPr>
        <w:t>svůj</w:t>
      </w:r>
      <w:r>
        <w:rPr>
          <w:color w:val="98A088"/>
        </w:rPr>
        <w:t xml:space="preserve"> recitál</w:t>
      </w:r>
      <w:r>
        <w:t xml:space="preserve">. </w:t>
      </w:r>
      <w:r>
        <w:rPr>
          <w:color w:val="61FC03"/>
        </w:rPr>
        <w:t xml:space="preserve">Klavírní skladby, </w:t>
      </w:r>
      <w:r>
        <w:rPr>
          <w:color w:val="248AD0"/>
        </w:rPr>
        <w:t>které</w:t>
      </w:r>
      <w:r>
        <w:rPr>
          <w:color w:val="61FC03"/>
        </w:rPr>
        <w:t xml:space="preserve"> byly označeny rozličnými nálepkami jako minimalistické, orientální, opakující se, cyklické, monofonní a hypnotické</w:t>
      </w:r>
      <w:r>
        <w:t xml:space="preserve">, jsou zarytě tonální (a proto nepůsobí výhružně), konstantně rytmické (a proto uspávající) a neustále harmonické, ale nemelodické (a proto jak hezké, tak nekonvenční). Je </w:t>
      </w:r>
      <w:r>
        <w:rPr>
          <w:color w:val="61FC03"/>
        </w:rPr>
        <w:t>to</w:t>
      </w:r>
      <w:r>
        <w:t xml:space="preserve"> hudba </w:t>
      </w:r>
      <w:r>
        <w:rPr>
          <w:color w:val="5C5300"/>
        </w:rPr>
        <w:t xml:space="preserve">pro lidi, </w:t>
      </w:r>
      <w:r>
        <w:rPr>
          <w:color w:val="9F6551"/>
        </w:rPr>
        <w:t>kteří</w:t>
      </w:r>
      <w:r>
        <w:rPr>
          <w:color w:val="5C5300"/>
        </w:rPr>
        <w:t xml:space="preserve"> chtějí slyšet </w:t>
      </w:r>
      <w:r>
        <w:rPr>
          <w:color w:val="BCFEC6"/>
        </w:rPr>
        <w:t>něco odlišného</w:t>
      </w:r>
      <w:r>
        <w:rPr>
          <w:color w:val="5C5300"/>
        </w:rPr>
        <w:t xml:space="preserve">, ale nechtějí </w:t>
      </w:r>
      <w:r>
        <w:rPr>
          <w:color w:val="9F6551"/>
        </w:rPr>
        <w:t>se</w:t>
      </w:r>
      <w:r>
        <w:rPr>
          <w:color w:val="5C5300"/>
        </w:rPr>
        <w:t xml:space="preserve"> </w:t>
      </w:r>
      <w:r>
        <w:rPr>
          <w:color w:val="BCFEC6"/>
        </w:rPr>
        <w:t>s tím</w:t>
      </w:r>
      <w:r>
        <w:rPr>
          <w:color w:val="5C5300"/>
        </w:rPr>
        <w:t xml:space="preserve"> nijak zvlášť zatěžovat</w:t>
      </w:r>
      <w:r>
        <w:t xml:space="preserve">. Pro současnou generaci je </w:t>
      </w:r>
      <w:r>
        <w:rPr>
          <w:color w:val="61FC03"/>
        </w:rPr>
        <w:t>to</w:t>
      </w:r>
      <w:r>
        <w:t xml:space="preserve"> nenáročný poslech. </w:t>
      </w:r>
      <w:r>
        <w:rPr>
          <w:color w:val="703B01"/>
        </w:rPr>
        <w:t>Glass</w:t>
      </w:r>
      <w:r>
        <w:t xml:space="preserve"> převrátil známý modernistický výrok "méně je více". </w:t>
      </w:r>
      <w:r>
        <w:rPr>
          <w:color w:val="703B01"/>
        </w:rPr>
        <w:t>U něj</w:t>
      </w:r>
      <w:r>
        <w:t xml:space="preserve"> je více vždy méně. </w:t>
      </w:r>
      <w:r>
        <w:rPr>
          <w:color w:val="61FC03"/>
        </w:rPr>
        <w:t xml:space="preserve">Hudba, </w:t>
      </w:r>
      <w:r>
        <w:rPr>
          <w:color w:val="248AD0"/>
        </w:rPr>
        <w:t>která</w:t>
      </w:r>
      <w:r>
        <w:rPr>
          <w:color w:val="61FC03"/>
        </w:rPr>
        <w:t xml:space="preserve"> zdaleka není minimalistická</w:t>
      </w:r>
      <w:r>
        <w:t xml:space="preserve">, nás s neutuchající vytrvalostí trýzní </w:t>
      </w:r>
      <w:r>
        <w:rPr>
          <w:color w:val="932C70"/>
        </w:rPr>
        <w:t xml:space="preserve">zdánlivými novotami, </w:t>
      </w:r>
      <w:r>
        <w:rPr>
          <w:color w:val="2B1B04"/>
        </w:rPr>
        <w:t>které</w:t>
      </w:r>
      <w:r>
        <w:rPr>
          <w:color w:val="932C70"/>
        </w:rPr>
        <w:t xml:space="preserve"> jsou neuměle skryty pod maskou prostoty 4/4 taktu, v paralelních oktávách a harmonických schématech gospelů či ragtimů</w:t>
      </w:r>
      <w:r>
        <w:t xml:space="preserve">. Ale </w:t>
      </w:r>
      <w:r>
        <w:rPr>
          <w:color w:val="61FC03"/>
        </w:rPr>
        <w:t>tato hudba</w:t>
      </w:r>
      <w:r>
        <w:t xml:space="preserve"> má </w:t>
      </w:r>
      <w:r>
        <w:rPr>
          <w:color w:val="61FC03"/>
        </w:rPr>
        <w:t>svůj</w:t>
      </w:r>
      <w:r>
        <w:t xml:space="preserve"> půvab a </w:t>
      </w:r>
      <w:r>
        <w:rPr>
          <w:color w:val="703B01"/>
        </w:rPr>
        <w:t>Glass</w:t>
      </w:r>
      <w:r>
        <w:t xml:space="preserve"> vystavěl </w:t>
      </w:r>
      <w:r>
        <w:rPr>
          <w:color w:val="703B01"/>
        </w:rPr>
        <w:t>svůj</w:t>
      </w:r>
      <w:r>
        <w:t xml:space="preserve"> sólový program na přechodu od jednoduchého k poměrně složitému. "Úvod" (1981) z alba Glassworks uvede posluchače do glassovské techniky: </w:t>
      </w:r>
      <w:r>
        <w:rPr>
          <w:color w:val="703B01"/>
        </w:rPr>
        <w:t>Glass</w:t>
      </w:r>
      <w:r>
        <w:t xml:space="preserve"> nezabíhá příliš daleko od středu klaviatury a pracuje ve dvou oktávách obklopujících základní C, a </w:t>
      </w:r>
      <w:r>
        <w:rPr>
          <w:color w:val="B5AFC4"/>
        </w:rPr>
        <w:t>jeho</w:t>
      </w:r>
      <w:r>
        <w:rPr>
          <w:color w:val="D4C67A"/>
        </w:rPr>
        <w:t xml:space="preserve"> prsty</w:t>
      </w:r>
      <w:r>
        <w:t xml:space="preserve"> jen zřídka opouštějí klávesy. Existuje zde rozeznatelný hudební styl, ale ne nějaký zvláštní styl přednesu. </w:t>
      </w:r>
      <w:r>
        <w:rPr>
          <w:color w:val="AE7AA1"/>
        </w:rPr>
        <w:t>Hudba</w:t>
      </w:r>
      <w:r>
        <w:t xml:space="preserve"> není nijak zvlášť klavírní; vskutku je těžké představit si, že by byla přednesena špatně. Umělec se nestřetává s žádnými bravurami, žádnými arpeggiy ani žádnými delikátními problémy s prstokladem. Můžeme si myslet, že slyšíme </w:t>
      </w:r>
      <w:r>
        <w:rPr>
          <w:color w:val="C2A393"/>
        </w:rPr>
        <w:t>vnitřní hlasy</w:t>
      </w:r>
      <w:r>
        <w:t xml:space="preserve">, ale zdá se, že </w:t>
      </w:r>
      <w:r>
        <w:rPr>
          <w:color w:val="C2A393"/>
        </w:rPr>
        <w:t>všechny</w:t>
      </w:r>
      <w:r>
        <w:t xml:space="preserve"> říkají totéž. </w:t>
      </w:r>
      <w:r>
        <w:rPr>
          <w:color w:val="703B01"/>
        </w:rPr>
        <w:t>Glass</w:t>
      </w:r>
      <w:r>
        <w:t xml:space="preserve"> se pouští do </w:t>
      </w:r>
      <w:r>
        <w:rPr>
          <w:color w:val="703B01"/>
        </w:rPr>
        <w:t>svého</w:t>
      </w:r>
      <w:r>
        <w:t xml:space="preserve"> recitálu </w:t>
      </w:r>
      <w:r>
        <w:rPr>
          <w:color w:val="0232FD"/>
        </w:rPr>
        <w:t>skladbou "Planetární zprávy</w:t>
      </w:r>
      <w:r>
        <w:t xml:space="preserve">", </w:t>
      </w:r>
      <w:r>
        <w:rPr>
          <w:color w:val="0232FD"/>
        </w:rPr>
        <w:t>což</w:t>
      </w:r>
      <w:r>
        <w:t xml:space="preserve"> je hudba určená k doprovodu četby ze sbírky básní Allana Ginsberga "Wichita Vortex Sutra". </w:t>
      </w:r>
      <w:r>
        <w:rPr>
          <w:color w:val="6A3A35"/>
        </w:rPr>
        <w:t>Jeho</w:t>
      </w:r>
      <w:r>
        <w:rPr>
          <w:color w:val="BA6801"/>
        </w:rPr>
        <w:t xml:space="preserve"> ruce</w:t>
      </w:r>
      <w:r>
        <w:t xml:space="preserve"> jsou nyní na klaviatuře posazeny dále </w:t>
      </w:r>
      <w:r>
        <w:rPr>
          <w:color w:val="BA6801"/>
        </w:rPr>
        <w:t>od sebe</w:t>
      </w:r>
      <w:r>
        <w:t xml:space="preserve">. </w:t>
      </w:r>
      <w:r>
        <w:rPr>
          <w:color w:val="168E5C"/>
        </w:rPr>
        <w:t>Dominantní septakordy</w:t>
      </w:r>
      <w:r>
        <w:t xml:space="preserve"> </w:t>
      </w:r>
      <w:r>
        <w:rPr>
          <w:color w:val="16C0D0"/>
        </w:rPr>
        <w:t>vám</w:t>
      </w:r>
      <w:r>
        <w:t xml:space="preserve"> dávají pocit, jako by se chystal přejít do (velmi pomalé) improvizační figury. </w:t>
      </w:r>
      <w:r>
        <w:rPr>
          <w:color w:val="C62100"/>
        </w:rPr>
        <w:t>Akordy</w:t>
      </w:r>
      <w:r>
        <w:t xml:space="preserve"> se mění, jsou však málo propracované, ačkoliv se </w:t>
      </w:r>
      <w:r>
        <w:rPr>
          <w:color w:val="B5AFC4"/>
        </w:rPr>
        <w:t>jeho</w:t>
      </w:r>
      <w:r>
        <w:rPr>
          <w:color w:val="D4C67A"/>
        </w:rPr>
        <w:t xml:space="preserve"> prsty</w:t>
      </w:r>
      <w:r>
        <w:t xml:space="preserve"> začínají toulat po větším počtu kláves. Kontrasty se vrší předvídatelným způsobem: nejdřív je </w:t>
      </w:r>
      <w:r>
        <w:rPr>
          <w:color w:val="014347"/>
        </w:rPr>
        <w:t>hudba</w:t>
      </w:r>
      <w:r>
        <w:t xml:space="preserve"> hlasitá, pak se ztiší, pak (si uvědomíte, že) opět zesiluje. "</w:t>
      </w:r>
      <w:r>
        <w:rPr>
          <w:color w:val="233809"/>
        </w:rPr>
        <w:t>Koleno číslo čtyři", mezihra z alba "Einstein na pláži</w:t>
      </w:r>
      <w:r>
        <w:t xml:space="preserve">", je sice jako toccata, ovšem moc se nepohnula od prazákladu partu levé ruky "Tří slepých myší". </w:t>
      </w:r>
      <w:r>
        <w:rPr>
          <w:color w:val="42083B"/>
        </w:rPr>
        <w:t xml:space="preserve">Když se </w:t>
      </w:r>
      <w:r>
        <w:rPr>
          <w:color w:val="82785D"/>
        </w:rPr>
        <w:t>Glass</w:t>
      </w:r>
      <w:r>
        <w:rPr>
          <w:color w:val="42083B"/>
        </w:rPr>
        <w:t xml:space="preserve"> rozhodne, že bude hrát opravdu zajímavě, překříží </w:t>
      </w:r>
      <w:r>
        <w:rPr>
          <w:color w:val="023087"/>
        </w:rPr>
        <w:t>ruce</w:t>
      </w:r>
      <w:r>
        <w:rPr>
          <w:color w:val="42083B"/>
        </w:rPr>
        <w:t xml:space="preserve"> a zahraje pravou rukou souznějící basovou notu</w:t>
      </w:r>
      <w:r>
        <w:t xml:space="preserve">. Předvádí </w:t>
      </w:r>
      <w:r>
        <w:rPr>
          <w:color w:val="42083B"/>
        </w:rPr>
        <w:t>to</w:t>
      </w:r>
      <w:r>
        <w:t xml:space="preserve"> alespoň ve třech </w:t>
      </w:r>
      <w:r>
        <w:rPr>
          <w:color w:val="703B01"/>
        </w:rPr>
        <w:t>svých</w:t>
      </w:r>
      <w:r>
        <w:t xml:space="preserve"> sólových skladbách. Mohli bychom </w:t>
      </w:r>
      <w:r>
        <w:rPr>
          <w:color w:val="42083B"/>
        </w:rPr>
        <w:t>to</w:t>
      </w:r>
      <w:r>
        <w:t xml:space="preserve"> nazvat leitmotivem nebo virtuózním počinem. </w:t>
      </w:r>
      <w:r>
        <w:rPr>
          <w:color w:val="B7DAD2"/>
        </w:rPr>
        <w:t xml:space="preserve">Ve skladbě "Bláznivý shon", </w:t>
      </w:r>
      <w:r>
        <w:rPr>
          <w:color w:val="196956"/>
        </w:rPr>
        <w:t>která</w:t>
      </w:r>
      <w:r>
        <w:rPr>
          <w:color w:val="B7DAD2"/>
        </w:rPr>
        <w:t xml:space="preserve"> vznikla ze závazku napsat skladbu neurčité délky (</w:t>
      </w:r>
      <w:r>
        <w:rPr>
          <w:color w:val="8C41BB"/>
        </w:rPr>
        <w:t>Glass</w:t>
      </w:r>
      <w:r>
        <w:rPr>
          <w:color w:val="B7DAD2"/>
        </w:rPr>
        <w:t xml:space="preserve"> šarmantně a výmluvně přiznává, že </w:t>
      </w:r>
      <w:r>
        <w:rPr>
          <w:color w:val="ECEDFE"/>
        </w:rPr>
        <w:t>to</w:t>
      </w:r>
      <w:r>
        <w:rPr>
          <w:color w:val="B7DAD2"/>
        </w:rPr>
        <w:t xml:space="preserve"> "</w:t>
      </w:r>
      <w:r>
        <w:rPr>
          <w:color w:val="8C41BB"/>
        </w:rPr>
        <w:t>pro mě</w:t>
      </w:r>
      <w:r>
        <w:rPr>
          <w:color w:val="B7DAD2"/>
        </w:rPr>
        <w:t xml:space="preserve"> nebyl problém</w:t>
      </w:r>
      <w:r>
        <w:t xml:space="preserve">"), se část A několikrát prostřídá s částí B a poté </w:t>
      </w:r>
      <w:r>
        <w:rPr>
          <w:color w:val="B7DAD2"/>
        </w:rPr>
        <w:t>skladba</w:t>
      </w:r>
      <w:r>
        <w:t xml:space="preserve"> bez jakéhokoli uzavření končí. </w:t>
      </w:r>
      <w:r>
        <w:rPr>
          <w:color w:val="2B2D32"/>
        </w:rPr>
        <w:t xml:space="preserve">Typické </w:t>
      </w:r>
      <w:r>
        <w:rPr>
          <w:color w:val="94C661"/>
        </w:rPr>
        <w:t>Glassovo</w:t>
      </w:r>
      <w:r>
        <w:rPr>
          <w:color w:val="2B2D32"/>
        </w:rPr>
        <w:t xml:space="preserve"> dílo</w:t>
      </w:r>
      <w:r>
        <w:t xml:space="preserve"> je nejen s otevřeným koncem, je také často mnohoznačné, pokud jde o kontext(y). "Bláznivý shon" vešel v život jako doprovod prvního Dalajlámova veřejného projevu ve Spojených státech, když </w:t>
      </w:r>
      <w:r>
        <w:rPr>
          <w:color w:val="B7DAD2"/>
        </w:rPr>
        <w:t>jej</w:t>
      </w:r>
      <w:r>
        <w:t xml:space="preserve"> </w:t>
      </w:r>
      <w:r>
        <w:rPr>
          <w:color w:val="703B01"/>
        </w:rPr>
        <w:t>Glass</w:t>
      </w:r>
      <w:r>
        <w:t xml:space="preserve"> hrál na varhany v newyorské katedrále sv. Jana Božského. Později byl proveden na stanici Radio Bremen v Německu a pak </w:t>
      </w:r>
      <w:r>
        <w:rPr>
          <w:color w:val="F8907D"/>
        </w:rPr>
        <w:t>si</w:t>
      </w:r>
      <w:r>
        <w:t xml:space="preserve"> </w:t>
      </w:r>
      <w:r>
        <w:rPr>
          <w:color w:val="B7DAD2"/>
        </w:rPr>
        <w:t>jej</w:t>
      </w:r>
      <w:r>
        <w:t xml:space="preserve"> vybrala </w:t>
      </w:r>
      <w:r>
        <w:rPr>
          <w:color w:val="F8907D"/>
        </w:rPr>
        <w:t>Lucinda Childs</w:t>
      </w:r>
      <w:r>
        <w:t xml:space="preserve"> pro jeden ze </w:t>
      </w:r>
      <w:r>
        <w:rPr>
          <w:color w:val="F8907D"/>
        </w:rPr>
        <w:t>svých</w:t>
      </w:r>
      <w:r>
        <w:t xml:space="preserve"> tanečních kusů. Vtip je v tom, že jakákoli skladba může být použita jako hudební doprovod k prakticky čemukoli. Večer skončil </w:t>
      </w:r>
      <w:r>
        <w:rPr>
          <w:color w:val="703B01"/>
        </w:rPr>
        <w:t>Glassovou</w:t>
      </w:r>
      <w:r>
        <w:t xml:space="preserve"> "Metamorfózou", </w:t>
      </w:r>
      <w:r>
        <w:rPr>
          <w:color w:val="895E6B"/>
        </w:rPr>
        <w:t>která</w:t>
      </w:r>
      <w:r>
        <w:t xml:space="preserve"> je dalším mnohoznačným dílem. Části 1, 2 a 5 pocházejí ze soundtracku </w:t>
      </w:r>
      <w:r>
        <w:rPr>
          <w:color w:val="788E95"/>
        </w:rPr>
        <w:t xml:space="preserve">k uznávanému filmu </w:t>
      </w:r>
      <w:r>
        <w:rPr>
          <w:color w:val="FB6AB8"/>
        </w:rPr>
        <w:t>Errola Morrise</w:t>
      </w:r>
      <w:r>
        <w:rPr>
          <w:color w:val="788E95"/>
        </w:rPr>
        <w:t xml:space="preserve"> "Tenká modrá čára</w:t>
      </w:r>
      <w:r>
        <w:t xml:space="preserve">" a zbývající dvě části z příležitostné hudby k dvěma různým jevištním stejnojmenným zpracováním téhož Kafkova příběhu. Je-li </w:t>
      </w:r>
      <w:r>
        <w:rPr>
          <w:color w:val="576094"/>
        </w:rPr>
        <w:t>hudba</w:t>
      </w:r>
      <w:r>
        <w:t xml:space="preserve"> takto použita jako doprovod, je také odpovídajícím způsobem tajuplná, jako třeba když hudební fráze sestávající ze dvou not, sestupné malé tercie, doprovází zdánlivě nekonečný sled zpráv, rozhovorů a výpovědí svědků </w:t>
      </w:r>
      <w:r>
        <w:rPr>
          <w:color w:val="788E95"/>
        </w:rPr>
        <w:t xml:space="preserve">v </w:t>
      </w:r>
      <w:r>
        <w:rPr>
          <w:color w:val="FB6AB8"/>
        </w:rPr>
        <w:t>Morrisově</w:t>
      </w:r>
      <w:r>
        <w:rPr>
          <w:color w:val="788E95"/>
        </w:rPr>
        <w:t xml:space="preserve"> filmu</w:t>
      </w:r>
      <w:r>
        <w:t xml:space="preserve">. V sólovém podání však </w:t>
      </w:r>
      <w:r>
        <w:rPr>
          <w:color w:val="DB1474"/>
        </w:rPr>
        <w:t>hudba</w:t>
      </w:r>
      <w:r>
        <w:t xml:space="preserve"> postrádá možnost souznění, </w:t>
      </w:r>
      <w:r>
        <w:rPr>
          <w:color w:val="8489AE"/>
        </w:rPr>
        <w:t>které</w:t>
      </w:r>
      <w:r>
        <w:t xml:space="preserve"> </w:t>
      </w:r>
      <w:r>
        <w:rPr>
          <w:color w:val="DB1474"/>
        </w:rPr>
        <w:t>jí</w:t>
      </w:r>
      <w:r>
        <w:t xml:space="preserve"> poskytuje </w:t>
      </w:r>
      <w:r>
        <w:rPr>
          <w:color w:val="860E04"/>
        </w:rPr>
        <w:t>kontext z jiného média</w:t>
      </w:r>
      <w:r>
        <w:t xml:space="preserve">. Obdivovatelé </w:t>
      </w:r>
      <w:r>
        <w:rPr>
          <w:color w:val="703B01"/>
        </w:rPr>
        <w:t>Philipa Glasse</w:t>
      </w:r>
      <w:r>
        <w:t xml:space="preserve"> mohou souhlasit s dojmem </w:t>
      </w:r>
      <w:r>
        <w:rPr>
          <w:color w:val="FBC206"/>
        </w:rPr>
        <w:t>kritika Richarda Kostelanetze</w:t>
      </w:r>
      <w:r>
        <w:t xml:space="preserve">, </w:t>
      </w:r>
      <w:r>
        <w:rPr>
          <w:color w:val="6EAB9B"/>
        </w:rPr>
        <w:t xml:space="preserve">že </w:t>
      </w:r>
      <w:r>
        <w:rPr>
          <w:color w:val="F2CDFE"/>
        </w:rPr>
        <w:t>album "Hudba v dvanácti částech" z roku 1974</w:t>
      </w:r>
      <w:r>
        <w:rPr>
          <w:color w:val="6EAB9B"/>
        </w:rPr>
        <w:t xml:space="preserve"> je stejně encyklopedické a významné jako "Dobře temperovaný klavír</w:t>
      </w:r>
      <w:r>
        <w:t xml:space="preserve">." Ale </w:t>
      </w:r>
      <w:r>
        <w:rPr>
          <w:color w:val="6EAB9B"/>
        </w:rPr>
        <w:t>toto přirovnání</w:t>
      </w:r>
      <w:r>
        <w:t xml:space="preserve">, přestože jasně naráží na to, že oba skladatelé rozvíjejí variace na určitá témata, přehlíží hluboce klaustrofobickou povahu </w:t>
      </w:r>
      <w:r>
        <w:rPr>
          <w:color w:val="703B01"/>
        </w:rPr>
        <w:t>Glassovy</w:t>
      </w:r>
      <w:r>
        <w:t xml:space="preserve"> hudby. </w:t>
      </w:r>
      <w:r>
        <w:rPr>
          <w:color w:val="703B01"/>
        </w:rPr>
        <w:t>Jeho</w:t>
      </w:r>
      <w:r>
        <w:t xml:space="preserve"> údajně strohý minimalismus překrývá </w:t>
      </w:r>
      <w:r>
        <w:rPr>
          <w:color w:val="645341"/>
        </w:rPr>
        <w:t xml:space="preserve">slohovou nabubřelost, </w:t>
      </w:r>
      <w:r>
        <w:rPr>
          <w:color w:val="760035"/>
        </w:rPr>
        <w:t>která</w:t>
      </w:r>
      <w:r>
        <w:rPr>
          <w:color w:val="645341"/>
        </w:rPr>
        <w:t xml:space="preserve"> </w:t>
      </w:r>
      <w:r>
        <w:rPr>
          <w:color w:val="647A41"/>
        </w:rPr>
        <w:t>člověka</w:t>
      </w:r>
      <w:r>
        <w:rPr>
          <w:color w:val="645341"/>
        </w:rPr>
        <w:t xml:space="preserve"> vede k tomu, aby</w:t>
      </w:r>
      <w:r>
        <w:t xml:space="preserve"> prahnul po strohosti Stravinského neoklasicismu, po v pravém slova smyslu radikálním minimalismu Bergově a Webernově a po tom, co se ve zpětném pohledu dokonce v Mahlerovi jeví jako stručnost. </w:t>
      </w:r>
      <w:r>
        <w:rPr>
          <w:color w:val="FEFB0A"/>
        </w:rPr>
        <w:t>Pan Spiegelman</w:t>
      </w:r>
      <w:r>
        <w:t xml:space="preserve"> je profesorem angličtiny na Jižní metodistické univerzitě a vydavatelem Jihozápadních rozhledů.</w:t>
      </w:r>
    </w:p>
    <w:p>
      <w:r>
        <w:rPr>
          <w:b/>
        </w:rPr>
        <w:t>Document number 1809</w:t>
      </w:r>
    </w:p>
    <w:p>
      <w:r>
        <w:rPr>
          <w:b/>
        </w:rPr>
        <w:t>Document identifier: wsj2107-001</w:t>
      </w:r>
    </w:p>
    <w:p>
      <w:r>
        <w:rPr>
          <w:color w:val="310106"/>
        </w:rPr>
        <w:t>Společnost Honeywell Inc.</w:t>
      </w:r>
      <w:r>
        <w:t xml:space="preserve"> prohlásila, že doufá, že brzy úspěšně uskuteční </w:t>
      </w:r>
      <w:r>
        <w:rPr>
          <w:color w:val="04640D"/>
        </w:rPr>
        <w:t xml:space="preserve">první ze dvou prodejů podílů ze </w:t>
      </w:r>
      <w:r>
        <w:rPr>
          <w:color w:val="FEFB0A"/>
        </w:rPr>
        <w:t>svého</w:t>
      </w:r>
      <w:r>
        <w:rPr>
          <w:color w:val="04640D"/>
        </w:rPr>
        <w:t xml:space="preserve"> japonského podniku se společnou majetkovou účastí, </w:t>
      </w:r>
      <w:r>
        <w:rPr>
          <w:color w:val="FB5514"/>
        </w:rPr>
        <w:t>z firmy Yamatake-Honeywell</w:t>
      </w:r>
      <w:r>
        <w:rPr>
          <w:color w:val="04640D"/>
        </w:rPr>
        <w:t>, za asi 280 milionů dolarů</w:t>
      </w:r>
      <w:r>
        <w:t xml:space="preserve">. </w:t>
      </w:r>
      <w:r>
        <w:rPr>
          <w:color w:val="310106"/>
        </w:rPr>
        <w:t>Společnost</w:t>
      </w:r>
      <w:r>
        <w:t xml:space="preserve"> nezveřejní jméno kupce počátečního 16% podílu. </w:t>
      </w:r>
      <w:r>
        <w:rPr>
          <w:color w:val="310106"/>
        </w:rPr>
        <w:t>Společnost</w:t>
      </w:r>
      <w:r>
        <w:t xml:space="preserve"> uvedla, že výtěžek </w:t>
      </w:r>
      <w:r>
        <w:rPr>
          <w:color w:val="04640D"/>
        </w:rPr>
        <w:t xml:space="preserve">z prodeje, </w:t>
      </w:r>
      <w:r>
        <w:rPr>
          <w:color w:val="E115C0"/>
        </w:rPr>
        <w:t>který</w:t>
      </w:r>
      <w:r>
        <w:rPr>
          <w:color w:val="04640D"/>
        </w:rPr>
        <w:t xml:space="preserve"> se podle očekávání uskuteční příští týden</w:t>
      </w:r>
      <w:r>
        <w:t xml:space="preserve">, bude použit na zpětný nákup cenných papírů </w:t>
      </w:r>
      <w:r>
        <w:rPr>
          <w:color w:val="310106"/>
        </w:rPr>
        <w:t>společnosti Honeywell</w:t>
      </w:r>
      <w:r>
        <w:t xml:space="preserve"> až za 10 milionů. </w:t>
      </w:r>
      <w:r>
        <w:rPr>
          <w:color w:val="310106"/>
        </w:rPr>
        <w:t>Společnost Honeywell</w:t>
      </w:r>
      <w:r>
        <w:t xml:space="preserve"> uvedla, že vyjednává prodej druhého podílu </w:t>
      </w:r>
      <w:r>
        <w:rPr>
          <w:color w:val="00587F"/>
        </w:rPr>
        <w:t>ve společnosti Yamatake</w:t>
      </w:r>
      <w:r>
        <w:t xml:space="preserve">, ale naznačila, že má v úmyslu ponechat </w:t>
      </w:r>
      <w:r>
        <w:rPr>
          <w:color w:val="310106"/>
        </w:rPr>
        <w:t>si</w:t>
      </w:r>
      <w:r>
        <w:t xml:space="preserve"> </w:t>
      </w:r>
      <w:r>
        <w:rPr>
          <w:color w:val="00587F"/>
        </w:rPr>
        <w:t>ve společném podniku</w:t>
      </w:r>
      <w:r>
        <w:t xml:space="preserve"> alespoň 20% podíl. 20% podíl by umožnil </w:t>
      </w:r>
      <w:r>
        <w:rPr>
          <w:color w:val="310106"/>
        </w:rPr>
        <w:t>společnosti Honeywell</w:t>
      </w:r>
      <w:r>
        <w:t xml:space="preserve"> zahrnout výnosy </w:t>
      </w:r>
      <w:r>
        <w:rPr>
          <w:color w:val="00587F"/>
        </w:rPr>
        <w:t>ze společnosti Yamatake</w:t>
      </w:r>
      <w:r>
        <w:t xml:space="preserve"> do </w:t>
      </w:r>
      <w:r>
        <w:rPr>
          <w:color w:val="310106"/>
        </w:rPr>
        <w:t>svých</w:t>
      </w:r>
      <w:r>
        <w:t xml:space="preserve"> výsledků. </w:t>
      </w:r>
      <w:r>
        <w:rPr>
          <w:color w:val="310106"/>
        </w:rPr>
        <w:t>Společnost Honeywell</w:t>
      </w:r>
      <w:r>
        <w:t xml:space="preserve"> dříve uvedla, že zamýšlela snížit </w:t>
      </w:r>
      <w:r>
        <w:rPr>
          <w:color w:val="310106"/>
        </w:rPr>
        <w:t>svou</w:t>
      </w:r>
      <w:r>
        <w:t xml:space="preserve"> účast </w:t>
      </w:r>
      <w:r>
        <w:rPr>
          <w:color w:val="00587F"/>
        </w:rPr>
        <w:t>v japonském koncernu</w:t>
      </w:r>
      <w:r>
        <w:t xml:space="preserve"> </w:t>
      </w:r>
      <w:r>
        <w:rPr>
          <w:color w:val="0BC582"/>
        </w:rPr>
        <w:t xml:space="preserve">v rámci plánu restrukturalizace, </w:t>
      </w:r>
      <w:r>
        <w:rPr>
          <w:color w:val="FEB8C8"/>
        </w:rPr>
        <w:t>který</w:t>
      </w:r>
      <w:r>
        <w:rPr>
          <w:color w:val="0BC582"/>
        </w:rPr>
        <w:t xml:space="preserve"> rovněž volá po snížení závislosti na prodeji zbraní</w:t>
      </w:r>
      <w:r>
        <w:t xml:space="preserve">. Včera mluvčí </w:t>
      </w:r>
      <w:r>
        <w:rPr>
          <w:color w:val="310106"/>
        </w:rPr>
        <w:t>společnosti</w:t>
      </w:r>
      <w:r>
        <w:t xml:space="preserve"> řekla, že </w:t>
      </w:r>
      <w:r>
        <w:rPr>
          <w:color w:val="310106"/>
        </w:rPr>
        <w:t>společnost</w:t>
      </w:r>
      <w:r>
        <w:t xml:space="preserve"> je "potěšena </w:t>
      </w:r>
      <w:r>
        <w:rPr>
          <w:color w:val="310106"/>
        </w:rPr>
        <w:t>našimi</w:t>
      </w:r>
      <w:r>
        <w:t xml:space="preserve"> pokroky" v tomto ohledu a "doufá, že bude moci brzy podat další detailnější zprávy." </w:t>
      </w:r>
      <w:r>
        <w:rPr>
          <w:color w:val="310106"/>
        </w:rPr>
        <w:t>Společnost Honeywell</w:t>
      </w:r>
      <w:r>
        <w:t xml:space="preserve"> uvedla, </w:t>
      </w:r>
      <w:r>
        <w:rPr>
          <w:color w:val="9E8317"/>
        </w:rPr>
        <w:t xml:space="preserve">že </w:t>
      </w:r>
      <w:r>
        <w:rPr>
          <w:color w:val="01190F"/>
        </w:rPr>
        <w:t>během třetího čtvrtletí</w:t>
      </w:r>
      <w:r>
        <w:rPr>
          <w:color w:val="9E8317"/>
        </w:rPr>
        <w:t xml:space="preserve"> </w:t>
      </w:r>
      <w:r>
        <w:rPr>
          <w:color w:val="847D81"/>
        </w:rPr>
        <w:t>její</w:t>
      </w:r>
      <w:r>
        <w:rPr>
          <w:color w:val="58018B"/>
        </w:rPr>
        <w:t xml:space="preserve"> skupina pro obranné a námořní systémy</w:t>
      </w:r>
      <w:r>
        <w:rPr>
          <w:color w:val="9E8317"/>
        </w:rPr>
        <w:t xml:space="preserve"> způsobila zpoždění přepravy několika blíže nespecifikovaných smluv</w:t>
      </w:r>
      <w:r>
        <w:t xml:space="preserve">, </w:t>
      </w:r>
      <w:r>
        <w:rPr>
          <w:color w:val="9E8317"/>
        </w:rPr>
        <w:t>což</w:t>
      </w:r>
      <w:r>
        <w:t xml:space="preserve"> vedlo k nižšímu provoznímu zisku </w:t>
      </w:r>
      <w:r>
        <w:rPr>
          <w:color w:val="B70639"/>
        </w:rPr>
        <w:t>toho podniku</w:t>
      </w:r>
      <w:r>
        <w:t xml:space="preserve">. Celkově hlásila </w:t>
      </w:r>
      <w:r>
        <w:rPr>
          <w:color w:val="310106"/>
        </w:rPr>
        <w:t>společnost Honeywell</w:t>
      </w:r>
      <w:r>
        <w:t xml:space="preserve"> </w:t>
      </w:r>
      <w:r>
        <w:rPr>
          <w:color w:val="703B01"/>
        </w:rPr>
        <w:t>po tři měsíce</w:t>
      </w:r>
      <w:r>
        <w:t xml:space="preserve"> </w:t>
      </w:r>
      <w:r>
        <w:rPr>
          <w:color w:val="F7F1DF"/>
        </w:rPr>
        <w:t xml:space="preserve">zisky ve výši 74.4 milionu dolarů čili 1.73 dolarů za podíl, </w:t>
      </w:r>
      <w:r>
        <w:rPr>
          <w:color w:val="118B8A"/>
        </w:rPr>
        <w:t>které</w:t>
      </w:r>
      <w:r>
        <w:rPr>
          <w:color w:val="F7F1DF"/>
        </w:rPr>
        <w:t xml:space="preserve"> skončily 1.října</w:t>
      </w:r>
      <w:r>
        <w:t xml:space="preserve">, v porovnání se ztrátou ve výši 41.4 milionu dolarů čili 98 centů za podíl </w:t>
      </w:r>
      <w:r>
        <w:rPr>
          <w:color w:val="4AFEFA"/>
        </w:rPr>
        <w:t>v předešlém roce</w:t>
      </w:r>
      <w:r>
        <w:t xml:space="preserve">. Výsledky minulého období zahrnovaly </w:t>
      </w:r>
      <w:r>
        <w:rPr>
          <w:color w:val="FCB164"/>
        </w:rPr>
        <w:t xml:space="preserve">výdaje ve výši 108 milionů dolarů před zdaněním, </w:t>
      </w:r>
      <w:r>
        <w:rPr>
          <w:color w:val="796EE6"/>
        </w:rPr>
        <w:t>které</w:t>
      </w:r>
      <w:r>
        <w:rPr>
          <w:color w:val="FCB164"/>
        </w:rPr>
        <w:t xml:space="preserve"> se vztahovaly na nenávratné smluvní náklady</w:t>
      </w:r>
      <w:r>
        <w:t xml:space="preserve">, a </w:t>
      </w:r>
      <w:r>
        <w:rPr>
          <w:color w:val="000D2C"/>
        </w:rPr>
        <w:t>zisk z prodeje realit ve výši 12.3 milionů dolarů před zdaněním</w:t>
      </w:r>
      <w:r>
        <w:t xml:space="preserve">. Prodej </w:t>
      </w:r>
      <w:r>
        <w:rPr>
          <w:color w:val="703B01"/>
        </w:rPr>
        <w:t>za poslední čtvrtletí</w:t>
      </w:r>
      <w:r>
        <w:t xml:space="preserve"> stagnoval na úrovni 1.72 miliardy dolarů. Po devět měsíců hlásila </w:t>
      </w:r>
      <w:r>
        <w:rPr>
          <w:color w:val="310106"/>
        </w:rPr>
        <w:t>společnost Honeywell</w:t>
      </w:r>
      <w:r>
        <w:t xml:space="preserve"> výnosy ve výši 212.1 milionu dolarů čili 4.92 dolarů za podíl ve srovnání s 47.9 miliony dolarů čili 1.13 dolary za podíl </w:t>
      </w:r>
      <w:r>
        <w:rPr>
          <w:color w:val="4AFEFA"/>
        </w:rPr>
        <w:t>v předchozím roce</w:t>
      </w:r>
      <w:r>
        <w:t>. Prodej mírně klesl na 5.17 miliardy dolarů.</w:t>
      </w:r>
    </w:p>
    <w:p>
      <w:r>
        <w:rPr>
          <w:b/>
        </w:rPr>
        <w:t>Document number 1810</w:t>
      </w:r>
    </w:p>
    <w:p>
      <w:r>
        <w:rPr>
          <w:b/>
        </w:rPr>
        <w:t>Document identifier: wsj2108-001</w:t>
      </w:r>
    </w:p>
    <w:p>
      <w:r>
        <w:rPr>
          <w:color w:val="310106"/>
        </w:rPr>
        <w:t>Vaše</w:t>
      </w:r>
      <w:r>
        <w:t xml:space="preserve"> vydavatelská stránka už zase nesprávně cituje </w:t>
      </w:r>
      <w:r>
        <w:rPr>
          <w:color w:val="04640D"/>
        </w:rPr>
        <w:t>zákon</w:t>
      </w:r>
      <w:r>
        <w:t xml:space="preserve">, jen aby byl v souladu s </w:t>
      </w:r>
      <w:r>
        <w:rPr>
          <w:color w:val="310106"/>
        </w:rPr>
        <w:t>vaším</w:t>
      </w:r>
      <w:r>
        <w:t xml:space="preserve"> až blaženým nepochopením věci. </w:t>
      </w:r>
      <w:r>
        <w:rPr>
          <w:color w:val="FEFB0A"/>
        </w:rPr>
        <w:t>Michael S. Greve</w:t>
      </w:r>
      <w:r>
        <w:t xml:space="preserve"> informuje </w:t>
      </w:r>
      <w:r>
        <w:rPr>
          <w:color w:val="310106"/>
        </w:rPr>
        <w:t>vaše</w:t>
      </w:r>
      <w:r>
        <w:t xml:space="preserve"> čtenáře </w:t>
      </w:r>
      <w:r>
        <w:rPr>
          <w:color w:val="FB5514"/>
        </w:rPr>
        <w:t xml:space="preserve">v odbočce, </w:t>
      </w:r>
      <w:r>
        <w:rPr>
          <w:color w:val="E115C0"/>
        </w:rPr>
        <w:t>která</w:t>
      </w:r>
      <w:r>
        <w:rPr>
          <w:color w:val="FB5514"/>
        </w:rPr>
        <w:t xml:space="preserve"> se příliš nepojí s </w:t>
      </w:r>
      <w:r>
        <w:rPr>
          <w:color w:val="00587F"/>
        </w:rPr>
        <w:t>jeho</w:t>
      </w:r>
      <w:r>
        <w:rPr>
          <w:color w:val="FB5514"/>
        </w:rPr>
        <w:t xml:space="preserve"> ústřední myšlenkou týkající se soukromého prosazování práva pomocí petic skupinami ochránců životního prostředí</w:t>
      </w:r>
      <w:r>
        <w:t>, že "...</w:t>
      </w:r>
      <w:r>
        <w:rPr>
          <w:color w:val="0BC582"/>
        </w:rPr>
        <w:t>zákon o čistotě vody</w:t>
      </w:r>
      <w:r>
        <w:t xml:space="preserve"> je sepsán s předpokladem - spíše bychom řekli pod záminkou - že nesmíme usilovat o nic menšího než o nulové riziko; ustanovuje zákonný standard nulového vypouštění odpadů ("Kongresoví dobrodruzi životního prostředí," září 18). Tento výrok jistě podporuje stanovisko </w:t>
      </w:r>
      <w:r>
        <w:rPr>
          <w:color w:val="310106"/>
        </w:rPr>
        <w:t>vaší</w:t>
      </w:r>
      <w:r>
        <w:t xml:space="preserve"> redakce o tom, že ochrana životního prostředí je obecně vzato hloupá nebo přehnaná, ale je prostě nesprávný. </w:t>
      </w:r>
      <w:r>
        <w:rPr>
          <w:color w:val="0BC582"/>
        </w:rPr>
        <w:t>Zákon o čistotě vody</w:t>
      </w:r>
      <w:r>
        <w:t xml:space="preserve"> neobsahuje žádný "zákonný standard" nulového vypouštění odpadů. Požaduje, aby "vypouštění </w:t>
      </w:r>
      <w:r>
        <w:rPr>
          <w:color w:val="FEB8C8"/>
        </w:rPr>
        <w:t>znečišťujících látek</w:t>
      </w:r>
      <w:r>
        <w:t xml:space="preserve">" do "vod Spojených států" bylo schváleno </w:t>
      </w:r>
      <w:r>
        <w:rPr>
          <w:color w:val="9E8317"/>
        </w:rPr>
        <w:t xml:space="preserve">povoleními, </w:t>
      </w:r>
      <w:r>
        <w:rPr>
          <w:color w:val="01190F"/>
        </w:rPr>
        <w:t>která</w:t>
      </w:r>
      <w:r>
        <w:rPr>
          <w:color w:val="9E8317"/>
        </w:rPr>
        <w:t xml:space="preserve"> budou odrážet </w:t>
      </w:r>
      <w:r>
        <w:rPr>
          <w:color w:val="847D81"/>
        </w:rPr>
        <w:t xml:space="preserve">omezení týkající se odpadních vod, </w:t>
      </w:r>
      <w:r>
        <w:rPr>
          <w:color w:val="58018B"/>
        </w:rPr>
        <w:t>která</w:t>
      </w:r>
      <w:r>
        <w:rPr>
          <w:color w:val="847D81"/>
        </w:rPr>
        <w:t xml:space="preserve"> jsou rozvedena v oddíle 301</w:t>
      </w:r>
      <w:r>
        <w:t xml:space="preserve">. Ať už jsou problémy </w:t>
      </w:r>
      <w:r>
        <w:rPr>
          <w:color w:val="B70639"/>
        </w:rPr>
        <w:t>s takovým systémem</w:t>
      </w:r>
      <w:r>
        <w:t xml:space="preserve"> jakékoli povahy, sotva se </w:t>
      </w:r>
      <w:r>
        <w:rPr>
          <w:color w:val="B70639"/>
        </w:rPr>
        <w:t>v něm</w:t>
      </w:r>
      <w:r>
        <w:t xml:space="preserve"> odráží "nulové riziko" nebo "nulové vypouštění". Snad </w:t>
      </w:r>
      <w:r>
        <w:rPr>
          <w:color w:val="FEFB0A"/>
        </w:rPr>
        <w:t>pana Greva</w:t>
      </w:r>
      <w:r>
        <w:t xml:space="preserve"> zmátl </w:t>
      </w:r>
      <w:r>
        <w:rPr>
          <w:color w:val="703B01"/>
        </w:rPr>
        <w:t xml:space="preserve">bezvýznamný výrok Kongresu o "národním cíli" v oddíle 101, </w:t>
      </w:r>
      <w:r>
        <w:rPr>
          <w:color w:val="F7F1DF"/>
        </w:rPr>
        <w:t>který</w:t>
      </w:r>
      <w:r>
        <w:rPr>
          <w:color w:val="703B01"/>
        </w:rPr>
        <w:t xml:space="preserve"> opravdu volá po odstranění vypouštění - do roku 1985, ani o den déle</w:t>
      </w:r>
      <w:r>
        <w:t xml:space="preserve">. Když byl </w:t>
      </w:r>
      <w:r>
        <w:rPr>
          <w:color w:val="703B01"/>
        </w:rPr>
        <w:t>tento pošetilý výrok</w:t>
      </w:r>
      <w:r>
        <w:t xml:space="preserve"> uzákoněn v roce 1972, nebyl brán vážně a nyní by neměl být zaměňován s operativními ustanoveními normy. </w:t>
      </w:r>
      <w:r>
        <w:rPr>
          <w:color w:val="118B8A"/>
        </w:rPr>
        <w:t xml:space="preserve">Když tedy </w:t>
      </w:r>
      <w:r>
        <w:rPr>
          <w:color w:val="4AFEFA"/>
        </w:rPr>
        <w:t>pan Greve</w:t>
      </w:r>
      <w:r>
        <w:rPr>
          <w:color w:val="118B8A"/>
        </w:rPr>
        <w:t xml:space="preserve"> naznačuje, byť žertem, že </w:t>
      </w:r>
      <w:r>
        <w:rPr>
          <w:color w:val="FCB164"/>
        </w:rPr>
        <w:t>Zákon o čistotě vod</w:t>
      </w:r>
      <w:r>
        <w:rPr>
          <w:color w:val="118B8A"/>
        </w:rPr>
        <w:t xml:space="preserve"> zakazuje přípravu skotské s vodou</w:t>
      </w:r>
      <w:r>
        <w:t xml:space="preserve">, konáte </w:t>
      </w:r>
      <w:r>
        <w:rPr>
          <w:color w:val="118B8A"/>
        </w:rPr>
        <w:t>tím</w:t>
      </w:r>
      <w:r>
        <w:t xml:space="preserve"> veřejnosti medvědí službu; </w:t>
      </w:r>
      <w:r>
        <w:rPr>
          <w:color w:val="796EE6"/>
        </w:rPr>
        <w:t>vaši</w:t>
      </w:r>
      <w:r>
        <w:rPr>
          <w:color w:val="000D2C"/>
        </w:rPr>
        <w:t xml:space="preserve"> čtenáři, </w:t>
      </w:r>
      <w:r>
        <w:rPr>
          <w:color w:val="53495F"/>
        </w:rPr>
        <w:t>kteří</w:t>
      </w:r>
      <w:r>
        <w:rPr>
          <w:color w:val="000D2C"/>
        </w:rPr>
        <w:t xml:space="preserve"> whisky popíjejí</w:t>
      </w:r>
      <w:r>
        <w:t xml:space="preserve">, by se mohli domnívat, že </w:t>
      </w:r>
      <w:r>
        <w:rPr>
          <w:color w:val="000D2C"/>
        </w:rPr>
        <w:t>je</w:t>
      </w:r>
      <w:r>
        <w:t xml:space="preserve"> chrání jen náhoda nebo přehlédnutí, když se v noci krčí se </w:t>
      </w:r>
      <w:r>
        <w:rPr>
          <w:color w:val="000D2C"/>
        </w:rPr>
        <w:t>svými</w:t>
      </w:r>
      <w:r>
        <w:t xml:space="preserve"> skotskými s vodou při pomyšlení, že na </w:t>
      </w:r>
      <w:r>
        <w:rPr>
          <w:color w:val="000D2C"/>
        </w:rPr>
        <w:t>jejich</w:t>
      </w:r>
      <w:r>
        <w:t xml:space="preserve"> dveře zabuší zarostlá pěst ze Sierra Clubu. Robert J. McManus</w:t>
      </w:r>
    </w:p>
    <w:p>
      <w:r>
        <w:rPr>
          <w:b/>
        </w:rPr>
        <w:t>Document number 1811</w:t>
      </w:r>
    </w:p>
    <w:p>
      <w:r>
        <w:rPr>
          <w:b/>
        </w:rPr>
        <w:t>Document identifier: wsj2109-001</w:t>
      </w:r>
    </w:p>
    <w:p>
      <w:r>
        <w:rPr>
          <w:color w:val="310106"/>
        </w:rPr>
        <w:t xml:space="preserve">Časopis National Geographic, </w:t>
      </w:r>
      <w:r>
        <w:rPr>
          <w:color w:val="04640D"/>
        </w:rPr>
        <w:t>který</w:t>
      </w:r>
      <w:r>
        <w:rPr>
          <w:color w:val="310106"/>
        </w:rPr>
        <w:t xml:space="preserve"> je šestým největším časopisem ve Spojených státech</w:t>
      </w:r>
      <w:r>
        <w:t xml:space="preserve">, přitahuje </w:t>
      </w:r>
      <w:r>
        <w:rPr>
          <w:color w:val="FEFB0A"/>
        </w:rPr>
        <w:t>víc čtenářů</w:t>
      </w:r>
      <w:r>
        <w:t xml:space="preserve"> než </w:t>
      </w:r>
      <w:r>
        <w:rPr>
          <w:color w:val="FB5514"/>
        </w:rPr>
        <w:t>kdykoli předtím</w:t>
      </w:r>
      <w:r>
        <w:t xml:space="preserve"> a nabízí </w:t>
      </w:r>
      <w:r>
        <w:rPr>
          <w:color w:val="E115C0"/>
        </w:rPr>
        <w:t xml:space="preserve">lesklé, okázalé stránky, </w:t>
      </w:r>
      <w:r>
        <w:rPr>
          <w:color w:val="00587F"/>
        </w:rPr>
        <w:t>které</w:t>
      </w:r>
      <w:r>
        <w:rPr>
          <w:color w:val="E115C0"/>
        </w:rPr>
        <w:t xml:space="preserve"> stupňují oblibu u inzerentů</w:t>
      </w:r>
      <w:r>
        <w:t xml:space="preserve">. Proč se tedy </w:t>
      </w:r>
      <w:r>
        <w:rPr>
          <w:color w:val="0BC582"/>
        </w:rPr>
        <w:t>v prvním pololetí</w:t>
      </w:r>
      <w:r>
        <w:t xml:space="preserve"> </w:t>
      </w:r>
      <w:r>
        <w:rPr>
          <w:color w:val="FEB8C8"/>
        </w:rPr>
        <w:t>objem inzertních stránek</w:t>
      </w:r>
      <w:r>
        <w:t xml:space="preserve"> propadl téměř o 10 % a </w:t>
      </w:r>
      <w:r>
        <w:rPr>
          <w:color w:val="9E8317"/>
        </w:rPr>
        <w:t>zisk z reklamy</w:t>
      </w:r>
      <w:r>
        <w:t xml:space="preserve"> o 7.2 %? Vyslechneme-li si názor inzerentů, tak proto, že </w:t>
      </w:r>
      <w:r>
        <w:rPr>
          <w:color w:val="310106"/>
        </w:rPr>
        <w:t>časopis</w:t>
      </w:r>
      <w:r>
        <w:t xml:space="preserve"> prostě nedrží krok s dobou. Navzdory obnovenému zájmu veřejnosti o taková témata jako je životní prostředí a třetí svět se </w:t>
      </w:r>
      <w:r>
        <w:rPr>
          <w:color w:val="310106"/>
        </w:rPr>
        <w:t>National Geographic</w:t>
      </w:r>
      <w:r>
        <w:t xml:space="preserve"> nedokázal zbavit </w:t>
      </w:r>
      <w:r>
        <w:rPr>
          <w:color w:val="310106"/>
        </w:rPr>
        <w:t>své</w:t>
      </w:r>
      <w:r>
        <w:t xml:space="preserve"> pověsti, že je </w:t>
      </w:r>
      <w:r>
        <w:rPr>
          <w:color w:val="01190F"/>
        </w:rPr>
        <w:t xml:space="preserve">časopisem, </w:t>
      </w:r>
      <w:r>
        <w:rPr>
          <w:color w:val="847D81"/>
        </w:rPr>
        <w:t>kterým</w:t>
      </w:r>
      <w:r>
        <w:rPr>
          <w:color w:val="01190F"/>
        </w:rPr>
        <w:t xml:space="preserve"> </w:t>
      </w:r>
      <w:r>
        <w:rPr>
          <w:color w:val="58018B"/>
        </w:rPr>
        <w:t>kluci</w:t>
      </w:r>
      <w:r>
        <w:rPr>
          <w:color w:val="01190F"/>
        </w:rPr>
        <w:t xml:space="preserve"> rádi listují jen proto, že hledají příslušnice primitivních kmenů nahoře</w:t>
      </w:r>
      <w:r>
        <w:t xml:space="preserve"> bez. Co je však horší, zůstal pozadu za konkurencí, pokud jde o nabídku v současné době běžných triků: od místních vydání po slevy pro časté inzerenty. Avšak nyní se </w:t>
      </w:r>
      <w:r>
        <w:rPr>
          <w:color w:val="310106"/>
        </w:rPr>
        <w:t>časopis</w:t>
      </w:r>
      <w:r>
        <w:t xml:space="preserve"> pokouší dobýt </w:t>
      </w:r>
      <w:r>
        <w:rPr>
          <w:color w:val="310106"/>
        </w:rPr>
        <w:t>svou</w:t>
      </w:r>
      <w:r>
        <w:t xml:space="preserve"> pozici </w:t>
      </w:r>
      <w:r>
        <w:rPr>
          <w:color w:val="B70639"/>
        </w:rPr>
        <w:t xml:space="preserve">prostřednictvím ambiciózního plánu, </w:t>
      </w:r>
      <w:r>
        <w:rPr>
          <w:color w:val="703B01"/>
        </w:rPr>
        <w:t>který</w:t>
      </w:r>
      <w:r>
        <w:rPr>
          <w:color w:val="B70639"/>
        </w:rPr>
        <w:t xml:space="preserve"> zahrnuje vylepšenou strategii prodeje a překvapivě dravou reklamní kampaň</w:t>
      </w:r>
      <w:r>
        <w:t xml:space="preserve">. Inzerenti </w:t>
      </w:r>
      <w:r>
        <w:rPr>
          <w:color w:val="310106"/>
        </w:rPr>
        <w:t>na náš časopis</w:t>
      </w:r>
      <w:r>
        <w:t xml:space="preserve"> hned nepomýšlejí, říká </w:t>
      </w:r>
      <w:r>
        <w:rPr>
          <w:color w:val="F7F1DF"/>
        </w:rPr>
        <w:t xml:space="preserve">Joan McCrawová, </w:t>
      </w:r>
      <w:r>
        <w:rPr>
          <w:color w:val="118B8A"/>
        </w:rPr>
        <w:t>která</w:t>
      </w:r>
      <w:r>
        <w:rPr>
          <w:color w:val="F7F1DF"/>
        </w:rPr>
        <w:t xml:space="preserve"> nastoupila v dubnu jako celostátní ředitelka pro inzerci</w:t>
      </w:r>
      <w:r>
        <w:t xml:space="preserve">. "To, co chceme udělat, je zaujmout iniciativnější postoj. Lidé se domnívali, </w:t>
      </w:r>
      <w:r>
        <w:rPr>
          <w:color w:val="4AFEFA"/>
        </w:rPr>
        <w:t>že jsme nedrželi krok s trhem</w:t>
      </w:r>
      <w:r>
        <w:t xml:space="preserve">, a v mnoha ohledech </w:t>
      </w:r>
      <w:r>
        <w:rPr>
          <w:color w:val="4AFEFA"/>
        </w:rPr>
        <w:t>tomu</w:t>
      </w:r>
      <w:r>
        <w:t xml:space="preserve"> tak bylo." </w:t>
      </w:r>
      <w:r>
        <w:rPr>
          <w:color w:val="310106"/>
        </w:rPr>
        <w:t>Časopis se 101 letou tradicí</w:t>
      </w:r>
      <w:r>
        <w:t xml:space="preserve"> se nikdy o inzerenty nemusel ucházet s takovou horlivostí. Z velké části se opíral </w:t>
      </w:r>
      <w:r>
        <w:rPr>
          <w:color w:val="FCB164"/>
        </w:rPr>
        <w:t xml:space="preserve">o </w:t>
      </w:r>
      <w:r>
        <w:rPr>
          <w:color w:val="796EE6"/>
        </w:rPr>
        <w:t>své</w:t>
      </w:r>
      <w:r>
        <w:rPr>
          <w:color w:val="FCB164"/>
        </w:rPr>
        <w:t xml:space="preserve"> demografické dispozice, </w:t>
      </w:r>
      <w:r>
        <w:rPr>
          <w:color w:val="000D2C"/>
        </w:rPr>
        <w:t>které</w:t>
      </w:r>
      <w:r>
        <w:rPr>
          <w:color w:val="FCB164"/>
        </w:rPr>
        <w:t xml:space="preserve"> těžko mohou zklamat</w:t>
      </w:r>
      <w:r>
        <w:t xml:space="preserve">: </w:t>
      </w:r>
      <w:r>
        <w:rPr>
          <w:color w:val="53495F"/>
        </w:rPr>
        <w:t xml:space="preserve">10.8 milionů předplatitelů </w:t>
      </w:r>
      <w:r>
        <w:rPr>
          <w:color w:val="F95475"/>
        </w:rPr>
        <w:t>v prvním pololetí</w:t>
      </w:r>
      <w:r>
        <w:t xml:space="preserve">, </w:t>
      </w:r>
      <w:r>
        <w:rPr>
          <w:color w:val="53495F"/>
        </w:rPr>
        <w:t>což</w:t>
      </w:r>
      <w:r>
        <w:t xml:space="preserve"> je nárůst oproti 10.5 milionům před rokem; průměrný věk </w:t>
      </w:r>
      <w:r>
        <w:rPr>
          <w:color w:val="61FC03"/>
        </w:rPr>
        <w:t>čtenářů</w:t>
      </w:r>
      <w:r>
        <w:t xml:space="preserve"> 42 let - na vrcholu </w:t>
      </w:r>
      <w:r>
        <w:rPr>
          <w:color w:val="61FC03"/>
        </w:rPr>
        <w:t>jejich</w:t>
      </w:r>
      <w:r>
        <w:t xml:space="preserve"> spotřebních let; věrnost až do průměrné výše 85 % opakovaného předplatného. </w:t>
      </w:r>
      <w:r>
        <w:rPr>
          <w:color w:val="310106"/>
        </w:rPr>
        <w:t>Časopis</w:t>
      </w:r>
      <w:r>
        <w:t xml:space="preserve"> prožil zatím </w:t>
      </w:r>
      <w:r>
        <w:rPr>
          <w:color w:val="310106"/>
        </w:rPr>
        <w:t>svůj</w:t>
      </w:r>
      <w:r>
        <w:t xml:space="preserve"> nejlepší ročník </w:t>
      </w:r>
      <w:r>
        <w:rPr>
          <w:color w:val="5D9608"/>
        </w:rPr>
        <w:t xml:space="preserve">v roce 1988, </w:t>
      </w:r>
      <w:r>
        <w:rPr>
          <w:color w:val="DE98FD"/>
        </w:rPr>
        <w:t>kdy</w:t>
      </w:r>
      <w:r>
        <w:rPr>
          <w:color w:val="5D9608"/>
        </w:rPr>
        <w:t xml:space="preserve"> slavil </w:t>
      </w:r>
      <w:r>
        <w:rPr>
          <w:color w:val="98A088"/>
        </w:rPr>
        <w:t>své</w:t>
      </w:r>
      <w:r>
        <w:rPr>
          <w:color w:val="4F584E"/>
        </w:rPr>
        <w:t xml:space="preserve"> sté výročí založení</w:t>
      </w:r>
      <w:r>
        <w:rPr>
          <w:color w:val="5D9608"/>
        </w:rPr>
        <w:t xml:space="preserve"> a dosáhl 17% nárůstu inzertních stránek, na počet 283</w:t>
      </w:r>
      <w:r>
        <w:t xml:space="preserve">. Ale letos, když opadl humbuk </w:t>
      </w:r>
      <w:r>
        <w:rPr>
          <w:color w:val="248AD0"/>
        </w:rPr>
        <w:t>kolem stého výročí</w:t>
      </w:r>
      <w:r>
        <w:t xml:space="preserve">, odpadl také jistý zájem inzerentů. </w:t>
      </w:r>
      <w:r>
        <w:rPr>
          <w:color w:val="5C5300"/>
        </w:rPr>
        <w:t xml:space="preserve">Jak říkají výkonní pracovníci v inzerci, bylo důvodem to, že celé odvětví časopisů bylo příliš oslabené - a </w:t>
      </w:r>
      <w:r>
        <w:rPr>
          <w:color w:val="9F6551"/>
        </w:rPr>
        <w:t>National Geographic</w:t>
      </w:r>
      <w:r>
        <w:rPr>
          <w:color w:val="5C5300"/>
        </w:rPr>
        <w:t xml:space="preserve"> má </w:t>
      </w:r>
      <w:r>
        <w:rPr>
          <w:color w:val="BCFEC6"/>
        </w:rPr>
        <w:t xml:space="preserve">určité manýry, </w:t>
      </w:r>
      <w:r>
        <w:rPr>
          <w:color w:val="932C70"/>
        </w:rPr>
        <w:t>které</w:t>
      </w:r>
      <w:r>
        <w:rPr>
          <w:color w:val="BCFEC6"/>
        </w:rPr>
        <w:t xml:space="preserve"> </w:t>
      </w:r>
      <w:r>
        <w:rPr>
          <w:color w:val="2B1B04"/>
        </w:rPr>
        <w:t>jej</w:t>
      </w:r>
      <w:r>
        <w:rPr>
          <w:color w:val="BCFEC6"/>
        </w:rPr>
        <w:t xml:space="preserve"> činí zvláště nepřitažlivým </w:t>
      </w:r>
      <w:r>
        <w:rPr>
          <w:color w:val="B5AFC4"/>
        </w:rPr>
        <w:t xml:space="preserve">v obdobích, </w:t>
      </w:r>
      <w:r>
        <w:rPr>
          <w:color w:val="D4C67A"/>
        </w:rPr>
        <w:t>kdy</w:t>
      </w:r>
      <w:r>
        <w:rPr>
          <w:color w:val="B5AFC4"/>
        </w:rPr>
        <w:t xml:space="preserve"> je trh oslabený</w:t>
      </w:r>
      <w:r>
        <w:t xml:space="preserve">. Snad největším z těchto faktorů je vysoká cena za inzerci - 130000 dolarů za čtyřbarevný obrázek oproti 47000 dolarům </w:t>
      </w:r>
      <w:r>
        <w:rPr>
          <w:color w:val="AE7AA1"/>
        </w:rPr>
        <w:t>v časopise Smithsonian</w:t>
      </w:r>
      <w:r>
        <w:t xml:space="preserve">, </w:t>
      </w:r>
      <w:r>
        <w:rPr>
          <w:color w:val="AE7AA1"/>
        </w:rPr>
        <w:t>což</w:t>
      </w:r>
      <w:r>
        <w:t xml:space="preserve"> je srovnatelná publikace s daleko menším nákladem. Když je málo dolarů na inzerci, je vysoká cena za reklamní stránku hlavním odrazujícím faktorem </w:t>
      </w:r>
      <w:r>
        <w:rPr>
          <w:color w:val="C2A393"/>
        </w:rPr>
        <w:t xml:space="preserve">pro inzerenty, </w:t>
      </w:r>
      <w:r>
        <w:rPr>
          <w:color w:val="0232FD"/>
        </w:rPr>
        <w:t>kteří</w:t>
      </w:r>
      <w:r>
        <w:rPr>
          <w:color w:val="C2A393"/>
        </w:rPr>
        <w:t xml:space="preserve"> se obyčejně chtějí objevovat v časopisech buď pravidelně, nebo raději vůbec</w:t>
      </w:r>
      <w:r>
        <w:t xml:space="preserve">. Přestože </w:t>
      </w:r>
      <w:r>
        <w:rPr>
          <w:color w:val="310106"/>
        </w:rPr>
        <w:t>National Geographic</w:t>
      </w:r>
      <w:r>
        <w:t xml:space="preserve"> má mnohem více čtenářů než </w:t>
      </w:r>
      <w:r>
        <w:rPr>
          <w:color w:val="6A3A35"/>
        </w:rPr>
        <w:t>časopis typu Smithsonian</w:t>
      </w:r>
      <w:r>
        <w:t xml:space="preserve">, "chcete-li </w:t>
      </w:r>
      <w:r>
        <w:rPr>
          <w:color w:val="BA6801"/>
        </w:rPr>
        <w:t>si</w:t>
      </w:r>
      <w:r>
        <w:t xml:space="preserve"> platit stránku s určitou pravidelností, sedře </w:t>
      </w:r>
      <w:r>
        <w:rPr>
          <w:color w:val="BA6801"/>
        </w:rPr>
        <w:t>vám</w:t>
      </w:r>
      <w:r>
        <w:t xml:space="preserve"> </w:t>
      </w:r>
      <w:r>
        <w:rPr>
          <w:color w:val="168E5C"/>
        </w:rPr>
        <w:t>to</w:t>
      </w:r>
      <w:r>
        <w:t xml:space="preserve"> kůži z těla," říká Harry Glass, newyorský manažer pro média společnosti Bozell Inc. Aby čelil tomuto problému, začal </w:t>
      </w:r>
      <w:r>
        <w:rPr>
          <w:color w:val="310106"/>
        </w:rPr>
        <w:t>National Geographic</w:t>
      </w:r>
      <w:r>
        <w:t xml:space="preserve"> tak jako ostatní časopisy nabízet </w:t>
      </w:r>
      <w:r>
        <w:rPr>
          <w:color w:val="16C0D0"/>
        </w:rPr>
        <w:t xml:space="preserve">místní vydání, </w:t>
      </w:r>
      <w:r>
        <w:rPr>
          <w:color w:val="C62100"/>
        </w:rPr>
        <w:t>která</w:t>
      </w:r>
      <w:r>
        <w:rPr>
          <w:color w:val="16C0D0"/>
        </w:rPr>
        <w:t xml:space="preserve"> </w:t>
      </w:r>
      <w:r>
        <w:rPr>
          <w:color w:val="014347"/>
        </w:rPr>
        <w:t>inzerentům</w:t>
      </w:r>
      <w:r>
        <w:rPr>
          <w:color w:val="16C0D0"/>
        </w:rPr>
        <w:t xml:space="preserve"> umožní, aby</w:t>
      </w:r>
      <w:r>
        <w:t xml:space="preserve"> </w:t>
      </w:r>
      <w:r>
        <w:rPr>
          <w:color w:val="233809"/>
        </w:rPr>
        <w:t xml:space="preserve">se objevili jen v části nákladu časopisů - například inzeráty mohou vyjít </w:t>
      </w:r>
      <w:r>
        <w:rPr>
          <w:color w:val="42083B"/>
        </w:rPr>
        <w:t xml:space="preserve">jen v časopisech, </w:t>
      </w:r>
      <w:r>
        <w:rPr>
          <w:color w:val="82785D"/>
        </w:rPr>
        <w:t>které</w:t>
      </w:r>
      <w:r>
        <w:rPr>
          <w:color w:val="42083B"/>
        </w:rPr>
        <w:t xml:space="preserve"> jsou zasílány předplatitelům na 25 největších trzích</w:t>
      </w:r>
      <w:r>
        <w:t xml:space="preserve">. Ovšem s nápadem zavést </w:t>
      </w:r>
      <w:r>
        <w:rPr>
          <w:color w:val="023087"/>
        </w:rPr>
        <w:t>místní vydání</w:t>
      </w:r>
      <w:r>
        <w:t xml:space="preserve"> byl </w:t>
      </w:r>
      <w:r>
        <w:rPr>
          <w:color w:val="310106"/>
        </w:rPr>
        <w:t>National Geographic</w:t>
      </w:r>
      <w:r>
        <w:t xml:space="preserve"> pomalejší než </w:t>
      </w:r>
      <w:r>
        <w:rPr>
          <w:color w:val="310106"/>
        </w:rPr>
        <w:t>jeho</w:t>
      </w:r>
      <w:r>
        <w:t xml:space="preserve"> konkurenti a až </w:t>
      </w:r>
      <w:r>
        <w:rPr>
          <w:color w:val="5D9608"/>
        </w:rPr>
        <w:t>do loňska</w:t>
      </w:r>
      <w:r>
        <w:t xml:space="preserve"> </w:t>
      </w:r>
      <w:r>
        <w:rPr>
          <w:color w:val="B7DAD2"/>
        </w:rPr>
        <w:t>jich</w:t>
      </w:r>
      <w:r>
        <w:t xml:space="preserve"> nabízel </w:t>
      </w:r>
      <w:r>
        <w:rPr>
          <w:color w:val="196956"/>
        </w:rPr>
        <w:t>méně než konkurenti</w:t>
      </w:r>
      <w:r>
        <w:t xml:space="preserve">. Například časopis Time má více </w:t>
      </w:r>
      <w:r>
        <w:rPr>
          <w:color w:val="8C41BB"/>
        </w:rPr>
        <w:t xml:space="preserve">než 100 zvláštních vydání, </w:t>
      </w:r>
      <w:r>
        <w:rPr>
          <w:color w:val="ECEDFE"/>
        </w:rPr>
        <w:t>která</w:t>
      </w:r>
      <w:r>
        <w:rPr>
          <w:color w:val="8C41BB"/>
        </w:rPr>
        <w:t xml:space="preserve"> směřují do různých oblastí, do oblasti vrcholného managementu a jiných skupin</w:t>
      </w:r>
      <w:r>
        <w:t xml:space="preserve">. Další pro inzerenty odrazující věcí byla tradice </w:t>
      </w:r>
      <w:r>
        <w:rPr>
          <w:color w:val="310106"/>
        </w:rPr>
        <w:t>časopisu National Geographic</w:t>
      </w:r>
      <w:r>
        <w:t xml:space="preserve"> semknout </w:t>
      </w:r>
      <w:r>
        <w:rPr>
          <w:color w:val="2B2D32"/>
        </w:rPr>
        <w:t>všechny inzeráty</w:t>
      </w:r>
      <w:r>
        <w:t xml:space="preserve"> dohromady obvykle na začátku nebo na konci časopisu, </w:t>
      </w:r>
      <w:r>
        <w:rPr>
          <w:color w:val="94C661"/>
        </w:rPr>
        <w:t>místo aby</w:t>
      </w:r>
      <w:r>
        <w:t xml:space="preserve"> </w:t>
      </w:r>
      <w:r>
        <w:rPr>
          <w:color w:val="F8907D"/>
        </w:rPr>
        <w:t>je</w:t>
      </w:r>
      <w:r>
        <w:rPr>
          <w:color w:val="895E6B"/>
        </w:rPr>
        <w:t xml:space="preserve"> rozprostřel mezi </w:t>
      </w:r>
      <w:r>
        <w:rPr>
          <w:color w:val="788E95"/>
        </w:rPr>
        <w:t>své</w:t>
      </w:r>
      <w:r>
        <w:rPr>
          <w:color w:val="895E6B"/>
        </w:rPr>
        <w:t xml:space="preserve"> články, tak jak </w:t>
      </w:r>
      <w:r>
        <w:rPr>
          <w:color w:val="FB6AB8"/>
        </w:rPr>
        <w:t>to</w:t>
      </w:r>
      <w:r>
        <w:rPr>
          <w:color w:val="895E6B"/>
        </w:rPr>
        <w:t xml:space="preserve"> dělá většina časopisů</w:t>
      </w:r>
      <w:r>
        <w:t xml:space="preserve">. A pak </w:t>
      </w:r>
      <w:r>
        <w:rPr>
          <w:color w:val="576094"/>
        </w:rPr>
        <w:t xml:space="preserve">formát časopisu National Geographic, </w:t>
      </w:r>
      <w:r>
        <w:rPr>
          <w:color w:val="DB1474"/>
        </w:rPr>
        <w:t>který</w:t>
      </w:r>
      <w:r>
        <w:rPr>
          <w:color w:val="576094"/>
        </w:rPr>
        <w:t xml:space="preserve"> je menší než obvyklé formáty</w:t>
      </w:r>
      <w:r>
        <w:t xml:space="preserve">, znamená pro inzerenty další náklady na výrobu. Ale </w:t>
      </w:r>
      <w:r>
        <w:rPr>
          <w:color w:val="F7F1DF"/>
        </w:rPr>
        <w:t>McCrawová</w:t>
      </w:r>
      <w:r>
        <w:t xml:space="preserve"> říká, že </w:t>
      </w:r>
      <w:r>
        <w:rPr>
          <w:color w:val="8489AE"/>
        </w:rPr>
        <w:t>její</w:t>
      </w:r>
      <w:r>
        <w:rPr>
          <w:color w:val="310106"/>
        </w:rPr>
        <w:t xml:space="preserve"> časopis</w:t>
      </w:r>
      <w:r>
        <w:t xml:space="preserve"> se nevzdává. Nabízí nyní 30 místních vydání, docela nedávno zavedl </w:t>
      </w:r>
      <w:r>
        <w:rPr>
          <w:color w:val="860E04"/>
        </w:rPr>
        <w:t xml:space="preserve">inzeráty, </w:t>
      </w:r>
      <w:r>
        <w:rPr>
          <w:color w:val="FBC206"/>
        </w:rPr>
        <w:t>které</w:t>
      </w:r>
      <w:r>
        <w:rPr>
          <w:color w:val="860E04"/>
        </w:rPr>
        <w:t xml:space="preserve"> jsou bezprostředně připojeny k článkům</w:t>
      </w:r>
      <w:r>
        <w:t xml:space="preserve">, a posílil </w:t>
      </w:r>
      <w:r>
        <w:rPr>
          <w:color w:val="310106"/>
        </w:rPr>
        <w:t>svou</w:t>
      </w:r>
      <w:r>
        <w:t xml:space="preserve"> prodejní kapacitu. A právě spustil </w:t>
      </w:r>
      <w:r>
        <w:rPr>
          <w:color w:val="6EAB9B"/>
        </w:rPr>
        <w:t>propagační kampaň</w:t>
      </w:r>
      <w:r>
        <w:t xml:space="preserve">, aby </w:t>
      </w:r>
      <w:r>
        <w:rPr>
          <w:color w:val="F2CDFE"/>
        </w:rPr>
        <w:t>to</w:t>
      </w:r>
      <w:r>
        <w:t xml:space="preserve"> hlavním výkonným úředníkům, ředitelům marketingu a pracovníkům médií oznámil. Ústředním bodem </w:t>
      </w:r>
      <w:r>
        <w:rPr>
          <w:color w:val="6EAB9B"/>
        </w:rPr>
        <w:t>propagace</w:t>
      </w:r>
      <w:r>
        <w:t xml:space="preserve"> je </w:t>
      </w:r>
      <w:r>
        <w:rPr>
          <w:color w:val="645341"/>
        </w:rPr>
        <w:t>jeho</w:t>
      </w:r>
      <w:r>
        <w:rPr>
          <w:color w:val="760035"/>
        </w:rPr>
        <w:t xml:space="preserve"> nová inzertní kampaň, </w:t>
      </w:r>
      <w:r>
        <w:rPr>
          <w:color w:val="647A41"/>
        </w:rPr>
        <w:t>na níž</w:t>
      </w:r>
      <w:r>
        <w:rPr>
          <w:color w:val="760035"/>
        </w:rPr>
        <w:t xml:space="preserve"> </w:t>
      </w:r>
      <w:r>
        <w:rPr>
          <w:color w:val="645341"/>
        </w:rPr>
        <w:t>časopis</w:t>
      </w:r>
      <w:r>
        <w:rPr>
          <w:color w:val="760035"/>
        </w:rPr>
        <w:t xml:space="preserve"> vynaloží asi 500000 dolarů, hlavně v příštích několika týdnech</w:t>
      </w:r>
      <w:r>
        <w:t xml:space="preserve">. </w:t>
      </w:r>
      <w:r>
        <w:rPr>
          <w:color w:val="760035"/>
        </w:rPr>
        <w:t xml:space="preserve">Kampaň, </w:t>
      </w:r>
      <w:r>
        <w:rPr>
          <w:color w:val="647A41"/>
        </w:rPr>
        <w:t>která</w:t>
      </w:r>
      <w:r>
        <w:rPr>
          <w:color w:val="760035"/>
        </w:rPr>
        <w:t xml:space="preserve"> byla vytvořena agenturou Omnicom Group DDB Netham</w:t>
      </w:r>
      <w:r>
        <w:t xml:space="preserve">, využívá </w:t>
      </w:r>
      <w:r>
        <w:rPr>
          <w:color w:val="496E76"/>
        </w:rPr>
        <w:t xml:space="preserve">poutavých fotografií, </w:t>
      </w:r>
      <w:r>
        <w:rPr>
          <w:color w:val="E3F894"/>
        </w:rPr>
        <w:t>kterými</w:t>
      </w:r>
      <w:r>
        <w:rPr>
          <w:color w:val="496E76"/>
        </w:rPr>
        <w:t xml:space="preserve"> je </w:t>
      </w:r>
      <w:r>
        <w:rPr>
          <w:color w:val="F9D7CD"/>
        </w:rPr>
        <w:t>National Geopraphic</w:t>
      </w:r>
      <w:r>
        <w:rPr>
          <w:color w:val="496E76"/>
        </w:rPr>
        <w:t xml:space="preserve"> známý</w:t>
      </w:r>
      <w:r>
        <w:t xml:space="preserve">. V jedné reklamě se pojí fotografie interiéru Saint-Chapelle </w:t>
      </w:r>
      <w:r>
        <w:rPr>
          <w:color w:val="876128"/>
        </w:rPr>
        <w:t>v Paříži</w:t>
      </w:r>
      <w:r>
        <w:t xml:space="preserve"> s titulkem "Jen kniha uznávanější než ta naše nepřijímá inzeráty." Jiný inzerát zobrazuje osmdesátkrát zvětšeného lesního mravence s titulkem "Chcete-li dosáhnout </w:t>
      </w:r>
      <w:r>
        <w:rPr>
          <w:color w:val="A1A711"/>
        </w:rPr>
        <w:t xml:space="preserve">účinku, </w:t>
      </w:r>
      <w:r>
        <w:rPr>
          <w:color w:val="01FB92"/>
        </w:rPr>
        <w:t>který</w:t>
      </w:r>
      <w:r>
        <w:rPr>
          <w:color w:val="A1A711"/>
        </w:rPr>
        <w:t xml:space="preserve"> bude daleko převyšovat </w:t>
      </w:r>
      <w:r>
        <w:rPr>
          <w:color w:val="FD0F31"/>
        </w:rPr>
        <w:t>vaši</w:t>
      </w:r>
      <w:r>
        <w:rPr>
          <w:color w:val="A1A711"/>
        </w:rPr>
        <w:t xml:space="preserve"> velikost</w:t>
      </w:r>
      <w:r>
        <w:t xml:space="preserve">, zvažte využití </w:t>
      </w:r>
      <w:r>
        <w:rPr>
          <w:color w:val="310106"/>
        </w:rPr>
        <w:t>našich</w:t>
      </w:r>
      <w:r>
        <w:t xml:space="preserve"> místních vydání." </w:t>
      </w:r>
      <w:r>
        <w:rPr>
          <w:color w:val="F7F1DF"/>
        </w:rPr>
        <w:t>McCrawová</w:t>
      </w:r>
      <w:r>
        <w:t xml:space="preserve"> říká, že chce, aby </w:t>
      </w:r>
      <w:r>
        <w:rPr>
          <w:color w:val="760035"/>
        </w:rPr>
        <w:t>kampaň</w:t>
      </w:r>
      <w:r>
        <w:t xml:space="preserve"> pomohla přitáhnout inzerenty 10 kategorií včetně velkých společností, finančních služeb, spotřební elektroniky, pojištění a potravin. </w:t>
      </w:r>
      <w:r>
        <w:rPr>
          <w:color w:val="F7F1DF"/>
        </w:rPr>
        <w:t>Jejím</w:t>
      </w:r>
      <w:r>
        <w:t xml:space="preserve"> cílem je překročit v roce 1990300 inzertních stránek oproti letošním 274. Ještě zdaleka není jisté, zda-li dokáže </w:t>
      </w:r>
      <w:r>
        <w:rPr>
          <w:color w:val="BE8485"/>
        </w:rPr>
        <w:t>tohoto náročného cíle</w:t>
      </w:r>
      <w:r>
        <w:t xml:space="preserve"> dosáhnout. Říká, že "</w:t>
      </w:r>
      <w:r>
        <w:rPr>
          <w:color w:val="760035"/>
        </w:rPr>
        <w:t>inzertní kampaň</w:t>
      </w:r>
      <w:r>
        <w:t xml:space="preserve"> je zamýšlena tak, aby přiblížila myšlení </w:t>
      </w:r>
      <w:r>
        <w:rPr>
          <w:color w:val="310106"/>
        </w:rPr>
        <w:t>National Geographic</w:t>
      </w:r>
      <w:r>
        <w:t xml:space="preserve"> současnosti." "Chceme, aby celkově působila dojmem 90. let." WCSR plánuje prodej inzertní kanceláře. </w:t>
      </w:r>
      <w:r>
        <w:rPr>
          <w:color w:val="C660FB"/>
        </w:rPr>
        <w:t xml:space="preserve">Jak řekl evropský úředník pro inzerci, </w:t>
      </w:r>
      <w:r>
        <w:rPr>
          <w:color w:val="120104"/>
        </w:rPr>
        <w:t>společnost WCSR Group</w:t>
      </w:r>
      <w:r>
        <w:rPr>
          <w:color w:val="C660FB"/>
        </w:rPr>
        <w:t xml:space="preserve"> doufá, že bude moci snad již dnes oznámit uzavření dohody </w:t>
      </w:r>
      <w:r>
        <w:rPr>
          <w:color w:val="D48958"/>
        </w:rPr>
        <w:t xml:space="preserve">o prodeji většinového podílu </w:t>
      </w:r>
      <w:r>
        <w:rPr>
          <w:color w:val="05AEE8"/>
        </w:rPr>
        <w:t>své</w:t>
      </w:r>
      <w:r>
        <w:rPr>
          <w:color w:val="D48958"/>
        </w:rPr>
        <w:t xml:space="preserve"> inzertní jednotky </w:t>
      </w:r>
      <w:r>
        <w:rPr>
          <w:color w:val="C3C1BE"/>
        </w:rPr>
        <w:t xml:space="preserve">společnosti Eurocom, sídlící </w:t>
      </w:r>
      <w:r>
        <w:rPr>
          <w:color w:val="9F98F8"/>
        </w:rPr>
        <w:t>v Paříži</w:t>
      </w:r>
      <w:r>
        <w:t xml:space="preserve">. </w:t>
      </w:r>
      <w:r>
        <w:rPr>
          <w:color w:val="1167D9"/>
        </w:rPr>
        <w:t>Společnost WCSR</w:t>
      </w:r>
      <w:r>
        <w:t xml:space="preserve"> vedla </w:t>
      </w:r>
      <w:r>
        <w:rPr>
          <w:color w:val="D19012"/>
        </w:rPr>
        <w:t xml:space="preserve">rozhovory s </w:t>
      </w:r>
      <w:r>
        <w:rPr>
          <w:color w:val="B7D802"/>
        </w:rPr>
        <w:t>Eurocomem</w:t>
      </w:r>
      <w:r>
        <w:t xml:space="preserve"> několik měsíců. Avšak když </w:t>
      </w:r>
      <w:r>
        <w:rPr>
          <w:color w:val="D19012"/>
        </w:rPr>
        <w:t>rozhovory</w:t>
      </w:r>
      <w:r>
        <w:t xml:space="preserve"> nedávno uvázly na mrtvém bodě, sešel se </w:t>
      </w:r>
      <w:r>
        <w:rPr>
          <w:color w:val="826392"/>
        </w:rPr>
        <w:t xml:space="preserve">generální ředitel </w:t>
      </w:r>
      <w:r>
        <w:rPr>
          <w:color w:val="5E7A6A"/>
        </w:rPr>
        <w:t>společnosti WCSR</w:t>
      </w:r>
      <w:r>
        <w:rPr>
          <w:color w:val="826392"/>
        </w:rPr>
        <w:t xml:space="preserve"> Peter Scott</w:t>
      </w:r>
      <w:r>
        <w:t xml:space="preserve"> </w:t>
      </w:r>
      <w:r>
        <w:rPr>
          <w:color w:val="876128"/>
        </w:rPr>
        <w:t>v Paříži</w:t>
      </w:r>
      <w:r>
        <w:t xml:space="preserve"> </w:t>
      </w:r>
      <w:r>
        <w:rPr>
          <w:color w:val="B29869"/>
        </w:rPr>
        <w:t>s jinou francouzskou firmou, Boulet Dru Dupuy Petit či BDDP</w:t>
      </w:r>
      <w:r>
        <w:t xml:space="preserve">. Podle ředitele zapojení BDDP do jednání vyvolalo </w:t>
      </w:r>
      <w:r>
        <w:rPr>
          <w:color w:val="D19012"/>
        </w:rPr>
        <w:t xml:space="preserve">v rozhovorech WCSR s </w:t>
      </w:r>
      <w:r>
        <w:rPr>
          <w:color w:val="B7D802"/>
        </w:rPr>
        <w:t>Eurocomem</w:t>
      </w:r>
      <w:r>
        <w:t xml:space="preserve"> obnovení aktivity a </w:t>
      </w:r>
      <w:r>
        <w:rPr>
          <w:color w:val="1D0051"/>
        </w:rPr>
        <w:t>obě agentury</w:t>
      </w:r>
      <w:r>
        <w:t xml:space="preserve"> pomýšlely na to, že nejpozději dnes urovnají poslední detaily. Výkonné úředníky </w:t>
      </w:r>
      <w:r>
        <w:rPr>
          <w:color w:val="1D0051"/>
        </w:rPr>
        <w:t>obou agentur</w:t>
      </w:r>
      <w:r>
        <w:t xml:space="preserve"> nebylo možné včera večer zastihnout. Inzertní poznámky.... NOVINKY: </w:t>
      </w:r>
      <w:r>
        <w:rPr>
          <w:color w:val="8BE7FC"/>
        </w:rPr>
        <w:t xml:space="preserve">Společnosti Procter &amp; Gamble Co. se sídlem v </w:t>
      </w:r>
      <w:r>
        <w:rPr>
          <w:color w:val="76E0C1"/>
        </w:rPr>
        <w:t>Cincinnati</w:t>
      </w:r>
      <w:r>
        <w:t xml:space="preserve"> byla udělena cena inzerce za řadu </w:t>
      </w:r>
      <w:r>
        <w:rPr>
          <w:color w:val="8BE7FC"/>
        </w:rPr>
        <w:t>jejích</w:t>
      </w:r>
      <w:r>
        <w:t xml:space="preserve"> výrobků Professional Crisco z rostlinného tuku a za výrobky z rostlinného oleje společnosti Northlich Stolley LaWarre ze </w:t>
      </w:r>
      <w:r>
        <w:rPr>
          <w:color w:val="BACFA7"/>
        </w:rPr>
        <w:t>Cincinnati</w:t>
      </w:r>
      <w:r>
        <w:t xml:space="preserve">. Plakáty nebyly vystaveny. Výrobky Professional Crisco jsou vyráběny zvláště pro potravinářský průmysl. ZPRÁVY O OSOBNOSTECH: </w:t>
      </w:r>
      <w:r>
        <w:rPr>
          <w:color w:val="11BA09"/>
        </w:rPr>
        <w:t>49 letý Stephen Novick</w:t>
      </w:r>
      <w:r>
        <w:t xml:space="preserve"> byl jmenován výkonným viceprezidentem, náměstkem tvůrčího ředitele newyorské společnosti Grey Advertising. Byl výkonným viceprezidentem a ředitelem pro inzerci v rozhlasovém a televizním vysílání.</w:t>
      </w:r>
    </w:p>
    <w:p>
      <w:r>
        <w:rPr>
          <w:b/>
        </w:rPr>
        <w:t>Document number 1812</w:t>
      </w:r>
    </w:p>
    <w:p>
      <w:r>
        <w:rPr>
          <w:b/>
        </w:rPr>
        <w:t>Document identifier: wsj2110-001</w:t>
      </w:r>
    </w:p>
    <w:p>
      <w:r>
        <w:rPr>
          <w:color w:val="310106"/>
        </w:rPr>
        <w:t>Komise pro trh s termínovanými komoditními obchody (CFTS</w:t>
      </w:r>
      <w:r>
        <w:t xml:space="preserve">) plánuje omezení </w:t>
      </w:r>
      <w:r>
        <w:rPr>
          <w:color w:val="04640D"/>
        </w:rPr>
        <w:t>duálního obchodování na komoditních burzách</w:t>
      </w:r>
      <w:r>
        <w:t xml:space="preserve">, </w:t>
      </w:r>
      <w:r>
        <w:rPr>
          <w:color w:val="FEFB0A"/>
        </w:rPr>
        <w:t>což</w:t>
      </w:r>
      <w:r>
        <w:t xml:space="preserve"> je </w:t>
      </w:r>
      <w:r>
        <w:rPr>
          <w:color w:val="FB5514"/>
        </w:rPr>
        <w:t xml:space="preserve">opatření, </w:t>
      </w:r>
      <w:r>
        <w:rPr>
          <w:color w:val="E115C0"/>
        </w:rPr>
        <w:t>které</w:t>
      </w:r>
      <w:r>
        <w:rPr>
          <w:color w:val="FB5514"/>
        </w:rPr>
        <w:t xml:space="preserve"> téměř jistě rozzuří úředníky a obchodníky na burze</w:t>
      </w:r>
      <w:r>
        <w:t xml:space="preserve">. </w:t>
      </w:r>
      <w:r>
        <w:rPr>
          <w:color w:val="310106"/>
        </w:rPr>
        <w:t>Komise</w:t>
      </w:r>
      <w:r>
        <w:t xml:space="preserve"> řekla, že navrhne </w:t>
      </w:r>
      <w:r>
        <w:rPr>
          <w:color w:val="00587F"/>
        </w:rPr>
        <w:t>tato omezení</w:t>
      </w:r>
      <w:r>
        <w:t xml:space="preserve"> po vydání </w:t>
      </w:r>
      <w:r>
        <w:rPr>
          <w:color w:val="0BC582"/>
        </w:rPr>
        <w:t xml:space="preserve">studie, </w:t>
      </w:r>
      <w:r>
        <w:rPr>
          <w:color w:val="FEB8C8"/>
        </w:rPr>
        <w:t>která</w:t>
      </w:r>
      <w:r>
        <w:rPr>
          <w:color w:val="0BC582"/>
        </w:rPr>
        <w:t xml:space="preserve"> ukazuje, že z duálního obchodování plyne malý ekonomický zisk, a </w:t>
      </w:r>
      <w:r>
        <w:rPr>
          <w:color w:val="FEB8C8"/>
        </w:rPr>
        <w:t>která</w:t>
      </w:r>
      <w:r>
        <w:rPr>
          <w:color w:val="0BC582"/>
        </w:rPr>
        <w:t xml:space="preserve"> uvádí "problémy" spojené s touto praxí</w:t>
      </w:r>
      <w:r>
        <w:t xml:space="preserve">. Duální obchodování dává </w:t>
      </w:r>
      <w:r>
        <w:rPr>
          <w:color w:val="9E8317"/>
        </w:rPr>
        <w:t>účastníkům burzy</w:t>
      </w:r>
      <w:r>
        <w:t xml:space="preserve"> právo uzavírat obchody jak na </w:t>
      </w:r>
      <w:r>
        <w:rPr>
          <w:color w:val="9E8317"/>
        </w:rPr>
        <w:t>svůj</w:t>
      </w:r>
      <w:r>
        <w:t xml:space="preserve"> vlastní účet, tak pro </w:t>
      </w:r>
      <w:r>
        <w:rPr>
          <w:color w:val="9E8317"/>
        </w:rPr>
        <w:t>své</w:t>
      </w:r>
      <w:r>
        <w:t xml:space="preserve"> zákazníky. Celá záležitost se provalila letos, poté co akce FBI vedla </w:t>
      </w:r>
      <w:r>
        <w:rPr>
          <w:color w:val="01190F"/>
        </w:rPr>
        <w:t xml:space="preserve">k obvinění </w:t>
      </w:r>
      <w:r>
        <w:rPr>
          <w:color w:val="847D81"/>
        </w:rPr>
        <w:t xml:space="preserve">z rozsáhlého zneužití obchodního styku </w:t>
      </w:r>
      <w:r>
        <w:rPr>
          <w:color w:val="58018B"/>
        </w:rPr>
        <w:t>u</w:t>
      </w:r>
      <w:r>
        <w:rPr>
          <w:color w:val="B70639"/>
        </w:rPr>
        <w:t xml:space="preserve"> chicagské obchodní komory</w:t>
      </w:r>
      <w:r>
        <w:rPr>
          <w:color w:val="847D81"/>
        </w:rPr>
        <w:t xml:space="preserve"> a </w:t>
      </w:r>
      <w:r>
        <w:rPr>
          <w:color w:val="703B01"/>
        </w:rPr>
        <w:t>Chicagské obchodní burzy</w:t>
      </w:r>
      <w:r>
        <w:t xml:space="preserve">. I když </w:t>
      </w:r>
      <w:r>
        <w:rPr>
          <w:color w:val="F7F1DF"/>
        </w:rPr>
        <w:t>duální obchodování</w:t>
      </w:r>
      <w:r>
        <w:t xml:space="preserve"> nebylo výslovně zmíněno </w:t>
      </w:r>
      <w:r>
        <w:rPr>
          <w:color w:val="01190F"/>
        </w:rPr>
        <w:t>v obviněních FBI</w:t>
      </w:r>
      <w:r>
        <w:t xml:space="preserve">, stalo se ohniskem pokusů zpřísnit regulaci průmyslu. Kritikové tvrdí, že </w:t>
      </w:r>
      <w:r>
        <w:rPr>
          <w:color w:val="118B8A"/>
        </w:rPr>
        <w:t>obchodníci</w:t>
      </w:r>
      <w:r>
        <w:t xml:space="preserve"> upřednostňovali nákup a prodej na </w:t>
      </w:r>
      <w:r>
        <w:rPr>
          <w:color w:val="118B8A"/>
        </w:rPr>
        <w:t>svůj</w:t>
      </w:r>
      <w:r>
        <w:t xml:space="preserve"> vlastní účet před klientskými příkazy ostatních obchodníků. Obchodníci se pravděpodobně postaví proti takovým omezením, protože duální obchodování poskytuje způsob, jak vydělat peníze </w:t>
      </w:r>
      <w:r>
        <w:rPr>
          <w:color w:val="4AFEFA"/>
        </w:rPr>
        <w:t xml:space="preserve">na pomalejších trzích, </w:t>
      </w:r>
      <w:r>
        <w:rPr>
          <w:color w:val="FCB164"/>
        </w:rPr>
        <w:t>kde</w:t>
      </w:r>
      <w:r>
        <w:rPr>
          <w:color w:val="4AFEFA"/>
        </w:rPr>
        <w:t xml:space="preserve"> je nedostatek příkazů od klientů</w:t>
      </w:r>
      <w:r>
        <w:t xml:space="preserve">. Burzy tvrdí, že </w:t>
      </w:r>
      <w:r>
        <w:rPr>
          <w:color w:val="796EE6"/>
        </w:rPr>
        <w:t>duální obchodování</w:t>
      </w:r>
      <w:r>
        <w:t xml:space="preserve"> zlepšuje likviditu na trzích, protože </w:t>
      </w:r>
      <w:r>
        <w:rPr>
          <w:color w:val="000D2C"/>
        </w:rPr>
        <w:t>obchodníci</w:t>
      </w:r>
      <w:r>
        <w:t xml:space="preserve"> mohou kupovat nebo prodávat, i když nemají v ruce žádný klientský příkaz. Burzy říkají, že z likvidity se stává naléhavý problém v případě smluv uzavřených ne příliš prozíravě, jako jsou </w:t>
      </w:r>
      <w:r>
        <w:rPr>
          <w:color w:val="53495F"/>
        </w:rPr>
        <w:t xml:space="preserve">ty, </w:t>
      </w:r>
      <w:r>
        <w:rPr>
          <w:color w:val="F95475"/>
        </w:rPr>
        <w:t>u nichž</w:t>
      </w:r>
      <w:r>
        <w:rPr>
          <w:color w:val="53495F"/>
        </w:rPr>
        <w:t xml:space="preserve"> běží dlouhá lhůta k plnění</w:t>
      </w:r>
      <w:r>
        <w:t xml:space="preserve">. </w:t>
      </w:r>
      <w:r>
        <w:rPr>
          <w:color w:val="310106"/>
        </w:rPr>
        <w:t>Komise</w:t>
      </w:r>
      <w:r>
        <w:t xml:space="preserve"> snad vezme tyto argumenty v úvahu a povolí </w:t>
      </w:r>
      <w:r>
        <w:rPr>
          <w:color w:val="61FC03"/>
        </w:rPr>
        <w:t xml:space="preserve">výjimky </w:t>
      </w:r>
      <w:r>
        <w:rPr>
          <w:color w:val="5D9608"/>
        </w:rPr>
        <w:t xml:space="preserve">ze </w:t>
      </w:r>
      <w:r>
        <w:rPr>
          <w:color w:val="DE98FD"/>
        </w:rPr>
        <w:t>svých</w:t>
      </w:r>
      <w:r>
        <w:rPr>
          <w:color w:val="5D9608"/>
        </w:rPr>
        <w:t xml:space="preserve"> omezení</w:t>
      </w:r>
      <w:r>
        <w:t xml:space="preserve">. </w:t>
      </w:r>
      <w:r>
        <w:rPr>
          <w:color w:val="310106"/>
        </w:rPr>
        <w:t>Agentura</w:t>
      </w:r>
      <w:r>
        <w:t xml:space="preserve"> neuvedla </w:t>
      </w:r>
      <w:r>
        <w:rPr>
          <w:color w:val="98A088"/>
        </w:rPr>
        <w:t xml:space="preserve">zvláštní situace, </w:t>
      </w:r>
      <w:r>
        <w:rPr>
          <w:color w:val="4F584E"/>
        </w:rPr>
        <w:t>v nichž</w:t>
      </w:r>
      <w:r>
        <w:rPr>
          <w:color w:val="98A088"/>
        </w:rPr>
        <w:t xml:space="preserve"> by mohlo být povoleno duální obchodování</w:t>
      </w:r>
      <w:r>
        <w:t xml:space="preserve">, ale očekává se, že </w:t>
      </w:r>
      <w:r>
        <w:rPr>
          <w:color w:val="98A088"/>
        </w:rPr>
        <w:t>mezi nimi</w:t>
      </w:r>
      <w:r>
        <w:t xml:space="preserve"> budou menší burzy nebo </w:t>
      </w:r>
      <w:r>
        <w:rPr>
          <w:color w:val="248AD0"/>
        </w:rPr>
        <w:t xml:space="preserve">smlouvy, </w:t>
      </w:r>
      <w:r>
        <w:rPr>
          <w:color w:val="5C5300"/>
        </w:rPr>
        <w:t>které</w:t>
      </w:r>
      <w:r>
        <w:rPr>
          <w:color w:val="248AD0"/>
        </w:rPr>
        <w:t xml:space="preserve"> potřebují dodatečnou likviditu</w:t>
      </w:r>
      <w:r>
        <w:t xml:space="preserve">. </w:t>
      </w:r>
      <w:r>
        <w:rPr>
          <w:color w:val="9F6551"/>
        </w:rPr>
        <w:t xml:space="preserve">Wendy Grammová, předsedkyně </w:t>
      </w:r>
      <w:r>
        <w:rPr>
          <w:color w:val="BCFEC6"/>
        </w:rPr>
        <w:t>agentury</w:t>
      </w:r>
      <w:r>
        <w:t xml:space="preserve">, oznámila </w:t>
      </w:r>
      <w:r>
        <w:rPr>
          <w:color w:val="932C70"/>
        </w:rPr>
        <w:t>senátnímu Výboru pro zemědělství</w:t>
      </w:r>
      <w:r>
        <w:t xml:space="preserve">, že očekává, že </w:t>
      </w:r>
      <w:r>
        <w:rPr>
          <w:color w:val="0BC582"/>
        </w:rPr>
        <w:t>studie</w:t>
      </w:r>
      <w:r>
        <w:t xml:space="preserve"> bude vydána do dvou týdnů a změny předpisů budou dokončeny do Dne díkůvzdání. </w:t>
      </w:r>
      <w:r>
        <w:rPr>
          <w:color w:val="2B1B04"/>
        </w:rPr>
        <w:t>Studie vypracovaná Odborem Komise pro ekonomickou analýzu</w:t>
      </w:r>
      <w:r>
        <w:rPr>
          <w:color w:val="B5AFC4"/>
        </w:rPr>
        <w:t xml:space="preserve"> ukazuje, že "obchod je obchod", jak řekl </w:t>
      </w:r>
      <w:r>
        <w:rPr>
          <w:color w:val="D4C67A"/>
        </w:rPr>
        <w:t xml:space="preserve">člen skupiny pracující </w:t>
      </w:r>
      <w:r>
        <w:rPr>
          <w:color w:val="AE7AA1"/>
        </w:rPr>
        <w:t>na této studii</w:t>
      </w:r>
      <w:r>
        <w:t xml:space="preserve">. </w:t>
      </w:r>
      <w:r>
        <w:rPr>
          <w:color w:val="C2A393"/>
        </w:rPr>
        <w:t xml:space="preserve">Jak </w:t>
      </w:r>
      <w:r>
        <w:rPr>
          <w:color w:val="0232FD"/>
        </w:rPr>
        <w:t>tento člen</w:t>
      </w:r>
      <w:r>
        <w:rPr>
          <w:color w:val="C2A393"/>
        </w:rPr>
        <w:t xml:space="preserve"> uvedl, zdá se, že to, zda je obchod uskutečněn na duálním nebo ne-duálním základě, "nemá příliš velký ekonomický dopad</w:t>
      </w:r>
      <w:r>
        <w:t xml:space="preserve">." </w:t>
      </w:r>
      <w:r>
        <w:rPr>
          <w:color w:val="6A3A35"/>
        </w:rPr>
        <w:t xml:space="preserve">V současné době se </w:t>
      </w:r>
      <w:r>
        <w:rPr>
          <w:color w:val="BA6801"/>
        </w:rPr>
        <w:t>většina obchodníků na komoditních burzách</w:t>
      </w:r>
      <w:r>
        <w:rPr>
          <w:color w:val="6A3A35"/>
        </w:rPr>
        <w:t xml:space="preserve"> specializuje buď na provádění obchodu na účet klienta, </w:t>
      </w:r>
      <w:r>
        <w:rPr>
          <w:color w:val="168E5C"/>
        </w:rPr>
        <w:t>což</w:t>
      </w:r>
      <w:r>
        <w:rPr>
          <w:color w:val="6A3A35"/>
        </w:rPr>
        <w:t xml:space="preserve"> </w:t>
      </w:r>
      <w:r>
        <w:rPr>
          <w:color w:val="BA6801"/>
        </w:rPr>
        <w:t>z nich</w:t>
      </w:r>
      <w:r>
        <w:rPr>
          <w:color w:val="6A3A35"/>
        </w:rPr>
        <w:t xml:space="preserve"> činí brokery, nebo na </w:t>
      </w:r>
      <w:r>
        <w:rPr>
          <w:color w:val="BA6801"/>
        </w:rPr>
        <w:t>své</w:t>
      </w:r>
      <w:r>
        <w:rPr>
          <w:color w:val="6A3A35"/>
        </w:rPr>
        <w:t xml:space="preserve"> vlastní účty, takzvané místní</w:t>
      </w:r>
      <w:r>
        <w:t xml:space="preserve">. </w:t>
      </w:r>
      <w:r>
        <w:rPr>
          <w:color w:val="9F6551"/>
        </w:rPr>
        <w:t>Grammová</w:t>
      </w:r>
      <w:r>
        <w:t xml:space="preserve"> </w:t>
      </w:r>
      <w:r>
        <w:rPr>
          <w:color w:val="932C70"/>
        </w:rPr>
        <w:t>před senátním výborem</w:t>
      </w:r>
      <w:r>
        <w:t xml:space="preserve"> prohlásila, že "testy naznačují, že </w:t>
      </w:r>
      <w:r>
        <w:rPr>
          <w:color w:val="16C0D0"/>
        </w:rPr>
        <w:t>duální a non-duální obchodníci</w:t>
      </w:r>
      <w:r>
        <w:t xml:space="preserve"> jsou </w:t>
      </w:r>
      <w:r>
        <w:rPr>
          <w:color w:val="16C0D0"/>
        </w:rPr>
        <w:t>si</w:t>
      </w:r>
      <w:r>
        <w:t xml:space="preserve"> podobní co do způsobu provádění obchodů a </w:t>
      </w:r>
      <w:r>
        <w:rPr>
          <w:color w:val="C62100"/>
        </w:rPr>
        <w:t xml:space="preserve">likvidity, </w:t>
      </w:r>
      <w:r>
        <w:rPr>
          <w:color w:val="014347"/>
        </w:rPr>
        <w:t>kterou</w:t>
      </w:r>
      <w:r>
        <w:rPr>
          <w:color w:val="C62100"/>
        </w:rPr>
        <w:t xml:space="preserve"> přinášejí trhu</w:t>
      </w:r>
      <w:r>
        <w:t xml:space="preserve">." Kongresmani navrhli omezené duální obchodování v návrzích </w:t>
      </w:r>
      <w:r>
        <w:rPr>
          <w:color w:val="233809"/>
        </w:rPr>
        <w:t xml:space="preserve">zákonů, </w:t>
      </w:r>
      <w:r>
        <w:rPr>
          <w:color w:val="42083B"/>
        </w:rPr>
        <w:t>které</w:t>
      </w:r>
      <w:r>
        <w:rPr>
          <w:color w:val="233809"/>
        </w:rPr>
        <w:t xml:space="preserve"> opětně zmocňují </w:t>
      </w:r>
      <w:r>
        <w:rPr>
          <w:color w:val="82785D"/>
        </w:rPr>
        <w:t>Komisi</w:t>
      </w:r>
      <w:r>
        <w:rPr>
          <w:color w:val="233809"/>
        </w:rPr>
        <w:t xml:space="preserve"> k provádění opatření</w:t>
      </w:r>
      <w:r>
        <w:t xml:space="preserve">. Návrh zákona Sněmovny reprezentantů chce zakázat duální obchodování na trzích s denním průměrným objemem dosahujícím 7000 a více kontraktů, se zahrnutím </w:t>
      </w:r>
      <w:r>
        <w:rPr>
          <w:color w:val="023087"/>
        </w:rPr>
        <w:t xml:space="preserve">kontraktů, </w:t>
      </w:r>
      <w:r>
        <w:rPr>
          <w:color w:val="B7DAD2"/>
        </w:rPr>
        <w:t>které</w:t>
      </w:r>
      <w:r>
        <w:rPr>
          <w:color w:val="023087"/>
        </w:rPr>
        <w:t xml:space="preserve"> jsou považovány za příliš těžké na sledování bez použití rafinovaného počítačového systému</w:t>
      </w:r>
      <w:r>
        <w:t xml:space="preserve">. Senátní návrh zákona by donutil </w:t>
      </w:r>
      <w:r>
        <w:rPr>
          <w:color w:val="310106"/>
        </w:rPr>
        <w:t>Komisi</w:t>
      </w:r>
      <w:r>
        <w:t xml:space="preserve"> k tomu, aby pozastavila duální obchodování, pokud </w:t>
      </w:r>
      <w:r>
        <w:rPr>
          <w:color w:val="196956"/>
        </w:rPr>
        <w:t>burza</w:t>
      </w:r>
      <w:r>
        <w:t xml:space="preserve"> nebude s to prokázat, že </w:t>
      </w:r>
      <w:r>
        <w:rPr>
          <w:color w:val="196956"/>
        </w:rPr>
        <w:t>její</w:t>
      </w:r>
      <w:r>
        <w:t xml:space="preserve"> systém burzovního dohledu umí vystopovat zneužití duálního obchodování. Jeden test omezení duálního obchodování zatím proběhl úspěšně. </w:t>
      </w:r>
      <w:r>
        <w:rPr>
          <w:color w:val="8C41BB"/>
        </w:rPr>
        <w:t>Chicagská obchodní burza</w:t>
      </w:r>
      <w:r>
        <w:t xml:space="preserve"> v roce 1987 zakázala na parketu duální obchodování s termínovými obchody indexu Standard &amp; Poor's 500. Podle těchto pravidel rozhodnou </w:t>
      </w:r>
      <w:r>
        <w:rPr>
          <w:color w:val="ECEDFE"/>
        </w:rPr>
        <w:t>obchodníci</w:t>
      </w:r>
      <w:r>
        <w:t xml:space="preserve">, než začne burzovní zasedání, zda budou obchodovat na </w:t>
      </w:r>
      <w:r>
        <w:rPr>
          <w:color w:val="ECEDFE"/>
        </w:rPr>
        <w:t>svůj</w:t>
      </w:r>
      <w:r>
        <w:t xml:space="preserve"> vlastní účet nebo pro klienty. </w:t>
      </w:r>
      <w:r>
        <w:rPr>
          <w:color w:val="2B2D32"/>
        </w:rPr>
        <w:t xml:space="preserve">Obchodníci, </w:t>
      </w:r>
      <w:r>
        <w:rPr>
          <w:color w:val="94C661"/>
        </w:rPr>
        <w:t>kteří</w:t>
      </w:r>
      <w:r>
        <w:rPr>
          <w:color w:val="2B2D32"/>
        </w:rPr>
        <w:t xml:space="preserve"> stojí na nejvyšším schodě </w:t>
      </w:r>
      <w:r>
        <w:rPr>
          <w:color w:val="F8907D"/>
        </w:rPr>
        <w:t xml:space="preserve">parteru, </w:t>
      </w:r>
      <w:r>
        <w:rPr>
          <w:color w:val="895E6B"/>
        </w:rPr>
        <w:t>kde</w:t>
      </w:r>
      <w:r>
        <w:rPr>
          <w:color w:val="F8907D"/>
        </w:rPr>
        <w:t xml:space="preserve"> se provádí nejvíce klientských příkazů</w:t>
      </w:r>
      <w:r>
        <w:t xml:space="preserve">, nemohou obchodovat </w:t>
      </w:r>
      <w:r>
        <w:rPr>
          <w:color w:val="2B2D32"/>
        </w:rPr>
        <w:t>za sebe</w:t>
      </w:r>
      <w:r>
        <w:t xml:space="preserve">. </w:t>
      </w:r>
      <w:r>
        <w:rPr>
          <w:color w:val="788E95"/>
        </w:rPr>
        <w:t xml:space="preserve">Mluvčí </w:t>
      </w:r>
      <w:r>
        <w:rPr>
          <w:color w:val="FB6AB8"/>
        </w:rPr>
        <w:t>Chicagské obchodní burzy</w:t>
      </w:r>
      <w:r>
        <w:t xml:space="preserve"> řekl, že </w:t>
      </w:r>
      <w:r>
        <w:rPr>
          <w:color w:val="576094"/>
        </w:rPr>
        <w:t>plán</w:t>
      </w:r>
      <w:r>
        <w:t xml:space="preserve"> příliš nezměnil likviditu na burzovním parketu. "Je příliš brzy odhadovat... ale zdá se, že lidem </w:t>
      </w:r>
      <w:r>
        <w:rPr>
          <w:color w:val="576094"/>
        </w:rPr>
        <w:t>to</w:t>
      </w:r>
      <w:r>
        <w:t xml:space="preserve"> nepůsobí příliš obtíže." Řekl, že nebude komentovat </w:t>
      </w:r>
      <w:r>
        <w:rPr>
          <w:color w:val="576094"/>
        </w:rPr>
        <w:t xml:space="preserve">plán </w:t>
      </w:r>
      <w:r>
        <w:rPr>
          <w:color w:val="DB1474"/>
        </w:rPr>
        <w:t>Komise</w:t>
      </w:r>
      <w:r>
        <w:t xml:space="preserve">, dokud </w:t>
      </w:r>
      <w:r>
        <w:rPr>
          <w:color w:val="8C41BB"/>
        </w:rPr>
        <w:t>burza</w:t>
      </w:r>
      <w:r>
        <w:t xml:space="preserve"> neuvidí </w:t>
      </w:r>
      <w:r>
        <w:rPr>
          <w:color w:val="788E95"/>
        </w:rPr>
        <w:t>jeho</w:t>
      </w:r>
      <w:r>
        <w:t xml:space="preserve"> úplný návrh. Ale Tom Donovan, prezident </w:t>
      </w:r>
      <w:r>
        <w:rPr>
          <w:color w:val="8489AE"/>
        </w:rPr>
        <w:t>Obchodní komory</w:t>
      </w:r>
      <w:r>
        <w:t>, minulý týden sdělil na schůzce právníkům zabývajícím se obchodem s komoditami: "</w:t>
      </w:r>
      <w:r>
        <w:rPr>
          <w:color w:val="860E04"/>
        </w:rPr>
        <w:t>Duální obchodování</w:t>
      </w:r>
      <w:r>
        <w:t xml:space="preserve"> rozhodně stojí za to, aby bylo zachováno. Cosi trhu dodává.</w:t>
      </w:r>
    </w:p>
    <w:p>
      <w:r>
        <w:rPr>
          <w:b/>
        </w:rPr>
        <w:t>Document number 1813</w:t>
      </w:r>
    </w:p>
    <w:p>
      <w:r>
        <w:rPr>
          <w:b/>
        </w:rPr>
        <w:t>Document identifier: wsj2111-001</w:t>
      </w:r>
    </w:p>
    <w:p>
      <w:r>
        <w:t xml:space="preserve">Japonské firmy prosazují nóbl výstavní místnosti pro auta </w:t>
      </w:r>
      <w:r>
        <w:rPr>
          <w:color w:val="310106"/>
        </w:rPr>
        <w:t xml:space="preserve">Výrobci </w:t>
      </w:r>
      <w:r>
        <w:rPr>
          <w:color w:val="04640D"/>
        </w:rPr>
        <w:t>JAPONSKÝCH luxusních aut</w:t>
      </w:r>
      <w:r>
        <w:t xml:space="preserve"> se snaží prosadit přísné standardy pro vzhled </w:t>
      </w:r>
      <w:r>
        <w:rPr>
          <w:color w:val="310106"/>
        </w:rPr>
        <w:t>svých</w:t>
      </w:r>
      <w:r>
        <w:t xml:space="preserve"> prodejních poboček. Někteří obchodní zástupci však vyjednávají volnější podmínky, a jiní dokonce odmítají prodávat úplně. </w:t>
      </w:r>
      <w:r>
        <w:rPr>
          <w:color w:val="FEFB0A"/>
        </w:rPr>
        <w:t>Divize Infiniti společnosti Nissan Motor Co.</w:t>
      </w:r>
      <w:r>
        <w:t xml:space="preserve"> s oblibou trvá na tom, že </w:t>
      </w:r>
      <w:r>
        <w:rPr>
          <w:color w:val="FB5514"/>
        </w:rPr>
        <w:t>každý obchodní zástupce</w:t>
      </w:r>
      <w:r>
        <w:t xml:space="preserve"> postaví a zařídí </w:t>
      </w:r>
      <w:r>
        <w:rPr>
          <w:color w:val="E115C0"/>
        </w:rPr>
        <w:t>svou</w:t>
      </w:r>
      <w:r>
        <w:rPr>
          <w:color w:val="00587F"/>
        </w:rPr>
        <w:t xml:space="preserve"> budovu v japonském stylu</w:t>
      </w:r>
      <w:r>
        <w:t xml:space="preserve">. Přesná ustanovení zahrnují leštěnou bronzovou sochu uprostřed každé výstavní místnosti a dlážděný můstek klenoucí se </w:t>
      </w:r>
      <w:r>
        <w:rPr>
          <w:color w:val="0BC582"/>
        </w:rPr>
        <w:t xml:space="preserve">nad vodním pramínkem, </w:t>
      </w:r>
      <w:r>
        <w:rPr>
          <w:color w:val="FEB8C8"/>
        </w:rPr>
        <w:t>který</w:t>
      </w:r>
      <w:r>
        <w:rPr>
          <w:color w:val="0BC582"/>
        </w:rPr>
        <w:t xml:space="preserve"> se zvenku vlévá </w:t>
      </w:r>
      <w:r>
        <w:rPr>
          <w:color w:val="9E8317"/>
        </w:rPr>
        <w:t>do budovy</w:t>
      </w:r>
      <w:r>
        <w:t>. "</w:t>
      </w:r>
      <w:r>
        <w:rPr>
          <w:color w:val="FEFB0A"/>
        </w:rPr>
        <w:t>Infiniti</w:t>
      </w:r>
      <w:r>
        <w:t xml:space="preserve"> má zařízeno všechno až po popelníky," říká Jay Ferron, partner firmy J.D.Power &amp; Associates provádějící výzkum automobilů. </w:t>
      </w:r>
      <w:r>
        <w:rPr>
          <w:color w:val="01190F"/>
        </w:rPr>
        <w:t>Divize Lexus společnosti Toyota Motor Corp.</w:t>
      </w:r>
      <w:r>
        <w:t xml:space="preserve"> má rovněž </w:t>
      </w:r>
      <w:r>
        <w:rPr>
          <w:color w:val="847D81"/>
        </w:rPr>
        <w:t>taková přesná ustanovení</w:t>
      </w:r>
      <w:r>
        <w:t xml:space="preserve">. Ale jen dvě třetiny obchodních zástupců </w:t>
      </w:r>
      <w:r>
        <w:rPr>
          <w:color w:val="01190F"/>
        </w:rPr>
        <w:t>divize Lexus</w:t>
      </w:r>
      <w:r>
        <w:t xml:space="preserve"> staví nové budovy </w:t>
      </w:r>
      <w:r>
        <w:rPr>
          <w:color w:val="847D81"/>
        </w:rPr>
        <w:t xml:space="preserve">podle ustanovení </w:t>
      </w:r>
      <w:r>
        <w:rPr>
          <w:color w:val="58018B"/>
        </w:rPr>
        <w:t>Lexusu</w:t>
      </w:r>
      <w:r>
        <w:t xml:space="preserve">. Někteří dokonce přicházejí se </w:t>
      </w:r>
      <w:r>
        <w:rPr>
          <w:color w:val="B70639"/>
        </w:rPr>
        <w:t>svými</w:t>
      </w:r>
      <w:r>
        <w:t xml:space="preserve"> vlastními neotřelými úpravami. Například v Louisville ve státě Kentucky postavil David Peterson dealerskou pobočku </w:t>
      </w:r>
      <w:r>
        <w:rPr>
          <w:color w:val="01190F"/>
        </w:rPr>
        <w:t>divize Lexus</w:t>
      </w:r>
      <w:r>
        <w:t xml:space="preserve"> s výstavní místností ve druhém patře. </w:t>
      </w:r>
      <w:r>
        <w:rPr>
          <w:color w:val="703B01"/>
        </w:rPr>
        <w:t>Někteří obchodní zástupci</w:t>
      </w:r>
      <w:r>
        <w:t xml:space="preserve"> však odmítli licenční prodejny </w:t>
      </w:r>
      <w:r>
        <w:rPr>
          <w:color w:val="FEFB0A"/>
        </w:rPr>
        <w:t>Infiniti</w:t>
      </w:r>
      <w:r>
        <w:t xml:space="preserve"> nebo </w:t>
      </w:r>
      <w:r>
        <w:rPr>
          <w:color w:val="01190F"/>
        </w:rPr>
        <w:t>Lexusu</w:t>
      </w:r>
      <w:r>
        <w:t xml:space="preserve">, protože nechtěli nebo nebyli schopni dostát </w:t>
      </w:r>
      <w:r>
        <w:rPr>
          <w:color w:val="F7F1DF"/>
        </w:rPr>
        <w:t>designovým požadavkům</w:t>
      </w:r>
      <w:r>
        <w:t xml:space="preserve">. </w:t>
      </w:r>
      <w:r>
        <w:rPr>
          <w:color w:val="118B8A"/>
        </w:rPr>
        <w:t>Lee Seidman z Clevelandu</w:t>
      </w:r>
      <w:r>
        <w:t xml:space="preserve"> říká, že </w:t>
      </w:r>
      <w:r>
        <w:rPr>
          <w:color w:val="FEFB0A"/>
        </w:rPr>
        <w:t>divize Infiniti</w:t>
      </w:r>
      <w:r>
        <w:t xml:space="preserve"> "se při řešení interiérů chovala jako policajt," ale alespoň </w:t>
      </w:r>
      <w:r>
        <w:rPr>
          <w:color w:val="118B8A"/>
        </w:rPr>
        <w:t>jej</w:t>
      </w:r>
      <w:r>
        <w:t xml:space="preserve"> nechali vylepšit stávající budovu - bez vodního pramínku. </w:t>
      </w:r>
      <w:r>
        <w:rPr>
          <w:color w:val="118B8A"/>
        </w:rPr>
        <w:t>Seidman</w:t>
      </w:r>
      <w:r>
        <w:t xml:space="preserve"> říká, že odmítl </w:t>
      </w:r>
      <w:r>
        <w:rPr>
          <w:color w:val="4AFEFA"/>
        </w:rPr>
        <w:t xml:space="preserve">licenční prodejnu </w:t>
      </w:r>
      <w:r>
        <w:rPr>
          <w:color w:val="FCB164"/>
        </w:rPr>
        <w:t>Lexusu</w:t>
      </w:r>
      <w:r>
        <w:t xml:space="preserve"> částečně proto, že "</w:t>
      </w:r>
      <w:r>
        <w:rPr>
          <w:color w:val="4AFEFA"/>
        </w:rPr>
        <w:t>budova</w:t>
      </w:r>
      <w:r>
        <w:t xml:space="preserve"> byla nádherná, ale velmi drahá." Ve snaze předejít sporům nabízí </w:t>
      </w:r>
      <w:r>
        <w:rPr>
          <w:color w:val="FEFB0A"/>
        </w:rPr>
        <w:t>divize Infiniti</w:t>
      </w:r>
      <w:r>
        <w:t xml:space="preserve"> obchodním zástupcům příplatky v hotovosti a stavební půjčky s nízkým úrokem. Příběh diktovacího přístroje znovu hraje ponaučení </w:t>
      </w:r>
      <w:r>
        <w:rPr>
          <w:color w:val="796EE6"/>
        </w:rPr>
        <w:t>VÝROBKY</w:t>
      </w:r>
      <w:r>
        <w:rPr>
          <w:color w:val="000D2C"/>
        </w:rPr>
        <w:t xml:space="preserve"> NEMUSEJÍ být první, aby</w:t>
      </w:r>
      <w:r>
        <w:t xml:space="preserve"> </w:t>
      </w:r>
      <w:r>
        <w:rPr>
          <w:color w:val="53495F"/>
        </w:rPr>
        <w:t>se staly vítězi</w:t>
      </w:r>
      <w:r>
        <w:t xml:space="preserve">. </w:t>
      </w:r>
      <w:r>
        <w:rPr>
          <w:color w:val="F95475"/>
        </w:rPr>
        <w:t>To</w:t>
      </w:r>
      <w:r>
        <w:t xml:space="preserve"> je ponaučení, </w:t>
      </w:r>
      <w:r>
        <w:rPr>
          <w:color w:val="61FC03"/>
        </w:rPr>
        <w:t>které</w:t>
      </w:r>
      <w:r>
        <w:t xml:space="preserve"> nabízí </w:t>
      </w:r>
      <w:r>
        <w:rPr>
          <w:color w:val="5D9608"/>
        </w:rPr>
        <w:t>jedna případová studie představená na výstavě designu</w:t>
      </w:r>
      <w:r>
        <w:t xml:space="preserve">. </w:t>
      </w:r>
      <w:r>
        <w:rPr>
          <w:color w:val="DE98FD"/>
        </w:rPr>
        <w:t>Společnost Dictaphone Corp.</w:t>
      </w:r>
      <w:r>
        <w:t xml:space="preserve"> byla v roce 1974 zaskočena tím, že </w:t>
      </w:r>
      <w:r>
        <w:rPr>
          <w:color w:val="DE98FD"/>
        </w:rPr>
        <w:t>její</w:t>
      </w:r>
      <w:r>
        <w:t xml:space="preserve"> hlavní konkurent, japonská firma Lanier Office Products, představila diktafon na mikrokazety o poloviční velikosti standardních kazetových přehrávačů. </w:t>
      </w:r>
      <w:r>
        <w:rPr>
          <w:color w:val="DE98FD"/>
        </w:rPr>
        <w:t>Společnost Dictaphone</w:t>
      </w:r>
      <w:r>
        <w:t xml:space="preserve">, blokována patentovou ochranou z následného soudního procesu, se rozhodla jít o krok dále a kazetu opět rozpůlit - až na délku papírové svorky. Do konce roku 1979 návrháři a technici </w:t>
      </w:r>
      <w:r>
        <w:rPr>
          <w:color w:val="DE98FD"/>
        </w:rPr>
        <w:t>společnosti Dictaphone, dceřiné firmy společnosti Pitney Bowes</w:t>
      </w:r>
      <w:r>
        <w:t xml:space="preserve">, vytvořili pracovní model </w:t>
      </w:r>
      <w:r>
        <w:rPr>
          <w:color w:val="98A088"/>
        </w:rPr>
        <w:t>přehrávače "pikokazet</w:t>
      </w:r>
      <w:r>
        <w:t xml:space="preserve">". Do konce roku 1982 se však </w:t>
      </w:r>
      <w:r>
        <w:rPr>
          <w:color w:val="4F584E"/>
        </w:rPr>
        <w:t>patentový status mikrokazet Lanier</w:t>
      </w:r>
      <w:r>
        <w:t xml:space="preserve"> změnil a dovolil </w:t>
      </w:r>
      <w:r>
        <w:rPr>
          <w:color w:val="DE98FD"/>
        </w:rPr>
        <w:t>společnosti Dictaphone</w:t>
      </w:r>
      <w:r>
        <w:t xml:space="preserve"> vyvinout </w:t>
      </w:r>
      <w:r>
        <w:rPr>
          <w:color w:val="DE98FD"/>
        </w:rPr>
        <w:t>svůj</w:t>
      </w:r>
      <w:r>
        <w:t xml:space="preserve"> vlastní konkurenční mikro systém, </w:t>
      </w:r>
      <w:r>
        <w:rPr>
          <w:color w:val="248AD0"/>
        </w:rPr>
        <w:t>což</w:t>
      </w:r>
      <w:r>
        <w:t xml:space="preserve"> se také stalo. </w:t>
      </w:r>
      <w:r>
        <w:rPr>
          <w:color w:val="5C5300"/>
        </w:rPr>
        <w:t>Oddělení marketingu a odbytu</w:t>
      </w:r>
      <w:r>
        <w:t xml:space="preserve"> poté naléhalo na opuštění </w:t>
      </w:r>
      <w:r>
        <w:rPr>
          <w:color w:val="9F6551"/>
        </w:rPr>
        <w:t>projektu piko</w:t>
      </w:r>
      <w:r>
        <w:t xml:space="preserve">. Ale jiní říkali, že piko by měl pokračovat. </w:t>
      </w:r>
      <w:r>
        <w:rPr>
          <w:color w:val="BCFEC6"/>
        </w:rPr>
        <w:t>Obě strany</w:t>
      </w:r>
      <w:r>
        <w:t xml:space="preserve"> měly pravdu. </w:t>
      </w:r>
      <w:r>
        <w:rPr>
          <w:color w:val="DE98FD"/>
        </w:rPr>
        <w:t>Společnost Dictaphone</w:t>
      </w:r>
      <w:r>
        <w:t xml:space="preserve"> pokračovala a představila piko v roce 1985, ale neprodával se dobře. </w:t>
      </w:r>
      <w:r>
        <w:rPr>
          <w:color w:val="932C70"/>
        </w:rPr>
        <w:t xml:space="preserve">Emil Jachmann, viceprezident </w:t>
      </w:r>
      <w:r>
        <w:rPr>
          <w:color w:val="2B1B04"/>
        </w:rPr>
        <w:t>společnosti Dictaphone</w:t>
      </w:r>
      <w:r>
        <w:t xml:space="preserve">, říká, že až dosud "se prodával bez zisku a beze ztráty, nebo jen s malou ztrátou." Nicméně byl </w:t>
      </w:r>
      <w:r>
        <w:rPr>
          <w:color w:val="98A088"/>
        </w:rPr>
        <w:t>tento přístroj</w:t>
      </w:r>
      <w:r>
        <w:t xml:space="preserve"> úspěšný po jiných stránkách. Pomohl </w:t>
      </w:r>
      <w:r>
        <w:rPr>
          <w:color w:val="DE98FD"/>
        </w:rPr>
        <w:t>společnosti Dictaphone</w:t>
      </w:r>
      <w:r>
        <w:t xml:space="preserve"> přitáhnout lepší techniky a poskytl novou technologii pro výrobu jiných výrobků </w:t>
      </w:r>
      <w:r>
        <w:rPr>
          <w:color w:val="DE98FD"/>
        </w:rPr>
        <w:t>společnosti</w:t>
      </w:r>
      <w:r>
        <w:t xml:space="preserve">. </w:t>
      </w:r>
      <w:r>
        <w:rPr>
          <w:color w:val="98A088"/>
        </w:rPr>
        <w:t>Přehrávač pikokazet</w:t>
      </w:r>
      <w:r>
        <w:t xml:space="preserve"> také pomohl proměnit pověst </w:t>
      </w:r>
      <w:r>
        <w:rPr>
          <w:color w:val="DE98FD"/>
        </w:rPr>
        <w:t>společnosti</w:t>
      </w:r>
      <w:r>
        <w:t xml:space="preserve"> ze společnosti zaostávající na přední inovátorskou společnost. "Vzbudilo </w:t>
      </w:r>
      <w:r>
        <w:rPr>
          <w:color w:val="932C70"/>
        </w:rPr>
        <w:t>ve mně</w:t>
      </w:r>
      <w:r>
        <w:t xml:space="preserve"> velkou pýchu, když jsem viděl </w:t>
      </w:r>
      <w:r>
        <w:rPr>
          <w:color w:val="B5AFC4"/>
        </w:rPr>
        <w:t>vynálezce mikrokazety</w:t>
      </w:r>
      <w:r>
        <w:t xml:space="preserve"> v Japonsku, jak při pohledu na piko vrtí hlavou a říká 'neuvěřitelné'", říká </w:t>
      </w:r>
      <w:r>
        <w:rPr>
          <w:color w:val="932C70"/>
        </w:rPr>
        <w:t>Jachmann</w:t>
      </w:r>
      <w:r>
        <w:t xml:space="preserve">. </w:t>
      </w:r>
      <w:r>
        <w:rPr>
          <w:color w:val="98A088"/>
        </w:rPr>
        <w:t xml:space="preserve">Přehrávač pikokazet </w:t>
      </w:r>
      <w:r>
        <w:rPr>
          <w:color w:val="D4C67A"/>
        </w:rPr>
        <w:t>firmy Dictaphone</w:t>
      </w:r>
      <w:r>
        <w:t xml:space="preserve"> je </w:t>
      </w:r>
      <w:r>
        <w:rPr>
          <w:color w:val="5D9608"/>
        </w:rPr>
        <w:t xml:space="preserve">jednou </w:t>
      </w:r>
      <w:r>
        <w:rPr>
          <w:color w:val="AE7AA1"/>
        </w:rPr>
        <w:t xml:space="preserve">ze 13 případových studií </w:t>
      </w:r>
      <w:r>
        <w:rPr>
          <w:color w:val="C2A393"/>
        </w:rPr>
        <w:t xml:space="preserve">v návrhářském projektu TRIAD, </w:t>
      </w:r>
      <w:r>
        <w:rPr>
          <w:color w:val="0232FD"/>
        </w:rPr>
        <w:t>který</w:t>
      </w:r>
      <w:r>
        <w:rPr>
          <w:color w:val="C2A393"/>
        </w:rPr>
        <w:t xml:space="preserve"> je sponzorován bostonským Institutem pro management designu a </w:t>
      </w:r>
      <w:r>
        <w:rPr>
          <w:color w:val="6A3A35"/>
        </w:rPr>
        <w:t>Harvardskou obchodní školou</w:t>
      </w:r>
      <w:r>
        <w:t xml:space="preserve">. </w:t>
      </w:r>
      <w:r>
        <w:rPr>
          <w:color w:val="BA6801"/>
        </w:rPr>
        <w:t>Studie</w:t>
      </w:r>
      <w:r>
        <w:t xml:space="preserve"> jsou tento měsíc vystaveny </w:t>
      </w:r>
      <w:r>
        <w:rPr>
          <w:color w:val="168E5C"/>
        </w:rPr>
        <w:t>na Harvardu</w:t>
      </w:r>
      <w:r>
        <w:t xml:space="preserve"> a pocestují do chicagského Institutu designu a na Kalifornskou univerzitu v Berkeley. Pokrokové hrábě znamenají rozvětvení JEDNOHO DNE hrabal </w:t>
      </w:r>
      <w:r>
        <w:rPr>
          <w:color w:val="16C0D0"/>
        </w:rPr>
        <w:t>Carl Barrett žijící v městečku Mobile ve státě</w:t>
      </w:r>
      <w:r>
        <w:t xml:space="preserve"> </w:t>
      </w:r>
      <w:r>
        <w:rPr>
          <w:color w:val="C62100"/>
        </w:rPr>
        <w:t>Alabama</w:t>
      </w:r>
      <w:r>
        <w:t xml:space="preserve"> </w:t>
      </w:r>
      <w:r>
        <w:rPr>
          <w:color w:val="014347"/>
        </w:rPr>
        <w:t>listí platanu</w:t>
      </w:r>
      <w:r>
        <w:t xml:space="preserve">, ale </w:t>
      </w:r>
      <w:r>
        <w:rPr>
          <w:color w:val="233809"/>
        </w:rPr>
        <w:t>hrábě</w:t>
      </w:r>
      <w:r>
        <w:t xml:space="preserve"> stále klouzaly po hromadách. Čím více se </w:t>
      </w:r>
      <w:r>
        <w:rPr>
          <w:color w:val="014347"/>
        </w:rPr>
        <w:t>ho</w:t>
      </w:r>
      <w:r>
        <w:t xml:space="preserve"> snažil shrabat do velkých hromad, tím více se zdálo, že </w:t>
      </w:r>
      <w:r>
        <w:rPr>
          <w:color w:val="233809"/>
        </w:rPr>
        <w:t>hrábě</w:t>
      </w:r>
      <w:r>
        <w:t xml:space="preserve"> zlomí nebo si namůže záda. A tak </w:t>
      </w:r>
      <w:r>
        <w:rPr>
          <w:color w:val="42083B"/>
        </w:rPr>
        <w:t>pan Barrett, tehdejší viceprezident Alabamského parolodního sdružení</w:t>
      </w:r>
      <w:r>
        <w:t xml:space="preserve">, vzal </w:t>
      </w:r>
      <w:r>
        <w:rPr>
          <w:color w:val="82785D"/>
        </w:rPr>
        <w:t>zahradní hrábě s ocelovými kolíky</w:t>
      </w:r>
      <w:r>
        <w:t xml:space="preserve"> a připevnil </w:t>
      </w:r>
      <w:r>
        <w:rPr>
          <w:color w:val="82785D"/>
        </w:rPr>
        <w:t>je</w:t>
      </w:r>
      <w:r>
        <w:t xml:space="preserve"> páskou ke spodní straně </w:t>
      </w:r>
      <w:r>
        <w:rPr>
          <w:color w:val="233809"/>
        </w:rPr>
        <w:t>hrábí na listí</w:t>
      </w:r>
      <w:r>
        <w:t xml:space="preserve"> asi o devět palců výše. </w:t>
      </w:r>
      <w:r>
        <w:rPr>
          <w:color w:val="42083B"/>
        </w:rPr>
        <w:t>Jeho</w:t>
      </w:r>
      <w:r>
        <w:t xml:space="preserve"> primitivní nástroj fungoval: spodní zuby hrabaly listí na hromadu, zatímco vrchní tvrdší zuby posunovaly vrchol hromady. Čtyřpalcové hroty, neboli "zázračné kolíky", upevněné nyní na polypropylenových hrábích prý také pomáhají při sbírání listí. </w:t>
      </w:r>
      <w:r>
        <w:rPr>
          <w:color w:val="023087"/>
        </w:rPr>
        <w:t>Jeden zákazník z městečka Mobile, Donald Blaggs</w:t>
      </w:r>
      <w:r>
        <w:t xml:space="preserve">, říká, že </w:t>
      </w:r>
      <w:r>
        <w:rPr>
          <w:color w:val="B7DAD2"/>
        </w:rPr>
        <w:t>Barrettovy</w:t>
      </w:r>
      <w:r>
        <w:rPr>
          <w:color w:val="196956"/>
        </w:rPr>
        <w:t xml:space="preserve"> hrábě</w:t>
      </w:r>
      <w:r>
        <w:t xml:space="preserve"> </w:t>
      </w:r>
      <w:r>
        <w:rPr>
          <w:color w:val="023087"/>
        </w:rPr>
        <w:t>mu</w:t>
      </w:r>
      <w:r>
        <w:t xml:space="preserve"> umožnily shrabat </w:t>
      </w:r>
      <w:r>
        <w:rPr>
          <w:color w:val="023087"/>
        </w:rPr>
        <w:t>jeho</w:t>
      </w:r>
      <w:r>
        <w:t xml:space="preserve"> trávník </w:t>
      </w:r>
      <w:r>
        <w:rPr>
          <w:color w:val="8C41BB"/>
        </w:rPr>
        <w:t>za dvě a půl hodiny</w:t>
      </w:r>
      <w:r>
        <w:t xml:space="preserve">, </w:t>
      </w:r>
      <w:r>
        <w:rPr>
          <w:color w:val="8C41BB"/>
        </w:rPr>
        <w:t>což</w:t>
      </w:r>
      <w:r>
        <w:t xml:space="preserve"> je o dvě hodiny méně než </w:t>
      </w:r>
      <w:r>
        <w:rPr>
          <w:color w:val="ECEDFE"/>
        </w:rPr>
        <w:t>obvykle</w:t>
      </w:r>
      <w:r>
        <w:t xml:space="preserve">. Ale </w:t>
      </w:r>
      <w:r>
        <w:rPr>
          <w:color w:val="2B2D32"/>
        </w:rPr>
        <w:t>jiní výrobci hrábí</w:t>
      </w:r>
      <w:r>
        <w:t xml:space="preserve"> mají </w:t>
      </w:r>
      <w:r>
        <w:rPr>
          <w:color w:val="2B2D32"/>
        </w:rPr>
        <w:t>své</w:t>
      </w:r>
      <w:r>
        <w:t xml:space="preserve"> pochybnosti. </w:t>
      </w:r>
      <w:r>
        <w:rPr>
          <w:color w:val="94C661"/>
        </w:rPr>
        <w:t xml:space="preserve">Richard Mason, </w:t>
      </w:r>
      <w:r>
        <w:rPr>
          <w:color w:val="F8907D"/>
        </w:rPr>
        <w:t>který</w:t>
      </w:r>
      <w:r>
        <w:rPr>
          <w:color w:val="94C661"/>
        </w:rPr>
        <w:t xml:space="preserve"> je prezidentem společnosti Ames Co. v Pakersburgu ve státě Západní Virginia</w:t>
      </w:r>
      <w:r>
        <w:t xml:space="preserve">, říká, </w:t>
      </w:r>
      <w:r>
        <w:rPr>
          <w:color w:val="895E6B"/>
        </w:rPr>
        <w:t xml:space="preserve">že </w:t>
      </w:r>
      <w:r>
        <w:rPr>
          <w:color w:val="788E95"/>
        </w:rPr>
        <w:t>Barrettovy</w:t>
      </w:r>
      <w:r>
        <w:rPr>
          <w:color w:val="FB6AB8"/>
        </w:rPr>
        <w:t xml:space="preserve"> hrábě</w:t>
      </w:r>
      <w:r>
        <w:rPr>
          <w:color w:val="895E6B"/>
        </w:rPr>
        <w:t xml:space="preserve"> "mají smysl</w:t>
      </w:r>
      <w:r>
        <w:t xml:space="preserve">", ale že by bylo "obtížné" vysvětlovat </w:t>
      </w:r>
      <w:r>
        <w:rPr>
          <w:color w:val="895E6B"/>
        </w:rPr>
        <w:t>to</w:t>
      </w:r>
      <w:r>
        <w:t xml:space="preserve"> zákazníkům. </w:t>
      </w:r>
      <w:r>
        <w:rPr>
          <w:color w:val="576094"/>
        </w:rPr>
        <w:t xml:space="preserve">John Stoner, </w:t>
      </w:r>
      <w:r>
        <w:rPr>
          <w:color w:val="DB1474"/>
        </w:rPr>
        <w:t>který</w:t>
      </w:r>
      <w:r>
        <w:rPr>
          <w:color w:val="576094"/>
        </w:rPr>
        <w:t xml:space="preserve"> je ředitelem marketingu společnosti True Temper Corp., dceřiné společnosti firmy Black &amp; Decker</w:t>
      </w:r>
      <w:r>
        <w:t xml:space="preserve">, říká, že </w:t>
      </w:r>
      <w:r>
        <w:rPr>
          <w:color w:val="8489AE"/>
        </w:rPr>
        <w:t>lidé</w:t>
      </w:r>
      <w:r>
        <w:t xml:space="preserve"> nechtějí </w:t>
      </w:r>
      <w:r>
        <w:rPr>
          <w:color w:val="860E04"/>
        </w:rPr>
        <w:t xml:space="preserve">hromadu </w:t>
      </w:r>
      <w:r>
        <w:rPr>
          <w:color w:val="FBC206"/>
        </w:rPr>
        <w:t>listí</w:t>
      </w:r>
      <w:r>
        <w:t xml:space="preserve"> posunovat. "Buď </w:t>
      </w:r>
      <w:r>
        <w:rPr>
          <w:color w:val="860E04"/>
        </w:rPr>
        <w:t>ji</w:t>
      </w:r>
      <w:r>
        <w:t xml:space="preserve"> zvednou," říká, "nebo začnou hrabat z úplně jiné strany." Zprávičky KONEC UKOPNUTÝM prstům na nohou nebo modřinám na holeních slibuje učinit </w:t>
      </w:r>
      <w:r>
        <w:rPr>
          <w:color w:val="6EAB9B"/>
        </w:rPr>
        <w:t xml:space="preserve">společnost Geste Corp. z Goshenu ve státě Indiana, </w:t>
      </w:r>
      <w:r>
        <w:rPr>
          <w:color w:val="F2CDFE"/>
        </w:rPr>
        <w:t>která</w:t>
      </w:r>
      <w:r>
        <w:rPr>
          <w:color w:val="6EAB9B"/>
        </w:rPr>
        <w:t xml:space="preserve"> navrhuje </w:t>
      </w:r>
      <w:r>
        <w:rPr>
          <w:color w:val="645341"/>
        </w:rPr>
        <w:t xml:space="preserve">podpěry postelí, </w:t>
      </w:r>
      <w:r>
        <w:rPr>
          <w:color w:val="760035"/>
        </w:rPr>
        <w:t>které</w:t>
      </w:r>
      <w:r>
        <w:rPr>
          <w:color w:val="645341"/>
        </w:rPr>
        <w:t xml:space="preserve"> by měly nahradit tradiční rámy</w:t>
      </w:r>
      <w:r>
        <w:t xml:space="preserve">. </w:t>
      </w:r>
      <w:r>
        <w:rPr>
          <w:color w:val="647A41"/>
        </w:rPr>
        <w:t>Čtyři trubicovití oceloví "spolunocležníci", každý zhruba ve tvaru písmene W</w:t>
      </w:r>
      <w:r>
        <w:t xml:space="preserve">, jsou upevněni vespod pružinové výztuže v zapuštěné poloze? Podle průzkumu vypracovaného skupinou Michael Peters Group, poradce v oblasti designu, </w:t>
      </w:r>
      <w:r>
        <w:rPr>
          <w:color w:val="496E76"/>
        </w:rPr>
        <w:t>téměř polovina zákazníků ve Spojených státech</w:t>
      </w:r>
      <w:r>
        <w:t xml:space="preserve"> tvrdí, že zaplatí až o 5 % více </w:t>
      </w:r>
      <w:r>
        <w:rPr>
          <w:color w:val="E3F894"/>
        </w:rPr>
        <w:t xml:space="preserve">za obal, </w:t>
      </w:r>
      <w:r>
        <w:rPr>
          <w:color w:val="F9D7CD"/>
        </w:rPr>
        <w:t>který</w:t>
      </w:r>
      <w:r>
        <w:rPr>
          <w:color w:val="E3F894"/>
        </w:rPr>
        <w:t xml:space="preserve"> lze recyklovat nebo </w:t>
      </w:r>
      <w:r>
        <w:rPr>
          <w:color w:val="F9D7CD"/>
        </w:rPr>
        <w:t>který</w:t>
      </w:r>
      <w:r>
        <w:rPr>
          <w:color w:val="E3F894"/>
        </w:rPr>
        <w:t xml:space="preserve"> je rozkladatelný biologickou cestou</w:t>
      </w:r>
      <w:r>
        <w:t>.</w:t>
      </w:r>
    </w:p>
    <w:p>
      <w:r>
        <w:rPr>
          <w:b/>
        </w:rPr>
        <w:t>Document number 1814</w:t>
      </w:r>
    </w:p>
    <w:p>
      <w:r>
        <w:rPr>
          <w:b/>
        </w:rPr>
        <w:t>Document identifier: wsj2112-001</w:t>
      </w:r>
    </w:p>
    <w:p>
      <w:r>
        <w:rPr>
          <w:color w:val="310106"/>
        </w:rPr>
        <w:t>Pentagon</w:t>
      </w:r>
      <w:r>
        <w:t xml:space="preserve"> je strašidelný dům. Žít </w:t>
      </w:r>
      <w:r>
        <w:rPr>
          <w:color w:val="310106"/>
        </w:rPr>
        <w:t>tam</w:t>
      </w:r>
      <w:r>
        <w:t xml:space="preserve"> šest let bylo opravdu děsivé. Všude jsou </w:t>
      </w:r>
      <w:r>
        <w:rPr>
          <w:color w:val="04640D"/>
        </w:rPr>
        <w:t>duchové minulosti</w:t>
      </w:r>
      <w:r>
        <w:t xml:space="preserve">: drží se v bezpečné vzdálenosti jen tím, že jsou krmeni objemným množstvím </w:t>
      </w:r>
      <w:r>
        <w:rPr>
          <w:color w:val="FEFB0A"/>
        </w:rPr>
        <w:t>našeho</w:t>
      </w:r>
      <w:r>
        <w:t xml:space="preserve"> rozpočtu na obranu. Některé lze poměrně snadno uplatit. Během korejské války </w:t>
      </w:r>
      <w:r>
        <w:rPr>
          <w:color w:val="FB5514"/>
        </w:rPr>
        <w:t>generál Douglas McArthur</w:t>
      </w:r>
      <w:r>
        <w:t xml:space="preserve"> požadoval a dostal navíc ke </w:t>
      </w:r>
      <w:r>
        <w:rPr>
          <w:color w:val="FB5514"/>
        </w:rPr>
        <w:t>svému</w:t>
      </w:r>
      <w:r>
        <w:t xml:space="preserve"> velení jednotkám Spojených národů v Koreji ještě </w:t>
      </w:r>
      <w:r>
        <w:rPr>
          <w:color w:val="FB5514"/>
        </w:rPr>
        <w:t>své</w:t>
      </w:r>
      <w:r>
        <w:t xml:space="preserve"> vlastní námořní velitelství v Japonsku, NavforJapan. </w:t>
      </w:r>
      <w:r>
        <w:rPr>
          <w:color w:val="E115C0"/>
        </w:rPr>
        <w:t>Tyto dávné operace</w:t>
      </w:r>
      <w:r>
        <w:rPr>
          <w:color w:val="00587F"/>
        </w:rPr>
        <w:t xml:space="preserve"> stály jen o něco méně než 2 miliardy dolarů ročně a drží tak </w:t>
      </w:r>
      <w:r>
        <w:rPr>
          <w:color w:val="0BC582"/>
        </w:rPr>
        <w:t>Macova</w:t>
      </w:r>
      <w:r>
        <w:rPr>
          <w:color w:val="00587F"/>
        </w:rPr>
        <w:t xml:space="preserve"> ducha v klidu</w:t>
      </w:r>
      <w:r>
        <w:t xml:space="preserve">. </w:t>
      </w:r>
      <w:r>
        <w:rPr>
          <w:color w:val="00587F"/>
        </w:rPr>
        <w:t>To</w:t>
      </w:r>
      <w:r>
        <w:t xml:space="preserve"> je asi tak všechno, </w:t>
      </w:r>
      <w:r>
        <w:rPr>
          <w:color w:val="00587F"/>
        </w:rPr>
        <w:t>co</w:t>
      </w:r>
      <w:r>
        <w:t xml:space="preserve"> může ukonejšit </w:t>
      </w:r>
      <w:r>
        <w:rPr>
          <w:color w:val="FEB8C8"/>
        </w:rPr>
        <w:t xml:space="preserve">ducha </w:t>
      </w:r>
      <w:r>
        <w:rPr>
          <w:color w:val="9E8317"/>
        </w:rPr>
        <w:t>admirála Ericha Raedera</w:t>
      </w:r>
      <w:r>
        <w:t xml:space="preserve">. V roce 1941 hrozil </w:t>
      </w:r>
      <w:r>
        <w:rPr>
          <w:color w:val="01190F"/>
        </w:rPr>
        <w:t>Raeder</w:t>
      </w:r>
      <w:r>
        <w:t xml:space="preserve"> a německé námořnictvo útokem na Panamský kanál, tak jsme v Panamě vytvořili </w:t>
      </w:r>
      <w:r>
        <w:rPr>
          <w:color w:val="847D81"/>
        </w:rPr>
        <w:t>jižní velitelství</w:t>
      </w:r>
      <w:r>
        <w:t xml:space="preserve">. </w:t>
      </w:r>
      <w:r>
        <w:rPr>
          <w:color w:val="847D81"/>
        </w:rPr>
        <w:t>Toto jižní velitelství</w:t>
      </w:r>
      <w:r>
        <w:t xml:space="preserve"> se od války ještě zvětšilo, protože </w:t>
      </w:r>
      <w:r>
        <w:rPr>
          <w:color w:val="9E8317"/>
        </w:rPr>
        <w:t>Raederův</w:t>
      </w:r>
      <w:r>
        <w:rPr>
          <w:color w:val="FEB8C8"/>
        </w:rPr>
        <w:t xml:space="preserve"> duch</w:t>
      </w:r>
      <w:r>
        <w:t xml:space="preserve"> někdy přebíhá okruhem E převlečený </w:t>
      </w:r>
      <w:r>
        <w:rPr>
          <w:color w:val="58018B"/>
        </w:rPr>
        <w:t>za generála Noriegu</w:t>
      </w:r>
      <w:r>
        <w:t xml:space="preserve">. </w:t>
      </w:r>
      <w:r>
        <w:rPr>
          <w:color w:val="B70639"/>
        </w:rPr>
        <w:t xml:space="preserve">Obrovská administrativa </w:t>
      </w:r>
      <w:r>
        <w:rPr>
          <w:color w:val="703B01"/>
        </w:rPr>
        <w:t>velitelství</w:t>
      </w:r>
      <w:r>
        <w:t xml:space="preserve"> je potřebná pro vyhodnocování, zda vůdci převratů </w:t>
      </w:r>
      <w:r>
        <w:rPr>
          <w:color w:val="58018B"/>
        </w:rPr>
        <w:t>proti generálu Noriegovi</w:t>
      </w:r>
      <w:r>
        <w:t xml:space="preserve"> splňují </w:t>
      </w:r>
      <w:r>
        <w:rPr>
          <w:color w:val="F7F1DF"/>
        </w:rPr>
        <w:t xml:space="preserve">šest podmínek jmenovaných v Zákoně o válčících stranách, sedm podmínek </w:t>
      </w:r>
      <w:r>
        <w:rPr>
          <w:color w:val="118B8A"/>
        </w:rPr>
        <w:t>Capa Weinbergera</w:t>
      </w:r>
      <w:r>
        <w:rPr>
          <w:color w:val="F7F1DF"/>
        </w:rPr>
        <w:t xml:space="preserve">, 32 podmínek Komise CIA a 14 bodů Woodrowa Wilsona nutných pro ospravedlnění podpory </w:t>
      </w:r>
      <w:r>
        <w:rPr>
          <w:color w:val="4AFEFA"/>
        </w:rPr>
        <w:t>Spojených států</w:t>
      </w:r>
      <w:r>
        <w:t xml:space="preserve">. Zatím </w:t>
      </w:r>
      <w:r>
        <w:rPr>
          <w:color w:val="F7F1DF"/>
        </w:rPr>
        <w:t>je</w:t>
      </w:r>
      <w:r>
        <w:t xml:space="preserve"> žádný nesplnil. Duch </w:t>
      </w:r>
      <w:r>
        <w:rPr>
          <w:color w:val="FCB164"/>
        </w:rPr>
        <w:t xml:space="preserve">sovětské brigády, </w:t>
      </w:r>
      <w:r>
        <w:rPr>
          <w:color w:val="796EE6"/>
        </w:rPr>
        <w:t>kterou</w:t>
      </w:r>
      <w:r>
        <w:rPr>
          <w:color w:val="FCB164"/>
        </w:rPr>
        <w:t xml:space="preserve"> objevili v 70.letech na Kubě</w:t>
      </w:r>
      <w:r>
        <w:t xml:space="preserve">, stojí </w:t>
      </w:r>
      <w:r>
        <w:rPr>
          <w:color w:val="000D2C"/>
        </w:rPr>
        <w:t>jen několik stovek milionů</w:t>
      </w:r>
      <w:r>
        <w:t xml:space="preserve">: je </w:t>
      </w:r>
      <w:r>
        <w:rPr>
          <w:color w:val="000D2C"/>
        </w:rPr>
        <w:t>to</w:t>
      </w:r>
      <w:r>
        <w:t xml:space="preserve"> cena </w:t>
      </w:r>
      <w:r>
        <w:rPr>
          <w:color w:val="53495F"/>
        </w:rPr>
        <w:t xml:space="preserve">karibského velitelství </w:t>
      </w:r>
      <w:r>
        <w:rPr>
          <w:color w:val="F95475"/>
        </w:rPr>
        <w:t>na základně Key West</w:t>
      </w:r>
      <w:r>
        <w:rPr>
          <w:color w:val="53495F"/>
        </w:rPr>
        <w:t xml:space="preserve">, </w:t>
      </w:r>
      <w:r>
        <w:rPr>
          <w:color w:val="61FC03"/>
        </w:rPr>
        <w:t>které</w:t>
      </w:r>
      <w:r>
        <w:rPr>
          <w:color w:val="53495F"/>
        </w:rPr>
        <w:t xml:space="preserve"> vytvořil </w:t>
      </w:r>
      <w:r>
        <w:rPr>
          <w:color w:val="5D9608"/>
        </w:rPr>
        <w:t>prezident Carter</w:t>
      </w:r>
      <w:r>
        <w:rPr>
          <w:color w:val="53495F"/>
        </w:rPr>
        <w:t xml:space="preserve"> </w:t>
      </w:r>
      <w:r>
        <w:rPr>
          <w:color w:val="DE98FD"/>
        </w:rPr>
        <w:t>v roce 1980</w:t>
      </w:r>
      <w:r>
        <w:t xml:space="preserve">. </w:t>
      </w:r>
      <w:r>
        <w:rPr>
          <w:color w:val="FCB164"/>
        </w:rPr>
        <w:t>O brigádě</w:t>
      </w:r>
      <w:r>
        <w:t xml:space="preserve"> </w:t>
      </w:r>
      <w:r>
        <w:rPr>
          <w:color w:val="98A088"/>
        </w:rPr>
        <w:t>od té doby</w:t>
      </w:r>
      <w:r>
        <w:t xml:space="preserve"> nikdo neslyšel, ale </w:t>
      </w:r>
      <w:r>
        <w:rPr>
          <w:color w:val="FEFB0A"/>
        </w:rPr>
        <w:t>my</w:t>
      </w:r>
      <w:r>
        <w:t xml:space="preserve"> </w:t>
      </w:r>
      <w:r>
        <w:rPr>
          <w:color w:val="4F584E"/>
        </w:rPr>
        <w:t>tam</w:t>
      </w:r>
      <w:r>
        <w:t xml:space="preserve"> přesto držíme nějaký personál, kdyby snad přece. </w:t>
      </w:r>
      <w:r>
        <w:rPr>
          <w:color w:val="248AD0"/>
        </w:rPr>
        <w:t xml:space="preserve">Ducha </w:t>
      </w:r>
      <w:r>
        <w:rPr>
          <w:color w:val="5C5300"/>
        </w:rPr>
        <w:t>George Marshalla</w:t>
      </w:r>
      <w:r>
        <w:t xml:space="preserve"> je o hodně těžší uspokojit. Udržujeme </w:t>
      </w:r>
      <w:r>
        <w:rPr>
          <w:color w:val="248AD0"/>
        </w:rPr>
        <w:t>pro něj</w:t>
      </w:r>
      <w:r>
        <w:t xml:space="preserve"> v okolí </w:t>
      </w:r>
      <w:r>
        <w:rPr>
          <w:color w:val="310106"/>
        </w:rPr>
        <w:t>Pentagonu</w:t>
      </w:r>
      <w:r>
        <w:t xml:space="preserve"> hodně svatyň: sochy, busty, relikvie a tak podobně. </w:t>
      </w:r>
      <w:r>
        <w:rPr>
          <w:color w:val="9F6551"/>
        </w:rPr>
        <w:t xml:space="preserve">Hlavní stan </w:t>
      </w:r>
      <w:r>
        <w:rPr>
          <w:color w:val="BCFEC6"/>
        </w:rPr>
        <w:t xml:space="preserve">pozemních sil ve třetím poschodí </w:t>
      </w:r>
      <w:r>
        <w:rPr>
          <w:color w:val="932C70"/>
        </w:rPr>
        <w:t>Pentagonu</w:t>
      </w:r>
      <w:r>
        <w:rPr>
          <w:color w:val="2B1B04"/>
        </w:rPr>
        <w:t xml:space="preserve"> </w:t>
      </w:r>
      <w:r>
        <w:rPr>
          <w:color w:val="B5AFC4"/>
        </w:rPr>
        <w:t>pro něj</w:t>
      </w:r>
      <w:r>
        <w:rPr>
          <w:color w:val="2B1B04"/>
        </w:rPr>
        <w:t xml:space="preserve"> dříve pálil hodně kadidla</w:t>
      </w:r>
      <w:r>
        <w:t xml:space="preserve">, ale hlavní stan </w:t>
      </w:r>
      <w:r>
        <w:rPr>
          <w:color w:val="D4C67A"/>
        </w:rPr>
        <w:t>námořnictva</w:t>
      </w:r>
      <w:r>
        <w:t xml:space="preserve"> ve čtvrtém poschodí </w:t>
      </w:r>
      <w:r>
        <w:rPr>
          <w:color w:val="AE7AA1"/>
        </w:rPr>
        <w:t>jej</w:t>
      </w:r>
      <w:r>
        <w:t xml:space="preserve"> přinutil, aby </w:t>
      </w:r>
      <w:r>
        <w:rPr>
          <w:color w:val="2B1B04"/>
        </w:rPr>
        <w:t>s tím</w:t>
      </w:r>
      <w:r>
        <w:t xml:space="preserve"> přestal. Víte, </w:t>
      </w:r>
      <w:r>
        <w:rPr>
          <w:color w:val="C2A393"/>
        </w:rPr>
        <w:t>Marshall</w:t>
      </w:r>
      <w:r>
        <w:t xml:space="preserve"> prosazoval takovou záležitost týkající se </w:t>
      </w:r>
      <w:r>
        <w:rPr>
          <w:color w:val="0232FD"/>
        </w:rPr>
        <w:t>námořnictva</w:t>
      </w:r>
      <w:r>
        <w:rPr>
          <w:color w:val="6A3A35"/>
        </w:rPr>
        <w:t xml:space="preserve"> a </w:t>
      </w:r>
      <w:r>
        <w:rPr>
          <w:color w:val="BA6801"/>
        </w:rPr>
        <w:t>námořní pěchoty</w:t>
      </w:r>
      <w:r>
        <w:t xml:space="preserve"> - chtěl, aby </w:t>
      </w:r>
      <w:r>
        <w:rPr>
          <w:color w:val="168E5C"/>
        </w:rPr>
        <w:t xml:space="preserve">se staly součástí </w:t>
      </w:r>
      <w:r>
        <w:rPr>
          <w:color w:val="16C0D0"/>
        </w:rPr>
        <w:t>pozemních sil</w:t>
      </w:r>
      <w:r>
        <w:t xml:space="preserve">, ale tajemník </w:t>
      </w:r>
      <w:r>
        <w:rPr>
          <w:color w:val="D4C67A"/>
        </w:rPr>
        <w:t>námořnictva</w:t>
      </w:r>
      <w:r>
        <w:t xml:space="preserve"> James Forrestal </w:t>
      </w:r>
      <w:r>
        <w:rPr>
          <w:color w:val="C2A393"/>
        </w:rPr>
        <w:t>mu</w:t>
      </w:r>
      <w:r>
        <w:t xml:space="preserve"> </w:t>
      </w:r>
      <w:r>
        <w:rPr>
          <w:color w:val="168E5C"/>
        </w:rPr>
        <w:t>to</w:t>
      </w:r>
      <w:r>
        <w:t xml:space="preserve"> znemožnil provést. Nyní </w:t>
      </w:r>
      <w:r>
        <w:rPr>
          <w:color w:val="5C5300"/>
        </w:rPr>
        <w:t>jeho</w:t>
      </w:r>
      <w:r>
        <w:rPr>
          <w:color w:val="248AD0"/>
        </w:rPr>
        <w:t xml:space="preserve"> duch</w:t>
      </w:r>
      <w:r>
        <w:t xml:space="preserve"> nespočine, dokud se </w:t>
      </w:r>
      <w:r>
        <w:rPr>
          <w:color w:val="168E5C"/>
        </w:rPr>
        <w:t>to</w:t>
      </w:r>
      <w:r>
        <w:t xml:space="preserve"> nezdaří. Abychom </w:t>
      </w:r>
      <w:r>
        <w:rPr>
          <w:color w:val="248AD0"/>
        </w:rPr>
        <w:t>jej</w:t>
      </w:r>
      <w:r>
        <w:t xml:space="preserve"> umlčeli, vymýšlíme přibližně každý rok </w:t>
      </w:r>
      <w:r>
        <w:rPr>
          <w:color w:val="C62100"/>
        </w:rPr>
        <w:t xml:space="preserve">nové jednotné velení řízené </w:t>
      </w:r>
      <w:r>
        <w:rPr>
          <w:color w:val="014347"/>
        </w:rPr>
        <w:t>pozemními silami</w:t>
      </w:r>
      <w:r>
        <w:rPr>
          <w:color w:val="C62100"/>
        </w:rPr>
        <w:t xml:space="preserve"> nebo </w:t>
      </w:r>
      <w:r>
        <w:rPr>
          <w:color w:val="233809"/>
        </w:rPr>
        <w:t>letectvem</w:t>
      </w:r>
      <w:r>
        <w:t xml:space="preserve"> a podřizujeme </w:t>
      </w:r>
      <w:r>
        <w:rPr>
          <w:color w:val="C62100"/>
        </w:rPr>
        <w:t>mu</w:t>
      </w:r>
      <w:r>
        <w:t xml:space="preserve"> větší či menší část </w:t>
      </w:r>
      <w:r>
        <w:rPr>
          <w:color w:val="D4C67A"/>
        </w:rPr>
        <w:t>námořnictva</w:t>
      </w:r>
      <w:r>
        <w:t xml:space="preserve"> a </w:t>
      </w:r>
      <w:r>
        <w:rPr>
          <w:color w:val="42083B"/>
        </w:rPr>
        <w:t>námořní pěchoty</w:t>
      </w:r>
      <w:r>
        <w:t xml:space="preserve">. Ale stále </w:t>
      </w:r>
      <w:r>
        <w:rPr>
          <w:color w:val="248AD0"/>
        </w:rPr>
        <w:t>jej</w:t>
      </w:r>
      <w:r>
        <w:t xml:space="preserve"> slyšíme v noci sténat, protože </w:t>
      </w:r>
      <w:r>
        <w:rPr>
          <w:color w:val="D4C67A"/>
        </w:rPr>
        <w:t>námořnictvu</w:t>
      </w:r>
      <w:r>
        <w:t xml:space="preserve"> zbývá ještě několik lodí a k </w:t>
      </w:r>
      <w:r>
        <w:rPr>
          <w:color w:val="248AD0"/>
        </w:rPr>
        <w:t>jeho</w:t>
      </w:r>
      <w:r>
        <w:t xml:space="preserve"> uspokojení byly námořní útočné síly předány nové byrokracii </w:t>
      </w:r>
      <w:r>
        <w:rPr>
          <w:color w:val="82785D"/>
        </w:rPr>
        <w:t>letectva</w:t>
      </w:r>
      <w:r>
        <w:t xml:space="preserve"> ve státě Illinois, </w:t>
      </w:r>
      <w:r>
        <w:rPr>
          <w:color w:val="D4C67A"/>
        </w:rPr>
        <w:t>její</w:t>
      </w:r>
      <w:r>
        <w:t xml:space="preserve"> vesmírné operace jinému velitelství ve státě Colorado, potápěči nové byrokracii </w:t>
      </w:r>
      <w:r>
        <w:rPr>
          <w:color w:val="023087"/>
        </w:rPr>
        <w:t>pozemních sil</w:t>
      </w:r>
      <w:r>
        <w:t xml:space="preserve"> ve Fort Bragg a námořní síly </w:t>
      </w:r>
      <w:r>
        <w:rPr>
          <w:color w:val="B7DAD2"/>
        </w:rPr>
        <w:t>v</w:t>
      </w:r>
      <w:r>
        <w:rPr>
          <w:color w:val="196956"/>
        </w:rPr>
        <w:t xml:space="preserve"> Indickém oceáně</w:t>
      </w:r>
      <w:r>
        <w:t xml:space="preserve"> a </w:t>
      </w:r>
      <w:r>
        <w:rPr>
          <w:color w:val="8C41BB"/>
        </w:rPr>
        <w:t>Perském zálivu</w:t>
      </w:r>
      <w:r>
        <w:t xml:space="preserve"> byrokracii </w:t>
      </w:r>
      <w:r>
        <w:rPr>
          <w:color w:val="023087"/>
        </w:rPr>
        <w:t>pozemních sil</w:t>
      </w:r>
      <w:r>
        <w:t xml:space="preserve"> na Floridě. Což přivádí </w:t>
      </w:r>
      <w:r>
        <w:rPr>
          <w:color w:val="ECEDFE"/>
        </w:rPr>
        <w:t xml:space="preserve">nejhoršího a nejhanebnějšího ducha ze všech - ducha </w:t>
      </w:r>
      <w:r>
        <w:rPr>
          <w:color w:val="2B2D32"/>
        </w:rPr>
        <w:t>Íránského šáha</w:t>
      </w:r>
      <w:r>
        <w:t xml:space="preserve">. Když </w:t>
      </w:r>
      <w:r>
        <w:rPr>
          <w:color w:val="94C661"/>
        </w:rPr>
        <w:t>šáh</w:t>
      </w:r>
      <w:r>
        <w:t xml:space="preserve"> zemřel, </w:t>
      </w:r>
      <w:r>
        <w:rPr>
          <w:color w:val="F8907D"/>
        </w:rPr>
        <w:t>prezident Carter</w:t>
      </w:r>
      <w:r>
        <w:t xml:space="preserve"> byl tak vystrašený z toho, že </w:t>
      </w:r>
      <w:r>
        <w:rPr>
          <w:color w:val="F8907D"/>
        </w:rPr>
        <w:t>ho</w:t>
      </w:r>
      <w:r>
        <w:t xml:space="preserve"> </w:t>
      </w:r>
      <w:r>
        <w:rPr>
          <w:color w:val="2B2D32"/>
        </w:rPr>
        <w:t>šáhův</w:t>
      </w:r>
      <w:r>
        <w:rPr>
          <w:color w:val="ECEDFE"/>
        </w:rPr>
        <w:t xml:space="preserve"> duch</w:t>
      </w:r>
      <w:r>
        <w:t xml:space="preserve"> obviní z toho, že </w:t>
      </w:r>
      <w:r>
        <w:rPr>
          <w:color w:val="94C661"/>
        </w:rPr>
        <w:t>jej</w:t>
      </w:r>
      <w:r>
        <w:t xml:space="preserve"> odstrčil, aby připravil cestu ajatolláhovi, že vyhlásil </w:t>
      </w:r>
      <w:r>
        <w:rPr>
          <w:color w:val="F8907D"/>
        </w:rPr>
        <w:t>Carterovu</w:t>
      </w:r>
      <w:r>
        <w:t xml:space="preserve"> doktrínu. </w:t>
      </w:r>
      <w:r>
        <w:rPr>
          <w:color w:val="F8907D"/>
        </w:rPr>
        <w:t>Carter</w:t>
      </w:r>
      <w:r>
        <w:t xml:space="preserve"> prohlásil, že je ochoten vyhlásit válku, aby zastavil </w:t>
      </w:r>
      <w:r>
        <w:rPr>
          <w:color w:val="895E6B"/>
        </w:rPr>
        <w:t>kohokoliv</w:t>
      </w:r>
      <w:r>
        <w:t xml:space="preserve"> v pokusu uchvátit </w:t>
      </w:r>
      <w:r>
        <w:rPr>
          <w:color w:val="788E95"/>
        </w:rPr>
        <w:t>Írán</w:t>
      </w:r>
      <w:r>
        <w:t xml:space="preserve">. Avšak </w:t>
      </w:r>
      <w:r>
        <w:rPr>
          <w:color w:val="ECEDFE"/>
        </w:rPr>
        <w:t>onen duch</w:t>
      </w:r>
      <w:r>
        <w:t xml:space="preserve"> se se slovy nespokojil a chtěl peníze a lidi - spoustu. A tak </w:t>
      </w:r>
      <w:r>
        <w:rPr>
          <w:color w:val="F8907D"/>
        </w:rPr>
        <w:t>Carter</w:t>
      </w:r>
      <w:r>
        <w:t xml:space="preserve"> vytvořil </w:t>
      </w:r>
      <w:r>
        <w:rPr>
          <w:color w:val="FB6AB8"/>
        </w:rPr>
        <w:t>tři nové armádní divize</w:t>
      </w:r>
      <w:r>
        <w:t xml:space="preserve"> a podřídil </w:t>
      </w:r>
      <w:r>
        <w:rPr>
          <w:color w:val="FB6AB8"/>
        </w:rPr>
        <w:t>je</w:t>
      </w:r>
      <w:r>
        <w:t xml:space="preserve"> nové byrokracii </w:t>
      </w:r>
      <w:r>
        <w:rPr>
          <w:color w:val="576094"/>
        </w:rPr>
        <w:t>v Tampě</w:t>
      </w:r>
      <w:r>
        <w:t xml:space="preserve"> s názvem síly rychlého nasazení. Ale </w:t>
      </w:r>
      <w:r>
        <w:rPr>
          <w:color w:val="ECEDFE"/>
        </w:rPr>
        <w:t>onen duch</w:t>
      </w:r>
      <w:r>
        <w:t xml:space="preserve"> </w:t>
      </w:r>
      <w:r>
        <w:rPr>
          <w:color w:val="ECEDFE"/>
        </w:rPr>
        <w:t>se</w:t>
      </w:r>
      <w:r>
        <w:t xml:space="preserve"> nenechal obelstít; věděl, že RDF nejsou ani rychlé, ani že </w:t>
      </w:r>
      <w:r>
        <w:rPr>
          <w:color w:val="FB6AB8"/>
        </w:rPr>
        <w:t>je</w:t>
      </w:r>
      <w:r>
        <w:t xml:space="preserve"> nelze nasadit a že nejsou silami - přestože stojí 8 miliard či 10 miliard dolarů ročně. Poté co byl </w:t>
      </w:r>
      <w:r>
        <w:rPr>
          <w:color w:val="F8907D"/>
        </w:rPr>
        <w:t>Carter</w:t>
      </w:r>
      <w:r>
        <w:t xml:space="preserve"> v roce 1980 poražen, uplatňoval </w:t>
      </w:r>
      <w:r>
        <w:rPr>
          <w:color w:val="ECEDFE"/>
        </w:rPr>
        <w:t>duch</w:t>
      </w:r>
      <w:r>
        <w:t xml:space="preserve"> nárok na </w:t>
      </w:r>
      <w:r>
        <w:rPr>
          <w:color w:val="ECEDFE"/>
        </w:rPr>
        <w:t>svůj</w:t>
      </w:r>
      <w:r>
        <w:t xml:space="preserve"> vliv a šel </w:t>
      </w:r>
      <w:r>
        <w:rPr>
          <w:color w:val="DB1474"/>
        </w:rPr>
        <w:t>po</w:t>
      </w:r>
      <w:r>
        <w:rPr>
          <w:color w:val="8489AE"/>
        </w:rPr>
        <w:t xml:space="preserve"> prezidentu Reaganovi</w:t>
      </w:r>
      <w:r>
        <w:rPr>
          <w:color w:val="860E04"/>
        </w:rPr>
        <w:t xml:space="preserve"> a </w:t>
      </w:r>
      <w:r>
        <w:rPr>
          <w:color w:val="FBC206"/>
        </w:rPr>
        <w:t>Capu Weinbergerovi</w:t>
      </w:r>
      <w:r>
        <w:t xml:space="preserve">. Viděl jsem z první ruky, </w:t>
      </w:r>
      <w:r>
        <w:rPr>
          <w:color w:val="6EAB9B"/>
        </w:rPr>
        <w:t>co</w:t>
      </w:r>
      <w:r>
        <w:t xml:space="preserve"> </w:t>
      </w:r>
      <w:r>
        <w:rPr>
          <w:color w:val="860E04"/>
        </w:rPr>
        <w:t>jim</w:t>
      </w:r>
      <w:r>
        <w:t xml:space="preserve"> udělal. Vstávaly </w:t>
      </w:r>
      <w:r>
        <w:rPr>
          <w:color w:val="F2CDFE"/>
        </w:rPr>
        <w:t>mi</w:t>
      </w:r>
      <w:r>
        <w:t xml:space="preserve"> </w:t>
      </w:r>
      <w:r>
        <w:rPr>
          <w:color w:val="6EAB9B"/>
        </w:rPr>
        <w:t>z toho</w:t>
      </w:r>
      <w:r>
        <w:t xml:space="preserve"> hrůzou vlasy na hlavě. Vždyť vždycky číhal v záloze </w:t>
      </w:r>
      <w:r>
        <w:rPr>
          <w:color w:val="645341"/>
        </w:rPr>
        <w:t>na Capa</w:t>
      </w:r>
      <w:r>
        <w:t xml:space="preserve">; náhle se vrhl zpoza nějaké </w:t>
      </w:r>
      <w:r>
        <w:rPr>
          <w:color w:val="C2A393"/>
        </w:rPr>
        <w:t>Marshallovy</w:t>
      </w:r>
      <w:r>
        <w:t xml:space="preserve"> sochy na </w:t>
      </w:r>
      <w:r>
        <w:rPr>
          <w:color w:val="645341"/>
        </w:rPr>
        <w:t>Capovu</w:t>
      </w:r>
      <w:r>
        <w:t xml:space="preserve"> hruď a chytil </w:t>
      </w:r>
      <w:r>
        <w:rPr>
          <w:color w:val="645341"/>
        </w:rPr>
        <w:t>ho</w:t>
      </w:r>
      <w:r>
        <w:t xml:space="preserve"> za krk a dusil </w:t>
      </w:r>
      <w:r>
        <w:rPr>
          <w:color w:val="645341"/>
        </w:rPr>
        <w:t>ho</w:t>
      </w:r>
      <w:r>
        <w:t xml:space="preserve"> tak dlouho, dokud nevykašlal další přibližně 2 miliardy dolarů. </w:t>
      </w:r>
      <w:r>
        <w:rPr>
          <w:color w:val="645341"/>
        </w:rPr>
        <w:t>Cap</w:t>
      </w:r>
      <w:r>
        <w:t xml:space="preserve"> přidal </w:t>
      </w:r>
      <w:r>
        <w:rPr>
          <w:color w:val="023087"/>
        </w:rPr>
        <w:t>pozemním silám</w:t>
      </w:r>
      <w:r>
        <w:t xml:space="preserve"> </w:t>
      </w:r>
      <w:r>
        <w:rPr>
          <w:color w:val="760035"/>
        </w:rPr>
        <w:t>čtyři nové divize, dvě aktivní a dvě záložní</w:t>
      </w:r>
      <w:r>
        <w:t xml:space="preserve">; </w:t>
      </w:r>
      <w:r>
        <w:rPr>
          <w:color w:val="647A41"/>
        </w:rPr>
        <w:t>dvě skupiny letadlových lodí</w:t>
      </w:r>
      <w:r>
        <w:t xml:space="preserve"> </w:t>
      </w:r>
      <w:r>
        <w:rPr>
          <w:color w:val="D4C67A"/>
        </w:rPr>
        <w:t>námořnictvu</w:t>
      </w:r>
      <w:r>
        <w:t xml:space="preserve">; </w:t>
      </w:r>
      <w:r>
        <w:rPr>
          <w:color w:val="496E76"/>
        </w:rPr>
        <w:t>divizi přiměřené velikosti</w:t>
      </w:r>
      <w:r>
        <w:t xml:space="preserve"> </w:t>
      </w:r>
      <w:r>
        <w:rPr>
          <w:color w:val="42083B"/>
        </w:rPr>
        <w:t>námořní pěchotě</w:t>
      </w:r>
      <w:r>
        <w:t xml:space="preserve">; a </w:t>
      </w:r>
      <w:r>
        <w:rPr>
          <w:color w:val="E3F894"/>
        </w:rPr>
        <w:t>C-5B, KC-10, C-17 a tisíc taktických letadel</w:t>
      </w:r>
      <w:r>
        <w:t xml:space="preserve"> </w:t>
      </w:r>
      <w:r>
        <w:rPr>
          <w:color w:val="82785D"/>
        </w:rPr>
        <w:t>letectvu</w:t>
      </w:r>
      <w:r>
        <w:t xml:space="preserve">. Koupil dopředu </w:t>
      </w:r>
      <w:r>
        <w:rPr>
          <w:color w:val="F9D7CD"/>
        </w:rPr>
        <w:t>za 4 miliardy dolarů lodě</w:t>
      </w:r>
      <w:r>
        <w:t xml:space="preserve"> a </w:t>
      </w:r>
      <w:r>
        <w:rPr>
          <w:color w:val="876128"/>
        </w:rPr>
        <w:t>za 7 miliard dolarů</w:t>
      </w:r>
      <w:r>
        <w:t xml:space="preserve"> munici a </w:t>
      </w:r>
      <w:r>
        <w:rPr>
          <w:color w:val="A1A711"/>
        </w:rPr>
        <w:t xml:space="preserve">vybavení, </w:t>
      </w:r>
      <w:r>
        <w:rPr>
          <w:color w:val="01FB92"/>
        </w:rPr>
        <w:t>kterými</w:t>
      </w:r>
      <w:r>
        <w:rPr>
          <w:color w:val="A1A711"/>
        </w:rPr>
        <w:t xml:space="preserve"> </w:t>
      </w:r>
      <w:r>
        <w:rPr>
          <w:color w:val="FD0F31"/>
        </w:rPr>
        <w:t>je</w:t>
      </w:r>
      <w:r>
        <w:rPr>
          <w:color w:val="A1A711"/>
        </w:rPr>
        <w:t xml:space="preserve"> naplnil</w:t>
      </w:r>
      <w:r>
        <w:t xml:space="preserve">, a zakotvil </w:t>
      </w:r>
      <w:r>
        <w:rPr>
          <w:color w:val="F9D7CD"/>
        </w:rPr>
        <w:t>je</w:t>
      </w:r>
      <w:r>
        <w:t xml:space="preserve"> na nové základně za 6 miliard dolarů v Diego Garcia </w:t>
      </w:r>
      <w:r>
        <w:rPr>
          <w:color w:val="196956"/>
        </w:rPr>
        <w:t>uprostřed Indického oceánu</w:t>
      </w:r>
      <w:r>
        <w:t xml:space="preserve">. Věnoval </w:t>
      </w:r>
      <w:r>
        <w:rPr>
          <w:color w:val="BE8485"/>
        </w:rPr>
        <w:t>všechny tyto nové síly</w:t>
      </w:r>
      <w:r>
        <w:t xml:space="preserve"> </w:t>
      </w:r>
      <w:r>
        <w:rPr>
          <w:color w:val="C660FB"/>
        </w:rPr>
        <w:t>Perskému zálivu</w:t>
      </w:r>
      <w:r>
        <w:t xml:space="preserve">. Jednou v noci </w:t>
      </w:r>
      <w:r>
        <w:rPr>
          <w:color w:val="120104"/>
        </w:rPr>
        <w:t>Marshallův</w:t>
      </w:r>
      <w:r>
        <w:rPr>
          <w:color w:val="D48958"/>
        </w:rPr>
        <w:t xml:space="preserve"> duch</w:t>
      </w:r>
      <w:r>
        <w:rPr>
          <w:color w:val="05AEE8"/>
        </w:rPr>
        <w:t xml:space="preserve"> a </w:t>
      </w:r>
      <w:r>
        <w:rPr>
          <w:color w:val="C3C1BE"/>
        </w:rPr>
        <w:t>šáhův</w:t>
      </w:r>
      <w:r>
        <w:rPr>
          <w:color w:val="9F98F8"/>
        </w:rPr>
        <w:t xml:space="preserve"> duch</w:t>
      </w:r>
      <w:r>
        <w:t xml:space="preserve"> chytili společně </w:t>
      </w:r>
      <w:r>
        <w:rPr>
          <w:color w:val="645341"/>
        </w:rPr>
        <w:t>Capa</w:t>
      </w:r>
      <w:r>
        <w:t xml:space="preserve"> a mrštili </w:t>
      </w:r>
      <w:r>
        <w:rPr>
          <w:color w:val="645341"/>
        </w:rPr>
        <w:t>jím</w:t>
      </w:r>
      <w:r>
        <w:t xml:space="preserve"> k zemi. Než </w:t>
      </w:r>
      <w:r>
        <w:rPr>
          <w:color w:val="645341"/>
        </w:rPr>
        <w:t>jej</w:t>
      </w:r>
      <w:r>
        <w:t xml:space="preserve"> pustili, přidal RDF </w:t>
      </w:r>
      <w:r>
        <w:rPr>
          <w:color w:val="576094"/>
        </w:rPr>
        <w:t>v Tampě</w:t>
      </w:r>
      <w:r>
        <w:t xml:space="preserve"> tisíc byrokratů a přejmenoval </w:t>
      </w:r>
      <w:r>
        <w:rPr>
          <w:color w:val="FB6AB8"/>
        </w:rPr>
        <w:t>je</w:t>
      </w:r>
      <w:r>
        <w:t xml:space="preserve"> na ústřední velitelství. Pověřil </w:t>
      </w:r>
      <w:r>
        <w:rPr>
          <w:color w:val="FB6AB8"/>
        </w:rPr>
        <w:t>tyto byrokraty</w:t>
      </w:r>
      <w:r>
        <w:t xml:space="preserve"> všemi námořními operacemi </w:t>
      </w:r>
      <w:r>
        <w:rPr>
          <w:color w:val="1167D9"/>
        </w:rPr>
        <w:t>v</w:t>
      </w:r>
      <w:r>
        <w:rPr>
          <w:color w:val="C660FB"/>
        </w:rPr>
        <w:t xml:space="preserve"> Perském zálivu</w:t>
      </w:r>
      <w:r>
        <w:t xml:space="preserve"> a </w:t>
      </w:r>
      <w:r>
        <w:rPr>
          <w:color w:val="D19012"/>
        </w:rPr>
        <w:t>Indickém oceáně</w:t>
      </w:r>
      <w:r>
        <w:t xml:space="preserve">. </w:t>
      </w:r>
      <w:r>
        <w:rPr>
          <w:color w:val="C2A393"/>
        </w:rPr>
        <w:t>Marshall</w:t>
      </w:r>
      <w:r>
        <w:t xml:space="preserve"> předpokládal, že </w:t>
      </w:r>
      <w:r>
        <w:rPr>
          <w:color w:val="B7D802"/>
        </w:rPr>
        <w:t>to</w:t>
      </w:r>
      <w:r>
        <w:t xml:space="preserve"> </w:t>
      </w:r>
      <w:r>
        <w:rPr>
          <w:color w:val="FB6AB8"/>
        </w:rPr>
        <w:t>pro tyto vojáky</w:t>
      </w:r>
      <w:r>
        <w:t xml:space="preserve"> bude dobré cvičení - jednoho dne by snad mohli dostat </w:t>
      </w:r>
      <w:r>
        <w:rPr>
          <w:color w:val="D4C67A"/>
        </w:rPr>
        <w:t>celé námořnictvo</w:t>
      </w:r>
      <w:r>
        <w:t xml:space="preserve">. Bavili se přesuny letadlových lodí, ale ukázalo se, že zapomněli na minolovky. Ale </w:t>
      </w:r>
      <w:r>
        <w:rPr>
          <w:color w:val="ECEDFE"/>
        </w:rPr>
        <w:t>šáh</w:t>
      </w:r>
      <w:r>
        <w:t xml:space="preserve"> se stále vrhal </w:t>
      </w:r>
      <w:r>
        <w:rPr>
          <w:color w:val="645341"/>
        </w:rPr>
        <w:t>na Capa</w:t>
      </w:r>
      <w:r>
        <w:t xml:space="preserve">, takže </w:t>
      </w:r>
      <w:r>
        <w:rPr>
          <w:color w:val="645341"/>
        </w:rPr>
        <w:t>Cap</w:t>
      </w:r>
      <w:r>
        <w:t xml:space="preserve"> koupil </w:t>
      </w:r>
      <w:r>
        <w:rPr>
          <w:color w:val="826392"/>
        </w:rPr>
        <w:t>o sto obchodních lodí více a nákladní čluny, rampy atd</w:t>
      </w:r>
      <w:r>
        <w:t xml:space="preserve">. za 7 miliard dolarů, aby se </w:t>
      </w:r>
      <w:r>
        <w:rPr>
          <w:color w:val="5E7A6A"/>
        </w:rPr>
        <w:t>těch nových sedm pozemních divizí a tři námořní brigády</w:t>
      </w:r>
      <w:r>
        <w:t xml:space="preserve"> mohlo zbavit </w:t>
      </w:r>
      <w:r>
        <w:rPr>
          <w:color w:val="826392"/>
        </w:rPr>
        <w:t>všech těchhle plavidel a letadel</w:t>
      </w:r>
      <w:r>
        <w:t xml:space="preserve"> a jít válčit do Zagroských hor. Pak náhle přišel na návštěvu </w:t>
      </w:r>
      <w:r>
        <w:rPr>
          <w:color w:val="B29869"/>
        </w:rPr>
        <w:t>Ikův duch</w:t>
      </w:r>
      <w:r>
        <w:t xml:space="preserve"> a řekl: "Co tu sakra plánujete pozemní válku </w:t>
      </w:r>
      <w:r>
        <w:rPr>
          <w:color w:val="1D0051"/>
        </w:rPr>
        <w:t>v Asii</w:t>
      </w:r>
      <w:r>
        <w:t xml:space="preserve"> 12000 mil odsud? Nakopou nám zadky." Štěstí </w:t>
      </w:r>
      <w:r>
        <w:rPr>
          <w:color w:val="645341"/>
        </w:rPr>
        <w:t>pro Capa</w:t>
      </w:r>
      <w:r>
        <w:t xml:space="preserve">, že </w:t>
      </w:r>
      <w:r>
        <w:rPr>
          <w:color w:val="B29869"/>
        </w:rPr>
        <w:t>Ike</w:t>
      </w:r>
      <w:r>
        <w:t xml:space="preserve"> měl uvolněnou náladu a brzy odešel, zatímco </w:t>
      </w:r>
      <w:r>
        <w:rPr>
          <w:color w:val="ECEDFE"/>
        </w:rPr>
        <w:t>šáh</w:t>
      </w:r>
      <w:r>
        <w:t xml:space="preserve"> se neustále vracel. A tak se </w:t>
      </w:r>
      <w:r>
        <w:rPr>
          <w:color w:val="FEFB0A"/>
        </w:rPr>
        <w:t>Spojené státy</w:t>
      </w:r>
      <w:r>
        <w:t xml:space="preserve"> ocitly </w:t>
      </w:r>
      <w:r>
        <w:rPr>
          <w:color w:val="8BE7FC"/>
        </w:rPr>
        <w:t xml:space="preserve">v situaci, </w:t>
      </w:r>
      <w:r>
        <w:rPr>
          <w:color w:val="76E0C1"/>
        </w:rPr>
        <w:t>kdy</w:t>
      </w:r>
      <w:r>
        <w:rPr>
          <w:color w:val="8BE7FC"/>
        </w:rPr>
        <w:t xml:space="preserve"> platily asi 2 miliardy dolarů bakšiše různým arabským potentátům za práva stavět </w:t>
      </w:r>
      <w:r>
        <w:rPr>
          <w:color w:val="BACFA7"/>
        </w:rPr>
        <w:t>po celém Indickém oceánu</w:t>
      </w:r>
      <w:r>
        <w:rPr>
          <w:color w:val="8BE7FC"/>
        </w:rPr>
        <w:t xml:space="preserve"> základny</w:t>
      </w:r>
      <w:r>
        <w:t xml:space="preserve">. Měli jsme velký úspěch v Somálsku. Ale pak se ukázalo, že </w:t>
      </w:r>
      <w:r>
        <w:rPr>
          <w:color w:val="11BA09"/>
        </w:rPr>
        <w:t>prezident Siad Barrah</w:t>
      </w:r>
      <w:r>
        <w:t xml:space="preserve"> nebyl vůbec hodný člověk a </w:t>
      </w:r>
      <w:r>
        <w:rPr>
          <w:color w:val="D4C67A"/>
        </w:rPr>
        <w:t>námořnictvo</w:t>
      </w:r>
      <w:r>
        <w:t xml:space="preserve"> upozornilo </w:t>
      </w:r>
      <w:r>
        <w:rPr>
          <w:color w:val="462C36"/>
        </w:rPr>
        <w:t xml:space="preserve">na to, že </w:t>
      </w:r>
      <w:r>
        <w:rPr>
          <w:color w:val="65407D"/>
        </w:rPr>
        <w:t xml:space="preserve">základna, </w:t>
      </w:r>
      <w:r>
        <w:rPr>
          <w:color w:val="491803"/>
        </w:rPr>
        <w:t>kterou</w:t>
      </w:r>
      <w:r>
        <w:rPr>
          <w:color w:val="65407D"/>
        </w:rPr>
        <w:t xml:space="preserve"> </w:t>
      </w:r>
      <w:r>
        <w:rPr>
          <w:color w:val="F5D2A8"/>
        </w:rPr>
        <w:t>nám</w:t>
      </w:r>
      <w:r>
        <w:rPr>
          <w:color w:val="65407D"/>
        </w:rPr>
        <w:t xml:space="preserve"> slíbil v Berbeře</w:t>
      </w:r>
      <w:r>
        <w:rPr>
          <w:color w:val="462C36"/>
        </w:rPr>
        <w:t xml:space="preserve"> se asi před sto lety zanesla bahnem a stejně byla 1244 mil vzdálená od ústí </w:t>
      </w:r>
      <w:r>
        <w:rPr>
          <w:color w:val="03422C"/>
        </w:rPr>
        <w:t>zálivu</w:t>
      </w:r>
      <w:r>
        <w:t xml:space="preserve">. (Ale kdo </w:t>
      </w:r>
      <w:r>
        <w:rPr>
          <w:color w:val="462C36"/>
        </w:rPr>
        <w:t>to</w:t>
      </w:r>
      <w:r>
        <w:t xml:space="preserve"> počítá.) Stejně byla </w:t>
      </w:r>
      <w:r>
        <w:rPr>
          <w:color w:val="72A46E"/>
        </w:rPr>
        <w:t>Berbera</w:t>
      </w:r>
      <w:r>
        <w:t xml:space="preserve"> </w:t>
      </w:r>
      <w:r>
        <w:rPr>
          <w:color w:val="128EAC"/>
        </w:rPr>
        <w:t xml:space="preserve">to nejlepší, </w:t>
      </w:r>
      <w:r>
        <w:rPr>
          <w:color w:val="47545E"/>
        </w:rPr>
        <w:t>co</w:t>
      </w:r>
      <w:r>
        <w:rPr>
          <w:color w:val="128EAC"/>
        </w:rPr>
        <w:t xml:space="preserve"> jsme mohli dostat</w:t>
      </w:r>
      <w:r>
        <w:t xml:space="preserve">, tak radši zůstaneme pod jednou dekou </w:t>
      </w:r>
      <w:r>
        <w:rPr>
          <w:color w:val="11BA09"/>
        </w:rPr>
        <w:t>s prezidentem Barrahem</w:t>
      </w:r>
      <w:r>
        <w:t xml:space="preserve">. Všechny ty zprávy o tom, že spáchal genocidu, jsou pravděpodobně stejně přehnané. Ale co byste řekli tomu, že když teď utrácíme hromady dolarů a vybudovali jsme ty nové divize a letecké perutě a rozmístili všechny ty lodě a zásoby, abychom bojovali </w:t>
      </w:r>
      <w:r>
        <w:rPr>
          <w:color w:val="B95C69"/>
        </w:rPr>
        <w:t>s Rusy</w:t>
      </w:r>
      <w:r>
        <w:t xml:space="preserve"> </w:t>
      </w:r>
      <w:r>
        <w:rPr>
          <w:color w:val="788E95"/>
        </w:rPr>
        <w:t>v Íránu</w:t>
      </w:r>
      <w:r>
        <w:t xml:space="preserve">, tak se zdá, že </w:t>
      </w:r>
      <w:r>
        <w:rPr>
          <w:color w:val="B95C69"/>
        </w:rPr>
        <w:t>Rusové</w:t>
      </w:r>
      <w:r>
        <w:t xml:space="preserve"> ztratili o celou věc zájem. Mezitím Kongres ukrajuje obrovské kusy ze zbytku </w:t>
      </w:r>
      <w:r>
        <w:rPr>
          <w:color w:val="FEFB0A"/>
        </w:rPr>
        <w:t>našeho</w:t>
      </w:r>
      <w:r>
        <w:t xml:space="preserve"> rozpočtu na obranu. Jak se dalo předvídat, prohlásilo několik chlapíků </w:t>
      </w:r>
      <w:r>
        <w:rPr>
          <w:color w:val="D4C67A"/>
        </w:rPr>
        <w:t>z námořnictva</w:t>
      </w:r>
      <w:r>
        <w:t xml:space="preserve">: "Potřebujeme pořád ještě vydržovat </w:t>
      </w:r>
      <w:r>
        <w:rPr>
          <w:color w:val="A14D12"/>
        </w:rPr>
        <w:t xml:space="preserve">všech 18 divizí </w:t>
      </w:r>
      <w:r>
        <w:rPr>
          <w:color w:val="C4C8FA"/>
        </w:rPr>
        <w:t>pozemních sil v aktivní službě</w:t>
      </w:r>
      <w:r>
        <w:t xml:space="preserve"> a všechna ta nadbytečná letadla </w:t>
      </w:r>
      <w:r>
        <w:rPr>
          <w:color w:val="023087"/>
        </w:rPr>
        <w:t>v pozemních silách</w:t>
      </w:r>
      <w:r>
        <w:t xml:space="preserve"> bez základen a </w:t>
      </w:r>
      <w:r>
        <w:rPr>
          <w:color w:val="372A55"/>
        </w:rPr>
        <w:t xml:space="preserve">všechny ty chlapíky </w:t>
      </w:r>
      <w:r>
        <w:rPr>
          <w:color w:val="3F3610"/>
        </w:rPr>
        <w:t>v pozemních silách</w:t>
      </w:r>
      <w:r>
        <w:rPr>
          <w:color w:val="372A55"/>
        </w:rPr>
        <w:t xml:space="preserve">, </w:t>
      </w:r>
      <w:r>
        <w:rPr>
          <w:color w:val="D3A2C6"/>
        </w:rPr>
        <w:t>kteří</w:t>
      </w:r>
      <w:r>
        <w:rPr>
          <w:color w:val="372A55"/>
        </w:rPr>
        <w:t xml:space="preserve"> si </w:t>
      </w:r>
      <w:r>
        <w:rPr>
          <w:color w:val="719FFA"/>
        </w:rPr>
        <w:t>v Tampě</w:t>
      </w:r>
      <w:r>
        <w:rPr>
          <w:color w:val="372A55"/>
        </w:rPr>
        <w:t xml:space="preserve"> hrají na admirála</w:t>
      </w:r>
      <w:r>
        <w:t xml:space="preserve">? Nemohli bychom ušetřit 20 nebo 30 miliard dolarů ročně tím, že bychom </w:t>
      </w:r>
      <w:r>
        <w:rPr>
          <w:color w:val="0D841A"/>
        </w:rPr>
        <w:t>tento personál</w:t>
      </w:r>
      <w:r>
        <w:t xml:space="preserve"> přesunuli do zálohy? A proč neušetřit náklady na tisíc byrokratů zrušením ústředního velení a přenesením </w:t>
      </w:r>
      <w:r>
        <w:rPr>
          <w:color w:val="4C5B32"/>
        </w:rPr>
        <w:t xml:space="preserve">odpovědnosti za námořní operace </w:t>
      </w:r>
      <w:r>
        <w:rPr>
          <w:color w:val="9DB3B7"/>
        </w:rPr>
        <w:t>v Zálivu</w:t>
      </w:r>
      <w:r>
        <w:t xml:space="preserve"> zpět tam, kam náleží, na palubu do rukou velitele operačního svazu </w:t>
      </w:r>
      <w:r>
        <w:rPr>
          <w:color w:val="C660FB"/>
        </w:rPr>
        <w:t>v Zálivu</w:t>
      </w:r>
      <w:r>
        <w:t xml:space="preserve">? A kam se poděli všichni </w:t>
      </w:r>
      <w:r>
        <w:rPr>
          <w:color w:val="FEFB0A"/>
        </w:rPr>
        <w:t>naši</w:t>
      </w:r>
      <w:r>
        <w:t xml:space="preserve"> loni bohatě zaplacení spojenci </w:t>
      </w:r>
      <w:r>
        <w:rPr>
          <w:color w:val="196956"/>
        </w:rPr>
        <w:t>v Indickém oceánu</w:t>
      </w:r>
      <w:r>
        <w:t xml:space="preserve">, když byly </w:t>
      </w:r>
      <w:r>
        <w:rPr>
          <w:color w:val="FEFB0A"/>
        </w:rPr>
        <w:t>naše</w:t>
      </w:r>
      <w:r>
        <w:t xml:space="preserve"> konvoje napadány?" Otázky jako jsou tyto opravdu namíchnou </w:t>
      </w:r>
      <w:r>
        <w:rPr>
          <w:color w:val="5C5300"/>
        </w:rPr>
        <w:t>Marshallova</w:t>
      </w:r>
      <w:r>
        <w:rPr>
          <w:color w:val="248AD0"/>
        </w:rPr>
        <w:t xml:space="preserve"> ducha</w:t>
      </w:r>
      <w:r>
        <w:t xml:space="preserve">. Jednou pozdě v noci se objevil v ložnici </w:t>
      </w:r>
      <w:r>
        <w:rPr>
          <w:color w:val="B14F8F"/>
        </w:rPr>
        <w:t>nového ministra obrany Dicka Cheneyho</w:t>
      </w:r>
      <w:r>
        <w:t xml:space="preserve">. </w:t>
      </w:r>
      <w:r>
        <w:rPr>
          <w:color w:val="248AD0"/>
        </w:rPr>
        <w:t>Marshall</w:t>
      </w:r>
      <w:r>
        <w:t xml:space="preserve"> vstoupil a řinčel jako Marleyův duch, táhl </w:t>
      </w:r>
      <w:r>
        <w:rPr>
          <w:color w:val="248AD0"/>
        </w:rPr>
        <w:t>za sebou</w:t>
      </w:r>
      <w:r>
        <w:t xml:space="preserve"> řetězy brigád a leteckých perutí a svazků s arabskými despoty. Nechtěl odejít, dokud </w:t>
      </w:r>
      <w:r>
        <w:rPr>
          <w:color w:val="248AD0"/>
        </w:rPr>
        <w:t>mu</w:t>
      </w:r>
      <w:r>
        <w:t xml:space="preserve"> </w:t>
      </w:r>
      <w:r>
        <w:rPr>
          <w:color w:val="B14F8F"/>
        </w:rPr>
        <w:t>Cheney</w:t>
      </w:r>
      <w:r>
        <w:t xml:space="preserve"> neslíbil, že udělá, </w:t>
      </w:r>
      <w:r>
        <w:rPr>
          <w:color w:val="747103"/>
        </w:rPr>
        <w:t>cokoli</w:t>
      </w:r>
      <w:r>
        <w:t xml:space="preserve"> </w:t>
      </w:r>
      <w:r>
        <w:rPr>
          <w:color w:val="B14F8F"/>
        </w:rPr>
        <w:t>mu</w:t>
      </w:r>
      <w:r>
        <w:t xml:space="preserve"> řeknou systémoví analytici </w:t>
      </w:r>
      <w:r>
        <w:rPr>
          <w:color w:val="310106"/>
        </w:rPr>
        <w:t>Pentagonu</w:t>
      </w:r>
      <w:r>
        <w:t xml:space="preserve">. A tak nazítří šel </w:t>
      </w:r>
      <w:r>
        <w:rPr>
          <w:color w:val="B14F8F"/>
        </w:rPr>
        <w:t>Cheney</w:t>
      </w:r>
      <w:r>
        <w:t xml:space="preserve"> do práce a přesně </w:t>
      </w:r>
      <w:r>
        <w:rPr>
          <w:color w:val="9F816D"/>
        </w:rPr>
        <w:t>to</w:t>
      </w:r>
      <w:r>
        <w:t xml:space="preserve"> udělal</w:t>
      </w:r>
      <w:r>
        <w:rPr>
          <w:color w:val="D26A5B"/>
        </w:rPr>
        <w:t>: zrušil námořnictvo o 600 lodích a odepsal jednu letadlovou loď a 20 fregat</w:t>
      </w:r>
      <w:r>
        <w:t xml:space="preserve">. Pak zrušil výrobu </w:t>
      </w:r>
      <w:r>
        <w:rPr>
          <w:color w:val="8B934B"/>
        </w:rPr>
        <w:t xml:space="preserve">letadel F-14 a A-6, </w:t>
      </w:r>
      <w:r>
        <w:rPr>
          <w:color w:val="F98500"/>
        </w:rPr>
        <w:t>která</w:t>
      </w:r>
      <w:r>
        <w:rPr>
          <w:color w:val="8B934B"/>
        </w:rPr>
        <w:t xml:space="preserve"> jsou </w:t>
      </w:r>
      <w:r>
        <w:rPr>
          <w:color w:val="002935"/>
        </w:rPr>
        <w:t>v námořnictvu</w:t>
      </w:r>
      <w:r>
        <w:rPr>
          <w:color w:val="8B934B"/>
        </w:rPr>
        <w:t xml:space="preserve"> nejdůležitější pro letadlové lodě</w:t>
      </w:r>
      <w:r>
        <w:t xml:space="preserve">. Na druhé straně </w:t>
      </w:r>
      <w:r>
        <w:rPr>
          <w:color w:val="B14F8F"/>
        </w:rPr>
        <w:t>Cheney</w:t>
      </w:r>
      <w:r>
        <w:t xml:space="preserve"> zachoval všechny nové pozemní síly. </w:t>
      </w:r>
      <w:r>
        <w:rPr>
          <w:color w:val="5C5300"/>
        </w:rPr>
        <w:t>Marshallův</w:t>
      </w:r>
      <w:r>
        <w:rPr>
          <w:color w:val="248AD0"/>
        </w:rPr>
        <w:t xml:space="preserve"> duch</w:t>
      </w:r>
      <w:r>
        <w:t xml:space="preserve"> je protentokrát spokojen, ale vrátí se. Jak se blíží Halloween a rýsují se větší škrty v rozpočtu na obranu, </w:t>
      </w:r>
      <w:r>
        <w:rPr>
          <w:color w:val="D7F3FE"/>
        </w:rPr>
        <w:t>více a více pentagonských byrokratů</w:t>
      </w:r>
      <w:r>
        <w:t xml:space="preserve"> se plazí pod stolem. Vědí, že redukováním počtu letadlových i ostatních lodí si udrží duchy od těla již jen o malou chvilku déle. </w:t>
      </w:r>
      <w:r>
        <w:rPr>
          <w:color w:val="FCB899"/>
        </w:rPr>
        <w:t xml:space="preserve">Pak se </w:t>
      </w:r>
      <w:r>
        <w:rPr>
          <w:color w:val="1C0720"/>
        </w:rPr>
        <w:t>všechno</w:t>
      </w:r>
      <w:r>
        <w:rPr>
          <w:color w:val="FCB899"/>
        </w:rPr>
        <w:t xml:space="preserve"> začne hroutit tak, jak se </w:t>
      </w:r>
      <w:r>
        <w:rPr>
          <w:color w:val="6B5F61"/>
        </w:rPr>
        <w:t>to</w:t>
      </w:r>
      <w:r>
        <w:rPr>
          <w:color w:val="FCB899"/>
        </w:rPr>
        <w:t xml:space="preserve"> stalo v 70.letech</w:t>
      </w:r>
      <w:r>
        <w:rPr>
          <w:color w:val="F98A9D"/>
        </w:rPr>
        <w:t xml:space="preserve">, a duchové a smrtky budou </w:t>
      </w:r>
      <w:r>
        <w:rPr>
          <w:color w:val="9B72C2"/>
        </w:rPr>
        <w:t>na tomto místě</w:t>
      </w:r>
      <w:r>
        <w:rPr>
          <w:color w:val="F98A9D"/>
        </w:rPr>
        <w:t xml:space="preserve"> kvílet a lidé </w:t>
      </w:r>
      <w:r>
        <w:rPr>
          <w:color w:val="A6919D"/>
        </w:rPr>
        <w:t>z toho</w:t>
      </w:r>
      <w:r>
        <w:rPr>
          <w:color w:val="F98A9D"/>
        </w:rPr>
        <w:t xml:space="preserve"> zešediví</w:t>
      </w:r>
      <w:r>
        <w:t xml:space="preserve">. Při pomyšlení </w:t>
      </w:r>
      <w:r>
        <w:rPr>
          <w:color w:val="F98A9D"/>
        </w:rPr>
        <w:t>na to</w:t>
      </w:r>
      <w:r>
        <w:t xml:space="preserve"> </w:t>
      </w:r>
      <w:r>
        <w:rPr>
          <w:color w:val="F2CDFE"/>
        </w:rPr>
        <w:t>mi</w:t>
      </w:r>
      <w:r>
        <w:t xml:space="preserve"> běhá mráz po zádech. </w:t>
      </w:r>
      <w:r>
        <w:rPr>
          <w:color w:val="F2CDFE"/>
        </w:rPr>
        <w:t xml:space="preserve">Lehman, </w:t>
      </w:r>
      <w:r>
        <w:rPr>
          <w:color w:val="2C3729"/>
        </w:rPr>
        <w:t>Reaganův</w:t>
      </w:r>
      <w:r>
        <w:rPr>
          <w:color w:val="F2CDFE"/>
        </w:rPr>
        <w:t xml:space="preserve"> tajemník </w:t>
      </w:r>
      <w:r>
        <w:rPr>
          <w:color w:val="D7C70B"/>
        </w:rPr>
        <w:t>pro námořnictvo</w:t>
      </w:r>
      <w:r>
        <w:t>, je výkonným ředitelem společnosti PaineWebber.</w:t>
      </w:r>
    </w:p>
    <w:p>
      <w:r>
        <w:rPr>
          <w:b/>
        </w:rPr>
        <w:t>Document number 1815</w:t>
      </w:r>
    </w:p>
    <w:p>
      <w:r>
        <w:rPr>
          <w:b/>
        </w:rPr>
        <w:t>Document identifier: wsj2113-001</w:t>
      </w:r>
    </w:p>
    <w:p>
      <w:r>
        <w:t xml:space="preserve">Hala </w:t>
      </w:r>
      <w:r>
        <w:rPr>
          <w:color w:val="310106"/>
        </w:rPr>
        <w:t>sídla CenTrust Bank</w:t>
      </w:r>
      <w:r>
        <w:t xml:space="preserve"> z kovu a mramoru je impozantnější než sídlo běžné spořitelní a úvěrové instituce. Na stěně například je </w:t>
      </w:r>
      <w:r>
        <w:rPr>
          <w:color w:val="04640D"/>
        </w:rPr>
        <w:t xml:space="preserve">starý mistr - "Samuel pomazává Davida", velké barokní plátno namalované </w:t>
      </w:r>
      <w:r>
        <w:rPr>
          <w:color w:val="FEFB0A"/>
        </w:rPr>
        <w:t>Mattiou Pretim, Neapolitáncem ze 17. století</w:t>
      </w:r>
      <w:r>
        <w:t xml:space="preserve">. V tuto chvíli je však </w:t>
      </w:r>
      <w:r>
        <w:rPr>
          <w:color w:val="04640D"/>
        </w:rPr>
        <w:t>obraz</w:t>
      </w:r>
      <w:r>
        <w:t xml:space="preserve"> nepříjemnou připomínkou </w:t>
      </w:r>
      <w:r>
        <w:rPr>
          <w:color w:val="FB5514"/>
        </w:rPr>
        <w:t xml:space="preserve">problémů, </w:t>
      </w:r>
      <w:r>
        <w:rPr>
          <w:color w:val="E115C0"/>
        </w:rPr>
        <w:t>které</w:t>
      </w:r>
      <w:r>
        <w:rPr>
          <w:color w:val="FB5514"/>
        </w:rPr>
        <w:t xml:space="preserve"> zaplavily </w:t>
      </w:r>
      <w:r>
        <w:rPr>
          <w:color w:val="00587F"/>
        </w:rPr>
        <w:t>CenTrust</w:t>
      </w:r>
      <w:r>
        <w:rPr>
          <w:color w:val="FB5514"/>
        </w:rPr>
        <w:t xml:space="preserve"> a </w:t>
      </w:r>
      <w:r>
        <w:rPr>
          <w:color w:val="0BC582"/>
        </w:rPr>
        <w:t>jeho</w:t>
      </w:r>
      <w:r>
        <w:rPr>
          <w:color w:val="FEB8C8"/>
        </w:rPr>
        <w:t xml:space="preserve"> extravagantního předsedu </w:t>
      </w:r>
      <w:r>
        <w:rPr>
          <w:color w:val="9E8317"/>
        </w:rPr>
        <w:t>představenstva</w:t>
      </w:r>
      <w:r>
        <w:rPr>
          <w:color w:val="FEB8C8"/>
        </w:rPr>
        <w:t xml:space="preserve"> a ředitele, Davida L . Paula</w:t>
      </w:r>
      <w:r>
        <w:t xml:space="preserve">. </w:t>
      </w:r>
      <w:r>
        <w:rPr>
          <w:color w:val="01190F"/>
        </w:rPr>
        <w:t xml:space="preserve">V mezinárodní nákupní horečce, </w:t>
      </w:r>
      <w:r>
        <w:rPr>
          <w:color w:val="847D81"/>
        </w:rPr>
        <w:t>která</w:t>
      </w:r>
      <w:r>
        <w:rPr>
          <w:color w:val="01190F"/>
        </w:rPr>
        <w:t xml:space="preserve"> začala sotva před dvěma lety</w:t>
      </w:r>
      <w:r>
        <w:t xml:space="preserve">, nashromáždil </w:t>
      </w:r>
      <w:r>
        <w:rPr>
          <w:color w:val="58018B"/>
        </w:rPr>
        <w:t>Paul</w:t>
      </w:r>
      <w:r>
        <w:t xml:space="preserve"> </w:t>
      </w:r>
      <w:r>
        <w:rPr>
          <w:color w:val="B70639"/>
        </w:rPr>
        <w:t xml:space="preserve">sbírku asi třiceti děl starších než z 18. století, </w:t>
      </w:r>
      <w:r>
        <w:rPr>
          <w:color w:val="703B01"/>
        </w:rPr>
        <w:t>včetně tohoto Pretiho</w:t>
      </w:r>
      <w:r>
        <w:t xml:space="preserve">, </w:t>
      </w:r>
      <w:r>
        <w:rPr>
          <w:color w:val="F7F1DF"/>
        </w:rPr>
        <w:t>za celkovou cenu 28 milionů USD</w:t>
      </w:r>
      <w:r>
        <w:t xml:space="preserve">. </w:t>
      </w:r>
      <w:r>
        <w:rPr>
          <w:color w:val="118B8A"/>
        </w:rPr>
        <w:t xml:space="preserve">Do půlnoci 6. října měly být podle nařízení </w:t>
      </w:r>
      <w:r>
        <w:rPr>
          <w:color w:val="4AFEFA"/>
        </w:rPr>
        <w:t xml:space="preserve">floridského kontrolora, </w:t>
      </w:r>
      <w:r>
        <w:rPr>
          <w:color w:val="FCB164"/>
        </w:rPr>
        <w:t>jehož</w:t>
      </w:r>
      <w:r>
        <w:rPr>
          <w:color w:val="796EE6"/>
        </w:rPr>
        <w:t xml:space="preserve"> úřad</w:t>
      </w:r>
      <w:r>
        <w:rPr>
          <w:color w:val="4AFEFA"/>
        </w:rPr>
        <w:t xml:space="preserve"> reguluje státní spořitelní a úvěrové instituce</w:t>
      </w:r>
      <w:r>
        <w:rPr>
          <w:color w:val="118B8A"/>
        </w:rPr>
        <w:t xml:space="preserve">, </w:t>
      </w:r>
      <w:r>
        <w:rPr>
          <w:color w:val="000D2C"/>
        </w:rPr>
        <w:t>všechny obrazy</w:t>
      </w:r>
      <w:r>
        <w:rPr>
          <w:color w:val="118B8A"/>
        </w:rPr>
        <w:t xml:space="preserve"> prodány</w:t>
      </w:r>
      <w:r>
        <w:t xml:space="preserve">. </w:t>
      </w:r>
      <w:r>
        <w:rPr>
          <w:color w:val="53495F"/>
        </w:rPr>
        <w:t>CenTrust</w:t>
      </w:r>
      <w:r>
        <w:t xml:space="preserve"> </w:t>
      </w:r>
      <w:r>
        <w:rPr>
          <w:color w:val="118B8A"/>
        </w:rPr>
        <w:t>termín</w:t>
      </w:r>
      <w:r>
        <w:t xml:space="preserve"> nesplnil. </w:t>
      </w:r>
      <w:r>
        <w:rPr>
          <w:color w:val="B70639"/>
        </w:rPr>
        <w:t>Sbírka</w:t>
      </w:r>
      <w:r>
        <w:t xml:space="preserve"> byla středem </w:t>
      </w:r>
      <w:r>
        <w:rPr>
          <w:color w:val="F95475"/>
        </w:rPr>
        <w:t xml:space="preserve">grandiózního plánu, </w:t>
      </w:r>
      <w:r>
        <w:rPr>
          <w:color w:val="61FC03"/>
        </w:rPr>
        <w:t>který</w:t>
      </w:r>
      <w:r>
        <w:rPr>
          <w:color w:val="F95475"/>
        </w:rPr>
        <w:t xml:space="preserve"> </w:t>
      </w:r>
      <w:r>
        <w:rPr>
          <w:color w:val="5D9608"/>
        </w:rPr>
        <w:t>Paul</w:t>
      </w:r>
      <w:r>
        <w:rPr>
          <w:color w:val="F95475"/>
        </w:rPr>
        <w:t xml:space="preserve"> měl, </w:t>
      </w:r>
      <w:r>
        <w:rPr>
          <w:color w:val="61FC03"/>
        </w:rPr>
        <w:t>v němž</w:t>
      </w:r>
      <w:r>
        <w:rPr>
          <w:color w:val="F95475"/>
        </w:rPr>
        <w:t xml:space="preserve"> mělo umění sehrát dvojí úlohu - jako investice pro </w:t>
      </w:r>
      <w:r>
        <w:rPr>
          <w:color w:val="DE98FD"/>
        </w:rPr>
        <w:t>CenTrust</w:t>
      </w:r>
      <w:r>
        <w:rPr>
          <w:color w:val="F95475"/>
        </w:rPr>
        <w:t xml:space="preserve"> a jako výzdoba </w:t>
      </w:r>
      <w:r>
        <w:rPr>
          <w:color w:val="98A088"/>
        </w:rPr>
        <w:t xml:space="preserve">nového mrakodrapu s kancelářemi </w:t>
      </w:r>
      <w:r>
        <w:rPr>
          <w:color w:val="4F584E"/>
        </w:rPr>
        <w:t>spořitelní a úvěrové společnosti</w:t>
      </w:r>
      <w:r>
        <w:rPr>
          <w:color w:val="98A088"/>
        </w:rPr>
        <w:t>, navrženého I. M. Peiem</w:t>
      </w:r>
      <w:r>
        <w:t xml:space="preserve">. Háček je, že </w:t>
      </w:r>
      <w:r>
        <w:rPr>
          <w:color w:val="F7F1DF"/>
        </w:rPr>
        <w:t>oněch 28 milionů USD</w:t>
      </w:r>
      <w:r>
        <w:t xml:space="preserve"> bylo z fondů </w:t>
      </w:r>
      <w:r>
        <w:rPr>
          <w:color w:val="53495F"/>
        </w:rPr>
        <w:t>této federálně pojištěné instituce</w:t>
      </w:r>
      <w:r>
        <w:t xml:space="preserve"> vybráno, i když </w:t>
      </w:r>
      <w:r>
        <w:rPr>
          <w:color w:val="53495F"/>
        </w:rPr>
        <w:t>CenTrust</w:t>
      </w:r>
      <w:r>
        <w:t xml:space="preserve"> ztrácel </w:t>
      </w:r>
      <w:r>
        <w:rPr>
          <w:color w:val="248AD0"/>
        </w:rPr>
        <w:t>peníze</w:t>
      </w:r>
      <w:r>
        <w:t xml:space="preserve"> jako na běžícím páse. </w:t>
      </w:r>
      <w:r>
        <w:rPr>
          <w:color w:val="5C5300"/>
        </w:rPr>
        <w:t>Paul</w:t>
      </w:r>
      <w:r>
        <w:rPr>
          <w:color w:val="9F6551"/>
        </w:rPr>
        <w:t xml:space="preserve"> především neměl žádné právo </w:t>
      </w:r>
      <w:r>
        <w:rPr>
          <w:color w:val="BCFEC6"/>
        </w:rPr>
        <w:t>pro spořitelní a úvěrovou instituci</w:t>
      </w:r>
      <w:r>
        <w:rPr>
          <w:color w:val="9F6551"/>
        </w:rPr>
        <w:t xml:space="preserve"> </w:t>
      </w:r>
      <w:r>
        <w:rPr>
          <w:color w:val="932C70"/>
        </w:rPr>
        <w:t>umění</w:t>
      </w:r>
      <w:r>
        <w:rPr>
          <w:color w:val="9F6551"/>
        </w:rPr>
        <w:t xml:space="preserve"> nakupovat - není na seznamu "přípustných nákupů" kontrolora - aniž </w:t>
      </w:r>
      <w:r>
        <w:rPr>
          <w:color w:val="2B1B04"/>
        </w:rPr>
        <w:t>by žádal o speciální výjimku</w:t>
      </w:r>
      <w:r>
        <w:rPr>
          <w:color w:val="9F6551"/>
        </w:rPr>
        <w:t xml:space="preserve">, </w:t>
      </w:r>
      <w:r>
        <w:rPr>
          <w:color w:val="2B1B04"/>
        </w:rPr>
        <w:t>což</w:t>
      </w:r>
      <w:r>
        <w:rPr>
          <w:color w:val="9F6551"/>
        </w:rPr>
        <w:t xml:space="preserve"> neudělal</w:t>
      </w:r>
      <w:r>
        <w:t xml:space="preserve">. </w:t>
      </w:r>
      <w:r>
        <w:rPr>
          <w:color w:val="9F6551"/>
        </w:rPr>
        <w:t>Kromě toho</w:t>
      </w:r>
      <w:r>
        <w:t xml:space="preserve"> </w:t>
      </w:r>
      <w:r>
        <w:rPr>
          <w:color w:val="B5AFC4"/>
        </w:rPr>
        <w:t xml:space="preserve">některé obrazy, </w:t>
      </w:r>
      <w:r>
        <w:rPr>
          <w:color w:val="D4C67A"/>
        </w:rPr>
        <w:t>které</w:t>
      </w:r>
      <w:r>
        <w:rPr>
          <w:color w:val="B5AFC4"/>
        </w:rPr>
        <w:t xml:space="preserve"> měly zdobit zdi </w:t>
      </w:r>
      <w:r>
        <w:rPr>
          <w:color w:val="AE7AA1"/>
        </w:rPr>
        <w:t>CenTrustu</w:t>
      </w:r>
      <w:r>
        <w:t xml:space="preserve">, ve skutečnosti nakonec byly pověšeny v </w:t>
      </w:r>
      <w:r>
        <w:rPr>
          <w:color w:val="58018B"/>
        </w:rPr>
        <w:t>ředitelově</w:t>
      </w:r>
      <w:r>
        <w:t xml:space="preserve"> sídle na La Gorce Isle u Miami Beach. Loni na jaře </w:t>
      </w:r>
      <w:r>
        <w:rPr>
          <w:color w:val="C2A393"/>
        </w:rPr>
        <w:t xml:space="preserve">úřad </w:t>
      </w:r>
      <w:r>
        <w:rPr>
          <w:color w:val="0232FD"/>
        </w:rPr>
        <w:t>kontrolora</w:t>
      </w:r>
      <w:r>
        <w:t xml:space="preserve"> zastavil </w:t>
      </w:r>
      <w:r>
        <w:rPr>
          <w:color w:val="58018B"/>
        </w:rPr>
        <w:t>Paulovy</w:t>
      </w:r>
      <w:r>
        <w:t xml:space="preserve"> radovánky a dal </w:t>
      </w:r>
      <w:r>
        <w:rPr>
          <w:color w:val="58018B"/>
        </w:rPr>
        <w:t>mu</w:t>
      </w:r>
      <w:r>
        <w:t xml:space="preserve"> </w:t>
      </w:r>
      <w:r>
        <w:rPr>
          <w:color w:val="6A3A35"/>
        </w:rPr>
        <w:t>šest měsíců</w:t>
      </w:r>
      <w:r>
        <w:t xml:space="preserve"> </w:t>
      </w:r>
      <w:r>
        <w:rPr>
          <w:color w:val="BA6801"/>
        </w:rPr>
        <w:t>na to, aby</w:t>
      </w:r>
      <w:r>
        <w:t xml:space="preserve"> </w:t>
      </w:r>
      <w:r>
        <w:rPr>
          <w:color w:val="168E5C"/>
        </w:rPr>
        <w:t>obrazy</w:t>
      </w:r>
      <w:r>
        <w:rPr>
          <w:color w:val="16C0D0"/>
        </w:rPr>
        <w:t xml:space="preserve"> prodal</w:t>
      </w:r>
      <w:r>
        <w:t xml:space="preserve">. Úředníci v dopise </w:t>
      </w:r>
      <w:r>
        <w:rPr>
          <w:color w:val="58018B"/>
        </w:rPr>
        <w:t>Paulovi</w:t>
      </w:r>
      <w:r>
        <w:t xml:space="preserve"> uvedli, že nákupy byly "riskantní, nerozumné a neoprávněné." </w:t>
      </w:r>
      <w:r>
        <w:rPr>
          <w:color w:val="58018B"/>
        </w:rPr>
        <w:t>Paul</w:t>
      </w:r>
      <w:r>
        <w:t xml:space="preserve"> se zatím zbavil pouze </w:t>
      </w:r>
      <w:r>
        <w:rPr>
          <w:color w:val="C62100"/>
        </w:rPr>
        <w:t xml:space="preserve">tří </w:t>
      </w:r>
      <w:r>
        <w:rPr>
          <w:color w:val="014347"/>
        </w:rPr>
        <w:t xml:space="preserve">ze </w:t>
      </w:r>
      <w:r>
        <w:rPr>
          <w:color w:val="233809"/>
        </w:rPr>
        <w:t>svých</w:t>
      </w:r>
      <w:r>
        <w:rPr>
          <w:color w:val="014347"/>
        </w:rPr>
        <w:t xml:space="preserve"> mistrovských děl</w:t>
      </w:r>
      <w:r>
        <w:t xml:space="preserve">, ale neřekne, komu </w:t>
      </w:r>
      <w:r>
        <w:rPr>
          <w:color w:val="C62100"/>
        </w:rPr>
        <w:t>je</w:t>
      </w:r>
      <w:r>
        <w:t xml:space="preserve"> prodal. </w:t>
      </w:r>
      <w:r>
        <w:rPr>
          <w:color w:val="C2A393"/>
        </w:rPr>
        <w:t xml:space="preserve">Úřad </w:t>
      </w:r>
      <w:r>
        <w:rPr>
          <w:color w:val="0232FD"/>
        </w:rPr>
        <w:t>kontrolora</w:t>
      </w:r>
      <w:r>
        <w:t xml:space="preserve"> říká, že "monitoruje situaci". </w:t>
      </w:r>
      <w:r>
        <w:rPr>
          <w:color w:val="42083B"/>
        </w:rPr>
        <w:t xml:space="preserve">Přestože by </w:t>
      </w:r>
      <w:r>
        <w:rPr>
          <w:color w:val="82785D"/>
        </w:rPr>
        <w:t>agentura</w:t>
      </w:r>
      <w:r>
        <w:rPr>
          <w:color w:val="42083B"/>
        </w:rPr>
        <w:t xml:space="preserve"> mohla </w:t>
      </w:r>
      <w:r>
        <w:rPr>
          <w:color w:val="023087"/>
        </w:rPr>
        <w:t>Paula</w:t>
      </w:r>
      <w:r>
        <w:rPr>
          <w:color w:val="42083B"/>
        </w:rPr>
        <w:t xml:space="preserve"> odstranit</w:t>
      </w:r>
      <w:r>
        <w:t xml:space="preserve">, nemá v současnosti zájem </w:t>
      </w:r>
      <w:r>
        <w:rPr>
          <w:color w:val="42083B"/>
        </w:rPr>
        <w:t>to</w:t>
      </w:r>
      <w:r>
        <w:t xml:space="preserve"> udělat. "Není </w:t>
      </w:r>
      <w:r>
        <w:rPr>
          <w:color w:val="B7DAD2"/>
        </w:rPr>
        <w:t>to</w:t>
      </w:r>
      <w:r>
        <w:t xml:space="preserve"> jako prodávat Chevrolety," říká </w:t>
      </w:r>
      <w:r>
        <w:rPr>
          <w:color w:val="58018B"/>
        </w:rPr>
        <w:t>Paul</w:t>
      </w:r>
      <w:r>
        <w:t>, zatímco natahuje ze zlatě zdobené cigarety St. Moritz. "</w:t>
      </w:r>
      <w:r>
        <w:rPr>
          <w:color w:val="6A3A35"/>
        </w:rPr>
        <w:t>Posledních šest měsíců</w:t>
      </w:r>
      <w:r>
        <w:t xml:space="preserve"> dokázalo kvalitu </w:t>
      </w:r>
      <w:r>
        <w:rPr>
          <w:color w:val="B70639"/>
        </w:rPr>
        <w:t>sbírky</w:t>
      </w:r>
      <w:r>
        <w:t xml:space="preserve">. Nekoná se tu žádný výprodej za pakatel." I přes charakteristickou </w:t>
      </w:r>
      <w:r>
        <w:rPr>
          <w:color w:val="58018B"/>
        </w:rPr>
        <w:t>Paulovu</w:t>
      </w:r>
      <w:r>
        <w:t xml:space="preserve"> povýšenost </w:t>
      </w:r>
      <w:r>
        <w:rPr>
          <w:color w:val="58018B"/>
        </w:rPr>
        <w:t>tento v jednom kuse kouřící padesátiletý energický muž</w:t>
      </w:r>
      <w:r>
        <w:t xml:space="preserve"> zjišťuje, že dostat </w:t>
      </w:r>
      <w:r>
        <w:rPr>
          <w:color w:val="53495F"/>
        </w:rPr>
        <w:t>CenTrust - největší floridskou spořitelní instituci</w:t>
      </w:r>
      <w:r>
        <w:t xml:space="preserve"> - </w:t>
      </w:r>
      <w:r>
        <w:rPr>
          <w:color w:val="196956"/>
        </w:rPr>
        <w:t xml:space="preserve">z </w:t>
      </w:r>
      <w:r>
        <w:rPr>
          <w:color w:val="8C41BB"/>
        </w:rPr>
        <w:t>jejích</w:t>
      </w:r>
      <w:r>
        <w:rPr>
          <w:color w:val="196956"/>
        </w:rPr>
        <w:t xml:space="preserve"> nejriskantnějších investic</w:t>
      </w:r>
      <w:r>
        <w:t xml:space="preserve"> je mnohem těžší, než bylo dostat se </w:t>
      </w:r>
      <w:r>
        <w:rPr>
          <w:color w:val="196956"/>
        </w:rPr>
        <w:t>do nich</w:t>
      </w:r>
      <w:r>
        <w:t xml:space="preserve">. </w:t>
      </w:r>
      <w:r>
        <w:rPr>
          <w:color w:val="B70639"/>
        </w:rPr>
        <w:t>Malby</w:t>
      </w:r>
      <w:r>
        <w:t xml:space="preserve"> jsou pouze částí celkového obrazu. Přestože od dubna </w:t>
      </w:r>
      <w:r>
        <w:rPr>
          <w:color w:val="58018B"/>
        </w:rPr>
        <w:t>Paul</w:t>
      </w:r>
      <w:r>
        <w:t xml:space="preserve"> zmenšil portfolio méněcenných dluhopisů za 1.35 miliardy USD na méně než 900 milionů, trh půjček s vysokým výnosem prudce poklesl. </w:t>
      </w:r>
      <w:r>
        <w:rPr>
          <w:color w:val="ECEDFE"/>
        </w:rPr>
        <w:t>Zbavit se do července 1994 toho, co zbylo, jak všem spořitelním institucím předepisuje nový federální zákon o pomoci spořitelním a úvěrovým institucím</w:t>
      </w:r>
      <w:r>
        <w:t xml:space="preserve">, se klidně může ukázat jako obtížné. A </w:t>
      </w:r>
      <w:r>
        <w:rPr>
          <w:color w:val="53495F"/>
        </w:rPr>
        <w:t>CenTrust</w:t>
      </w:r>
      <w:r>
        <w:t xml:space="preserve"> má další problémy. Na konci minulého týdne </w:t>
      </w:r>
      <w:r>
        <w:rPr>
          <w:color w:val="2B2D32"/>
        </w:rPr>
        <w:t>federální regulátoři</w:t>
      </w:r>
      <w:r>
        <w:t xml:space="preserve"> nařídili </w:t>
      </w:r>
      <w:r>
        <w:rPr>
          <w:color w:val="53495F"/>
        </w:rPr>
        <w:t>této spořitelní instituci</w:t>
      </w:r>
      <w:r>
        <w:t xml:space="preserve"> zastavit vyplácení dividend z </w:t>
      </w:r>
      <w:r>
        <w:rPr>
          <w:color w:val="53495F"/>
        </w:rPr>
        <w:t>jejích</w:t>
      </w:r>
      <w:r>
        <w:t xml:space="preserve"> prioritních akcií - </w:t>
      </w:r>
      <w:r>
        <w:rPr>
          <w:color w:val="94C661"/>
        </w:rPr>
        <w:t xml:space="preserve">krok, </w:t>
      </w:r>
      <w:r>
        <w:rPr>
          <w:color w:val="F8907D"/>
        </w:rPr>
        <w:t>který</w:t>
      </w:r>
      <w:r>
        <w:rPr>
          <w:color w:val="94C661"/>
        </w:rPr>
        <w:t xml:space="preserve"> naznačuje závažné znepokojení </w:t>
      </w:r>
      <w:r>
        <w:rPr>
          <w:color w:val="895E6B"/>
        </w:rPr>
        <w:t>ohledně dotčené instituce</w:t>
      </w:r>
      <w:r>
        <w:t xml:space="preserve">. </w:t>
      </w:r>
      <w:r>
        <w:rPr>
          <w:color w:val="58018B"/>
        </w:rPr>
        <w:t>Paul</w:t>
      </w:r>
      <w:r>
        <w:t xml:space="preserve"> má </w:t>
      </w:r>
      <w:r>
        <w:rPr>
          <w:color w:val="788E95"/>
        </w:rPr>
        <w:t xml:space="preserve">plán na získání 150 milionů USD prodejem 63 z 71 poboček </w:t>
      </w:r>
      <w:r>
        <w:rPr>
          <w:color w:val="FB6AB8"/>
        </w:rPr>
        <w:t>CenTrustu</w:t>
      </w:r>
      <w:r>
        <w:t xml:space="preserve">, ale </w:t>
      </w:r>
      <w:r>
        <w:rPr>
          <w:color w:val="788E95"/>
        </w:rPr>
        <w:t>ten</w:t>
      </w:r>
      <w:r>
        <w:t xml:space="preserve"> ještě musí být schválen regulátory. Tím, co přitahuje největší pozornost investorů a regulátorů, nemluvě o galeriích po celém světě, je </w:t>
      </w:r>
      <w:r>
        <w:rPr>
          <w:color w:val="58018B"/>
        </w:rPr>
        <w:t>Paulova</w:t>
      </w:r>
      <w:r>
        <w:t xml:space="preserve"> spekulace s uměním. </w:t>
      </w:r>
      <w:r>
        <w:rPr>
          <w:color w:val="576094"/>
        </w:rPr>
        <w:t>Zahořklí akcionáři (</w:t>
      </w:r>
      <w:r>
        <w:rPr>
          <w:color w:val="DB1474"/>
        </w:rPr>
        <w:t>z nichž</w:t>
      </w:r>
      <w:r>
        <w:rPr>
          <w:color w:val="576094"/>
        </w:rPr>
        <w:t xml:space="preserve"> někteří podávají žaloby</w:t>
      </w:r>
      <w:r>
        <w:t xml:space="preserve">) tvrdí, že </w:t>
      </w:r>
      <w:r>
        <w:rPr>
          <w:color w:val="58018B"/>
        </w:rPr>
        <w:t xml:space="preserve">předseda </w:t>
      </w:r>
      <w:r>
        <w:rPr>
          <w:color w:val="8489AE"/>
        </w:rPr>
        <w:t>představenstva</w:t>
      </w:r>
      <w:r>
        <w:t xml:space="preserve"> a </w:t>
      </w:r>
      <w:r>
        <w:rPr>
          <w:color w:val="860E04"/>
        </w:rPr>
        <w:t>jeho</w:t>
      </w:r>
      <w:r>
        <w:rPr>
          <w:color w:val="B70639"/>
        </w:rPr>
        <w:t xml:space="preserve"> sbírka</w:t>
      </w:r>
      <w:r>
        <w:t xml:space="preserve"> jsou příkladem </w:t>
      </w:r>
      <w:r>
        <w:rPr>
          <w:color w:val="FBC206"/>
        </w:rPr>
        <w:t xml:space="preserve">spekulačních excesů, </w:t>
      </w:r>
      <w:r>
        <w:rPr>
          <w:color w:val="6EAB9B"/>
        </w:rPr>
        <w:t>které</w:t>
      </w:r>
      <w:r>
        <w:rPr>
          <w:color w:val="FBC206"/>
        </w:rPr>
        <w:t xml:space="preserve"> odstartovaly celonárodní krizi spořitelních a úvěrových institucí</w:t>
      </w:r>
      <w:r>
        <w:t>. (</w:t>
      </w:r>
      <w:r>
        <w:rPr>
          <w:color w:val="F2CDFE"/>
        </w:rPr>
        <w:t xml:space="preserve">Akcie </w:t>
      </w:r>
      <w:r>
        <w:rPr>
          <w:color w:val="645341"/>
        </w:rPr>
        <w:t>CenTrustu</w:t>
      </w:r>
      <w:r>
        <w:t xml:space="preserve"> prudce ztratily na ceně z vysoké částky 15125 USD v roce 1986, včera uzavíraly na 2875 USD.) Ředitelé galerií zatím říkají, že </w:t>
      </w:r>
      <w:r>
        <w:rPr>
          <w:color w:val="58018B"/>
        </w:rPr>
        <w:t>Paul</w:t>
      </w:r>
      <w:r>
        <w:t xml:space="preserve"> a ostatní </w:t>
      </w:r>
      <w:r>
        <w:rPr>
          <w:color w:val="58018B"/>
        </w:rPr>
        <w:t>jeho</w:t>
      </w:r>
      <w:r>
        <w:t xml:space="preserve"> ražení zanechali ve světě </w:t>
      </w:r>
      <w:r>
        <w:rPr>
          <w:color w:val="760035"/>
        </w:rPr>
        <w:t>umění</w:t>
      </w:r>
      <w:r>
        <w:t xml:space="preserve"> </w:t>
      </w:r>
      <w:r>
        <w:rPr>
          <w:color w:val="647A41"/>
        </w:rPr>
        <w:t>nesmazatelnou stopu</w:t>
      </w:r>
      <w:r>
        <w:t xml:space="preserve"> - a není </w:t>
      </w:r>
      <w:r>
        <w:rPr>
          <w:color w:val="647A41"/>
        </w:rPr>
        <w:t>to</w:t>
      </w:r>
      <w:r>
        <w:t xml:space="preserve"> změna k lepšímu. </w:t>
      </w:r>
      <w:r>
        <w:rPr>
          <w:color w:val="496E76"/>
        </w:rPr>
        <w:t>Sběratelé</w:t>
      </w:r>
      <w:r>
        <w:t xml:space="preserve"> už neříkají "Je to van Gogh," stěžuje si Harry Brooks, prezident newyorské galerie Wildenstein &amp; Co. "Říkají ' </w:t>
      </w:r>
      <w:r>
        <w:rPr>
          <w:color w:val="E3F894"/>
        </w:rPr>
        <w:t>Johnny Payson</w:t>
      </w:r>
      <w:r>
        <w:t xml:space="preserve"> dostal za ten </w:t>
      </w:r>
      <w:r>
        <w:rPr>
          <w:color w:val="E3F894"/>
        </w:rPr>
        <w:t>svůj</w:t>
      </w:r>
      <w:r>
        <w:t xml:space="preserve"> 53 milionů dolarů, takže 10 milionů dolarů za ten </w:t>
      </w:r>
      <w:r>
        <w:rPr>
          <w:color w:val="496E76"/>
        </w:rPr>
        <w:t>můj</w:t>
      </w:r>
      <w:r>
        <w:t xml:space="preserve"> určitě není moc.' </w:t>
      </w:r>
      <w:r>
        <w:rPr>
          <w:color w:val="F9D7CD"/>
        </w:rPr>
        <w:t xml:space="preserve">Velcí sběratelé, </w:t>
      </w:r>
      <w:r>
        <w:rPr>
          <w:color w:val="876128"/>
        </w:rPr>
        <w:t>na kterých</w:t>
      </w:r>
      <w:r>
        <w:rPr>
          <w:color w:val="F9D7CD"/>
        </w:rPr>
        <w:t xml:space="preserve"> jsme záviseli</w:t>
      </w:r>
      <w:r>
        <w:rPr>
          <w:color w:val="A1A711"/>
        </w:rPr>
        <w:t>, jako Paul Mellon nebo Norton Simon</w:t>
      </w:r>
      <w:r>
        <w:t xml:space="preserve">, přestali nakupovat, a noví kupci jsou </w:t>
      </w:r>
      <w:r>
        <w:rPr>
          <w:color w:val="01FB92"/>
        </w:rPr>
        <w:t xml:space="preserve">úspěšní muži, </w:t>
      </w:r>
      <w:r>
        <w:rPr>
          <w:color w:val="FD0F31"/>
        </w:rPr>
        <w:t>kteří</w:t>
      </w:r>
      <w:r>
        <w:rPr>
          <w:color w:val="01FB92"/>
        </w:rPr>
        <w:t xml:space="preserve"> vydělali </w:t>
      </w:r>
      <w:r>
        <w:rPr>
          <w:color w:val="BE8485"/>
        </w:rPr>
        <w:t>peníze</w:t>
      </w:r>
      <w:r>
        <w:rPr>
          <w:color w:val="01FB92"/>
        </w:rPr>
        <w:t xml:space="preserve"> na trhu akcií nebo převzetími a vrhli se na sbírání</w:t>
      </w:r>
      <w:r>
        <w:t xml:space="preserve">..." </w:t>
      </w:r>
      <w:r>
        <w:rPr>
          <w:color w:val="E3F894"/>
        </w:rPr>
        <w:t>Pan Payson, obchodník s uměním a sběratel</w:t>
      </w:r>
      <w:r>
        <w:t xml:space="preserve">, prodal van Goghovy "Irisy" při aukci v </w:t>
      </w:r>
      <w:r>
        <w:rPr>
          <w:color w:val="C660FB"/>
        </w:rPr>
        <w:t>Sotheby ' s</w:t>
      </w:r>
      <w:r>
        <w:t xml:space="preserve"> v listopadu 1987 </w:t>
      </w:r>
      <w:r>
        <w:rPr>
          <w:color w:val="120104"/>
        </w:rPr>
        <w:t>australskému obchodníkovi Alanu Bondovi</w:t>
      </w:r>
      <w:r>
        <w:t xml:space="preserve">. (Problém je, že </w:t>
      </w:r>
      <w:r>
        <w:rPr>
          <w:color w:val="120104"/>
        </w:rPr>
        <w:t>Bond</w:t>
      </w:r>
      <w:r>
        <w:t xml:space="preserve"> ještě musí zaplatit, a než tak učiní, </w:t>
      </w:r>
      <w:r>
        <w:rPr>
          <w:color w:val="C660FB"/>
        </w:rPr>
        <w:t>Sotheby</w:t>
      </w:r>
      <w:r>
        <w:t xml:space="preserve"> ' s drží </w:t>
      </w:r>
      <w:r>
        <w:rPr>
          <w:color w:val="D48958"/>
        </w:rPr>
        <w:t>obraz</w:t>
      </w:r>
      <w:r>
        <w:t xml:space="preserve"> pod zámkem.) Když </w:t>
      </w:r>
      <w:r>
        <w:rPr>
          <w:color w:val="58018B"/>
        </w:rPr>
        <w:t>Paul</w:t>
      </w:r>
      <w:r>
        <w:t xml:space="preserve"> vstoupil na trh </w:t>
      </w:r>
      <w:r>
        <w:rPr>
          <w:color w:val="05AEE8"/>
        </w:rPr>
        <w:t>s uměním</w:t>
      </w:r>
      <w:r>
        <w:t xml:space="preserve">, dal na vědomí, že prakticky </w:t>
      </w:r>
      <w:r>
        <w:rPr>
          <w:color w:val="C3C1BE"/>
        </w:rPr>
        <w:t>žádný kus</w:t>
      </w:r>
      <w:r>
        <w:t xml:space="preserve"> není příliš drahý na to, aby </w:t>
      </w:r>
      <w:r>
        <w:rPr>
          <w:color w:val="C3C1BE"/>
        </w:rPr>
        <w:t>o něm</w:t>
      </w:r>
      <w:r>
        <w:t xml:space="preserve"> </w:t>
      </w:r>
      <w:r>
        <w:rPr>
          <w:color w:val="53495F"/>
        </w:rPr>
        <w:t>CenTrust</w:t>
      </w:r>
      <w:r>
        <w:t xml:space="preserve"> uvažoval. Pověst rozhazovačného kupce </w:t>
      </w:r>
      <w:r>
        <w:rPr>
          <w:color w:val="58018B"/>
        </w:rPr>
        <w:t>si</w:t>
      </w:r>
      <w:r>
        <w:t xml:space="preserve"> získal v lednu </w:t>
      </w:r>
      <w:r>
        <w:rPr>
          <w:color w:val="9F98F8"/>
        </w:rPr>
        <w:t>loňského roku</w:t>
      </w:r>
      <w:r>
        <w:t xml:space="preserve"> </w:t>
      </w:r>
      <w:r>
        <w:rPr>
          <w:color w:val="1167D9"/>
        </w:rPr>
        <w:t xml:space="preserve">na aukci </w:t>
      </w:r>
      <w:r>
        <w:rPr>
          <w:color w:val="D19012"/>
        </w:rPr>
        <w:t>Sotheby</w:t>
      </w:r>
      <w:r>
        <w:rPr>
          <w:color w:val="1167D9"/>
        </w:rPr>
        <w:t xml:space="preserve"> ' s v </w:t>
      </w:r>
      <w:r>
        <w:rPr>
          <w:color w:val="B7D802"/>
        </w:rPr>
        <w:t>New Yorku</w:t>
      </w:r>
      <w:r>
        <w:rPr>
          <w:color w:val="1167D9"/>
        </w:rPr>
        <w:t xml:space="preserve">, </w:t>
      </w:r>
      <w:r>
        <w:rPr>
          <w:color w:val="826392"/>
        </w:rPr>
        <w:t>kde</w:t>
      </w:r>
      <w:r>
        <w:rPr>
          <w:color w:val="1167D9"/>
        </w:rPr>
        <w:t xml:space="preserve"> se dražila </w:t>
      </w:r>
      <w:r>
        <w:rPr>
          <w:color w:val="5E7A6A"/>
        </w:rPr>
        <w:t xml:space="preserve">sbírka </w:t>
      </w:r>
      <w:r>
        <w:rPr>
          <w:color w:val="B29869"/>
        </w:rPr>
        <w:t>Lindy a Geralda Gutermanových</w:t>
      </w:r>
      <w:r>
        <w:t xml:space="preserve">. Při jedné ze </w:t>
      </w:r>
      <w:r>
        <w:rPr>
          <w:color w:val="58018B"/>
        </w:rPr>
        <w:t>svých</w:t>
      </w:r>
      <w:r>
        <w:t xml:space="preserve"> prvních nákupních cest </w:t>
      </w:r>
      <w:r>
        <w:rPr>
          <w:color w:val="58018B"/>
        </w:rPr>
        <w:t>si</w:t>
      </w:r>
      <w:r>
        <w:t xml:space="preserve"> </w:t>
      </w:r>
      <w:r>
        <w:rPr>
          <w:color w:val="1167D9"/>
        </w:rPr>
        <w:t>tam</w:t>
      </w:r>
      <w:r>
        <w:t xml:space="preserve"> </w:t>
      </w:r>
      <w:r>
        <w:rPr>
          <w:color w:val="58018B"/>
        </w:rPr>
        <w:t>Paul</w:t>
      </w:r>
      <w:r>
        <w:t xml:space="preserve"> vybral </w:t>
      </w:r>
      <w:r>
        <w:rPr>
          <w:color w:val="1D0051"/>
        </w:rPr>
        <w:t>několik obrazů za ohromující ceny</w:t>
      </w:r>
      <w:r>
        <w:t xml:space="preserve">. Například zaplatil </w:t>
      </w:r>
      <w:r>
        <w:rPr>
          <w:color w:val="8BE7FC"/>
        </w:rPr>
        <w:t>2.2 milionu USD</w:t>
      </w:r>
      <w:r>
        <w:t xml:space="preserve"> </w:t>
      </w:r>
      <w:r>
        <w:rPr>
          <w:color w:val="76E0C1"/>
        </w:rPr>
        <w:t xml:space="preserve">za zátiší </w:t>
      </w:r>
      <w:r>
        <w:rPr>
          <w:color w:val="BACFA7"/>
        </w:rPr>
        <w:t>od Jana Jansz. den Uyl</w:t>
      </w:r>
      <w:r>
        <w:rPr>
          <w:color w:val="76E0C1"/>
        </w:rPr>
        <w:t xml:space="preserve">, </w:t>
      </w:r>
      <w:r>
        <w:rPr>
          <w:color w:val="11BA09"/>
        </w:rPr>
        <w:t>u kterého</w:t>
      </w:r>
      <w:r>
        <w:rPr>
          <w:color w:val="76E0C1"/>
        </w:rPr>
        <w:t xml:space="preserve"> se očekávalo, že snad vynese 700000 USD</w:t>
      </w:r>
      <w:r>
        <w:t xml:space="preserve">. </w:t>
      </w:r>
      <w:r>
        <w:rPr>
          <w:color w:val="462C36"/>
        </w:rPr>
        <w:t>Zaplacená cena</w:t>
      </w:r>
      <w:r>
        <w:t xml:space="preserve"> byla </w:t>
      </w:r>
      <w:r>
        <w:rPr>
          <w:color w:val="65407D"/>
        </w:rPr>
        <w:t>za tohoto umělce</w:t>
      </w:r>
      <w:r>
        <w:t xml:space="preserve"> rekordem. (</w:t>
      </w:r>
      <w:r>
        <w:rPr>
          <w:color w:val="1167D9"/>
        </w:rPr>
        <w:t xml:space="preserve">Na aukci </w:t>
      </w:r>
      <w:r>
        <w:rPr>
          <w:color w:val="5E7A6A"/>
        </w:rPr>
        <w:t xml:space="preserve">sbírky </w:t>
      </w:r>
      <w:r>
        <w:rPr>
          <w:color w:val="B29869"/>
        </w:rPr>
        <w:t>Gutermanových</w:t>
      </w:r>
      <w:r>
        <w:t xml:space="preserve"> bylo prodáno zhruba 64 % položek za průměrnou cenu 343333 USD. Zbytek byl stažen pro nedostatek přijatelných nabídek.) </w:t>
      </w:r>
      <w:r>
        <w:rPr>
          <w:color w:val="491803"/>
        </w:rPr>
        <w:t xml:space="preserve">Guterman, newyorský developer, </w:t>
      </w:r>
      <w:r>
        <w:rPr>
          <w:color w:val="F5D2A8"/>
        </w:rPr>
        <w:t>který</w:t>
      </w:r>
      <w:r>
        <w:rPr>
          <w:color w:val="491803"/>
        </w:rPr>
        <w:t xml:space="preserve"> </w:t>
      </w:r>
      <w:r>
        <w:rPr>
          <w:color w:val="03422C"/>
        </w:rPr>
        <w:t>sbírku</w:t>
      </w:r>
      <w:r>
        <w:rPr>
          <w:color w:val="491803"/>
        </w:rPr>
        <w:t xml:space="preserve"> prodával</w:t>
      </w:r>
      <w:r>
        <w:t xml:space="preserve">, říká, že </w:t>
      </w:r>
      <w:r>
        <w:rPr>
          <w:color w:val="491803"/>
        </w:rPr>
        <w:t>mu</w:t>
      </w:r>
      <w:r>
        <w:t xml:space="preserve"> </w:t>
      </w:r>
      <w:r>
        <w:rPr>
          <w:color w:val="58018B"/>
        </w:rPr>
        <w:t>Paul</w:t>
      </w:r>
      <w:r>
        <w:t xml:space="preserve"> poté telefonoval a škodolibě se radoval. "Říkal, že </w:t>
      </w:r>
      <w:r>
        <w:rPr>
          <w:color w:val="1D0051"/>
        </w:rPr>
        <w:t>je</w:t>
      </w:r>
      <w:r>
        <w:t xml:space="preserve">'ukradl'," vzpomíná </w:t>
      </w:r>
      <w:r>
        <w:rPr>
          <w:color w:val="491803"/>
        </w:rPr>
        <w:t>Guterman</w:t>
      </w:r>
      <w:r>
        <w:t xml:space="preserve">. "A říkal </w:t>
      </w:r>
      <w:r>
        <w:rPr>
          <w:color w:val="491803"/>
        </w:rPr>
        <w:t>mi</w:t>
      </w:r>
      <w:r>
        <w:t xml:space="preserve">,'Jestli chcete </w:t>
      </w:r>
      <w:r>
        <w:rPr>
          <w:color w:val="72A46E"/>
        </w:rPr>
        <w:t>své</w:t>
      </w:r>
      <w:r>
        <w:rPr>
          <w:color w:val="1D0051"/>
        </w:rPr>
        <w:t xml:space="preserve"> obrazy</w:t>
      </w:r>
      <w:r>
        <w:t xml:space="preserve"> vidět, budete muset přijet </w:t>
      </w:r>
      <w:r>
        <w:rPr>
          <w:color w:val="128EAC"/>
        </w:rPr>
        <w:t xml:space="preserve">do </w:t>
      </w:r>
      <w:r>
        <w:rPr>
          <w:color w:val="47545E"/>
        </w:rPr>
        <w:t>mého</w:t>
      </w:r>
      <w:r>
        <w:rPr>
          <w:color w:val="128EAC"/>
        </w:rPr>
        <w:t xml:space="preserve"> domu</w:t>
      </w:r>
      <w:r>
        <w:t xml:space="preserve"> na Floridu.'" </w:t>
      </w:r>
      <w:r>
        <w:rPr>
          <w:color w:val="58018B"/>
        </w:rPr>
        <w:t>Paul</w:t>
      </w:r>
      <w:r>
        <w:t xml:space="preserve"> odmítá, </w:t>
      </w:r>
      <w:r>
        <w:rPr>
          <w:color w:val="B95C69"/>
        </w:rPr>
        <w:t xml:space="preserve">že by </w:t>
      </w:r>
      <w:r>
        <w:rPr>
          <w:color w:val="A14D12"/>
        </w:rPr>
        <w:t>mu</w:t>
      </w:r>
      <w:r>
        <w:rPr>
          <w:color w:val="B95C69"/>
        </w:rPr>
        <w:t xml:space="preserve"> telefonoval a škodolibě se radoval</w:t>
      </w:r>
      <w:r>
        <w:t xml:space="preserve">. "Prostě </w:t>
      </w:r>
      <w:r>
        <w:rPr>
          <w:color w:val="B95C69"/>
        </w:rPr>
        <w:t>to</w:t>
      </w:r>
      <w:r>
        <w:t xml:space="preserve"> není pravda," říká. </w:t>
      </w:r>
      <w:r>
        <w:rPr>
          <w:color w:val="58018B"/>
        </w:rPr>
        <w:t>Paul</w:t>
      </w:r>
      <w:r>
        <w:t xml:space="preserve"> se ve </w:t>
      </w:r>
      <w:r>
        <w:rPr>
          <w:color w:val="58018B"/>
        </w:rPr>
        <w:t>svém</w:t>
      </w:r>
      <w:r>
        <w:t xml:space="preserve"> nakupování rychle stal agresivnějším </w:t>
      </w:r>
      <w:r>
        <w:rPr>
          <w:color w:val="C4C8FA"/>
        </w:rPr>
        <w:t xml:space="preserve">s pomocí George Wachtera, experta </w:t>
      </w:r>
      <w:r>
        <w:rPr>
          <w:color w:val="372A55"/>
        </w:rPr>
        <w:t>Sotheby</w:t>
      </w:r>
      <w:r>
        <w:rPr>
          <w:color w:val="C4C8FA"/>
        </w:rPr>
        <w:t xml:space="preserve"> ' s na staré mistry, </w:t>
      </w:r>
      <w:r>
        <w:rPr>
          <w:color w:val="3F3610"/>
        </w:rPr>
        <w:t>kterého</w:t>
      </w:r>
      <w:r>
        <w:rPr>
          <w:color w:val="C4C8FA"/>
        </w:rPr>
        <w:t xml:space="preserve"> potkal na výstavě obrazů </w:t>
      </w:r>
      <w:r>
        <w:rPr>
          <w:color w:val="D3A2C6"/>
        </w:rPr>
        <w:t xml:space="preserve">z </w:t>
      </w:r>
      <w:r>
        <w:rPr>
          <w:color w:val="719FFA"/>
        </w:rPr>
        <w:t>Gutermanovy</w:t>
      </w:r>
      <w:r>
        <w:rPr>
          <w:color w:val="D3A2C6"/>
        </w:rPr>
        <w:t xml:space="preserve"> sbírky</w:t>
      </w:r>
      <w:r>
        <w:t xml:space="preserve">. </w:t>
      </w:r>
      <w:r>
        <w:rPr>
          <w:color w:val="C4C8FA"/>
        </w:rPr>
        <w:t xml:space="preserve">Wachter, </w:t>
      </w:r>
      <w:r>
        <w:rPr>
          <w:color w:val="3F3610"/>
        </w:rPr>
        <w:t>který</w:t>
      </w:r>
      <w:r>
        <w:rPr>
          <w:color w:val="C4C8FA"/>
        </w:rPr>
        <w:t xml:space="preserve"> se stal </w:t>
      </w:r>
      <w:r>
        <w:rPr>
          <w:color w:val="0D841A"/>
        </w:rPr>
        <w:t>jeho</w:t>
      </w:r>
      <w:r>
        <w:rPr>
          <w:color w:val="C4C8FA"/>
        </w:rPr>
        <w:t xml:space="preserve"> hlavním poradcem</w:t>
      </w:r>
      <w:r>
        <w:t xml:space="preserve">, prohledával galerie </w:t>
      </w:r>
      <w:r>
        <w:rPr>
          <w:color w:val="4C5B32"/>
        </w:rPr>
        <w:t>v Londýně</w:t>
      </w:r>
      <w:r>
        <w:t xml:space="preserve">, Paříži a Monaku. A podle jednoho obchodníka měl sklon představovat </w:t>
      </w:r>
      <w:r>
        <w:rPr>
          <w:color w:val="58018B"/>
        </w:rPr>
        <w:t>Paula</w:t>
      </w:r>
      <w:r>
        <w:t xml:space="preserve"> větou "Může koupit cokoli." </w:t>
      </w:r>
      <w:r>
        <w:rPr>
          <w:color w:val="9DB3B7"/>
        </w:rPr>
        <w:t xml:space="preserve">Nicholas Hall, prezident </w:t>
      </w:r>
      <w:r>
        <w:rPr>
          <w:color w:val="B14F8F"/>
        </w:rPr>
        <w:t xml:space="preserve">galerie Colnaghi U.S.A. Ltd. v </w:t>
      </w:r>
      <w:r>
        <w:rPr>
          <w:color w:val="747103"/>
        </w:rPr>
        <w:t>New Yorku</w:t>
      </w:r>
      <w:r>
        <w:t xml:space="preserve">, prodal </w:t>
      </w:r>
      <w:r>
        <w:rPr>
          <w:color w:val="58018B"/>
        </w:rPr>
        <w:t>Paulovi</w:t>
      </w:r>
      <w:r>
        <w:t xml:space="preserve"> "Abraháma a Sáru v divočině" od Giovanniho Battisty Tiepola. </w:t>
      </w:r>
      <w:r>
        <w:rPr>
          <w:color w:val="9DB3B7"/>
        </w:rPr>
        <w:t>Hall</w:t>
      </w:r>
      <w:r>
        <w:t xml:space="preserve"> říká, že </w:t>
      </w:r>
      <w:r>
        <w:rPr>
          <w:color w:val="58018B"/>
        </w:rPr>
        <w:t>o Paulovi</w:t>
      </w:r>
      <w:r>
        <w:t xml:space="preserve"> "se vědělo, že utrácí spoustu peněz. </w:t>
      </w:r>
      <w:r>
        <w:rPr>
          <w:color w:val="9F816D"/>
        </w:rPr>
        <w:t>Lidi</w:t>
      </w:r>
      <w:r>
        <w:t xml:space="preserve"> měli zájem se </w:t>
      </w:r>
      <w:r>
        <w:rPr>
          <w:color w:val="58018B"/>
        </w:rPr>
        <w:t>s ním</w:t>
      </w:r>
      <w:r>
        <w:t xml:space="preserve"> setkat, ale ukázalo se, že </w:t>
      </w:r>
      <w:r>
        <w:rPr>
          <w:color w:val="D26A5B"/>
        </w:rPr>
        <w:t>cesta</w:t>
      </w:r>
      <w:r>
        <w:t xml:space="preserve"> vedla </w:t>
      </w:r>
      <w:r>
        <w:rPr>
          <w:color w:val="8B934B"/>
        </w:rPr>
        <w:t>přes</w:t>
      </w:r>
      <w:r>
        <w:t xml:space="preserve"> </w:t>
      </w:r>
      <w:r>
        <w:rPr>
          <w:color w:val="C660FB"/>
        </w:rPr>
        <w:t>Sotheby ' s</w:t>
      </w:r>
      <w:r>
        <w:t xml:space="preserve"> a zejména </w:t>
      </w:r>
      <w:r>
        <w:rPr>
          <w:color w:val="F98500"/>
        </w:rPr>
        <w:t>George Wachtera</w:t>
      </w:r>
      <w:r>
        <w:t xml:space="preserve">." </w:t>
      </w:r>
      <w:r>
        <w:rPr>
          <w:color w:val="58018B"/>
        </w:rPr>
        <w:t>Paul</w:t>
      </w:r>
      <w:r>
        <w:t xml:space="preserve"> </w:t>
      </w:r>
      <w:r>
        <w:rPr>
          <w:color w:val="58018B"/>
        </w:rPr>
        <w:t>si</w:t>
      </w:r>
      <w:r>
        <w:t xml:space="preserve"> tak se </w:t>
      </w:r>
      <w:r>
        <w:rPr>
          <w:color w:val="C660FB"/>
        </w:rPr>
        <w:t>Sotheby ' s</w:t>
      </w:r>
      <w:r>
        <w:t xml:space="preserve"> vytvořil těsný, symbiotický vztah. </w:t>
      </w:r>
      <w:r>
        <w:rPr>
          <w:color w:val="58018B"/>
        </w:rPr>
        <w:t>Paul</w:t>
      </w:r>
      <w:r>
        <w:t xml:space="preserve"> se po větší část </w:t>
      </w:r>
      <w:r>
        <w:rPr>
          <w:color w:val="9F98F8"/>
        </w:rPr>
        <w:t>roku</w:t>
      </w:r>
      <w:r>
        <w:t xml:space="preserve"> usilovně snažil sestavit sbírku </w:t>
      </w:r>
      <w:r>
        <w:rPr>
          <w:color w:val="310106"/>
        </w:rPr>
        <w:t xml:space="preserve">pro sídlo, </w:t>
      </w:r>
      <w:r>
        <w:rPr>
          <w:color w:val="002935"/>
        </w:rPr>
        <w:t>do kterého</w:t>
      </w:r>
      <w:r>
        <w:rPr>
          <w:color w:val="310106"/>
        </w:rPr>
        <w:t xml:space="preserve"> se </w:t>
      </w:r>
      <w:r>
        <w:rPr>
          <w:color w:val="D7F3FE"/>
        </w:rPr>
        <w:t>CenTrust</w:t>
      </w:r>
      <w:r>
        <w:rPr>
          <w:color w:val="310106"/>
        </w:rPr>
        <w:t xml:space="preserve"> stěhoval</w:t>
      </w:r>
      <w:r>
        <w:t xml:space="preserve">. </w:t>
      </w:r>
      <w:r>
        <w:rPr>
          <w:color w:val="C660FB"/>
        </w:rPr>
        <w:t xml:space="preserve">Sotheby's, aukční síň založená </w:t>
      </w:r>
      <w:r>
        <w:rPr>
          <w:color w:val="FCB899"/>
        </w:rPr>
        <w:t>v Londýně</w:t>
      </w:r>
      <w:r>
        <w:rPr>
          <w:color w:val="C660FB"/>
        </w:rPr>
        <w:t xml:space="preserve"> v roce 1744</w:t>
      </w:r>
      <w:r>
        <w:t xml:space="preserve">, nyní pod střechou Sotheby ' s Holding Inc., doufala, že vyvolá zájem o staré mistry, zatímco se usilovně snažila rozjet </w:t>
      </w:r>
      <w:r>
        <w:rPr>
          <w:color w:val="C660FB"/>
        </w:rPr>
        <w:t>své</w:t>
      </w:r>
      <w:r>
        <w:t xml:space="preserve"> podnikání v USA. </w:t>
      </w:r>
      <w:r>
        <w:rPr>
          <w:color w:val="1C0720"/>
        </w:rPr>
        <w:t xml:space="preserve">Obchodování se starými mistry, </w:t>
      </w:r>
      <w:r>
        <w:rPr>
          <w:color w:val="6B5F61"/>
        </w:rPr>
        <w:t>které</w:t>
      </w:r>
      <w:r>
        <w:rPr>
          <w:color w:val="1C0720"/>
        </w:rPr>
        <w:t xml:space="preserve"> Sotheby ' s North America v poslední době </w:t>
      </w:r>
      <w:r>
        <w:rPr>
          <w:color w:val="F98A9D"/>
        </w:rPr>
        <w:t>v zemi</w:t>
      </w:r>
      <w:r>
        <w:rPr>
          <w:color w:val="1C0720"/>
        </w:rPr>
        <w:t xml:space="preserve"> propagovala</w:t>
      </w:r>
      <w:r>
        <w:t xml:space="preserve">, nadále dominovali evropští obchodníci. Po několik měsíců všude panoval optimismus. Loni v říjnu </w:t>
      </w:r>
      <w:r>
        <w:rPr>
          <w:color w:val="58018B"/>
        </w:rPr>
        <w:t>Paul</w:t>
      </w:r>
      <w:r>
        <w:t xml:space="preserve"> vyplatil </w:t>
      </w:r>
      <w:r>
        <w:rPr>
          <w:color w:val="9B72C2"/>
        </w:rPr>
        <w:t xml:space="preserve">12 milionů USD z hotovosti </w:t>
      </w:r>
      <w:r>
        <w:rPr>
          <w:color w:val="A6919D"/>
        </w:rPr>
        <w:t>CenTrustu</w:t>
      </w:r>
      <w:r>
        <w:t xml:space="preserve"> - plus provizi 1.2 milionu USD - za "Podobiznu muže jako Marta". </w:t>
      </w:r>
      <w:r>
        <w:rPr>
          <w:color w:val="2C3729"/>
        </w:rPr>
        <w:t xml:space="preserve">Obraz, připisovaný </w:t>
      </w:r>
      <w:r>
        <w:rPr>
          <w:color w:val="D7C70B"/>
        </w:rPr>
        <w:t>vlámskému umělci Peteru Paulu Rubensovi</w:t>
      </w:r>
      <w:r>
        <w:t xml:space="preserve">, byl zakoupen přes </w:t>
      </w:r>
      <w:r>
        <w:rPr>
          <w:color w:val="C660FB"/>
        </w:rPr>
        <w:t>Sotheby ' s</w:t>
      </w:r>
      <w:r>
        <w:t xml:space="preserve"> soukromě, ne při aukci. V březnu 1989, po pouhých 15 měsících </w:t>
      </w:r>
      <w:r>
        <w:rPr>
          <w:color w:val="58018B"/>
        </w:rPr>
        <w:t>svého</w:t>
      </w:r>
      <w:r>
        <w:t xml:space="preserve"> tažení, byl </w:t>
      </w:r>
      <w:r>
        <w:rPr>
          <w:color w:val="58018B"/>
        </w:rPr>
        <w:t>Paul</w:t>
      </w:r>
      <w:r>
        <w:t xml:space="preserve"> uveden </w:t>
      </w:r>
      <w:r>
        <w:rPr>
          <w:color w:val="9F9992"/>
        </w:rPr>
        <w:t>časopisem Art &amp; Antiques</w:t>
      </w:r>
      <w:r>
        <w:t xml:space="preserve"> jako jeden z předních 100 individuálních sběratelů </w:t>
      </w:r>
      <w:r>
        <w:rPr>
          <w:color w:val="EFFBD0"/>
        </w:rPr>
        <w:t>ve Spojených státech</w:t>
      </w:r>
      <w:r>
        <w:t xml:space="preserve">. "Ačkoli je pro většinu uměleckého světa neznámou, </w:t>
      </w:r>
      <w:r>
        <w:rPr>
          <w:color w:val="58018B"/>
        </w:rPr>
        <w:t>Paul</w:t>
      </w:r>
      <w:r>
        <w:t xml:space="preserve"> není žádný nováček ve výstředním utrácení," napsal </w:t>
      </w:r>
      <w:r>
        <w:rPr>
          <w:color w:val="9F9992"/>
        </w:rPr>
        <w:t xml:space="preserve">časopis, </w:t>
      </w:r>
      <w:r>
        <w:rPr>
          <w:color w:val="FDE2F1"/>
        </w:rPr>
        <w:t>který</w:t>
      </w:r>
      <w:r>
        <w:rPr>
          <w:color w:val="9F9992"/>
        </w:rPr>
        <w:t xml:space="preserve"> poznamenal, že </w:t>
      </w:r>
      <w:r>
        <w:rPr>
          <w:color w:val="923A52"/>
        </w:rPr>
        <w:t>Paul</w:t>
      </w:r>
      <w:r>
        <w:rPr>
          <w:color w:val="9F9992"/>
        </w:rPr>
        <w:t xml:space="preserve"> se nespokojuje jen s barvami na plátně, ale také hodně vydává </w:t>
      </w:r>
      <w:r>
        <w:rPr>
          <w:color w:val="5140A7"/>
        </w:rPr>
        <w:t xml:space="preserve">za umění, </w:t>
      </w:r>
      <w:r>
        <w:rPr>
          <w:color w:val="BC14FD"/>
        </w:rPr>
        <w:t>které</w:t>
      </w:r>
      <w:r>
        <w:rPr>
          <w:color w:val="5140A7"/>
        </w:rPr>
        <w:t xml:space="preserve"> se dá sníst</w:t>
      </w:r>
      <w:r>
        <w:t xml:space="preserve">. "Nedávno při pařížské dobročinné aukci nabídl 30000 dolarů za večeři uvařenou šesti významnými světovými šéfkuchaři, ale </w:t>
      </w:r>
      <w:r>
        <w:rPr>
          <w:color w:val="6D706C"/>
        </w:rPr>
        <w:t>závěrečná party stála spíš k 100000 dolarů</w:t>
      </w:r>
      <w:r>
        <w:t>." (</w:t>
      </w:r>
      <w:r>
        <w:rPr>
          <w:color w:val="58018B"/>
        </w:rPr>
        <w:t>Paul</w:t>
      </w:r>
      <w:r>
        <w:t xml:space="preserve"> říká, že tolik </w:t>
      </w:r>
      <w:r>
        <w:rPr>
          <w:color w:val="6D706C"/>
        </w:rPr>
        <w:t>to</w:t>
      </w:r>
      <w:r>
        <w:t xml:space="preserve"> nebylo.) </w:t>
      </w:r>
      <w:r>
        <w:rPr>
          <w:color w:val="B70639"/>
        </w:rPr>
        <w:t>Sbírka umění</w:t>
      </w:r>
      <w:r>
        <w:t xml:space="preserve"> mohla jednou konkurovat sbírce Medicejských, kdyby se o </w:t>
      </w:r>
      <w:r>
        <w:rPr>
          <w:color w:val="58018B"/>
        </w:rPr>
        <w:t>Paulově</w:t>
      </w:r>
      <w:r>
        <w:t xml:space="preserve"> estetickém dobrodružství nedozvěděl </w:t>
      </w:r>
      <w:r>
        <w:rPr>
          <w:color w:val="C2A393"/>
        </w:rPr>
        <w:t xml:space="preserve">úřad </w:t>
      </w:r>
      <w:r>
        <w:rPr>
          <w:color w:val="0232FD"/>
        </w:rPr>
        <w:t>floridského kontrolora</w:t>
      </w:r>
      <w:r>
        <w:t xml:space="preserve">. </w:t>
      </w:r>
      <w:r>
        <w:rPr>
          <w:color w:val="0007C4"/>
        </w:rPr>
        <w:t xml:space="preserve">Ve </w:t>
      </w:r>
      <w:r>
        <w:rPr>
          <w:color w:val="C6A62F"/>
        </w:rPr>
        <w:t>svém</w:t>
      </w:r>
      <w:r>
        <w:rPr>
          <w:color w:val="0007C4"/>
        </w:rPr>
        <w:t xml:space="preserve"> dopise </w:t>
      </w:r>
      <w:r>
        <w:rPr>
          <w:color w:val="000C14"/>
        </w:rPr>
        <w:t>Paulovi</w:t>
      </w:r>
      <w:r>
        <w:rPr>
          <w:color w:val="0007C4"/>
        </w:rPr>
        <w:t xml:space="preserve"> s datem 2. března, </w:t>
      </w:r>
      <w:r>
        <w:rPr>
          <w:color w:val="904431"/>
        </w:rPr>
        <w:t>o který</w:t>
      </w:r>
      <w:r>
        <w:rPr>
          <w:color w:val="0007C4"/>
        </w:rPr>
        <w:t xml:space="preserve"> se podělil s reportéry</w:t>
      </w:r>
      <w:r>
        <w:t xml:space="preserve">, vyjádřil </w:t>
      </w:r>
      <w:r>
        <w:rPr>
          <w:color w:val="600013"/>
        </w:rPr>
        <w:t xml:space="preserve">vedoucí odboru pro spořitelní instituce </w:t>
      </w:r>
      <w:r>
        <w:rPr>
          <w:color w:val="1C1B08"/>
        </w:rPr>
        <w:t xml:space="preserve">úřadu </w:t>
      </w:r>
      <w:r>
        <w:rPr>
          <w:color w:val="693955"/>
        </w:rPr>
        <w:t>kontrolora</w:t>
      </w:r>
      <w:r>
        <w:rPr>
          <w:color w:val="600013"/>
        </w:rPr>
        <w:t xml:space="preserve"> Alex Hager</w:t>
      </w:r>
      <w:r>
        <w:t xml:space="preserve"> údiv nad tím, že </w:t>
      </w:r>
      <w:r>
        <w:rPr>
          <w:color w:val="53495F"/>
        </w:rPr>
        <w:t>spořitelní a úvěrová instituce</w:t>
      </w:r>
      <w:r>
        <w:t xml:space="preserve"> mohla být tak rozhazovačná, když za dvě předchozí čtvrtletí vykázala ztráty více než 13 milionů USD. </w:t>
      </w:r>
      <w:r>
        <w:rPr>
          <w:color w:val="5E7C99"/>
        </w:rPr>
        <w:t>Stát</w:t>
      </w:r>
      <w:r>
        <w:rPr>
          <w:color w:val="6C6E82"/>
        </w:rPr>
        <w:t xml:space="preserve"> dal </w:t>
      </w:r>
      <w:r>
        <w:rPr>
          <w:color w:val="D0AFB3"/>
        </w:rPr>
        <w:t>CenTrustu</w:t>
      </w:r>
      <w:r>
        <w:rPr>
          <w:color w:val="6C6E82"/>
        </w:rPr>
        <w:t xml:space="preserve"> 30 dní na to, aby</w:t>
      </w:r>
      <w:r>
        <w:t xml:space="preserve"> prodal </w:t>
      </w:r>
      <w:r>
        <w:rPr>
          <w:color w:val="2C3729"/>
        </w:rPr>
        <w:t>Rubense</w:t>
      </w:r>
      <w:r>
        <w:t xml:space="preserve">. </w:t>
      </w:r>
      <w:r>
        <w:rPr>
          <w:color w:val="C2A393"/>
        </w:rPr>
        <w:t xml:space="preserve">Úřad </w:t>
      </w:r>
      <w:r>
        <w:rPr>
          <w:color w:val="0232FD"/>
        </w:rPr>
        <w:t>kontrolora</w:t>
      </w:r>
      <w:r>
        <w:t xml:space="preserve"> nakonec </w:t>
      </w:r>
      <w:r>
        <w:rPr>
          <w:color w:val="493B36"/>
        </w:rPr>
        <w:t>termín</w:t>
      </w:r>
      <w:r>
        <w:t xml:space="preserve"> prodloužil na šest měsíců, ale rozšířil </w:t>
      </w:r>
      <w:r>
        <w:rPr>
          <w:color w:val="C2A393"/>
        </w:rPr>
        <w:t>své</w:t>
      </w:r>
      <w:r>
        <w:t xml:space="preserve"> požadavky a nařídil, aby "účetní hodnota </w:t>
      </w:r>
      <w:r>
        <w:rPr>
          <w:color w:val="B70639"/>
        </w:rPr>
        <w:t>sbírky</w:t>
      </w:r>
      <w:r>
        <w:t xml:space="preserve"> byla snížena na nulu." Jinými slovy: zbavte se </w:t>
      </w:r>
      <w:r>
        <w:rPr>
          <w:color w:val="B70639"/>
        </w:rPr>
        <w:t>všech obrazů</w:t>
      </w:r>
      <w:r>
        <w:t xml:space="preserve">. </w:t>
      </w:r>
      <w:r>
        <w:rPr>
          <w:color w:val="AC93CE"/>
        </w:rPr>
        <w:t>Stát</w:t>
      </w:r>
      <w:r>
        <w:t xml:space="preserve"> nepřímo konstatoval, </w:t>
      </w:r>
      <w:r>
        <w:rPr>
          <w:color w:val="C4BA9C"/>
        </w:rPr>
        <w:t>že riskantní bankovní praktiky jsou důvodem pro odstranění úředníka nebo ředitele</w:t>
      </w:r>
      <w:r>
        <w:t xml:space="preserve">, a uzavřel varováním </w:t>
      </w:r>
      <w:r>
        <w:rPr>
          <w:color w:val="58018B"/>
        </w:rPr>
        <w:t>pro Paula</w:t>
      </w:r>
      <w:r>
        <w:t xml:space="preserve">: "Řiďte se </w:t>
      </w:r>
      <w:r>
        <w:rPr>
          <w:color w:val="C4BA9C"/>
        </w:rPr>
        <w:t>podle toho</w:t>
      </w:r>
      <w:r>
        <w:t xml:space="preserve">." </w:t>
      </w:r>
      <w:r>
        <w:rPr>
          <w:color w:val="C2A393"/>
        </w:rPr>
        <w:t>Státní agentura</w:t>
      </w:r>
      <w:r>
        <w:t xml:space="preserve"> byla mimořádně znepokojena, když se dozvěděla, </w:t>
      </w:r>
      <w:r>
        <w:rPr>
          <w:color w:val="09C4B8"/>
        </w:rPr>
        <w:t xml:space="preserve">že </w:t>
      </w:r>
      <w:r>
        <w:rPr>
          <w:color w:val="69A5B8"/>
        </w:rPr>
        <w:t>Rubens</w:t>
      </w:r>
      <w:r>
        <w:rPr>
          <w:color w:val="09C4B8"/>
        </w:rPr>
        <w:t xml:space="preserve"> a půl tuctu dalších obrazů, uvedených mezi "nábytkem a zařízením" </w:t>
      </w:r>
      <w:r>
        <w:rPr>
          <w:color w:val="374869"/>
        </w:rPr>
        <w:t>banky</w:t>
      </w:r>
      <w:r>
        <w:rPr>
          <w:color w:val="09C4B8"/>
        </w:rPr>
        <w:t xml:space="preserve">, ve skutečnosti visely </w:t>
      </w:r>
      <w:r>
        <w:rPr>
          <w:color w:val="F868ED"/>
        </w:rPr>
        <w:t xml:space="preserve">v domě </w:t>
      </w:r>
      <w:r>
        <w:rPr>
          <w:color w:val="E70850"/>
        </w:rPr>
        <w:t xml:space="preserve">předsedy </w:t>
      </w:r>
      <w:r>
        <w:rPr>
          <w:color w:val="C04841"/>
        </w:rPr>
        <w:t>představenstva</w:t>
      </w:r>
      <w:r>
        <w:t xml:space="preserve">. </w:t>
      </w:r>
      <w:r>
        <w:rPr>
          <w:color w:val="58018B"/>
        </w:rPr>
        <w:t>Paul</w:t>
      </w:r>
      <w:r>
        <w:t xml:space="preserve"> říká, že v jednu chvíli skutečně měl </w:t>
      </w:r>
      <w:r>
        <w:rPr>
          <w:color w:val="C36333"/>
        </w:rPr>
        <w:t>osm nebo devět obrazů</w:t>
      </w:r>
      <w:r>
        <w:t xml:space="preserve"> doma a že zbytek byl skladován v </w:t>
      </w:r>
      <w:r>
        <w:rPr>
          <w:color w:val="C660FB"/>
        </w:rPr>
        <w:t>Sotheby's</w:t>
      </w:r>
      <w:r>
        <w:t xml:space="preserve">. Vysvětluje, že "pouze skladoval </w:t>
      </w:r>
      <w:r>
        <w:rPr>
          <w:color w:val="C36333"/>
        </w:rPr>
        <w:t>obrazy</w:t>
      </w:r>
      <w:r>
        <w:t xml:space="preserve"> doma - a občas </w:t>
      </w:r>
      <w:r>
        <w:rPr>
          <w:color w:val="C36333"/>
        </w:rPr>
        <w:t>je</w:t>
      </w:r>
      <w:r>
        <w:t xml:space="preserve"> vystavoval - kvůli zvláštnímu odvlhčenému prostředí", nutnému pro </w:t>
      </w:r>
      <w:r>
        <w:rPr>
          <w:color w:val="C36333"/>
        </w:rPr>
        <w:t>jejich</w:t>
      </w:r>
      <w:r>
        <w:t xml:space="preserve"> bezpečné uložení, než </w:t>
      </w:r>
      <w:r>
        <w:rPr>
          <w:color w:val="C36333"/>
        </w:rPr>
        <w:t>na ně</w:t>
      </w:r>
      <w:r>
        <w:t xml:space="preserve"> byla </w:t>
      </w:r>
      <w:r>
        <w:rPr>
          <w:color w:val="310106"/>
        </w:rPr>
        <w:t xml:space="preserve">nová budova </w:t>
      </w:r>
      <w:r>
        <w:rPr>
          <w:color w:val="D7F3FE"/>
        </w:rPr>
        <w:t>CenTrustu</w:t>
      </w:r>
      <w:r>
        <w:t xml:space="preserve"> připravena. I přesto byl </w:t>
      </w:r>
      <w:r>
        <w:rPr>
          <w:color w:val="700366"/>
        </w:rPr>
        <w:t>tento incident</w:t>
      </w:r>
      <w:r>
        <w:t xml:space="preserve"> trapný. Přišel v těsném sledu po řadě </w:t>
      </w:r>
      <w:r>
        <w:rPr>
          <w:color w:val="8A7A93"/>
        </w:rPr>
        <w:t xml:space="preserve">článků místních novin, </w:t>
      </w:r>
      <w:r>
        <w:rPr>
          <w:color w:val="52351D"/>
        </w:rPr>
        <w:t>které</w:t>
      </w:r>
      <w:r>
        <w:rPr>
          <w:color w:val="8A7A93"/>
        </w:rPr>
        <w:t xml:space="preserve"> naznačovaly, že </w:t>
      </w:r>
      <w:r>
        <w:rPr>
          <w:color w:val="B503A2"/>
        </w:rPr>
        <w:t>Paul</w:t>
      </w:r>
      <w:r>
        <w:rPr>
          <w:color w:val="8A7A93"/>
        </w:rPr>
        <w:t xml:space="preserve"> na </w:t>
      </w:r>
      <w:r>
        <w:rPr>
          <w:color w:val="B503A2"/>
        </w:rPr>
        <w:t>svém</w:t>
      </w:r>
      <w:r>
        <w:rPr>
          <w:color w:val="8A7A93"/>
        </w:rPr>
        <w:t xml:space="preserve"> spojení </w:t>
      </w:r>
      <w:r>
        <w:rPr>
          <w:color w:val="D17190"/>
        </w:rPr>
        <w:t>s CenTrustem</w:t>
      </w:r>
      <w:r>
        <w:rPr>
          <w:color w:val="8A7A93"/>
        </w:rPr>
        <w:t xml:space="preserve"> pěkně vydělal</w:t>
      </w:r>
      <w:r>
        <w:t xml:space="preserve">. Například </w:t>
      </w:r>
      <w:r>
        <w:rPr>
          <w:color w:val="53495F"/>
        </w:rPr>
        <w:t>od této spořitelní a úvěrové instituce</w:t>
      </w:r>
      <w:r>
        <w:t xml:space="preserve"> získal půjčku ve výši 3 miliony dolarů, sjednanou za úrokovou sazbu pod tržní úrovní. Vlastní 43 % akcií </w:t>
      </w:r>
      <w:r>
        <w:rPr>
          <w:color w:val="53495F"/>
        </w:rPr>
        <w:t>CenTrustu</w:t>
      </w:r>
      <w:r>
        <w:t xml:space="preserve">. K </w:t>
      </w:r>
      <w:r>
        <w:rPr>
          <w:color w:val="58018B"/>
        </w:rPr>
        <w:t>Paulovým</w:t>
      </w:r>
      <w:r>
        <w:t xml:space="preserve"> problémům přispívá i to, že obchodníci (někteří se skrytými zájmy) trvají na tom, že se trochu moc výrazně spoléhal na rady </w:t>
      </w:r>
      <w:r>
        <w:rPr>
          <w:color w:val="C660FB"/>
        </w:rPr>
        <w:t>Sotheby</w:t>
      </w:r>
      <w:r>
        <w:t xml:space="preserve"> ' s a za několik kusů </w:t>
      </w:r>
      <w:r>
        <w:rPr>
          <w:color w:val="B70639"/>
        </w:rPr>
        <w:t xml:space="preserve">ve sbírce </w:t>
      </w:r>
      <w:r>
        <w:rPr>
          <w:color w:val="A0F086"/>
        </w:rPr>
        <w:t>CenTrustu</w:t>
      </w:r>
      <w:r>
        <w:t xml:space="preserve"> zaplatil příliš mnoho. Například </w:t>
      </w:r>
      <w:r>
        <w:rPr>
          <w:color w:val="9B72C2"/>
        </w:rPr>
        <w:t xml:space="preserve">12 milionů dolarů, vydaných </w:t>
      </w:r>
      <w:r>
        <w:rPr>
          <w:color w:val="7B41FC"/>
        </w:rPr>
        <w:t>na Rubense</w:t>
      </w:r>
      <w:r>
        <w:t xml:space="preserve">, byla rekordní cena </w:t>
      </w:r>
      <w:r>
        <w:rPr>
          <w:color w:val="0EA64F"/>
        </w:rPr>
        <w:t>za tohoto umělce</w:t>
      </w:r>
      <w:r>
        <w:t xml:space="preserve"> a možná dvojnásobek </w:t>
      </w:r>
      <w:r>
        <w:rPr>
          <w:color w:val="2C3729"/>
        </w:rPr>
        <w:t>jeho</w:t>
      </w:r>
      <w:r>
        <w:t xml:space="preserve"> hodnoty, vzhledem ke sporu mezi odborníky o </w:t>
      </w:r>
      <w:r>
        <w:rPr>
          <w:color w:val="2C3729"/>
        </w:rPr>
        <w:t>jeho</w:t>
      </w:r>
      <w:r>
        <w:t xml:space="preserve"> původu. </w:t>
      </w:r>
      <w:r>
        <w:rPr>
          <w:color w:val="017499"/>
        </w:rPr>
        <w:t>David Tunick, prezident newyorské galerie David Tunick Inc.</w:t>
      </w:r>
      <w:r>
        <w:t xml:space="preserve">, říká, že odborníci </w:t>
      </w:r>
      <w:r>
        <w:rPr>
          <w:color w:val="08A882"/>
        </w:rPr>
        <w:t xml:space="preserve">autentičnost </w:t>
      </w:r>
      <w:r>
        <w:rPr>
          <w:color w:val="7300CD"/>
        </w:rPr>
        <w:t>tohoto Rubense</w:t>
      </w:r>
      <w:r>
        <w:t xml:space="preserve"> zpochybňují. Mohl být </w:t>
      </w:r>
      <w:r>
        <w:rPr>
          <w:color w:val="08A882"/>
        </w:rPr>
        <w:t>místo toho</w:t>
      </w:r>
      <w:r>
        <w:t xml:space="preserve"> namalován </w:t>
      </w:r>
      <w:r>
        <w:rPr>
          <w:color w:val="0EA64F"/>
        </w:rPr>
        <w:t>Rubensovým</w:t>
      </w:r>
      <w:r>
        <w:t xml:space="preserve"> spolupracovníkem. "Pocit mnohých odborníků v těchto obchodních kruzích je takový, že </w:t>
      </w:r>
      <w:r>
        <w:rPr>
          <w:color w:val="9B72C2"/>
        </w:rPr>
        <w:t>cena zaplacená v té době</w:t>
      </w:r>
      <w:r>
        <w:t xml:space="preserve"> byla každopádně přehnaná," říká </w:t>
      </w:r>
      <w:r>
        <w:rPr>
          <w:color w:val="017499"/>
        </w:rPr>
        <w:t>pan Tunick</w:t>
      </w:r>
      <w:r>
        <w:t xml:space="preserve">. "Zní to, jako že </w:t>
      </w:r>
      <w:r>
        <w:rPr>
          <w:color w:val="2C3729"/>
        </w:rPr>
        <w:t>s tím Rubensem</w:t>
      </w:r>
      <w:r>
        <w:t xml:space="preserve"> </w:t>
      </w:r>
      <w:r>
        <w:rPr>
          <w:color w:val="58018B"/>
        </w:rPr>
        <w:t>ho</w:t>
      </w:r>
      <w:r>
        <w:t xml:space="preserve"> vyloženě oškubali" </w:t>
      </w:r>
      <w:r>
        <w:rPr>
          <w:color w:val="A9B074"/>
        </w:rPr>
        <w:t>Victor Wiener, výkonný ředitel Asociace amerických odhadců</w:t>
      </w:r>
      <w:r>
        <w:t xml:space="preserve">, souhlasí, že </w:t>
      </w:r>
      <w:r>
        <w:rPr>
          <w:color w:val="58018B"/>
        </w:rPr>
        <w:t>Paul</w:t>
      </w:r>
      <w:r>
        <w:t xml:space="preserve"> </w:t>
      </w:r>
      <w:r>
        <w:rPr>
          <w:color w:val="2C3729"/>
        </w:rPr>
        <w:t>za Rubense</w:t>
      </w:r>
      <w:r>
        <w:t xml:space="preserve"> zaplatil velmi draze, a dodává, že zbavit se </w:t>
      </w:r>
      <w:r>
        <w:rPr>
          <w:color w:val="2C3729"/>
        </w:rPr>
        <w:t>ho</w:t>
      </w:r>
      <w:r>
        <w:t xml:space="preserve"> v nejbližší době za podobnou částku by byl docela výkon. "Není nemyslitelné, že </w:t>
      </w:r>
      <w:r>
        <w:rPr>
          <w:color w:val="2C3729"/>
        </w:rPr>
        <w:t>ten Rubens</w:t>
      </w:r>
      <w:r>
        <w:t xml:space="preserve"> jednoho dne bude mít hodnotu 12 milionů dolarů, ale jestli by za takovou cenu mohl být prodán zítra zůstává otázkou." Předpovídání je však záludné. "Vždycky </w:t>
      </w:r>
      <w:r>
        <w:rPr>
          <w:color w:val="A9B074"/>
        </w:rPr>
        <w:t>mi</w:t>
      </w:r>
      <w:r>
        <w:t xml:space="preserve"> vyrazí dech, když vidím, co dělá tyhle vysoké ceny." </w:t>
      </w:r>
      <w:r>
        <w:rPr>
          <w:color w:val="4E6301"/>
        </w:rPr>
        <w:t xml:space="preserve">Jonathan H. Kress, syn předchozího vlastníka </w:t>
      </w:r>
      <w:r>
        <w:rPr>
          <w:color w:val="AB7E41"/>
        </w:rPr>
        <w:t>obrazu</w:t>
      </w:r>
      <w:r>
        <w:rPr>
          <w:color w:val="4E6301"/>
        </w:rPr>
        <w:t>, Rush Kressové</w:t>
      </w:r>
      <w:r>
        <w:t xml:space="preserve">, odmítá debatu o cenách jako "kyselé hrozny". Říká, že </w:t>
      </w:r>
      <w:r>
        <w:rPr>
          <w:color w:val="547FF4"/>
        </w:rPr>
        <w:t xml:space="preserve">obchodníci, </w:t>
      </w:r>
      <w:r>
        <w:rPr>
          <w:color w:val="134DAC"/>
        </w:rPr>
        <w:t>kteří</w:t>
      </w:r>
      <w:r>
        <w:rPr>
          <w:color w:val="547FF4"/>
        </w:rPr>
        <w:t xml:space="preserve"> zpochybňují </w:t>
      </w:r>
      <w:r>
        <w:rPr>
          <w:color w:val="FDEC87"/>
        </w:rPr>
        <w:t>kupní cenu</w:t>
      </w:r>
      <w:r>
        <w:t xml:space="preserve">, sami měli o koupi </w:t>
      </w:r>
      <w:r>
        <w:rPr>
          <w:color w:val="2C3729"/>
        </w:rPr>
        <w:t>Rubense</w:t>
      </w:r>
      <w:r>
        <w:t xml:space="preserve"> zájem, ale prohráli. Pokud jde </w:t>
      </w:r>
      <w:r>
        <w:rPr>
          <w:color w:val="58018B"/>
        </w:rPr>
        <w:t>o Paula</w:t>
      </w:r>
      <w:r>
        <w:t xml:space="preserve">, </w:t>
      </w:r>
      <w:r>
        <w:rPr>
          <w:color w:val="58018B"/>
        </w:rPr>
        <w:t>ten</w:t>
      </w:r>
      <w:r>
        <w:t xml:space="preserve"> </w:t>
      </w:r>
      <w:r>
        <w:rPr>
          <w:color w:val="9B72C2"/>
        </w:rPr>
        <w:t xml:space="preserve">cenu </w:t>
      </w:r>
      <w:r>
        <w:rPr>
          <w:color w:val="7B41FC"/>
        </w:rPr>
        <w:t>za Rubense</w:t>
      </w:r>
      <w:r>
        <w:t xml:space="preserve"> obhajuje a říká, že </w:t>
      </w:r>
      <w:r>
        <w:rPr>
          <w:color w:val="056164"/>
        </w:rPr>
        <w:t>mnoho expertů</w:t>
      </w:r>
      <w:r>
        <w:t xml:space="preserve"> </w:t>
      </w:r>
      <w:r>
        <w:rPr>
          <w:color w:val="2C3729"/>
        </w:rPr>
        <w:t>věc samotnou</w:t>
      </w:r>
      <w:r>
        <w:t xml:space="preserve"> nikdy nevidělo. "Většina </w:t>
      </w:r>
      <w:r>
        <w:rPr>
          <w:color w:val="056164"/>
        </w:rPr>
        <w:t>z nich</w:t>
      </w:r>
      <w:r>
        <w:t xml:space="preserve"> ještě ani nebyla na světě, když byl </w:t>
      </w:r>
      <w:r>
        <w:rPr>
          <w:color w:val="2C3729"/>
        </w:rPr>
        <w:t>obraz</w:t>
      </w:r>
      <w:r>
        <w:t xml:space="preserve"> naposledy veřejně vystaven," říká. Ceny umění závratně rostou, ale v sestavování statistik o prodeji je hodně kouzlení s čísly. </w:t>
      </w:r>
      <w:r>
        <w:rPr>
          <w:color w:val="FE12A0"/>
        </w:rPr>
        <w:t>Salomon Brothers Inc., firma z oboru investičního bankovnictví</w:t>
      </w:r>
      <w:r>
        <w:t xml:space="preserve">, ve </w:t>
      </w:r>
      <w:r>
        <w:rPr>
          <w:color w:val="FE12A0"/>
        </w:rPr>
        <w:t>svém</w:t>
      </w:r>
      <w:r>
        <w:t xml:space="preserve"> výročním přehledu výnosů z investic uvedla, že staří mistři za rok končící k 1. červnu zhodnotili </w:t>
      </w:r>
      <w:r>
        <w:rPr>
          <w:color w:val="C264BA"/>
        </w:rPr>
        <w:t>o 51 %</w:t>
      </w:r>
      <w:r>
        <w:t xml:space="preserve">, </w:t>
      </w:r>
      <w:r>
        <w:rPr>
          <w:color w:val="C264BA"/>
        </w:rPr>
        <w:t>což</w:t>
      </w:r>
      <w:r>
        <w:t xml:space="preserve"> je největší výnos </w:t>
      </w:r>
      <w:r>
        <w:rPr>
          <w:color w:val="939DAD"/>
        </w:rPr>
        <w:t xml:space="preserve">ze všech 13 aktiv, </w:t>
      </w:r>
      <w:r>
        <w:rPr>
          <w:color w:val="0BCDFA"/>
        </w:rPr>
        <w:t>které</w:t>
      </w:r>
      <w:r>
        <w:rPr>
          <w:color w:val="939DAD"/>
        </w:rPr>
        <w:t xml:space="preserve"> sledovala</w:t>
      </w:r>
      <w:r>
        <w:t>. (</w:t>
      </w:r>
      <w:r>
        <w:rPr>
          <w:color w:val="277442"/>
        </w:rPr>
        <w:t xml:space="preserve">Impresionistické a moderní obrazy, </w:t>
      </w:r>
      <w:r>
        <w:rPr>
          <w:color w:val="1BDE4A"/>
        </w:rPr>
        <w:t>které</w:t>
      </w:r>
      <w:r>
        <w:rPr>
          <w:color w:val="277442"/>
        </w:rPr>
        <w:t xml:space="preserve"> </w:t>
      </w:r>
      <w:r>
        <w:rPr>
          <w:color w:val="826958"/>
        </w:rPr>
        <w:t>Salomon</w:t>
      </w:r>
      <w:r>
        <w:rPr>
          <w:color w:val="277442"/>
        </w:rPr>
        <w:t xml:space="preserve"> nesledovala</w:t>
      </w:r>
      <w:r>
        <w:t xml:space="preserve">, se u </w:t>
      </w:r>
      <w:r>
        <w:rPr>
          <w:color w:val="C660FB"/>
        </w:rPr>
        <w:t>Sotheby ' s</w:t>
      </w:r>
      <w:r>
        <w:t xml:space="preserve"> řadí ještě výše s 74 %.) </w:t>
      </w:r>
      <w:r>
        <w:rPr>
          <w:color w:val="FE12A0"/>
        </w:rPr>
        <w:t>Salomon</w:t>
      </w:r>
      <w:r>
        <w:t xml:space="preserve"> navíc získává </w:t>
      </w:r>
      <w:r>
        <w:rPr>
          <w:color w:val="FE12A0"/>
        </w:rPr>
        <w:t>své</w:t>
      </w:r>
      <w:r>
        <w:t xml:space="preserve"> údaje o zhodnocování umění od </w:t>
      </w:r>
      <w:r>
        <w:rPr>
          <w:color w:val="C660FB"/>
        </w:rPr>
        <w:t xml:space="preserve">Sotheby's, </w:t>
      </w:r>
      <w:r>
        <w:rPr>
          <w:color w:val="977678"/>
        </w:rPr>
        <w:t>jejíž</w:t>
      </w:r>
      <w:r>
        <w:rPr>
          <w:color w:val="C660FB"/>
        </w:rPr>
        <w:t xml:space="preserve"> ceny stoupají </w:t>
      </w:r>
      <w:r>
        <w:rPr>
          <w:color w:val="BAFCE8"/>
        </w:rPr>
        <w:t>s klienty</w:t>
      </w:r>
      <w:r>
        <w:rPr>
          <w:color w:val="C660FB"/>
        </w:rPr>
        <w:t xml:space="preserve"> jako </w:t>
      </w:r>
      <w:r>
        <w:rPr>
          <w:color w:val="7D8475"/>
        </w:rPr>
        <w:t>Paul</w:t>
      </w:r>
      <w:r>
        <w:rPr>
          <w:color w:val="C660FB"/>
        </w:rPr>
        <w:t xml:space="preserve">, </w:t>
      </w:r>
      <w:r>
        <w:rPr>
          <w:color w:val="8CCF95"/>
        </w:rPr>
        <w:t>které</w:t>
      </w:r>
      <w:r>
        <w:rPr>
          <w:color w:val="726638"/>
        </w:rPr>
        <w:t xml:space="preserve"> má ve </w:t>
      </w:r>
      <w:r>
        <w:rPr>
          <w:color w:val="FEA8EB"/>
        </w:rPr>
        <w:t>své</w:t>
      </w:r>
      <w:r>
        <w:rPr>
          <w:color w:val="726638"/>
        </w:rPr>
        <w:t xml:space="preserve"> moci</w:t>
      </w:r>
      <w:r>
        <w:t xml:space="preserve">. Tyto procentní údaje neberou v úvahu množství </w:t>
      </w:r>
      <w:r>
        <w:rPr>
          <w:color w:val="EAFEF0"/>
        </w:rPr>
        <w:t xml:space="preserve">obrazů, </w:t>
      </w:r>
      <w:r>
        <w:rPr>
          <w:color w:val="6B9279"/>
        </w:rPr>
        <w:t>které</w:t>
      </w:r>
      <w:r>
        <w:rPr>
          <w:color w:val="EAFEF0"/>
        </w:rPr>
        <w:t xml:space="preserve"> zůstanou na ocet</w:t>
      </w:r>
      <w:r>
        <w:t xml:space="preserve">. </w:t>
      </w:r>
      <w:r>
        <w:rPr>
          <w:color w:val="C2FE4B"/>
        </w:rPr>
        <w:t>Indexy umění</w:t>
      </w:r>
      <w:r>
        <w:t xml:space="preserve"> sledují vítěze, ne poražené. Jenže </w:t>
      </w:r>
      <w:r>
        <w:rPr>
          <w:color w:val="304041"/>
        </w:rPr>
        <w:t xml:space="preserve">umění, </w:t>
      </w:r>
      <w:r>
        <w:rPr>
          <w:color w:val="1EA6A7"/>
        </w:rPr>
        <w:t>které</w:t>
      </w:r>
      <w:r>
        <w:rPr>
          <w:color w:val="304041"/>
        </w:rPr>
        <w:t xml:space="preserve"> prudce ztratilo na hodnotě</w:t>
      </w:r>
      <w:r>
        <w:t xml:space="preserve">, je zřídka dáváno na prodej. Navíc při každé z aukcí starých mistrů v </w:t>
      </w:r>
      <w:r>
        <w:rPr>
          <w:color w:val="C660FB"/>
        </w:rPr>
        <w:t>Sotheby ' s</w:t>
      </w:r>
      <w:r>
        <w:t xml:space="preserve"> se </w:t>
      </w:r>
      <w:r>
        <w:rPr>
          <w:color w:val="022403"/>
        </w:rPr>
        <w:t>přibližně jedna třetina až jedna pětina toho, co je nabízeno</w:t>
      </w:r>
      <w:r>
        <w:t xml:space="preserve">, neprodá za žádnou cenu. Ne že by nebyly žádné nabídky, ale tyto nabídky nedosahují minimálních "nejnižších" cen stanovených prodávajícími. V lednu se očekávalo, že </w:t>
      </w:r>
      <w:r>
        <w:rPr>
          <w:color w:val="FEFB0A"/>
        </w:rPr>
        <w:t>Pretiho</w:t>
      </w:r>
      <w:r>
        <w:rPr>
          <w:color w:val="04640D"/>
        </w:rPr>
        <w:t xml:space="preserve"> obraz, </w:t>
      </w:r>
      <w:r>
        <w:rPr>
          <w:color w:val="062A47"/>
        </w:rPr>
        <w:t>který</w:t>
      </w:r>
      <w:r>
        <w:rPr>
          <w:color w:val="04640D"/>
        </w:rPr>
        <w:t xml:space="preserve"> teď visí </w:t>
      </w:r>
      <w:r>
        <w:rPr>
          <w:color w:val="054B17"/>
        </w:rPr>
        <w:t>v CenTrustu</w:t>
      </w:r>
      <w:r>
        <w:t xml:space="preserve">, vynese maximálně 700000 USD, dokud nepřišel </w:t>
      </w:r>
      <w:r>
        <w:rPr>
          <w:color w:val="58018B"/>
        </w:rPr>
        <w:t>Paul</w:t>
      </w:r>
      <w:r>
        <w:t xml:space="preserve"> se </w:t>
      </w:r>
      <w:r>
        <w:rPr>
          <w:color w:val="58018B"/>
        </w:rPr>
        <w:t>svými</w:t>
      </w:r>
      <w:r>
        <w:t xml:space="preserve"> 1.15 milionu USD. </w:t>
      </w:r>
      <w:r>
        <w:rPr>
          <w:color w:val="9DB3B7"/>
        </w:rPr>
        <w:t xml:space="preserve">Pan Hall </w:t>
      </w:r>
      <w:r>
        <w:rPr>
          <w:color w:val="B14F8F"/>
        </w:rPr>
        <w:t>z galerie Colnaghi</w:t>
      </w:r>
      <w:r>
        <w:t xml:space="preserve"> říká, že 1.15 milionu USD "by před čtyřmi roky byla pro všechny </w:t>
      </w:r>
      <w:r>
        <w:rPr>
          <w:color w:val="F4C673"/>
        </w:rPr>
        <w:t xml:space="preserve">cena, </w:t>
      </w:r>
      <w:r>
        <w:rPr>
          <w:color w:val="02FEC7"/>
        </w:rPr>
        <w:t>kterou</w:t>
      </w:r>
      <w:r>
        <w:rPr>
          <w:color w:val="F4C673"/>
        </w:rPr>
        <w:t xml:space="preserve"> by bylo nemyslitelné </w:t>
      </w:r>
      <w:r>
        <w:rPr>
          <w:color w:val="9DBAA8"/>
        </w:rPr>
        <w:t>za Pretiho</w:t>
      </w:r>
      <w:r>
        <w:rPr>
          <w:color w:val="F4C673"/>
        </w:rPr>
        <w:t xml:space="preserve"> požadovat</w:t>
      </w:r>
      <w:r>
        <w:t xml:space="preserve">." Ale z </w:t>
      </w:r>
      <w:r>
        <w:rPr>
          <w:color w:val="9DB3B7"/>
        </w:rPr>
        <w:t>jeho</w:t>
      </w:r>
      <w:r>
        <w:t xml:space="preserve"> úhlu pohledu to není tak, že by </w:t>
      </w:r>
      <w:r>
        <w:rPr>
          <w:color w:val="58018B"/>
        </w:rPr>
        <w:t xml:space="preserve">Paul, také </w:t>
      </w:r>
      <w:r>
        <w:rPr>
          <w:color w:val="775551"/>
        </w:rPr>
        <w:t>jeho</w:t>
      </w:r>
      <w:r>
        <w:rPr>
          <w:color w:val="58018B"/>
        </w:rPr>
        <w:t xml:space="preserve"> zákazník</w:t>
      </w:r>
      <w:r>
        <w:t xml:space="preserve">, </w:t>
      </w:r>
      <w:r>
        <w:rPr>
          <w:color w:val="04640D"/>
        </w:rPr>
        <w:t xml:space="preserve">za dílo, "obrovský obraz </w:t>
      </w:r>
      <w:r>
        <w:rPr>
          <w:color w:val="FEFB0A"/>
        </w:rPr>
        <w:t xml:space="preserve">od umělce, </w:t>
      </w:r>
      <w:r>
        <w:rPr>
          <w:color w:val="835536"/>
        </w:rPr>
        <w:t>který</w:t>
      </w:r>
      <w:r>
        <w:rPr>
          <w:color w:val="FEFB0A"/>
        </w:rPr>
        <w:t xml:space="preserve"> není všeobecně známý</w:t>
      </w:r>
      <w:r>
        <w:t>", zaplatil příliš. (</w:t>
      </w:r>
      <w:r>
        <w:rPr>
          <w:color w:val="04640D"/>
        </w:rPr>
        <w:t>Obraz</w:t>
      </w:r>
      <w:r>
        <w:t xml:space="preserve"> je 10 stop široký a sedm stop vysoký.) Spíš "to jenom ukazuje, že se věci změnily." </w:t>
      </w:r>
      <w:r>
        <w:rPr>
          <w:color w:val="58018B"/>
        </w:rPr>
        <w:t>Paul</w:t>
      </w:r>
      <w:r>
        <w:t xml:space="preserve"> se chlubí, že </w:t>
      </w:r>
      <w:r>
        <w:rPr>
          <w:color w:val="565BCC"/>
        </w:rPr>
        <w:t>mezi starými mistry</w:t>
      </w:r>
      <w:r>
        <w:t xml:space="preserve"> našel výhodné obchody přesně před tím, než začali jít nahoru. "</w:t>
      </w:r>
      <w:r>
        <w:rPr>
          <w:color w:val="80D7D2"/>
        </w:rPr>
        <w:t>Loni stoupli o 51 %</w:t>
      </w:r>
      <w:r>
        <w:t xml:space="preserve">, a letos </w:t>
      </w:r>
      <w:r>
        <w:rPr>
          <w:color w:val="80D7D2"/>
        </w:rPr>
        <w:t>to</w:t>
      </w:r>
      <w:r>
        <w:t xml:space="preserve"> udělají znovu," tvrdí. "Byl </w:t>
      </w:r>
      <w:r>
        <w:rPr>
          <w:color w:val="04640D"/>
        </w:rPr>
        <w:t>to</w:t>
      </w:r>
      <w:r>
        <w:t xml:space="preserve"> ležák. Všichni kupovali Monety." </w:t>
      </w:r>
      <w:r>
        <w:rPr>
          <w:color w:val="7AD607"/>
        </w:rPr>
        <w:t xml:space="preserve">Viceprezidentka </w:t>
      </w:r>
      <w:r>
        <w:rPr>
          <w:color w:val="696F54"/>
        </w:rPr>
        <w:t>Sotheby</w:t>
      </w:r>
      <w:r>
        <w:rPr>
          <w:color w:val="7AD607"/>
        </w:rPr>
        <w:t xml:space="preserve"> ' s Diana Levittová</w:t>
      </w:r>
      <w:r>
        <w:t xml:space="preserve"> říká, že </w:t>
      </w:r>
      <w:r>
        <w:rPr>
          <w:color w:val="C660FB"/>
        </w:rPr>
        <w:t>tato aukční síň</w:t>
      </w:r>
      <w:r>
        <w:t xml:space="preserve"> "pomáhá" </w:t>
      </w:r>
      <w:r>
        <w:rPr>
          <w:color w:val="58018B"/>
        </w:rPr>
        <w:t>Paulovi</w:t>
      </w:r>
      <w:r>
        <w:t xml:space="preserve"> </w:t>
      </w:r>
      <w:r>
        <w:rPr>
          <w:color w:val="B70639"/>
        </w:rPr>
        <w:t>obrazy</w:t>
      </w:r>
      <w:r>
        <w:t xml:space="preserve"> prodat. A i když </w:t>
      </w:r>
      <w:r>
        <w:rPr>
          <w:color w:val="87089A"/>
        </w:rPr>
        <w:t>to</w:t>
      </w:r>
      <w:r>
        <w:t xml:space="preserve"> hlavní soupeři </w:t>
      </w:r>
      <w:r>
        <w:rPr>
          <w:color w:val="C660FB"/>
        </w:rPr>
        <w:t>Sotheby</w:t>
      </w:r>
      <w:r>
        <w:t xml:space="preserve"> ' s ve světě umění, soukromí obchodníci </w:t>
      </w:r>
      <w:r>
        <w:rPr>
          <w:color w:val="664B19"/>
        </w:rPr>
        <w:t>s uměním</w:t>
      </w:r>
      <w:r>
        <w:t>, "neuslyší rádi", dodává, "</w:t>
      </w:r>
      <w:r>
        <w:rPr>
          <w:color w:val="87089A"/>
        </w:rPr>
        <w:t>řada (děl) už byla prodána, a s výrazným ziskem</w:t>
      </w:r>
      <w:r>
        <w:t xml:space="preserve">." </w:t>
      </w:r>
      <w:r>
        <w:rPr>
          <w:color w:val="242235"/>
        </w:rPr>
        <w:t>Paul</w:t>
      </w:r>
      <w:r>
        <w:rPr>
          <w:color w:val="7DB00D"/>
        </w:rPr>
        <w:t xml:space="preserve"> tvrdí, </w:t>
      </w:r>
      <w:r>
        <w:rPr>
          <w:color w:val="BFC7D6"/>
        </w:rPr>
        <w:t xml:space="preserve">že prodal tři obrazy </w:t>
      </w:r>
      <w:r>
        <w:rPr>
          <w:color w:val="D5A97E"/>
        </w:rPr>
        <w:t>se ziskem větším než 10 %</w:t>
      </w:r>
      <w:r>
        <w:t xml:space="preserve">. </w:t>
      </w:r>
      <w:r>
        <w:rPr>
          <w:color w:val="433F31"/>
        </w:rPr>
        <w:t>To</w:t>
      </w:r>
      <w:r>
        <w:t xml:space="preserve"> není 51 %, a </w:t>
      </w:r>
      <w:r>
        <w:rPr>
          <w:color w:val="242235"/>
        </w:rPr>
        <w:t>jeho</w:t>
      </w:r>
      <w:r>
        <w:rPr>
          <w:color w:val="7DB00D"/>
        </w:rPr>
        <w:t xml:space="preserve"> tvrzení</w:t>
      </w:r>
      <w:r>
        <w:t xml:space="preserve"> není dokumentované. Dále popírá, že by se příliš spoléhal </w:t>
      </w:r>
      <w:r>
        <w:rPr>
          <w:color w:val="8B934B"/>
        </w:rPr>
        <w:t>na</w:t>
      </w:r>
      <w:r>
        <w:t xml:space="preserve"> </w:t>
      </w:r>
      <w:r>
        <w:rPr>
          <w:color w:val="C660FB"/>
        </w:rPr>
        <w:t>Sotheby ' s</w:t>
      </w:r>
      <w:r>
        <w:t xml:space="preserve"> či </w:t>
      </w:r>
      <w:r>
        <w:rPr>
          <w:color w:val="F98500"/>
        </w:rPr>
        <w:t>Wachtera</w:t>
      </w:r>
      <w:r>
        <w:t xml:space="preserve">. </w:t>
      </w:r>
      <w:r>
        <w:rPr>
          <w:color w:val="58018B"/>
        </w:rPr>
        <w:t>Paul</w:t>
      </w:r>
      <w:r>
        <w:t xml:space="preserve"> říká, že měl nikoli jednoho, ale </w:t>
      </w:r>
      <w:r>
        <w:rPr>
          <w:color w:val="311A18"/>
        </w:rPr>
        <w:t>čtyři poradce</w:t>
      </w:r>
      <w:r>
        <w:t xml:space="preserve">, a že nikdy nenabízel impulzivně. Koneckonců, měl rady "kurátorů z muzeí s nejlepší reputací na světě." Říká, že očekává, že </w:t>
      </w:r>
      <w:r>
        <w:rPr>
          <w:color w:val="B70639"/>
        </w:rPr>
        <w:t xml:space="preserve">sbírku - </w:t>
      </w:r>
      <w:r>
        <w:rPr>
          <w:color w:val="FDB2AB"/>
        </w:rPr>
        <w:t>včetně kontroverzního Rubense</w:t>
      </w:r>
      <w:r>
        <w:t xml:space="preserve"> - prodá "pečlivě a opatrně, přesně tak jak byla sestavena". </w:t>
      </w:r>
      <w:r>
        <w:rPr>
          <w:color w:val="D586C9"/>
        </w:rPr>
        <w:t xml:space="preserve">Ale v hantýrce světa umění jsou </w:t>
      </w:r>
      <w:r>
        <w:rPr>
          <w:color w:val="7A5FB1"/>
        </w:rPr>
        <w:t>Paulem</w:t>
      </w:r>
      <w:r>
        <w:rPr>
          <w:color w:val="32544A"/>
        </w:rPr>
        <w:t xml:space="preserve"> držené obrazy</w:t>
      </w:r>
      <w:r>
        <w:rPr>
          <w:color w:val="D586C9"/>
        </w:rPr>
        <w:t xml:space="preserve"> "spálené</w:t>
      </w:r>
      <w:r>
        <w:t xml:space="preserve">". </w:t>
      </w:r>
      <w:r>
        <w:rPr>
          <w:color w:val="D586C9"/>
        </w:rPr>
        <w:t>To</w:t>
      </w:r>
      <w:r>
        <w:t xml:space="preserve"> znamená, že je nucen dát </w:t>
      </w:r>
      <w:r>
        <w:rPr>
          <w:color w:val="B70639"/>
        </w:rPr>
        <w:t>je</w:t>
      </w:r>
      <w:r>
        <w:t xml:space="preserve"> na trh příliš brzo, a už obdržel </w:t>
      </w:r>
      <w:r>
        <w:rPr>
          <w:color w:val="EFE3AF"/>
        </w:rPr>
        <w:t xml:space="preserve">nabídky, </w:t>
      </w:r>
      <w:r>
        <w:rPr>
          <w:color w:val="859D96"/>
        </w:rPr>
        <w:t>které</w:t>
      </w:r>
      <w:r>
        <w:rPr>
          <w:color w:val="EFE3AF"/>
        </w:rPr>
        <w:t xml:space="preserve"> jsou nižší, než kolik za některá umělecká díla zaplatil</w:t>
      </w:r>
      <w:r>
        <w:t xml:space="preserve">. "Po několika letech můžete tvrdit, že došlo k přirozenému zhodnocení," říká Susan Theranová, vydavatelka Leonardova výročního cenového indexu aukcí umění. Ale rychlý obrat uměleckých děl je "jako když zastavíte </w:t>
      </w:r>
      <w:r>
        <w:rPr>
          <w:color w:val="2B8570"/>
        </w:rPr>
        <w:t>své</w:t>
      </w:r>
      <w:r>
        <w:t xml:space="preserve"> šperky - skončíte s 50 %." </w:t>
      </w:r>
      <w:r>
        <w:rPr>
          <w:color w:val="8B282D"/>
        </w:rPr>
        <w:t>Lidi</w:t>
      </w:r>
      <w:r>
        <w:t xml:space="preserve"> vydrží a snaží se získat výhodný obchod." </w:t>
      </w:r>
      <w:r>
        <w:rPr>
          <w:color w:val="E16A07"/>
        </w:rPr>
        <w:t>Sotheby</w:t>
      </w:r>
      <w:r>
        <w:rPr>
          <w:color w:val="4B0125"/>
        </w:rPr>
        <w:t xml:space="preserve"> ' s</w:t>
      </w:r>
      <w:r>
        <w:t xml:space="preserve"> v této věci hájí </w:t>
      </w:r>
      <w:r>
        <w:rPr>
          <w:color w:val="4B0125"/>
        </w:rPr>
        <w:t>sebe</w:t>
      </w:r>
      <w:r>
        <w:t xml:space="preserve"> i </w:t>
      </w:r>
      <w:r>
        <w:rPr>
          <w:color w:val="58018B"/>
        </w:rPr>
        <w:t>Paula</w:t>
      </w:r>
      <w:r>
        <w:t xml:space="preserve">. </w:t>
      </w:r>
      <w:r>
        <w:rPr>
          <w:color w:val="C4C8FA"/>
        </w:rPr>
        <w:t>Wachter</w:t>
      </w:r>
      <w:r>
        <w:t xml:space="preserve"> říká, že se </w:t>
      </w:r>
      <w:r>
        <w:rPr>
          <w:color w:val="58018B"/>
        </w:rPr>
        <w:t>Paul</w:t>
      </w:r>
      <w:r>
        <w:t xml:space="preserve"> rychle učil, intenzivně pracoval a koupil v tu chvíli nejlepší dostupné obrazy. "Občas zaplatil vysokou cenu," přiznává </w:t>
      </w:r>
      <w:r>
        <w:rPr>
          <w:color w:val="C4C8FA"/>
        </w:rPr>
        <w:t>Wachter</w:t>
      </w:r>
      <w:r>
        <w:t xml:space="preserve">, ale říká, že </w:t>
      </w:r>
      <w:r>
        <w:rPr>
          <w:color w:val="021083"/>
        </w:rPr>
        <w:t xml:space="preserve">ti, </w:t>
      </w:r>
      <w:r>
        <w:rPr>
          <w:color w:val="114558"/>
        </w:rPr>
        <w:t>kteří</w:t>
      </w:r>
      <w:r>
        <w:rPr>
          <w:color w:val="021083"/>
        </w:rPr>
        <w:t xml:space="preserve"> nabídli méně a vypadli</w:t>
      </w:r>
      <w:r>
        <w:t xml:space="preserve">, byli </w:t>
      </w:r>
      <w:r>
        <w:rPr>
          <w:color w:val="F707F9"/>
        </w:rPr>
        <w:t xml:space="preserve">obchodníci, </w:t>
      </w:r>
      <w:r>
        <w:rPr>
          <w:color w:val="C78571"/>
        </w:rPr>
        <w:t>kteří</w:t>
      </w:r>
      <w:r>
        <w:rPr>
          <w:color w:val="F707F9"/>
        </w:rPr>
        <w:t xml:space="preserve"> by poté zvýšili cenu </w:t>
      </w:r>
      <w:r>
        <w:rPr>
          <w:color w:val="7FB9BC"/>
        </w:rPr>
        <w:t>obrazů</w:t>
      </w:r>
      <w:r>
        <w:rPr>
          <w:color w:val="F707F9"/>
        </w:rPr>
        <w:t>, aby</w:t>
      </w:r>
      <w:r>
        <w:t xml:space="preserve"> </w:t>
      </w:r>
      <w:r>
        <w:rPr>
          <w:color w:val="FC7F4B"/>
        </w:rPr>
        <w:t>je</w:t>
      </w:r>
      <w:r>
        <w:rPr>
          <w:color w:val="8D4A92"/>
        </w:rPr>
        <w:t xml:space="preserve"> se ziskem prodali sběratelům</w:t>
      </w:r>
      <w:r>
        <w:t xml:space="preserve">. </w:t>
      </w:r>
      <w:r>
        <w:rPr>
          <w:color w:val="6B3119"/>
        </w:rPr>
        <w:t>Naomi Bernhard Levinsonová, odhadkyně výtvarného umění v Bernhard Associates v San Franciscu</w:t>
      </w:r>
      <w:r>
        <w:t xml:space="preserve">, považuje za "jasný střet zájmů, aby </w:t>
      </w:r>
      <w:r>
        <w:rPr>
          <w:color w:val="884F74"/>
        </w:rPr>
        <w:t>aukční síň</w:t>
      </w:r>
      <w:r>
        <w:t xml:space="preserve"> radila </w:t>
      </w:r>
      <w:r>
        <w:rPr>
          <w:color w:val="994E4F"/>
        </w:rPr>
        <w:t>klientovi</w:t>
      </w:r>
      <w:r>
        <w:t xml:space="preserve"> s nákupy a zároveň stanovovala odhady cen </w:t>
      </w:r>
      <w:r>
        <w:rPr>
          <w:color w:val="9DA9D3"/>
        </w:rPr>
        <w:t xml:space="preserve">obrazů, </w:t>
      </w:r>
      <w:r>
        <w:rPr>
          <w:color w:val="867B40"/>
        </w:rPr>
        <w:t>které</w:t>
      </w:r>
      <w:r>
        <w:rPr>
          <w:color w:val="9DA9D3"/>
        </w:rPr>
        <w:t xml:space="preserve"> mají být koupeny</w:t>
      </w:r>
      <w:r>
        <w:t xml:space="preserve">." Říká, že </w:t>
      </w:r>
      <w:r>
        <w:rPr>
          <w:color w:val="4B0125"/>
        </w:rPr>
        <w:t>Sotheby</w:t>
      </w:r>
      <w:r>
        <w:t xml:space="preserve"> ' s "sedí na dvou židlích". "Nechápu, proč by zde měl být střet zájmů," říká </w:t>
      </w:r>
      <w:r>
        <w:rPr>
          <w:color w:val="7AD607"/>
        </w:rPr>
        <w:t xml:space="preserve">paní Levittová ze </w:t>
      </w:r>
      <w:r>
        <w:rPr>
          <w:color w:val="CED5C4"/>
        </w:rPr>
        <w:t>Sotheby's</w:t>
      </w:r>
      <w:r>
        <w:t>. "</w:t>
      </w:r>
      <w:r>
        <w:rPr>
          <w:color w:val="1CA2FE"/>
        </w:rPr>
        <w:t>Odhady</w:t>
      </w:r>
      <w:r>
        <w:t xml:space="preserve"> jsou založeny na předchozí ceně podobných děl prodaných na aukci a současných tržních podmínkách, a nejsou ovlivněny žádnou znalostí toho, kdo by mohl být potenciálním kupcem." Dodává, že často </w:t>
      </w:r>
      <w:r>
        <w:rPr>
          <w:color w:val="D9C5B4"/>
        </w:rPr>
        <w:t>klienti</w:t>
      </w:r>
      <w:r>
        <w:t xml:space="preserve"> vyjadřují zájem o obrazy, ale nakonec nepředloží nabídku, "takže nevíme, kdo bude potenciální kupec." </w:t>
      </w:r>
      <w:r>
        <w:rPr>
          <w:color w:val="58018B"/>
        </w:rPr>
        <w:t>Paul</w:t>
      </w:r>
      <w:r>
        <w:t xml:space="preserve"> chce z prodeje </w:t>
      </w:r>
      <w:r>
        <w:rPr>
          <w:color w:val="860E04"/>
        </w:rPr>
        <w:t>svých</w:t>
      </w:r>
      <w:r>
        <w:rPr>
          <w:color w:val="B70639"/>
        </w:rPr>
        <w:t xml:space="preserve"> obrazů</w:t>
      </w:r>
      <w:r>
        <w:t xml:space="preserve"> získat alespoň 15% výnos z investice banky, aby prokázal, že spekulace byla rozumná. </w:t>
      </w:r>
      <w:r>
        <w:rPr>
          <w:color w:val="58018B"/>
        </w:rPr>
        <w:t>Paul</w:t>
      </w:r>
      <w:r>
        <w:t xml:space="preserve"> říká, že zjišťuje situaci ve velké části světa a že </w:t>
      </w:r>
      <w:r>
        <w:rPr>
          <w:color w:val="B70639"/>
        </w:rPr>
        <w:t>sbírku</w:t>
      </w:r>
      <w:r>
        <w:t xml:space="preserve"> už si prohlédli potenciální kupci až z Japonska a Itálie. Kvůli tlaku </w:t>
      </w:r>
      <w:r>
        <w:rPr>
          <w:color w:val="53495F"/>
        </w:rPr>
        <w:t>na CenTrust</w:t>
      </w:r>
      <w:r>
        <w:t xml:space="preserve">, aby prodával, se </w:t>
      </w:r>
      <w:r>
        <w:rPr>
          <w:color w:val="FEAA00"/>
        </w:rPr>
        <w:t>obchodníci a sběratelé</w:t>
      </w:r>
      <w:r>
        <w:t xml:space="preserve"> snaží získat </w:t>
      </w:r>
      <w:r>
        <w:rPr>
          <w:color w:val="B70639"/>
        </w:rPr>
        <w:t>obrazy</w:t>
      </w:r>
      <w:r>
        <w:t xml:space="preserve"> za velmi nízké ceny. Ale zatím se </w:t>
      </w:r>
      <w:r>
        <w:rPr>
          <w:color w:val="58018B"/>
        </w:rPr>
        <w:t>Paul</w:t>
      </w:r>
      <w:r>
        <w:t xml:space="preserve"> a </w:t>
      </w:r>
      <w:r>
        <w:rPr>
          <w:color w:val="507B01"/>
        </w:rPr>
        <w:t>jeho</w:t>
      </w:r>
      <w:r>
        <w:rPr>
          <w:color w:val="311A18"/>
        </w:rPr>
        <w:t xml:space="preserve"> poradci</w:t>
      </w:r>
      <w:r>
        <w:t xml:space="preserve"> vytrvale drží. </w:t>
      </w:r>
      <w:r>
        <w:rPr>
          <w:color w:val="A7D0DB"/>
        </w:rPr>
        <w:t>Jeden obchodník, Martin Zimet z French &amp; Co</w:t>
      </w:r>
      <w:r>
        <w:t xml:space="preserve">, říká, že </w:t>
      </w:r>
      <w:r>
        <w:rPr>
          <w:color w:val="53495F"/>
        </w:rPr>
        <w:t>od banky</w:t>
      </w:r>
      <w:r>
        <w:t xml:space="preserve"> "toužil koupit" </w:t>
      </w:r>
      <w:r>
        <w:rPr>
          <w:color w:val="53858D"/>
        </w:rPr>
        <w:t>obraz Jana Davidse de Heema</w:t>
      </w:r>
      <w:r>
        <w:t xml:space="preserve">. "Pokusil jsem se </w:t>
      </w:r>
      <w:r>
        <w:rPr>
          <w:color w:val="53858D"/>
        </w:rPr>
        <w:t>ten obraz</w:t>
      </w:r>
      <w:r>
        <w:t xml:space="preserve"> ukrást - koupit </w:t>
      </w:r>
      <w:r>
        <w:rPr>
          <w:color w:val="53858D"/>
        </w:rPr>
        <w:t>ho</w:t>
      </w:r>
      <w:r>
        <w:t xml:space="preserve"> atraktivně - a </w:t>
      </w:r>
      <w:r>
        <w:rPr>
          <w:color w:val="4B0125"/>
        </w:rPr>
        <w:t>Sotheby</w:t>
      </w:r>
      <w:r>
        <w:t xml:space="preserve"> ' s to nechtěla udělat." Chránili </w:t>
      </w:r>
      <w:r>
        <w:rPr>
          <w:color w:val="58018B"/>
        </w:rPr>
        <w:t>jeho</w:t>
      </w:r>
      <w:r>
        <w:t xml:space="preserve"> zájmy." </w:t>
      </w:r>
      <w:r>
        <w:rPr>
          <w:color w:val="588F4A"/>
        </w:rPr>
        <w:t>Paul</w:t>
      </w:r>
      <w:r>
        <w:rPr>
          <w:color w:val="FBEEEC"/>
        </w:rPr>
        <w:t xml:space="preserve"> a </w:t>
      </w:r>
      <w:r>
        <w:rPr>
          <w:color w:val="FC93C1"/>
        </w:rPr>
        <w:t>CenTrust</w:t>
      </w:r>
      <w:r>
        <w:t xml:space="preserve"> zatím začínají být hákliví na slova o přepychu. </w:t>
      </w:r>
      <w:r>
        <w:rPr>
          <w:color w:val="58018B"/>
        </w:rPr>
        <w:t>Paul</w:t>
      </w:r>
      <w:r>
        <w:t xml:space="preserve"> byl charakterizován jako "nějaký Velký Gatsby," stěžuje si </w:t>
      </w:r>
      <w:r>
        <w:rPr>
          <w:color w:val="D7CCD4"/>
        </w:rPr>
        <w:t xml:space="preserve">Karen E. Brinkmanová, výkonná viceprezidentka </w:t>
      </w:r>
      <w:r>
        <w:rPr>
          <w:color w:val="3E4A02"/>
        </w:rPr>
        <w:t>CenTrustu</w:t>
      </w:r>
      <w:r>
        <w:t xml:space="preserve">. Říká, že média překroutila </w:t>
      </w:r>
      <w:r>
        <w:rPr>
          <w:color w:val="58018B"/>
        </w:rPr>
        <w:t>jeho</w:t>
      </w:r>
      <w:r>
        <w:t xml:space="preserve"> soukromý život. </w:t>
      </w:r>
      <w:r>
        <w:rPr>
          <w:color w:val="58018B"/>
        </w:rPr>
        <w:t>Paul</w:t>
      </w:r>
      <w:r>
        <w:t xml:space="preserve"> přikyvuje na souhlas. "</w:t>
      </w:r>
      <w:r>
        <w:rPr>
          <w:color w:val="C8B1E2"/>
        </w:rPr>
        <w:t xml:space="preserve">Upřímně řečeno, nemyslím si, že </w:t>
      </w:r>
      <w:r>
        <w:rPr>
          <w:color w:val="7A8B62"/>
        </w:rPr>
        <w:t>můj</w:t>
      </w:r>
      <w:r>
        <w:rPr>
          <w:color w:val="C8B1E2"/>
        </w:rPr>
        <w:t xml:space="preserve"> životní styl je tak výstřední</w:t>
      </w:r>
      <w:r>
        <w:t xml:space="preserve">," říká. Ale zrovna v tu chvíli </w:t>
      </w:r>
      <w:r>
        <w:rPr>
          <w:color w:val="58018B"/>
        </w:rPr>
        <w:t>ho</w:t>
      </w:r>
      <w:r>
        <w:t xml:space="preserve"> přeruší </w:t>
      </w:r>
      <w:r>
        <w:rPr>
          <w:color w:val="9A5AE2"/>
        </w:rPr>
        <w:t xml:space="preserve">sluha ve smokingu, </w:t>
      </w:r>
      <w:r>
        <w:rPr>
          <w:color w:val="896C04"/>
        </w:rPr>
        <w:t>který</w:t>
      </w:r>
      <w:r>
        <w:rPr>
          <w:color w:val="9A5AE2"/>
        </w:rPr>
        <w:t xml:space="preserve"> nalévá kávu ze stříbra </w:t>
      </w:r>
      <w:r>
        <w:rPr>
          <w:color w:val="B1121C"/>
        </w:rPr>
        <w:t>do porcelánového šálku</w:t>
      </w:r>
      <w:r>
        <w:rPr>
          <w:color w:val="9A5AE2"/>
        </w:rPr>
        <w:t xml:space="preserve"> a lehce otře </w:t>
      </w:r>
      <w:r>
        <w:rPr>
          <w:color w:val="B1121C"/>
        </w:rPr>
        <w:t>jeho</w:t>
      </w:r>
      <w:r>
        <w:rPr>
          <w:color w:val="9A5AE2"/>
        </w:rPr>
        <w:t xml:space="preserve"> okraj plátěným ubrouskem</w:t>
      </w:r>
      <w:r>
        <w:t xml:space="preserve">. Ano, říká </w:t>
      </w:r>
      <w:r>
        <w:rPr>
          <w:color w:val="58018B"/>
        </w:rPr>
        <w:t>Paul</w:t>
      </w:r>
      <w:r>
        <w:t xml:space="preserve">, </w:t>
      </w:r>
      <w:r>
        <w:rPr>
          <w:color w:val="402D7D"/>
        </w:rPr>
        <w:t xml:space="preserve">strop v </w:t>
      </w:r>
      <w:r>
        <w:rPr>
          <w:color w:val="858701"/>
        </w:rPr>
        <w:t>jeho</w:t>
      </w:r>
      <w:r>
        <w:rPr>
          <w:color w:val="402D7D"/>
        </w:rPr>
        <w:t xml:space="preserve"> pracovně</w:t>
      </w:r>
      <w:r>
        <w:t xml:space="preserve"> je vykládaný zlatými fóliemi. </w:t>
      </w:r>
      <w:r>
        <w:rPr>
          <w:color w:val="D498A6"/>
        </w:rPr>
        <w:t>Kanceláře</w:t>
      </w:r>
      <w:r>
        <w:t xml:space="preserve"> jsou vybaveny nábytkem z tvrdého dřeva a orientálními koberci, v kůži vázanými knihami, a samozřejmě </w:t>
      </w:r>
      <w:r>
        <w:rPr>
          <w:color w:val="2C3729"/>
        </w:rPr>
        <w:t>Rubensem za 12 milionů dolarů</w:t>
      </w:r>
      <w:r>
        <w:t xml:space="preserve">. Ale </w:t>
      </w:r>
      <w:r>
        <w:rPr>
          <w:color w:val="58018B"/>
        </w:rPr>
        <w:t>on</w:t>
      </w:r>
      <w:r>
        <w:t xml:space="preserve"> prosí, aby se ta nádhera shazovala. "Neříkejte, že je </w:t>
      </w:r>
      <w:r>
        <w:rPr>
          <w:color w:val="402D7D"/>
        </w:rPr>
        <w:t>to</w:t>
      </w:r>
      <w:r>
        <w:t xml:space="preserve"> zlatý strop. Prostě řekněte, že </w:t>
      </w:r>
      <w:r>
        <w:rPr>
          <w:color w:val="D498A6"/>
        </w:rPr>
        <w:t>kanceláře</w:t>
      </w:r>
      <w:r>
        <w:t xml:space="preserve"> jsou vkusně zařízené," říká. "Jinak to regulátoři budou brát jako dekadenci, a dneska musí všechno být strohé." Čísla nezahrnují daně či transakční náklady.</w:t>
      </w:r>
    </w:p>
    <w:p>
      <w:r>
        <w:rPr>
          <w:b/>
        </w:rPr>
        <w:t>Document number 1816</w:t>
      </w:r>
    </w:p>
    <w:p>
      <w:r>
        <w:rPr>
          <w:b/>
        </w:rPr>
        <w:t>Document identifier: wsj2114-001</w:t>
      </w:r>
    </w:p>
    <w:p>
      <w:r>
        <w:rPr>
          <w:color w:val="310106"/>
        </w:rPr>
        <w:t>Společnosti uvedené níže</w:t>
      </w:r>
      <w:r>
        <w:t xml:space="preserve"> oznámily </w:t>
      </w:r>
      <w:r>
        <w:rPr>
          <w:color w:val="04640D"/>
        </w:rPr>
        <w:t xml:space="preserve">čtvrtletní zisk, </w:t>
      </w:r>
      <w:r>
        <w:rPr>
          <w:color w:val="FEFB0A"/>
        </w:rPr>
        <w:t>který</w:t>
      </w:r>
      <w:r>
        <w:rPr>
          <w:color w:val="04640D"/>
        </w:rPr>
        <w:t xml:space="preserve"> je podstatně odlišný od průměru odhadovaného analytiky</w:t>
      </w:r>
      <w:r>
        <w:t xml:space="preserve">. </w:t>
      </w:r>
      <w:r>
        <w:rPr>
          <w:color w:val="310106"/>
        </w:rPr>
        <w:t>Společnosti</w:t>
      </w:r>
      <w:r>
        <w:t xml:space="preserve"> jsou sledovány přinejmenším třemi analytiky a v současných příjmech za akcii dosáhly minimální změny pěti centů. Odhadované a skutečné výsledky včetně ztrát jsou opominuty. Procentuální rozdíl srovnává skutečný zisk </w:t>
      </w:r>
      <w:r>
        <w:rPr>
          <w:color w:val="FB5514"/>
        </w:rPr>
        <w:t xml:space="preserve">se 30 denním odhadem, </w:t>
      </w:r>
      <w:r>
        <w:rPr>
          <w:color w:val="E115C0"/>
        </w:rPr>
        <w:t>který na emise</w:t>
      </w:r>
      <w:r>
        <w:rPr>
          <w:color w:val="FB5514"/>
        </w:rPr>
        <w:t xml:space="preserve"> učinili přinejmenším tři analytici v posledních 30 dnech</w:t>
      </w:r>
      <w:r>
        <w:t>. Jinak je skutečný zisk srovnáván s 300 denním odhadem.</w:t>
      </w:r>
    </w:p>
    <w:p>
      <w:r>
        <w:rPr>
          <w:b/>
        </w:rPr>
        <w:t>Document number 1817</w:t>
      </w:r>
    </w:p>
    <w:p>
      <w:r>
        <w:rPr>
          <w:b/>
        </w:rPr>
        <w:t>Document identifier: wsj2115-001</w:t>
      </w:r>
    </w:p>
    <w:p>
      <w:r>
        <w:t xml:space="preserve">(V průběhu </w:t>
      </w:r>
      <w:r>
        <w:rPr>
          <w:color w:val="310106"/>
        </w:rPr>
        <w:t>svého</w:t>
      </w:r>
      <w:r>
        <w:t xml:space="preserve"> stého výročí bude </w:t>
      </w:r>
      <w:r>
        <w:rPr>
          <w:color w:val="310106"/>
        </w:rPr>
        <w:t>Wall Street Journal</w:t>
      </w:r>
      <w:r>
        <w:t xml:space="preserve"> informovat </w:t>
      </w:r>
      <w:r>
        <w:rPr>
          <w:color w:val="04640D"/>
        </w:rPr>
        <w:t xml:space="preserve">o událostech minulého století, </w:t>
      </w:r>
      <w:r>
        <w:rPr>
          <w:color w:val="FEFB0A"/>
        </w:rPr>
        <w:t>které</w:t>
      </w:r>
      <w:r>
        <w:rPr>
          <w:color w:val="04640D"/>
        </w:rPr>
        <w:t xml:space="preserve"> tvoří milníky historie amerického obchodu</w:t>
      </w:r>
      <w:r>
        <w:t xml:space="preserve">.) FALEŠNÉ ÚČETNICTVÍ, především ze strany konsorcií nesourodých podniků, přimělo </w:t>
      </w:r>
      <w:r>
        <w:rPr>
          <w:color w:val="FB5514"/>
        </w:rPr>
        <w:t>autorizované státní účetní (CPA</w:t>
      </w:r>
      <w:r>
        <w:t xml:space="preserve">), aby změnili způsob stanovování norem </w:t>
      </w:r>
      <w:r>
        <w:rPr>
          <w:color w:val="E115C0"/>
        </w:rPr>
        <w:t>pro společnosti</w:t>
      </w:r>
      <w:r>
        <w:t xml:space="preserve"> při nahlašování finančních výsledků, </w:t>
      </w:r>
      <w:r>
        <w:rPr>
          <w:color w:val="00587F"/>
        </w:rPr>
        <w:t xml:space="preserve">norem, </w:t>
      </w:r>
      <w:r>
        <w:rPr>
          <w:color w:val="0BC582"/>
        </w:rPr>
        <w:t>které</w:t>
      </w:r>
      <w:r>
        <w:rPr>
          <w:color w:val="00587F"/>
        </w:rPr>
        <w:t xml:space="preserve"> se staly přespříliš pružné</w:t>
      </w:r>
      <w:r>
        <w:t xml:space="preserve">. </w:t>
      </w:r>
      <w:r>
        <w:rPr>
          <w:color w:val="FEB8C8"/>
        </w:rPr>
        <w:t>Nová Rada pro finanční účetní normy (FASB</w:t>
      </w:r>
      <w:r>
        <w:t xml:space="preserve">) vznikla </w:t>
      </w:r>
      <w:r>
        <w:rPr>
          <w:color w:val="9E8317"/>
        </w:rPr>
        <w:t>v roce 1972</w:t>
      </w:r>
      <w:r>
        <w:t xml:space="preserve">, aby nahradila </w:t>
      </w:r>
      <w:r>
        <w:rPr>
          <w:color w:val="01190F"/>
        </w:rPr>
        <w:t>Radu pro účetní principy Amerického institutu autorizovaných státních účetních</w:t>
      </w:r>
      <w:r>
        <w:t xml:space="preserve">. </w:t>
      </w:r>
      <w:r>
        <w:rPr>
          <w:color w:val="847D81"/>
        </w:rPr>
        <w:t xml:space="preserve">Všichni členové </w:t>
      </w:r>
      <w:r>
        <w:rPr>
          <w:color w:val="58018B"/>
        </w:rPr>
        <w:t>původní rady</w:t>
      </w:r>
      <w:r>
        <w:rPr>
          <w:color w:val="B70639"/>
        </w:rPr>
        <w:t xml:space="preserve"> byli kvalifikovaní státní účetní</w:t>
      </w:r>
      <w:r>
        <w:t xml:space="preserve">, </w:t>
      </w:r>
      <w:r>
        <w:rPr>
          <w:color w:val="B70639"/>
        </w:rPr>
        <w:t>což</w:t>
      </w:r>
      <w:r>
        <w:t xml:space="preserve"> vyvolávalo kritiku ohledně střetu zájmů, jelikož vytvářeli pravidla a zároveň zpracovávali účetnictví </w:t>
      </w:r>
      <w:r>
        <w:rPr>
          <w:color w:val="703B01"/>
        </w:rPr>
        <w:t>svým</w:t>
      </w:r>
      <w:r>
        <w:t xml:space="preserve"> klientům. Sedmičlenná struktura </w:t>
      </w:r>
      <w:r>
        <w:rPr>
          <w:color w:val="FEB8C8"/>
        </w:rPr>
        <w:t>nové rady</w:t>
      </w:r>
      <w:r>
        <w:t xml:space="preserve"> zachovala čtyři autorizované státní účetní, avšak ostatní pocházejí z průmyslu a akademických kruhů. Francis M. Wheat, bývalý člen </w:t>
      </w:r>
      <w:r>
        <w:rPr>
          <w:color w:val="F7F1DF"/>
        </w:rPr>
        <w:t>Vládní komise pro regulaci prodeje cenných papírů (SEC</w:t>
      </w:r>
      <w:r>
        <w:t xml:space="preserve">), předsedal </w:t>
      </w:r>
      <w:r>
        <w:rPr>
          <w:color w:val="118B8A"/>
        </w:rPr>
        <w:t xml:space="preserve">skupině odborníků, </w:t>
      </w:r>
      <w:r>
        <w:rPr>
          <w:color w:val="4AFEFA"/>
        </w:rPr>
        <w:t>která</w:t>
      </w:r>
      <w:r>
        <w:rPr>
          <w:color w:val="118B8A"/>
        </w:rPr>
        <w:t xml:space="preserve"> tyto otázky rok zkoumala a 30. března </w:t>
      </w:r>
      <w:r>
        <w:rPr>
          <w:color w:val="FCB164"/>
        </w:rPr>
        <w:t>1972</w:t>
      </w:r>
      <w:r>
        <w:rPr>
          <w:color w:val="118B8A"/>
        </w:rPr>
        <w:t xml:space="preserve"> navrhla FASB</w:t>
      </w:r>
      <w:r>
        <w:t xml:space="preserve">. </w:t>
      </w:r>
      <w:r>
        <w:rPr>
          <w:color w:val="796EE6"/>
        </w:rPr>
        <w:t>Bývalá rada</w:t>
      </w:r>
      <w:r>
        <w:rPr>
          <w:color w:val="000D2C"/>
        </w:rPr>
        <w:t xml:space="preserve"> za </w:t>
      </w:r>
      <w:r>
        <w:rPr>
          <w:color w:val="796EE6"/>
        </w:rPr>
        <w:t>svou</w:t>
      </w:r>
      <w:r>
        <w:rPr>
          <w:color w:val="000D2C"/>
        </w:rPr>
        <w:t xml:space="preserve"> 12 letou existenci předložila "21 posudků a 1000 kritik", jak přiznal </w:t>
      </w:r>
      <w:r>
        <w:rPr>
          <w:color w:val="796EE6"/>
        </w:rPr>
        <w:t>její</w:t>
      </w:r>
      <w:r>
        <w:rPr>
          <w:color w:val="000D2C"/>
        </w:rPr>
        <w:t xml:space="preserve"> předseda</w:t>
      </w:r>
      <w:r>
        <w:t xml:space="preserve">. Klima bylo vhodné pro novou FASB. Na konci 60. let </w:t>
      </w:r>
      <w:r>
        <w:rPr>
          <w:color w:val="53495F"/>
        </w:rPr>
        <w:t>někteří autorizovaní státní účetní</w:t>
      </w:r>
      <w:r>
        <w:t xml:space="preserve"> nedokázali napravit takové zlořády jako </w:t>
      </w:r>
      <w:r>
        <w:rPr>
          <w:color w:val="F95475"/>
        </w:rPr>
        <w:t xml:space="preserve">nadměrně shovívavá pravidla pro klienty, </w:t>
      </w:r>
      <w:r>
        <w:rPr>
          <w:color w:val="61FC03"/>
        </w:rPr>
        <w:t>která</w:t>
      </w:r>
      <w:r>
        <w:rPr>
          <w:color w:val="F95475"/>
        </w:rPr>
        <w:t xml:space="preserve"> falšovala příjmy a ceny akcií</w:t>
      </w:r>
      <w:r>
        <w:t xml:space="preserve">. A v listopadu 1970 </w:t>
      </w:r>
      <w:r>
        <w:rPr>
          <w:color w:val="5D9608"/>
        </w:rPr>
        <w:t>kongres</w:t>
      </w:r>
      <w:r>
        <w:t xml:space="preserve"> schválil zvláštní zákon, aby odstranil nadvládu jedné rady. </w:t>
      </w:r>
      <w:r>
        <w:rPr>
          <w:color w:val="DE98FD"/>
        </w:rPr>
        <w:t xml:space="preserve">Rovněž James Needham, komisař SEC, v dubnu </w:t>
      </w:r>
      <w:r>
        <w:rPr>
          <w:color w:val="98A088"/>
        </w:rPr>
        <w:t>1972</w:t>
      </w:r>
      <w:r>
        <w:rPr>
          <w:color w:val="DE98FD"/>
        </w:rPr>
        <w:t xml:space="preserve"> varoval, že by průmysl mohl stát před "federálním činitelem vytvářejícím účetní pravidla", pokud by odmítli návrh FASB</w:t>
      </w:r>
      <w:r>
        <w:t xml:space="preserve">. Účetní, přezdívaní "cifršpióni", </w:t>
      </w:r>
      <w:r>
        <w:rPr>
          <w:color w:val="DE98FD"/>
        </w:rPr>
        <w:t>touto hrozbou</w:t>
      </w:r>
      <w:r>
        <w:t xml:space="preserve"> opovrhovali. FASB se poprvé sešla 28. března </w:t>
      </w:r>
      <w:r>
        <w:rPr>
          <w:color w:val="4F584E"/>
        </w:rPr>
        <w:t>1973</w:t>
      </w:r>
      <w:r>
        <w:t xml:space="preserve">. </w:t>
      </w:r>
      <w:r>
        <w:rPr>
          <w:color w:val="248AD0"/>
        </w:rPr>
        <w:t xml:space="preserve">13. prosince </w:t>
      </w:r>
      <w:r>
        <w:rPr>
          <w:color w:val="5C5300"/>
        </w:rPr>
        <w:t>1973</w:t>
      </w:r>
      <w:r>
        <w:t xml:space="preserve"> vydala první nařízení; požadovala </w:t>
      </w:r>
      <w:r>
        <w:rPr>
          <w:color w:val="9F6551"/>
        </w:rPr>
        <w:t>od společností</w:t>
      </w:r>
      <w:r>
        <w:t xml:space="preserve">, aby uváděly převody zahraničních měn v amerických dolarech. </w:t>
      </w:r>
      <w:r>
        <w:rPr>
          <w:color w:val="248AD0"/>
        </w:rPr>
        <w:t>Od té doby</w:t>
      </w:r>
      <w:r>
        <w:t xml:space="preserve"> FASB vydala </w:t>
      </w:r>
      <w:r>
        <w:rPr>
          <w:color w:val="BCFEC6"/>
        </w:rPr>
        <w:t>102 nařízení</w:t>
      </w:r>
      <w:r>
        <w:t xml:space="preserve"> a některá </w:t>
      </w:r>
      <w:r>
        <w:rPr>
          <w:color w:val="BCFEC6"/>
        </w:rPr>
        <w:t>z nich</w:t>
      </w:r>
      <w:r>
        <w:t xml:space="preserve"> dodnes dráždí průmysl. Na konci roku 1987 například odložila nařízení týkající se </w:t>
      </w:r>
      <w:r>
        <w:rPr>
          <w:color w:val="932C70"/>
        </w:rPr>
        <w:t>odkladu daní z příjmu</w:t>
      </w:r>
      <w:r>
        <w:t xml:space="preserve"> kvůli přetrvávajícím sporům </w:t>
      </w:r>
      <w:r>
        <w:rPr>
          <w:color w:val="932C70"/>
        </w:rPr>
        <w:t>ohledně této otázky</w:t>
      </w:r>
      <w:r>
        <w:t>.</w:t>
      </w:r>
    </w:p>
    <w:p>
      <w:r>
        <w:rPr>
          <w:b/>
        </w:rPr>
        <w:t>Document number 1818</w:t>
      </w:r>
    </w:p>
    <w:p>
      <w:r>
        <w:rPr>
          <w:b/>
        </w:rPr>
        <w:t>Document identifier: wsj2116-001</w:t>
      </w:r>
    </w:p>
    <w:p>
      <w:r>
        <w:rPr>
          <w:color w:val="310106"/>
        </w:rPr>
        <w:t>Společnost Amcast Industrial Corp.</w:t>
      </w:r>
      <w:r>
        <w:t xml:space="preserve"> uvedla, že hodlá znovu koupit 500000 akcií, čili asi 7 % </w:t>
      </w:r>
      <w:r>
        <w:rPr>
          <w:color w:val="310106"/>
        </w:rPr>
        <w:t>svých</w:t>
      </w:r>
      <w:r>
        <w:t xml:space="preserve"> akcií v oběhu, v transakcích na otevřeném trhu. </w:t>
      </w:r>
      <w:r>
        <w:rPr>
          <w:color w:val="310106"/>
        </w:rPr>
        <w:t>Tento koncern na výrobu produktů z kovu</w:t>
      </w:r>
      <w:r>
        <w:t xml:space="preserve"> v současnosti má 7.2 milionů kmenových akcií v oběhu. </w:t>
      </w:r>
      <w:r>
        <w:rPr>
          <w:color w:val="310106"/>
        </w:rPr>
        <w:t>Amcast</w:t>
      </w:r>
      <w:r>
        <w:t xml:space="preserve"> předtím uvedla, že měla v úmyslu zpětně odkoupit </w:t>
      </w:r>
      <w:r>
        <w:rPr>
          <w:color w:val="04640D"/>
        </w:rPr>
        <w:t>akcie</w:t>
      </w:r>
      <w:r>
        <w:t xml:space="preserve">, avšak nezveřejnila, kdy nebo kolik akcií má v úmyslu koupit zpět. </w:t>
      </w:r>
      <w:r>
        <w:rPr>
          <w:color w:val="310106"/>
        </w:rPr>
        <w:t>Svým</w:t>
      </w:r>
      <w:r>
        <w:t xml:space="preserve"> exkluzivním agentem pro program zpětné koupě akcií </w:t>
      </w:r>
      <w:r>
        <w:rPr>
          <w:color w:val="310106"/>
        </w:rPr>
        <w:t>společnost</w:t>
      </w:r>
      <w:r>
        <w:t xml:space="preserve"> jmenovala Dillon Read &amp; Co.</w:t>
      </w:r>
    </w:p>
    <w:p>
      <w:r>
        <w:rPr>
          <w:b/>
        </w:rPr>
        <w:t>Document number 1819</w:t>
      </w:r>
    </w:p>
    <w:p>
      <w:r>
        <w:rPr>
          <w:b/>
        </w:rPr>
        <w:t>Document identifier: wsj2117-001</w:t>
      </w:r>
    </w:p>
    <w:p>
      <w:r>
        <w:t xml:space="preserve">Členství v Chicagské obchodní radě bylo prodáno </w:t>
      </w:r>
      <w:r>
        <w:rPr>
          <w:color w:val="310106"/>
        </w:rPr>
        <w:t>za 390000 dolarů</w:t>
      </w:r>
      <w:r>
        <w:t xml:space="preserve">, </w:t>
      </w:r>
      <w:r>
        <w:rPr>
          <w:color w:val="310106"/>
        </w:rPr>
        <w:t>což</w:t>
      </w:r>
      <w:r>
        <w:t xml:space="preserve"> je o 5000 dolarů méně než při posledním prodeji minulý čtvrtek. Cena členství je v současné době při nabídce 353500 dolarů, požadováno je 405000 dolarů. </w:t>
      </w:r>
      <w:r>
        <w:rPr>
          <w:color w:val="04640D"/>
        </w:rPr>
        <w:t>Rekordní cena za plné členství na burze</w:t>
      </w:r>
      <w:r>
        <w:t xml:space="preserve"> je 550000 dolarů, stanovené 31. srpna 1987. Členství mimořádného člena bylo prodáno </w:t>
      </w:r>
      <w:r>
        <w:rPr>
          <w:color w:val="FEFB0A"/>
        </w:rPr>
        <w:t>za 228000 dolarů</w:t>
      </w:r>
      <w:r>
        <w:t xml:space="preserve">, </w:t>
      </w:r>
      <w:r>
        <w:rPr>
          <w:color w:val="FEFB0A"/>
        </w:rPr>
        <w:t>což</w:t>
      </w:r>
      <w:r>
        <w:t xml:space="preserve"> je o 8000 dolarů více než při posledním prodeji 4. října. Cena mimořádného členství je v současné době při nabídce uváděna 225000 dolarů, požadováno je 256000 dolarů. </w:t>
      </w:r>
      <w:r>
        <w:rPr>
          <w:color w:val="FB5514"/>
        </w:rPr>
        <w:t>Rekordní cena za mimořádné členství</w:t>
      </w:r>
      <w:r>
        <w:t xml:space="preserve"> je 275000 dolarů, stanovené 30. srpna 1988.</w:t>
      </w:r>
    </w:p>
    <w:p>
      <w:r>
        <w:rPr>
          <w:b/>
        </w:rPr>
        <w:t>Document number 1820</w:t>
      </w:r>
    </w:p>
    <w:p>
      <w:r>
        <w:rPr>
          <w:b/>
        </w:rPr>
        <w:t>Document identifier: wsj2118-001</w:t>
      </w:r>
    </w:p>
    <w:p>
      <w:r>
        <w:rPr>
          <w:color w:val="310106"/>
        </w:rPr>
        <w:t>Společnost CAE Industries Ltd.</w:t>
      </w:r>
      <w:r>
        <w:t xml:space="preserve"> uvedla, že </w:t>
      </w:r>
      <w:r>
        <w:rPr>
          <w:color w:val="04640D"/>
        </w:rPr>
        <w:t>její</w:t>
      </w:r>
      <w:r>
        <w:rPr>
          <w:color w:val="FEFB0A"/>
        </w:rPr>
        <w:t xml:space="preserve"> divize Link Flight Simulation</w:t>
      </w:r>
      <w:r>
        <w:t xml:space="preserve"> získala smlouvu </w:t>
      </w:r>
      <w:r>
        <w:rPr>
          <w:color w:val="FB5514"/>
        </w:rPr>
        <w:t>od americké armády</w:t>
      </w:r>
      <w:r>
        <w:t xml:space="preserve"> </w:t>
      </w:r>
      <w:r>
        <w:rPr>
          <w:color w:val="E115C0"/>
        </w:rPr>
        <w:t xml:space="preserve">na dva simulátory helikoptér, </w:t>
      </w:r>
      <w:r>
        <w:rPr>
          <w:color w:val="00587F"/>
        </w:rPr>
        <w:t>které</w:t>
      </w:r>
      <w:r>
        <w:rPr>
          <w:color w:val="E115C0"/>
        </w:rPr>
        <w:t xml:space="preserve"> </w:t>
      </w:r>
      <w:r>
        <w:rPr>
          <w:color w:val="0BC582"/>
        </w:rPr>
        <w:t>společnost</w:t>
      </w:r>
      <w:r>
        <w:rPr>
          <w:color w:val="E115C0"/>
        </w:rPr>
        <w:t xml:space="preserve"> hodnotí až na 37 milionů kanadských dolarů (31.5 milionů amerických dolarů</w:t>
      </w:r>
      <w:r>
        <w:t xml:space="preserve">). </w:t>
      </w:r>
      <w:r>
        <w:rPr>
          <w:color w:val="310106"/>
        </w:rPr>
        <w:t>CAE</w:t>
      </w:r>
      <w:r>
        <w:t xml:space="preserve"> uvedla, že fixní cena </w:t>
      </w:r>
      <w:r>
        <w:rPr>
          <w:color w:val="FEB8C8"/>
        </w:rPr>
        <w:t>za první simulátor AH-64 Apache z řady bojových simulátorů</w:t>
      </w:r>
      <w:r>
        <w:t xml:space="preserve"> činí 19 milionů kanadských dolarů. Měl by být dodán na konci roku 1991. Cena za druhý simulátor se pohybuje mezi 16.4 miliony kanadských dolarů a 18 miliony kanadských dolarů, uvedla </w:t>
      </w:r>
      <w:r>
        <w:rPr>
          <w:color w:val="310106"/>
        </w:rPr>
        <w:t>CAE</w:t>
      </w:r>
      <w:r>
        <w:t xml:space="preserve">, v závislosti na tom, kdy se </w:t>
      </w:r>
      <w:r>
        <w:rPr>
          <w:color w:val="FB5514"/>
        </w:rPr>
        <w:t>armáda</w:t>
      </w:r>
      <w:r>
        <w:t xml:space="preserve"> rozhodne. </w:t>
      </w:r>
      <w:r>
        <w:rPr>
          <w:color w:val="310106"/>
        </w:rPr>
        <w:t>Společnost CAE</w:t>
      </w:r>
      <w:r>
        <w:t xml:space="preserve"> je torontský výrobce komerčních a vojenských leteckých simulátorů a cvičného zařízení.</w:t>
      </w:r>
    </w:p>
    <w:p>
      <w:r>
        <w:rPr>
          <w:b/>
        </w:rPr>
        <w:t>Document number 1821</w:t>
      </w:r>
    </w:p>
    <w:p>
      <w:r>
        <w:rPr>
          <w:b/>
        </w:rPr>
        <w:t>Document identifier: wsj2119-001</w:t>
      </w:r>
    </w:p>
    <w:p>
      <w:r>
        <w:rPr>
          <w:color w:val="310106"/>
        </w:rPr>
        <w:t>Společnost Helionetics Inc.</w:t>
      </w:r>
      <w:r>
        <w:t xml:space="preserve"> uvedla, že souhlasila se spojením </w:t>
      </w:r>
      <w:r>
        <w:rPr>
          <w:color w:val="04640D"/>
        </w:rPr>
        <w:t xml:space="preserve">s jednotkou </w:t>
      </w:r>
      <w:r>
        <w:rPr>
          <w:color w:val="FEFB0A"/>
        </w:rPr>
        <w:t>společnosti Honeywell Inc. sídlící v Minneapolis</w:t>
      </w:r>
      <w:r>
        <w:t xml:space="preserve"> za účelem poskytování výkonových zesilovačů pro nový vojenský systém sonarů navržený </w:t>
      </w:r>
      <w:r>
        <w:rPr>
          <w:color w:val="FB5514"/>
        </w:rPr>
        <w:t>společností Honeywell</w:t>
      </w:r>
      <w:r>
        <w:t xml:space="preserve">. Celková hodnota kontraktu by mohla být 100 milionů dolarů, uvedla </w:t>
      </w:r>
      <w:r>
        <w:rPr>
          <w:color w:val="310106"/>
        </w:rPr>
        <w:t>společnost Helionetics</w:t>
      </w:r>
      <w:r>
        <w:t xml:space="preserve">, a práce </w:t>
      </w:r>
      <w:r>
        <w:rPr>
          <w:color w:val="E115C0"/>
        </w:rPr>
        <w:t>na projektu</w:t>
      </w:r>
      <w:r>
        <w:t xml:space="preserve"> bude rozdělena přibližně stejně. </w:t>
      </w:r>
      <w:r>
        <w:rPr>
          <w:color w:val="00587F"/>
        </w:rPr>
        <w:t xml:space="preserve">Jak již bylo oznámeno, </w:t>
      </w:r>
      <w:r>
        <w:rPr>
          <w:color w:val="0BC582"/>
        </w:rPr>
        <w:t>společnost Helionetics</w:t>
      </w:r>
      <w:r>
        <w:rPr>
          <w:color w:val="00587F"/>
        </w:rPr>
        <w:t xml:space="preserve"> vznikla v únoru na základě kapitoly 11 zákona o ochraně proti bankrotu</w:t>
      </w:r>
      <w:r>
        <w:t>.</w:t>
      </w:r>
    </w:p>
    <w:p>
      <w:r>
        <w:rPr>
          <w:b/>
        </w:rPr>
        <w:t>Document number 1822</w:t>
      </w:r>
    </w:p>
    <w:p>
      <w:r>
        <w:rPr>
          <w:b/>
        </w:rPr>
        <w:t>Document identifier: wsj2120-001</w:t>
      </w:r>
    </w:p>
    <w:p>
      <w:r>
        <w:rPr>
          <w:color w:val="310106"/>
        </w:rPr>
        <w:t>Tato losangeleská společnost</w:t>
      </w:r>
      <w:r>
        <w:rPr>
          <w:color w:val="04640D"/>
        </w:rPr>
        <w:t xml:space="preserve"> a </w:t>
      </w:r>
      <w:r>
        <w:rPr>
          <w:color w:val="FEFB0A"/>
        </w:rPr>
        <w:t>její</w:t>
      </w:r>
      <w:r>
        <w:rPr>
          <w:color w:val="FB5514"/>
        </w:rPr>
        <w:t xml:space="preserve"> přidružená společnost Union Federal Savings Bank</w:t>
      </w:r>
      <w:r>
        <w:t xml:space="preserve"> uvedly, že více než 99 % z </w:t>
      </w:r>
      <w:r>
        <w:rPr>
          <w:color w:val="04640D"/>
        </w:rPr>
        <w:t>jejich</w:t>
      </w:r>
      <w:r>
        <w:t xml:space="preserve"> 7 1/4% směnitelných podřízených dluhopisů splatných v roce 2001 bylo nabídnuto </w:t>
      </w:r>
      <w:r>
        <w:rPr>
          <w:color w:val="E115C0"/>
        </w:rPr>
        <w:t xml:space="preserve">ke konverzi na kmenové akcie </w:t>
      </w:r>
      <w:r>
        <w:rPr>
          <w:color w:val="00587F"/>
        </w:rPr>
        <w:t>UnionFed</w:t>
      </w:r>
      <w:r>
        <w:t xml:space="preserve">. </w:t>
      </w:r>
      <w:r>
        <w:rPr>
          <w:color w:val="E115C0"/>
        </w:rPr>
        <w:t>Konverze</w:t>
      </w:r>
      <w:r>
        <w:t xml:space="preserve"> zvýšila veškerý kmenový kapitál asi o 38.5 milionů dolarů celkem na 156.8 milionů dolarů. </w:t>
      </w:r>
      <w:r>
        <w:rPr>
          <w:color w:val="0BC582"/>
        </w:rPr>
        <w:t>Union Federal, federálně pojištěná spořitelna</w:t>
      </w:r>
      <w:r>
        <w:t>, má 2.4 miliardy dolarů v aktivech.</w:t>
      </w:r>
    </w:p>
    <w:p>
      <w:r>
        <w:rPr>
          <w:b/>
        </w:rPr>
        <w:t>Document number 1823</w:t>
      </w:r>
    </w:p>
    <w:p>
      <w:r>
        <w:rPr>
          <w:b/>
        </w:rPr>
        <w:t>Document identifier: wsj2121-001</w:t>
      </w:r>
    </w:p>
    <w:p>
      <w:r>
        <w:rPr>
          <w:color w:val="310106"/>
        </w:rPr>
        <w:t>David D. Lung</w:t>
      </w:r>
      <w:r>
        <w:t xml:space="preserve"> byl jmenován prezidentem a provozním ředitelem </w:t>
      </w:r>
      <w:r>
        <w:rPr>
          <w:color w:val="04640D"/>
        </w:rPr>
        <w:t>tohoto výrobce stavebního materiálu pro výrobu obytných jednotek a karavanů</w:t>
      </w:r>
      <w:r>
        <w:t xml:space="preserve">. Jako prezident nastoupí </w:t>
      </w:r>
      <w:r>
        <w:rPr>
          <w:color w:val="310106"/>
        </w:rPr>
        <w:t>42 letý David Lung</w:t>
      </w:r>
      <w:r>
        <w:t xml:space="preserve"> </w:t>
      </w:r>
      <w:r>
        <w:rPr>
          <w:color w:val="FEFB0A"/>
        </w:rPr>
        <w:t xml:space="preserve">po </w:t>
      </w:r>
      <w:r>
        <w:rPr>
          <w:color w:val="FB5514"/>
        </w:rPr>
        <w:t>svém</w:t>
      </w:r>
      <w:r>
        <w:rPr>
          <w:color w:val="FEFB0A"/>
        </w:rPr>
        <w:t xml:space="preserve"> otci, 66 letém Mervinu D. Lungovi, </w:t>
      </w:r>
      <w:r>
        <w:rPr>
          <w:color w:val="E115C0"/>
        </w:rPr>
        <w:t>který</w:t>
      </w:r>
      <w:r>
        <w:rPr>
          <w:color w:val="FEFB0A"/>
        </w:rPr>
        <w:t xml:space="preserve"> </w:t>
      </w:r>
      <w:r>
        <w:rPr>
          <w:color w:val="00587F"/>
        </w:rPr>
        <w:t>tuto společnost</w:t>
      </w:r>
      <w:r>
        <w:rPr>
          <w:color w:val="FEFB0A"/>
        </w:rPr>
        <w:t xml:space="preserve"> založil v roce 1959</w:t>
      </w:r>
      <w:r>
        <w:t xml:space="preserve">. </w:t>
      </w:r>
      <w:r>
        <w:rPr>
          <w:color w:val="FEFB0A"/>
        </w:rPr>
        <w:t>Mervin Lung</w:t>
      </w:r>
      <w:r>
        <w:t xml:space="preserve"> zůstává předsedou a výkonným ředitelem. </w:t>
      </w:r>
      <w:r>
        <w:rPr>
          <w:color w:val="310106"/>
        </w:rPr>
        <w:t>David Lung</w:t>
      </w:r>
      <w:r>
        <w:t xml:space="preserve"> pracuje </w:t>
      </w:r>
      <w:r>
        <w:rPr>
          <w:color w:val="04640D"/>
        </w:rPr>
        <w:t>u společnosti Patrick</w:t>
      </w:r>
      <w:r>
        <w:t xml:space="preserve"> od roku 1970 a od roku 1987 vykonává funkci viceprezidenta pro správu a nákup.</w:t>
      </w:r>
    </w:p>
    <w:p>
      <w:r>
        <w:rPr>
          <w:b/>
        </w:rPr>
        <w:t>Document number 1824</w:t>
      </w:r>
    </w:p>
    <w:p>
      <w:r>
        <w:rPr>
          <w:b/>
        </w:rPr>
        <w:t>Document identifier: wsj2122-001</w:t>
      </w:r>
    </w:p>
    <w:p>
      <w:r>
        <w:rPr>
          <w:color w:val="310106"/>
        </w:rPr>
        <w:t>Společnost General Dynamics Services Co., jednotka společnosti General Dynamics Corp.</w:t>
      </w:r>
      <w:r>
        <w:t xml:space="preserve">, získala smlouvu s armádou ve výši 48.2 milionů dolarů na zřízení údržbových prostor pro pásová vozidla v Pákistánu. </w:t>
      </w:r>
      <w:r>
        <w:rPr>
          <w:color w:val="04640D"/>
        </w:rPr>
        <w:t>Společnost Grumman Corp.</w:t>
      </w:r>
      <w:r>
        <w:t xml:space="preserve"> obdržela smlouvu s námořnictvem ve výši 15 milionů dolarů na zkvalitnění letecké elektroniky. </w:t>
      </w:r>
      <w:r>
        <w:rPr>
          <w:color w:val="FEFB0A"/>
        </w:rPr>
        <w:t>Společnost Hughes Aircraft Co., jednotka společnosti General Motors Corp.</w:t>
      </w:r>
      <w:r>
        <w:t>, dostala smlouvu s vojenským letectvem ve výši 10.3 milionů dolarů na vybavení palubního radaru.</w:t>
      </w:r>
    </w:p>
    <w:p>
      <w:r>
        <w:rPr>
          <w:b/>
        </w:rPr>
        <w:t>Document number 1825</w:t>
      </w:r>
    </w:p>
    <w:p>
      <w:r>
        <w:rPr>
          <w:b/>
        </w:rPr>
        <w:t>Document identifier: wsj2123-001</w:t>
      </w:r>
    </w:p>
    <w:p>
      <w:r>
        <w:rPr>
          <w:color w:val="310106"/>
        </w:rPr>
        <w:t>Společnost Reynolds Metals Co.</w:t>
      </w:r>
      <w:r>
        <w:t xml:space="preserve"> uvedla, že </w:t>
      </w:r>
      <w:r>
        <w:rPr>
          <w:color w:val="310106"/>
        </w:rPr>
        <w:t>její</w:t>
      </w:r>
      <w:r>
        <w:t xml:space="preserve"> čistý zisk </w:t>
      </w:r>
      <w:r>
        <w:rPr>
          <w:color w:val="04640D"/>
        </w:rPr>
        <w:t>za třetí čtvrtletí</w:t>
      </w:r>
      <w:r>
        <w:t xml:space="preserve"> poklesl téměř o 10 % na 123.7 milionů dolarů, čili 2.10 dolarů za akcii, ze 137.2 milionů dolarů, čili 2.56 dolarů za akcii </w:t>
      </w:r>
      <w:r>
        <w:rPr>
          <w:color w:val="FEFB0A"/>
        </w:rPr>
        <w:t>z předešlého roku</w:t>
      </w:r>
      <w:r>
        <w:t xml:space="preserve">. Poslední příjmy odrážejí nárůst přibližně 5.5 milionů v kmenových akciích v oběhu. Příjmy stouply o 3 % na 1.52 miliard dolarů z 1.48 miliard dolarů. </w:t>
      </w:r>
      <w:r>
        <w:rPr>
          <w:color w:val="310106"/>
        </w:rPr>
        <w:t>Reynolds</w:t>
      </w:r>
      <w:r>
        <w:t xml:space="preserve"> je </w:t>
      </w:r>
      <w:r>
        <w:rPr>
          <w:color w:val="FB5514"/>
        </w:rPr>
        <w:t xml:space="preserve">třetí velká společnost vyrábějící hliník, </w:t>
      </w:r>
      <w:r>
        <w:rPr>
          <w:color w:val="E115C0"/>
        </w:rPr>
        <w:t>jež</w:t>
      </w:r>
      <w:r>
        <w:rPr>
          <w:color w:val="FB5514"/>
        </w:rPr>
        <w:t xml:space="preserve"> </w:t>
      </w:r>
      <w:r>
        <w:rPr>
          <w:color w:val="00587F"/>
        </w:rPr>
        <w:t>od pátku</w:t>
      </w:r>
      <w:r>
        <w:rPr>
          <w:color w:val="FB5514"/>
        </w:rPr>
        <w:t xml:space="preserve"> uvedla </w:t>
      </w:r>
      <w:r>
        <w:rPr>
          <w:color w:val="0BC582"/>
        </w:rPr>
        <w:t xml:space="preserve">zisky, </w:t>
      </w:r>
      <w:r>
        <w:rPr>
          <w:color w:val="FEB8C8"/>
        </w:rPr>
        <w:t>které</w:t>
      </w:r>
      <w:r>
        <w:rPr>
          <w:color w:val="0BC582"/>
        </w:rPr>
        <w:t xml:space="preserve"> zklamaly</w:t>
      </w:r>
      <w:r>
        <w:t xml:space="preserve">. </w:t>
      </w:r>
      <w:r>
        <w:rPr>
          <w:color w:val="9E8317"/>
        </w:rPr>
        <w:t>Domácí výrobce hliníku číslo 1, společnost Aluminum Co. of America</w:t>
      </w:r>
      <w:r>
        <w:t xml:space="preserve">, </w:t>
      </w:r>
      <w:r>
        <w:rPr>
          <w:color w:val="01190F"/>
        </w:rPr>
        <w:t>v pátek</w:t>
      </w:r>
      <w:r>
        <w:t xml:space="preserve"> uvedla, že </w:t>
      </w:r>
      <w:r>
        <w:rPr>
          <w:color w:val="9E8317"/>
        </w:rPr>
        <w:t>její</w:t>
      </w:r>
      <w:r>
        <w:t xml:space="preserve"> příjmy poklesly o 3.2 % na 219 milionů dolarů, čili 2.46 dolarů za akcii. A </w:t>
      </w:r>
      <w:r>
        <w:rPr>
          <w:color w:val="847D81"/>
        </w:rPr>
        <w:t>společnost Alcan Aluminium Ltd.</w:t>
      </w:r>
      <w:r>
        <w:t xml:space="preserve"> včera oznámila, že </w:t>
      </w:r>
      <w:r>
        <w:rPr>
          <w:color w:val="847D81"/>
        </w:rPr>
        <w:t>její</w:t>
      </w:r>
      <w:r>
        <w:t xml:space="preserve"> čistý příjem sklouzl o 30 % na 180 milionů dolarů, čili 77 centů za akcii, z 258 milionů dolarů, čili 1.07 dolarů za akcii. Analytici v průměru očekávali kolem 2.70 dolarů </w:t>
      </w:r>
      <w:r>
        <w:rPr>
          <w:color w:val="9E8317"/>
        </w:rPr>
        <w:t>pro společnost Alcoa</w:t>
      </w:r>
      <w:r>
        <w:t xml:space="preserve"> a 1 dolar </w:t>
      </w:r>
      <w:r>
        <w:rPr>
          <w:color w:val="847D81"/>
        </w:rPr>
        <w:t>pro společnost Alcan</w:t>
      </w:r>
      <w:r>
        <w:t xml:space="preserve">. "Je dobrým znamením, že stupeň ziskovosti v průmyslu dosáhl vrcholu," říká </w:t>
      </w:r>
      <w:r>
        <w:rPr>
          <w:color w:val="58018B"/>
        </w:rPr>
        <w:t xml:space="preserve">Vahid Fathi, analytik kovů společnosti Prescott, Ball &amp; Turben Inc., </w:t>
      </w:r>
      <w:r>
        <w:rPr>
          <w:color w:val="B70639"/>
        </w:rPr>
        <w:t>který</w:t>
      </w:r>
      <w:r>
        <w:rPr>
          <w:color w:val="58018B"/>
        </w:rPr>
        <w:t xml:space="preserve"> odhadoval, že </w:t>
      </w:r>
      <w:r>
        <w:rPr>
          <w:color w:val="703B01"/>
        </w:rPr>
        <w:t>Reynolds</w:t>
      </w:r>
      <w:r>
        <w:rPr>
          <w:color w:val="58018B"/>
        </w:rPr>
        <w:t xml:space="preserve"> vydělá přibližně 2.35 dolarů za akcii</w:t>
      </w:r>
      <w:r>
        <w:t xml:space="preserve">. </w:t>
      </w:r>
      <w:r>
        <w:rPr>
          <w:color w:val="310106"/>
        </w:rPr>
        <w:t>Národní společnost vyrábějící hliník číslo 2</w:t>
      </w:r>
      <w:r>
        <w:t xml:space="preserve"> uvedla, že zisky byly poznamenány </w:t>
      </w:r>
      <w:r>
        <w:rPr>
          <w:color w:val="F7F1DF"/>
        </w:rPr>
        <w:t xml:space="preserve">nižšími cenami za určité produkty vyráběné z hliníku, </w:t>
      </w:r>
      <w:r>
        <w:rPr>
          <w:color w:val="118B8A"/>
        </w:rPr>
        <w:t>které</w:t>
      </w:r>
      <w:r>
        <w:rPr>
          <w:color w:val="F7F1DF"/>
        </w:rPr>
        <w:t xml:space="preserve"> typicky následují po fluktuacích cen primárních ingotů</w:t>
      </w:r>
      <w:r>
        <w:t xml:space="preserve">. Základní cena za kov poklesla o 30.3 % </w:t>
      </w:r>
      <w:r>
        <w:rPr>
          <w:color w:val="FEFB0A"/>
        </w:rPr>
        <w:t>z předchozího roku</w:t>
      </w:r>
      <w:r>
        <w:t xml:space="preserve"> na 78 centů za libru. Velký podíl na poklesu cen je připisován zpomalující se ekonomice a třetí čtvrtletí je typicky nejpomalejším obdobím průmyslu. Avšak </w:t>
      </w:r>
      <w:r>
        <w:rPr>
          <w:color w:val="4AFEFA"/>
        </w:rPr>
        <w:t>William O. Bourke, předseda a výkonný ředitel</w:t>
      </w:r>
      <w:r>
        <w:t xml:space="preserve">, řekl, že cena za ingoty "patrně dosáhla nejnižší úrovně". Řekl, že zásilky i nadále pokračují "zdravým" tempem a </w:t>
      </w:r>
      <w:r>
        <w:rPr>
          <w:color w:val="310106"/>
        </w:rPr>
        <w:t>společnost</w:t>
      </w:r>
      <w:r>
        <w:t xml:space="preserve"> nemá žádné nadbytečné zboží na skladě. </w:t>
      </w:r>
      <w:r>
        <w:rPr>
          <w:color w:val="FCB164"/>
        </w:rPr>
        <w:t>Zásilky hliníku o 329000 metrických tunách</w:t>
      </w:r>
      <w:r>
        <w:t xml:space="preserve"> byly téměř stejné jako za shodné období </w:t>
      </w:r>
      <w:r>
        <w:rPr>
          <w:color w:val="FEFB0A"/>
        </w:rPr>
        <w:t>minulého roku</w:t>
      </w:r>
      <w:r>
        <w:t xml:space="preserve">, uvedla </w:t>
      </w:r>
      <w:r>
        <w:rPr>
          <w:color w:val="310106"/>
        </w:rPr>
        <w:t>společnost</w:t>
      </w:r>
      <w:r>
        <w:t xml:space="preserve">. Přesto </w:t>
      </w:r>
      <w:r>
        <w:rPr>
          <w:color w:val="310106"/>
        </w:rPr>
        <w:t>společnost</w:t>
      </w:r>
      <w:r>
        <w:t xml:space="preserve"> uvedla, že se </w:t>
      </w:r>
      <w:r>
        <w:rPr>
          <w:color w:val="04640D"/>
        </w:rPr>
        <w:t>za poslední čtvrtletí</w:t>
      </w:r>
      <w:r>
        <w:t xml:space="preserve"> zvýšily náklady na materiál i práci včetně nového plánu na vyplácení podílu ze zisku zaměstnancům. Při smíšeném obchodování na NYSE </w:t>
      </w:r>
      <w:r>
        <w:rPr>
          <w:color w:val="310106"/>
        </w:rPr>
        <w:t>společnost Reynolds</w:t>
      </w:r>
      <w:r>
        <w:t xml:space="preserve"> uzavřela </w:t>
      </w:r>
      <w:r>
        <w:rPr>
          <w:color w:val="796EE6"/>
        </w:rPr>
        <w:t>na 55375 dolarech</w:t>
      </w:r>
      <w:r>
        <w:t xml:space="preserve">, </w:t>
      </w:r>
      <w:r>
        <w:rPr>
          <w:color w:val="796EE6"/>
        </w:rPr>
        <w:t>což</w:t>
      </w:r>
      <w:r>
        <w:t xml:space="preserve"> je nárůst o 1.25 dolarů.</w:t>
      </w:r>
    </w:p>
    <w:p>
      <w:r>
        <w:rPr>
          <w:b/>
        </w:rPr>
        <w:t>Document number 1826</w:t>
      </w:r>
    </w:p>
    <w:p>
      <w:r>
        <w:rPr>
          <w:b/>
        </w:rPr>
        <w:t>Document identifier: wsj2124-001</w:t>
      </w:r>
    </w:p>
    <w:p>
      <w:r>
        <w:t xml:space="preserve">Žádné vyautování, ale určitě žádný homerun. Tak se podle finančních manažerů a několika brokerů pro příští měsíce rýsuje hra s akciemi. Včerejší zotavení o 88 bodů </w:t>
      </w:r>
      <w:r>
        <w:rPr>
          <w:color w:val="310106"/>
        </w:rPr>
        <w:t xml:space="preserve">z pátečního megapádu </w:t>
      </w:r>
      <w:r>
        <w:rPr>
          <w:color w:val="04640D"/>
        </w:rPr>
        <w:t>Dow Jonesova průmyslového indexu</w:t>
      </w:r>
      <w:r>
        <w:t xml:space="preserve"> přimělo </w:t>
      </w:r>
      <w:r>
        <w:rPr>
          <w:color w:val="FEFB0A"/>
        </w:rPr>
        <w:t>mnoho brokerských firem</w:t>
      </w:r>
      <w:r>
        <w:t xml:space="preserve"> prohlásit, </w:t>
      </w:r>
      <w:r>
        <w:rPr>
          <w:color w:val="FB5514"/>
        </w:rPr>
        <w:t>že akcie jsou znovu dobrý obchod</w:t>
      </w:r>
      <w:r>
        <w:t xml:space="preserve">. Ale </w:t>
      </w:r>
      <w:r>
        <w:rPr>
          <w:color w:val="E115C0"/>
        </w:rPr>
        <w:t>někteří finanční manažeři</w:t>
      </w:r>
      <w:r>
        <w:t xml:space="preserve"> </w:t>
      </w:r>
      <w:r>
        <w:rPr>
          <w:color w:val="FB5514"/>
        </w:rPr>
        <w:t>to</w:t>
      </w:r>
      <w:r>
        <w:t xml:space="preserve"> neberou. Slábnoucí zisky společností, říkají, nejsou žádným impulzem vedoucím k býčímu trhu. "Akciový trh chvíli nic výraznějšího nedokáže," říká </w:t>
      </w:r>
      <w:r>
        <w:rPr>
          <w:color w:val="00587F"/>
        </w:rPr>
        <w:t xml:space="preserve">John Neff z Wellington Management, </w:t>
      </w:r>
      <w:r>
        <w:rPr>
          <w:color w:val="0BC582"/>
        </w:rPr>
        <w:t>který</w:t>
      </w:r>
      <w:r>
        <w:rPr>
          <w:color w:val="00587F"/>
        </w:rPr>
        <w:t xml:space="preserve"> řídí </w:t>
      </w:r>
      <w:r>
        <w:rPr>
          <w:color w:val="FEB8C8"/>
        </w:rPr>
        <w:t>fond Windsor v hodnotě 8.3 miliardy USD</w:t>
      </w:r>
      <w:r>
        <w:t xml:space="preserve">. Má podezření, že </w:t>
      </w:r>
      <w:r>
        <w:rPr>
          <w:color w:val="310106"/>
        </w:rPr>
        <w:t>páteční pokles trhu</w:t>
      </w:r>
      <w:r>
        <w:t xml:space="preserve"> může mít druhé kolo, pozdější propad možná o 10 % až 15 %. </w:t>
      </w:r>
      <w:r>
        <w:rPr>
          <w:color w:val="00587F"/>
        </w:rPr>
        <w:t>Neff</w:t>
      </w:r>
      <w:r>
        <w:t xml:space="preserve"> říká, že akciový trh ztratil některé významné hnací síly, jmenovitě růst zisků a "loterie se spekulačními výkupy" - </w:t>
      </w:r>
      <w:r>
        <w:rPr>
          <w:color w:val="9E8317"/>
        </w:rPr>
        <w:t xml:space="preserve">výkupovou horečku, </w:t>
      </w:r>
      <w:r>
        <w:rPr>
          <w:color w:val="01190F"/>
        </w:rPr>
        <w:t>která</w:t>
      </w:r>
      <w:r>
        <w:rPr>
          <w:color w:val="9E8317"/>
        </w:rPr>
        <w:t xml:space="preserve"> způsobovala, že se </w:t>
      </w:r>
      <w:r>
        <w:rPr>
          <w:color w:val="847D81"/>
        </w:rPr>
        <w:t>investoři</w:t>
      </w:r>
      <w:r>
        <w:rPr>
          <w:color w:val="9E8317"/>
        </w:rPr>
        <w:t xml:space="preserve"> ucházeli </w:t>
      </w:r>
      <w:r>
        <w:rPr>
          <w:color w:val="58018B"/>
        </w:rPr>
        <w:t>o celé skupiny akcií</w:t>
      </w:r>
      <w:r>
        <w:rPr>
          <w:color w:val="9E8317"/>
        </w:rPr>
        <w:t>, například u médií a aerolinií</w:t>
      </w:r>
      <w:r>
        <w:t xml:space="preserve">. Poté, co </w:t>
      </w:r>
      <w:r>
        <w:rPr>
          <w:color w:val="B70639"/>
        </w:rPr>
        <w:t>před pátečním výprodejem</w:t>
      </w:r>
      <w:r>
        <w:t xml:space="preserve"> seděl s 20 % </w:t>
      </w:r>
      <w:r>
        <w:rPr>
          <w:color w:val="703B01"/>
        </w:rPr>
        <w:t>svého</w:t>
      </w:r>
      <w:r>
        <w:rPr>
          <w:color w:val="F7F1DF"/>
        </w:rPr>
        <w:t xml:space="preserve"> fondu</w:t>
      </w:r>
      <w:r>
        <w:t xml:space="preserve"> v hotovosti, </w:t>
      </w:r>
      <w:r>
        <w:rPr>
          <w:color w:val="00587F"/>
        </w:rPr>
        <w:t>Neff</w:t>
      </w:r>
      <w:r>
        <w:t xml:space="preserve"> říká, že včera koupil "krátký seznam akcií". Vzhledem k stagnujícím ziskům </w:t>
      </w:r>
      <w:r>
        <w:rPr>
          <w:color w:val="118B8A"/>
        </w:rPr>
        <w:t xml:space="preserve">společností, </w:t>
      </w:r>
      <w:r>
        <w:rPr>
          <w:color w:val="4AFEFA"/>
        </w:rPr>
        <w:t>které</w:t>
      </w:r>
      <w:r>
        <w:rPr>
          <w:color w:val="118B8A"/>
        </w:rPr>
        <w:t xml:space="preserve"> jsou na horizontu </w:t>
      </w:r>
      <w:r>
        <w:rPr>
          <w:color w:val="FCB164"/>
        </w:rPr>
        <w:t>pro rok 1990</w:t>
      </w:r>
      <w:r>
        <w:t xml:space="preserve">, říkají finanční manažeři, že </w:t>
      </w:r>
      <w:r>
        <w:rPr>
          <w:color w:val="796EE6"/>
        </w:rPr>
        <w:t xml:space="preserve">poměry cena/zisk, </w:t>
      </w:r>
      <w:r>
        <w:rPr>
          <w:color w:val="000D2C"/>
        </w:rPr>
        <w:t>které</w:t>
      </w:r>
      <w:r>
        <w:rPr>
          <w:color w:val="796EE6"/>
        </w:rPr>
        <w:t xml:space="preserve"> dnes vypadají levně</w:t>
      </w:r>
      <w:r>
        <w:t>, by mohly být levné ještě dlouhou dobu. "</w:t>
      </w:r>
      <w:r>
        <w:rPr>
          <w:color w:val="53495F"/>
        </w:rPr>
        <w:t>Tohle</w:t>
      </w:r>
      <w:r>
        <w:t xml:space="preserve"> není výrazně nadhodnocený trh, ale není ani levný," říká George Collins, prezident vzájemného fondu T. Rowe Associates z Baltimoru. Podle Institutional Brokers Estimate System předvídají stratégové z </w:t>
      </w:r>
      <w:r>
        <w:rPr>
          <w:color w:val="F95475"/>
        </w:rPr>
        <w:t>Wall Streetu</w:t>
      </w:r>
      <w:r>
        <w:t xml:space="preserve"> skok zisků společností </w:t>
      </w:r>
      <w:r>
        <w:rPr>
          <w:color w:val="61FC03"/>
        </w:rPr>
        <w:t>v roce 1990</w:t>
      </w:r>
      <w:r>
        <w:t xml:space="preserve"> pouze o 2.4 % - </w:t>
      </w:r>
      <w:r>
        <w:rPr>
          <w:color w:val="5D9608"/>
        </w:rPr>
        <w:t xml:space="preserve">na rozdíl od roku 1987, </w:t>
      </w:r>
      <w:r>
        <w:rPr>
          <w:color w:val="DE98FD"/>
        </w:rPr>
        <w:t>kdy</w:t>
      </w:r>
      <w:r>
        <w:rPr>
          <w:color w:val="5D9608"/>
        </w:rPr>
        <w:t xml:space="preserve"> </w:t>
      </w:r>
      <w:r>
        <w:rPr>
          <w:color w:val="98A088"/>
        </w:rPr>
        <w:t>zisky</w:t>
      </w:r>
      <w:r>
        <w:rPr>
          <w:color w:val="5D9608"/>
        </w:rPr>
        <w:t xml:space="preserve"> </w:t>
      </w:r>
      <w:r>
        <w:rPr>
          <w:color w:val="4F584E"/>
        </w:rPr>
        <w:t>na následující rok</w:t>
      </w:r>
      <w:r>
        <w:rPr>
          <w:color w:val="5D9608"/>
        </w:rPr>
        <w:t xml:space="preserve"> vypadaly dobře (skutečně </w:t>
      </w:r>
      <w:r>
        <w:rPr>
          <w:color w:val="4F584E"/>
        </w:rPr>
        <w:t>v roce 1988</w:t>
      </w:r>
      <w:r>
        <w:rPr>
          <w:color w:val="5D9608"/>
        </w:rPr>
        <w:t xml:space="preserve"> prudce stouply o 36 %</w:t>
      </w:r>
      <w:r>
        <w:t xml:space="preserve">). Býci tvrdí, že </w:t>
      </w:r>
      <w:r>
        <w:rPr>
          <w:color w:val="248AD0"/>
        </w:rPr>
        <w:t>trh</w:t>
      </w:r>
      <w:r>
        <w:t xml:space="preserve"> je neuvěřitelně výhodnou příležitostí, protože je oceněn pouze přibližně dvanáctkrát výše než jsou odhadované zisky </w:t>
      </w:r>
      <w:r>
        <w:rPr>
          <w:color w:val="5C5300"/>
        </w:rPr>
        <w:t>z akcií</w:t>
      </w:r>
      <w:r>
        <w:t xml:space="preserve"> za rok 1989 v indexu Standard &amp; Poor ' s 500. Před krachem </w:t>
      </w:r>
      <w:r>
        <w:rPr>
          <w:color w:val="5D9608"/>
        </w:rPr>
        <w:t>v roce 1987</w:t>
      </w:r>
      <w:r>
        <w:t xml:space="preserve"> byl poměr ceny/zisky více než 20. Abby Cohen, stratég </w:t>
      </w:r>
      <w:r>
        <w:rPr>
          <w:color w:val="9F6551"/>
        </w:rPr>
        <w:t>Drexel Burnham Lambert</w:t>
      </w:r>
      <w:r>
        <w:t xml:space="preserve">, říká, že všeobecný názor je, že dojde k "mírnému hospodářskému růstu, skromnému zvýšení zisků, a všechno bude fajn. </w:t>
      </w:r>
      <w:r>
        <w:rPr>
          <w:color w:val="9F6551"/>
        </w:rPr>
        <w:t>Náš</w:t>
      </w:r>
      <w:r>
        <w:t xml:space="preserve"> názor je, že můžeme zažít pokles zisků." Někteří odborníci si myslí, že by investoři měli prodávat až do zotavení. Trh "bude postupně slábnout," říká </w:t>
      </w:r>
      <w:r>
        <w:rPr>
          <w:color w:val="BCFEC6"/>
        </w:rPr>
        <w:t>chicagský finanční manažer Gerald W. Perritt</w:t>
      </w:r>
      <w:r>
        <w:t xml:space="preserve">. </w:t>
      </w:r>
      <w:r>
        <w:rPr>
          <w:color w:val="310106"/>
        </w:rPr>
        <w:t>Po pátečním otřesu na trhu</w:t>
      </w:r>
      <w:r>
        <w:t xml:space="preserve"> "je všechno trochu méně nadhodnocené." Očekává, že "mezi dneškem a červnem" akcie klesnou o dalších 5 % až 30 % a </w:t>
      </w:r>
      <w:r>
        <w:rPr>
          <w:color w:val="932C70"/>
        </w:rPr>
        <w:t>Dow Jonesův index</w:t>
      </w:r>
      <w:r>
        <w:t xml:space="preserve"> možná dosáhne dna mezi 2000 a 2100. </w:t>
      </w:r>
      <w:r>
        <w:rPr>
          <w:color w:val="310106"/>
        </w:rPr>
        <w:t>Po pátečním poklesu</w:t>
      </w:r>
      <w:r>
        <w:t xml:space="preserve"> provedla </w:t>
      </w:r>
      <w:r>
        <w:rPr>
          <w:color w:val="2B1B04"/>
        </w:rPr>
        <w:t>Perrittova</w:t>
      </w:r>
      <w:r>
        <w:rPr>
          <w:color w:val="B5AFC4"/>
        </w:rPr>
        <w:t xml:space="preserve"> firma</w:t>
      </w:r>
      <w:r>
        <w:t xml:space="preserve"> statistické testy </w:t>
      </w:r>
      <w:r>
        <w:rPr>
          <w:color w:val="D4C67A"/>
        </w:rPr>
        <w:t>u 100 vysoce kvalitních akcií</w:t>
      </w:r>
      <w:r>
        <w:t xml:space="preserve"> s použitím staromódních kritérií pro hodnotu, sestavených </w:t>
      </w:r>
      <w:r>
        <w:rPr>
          <w:color w:val="AE7AA1"/>
        </w:rPr>
        <w:t xml:space="preserve">Benjaminem Grahamem, analytikem a autorem z třicátých a čtyřicátých let 20. století, </w:t>
      </w:r>
      <w:r>
        <w:rPr>
          <w:color w:val="C2A393"/>
        </w:rPr>
        <w:t>který</w:t>
      </w:r>
      <w:r>
        <w:rPr>
          <w:color w:val="AE7AA1"/>
        </w:rPr>
        <w:t xml:space="preserve"> je všeobecně považován za otce moderní analýzy cenných papírů</w:t>
      </w:r>
      <w:r>
        <w:t xml:space="preserve">. Zjistil, že 85 bylo nadhodnocených a 15 bylo oceněno správně. </w:t>
      </w:r>
      <w:r>
        <w:rPr>
          <w:color w:val="0232FD"/>
        </w:rPr>
        <w:t>Newyorský finanční manažer Nicholas Parks</w:t>
      </w:r>
      <w:r>
        <w:t xml:space="preserve"> očekává, že trh poklesne asi o 15 %. "Od července držím dvě třetiny v hotovosti, a stále si myslím, že mít defenzivní postoj je vhodné," říká. </w:t>
      </w:r>
      <w:r>
        <w:rPr>
          <w:color w:val="6A3A35"/>
        </w:rPr>
        <w:t xml:space="preserve">Společnosti, </w:t>
      </w:r>
      <w:r>
        <w:rPr>
          <w:color w:val="BA6801"/>
        </w:rPr>
        <w:t>jež</w:t>
      </w:r>
      <w:r>
        <w:rPr>
          <w:color w:val="6A3A35"/>
        </w:rPr>
        <w:t xml:space="preserve"> v uplynulých dvou letech vršily dluhy v spekulačních výkupech</w:t>
      </w:r>
      <w:r>
        <w:t xml:space="preserve">,"se budou nadále vynořovat jako obchodní problémy." "Zobecňující soudy o hodnotě nejsou příliš užitečné," říká </w:t>
      </w:r>
      <w:r>
        <w:rPr>
          <w:color w:val="168E5C"/>
        </w:rPr>
        <w:t>newyorský manažer John LeFrere z Delta Capital Management</w:t>
      </w:r>
      <w:r>
        <w:t xml:space="preserve">. Říká, že například International Business Machines a Unisys mohou vypadat levně, ale investorům se nadále může dařit lépe </w:t>
      </w:r>
      <w:r>
        <w:rPr>
          <w:color w:val="16C0D0"/>
        </w:rPr>
        <w:t xml:space="preserve">s akciemi jako Walt Disney, Procter &amp; Gamble a Coca-Cola, </w:t>
      </w:r>
      <w:r>
        <w:rPr>
          <w:color w:val="C62100"/>
        </w:rPr>
        <w:t>které</w:t>
      </w:r>
      <w:r>
        <w:rPr>
          <w:color w:val="16C0D0"/>
        </w:rPr>
        <w:t xml:space="preserve"> v posledních letech dosahovaly výborných výsledků</w:t>
      </w:r>
      <w:r>
        <w:t xml:space="preserve">. Finanční manažer Robert Ross, ředitel Duncan Ross Associates Ltd. z Vancouveru v Britské Kolumbii, říká, že </w:t>
      </w:r>
      <w:r>
        <w:rPr>
          <w:color w:val="014347"/>
        </w:rPr>
        <w:t>akcie</w:t>
      </w:r>
      <w:r>
        <w:t xml:space="preserve"> by musely spadnout o 15 % až 20 %, než by mohly soutěžit s méně rizikovými investičními alternativami. Frederic Russell, finanční manažer z Tulsy v Oklahomě, říká, </w:t>
      </w:r>
      <w:r>
        <w:rPr>
          <w:color w:val="233809"/>
        </w:rPr>
        <w:t xml:space="preserve">že </w:t>
      </w:r>
      <w:r>
        <w:rPr>
          <w:color w:val="42083B"/>
        </w:rPr>
        <w:t>páteční propad</w:t>
      </w:r>
      <w:r>
        <w:rPr>
          <w:color w:val="233809"/>
        </w:rPr>
        <w:t xml:space="preserve"> "bude mít trvalejší dopad na psychologii mnohých investorů než by byl </w:t>
      </w:r>
      <w:r>
        <w:rPr>
          <w:color w:val="82785D"/>
        </w:rPr>
        <w:t>Wall Street</w:t>
      </w:r>
      <w:r>
        <w:rPr>
          <w:color w:val="233809"/>
        </w:rPr>
        <w:t xml:space="preserve"> ochoten připustit</w:t>
      </w:r>
      <w:r>
        <w:t xml:space="preserve">." Jsou zde stále ještě býci. "Pořád si myslím, </w:t>
      </w:r>
      <w:r>
        <w:rPr>
          <w:color w:val="023087"/>
        </w:rPr>
        <w:t xml:space="preserve">že budeme mít </w:t>
      </w:r>
      <w:r>
        <w:rPr>
          <w:color w:val="B7DAD2"/>
        </w:rPr>
        <w:t>Dow Jones</w:t>
      </w:r>
      <w:r>
        <w:rPr>
          <w:color w:val="023087"/>
        </w:rPr>
        <w:t xml:space="preserve"> na 3000</w:t>
      </w:r>
      <w:r>
        <w:t xml:space="preserve">, jestli </w:t>
      </w:r>
      <w:r>
        <w:rPr>
          <w:color w:val="023087"/>
        </w:rPr>
        <w:t>to</w:t>
      </w:r>
      <w:r>
        <w:t xml:space="preserve"> bude za šest měsíců nebo za 12 měsíců od nynějška, to nevím," říká </w:t>
      </w:r>
      <w:r>
        <w:rPr>
          <w:color w:val="196956"/>
        </w:rPr>
        <w:t xml:space="preserve">David Dreman, společník pověřený řízením v Dreman Value Management v </w:t>
      </w:r>
      <w:r>
        <w:rPr>
          <w:color w:val="8C41BB"/>
        </w:rPr>
        <w:t>New Yorku</w:t>
      </w:r>
      <w:r>
        <w:t xml:space="preserve">. "Děláme nějaké nákupy" </w:t>
      </w:r>
      <w:r>
        <w:rPr>
          <w:color w:val="ECEDFE"/>
        </w:rPr>
        <w:t>některých akcií, "</w:t>
      </w:r>
      <w:r>
        <w:rPr>
          <w:color w:val="2B2D32"/>
        </w:rPr>
        <w:t>které</w:t>
      </w:r>
      <w:r>
        <w:rPr>
          <w:color w:val="ECEDFE"/>
        </w:rPr>
        <w:t xml:space="preserve"> byly opravdu sraženy</w:t>
      </w:r>
      <w:r>
        <w:t xml:space="preserve">." Mnozí představitelé brokerských domů jsou také optimističtí. Včera zvýšily </w:t>
      </w:r>
      <w:r>
        <w:rPr>
          <w:color w:val="94C661"/>
        </w:rPr>
        <w:t>Goldman Sachs</w:t>
      </w:r>
      <w:r>
        <w:rPr>
          <w:color w:val="F8907D"/>
        </w:rPr>
        <w:t xml:space="preserve">, </w:t>
      </w:r>
      <w:r>
        <w:rPr>
          <w:color w:val="895E6B"/>
        </w:rPr>
        <w:t>Merrill Lynch</w:t>
      </w:r>
      <w:r>
        <w:rPr>
          <w:color w:val="F8907D"/>
        </w:rPr>
        <w:t xml:space="preserve"> a </w:t>
      </w:r>
      <w:r>
        <w:rPr>
          <w:color w:val="788E95"/>
        </w:rPr>
        <w:t>Dean Witter</w:t>
      </w:r>
      <w:r>
        <w:t xml:space="preserve"> </w:t>
      </w:r>
      <w:r>
        <w:rPr>
          <w:color w:val="FB6AB8"/>
        </w:rPr>
        <w:t xml:space="preserve">podíl na aktivech, </w:t>
      </w:r>
      <w:r>
        <w:rPr>
          <w:color w:val="576094"/>
        </w:rPr>
        <w:t>který</w:t>
      </w:r>
      <w:r>
        <w:rPr>
          <w:color w:val="FB6AB8"/>
        </w:rPr>
        <w:t xml:space="preserve"> doporučují </w:t>
      </w:r>
      <w:r>
        <w:rPr>
          <w:color w:val="DB1474"/>
        </w:rPr>
        <w:t>investorům</w:t>
      </w:r>
      <w:r>
        <w:t xml:space="preserve"> Yesterday věnovat na akcie. </w:t>
      </w:r>
      <w:r>
        <w:rPr>
          <w:color w:val="8489AE"/>
        </w:rPr>
        <w:t>Dean Witter</w:t>
      </w:r>
      <w:r>
        <w:t xml:space="preserve"> teď doporučuje 85 %, </w:t>
      </w:r>
      <w:r>
        <w:rPr>
          <w:color w:val="860E04"/>
        </w:rPr>
        <w:t>Goldman</w:t>
      </w:r>
      <w:r>
        <w:t xml:space="preserve"> 65 % a </w:t>
      </w:r>
      <w:r>
        <w:rPr>
          <w:color w:val="FBC206"/>
        </w:rPr>
        <w:t>Merrill Lynch</w:t>
      </w:r>
      <w:r>
        <w:t xml:space="preserve"> 50 %. </w:t>
      </w:r>
      <w:r>
        <w:rPr>
          <w:color w:val="6EAB9B"/>
        </w:rPr>
        <w:t>Někteří investoři</w:t>
      </w:r>
      <w:r>
        <w:t xml:space="preserve"> říkají, že </w:t>
      </w:r>
      <w:r>
        <w:rPr>
          <w:color w:val="B70639"/>
        </w:rPr>
        <w:t>páteční výprodej</w:t>
      </w:r>
      <w:r>
        <w:t xml:space="preserve"> byla dobrá věc, protože způsobil splasknutí mnoha bláznivých spekulací s převzetími. "Byla </w:t>
      </w:r>
      <w:r>
        <w:rPr>
          <w:color w:val="B70639"/>
        </w:rPr>
        <w:t>to</w:t>
      </w:r>
      <w:r>
        <w:t xml:space="preserve"> zdravá očista," říká </w:t>
      </w:r>
      <w:r>
        <w:rPr>
          <w:color w:val="F2CDFE"/>
        </w:rPr>
        <w:t xml:space="preserve">Michael Holland, </w:t>
      </w:r>
      <w:r>
        <w:rPr>
          <w:color w:val="645341"/>
        </w:rPr>
        <w:t>který</w:t>
      </w:r>
      <w:r>
        <w:rPr>
          <w:color w:val="F2CDFE"/>
        </w:rPr>
        <w:t xml:space="preserve"> vede Salomon Brothers Asset Management v </w:t>
      </w:r>
      <w:r>
        <w:rPr>
          <w:color w:val="760035"/>
        </w:rPr>
        <w:t>New Yorku</w:t>
      </w:r>
      <w:r>
        <w:t xml:space="preserve">. </w:t>
      </w:r>
      <w:r>
        <w:rPr>
          <w:color w:val="6EAB9B"/>
        </w:rPr>
        <w:t>Tito investoři</w:t>
      </w:r>
      <w:r>
        <w:t xml:space="preserve"> předvídají, že od této chvíle nastane návrat k staromódnímu investování, založenému na schopnosti </w:t>
      </w:r>
      <w:r>
        <w:rPr>
          <w:color w:val="647A41"/>
        </w:rPr>
        <w:t>společnosti</w:t>
      </w:r>
      <w:r>
        <w:t xml:space="preserve"> vykazovat růst zisku. "Základy jsou pořádně silné," říká </w:t>
      </w:r>
      <w:r>
        <w:rPr>
          <w:color w:val="196956"/>
        </w:rPr>
        <w:t>Dreman</w:t>
      </w:r>
      <w:r>
        <w:t xml:space="preserve">. "Vůbec </w:t>
      </w:r>
      <w:r>
        <w:rPr>
          <w:color w:val="496E76"/>
        </w:rPr>
        <w:t>to</w:t>
      </w:r>
      <w:r>
        <w:t xml:space="preserve"> nevidím jako medvědí trh. Je </w:t>
      </w:r>
      <w:r>
        <w:rPr>
          <w:color w:val="496E76"/>
        </w:rPr>
        <w:t>to</w:t>
      </w:r>
      <w:r>
        <w:t xml:space="preserve"> poznání, že na trhu spekulačních výkupů bylo příliš úletů." </w:t>
      </w:r>
      <w:r>
        <w:rPr>
          <w:color w:val="310106"/>
        </w:rPr>
        <w:t>Páteční velký propad</w:t>
      </w:r>
      <w:r>
        <w:t xml:space="preserve"> byl "jenom trapný omyl akciového trhu," říká John Connolly, hlavní stratég u </w:t>
      </w:r>
      <w:r>
        <w:rPr>
          <w:color w:val="8489AE"/>
        </w:rPr>
        <w:t>Dean Witter</w:t>
      </w:r>
      <w:r>
        <w:t xml:space="preserve">. "Byla </w:t>
      </w:r>
      <w:r>
        <w:rPr>
          <w:color w:val="310106"/>
        </w:rPr>
        <w:t>to</w:t>
      </w:r>
      <w:r>
        <w:t xml:space="preserve"> přehnaná reakce </w:t>
      </w:r>
      <w:r>
        <w:rPr>
          <w:color w:val="E3F894"/>
        </w:rPr>
        <w:t xml:space="preserve">na jednu událost (neschopnost </w:t>
      </w:r>
      <w:r>
        <w:rPr>
          <w:color w:val="F9D7CD"/>
        </w:rPr>
        <w:t>managementu a odborů</w:t>
      </w:r>
      <w:r>
        <w:rPr>
          <w:color w:val="E3F894"/>
        </w:rPr>
        <w:t xml:space="preserve"> získat bankovní financování na převzetí UAL), </w:t>
      </w:r>
      <w:r>
        <w:rPr>
          <w:color w:val="876128"/>
        </w:rPr>
        <w:t>která</w:t>
      </w:r>
      <w:r>
        <w:rPr>
          <w:color w:val="E3F894"/>
        </w:rPr>
        <w:t xml:space="preserve"> pro spoustu akcií až tolik neznamená</w:t>
      </w:r>
      <w:r>
        <w:t xml:space="preserve">." Mnoho investorů však má neutuchající obavy. </w:t>
      </w:r>
      <w:r>
        <w:rPr>
          <w:color w:val="A1A711"/>
        </w:rPr>
        <w:t xml:space="preserve">Noviny jsou plné titulků </w:t>
      </w:r>
      <w:r>
        <w:rPr>
          <w:color w:val="01FB92"/>
        </w:rPr>
        <w:t xml:space="preserve">o společnostech, </w:t>
      </w:r>
      <w:r>
        <w:rPr>
          <w:color w:val="FD0F31"/>
        </w:rPr>
        <w:t>které</w:t>
      </w:r>
      <w:r>
        <w:rPr>
          <w:color w:val="01FB92"/>
        </w:rPr>
        <w:t xml:space="preserve"> neplatí včas </w:t>
      </w:r>
      <w:r>
        <w:rPr>
          <w:color w:val="FD0F31"/>
        </w:rPr>
        <w:t>své</w:t>
      </w:r>
      <w:r>
        <w:rPr>
          <w:color w:val="01FB92"/>
        </w:rPr>
        <w:t xml:space="preserve"> dluhy</w:t>
      </w:r>
      <w:r>
        <w:rPr>
          <w:color w:val="A1A711"/>
        </w:rPr>
        <w:t xml:space="preserve">, a </w:t>
      </w:r>
      <w:r>
        <w:rPr>
          <w:color w:val="BE8485"/>
        </w:rPr>
        <w:t xml:space="preserve">o bankách, </w:t>
      </w:r>
      <w:r>
        <w:rPr>
          <w:color w:val="C660FB"/>
        </w:rPr>
        <w:t>které</w:t>
      </w:r>
      <w:r>
        <w:rPr>
          <w:color w:val="BE8485"/>
        </w:rPr>
        <w:t xml:space="preserve"> odepisují půjčky na nemovitosti</w:t>
      </w:r>
      <w:r>
        <w:t xml:space="preserve">. </w:t>
      </w:r>
      <w:r>
        <w:rPr>
          <w:color w:val="A1A711"/>
        </w:rPr>
        <w:t>To</w:t>
      </w:r>
      <w:r>
        <w:t xml:space="preserve"> poškozuje důvěru investorů v hospodářství i akcie. Dokonce ani všechny brokerské firmy nepředpovídají procházku růžovým sadem. "Neuspokojivé zisky se v příštích dvou čtvrtletích pravděpodobně zhorší," říká </w:t>
      </w:r>
      <w:r>
        <w:rPr>
          <w:color w:val="120104"/>
        </w:rPr>
        <w:t>Mary Farrellová, tržní stratég u Painewebberu</w:t>
      </w:r>
      <w:r>
        <w:t xml:space="preserve">. Domnívá se, že by v příštích několika měsících trh mohl klesnout o přibližně 10 %, pak se zotavit a jít nahoru. Společnostem se stabilním růstem zisku by se mohlo dařit dobře, říká, zatímco ostatní s vysokými dluhy či špatnými zisky by mohly zaznamenat pokles </w:t>
      </w:r>
      <w:r>
        <w:rPr>
          <w:color w:val="D48958"/>
        </w:rPr>
        <w:t>svých</w:t>
      </w:r>
      <w:r>
        <w:t xml:space="preserve"> akcií o mnohem více než 10 %.</w:t>
      </w:r>
    </w:p>
    <w:p>
      <w:r>
        <w:rPr>
          <w:b/>
        </w:rPr>
        <w:t>Document number 1827</w:t>
      </w:r>
    </w:p>
    <w:p>
      <w:r>
        <w:rPr>
          <w:b/>
        </w:rPr>
        <w:t>Document identifier: wsj2125-001</w:t>
      </w:r>
    </w:p>
    <w:p>
      <w:r>
        <w:t xml:space="preserve">Investiční bankéři a maloobchodníci uvedli, že rozruch na </w:t>
      </w:r>
      <w:r>
        <w:rPr>
          <w:color w:val="310106"/>
        </w:rPr>
        <w:t>Wall Street</w:t>
      </w:r>
      <w:r>
        <w:t xml:space="preserve"> může prospět </w:t>
      </w:r>
      <w:r>
        <w:rPr>
          <w:color w:val="04640D"/>
        </w:rPr>
        <w:t xml:space="preserve">některým maloobchodníkům, </w:t>
      </w:r>
      <w:r>
        <w:rPr>
          <w:color w:val="FEFB0A"/>
        </w:rPr>
        <w:t>kteří</w:t>
      </w:r>
      <w:r>
        <w:rPr>
          <w:color w:val="04640D"/>
        </w:rPr>
        <w:t xml:space="preserve"> se pokoušejí uskutečnit spekulační výkup akcií </w:t>
      </w:r>
      <w:r>
        <w:rPr>
          <w:color w:val="FEFB0A"/>
        </w:rPr>
        <w:t>svých</w:t>
      </w:r>
      <w:r>
        <w:rPr>
          <w:color w:val="04640D"/>
        </w:rPr>
        <w:t xml:space="preserve"> specializovaných řetězců či řetězců obchodních domů</w:t>
      </w:r>
      <w:r>
        <w:t xml:space="preserve">. V posledních týdnech oznámili </w:t>
      </w:r>
      <w:r>
        <w:rPr>
          <w:color w:val="FB5514"/>
        </w:rPr>
        <w:t xml:space="preserve">manažeři </w:t>
      </w:r>
      <w:r>
        <w:rPr>
          <w:color w:val="E115C0"/>
        </w:rPr>
        <w:t>v pěti řetězcích</w:t>
      </w:r>
      <w:r>
        <w:t xml:space="preserve">, že se chtějí ucházet </w:t>
      </w:r>
      <w:r>
        <w:rPr>
          <w:color w:val="00587F"/>
        </w:rPr>
        <w:t xml:space="preserve">o </w:t>
      </w:r>
      <w:r>
        <w:rPr>
          <w:color w:val="0BC582"/>
        </w:rPr>
        <w:t>své</w:t>
      </w:r>
      <w:r>
        <w:rPr>
          <w:color w:val="00587F"/>
        </w:rPr>
        <w:t xml:space="preserve"> firmy</w:t>
      </w:r>
      <w:r>
        <w:t xml:space="preserve">. </w:t>
      </w:r>
      <w:r>
        <w:rPr>
          <w:color w:val="00587F"/>
        </w:rPr>
        <w:t>Mezi tyto řetězce</w:t>
      </w:r>
      <w:r>
        <w:t xml:space="preserve"> patřily Bloomingdale's, vlastněný </w:t>
      </w:r>
      <w:r>
        <w:rPr>
          <w:color w:val="FEB8C8"/>
        </w:rPr>
        <w:t>Campeau Corp. z Toronta</w:t>
      </w:r>
      <w:r>
        <w:t xml:space="preserve">, </w:t>
      </w:r>
      <w:r>
        <w:rPr>
          <w:color w:val="9E8317"/>
        </w:rPr>
        <w:t>Saks Fifth Avenue</w:t>
      </w:r>
      <w:r>
        <w:t xml:space="preserve"> a Marshall Field's, </w:t>
      </w:r>
      <w:r>
        <w:rPr>
          <w:color w:val="01190F"/>
        </w:rPr>
        <w:t>vlastněné B.A.T. Industries PLC z Londýna</w:t>
      </w:r>
      <w:r>
        <w:t xml:space="preserve">, a </w:t>
      </w:r>
      <w:r>
        <w:rPr>
          <w:color w:val="847D81"/>
        </w:rPr>
        <w:t>B. Altman &amp; Co. a</w:t>
      </w:r>
      <w:r>
        <w:rPr>
          <w:color w:val="58018B"/>
        </w:rPr>
        <w:t xml:space="preserve"> Sakowitz Inc., </w:t>
      </w:r>
      <w:r>
        <w:rPr>
          <w:color w:val="B70639"/>
        </w:rPr>
        <w:t xml:space="preserve">vlastněné </w:t>
      </w:r>
      <w:r>
        <w:rPr>
          <w:color w:val="703B01"/>
        </w:rPr>
        <w:t xml:space="preserve">Hooker Corp., </w:t>
      </w:r>
      <w:r>
        <w:rPr>
          <w:color w:val="F7F1DF"/>
        </w:rPr>
        <w:t>která</w:t>
      </w:r>
      <w:r>
        <w:rPr>
          <w:color w:val="703B01"/>
        </w:rPr>
        <w:t xml:space="preserve"> je nyní spravována soudem stanoveným dočasným likvidátorem</w:t>
      </w:r>
      <w:r>
        <w:t xml:space="preserve">. </w:t>
      </w:r>
      <w:r>
        <w:rPr>
          <w:color w:val="118B8A"/>
        </w:rPr>
        <w:t>Hooker</w:t>
      </w:r>
      <w:r>
        <w:t xml:space="preserve"> sídlí v Sydney v Austrálii. Pozorovatelé v oboru maloobchodu uvedli, že kombinace tolika řetězců na prodej, nedávných neúspěchů takových spekulačních výkupů v oblasti maloobchodu jako Miller &amp; Rhoads Inc. a klesající důvěry investorů bude tlačit ceny dolů. "</w:t>
      </w:r>
      <w:r>
        <w:rPr>
          <w:color w:val="4AFEFA"/>
        </w:rPr>
        <w:t>Oceňování se stane realističtějším</w:t>
      </w:r>
      <w:r>
        <w:t xml:space="preserve">, </w:t>
      </w:r>
      <w:r>
        <w:rPr>
          <w:color w:val="4AFEFA"/>
        </w:rPr>
        <w:t>což</w:t>
      </w:r>
      <w:r>
        <w:t xml:space="preserve"> by mělo pomoci managementu," řekl </w:t>
      </w:r>
      <w:r>
        <w:rPr>
          <w:color w:val="FCB164"/>
        </w:rPr>
        <w:t>Bruce Rosenthal, newyorský investiční bankéř u Nathan S. Jonas &amp; Co</w:t>
      </w:r>
      <w:r>
        <w:t xml:space="preserve">. "Investoři nebudou rozhazovat peníze v žádném z navrhovaných výkupů, ale uzavírání smluv na základě směšných předpokladů také nemělo smysl." Dříve v tomto roce byli </w:t>
      </w:r>
      <w:r>
        <w:rPr>
          <w:color w:val="796EE6"/>
        </w:rPr>
        <w:t>bankéři a jiní investoři</w:t>
      </w:r>
      <w:r>
        <w:t xml:space="preserve"> ochotni poskytnout financování, protože předpokládali, že dojde k výrazným nárůstům ziskovosti i tržeb, dodal </w:t>
      </w:r>
      <w:r>
        <w:rPr>
          <w:color w:val="FCB164"/>
        </w:rPr>
        <w:t>Rosenthal</w:t>
      </w:r>
      <w:r>
        <w:t xml:space="preserve">. Je přesvědčen, že tato doba už skončila. "Konkurence </w:t>
      </w:r>
      <w:r>
        <w:rPr>
          <w:color w:val="000D2C"/>
        </w:rPr>
        <w:t xml:space="preserve">třetích osob, </w:t>
      </w:r>
      <w:r>
        <w:rPr>
          <w:color w:val="53495F"/>
        </w:rPr>
        <w:t>které</w:t>
      </w:r>
      <w:r>
        <w:rPr>
          <w:color w:val="000D2C"/>
        </w:rPr>
        <w:t xml:space="preserve"> mají hotovost a jsou připraveny kupovat</w:t>
      </w:r>
      <w:r>
        <w:t xml:space="preserve">, vždy existovala a bude pokračovat," doplnil </w:t>
      </w:r>
      <w:r>
        <w:rPr>
          <w:color w:val="FCB164"/>
        </w:rPr>
        <w:t>Rosenthal</w:t>
      </w:r>
      <w:r>
        <w:t xml:space="preserve">. "Ale když ceny byly šíleně vysoké, bylo ještě těžší udělat spekulační výkup. Bankéři věřili v teorii </w:t>
      </w:r>
      <w:r>
        <w:rPr>
          <w:color w:val="F95475"/>
        </w:rPr>
        <w:t xml:space="preserve">většího blázna, </w:t>
      </w:r>
      <w:r>
        <w:rPr>
          <w:color w:val="61FC03"/>
        </w:rPr>
        <w:t>která</w:t>
      </w:r>
      <w:r>
        <w:rPr>
          <w:color w:val="F95475"/>
        </w:rPr>
        <w:t xml:space="preserve"> říká, </w:t>
      </w:r>
      <w:r>
        <w:rPr>
          <w:color w:val="5D9608"/>
        </w:rPr>
        <w:t xml:space="preserve">že vždycky je </w:t>
      </w:r>
      <w:r>
        <w:rPr>
          <w:color w:val="DE98FD"/>
        </w:rPr>
        <w:t>někdo jiný</w:t>
      </w:r>
      <w:r>
        <w:rPr>
          <w:color w:val="5D9608"/>
        </w:rPr>
        <w:t xml:space="preserve"> ochoten zaplatit víc</w:t>
      </w:r>
      <w:r>
        <w:t xml:space="preserve">. </w:t>
      </w:r>
      <w:r>
        <w:rPr>
          <w:color w:val="98A088"/>
        </w:rPr>
        <w:t>To</w:t>
      </w:r>
      <w:r>
        <w:t xml:space="preserve"> dnes už není pravda." </w:t>
      </w:r>
      <w:r>
        <w:rPr>
          <w:color w:val="4F584E"/>
        </w:rPr>
        <w:t xml:space="preserve">Paul Leblang, první viceprezident pro marketing v </w:t>
      </w:r>
      <w:r>
        <w:rPr>
          <w:color w:val="248AD0"/>
        </w:rPr>
        <w:t>Saks Fifth Avenue</w:t>
      </w:r>
      <w:r>
        <w:t xml:space="preserve">, souhlasil, že nižší ceny pomohou </w:t>
      </w:r>
      <w:r>
        <w:rPr>
          <w:color w:val="5C5300"/>
        </w:rPr>
        <w:t>jeho</w:t>
      </w:r>
      <w:r>
        <w:rPr>
          <w:color w:val="9F6551"/>
        </w:rPr>
        <w:t xml:space="preserve"> manažerskému týmu</w:t>
      </w:r>
      <w:r>
        <w:t xml:space="preserve"> </w:t>
      </w:r>
      <w:r>
        <w:rPr>
          <w:color w:val="BCFEC6"/>
        </w:rPr>
        <w:t xml:space="preserve">v </w:t>
      </w:r>
      <w:r>
        <w:rPr>
          <w:color w:val="932C70"/>
        </w:rPr>
        <w:t>jejich</w:t>
      </w:r>
      <w:r>
        <w:rPr>
          <w:color w:val="BCFEC6"/>
        </w:rPr>
        <w:t xml:space="preserve"> nabízeném výkupu</w:t>
      </w:r>
      <w:r>
        <w:t>. "</w:t>
      </w:r>
      <w:r>
        <w:rPr>
          <w:color w:val="2B1B04"/>
        </w:rPr>
        <w:t>Muset na sebe brát menší dluhy by určitě byla výhoda</w:t>
      </w:r>
      <w:r>
        <w:t xml:space="preserve">," řekl </w:t>
      </w:r>
      <w:r>
        <w:rPr>
          <w:color w:val="4F584E"/>
        </w:rPr>
        <w:t>Leblang</w:t>
      </w:r>
      <w:r>
        <w:t xml:space="preserve">. "Pomohlo by </w:t>
      </w:r>
      <w:r>
        <w:rPr>
          <w:color w:val="9F6551"/>
        </w:rPr>
        <w:t>nám</w:t>
      </w:r>
      <w:r>
        <w:t xml:space="preserve"> </w:t>
      </w:r>
      <w:r>
        <w:rPr>
          <w:color w:val="2B1B04"/>
        </w:rPr>
        <w:t>to</w:t>
      </w:r>
      <w:r>
        <w:t xml:space="preserve"> i v </w:t>
      </w:r>
      <w:r>
        <w:rPr>
          <w:color w:val="9F6551"/>
        </w:rPr>
        <w:t>našem</w:t>
      </w:r>
      <w:r>
        <w:t xml:space="preserve"> hledání strategických partnerů. Abychom </w:t>
      </w:r>
      <w:r>
        <w:rPr>
          <w:color w:val="BCFEC6"/>
        </w:rPr>
        <w:t>výkup</w:t>
      </w:r>
      <w:r>
        <w:t xml:space="preserve"> udělali funkční, budeme teď potřebovat víc než jen méněcenné dluhopisy." Nikdo nevěří, že </w:t>
      </w:r>
      <w:r>
        <w:rPr>
          <w:color w:val="B5AFC4"/>
        </w:rPr>
        <w:t>navrhované manažerské výkupy</w:t>
      </w:r>
      <w:r>
        <w:t xml:space="preserve"> budou snadno završeny, zejména v </w:t>
      </w:r>
      <w:r>
        <w:rPr>
          <w:color w:val="D4C67A"/>
        </w:rPr>
        <w:t xml:space="preserve">B. Altman &amp; Co., </w:t>
      </w:r>
      <w:r>
        <w:rPr>
          <w:color w:val="AE7AA1"/>
        </w:rPr>
        <w:t>který</w:t>
      </w:r>
      <w:r>
        <w:rPr>
          <w:color w:val="D4C67A"/>
        </w:rPr>
        <w:t xml:space="preserve"> je pod konkurzní ochranou podle Kapitoly 11</w:t>
      </w:r>
      <w:r>
        <w:t xml:space="preserve">. Nejen že by výkyvy na </w:t>
      </w:r>
      <w:r>
        <w:rPr>
          <w:color w:val="310106"/>
        </w:rPr>
        <w:t>Wall Street</w:t>
      </w:r>
      <w:r>
        <w:t xml:space="preserve"> mohly snížit vánoční tržby, pokud spotřebitelé ztratí důvěru v ekonomiku, ale potenciální kupci méněcenných cenných papírů budou určitě vyžadovat ještě tvrdší smlouvy a větší podíl managementu na základním jmění. </w:t>
      </w:r>
      <w:r>
        <w:rPr>
          <w:color w:val="C2A393"/>
        </w:rPr>
        <w:t xml:space="preserve">Dále </w:t>
      </w:r>
      <w:r>
        <w:rPr>
          <w:color w:val="0232FD"/>
        </w:rPr>
        <w:t xml:space="preserve">mnohé instituce, </w:t>
      </w:r>
      <w:r>
        <w:rPr>
          <w:color w:val="6A3A35"/>
        </w:rPr>
        <w:t>které</w:t>
      </w:r>
      <w:r>
        <w:rPr>
          <w:color w:val="0232FD"/>
        </w:rPr>
        <w:t xml:space="preserve"> dnes drží dluhové cenné papíry maloobchodníků v potížích</w:t>
      </w:r>
      <w:r>
        <w:rPr>
          <w:color w:val="C2A393"/>
        </w:rPr>
        <w:t>, budou zdrženlivé při zvažování dalších investic do maloobchodu</w:t>
      </w:r>
      <w:r>
        <w:t xml:space="preserve">. "Říká se </w:t>
      </w:r>
      <w:r>
        <w:rPr>
          <w:color w:val="C2A393"/>
        </w:rPr>
        <w:t>tomu</w:t>
      </w:r>
      <w:r>
        <w:t>, že špatné peníze vytlačují dobré peníze," řekl jeden z pozorovatelů maloobchodu. "</w:t>
      </w:r>
      <w:r>
        <w:rPr>
          <w:color w:val="BA6801"/>
        </w:rPr>
        <w:t xml:space="preserve">Instituce, </w:t>
      </w:r>
      <w:r>
        <w:rPr>
          <w:color w:val="168E5C"/>
        </w:rPr>
        <w:t>které</w:t>
      </w:r>
      <w:r>
        <w:rPr>
          <w:color w:val="BA6801"/>
        </w:rPr>
        <w:t xml:space="preserve"> obvykle kupují papíry maloobchodů</w:t>
      </w:r>
      <w:r>
        <w:t xml:space="preserve">, musejí být obezřetnější." </w:t>
      </w:r>
      <w:r>
        <w:rPr>
          <w:color w:val="16C0D0"/>
        </w:rPr>
        <w:t xml:space="preserve">Nižší ceny, </w:t>
      </w:r>
      <w:r>
        <w:rPr>
          <w:color w:val="C62100"/>
        </w:rPr>
        <w:t>které</w:t>
      </w:r>
      <w:r>
        <w:rPr>
          <w:color w:val="16C0D0"/>
        </w:rPr>
        <w:t xml:space="preserve"> podle očekávání </w:t>
      </w:r>
      <w:r>
        <w:rPr>
          <w:color w:val="014347"/>
        </w:rPr>
        <w:t>tyto maloobchodní řetězce</w:t>
      </w:r>
      <w:r>
        <w:rPr>
          <w:color w:val="16C0D0"/>
        </w:rPr>
        <w:t xml:space="preserve"> přinesou</w:t>
      </w:r>
      <w:r>
        <w:t xml:space="preserve">, by však měly </w:t>
      </w:r>
      <w:r>
        <w:rPr>
          <w:color w:val="FB5514"/>
        </w:rPr>
        <w:t>manažerům</w:t>
      </w:r>
      <w:r>
        <w:t xml:space="preserve"> usnadnit shánění nezbytného kapitálu a splácení následného dluhu. </w:t>
      </w:r>
      <w:r>
        <w:rPr>
          <w:color w:val="233809"/>
        </w:rPr>
        <w:t>Podzimní prodejní sezóna</w:t>
      </w:r>
      <w:r>
        <w:rPr>
          <w:color w:val="42083B"/>
        </w:rPr>
        <w:t xml:space="preserve"> navíc obvykle bývá </w:t>
      </w:r>
      <w:r>
        <w:rPr>
          <w:color w:val="82785D"/>
        </w:rPr>
        <w:t>dobrá</w:t>
      </w:r>
      <w:r>
        <w:rPr>
          <w:color w:val="42083B"/>
        </w:rPr>
        <w:t xml:space="preserve">, zejména </w:t>
      </w:r>
      <w:r>
        <w:rPr>
          <w:color w:val="023087"/>
        </w:rPr>
        <w:t xml:space="preserve">pro ty maloobchodníky, </w:t>
      </w:r>
      <w:r>
        <w:rPr>
          <w:color w:val="B7DAD2"/>
        </w:rPr>
        <w:t>u nichž</w:t>
      </w:r>
      <w:r>
        <w:rPr>
          <w:color w:val="023087"/>
        </w:rPr>
        <w:t xml:space="preserve"> je většina výnosů závislá na prodeji oblečení</w:t>
      </w:r>
      <w:r>
        <w:t xml:space="preserve">. "Povzbudivé </w:t>
      </w:r>
      <w:r>
        <w:rPr>
          <w:color w:val="42083B"/>
        </w:rPr>
        <w:t>na tom</w:t>
      </w:r>
      <w:r>
        <w:t xml:space="preserve"> je, že </w:t>
      </w:r>
      <w:r>
        <w:rPr>
          <w:color w:val="196956"/>
        </w:rPr>
        <w:t>maloobchodní řetězce</w:t>
      </w:r>
      <w:r>
        <w:t xml:space="preserve"> budou prodány na základě </w:t>
      </w:r>
      <w:r>
        <w:rPr>
          <w:color w:val="196956"/>
        </w:rPr>
        <w:t>svých</w:t>
      </w:r>
      <w:r>
        <w:t xml:space="preserve"> tržeb a výdělků, nikoli likvidačních zůstatků," řekl Joseph E. Brooks, předseda představenstva a ředitel specializovaného řetězce Ann Taylor Inc. "</w:t>
      </w:r>
      <w:r>
        <w:rPr>
          <w:color w:val="8C41BB"/>
        </w:rPr>
        <w:t xml:space="preserve">Maloobchodníci, </w:t>
      </w:r>
      <w:r>
        <w:rPr>
          <w:color w:val="ECEDFE"/>
        </w:rPr>
        <w:t>kteří</w:t>
      </w:r>
      <w:r>
        <w:rPr>
          <w:color w:val="8C41BB"/>
        </w:rPr>
        <w:t xml:space="preserve"> vykazovali dobré zisky</w:t>
      </w:r>
      <w:r>
        <w:t xml:space="preserve">, budou mít větší šanci </w:t>
      </w:r>
      <w:r>
        <w:rPr>
          <w:color w:val="8C41BB"/>
        </w:rPr>
        <w:t>své</w:t>
      </w:r>
      <w:r>
        <w:t xml:space="preserve"> společnosti odkoupit." Většina pozorovatelů maloobchodu přesto očekává, že všechny nabízené spekulační výkupy budou zčásti záviset na prodeji </w:t>
      </w:r>
      <w:r>
        <w:rPr>
          <w:color w:val="2B2D32"/>
        </w:rPr>
        <w:t xml:space="preserve">méněcenných obligací, </w:t>
      </w:r>
      <w:r>
        <w:rPr>
          <w:color w:val="94C661"/>
        </w:rPr>
        <w:t>jejichž</w:t>
      </w:r>
      <w:r>
        <w:rPr>
          <w:color w:val="2B2D32"/>
        </w:rPr>
        <w:t xml:space="preserve"> trh je již nestabilní, částečně kvůli znepokojení spojenému s obligacemi vydanými divizemi Federated a Allied </w:t>
      </w:r>
      <w:r>
        <w:rPr>
          <w:color w:val="F8907D"/>
        </w:rPr>
        <w:t>firmy Campeau</w:t>
      </w:r>
      <w:r>
        <w:t>. "</w:t>
      </w:r>
      <w:r>
        <w:rPr>
          <w:color w:val="895E6B"/>
        </w:rPr>
        <w:t>Ceny za maloobchodní řetězce</w:t>
      </w:r>
      <w:r>
        <w:rPr>
          <w:color w:val="788E95"/>
        </w:rPr>
        <w:t xml:space="preserve"> jsou dnes nižší než byly minulý týden</w:t>
      </w:r>
      <w:r>
        <w:t xml:space="preserve">, </w:t>
      </w:r>
      <w:r>
        <w:rPr>
          <w:color w:val="788E95"/>
        </w:rPr>
        <w:t>což</w:t>
      </w:r>
      <w:r>
        <w:t xml:space="preserve"> pomůže managementu," řekl Gilbert Harrison, předseda představenstva Financo Inc., </w:t>
      </w:r>
      <w:r>
        <w:rPr>
          <w:color w:val="FB6AB8"/>
        </w:rPr>
        <w:t xml:space="preserve">firmy z oboru investičního bankovnictví, </w:t>
      </w:r>
      <w:r>
        <w:rPr>
          <w:color w:val="576094"/>
        </w:rPr>
        <w:t>která</w:t>
      </w:r>
      <w:r>
        <w:rPr>
          <w:color w:val="FB6AB8"/>
        </w:rPr>
        <w:t xml:space="preserve"> se specializuje na akvizice v maloobchodu</w:t>
      </w:r>
      <w:r>
        <w:t xml:space="preserve">. "Ale překážka s financováním stále musí být vyřešena. Potenciální držitelé obligací buď budou očekávat větší podíl na základním jmění ze strany managementu, nebo trvat na tom, aby </w:t>
      </w:r>
      <w:r>
        <w:rPr>
          <w:color w:val="DB1474"/>
        </w:rPr>
        <w:t>základní jmění</w:t>
      </w:r>
      <w:r>
        <w:t xml:space="preserve"> tvořilo mnohem větší část smluv než v minulosti.</w:t>
      </w:r>
    </w:p>
    <w:p>
      <w:r>
        <w:rPr>
          <w:b/>
        </w:rPr>
        <w:t>Document number 1828</w:t>
      </w:r>
    </w:p>
    <w:p>
      <w:r>
        <w:rPr>
          <w:b/>
        </w:rPr>
        <w:t>Document identifier: wsj2126-001</w:t>
      </w:r>
    </w:p>
    <w:p>
      <w:r>
        <w:rPr>
          <w:color w:val="310106"/>
        </w:rPr>
        <w:t>Sony Corp.</w:t>
      </w:r>
      <w:r>
        <w:t xml:space="preserve"> získala </w:t>
      </w:r>
      <w:r>
        <w:rPr>
          <w:color w:val="04640D"/>
        </w:rPr>
        <w:t xml:space="preserve">předběžné opatření, </w:t>
      </w:r>
      <w:r>
        <w:rPr>
          <w:color w:val="FEFB0A"/>
        </w:rPr>
        <w:t>které</w:t>
      </w:r>
      <w:r>
        <w:rPr>
          <w:color w:val="FB5514"/>
        </w:rPr>
        <w:t xml:space="preserve"> blokuje americké prodeje řady přenosných audiopřehrávačů pro děti "My Own" od </w:t>
      </w:r>
      <w:r>
        <w:rPr>
          <w:color w:val="E115C0"/>
        </w:rPr>
        <w:t>Justin Products Inc</w:t>
      </w:r>
      <w:r>
        <w:t xml:space="preserve">. </w:t>
      </w:r>
      <w:r>
        <w:rPr>
          <w:color w:val="00587F"/>
        </w:rPr>
        <w:t>Soudce John E. Sprizzo</w:t>
      </w:r>
      <w:r>
        <w:t xml:space="preserve"> vydal opatření </w:t>
      </w:r>
      <w:r>
        <w:rPr>
          <w:color w:val="0BC582"/>
        </w:rPr>
        <w:t xml:space="preserve">u manhattanského federálního soudu, </w:t>
      </w:r>
      <w:r>
        <w:rPr>
          <w:color w:val="FEB8C8"/>
        </w:rPr>
        <w:t>kde</w:t>
      </w:r>
      <w:r>
        <w:rPr>
          <w:color w:val="9E8317"/>
        </w:rPr>
        <w:t xml:space="preserve"> </w:t>
      </w:r>
      <w:r>
        <w:rPr>
          <w:color w:val="01190F"/>
        </w:rPr>
        <w:t>Sony</w:t>
      </w:r>
      <w:r>
        <w:rPr>
          <w:color w:val="9E8317"/>
        </w:rPr>
        <w:t xml:space="preserve"> obvinila </w:t>
      </w:r>
      <w:r>
        <w:rPr>
          <w:color w:val="847D81"/>
        </w:rPr>
        <w:t>maličkou společnost</w:t>
      </w:r>
      <w:r>
        <w:rPr>
          <w:color w:val="9E8317"/>
        </w:rPr>
        <w:t xml:space="preserve"> </w:t>
      </w:r>
      <w:r>
        <w:rPr>
          <w:color w:val="58018B"/>
        </w:rPr>
        <w:t>z ilegálního kopírování řady "My First Sony</w:t>
      </w:r>
      <w:r>
        <w:t xml:space="preserve">". </w:t>
      </w:r>
      <w:r>
        <w:rPr>
          <w:color w:val="00587F"/>
        </w:rPr>
        <w:t>Soudce</w:t>
      </w:r>
      <w:r>
        <w:t xml:space="preserve"> je přesvědčen, že </w:t>
      </w:r>
      <w:r>
        <w:rPr>
          <w:color w:val="B70639"/>
        </w:rPr>
        <w:t xml:space="preserve">kombinace barev, použitá u výrobků </w:t>
      </w:r>
      <w:r>
        <w:rPr>
          <w:color w:val="703B01"/>
        </w:rPr>
        <w:t>Sony</w:t>
      </w:r>
      <w:r>
        <w:t xml:space="preserve">, je charakteristická a je </w:t>
      </w:r>
      <w:r>
        <w:rPr>
          <w:color w:val="F7F1DF"/>
        </w:rPr>
        <w:t>předmětem ochrany</w:t>
      </w:r>
      <w:r>
        <w:t xml:space="preserve"> podle práva státu New York spíše než podle federálního práva. </w:t>
      </w:r>
      <w:r>
        <w:rPr>
          <w:color w:val="118B8A"/>
        </w:rPr>
        <w:t>Tento právní spor</w:t>
      </w:r>
      <w:r>
        <w:t xml:space="preserve"> byl včera tématem článku ve Wall Street Journalu. </w:t>
      </w:r>
      <w:r>
        <w:rPr>
          <w:color w:val="4AFEFA"/>
        </w:rPr>
        <w:t xml:space="preserve">Právní zástupce </w:t>
      </w:r>
      <w:r>
        <w:rPr>
          <w:color w:val="FCB164"/>
        </w:rPr>
        <w:t>Justinu</w:t>
      </w:r>
      <w:r>
        <w:rPr>
          <w:color w:val="4AFEFA"/>
        </w:rPr>
        <w:t xml:space="preserve"> Charles E Baxley</w:t>
      </w:r>
      <w:r>
        <w:t xml:space="preserve"> řekl, že </w:t>
      </w:r>
      <w:r>
        <w:rPr>
          <w:color w:val="796EE6"/>
        </w:rPr>
        <w:t>Justin</w:t>
      </w:r>
      <w:r>
        <w:t xml:space="preserve"> požádá </w:t>
      </w:r>
      <w:r>
        <w:rPr>
          <w:color w:val="000D2C"/>
        </w:rPr>
        <w:t>odvolací soud</w:t>
      </w:r>
      <w:r>
        <w:t xml:space="preserve">, aby opatření dočasně zrušil až do urychleného odvolání. Znovu také řekl, že </w:t>
      </w:r>
      <w:r>
        <w:rPr>
          <w:color w:val="796EE6"/>
        </w:rPr>
        <w:t>Justin</w:t>
      </w:r>
      <w:r>
        <w:t xml:space="preserve"> obvinění </w:t>
      </w:r>
      <w:r>
        <w:rPr>
          <w:color w:val="310106"/>
        </w:rPr>
        <w:t>Sony</w:t>
      </w:r>
      <w:r>
        <w:t xml:space="preserve"> popírá. "Pravděpodobnost, že </w:t>
      </w:r>
      <w:r>
        <w:rPr>
          <w:color w:val="118B8A"/>
        </w:rPr>
        <w:t>případ</w:t>
      </w:r>
      <w:r>
        <w:t xml:space="preserve"> zvrátí, je velmi malá," řekl </w:t>
      </w:r>
      <w:r>
        <w:rPr>
          <w:color w:val="53495F"/>
        </w:rPr>
        <w:t xml:space="preserve">Lewis H. Eslinger, právní zástupce </w:t>
      </w:r>
      <w:r>
        <w:rPr>
          <w:color w:val="F95475"/>
        </w:rPr>
        <w:t>Sony</w:t>
      </w:r>
      <w:r>
        <w:rPr>
          <w:color w:val="53495F"/>
        </w:rPr>
        <w:t xml:space="preserve">, </w:t>
      </w:r>
      <w:r>
        <w:rPr>
          <w:color w:val="61FC03"/>
        </w:rPr>
        <w:t>který</w:t>
      </w:r>
      <w:r>
        <w:rPr>
          <w:color w:val="53495F"/>
        </w:rPr>
        <w:t xml:space="preserve"> prohlásil, že pochybuje o tom, že </w:t>
      </w:r>
      <w:r>
        <w:rPr>
          <w:color w:val="5D9608"/>
        </w:rPr>
        <w:t>Justin</w:t>
      </w:r>
      <w:r>
        <w:rPr>
          <w:color w:val="53495F"/>
        </w:rPr>
        <w:t xml:space="preserve"> bude </w:t>
      </w:r>
      <w:r>
        <w:rPr>
          <w:color w:val="DE98FD"/>
        </w:rPr>
        <w:t>v procesu</w:t>
      </w:r>
      <w:r>
        <w:rPr>
          <w:color w:val="53495F"/>
        </w:rPr>
        <w:t xml:space="preserve"> pokračovat</w:t>
      </w:r>
      <w:r>
        <w:t>.</w:t>
      </w:r>
    </w:p>
    <w:p>
      <w:r>
        <w:rPr>
          <w:b/>
        </w:rPr>
        <w:t>Document number 1829</w:t>
      </w:r>
    </w:p>
    <w:p>
      <w:r>
        <w:rPr>
          <w:b/>
        </w:rPr>
        <w:t>Document identifier: wsj2127-001</w:t>
      </w:r>
    </w:p>
    <w:p>
      <w:r>
        <w:rPr>
          <w:color w:val="310106"/>
        </w:rPr>
        <w:t>CONTINENTAL MORTGAGE &amp; EQUITY TRUST</w:t>
      </w:r>
      <w:r>
        <w:t xml:space="preserve"> oznámil, že 6. listopadu obnoví u akcií registrovaných 25. října výplaty dividend s výnosem 10 centů. </w:t>
      </w:r>
      <w:r>
        <w:rPr>
          <w:color w:val="310106"/>
        </w:rPr>
        <w:t>Dallaská investiční společnost</w:t>
      </w:r>
      <w:r>
        <w:t xml:space="preserve"> naposledy vyplatila dividendu </w:t>
      </w:r>
      <w:r>
        <w:rPr>
          <w:color w:val="04640D"/>
        </w:rPr>
        <w:t xml:space="preserve">31. prosince 1987, </w:t>
      </w:r>
      <w:r>
        <w:rPr>
          <w:color w:val="FEFB0A"/>
        </w:rPr>
        <w:t>kdy</w:t>
      </w:r>
      <w:r>
        <w:rPr>
          <w:color w:val="04640D"/>
        </w:rPr>
        <w:t xml:space="preserve"> akcionáři obdrželi 1 USD na akcii</w:t>
      </w:r>
      <w:r>
        <w:t xml:space="preserve">. Přes pokračující nesnáze s problémovými aktivy a špatnými úvěry </w:t>
      </w:r>
      <w:r>
        <w:rPr>
          <w:color w:val="310106"/>
        </w:rPr>
        <w:t>společnost</w:t>
      </w:r>
      <w:r>
        <w:t xml:space="preserve"> oznámila, že očekává, že bude schopna udržet nebo zvednout výši dividend díky operacím společných podniků.</w:t>
      </w:r>
    </w:p>
    <w:p>
      <w:r>
        <w:rPr>
          <w:b/>
        </w:rPr>
        <w:t>Document number 1830</w:t>
      </w:r>
    </w:p>
    <w:p>
      <w:r>
        <w:rPr>
          <w:b/>
        </w:rPr>
        <w:t>Document identifier: wsj2128-001</w:t>
      </w:r>
    </w:p>
    <w:p>
      <w:r>
        <w:rPr>
          <w:color w:val="310106"/>
        </w:rPr>
        <w:t>Federální odvolací soud</w:t>
      </w:r>
      <w:r>
        <w:rPr>
          <w:color w:val="04640D"/>
        </w:rPr>
        <w:t xml:space="preserve"> zrušil </w:t>
      </w:r>
      <w:r>
        <w:rPr>
          <w:color w:val="FEFB0A"/>
        </w:rPr>
        <w:t xml:space="preserve">předpis týkající se zemního plynu, </w:t>
      </w:r>
      <w:r>
        <w:rPr>
          <w:color w:val="FB5514"/>
        </w:rPr>
        <w:t>který</w:t>
      </w:r>
      <w:r>
        <w:rPr>
          <w:color w:val="FEFB0A"/>
        </w:rPr>
        <w:t xml:space="preserve"> bránil </w:t>
      </w:r>
      <w:r>
        <w:rPr>
          <w:color w:val="E115C0"/>
        </w:rPr>
        <w:t>distribučním společnostem</w:t>
      </w:r>
      <w:r>
        <w:rPr>
          <w:color w:val="FEFB0A"/>
        </w:rPr>
        <w:t xml:space="preserve"> přesunout na zákazníky část nákladů ve výši 1 miliardy dolarů podle kontroverzních smluv "odebírej nebo plať</w:t>
      </w:r>
      <w:r>
        <w:t xml:space="preserve">". </w:t>
      </w:r>
      <w:r>
        <w:rPr>
          <w:color w:val="00587F"/>
        </w:rPr>
        <w:t>Soud</w:t>
      </w:r>
      <w:r>
        <w:t xml:space="preserve"> rozhodnutím všech tří hlasů zrušil </w:t>
      </w:r>
      <w:r>
        <w:rPr>
          <w:color w:val="0BC582"/>
        </w:rPr>
        <w:t xml:space="preserve">termín stanovený </w:t>
      </w:r>
      <w:r>
        <w:rPr>
          <w:color w:val="FEB8C8"/>
        </w:rPr>
        <w:t>Federální komisí pro regulaci energetiky (FERC</w:t>
      </w:r>
      <w:r>
        <w:rPr>
          <w:color w:val="0BC582"/>
        </w:rPr>
        <w:t xml:space="preserve">) pro urovnání starých smluvních sporů </w:t>
      </w:r>
      <w:r>
        <w:rPr>
          <w:color w:val="9E8317"/>
        </w:rPr>
        <w:t xml:space="preserve">o plyn, </w:t>
      </w:r>
      <w:r>
        <w:rPr>
          <w:color w:val="01190F"/>
        </w:rPr>
        <w:t>který</w:t>
      </w:r>
      <w:r>
        <w:rPr>
          <w:color w:val="9E8317"/>
        </w:rPr>
        <w:t xml:space="preserve"> </w:t>
      </w:r>
      <w:r>
        <w:rPr>
          <w:color w:val="847D81"/>
        </w:rPr>
        <w:t>si</w:t>
      </w:r>
      <w:r>
        <w:rPr>
          <w:color w:val="9E8317"/>
        </w:rPr>
        <w:t xml:space="preserve"> </w:t>
      </w:r>
      <w:r>
        <w:rPr>
          <w:color w:val="847D81"/>
        </w:rPr>
        <w:t>distribuční společnosti</w:t>
      </w:r>
      <w:r>
        <w:rPr>
          <w:color w:val="9E8317"/>
        </w:rPr>
        <w:t xml:space="preserve"> sice rezervovaly, ale nevyužily</w:t>
      </w:r>
      <w:r>
        <w:t xml:space="preserve">. </w:t>
      </w:r>
      <w:r>
        <w:rPr>
          <w:color w:val="58018B"/>
        </w:rPr>
        <w:t>Nařízení FERC</w:t>
      </w:r>
      <w:r>
        <w:t xml:space="preserve"> dávalo </w:t>
      </w:r>
      <w:r>
        <w:rPr>
          <w:color w:val="B70639"/>
        </w:rPr>
        <w:t>distribučním společnostem</w:t>
      </w:r>
      <w:r>
        <w:t xml:space="preserve"> čas </w:t>
      </w:r>
      <w:r>
        <w:rPr>
          <w:color w:val="0BC582"/>
        </w:rPr>
        <w:t>do 31. března 1989</w:t>
      </w:r>
      <w:r>
        <w:t xml:space="preserve">, aby přesunuly na zákazníky až 50 % nákladů na vykoupení </w:t>
      </w:r>
      <w:r>
        <w:rPr>
          <w:color w:val="703B01"/>
        </w:rPr>
        <w:t xml:space="preserve">porušených smluv, </w:t>
      </w:r>
      <w:r>
        <w:rPr>
          <w:color w:val="F7F1DF"/>
        </w:rPr>
        <w:t>které</w:t>
      </w:r>
      <w:r>
        <w:rPr>
          <w:color w:val="703B01"/>
        </w:rPr>
        <w:t xml:space="preserve"> uzavřely </w:t>
      </w:r>
      <w:r>
        <w:rPr>
          <w:color w:val="118B8A"/>
        </w:rPr>
        <w:t>s výrobci</w:t>
      </w:r>
      <w:r>
        <w:rPr>
          <w:color w:val="703B01"/>
        </w:rPr>
        <w:t>, když ceny plynu byly vysoké a zásoby malé</w:t>
      </w:r>
      <w:r>
        <w:t xml:space="preserve">. Většina starých smluv byla </w:t>
      </w:r>
      <w:r>
        <w:rPr>
          <w:color w:val="0BC582"/>
        </w:rPr>
        <w:t>do termínu</w:t>
      </w:r>
      <w:r>
        <w:t xml:space="preserve"> přepracována a mimosoudně vyřešena s výraznými slevami. </w:t>
      </w:r>
      <w:r>
        <w:rPr>
          <w:color w:val="4AFEFA"/>
        </w:rPr>
        <w:t>Distribuční společnosti</w:t>
      </w:r>
      <w:r>
        <w:t xml:space="preserve"> však odhadují, že stále čelí závazkům za 2.4 miliardy z nedořešených sporů, </w:t>
      </w:r>
      <w:r>
        <w:rPr>
          <w:color w:val="FCB164"/>
        </w:rPr>
        <w:t xml:space="preserve">včetně 1 miliardy, </w:t>
      </w:r>
      <w:r>
        <w:rPr>
          <w:color w:val="796EE6"/>
        </w:rPr>
        <w:t>u které</w:t>
      </w:r>
      <w:r>
        <w:rPr>
          <w:color w:val="FCB164"/>
        </w:rPr>
        <w:t xml:space="preserve"> se obávají, že </w:t>
      </w:r>
      <w:r>
        <w:rPr>
          <w:color w:val="796EE6"/>
        </w:rPr>
        <w:t>ji</w:t>
      </w:r>
      <w:r>
        <w:rPr>
          <w:color w:val="FCB164"/>
        </w:rPr>
        <w:t xml:space="preserve"> nebudou schopni přenést na zákazníky</w:t>
      </w:r>
      <w:r>
        <w:t xml:space="preserve">. Podle průmyslových právníků dává </w:t>
      </w:r>
      <w:r>
        <w:rPr>
          <w:color w:val="000D2C"/>
        </w:rPr>
        <w:t>soudní rozhodnutí</w:t>
      </w:r>
      <w:r>
        <w:t xml:space="preserve"> </w:t>
      </w:r>
      <w:r>
        <w:rPr>
          <w:color w:val="53495F"/>
        </w:rPr>
        <w:t>distribučním společnostem</w:t>
      </w:r>
      <w:r>
        <w:t xml:space="preserve"> důležitou druhou šanci, aby vyřešily zbývající spory a využily mechanismu sdílení nákladů. </w:t>
      </w:r>
      <w:r>
        <w:rPr>
          <w:color w:val="00587F"/>
        </w:rPr>
        <w:t>Soud</w:t>
      </w:r>
      <w:r>
        <w:t xml:space="preserve"> nechal otevřené, jestli FERC může později znovu stanovit nový termín. </w:t>
      </w:r>
      <w:r>
        <w:rPr>
          <w:color w:val="00587F"/>
        </w:rPr>
        <w:t>Soud</w:t>
      </w:r>
      <w:r>
        <w:t xml:space="preserve"> dal za pravdu distribučním společnostem a shledal, že </w:t>
      </w:r>
      <w:r>
        <w:rPr>
          <w:color w:val="0BC582"/>
        </w:rPr>
        <w:t>termín 31. března</w:t>
      </w:r>
      <w:r>
        <w:t xml:space="preserve"> byl "svévolný a nahodilý" a "velmi poškozoval vyjednávací možnosti </w:t>
      </w:r>
      <w:r>
        <w:rPr>
          <w:color w:val="F95475"/>
        </w:rPr>
        <w:t xml:space="preserve">distribučních společností," </w:t>
      </w:r>
      <w:r>
        <w:rPr>
          <w:color w:val="61FC03"/>
        </w:rPr>
        <w:t>které</w:t>
      </w:r>
      <w:r>
        <w:rPr>
          <w:color w:val="F95475"/>
        </w:rPr>
        <w:t xml:space="preserve"> byly nuceny sjednat vyrovnání starých smluv "odebírej nebo plať", aby</w:t>
      </w:r>
      <w:r>
        <w:t xml:space="preserve"> splnily </w:t>
      </w:r>
      <w:r>
        <w:rPr>
          <w:color w:val="0BC582"/>
        </w:rPr>
        <w:t>termín</w:t>
      </w:r>
      <w:r>
        <w:t xml:space="preserve">. Zpráva Amerického mezistátního sdružení zpracovatelů zemního plynu, vydaná minulý měsíc, uvádí, že náklady </w:t>
      </w:r>
      <w:r>
        <w:rPr>
          <w:color w:val="5D9608"/>
        </w:rPr>
        <w:t>distribučních společností</w:t>
      </w:r>
      <w:r>
        <w:t xml:space="preserve"> na vyrovnání vyskočily tři měsíce </w:t>
      </w:r>
      <w:r>
        <w:rPr>
          <w:color w:val="0BC582"/>
        </w:rPr>
        <w:t>před termínem</w:t>
      </w:r>
      <w:r>
        <w:t xml:space="preserve"> na 39 centů na dolar oproti 22 centům na dolar v roce 1988. </w:t>
      </w:r>
      <w:r>
        <w:rPr>
          <w:color w:val="00587F"/>
        </w:rPr>
        <w:t>Soud</w:t>
      </w:r>
      <w:r>
        <w:t xml:space="preserve"> nařídil FERC, aby do 60 dnů odůvodnila nejen </w:t>
      </w:r>
      <w:r>
        <w:rPr>
          <w:color w:val="FEB8C8"/>
        </w:rPr>
        <w:t>svůj</w:t>
      </w:r>
      <w:r>
        <w:rPr>
          <w:color w:val="0BC582"/>
        </w:rPr>
        <w:t xml:space="preserve"> konečný termín pro možné sdílení nákladů</w:t>
      </w:r>
      <w:r>
        <w:t xml:space="preserve">, ale také další významné součásti navrhovaného předpisu na zavedení větší konkurence v přepravě zemního plynu. </w:t>
      </w:r>
      <w:r>
        <w:rPr>
          <w:color w:val="00587F"/>
        </w:rPr>
        <w:t>Soud</w:t>
      </w:r>
      <w:r>
        <w:t xml:space="preserve"> také zpochybnil </w:t>
      </w:r>
      <w:r>
        <w:rPr>
          <w:color w:val="DE98FD"/>
        </w:rPr>
        <w:t xml:space="preserve">úvěrový mechanismus, </w:t>
      </w:r>
      <w:r>
        <w:rPr>
          <w:color w:val="98A088"/>
        </w:rPr>
        <w:t>který</w:t>
      </w:r>
      <w:r>
        <w:rPr>
          <w:color w:val="DE98FD"/>
        </w:rPr>
        <w:t xml:space="preserve"> by mohl být použit k vyřešení závazků ze smluv "odebírej nebo plať</w:t>
      </w:r>
      <w:r>
        <w:t xml:space="preserve">". </w:t>
      </w:r>
      <w:r>
        <w:rPr>
          <w:color w:val="58018B"/>
        </w:rPr>
        <w:t>Komplikovaný předpis, v průmyslu známý jako Nařízení 500</w:t>
      </w:r>
      <w:r>
        <w:t xml:space="preserve">, byl prudce napadán všemi stranami, včetně výrobců zemního plynu, distribučních společností, místních distribučních společností a spotřebitelů. </w:t>
      </w:r>
      <w:r>
        <w:rPr>
          <w:color w:val="000D2C"/>
        </w:rPr>
        <w:t xml:space="preserve">Rozhodnutí </w:t>
      </w:r>
      <w:r>
        <w:rPr>
          <w:color w:val="4F584E"/>
        </w:rPr>
        <w:t>soudu</w:t>
      </w:r>
      <w:r>
        <w:t xml:space="preserve"> by umožnilo FERC změnit některá z </w:t>
      </w:r>
      <w:r>
        <w:rPr>
          <w:color w:val="58018B"/>
        </w:rPr>
        <w:t>jeho</w:t>
      </w:r>
      <w:r>
        <w:t xml:space="preserve"> ustanovení, avšak zajistí, že budou </w:t>
      </w:r>
      <w:r>
        <w:rPr>
          <w:color w:val="00587F"/>
        </w:rPr>
        <w:t>soudem</w:t>
      </w:r>
      <w:r>
        <w:t xml:space="preserve"> opět rychle přezkoumána.</w:t>
      </w:r>
    </w:p>
    <w:p>
      <w:r>
        <w:rPr>
          <w:b/>
        </w:rPr>
        <w:t>Document number 1831</w:t>
      </w:r>
    </w:p>
    <w:p>
      <w:r>
        <w:rPr>
          <w:b/>
        </w:rPr>
        <w:t>Document identifier: wsj2129-001</w:t>
      </w:r>
    </w:p>
    <w:p>
      <w:r>
        <w:rPr>
          <w:color w:val="310106"/>
        </w:rPr>
        <w:t>Společnost MEDUSA Corp.</w:t>
      </w:r>
      <w:r>
        <w:t xml:space="preserve"> uvedla, </w:t>
      </w:r>
      <w:r>
        <w:rPr>
          <w:color w:val="04640D"/>
        </w:rPr>
        <w:t>že dobrovolně předem zaplatila 7 milionů dolarů ze 75 milionů dolarů na termínové půjčce</w:t>
      </w:r>
      <w:r>
        <w:t xml:space="preserve">, </w:t>
      </w:r>
      <w:r>
        <w:rPr>
          <w:color w:val="04640D"/>
        </w:rPr>
        <w:t>čímž</w:t>
      </w:r>
      <w:r>
        <w:t xml:space="preserve"> došlo k celkovému snížení dluhu za daný rok na 18 milionů dolarů. </w:t>
      </w:r>
      <w:r>
        <w:rPr>
          <w:color w:val="04640D"/>
        </w:rPr>
        <w:t>Po platbě</w:t>
      </w:r>
      <w:r>
        <w:t xml:space="preserve"> bude </w:t>
      </w:r>
      <w:r>
        <w:rPr>
          <w:color w:val="310106"/>
        </w:rPr>
        <w:t>tato clevelandská společnost</w:t>
      </w:r>
      <w:r>
        <w:t xml:space="preserve"> splácet 57 milionů dolarů. </w:t>
      </w:r>
      <w:r>
        <w:rPr>
          <w:color w:val="310106"/>
        </w:rPr>
        <w:t>Tento producent cementu</w:t>
      </w:r>
      <w:r>
        <w:t xml:space="preserve"> uvedl, že </w:t>
      </w:r>
      <w:r>
        <w:rPr>
          <w:color w:val="04640D"/>
        </w:rPr>
        <w:t>platba</w:t>
      </w:r>
      <w:r>
        <w:t xml:space="preserve"> proběhne z nadbytečného finančního pohybu.</w:t>
      </w:r>
    </w:p>
    <w:p>
      <w:r>
        <w:rPr>
          <w:b/>
        </w:rPr>
        <w:t>Document number 1832</w:t>
      </w:r>
    </w:p>
    <w:p>
      <w:r>
        <w:rPr>
          <w:b/>
        </w:rPr>
        <w:t>Document identifier: wsj2130-001</w:t>
      </w:r>
    </w:p>
    <w:p>
      <w:r>
        <w:rPr>
          <w:color w:val="310106"/>
        </w:rPr>
        <w:t>STÁTNÍ FOND PRO PŘÍJEM Z NEMOVITOSTÍ</w:t>
      </w:r>
      <w:r>
        <w:t xml:space="preserve"> uvedl, že znovu začne vyplácet dividendy, přičemž dividendy ve výši 12 centů za akcii budou vyplaceny 6. listopadu z akcií zveřejněných 25. října. </w:t>
      </w:r>
      <w:r>
        <w:rPr>
          <w:color w:val="310106"/>
        </w:rPr>
        <w:t>Tento hypoteční a kapitálový investiční fond pro nemovitosti</w:t>
      </w:r>
      <w:r>
        <w:t xml:space="preserve"> naposledy vyplácel dividendy </w:t>
      </w:r>
      <w:r>
        <w:rPr>
          <w:color w:val="04640D"/>
        </w:rPr>
        <w:t xml:space="preserve">1. srpna 1988, </w:t>
      </w:r>
      <w:r>
        <w:rPr>
          <w:color w:val="FEFB0A"/>
        </w:rPr>
        <w:t>kdy</w:t>
      </w:r>
      <w:r>
        <w:rPr>
          <w:color w:val="04640D"/>
        </w:rPr>
        <w:t xml:space="preserve"> majitelé obdrželi 75 centů za akcii</w:t>
      </w:r>
      <w:r>
        <w:t xml:space="preserve">. Navzdory pokračujícím potížím s problémovými nemovitostmi a nesplácenými půjčkami </w:t>
      </w:r>
      <w:r>
        <w:rPr>
          <w:color w:val="310106"/>
        </w:rPr>
        <w:t>tento dallaský fond</w:t>
      </w:r>
      <w:r>
        <w:t xml:space="preserve"> uvedl, že obnovil rezervy, odmítl nemovitosti s malým potenciálem a zaznamenal vyšší provozní zisky z podniků se společnou majetkovou účastí.</w:t>
      </w:r>
    </w:p>
    <w:p>
      <w:r>
        <w:rPr>
          <w:b/>
        </w:rPr>
        <w:t>Document number 1833</w:t>
      </w:r>
    </w:p>
    <w:p>
      <w:r>
        <w:rPr>
          <w:b/>
        </w:rPr>
        <w:t>Document identifier: wsj2131-001</w:t>
      </w:r>
    </w:p>
    <w:p>
      <w:r>
        <w:rPr>
          <w:color w:val="310106"/>
        </w:rPr>
        <w:t>Společnost MLX Corp.</w:t>
      </w:r>
      <w:r>
        <w:t xml:space="preserve"> uvedla, že </w:t>
      </w:r>
      <w:r>
        <w:rPr>
          <w:color w:val="04640D"/>
        </w:rPr>
        <w:t xml:space="preserve">na hlavních věřitelích </w:t>
      </w:r>
      <w:r>
        <w:rPr>
          <w:color w:val="FEFB0A"/>
        </w:rPr>
        <w:t>své</w:t>
      </w:r>
      <w:r>
        <w:rPr>
          <w:color w:val="FB5514"/>
        </w:rPr>
        <w:t xml:space="preserve"> skupiny vyrábějící mrazící a klimatizační zařízení</w:t>
      </w:r>
      <w:r>
        <w:t xml:space="preserve"> dosáhla předběžného souhlasu </w:t>
      </w:r>
      <w:r>
        <w:rPr>
          <w:color w:val="E115C0"/>
        </w:rPr>
        <w:t xml:space="preserve">s restrukturalizací </w:t>
      </w:r>
      <w:r>
        <w:rPr>
          <w:color w:val="00587F"/>
        </w:rPr>
        <w:t xml:space="preserve">různých úvěrových prostředků v hodnotě 188.5 milionu dolarů, </w:t>
      </w:r>
      <w:r>
        <w:rPr>
          <w:color w:val="0BC582"/>
        </w:rPr>
        <w:t>které</w:t>
      </w:r>
      <w:r>
        <w:rPr>
          <w:color w:val="00587F"/>
        </w:rPr>
        <w:t xml:space="preserve"> </w:t>
      </w:r>
      <w:r>
        <w:rPr>
          <w:color w:val="FEB8C8"/>
        </w:rPr>
        <w:t>této skupině</w:t>
      </w:r>
      <w:r>
        <w:rPr>
          <w:color w:val="00587F"/>
        </w:rPr>
        <w:t xml:space="preserve"> </w:t>
      </w:r>
      <w:r>
        <w:rPr>
          <w:color w:val="9E8317"/>
        </w:rPr>
        <w:t>tito věřitelé</w:t>
      </w:r>
      <w:r>
        <w:rPr>
          <w:color w:val="00587F"/>
        </w:rPr>
        <w:t xml:space="preserve"> poskytují</w:t>
      </w:r>
      <w:r>
        <w:t xml:space="preserve">. </w:t>
      </w:r>
      <w:r>
        <w:rPr>
          <w:color w:val="310106"/>
        </w:rPr>
        <w:t xml:space="preserve">Společnost MLX, </w:t>
      </w:r>
      <w:r>
        <w:rPr>
          <w:color w:val="01190F"/>
        </w:rPr>
        <w:t>která</w:t>
      </w:r>
      <w:r>
        <w:rPr>
          <w:color w:val="310106"/>
        </w:rPr>
        <w:t xml:space="preserve"> dále vyrábí součásti pro letadla a těžkotonážní nákladní vozy</w:t>
      </w:r>
      <w:r>
        <w:t xml:space="preserve">, uvedla, že </w:t>
      </w:r>
      <w:r>
        <w:rPr>
          <w:color w:val="847D81"/>
        </w:rPr>
        <w:t>dluh</w:t>
      </w:r>
      <w:r>
        <w:t xml:space="preserve"> se nahromadil při nákupu </w:t>
      </w:r>
      <w:r>
        <w:rPr>
          <w:color w:val="58018B"/>
        </w:rPr>
        <w:t xml:space="preserve">devíti podniků, </w:t>
      </w:r>
      <w:r>
        <w:rPr>
          <w:color w:val="B70639"/>
        </w:rPr>
        <w:t>které</w:t>
      </w:r>
      <w:r>
        <w:rPr>
          <w:color w:val="58018B"/>
        </w:rPr>
        <w:t xml:space="preserve"> teď </w:t>
      </w:r>
      <w:r>
        <w:rPr>
          <w:color w:val="703B01"/>
        </w:rPr>
        <w:t>zmíněnou skupinu</w:t>
      </w:r>
      <w:r>
        <w:rPr>
          <w:color w:val="58018B"/>
        </w:rPr>
        <w:t xml:space="preserve"> tvoří</w:t>
      </w:r>
      <w:r>
        <w:t xml:space="preserve">, přičemž největší podíl </w:t>
      </w:r>
      <w:r>
        <w:rPr>
          <w:color w:val="847D81"/>
        </w:rPr>
        <w:t>dluhu</w:t>
      </w:r>
      <w:r>
        <w:t xml:space="preserve"> souvisel s koupí jednotky Hillman Co. v roce 1986. Restrukturalizované prostředky kromě jiného v průběhu září 1992 výrazně sníží </w:t>
      </w:r>
      <w:r>
        <w:rPr>
          <w:color w:val="F7F1DF"/>
        </w:rPr>
        <w:t>pro skupinu</w:t>
      </w:r>
      <w:r>
        <w:t xml:space="preserve"> povinnou amortizaci části termínové půjčky </w:t>
      </w:r>
      <w:r>
        <w:rPr>
          <w:color w:val="847D81"/>
        </w:rPr>
        <w:t>těchto úvěrových prostředků</w:t>
      </w:r>
      <w:r>
        <w:t xml:space="preserve">, uvedla </w:t>
      </w:r>
      <w:r>
        <w:rPr>
          <w:color w:val="310106"/>
        </w:rPr>
        <w:t>společnost MLX</w:t>
      </w:r>
      <w:r>
        <w:t xml:space="preserve">. Některé podrobnosti </w:t>
      </w:r>
      <w:r>
        <w:rPr>
          <w:color w:val="E115C0"/>
        </w:rPr>
        <w:t xml:space="preserve">ohledně restrukturalizace </w:t>
      </w:r>
      <w:r>
        <w:rPr>
          <w:color w:val="00587F"/>
        </w:rPr>
        <w:t>prostředků</w:t>
      </w:r>
      <w:r>
        <w:t xml:space="preserve"> ještě budou projednány. Souhlas je podmíněn dokončením definitivní verze pozměňovacího návrhu a příslušnými schváleními. William P. Panny, předseda a generální ředitel MLX, řekl, že tato smlouva "poskytne </w:t>
      </w:r>
      <w:r>
        <w:rPr>
          <w:color w:val="310106"/>
        </w:rPr>
        <w:t>společnosti MLX</w:t>
      </w:r>
      <w:r>
        <w:t xml:space="preserve"> dodatečný čas a flexibilitu potřebnou pro dokončení </w:t>
      </w:r>
      <w:r>
        <w:rPr>
          <w:color w:val="E115C0"/>
        </w:rPr>
        <w:t xml:space="preserve">restrukturalizace kapitálové struktury </w:t>
      </w:r>
      <w:r>
        <w:rPr>
          <w:color w:val="118B8A"/>
        </w:rPr>
        <w:t>firmy</w:t>
      </w:r>
      <w:r>
        <w:t xml:space="preserve">". </w:t>
      </w:r>
      <w:r>
        <w:rPr>
          <w:color w:val="310106"/>
        </w:rPr>
        <w:t>Společnost MLX</w:t>
      </w:r>
      <w:r>
        <w:t xml:space="preserve"> podala </w:t>
      </w:r>
      <w:r>
        <w:rPr>
          <w:color w:val="4AFEFA"/>
        </w:rPr>
        <w:t>žádost o registraci</w:t>
      </w:r>
      <w:r>
        <w:t xml:space="preserve"> u Komise pro cenné papíry a burzu, </w:t>
      </w:r>
      <w:r>
        <w:rPr>
          <w:color w:val="FCB164"/>
        </w:rPr>
        <w:t>která</w:t>
      </w:r>
      <w:r>
        <w:rPr>
          <w:color w:val="796EE6"/>
        </w:rPr>
        <w:t xml:space="preserve"> zahrnuje navrhovanou nabídku 120 milionů dolarů v hlavních dlouhodobých podřízených dluhopisech a opčních listech</w:t>
      </w:r>
      <w:r>
        <w:t>.</w:t>
      </w:r>
    </w:p>
    <w:p>
      <w:r>
        <w:rPr>
          <w:b/>
        </w:rPr>
        <w:t>Document number 1834</w:t>
      </w:r>
    </w:p>
    <w:p>
      <w:r>
        <w:rPr>
          <w:b/>
        </w:rPr>
        <w:t>Document identifier: wsj2132-001</w:t>
      </w:r>
    </w:p>
    <w:p>
      <w:r>
        <w:rPr>
          <w:color w:val="310106"/>
        </w:rPr>
        <w:t>Společnost Dow Jones &amp; Co.</w:t>
      </w:r>
      <w:r>
        <w:t xml:space="preserve"> uvedla, </w:t>
      </w:r>
      <w:r>
        <w:rPr>
          <w:color w:val="04640D"/>
        </w:rPr>
        <w:t xml:space="preserve">že získala 15% podíl </w:t>
      </w:r>
      <w:r>
        <w:rPr>
          <w:color w:val="FEFB0A"/>
        </w:rPr>
        <w:t xml:space="preserve">ve společnosti DataTimes Corp., v pobočce společnosti Oklahoma Publishing Co. z Oklahoma City, </w:t>
      </w:r>
      <w:r>
        <w:rPr>
          <w:color w:val="FB5514"/>
        </w:rPr>
        <w:t>která</w:t>
      </w:r>
      <w:r>
        <w:rPr>
          <w:color w:val="FEFB0A"/>
        </w:rPr>
        <w:t xml:space="preserve"> poskytuje </w:t>
      </w:r>
      <w:r>
        <w:rPr>
          <w:color w:val="E115C0"/>
        </w:rPr>
        <w:t>služby v oblasti elektronického sběru dat</w:t>
      </w:r>
      <w:r>
        <w:t xml:space="preserve">. Podmínky </w:t>
      </w:r>
      <w:r>
        <w:rPr>
          <w:color w:val="04640D"/>
        </w:rPr>
        <w:t>prodeje</w:t>
      </w:r>
      <w:r>
        <w:t xml:space="preserve"> nebyly zveřejněny. Zákazníci </w:t>
      </w:r>
      <w:r>
        <w:rPr>
          <w:color w:val="00587F"/>
        </w:rPr>
        <w:t>společností DataTimes i Dow Jones News/Retrieval</w:t>
      </w:r>
      <w:r>
        <w:t xml:space="preserve"> mají přístup k informacím </w:t>
      </w:r>
      <w:r>
        <w:rPr>
          <w:color w:val="0BC582"/>
        </w:rPr>
        <w:t>o obou službách</w:t>
      </w:r>
      <w:r>
        <w:t xml:space="preserve">. </w:t>
      </w:r>
      <w:r>
        <w:rPr>
          <w:color w:val="310106"/>
        </w:rPr>
        <w:t>Dow Jones</w:t>
      </w:r>
      <w:r>
        <w:t xml:space="preserve"> je vydavatel časopisu Wall Street Journal.</w:t>
      </w:r>
    </w:p>
    <w:p>
      <w:r>
        <w:rPr>
          <w:b/>
        </w:rPr>
        <w:t>Document number 1835</w:t>
      </w:r>
    </w:p>
    <w:p>
      <w:r>
        <w:rPr>
          <w:b/>
        </w:rPr>
        <w:t>Document identifier: wsj2133-001</w:t>
      </w:r>
    </w:p>
    <w:p>
      <w:r>
        <w:rPr>
          <w:color w:val="310106"/>
        </w:rPr>
        <w:t>Společnost Flowers Industries Inc.</w:t>
      </w:r>
      <w:r>
        <w:t xml:space="preserve"> uvedla, že za první fiskální čtvrtletí ukončené 23. září oznámí sazbu osm až 10 centů za akcii z prodeje </w:t>
      </w:r>
      <w:r>
        <w:rPr>
          <w:color w:val="04640D"/>
        </w:rPr>
        <w:t>dvou pekáren v High Pointu ve státě Severní Karolína a v Gadsdenu v Alabamě</w:t>
      </w:r>
      <w:r>
        <w:t xml:space="preserve">. </w:t>
      </w:r>
      <w:r>
        <w:rPr>
          <w:color w:val="310106"/>
        </w:rPr>
        <w:t>Tato společnost vyrábějící polotovary</w:t>
      </w:r>
      <w:r>
        <w:t xml:space="preserve"> uvedla, </w:t>
      </w:r>
      <w:r>
        <w:rPr>
          <w:color w:val="FEFB0A"/>
        </w:rPr>
        <w:t xml:space="preserve">že </w:t>
      </w:r>
      <w:r>
        <w:rPr>
          <w:color w:val="FB5514"/>
        </w:rPr>
        <w:t>pekárny</w:t>
      </w:r>
      <w:r>
        <w:rPr>
          <w:color w:val="FEFB0A"/>
        </w:rPr>
        <w:t xml:space="preserve"> prodala společnosti Mills Family Bakery za nezveřejněnou částku</w:t>
      </w:r>
      <w:r>
        <w:t xml:space="preserve">. Uvedla, že </w:t>
      </w:r>
      <w:r>
        <w:rPr>
          <w:color w:val="FEFB0A"/>
        </w:rPr>
        <w:t>prodeje</w:t>
      </w:r>
      <w:r>
        <w:t xml:space="preserve"> byly součástí dohody schválené Federální obchodní komisí v roce 1983. Loni měla </w:t>
      </w:r>
      <w:r>
        <w:rPr>
          <w:color w:val="310106"/>
        </w:rPr>
        <w:t>společnost Flowers</w:t>
      </w:r>
      <w:r>
        <w:t xml:space="preserve"> čistý příjem za první fiskální čtvrtletí 8 milionů dolarů, čili 23 centů za akcii, při obratu 170.4 milionů dolarů.</w:t>
      </w:r>
    </w:p>
    <w:p>
      <w:r>
        <w:rPr>
          <w:b/>
        </w:rPr>
        <w:t>Document number 1836</w:t>
      </w:r>
    </w:p>
    <w:p>
      <w:r>
        <w:rPr>
          <w:b/>
        </w:rPr>
        <w:t>Document identifier: wsj2134-001</w:t>
      </w:r>
    </w:p>
    <w:p>
      <w:r>
        <w:t xml:space="preserve">Americký ústav pro železo a ocel uvedl, že výroba nezpracované oceli ve státních hutích </w:t>
      </w:r>
      <w:r>
        <w:rPr>
          <w:color w:val="310106"/>
        </w:rPr>
        <w:t>minulý týden</w:t>
      </w:r>
      <w:r>
        <w:t xml:space="preserve"> klesla o 0.8 % na 1828000 tun z 1843000 tun </w:t>
      </w:r>
      <w:r>
        <w:rPr>
          <w:color w:val="04640D"/>
        </w:rPr>
        <w:t>v předchozím týdnu</w:t>
      </w:r>
      <w:r>
        <w:t xml:space="preserve">. Objem výroby </w:t>
      </w:r>
      <w:r>
        <w:rPr>
          <w:color w:val="310106"/>
        </w:rPr>
        <w:t>v minulém týdnu</w:t>
      </w:r>
      <w:r>
        <w:t xml:space="preserve"> stoupl o 1.4 % z 1802 00 tun vyrobených </w:t>
      </w:r>
      <w:r>
        <w:rPr>
          <w:color w:val="FEFB0A"/>
        </w:rPr>
        <w:t>v předešlém roce</w:t>
      </w:r>
      <w:r>
        <w:t xml:space="preserve">. </w:t>
      </w:r>
      <w:r>
        <w:rPr>
          <w:color w:val="FB5514"/>
        </w:rPr>
        <w:t>Tento průmysl</w:t>
      </w:r>
      <w:r>
        <w:t xml:space="preserve"> </w:t>
      </w:r>
      <w:r>
        <w:rPr>
          <w:color w:val="310106"/>
        </w:rPr>
        <w:t>v minulém týdnu</w:t>
      </w:r>
      <w:r>
        <w:t xml:space="preserve"> využil 82.2 % </w:t>
      </w:r>
      <w:r>
        <w:rPr>
          <w:color w:val="FB5514"/>
        </w:rPr>
        <w:t>své</w:t>
      </w:r>
      <w:r>
        <w:t xml:space="preserve"> kapacity ve srovnání s 82.8 % </w:t>
      </w:r>
      <w:r>
        <w:rPr>
          <w:color w:val="04640D"/>
        </w:rPr>
        <w:t>v předchozím týdnu</w:t>
      </w:r>
      <w:r>
        <w:t xml:space="preserve"> a 84 % </w:t>
      </w:r>
      <w:r>
        <w:rPr>
          <w:color w:val="FEFB0A"/>
        </w:rPr>
        <w:t>v předešlém roce</w:t>
      </w:r>
      <w:r>
        <w:t xml:space="preserve">. Stupeň využitelné kapacity je </w:t>
      </w:r>
      <w:r>
        <w:rPr>
          <w:color w:val="E115C0"/>
        </w:rPr>
        <w:t xml:space="preserve">výpočet, </w:t>
      </w:r>
      <w:r>
        <w:rPr>
          <w:color w:val="00587F"/>
        </w:rPr>
        <w:t>který</w:t>
      </w:r>
      <w:r>
        <w:rPr>
          <w:color w:val="E115C0"/>
        </w:rPr>
        <w:t xml:space="preserve"> má uvádět, z kolika procent celkové kapacity výroby je tento průmysl v daném týdnu vytížen</w:t>
      </w:r>
      <w:r>
        <w:t>.</w:t>
      </w:r>
    </w:p>
    <w:p>
      <w:r>
        <w:rPr>
          <w:b/>
        </w:rPr>
        <w:t>Document number 1837</w:t>
      </w:r>
    </w:p>
    <w:p>
      <w:r>
        <w:rPr>
          <w:b/>
        </w:rPr>
        <w:t>Document identifier: wsj2135-001</w:t>
      </w:r>
    </w:p>
    <w:p>
      <w:r>
        <w:rPr>
          <w:color w:val="310106"/>
        </w:rPr>
        <w:t>Selwyn B. Kossuth</w:t>
      </w:r>
      <w:r>
        <w:t xml:space="preserve"> byl jmenován výkonným ředitelem komise s účinností od prvních listopadových dní. </w:t>
      </w:r>
      <w:r>
        <w:rPr>
          <w:color w:val="310106"/>
        </w:rPr>
        <w:t>52 letý Selwyn Kossuth</w:t>
      </w:r>
      <w:r>
        <w:t xml:space="preserve"> nahradí </w:t>
      </w:r>
      <w:r>
        <w:rPr>
          <w:color w:val="04640D"/>
        </w:rPr>
        <w:t xml:space="preserve">36 letého Ermanna Pascutta, </w:t>
      </w:r>
      <w:r>
        <w:rPr>
          <w:color w:val="FEFB0A"/>
        </w:rPr>
        <w:t>který</w:t>
      </w:r>
      <w:r>
        <w:rPr>
          <w:color w:val="04640D"/>
        </w:rPr>
        <w:t xml:space="preserve"> rezignoval kvůli odchodu do hongkongské Komise pro cenné papíry a termínové obchody</w:t>
      </w:r>
      <w:r>
        <w:t xml:space="preserve">. </w:t>
      </w:r>
      <w:r>
        <w:rPr>
          <w:color w:val="310106"/>
        </w:rPr>
        <w:t>Kossuth</w:t>
      </w:r>
      <w:r>
        <w:t xml:space="preserve"> byl viceprezidentem a ředitelem pro financování podniků u společnosti Nesbitt Thomson Deacon Inc., torontského investičního zprostředkovatele.</w:t>
      </w:r>
    </w:p>
    <w:p>
      <w:r>
        <w:rPr>
          <w:b/>
        </w:rPr>
        <w:t>Document number 1838</w:t>
      </w:r>
    </w:p>
    <w:p>
      <w:r>
        <w:rPr>
          <w:b/>
        </w:rPr>
        <w:t>Document identifier: wsj2136-001</w:t>
      </w:r>
    </w:p>
    <w:p>
      <w:r>
        <w:rPr>
          <w:color w:val="310106"/>
        </w:rPr>
        <w:t>Market Data Retrieval, jednotka společnosti Dun &amp; Bradstreet Corp.</w:t>
      </w:r>
      <w:r>
        <w:t xml:space="preserve">, uvedla, že </w:t>
      </w:r>
      <w:r>
        <w:rPr>
          <w:color w:val="04640D"/>
        </w:rPr>
        <w:t>od společnosti Intelligence for Education Inc.</w:t>
      </w:r>
      <w:r>
        <w:t xml:space="preserve"> převzala </w:t>
      </w:r>
      <w:r>
        <w:rPr>
          <w:color w:val="FEFB0A"/>
        </w:rPr>
        <w:t>Zpravodajskou službu o výstavbě základních a středních škol</w:t>
      </w:r>
      <w:r>
        <w:t xml:space="preserve">. Podmínky nebyly zveřejněny. </w:t>
      </w:r>
      <w:r>
        <w:rPr>
          <w:color w:val="FEFB0A"/>
        </w:rPr>
        <w:t>Tato služba</w:t>
      </w:r>
      <w:r>
        <w:t xml:space="preserve"> podává jednou týdně zprávy o plánech výstavby základních a středních škol. </w:t>
      </w:r>
      <w:r>
        <w:rPr>
          <w:color w:val="310106"/>
        </w:rPr>
        <w:t>Společnost Market Data Retrieval</w:t>
      </w:r>
      <w:r>
        <w:t xml:space="preserve"> zpracovává informace o vzdělávání a poskytuje související služby. </w:t>
      </w:r>
      <w:r>
        <w:rPr>
          <w:color w:val="04640D"/>
        </w:rPr>
        <w:t>Uzavřená akciová společnost Intelligence in Education z Larchmontu ve státě New York</w:t>
      </w:r>
      <w:r>
        <w:t xml:space="preserve"> je nakladatelem vzdělávacích materiálů a poradce v této oblasti. </w:t>
      </w:r>
      <w:r>
        <w:rPr>
          <w:color w:val="FB5514"/>
        </w:rPr>
        <w:t>V Benátkách</w:t>
      </w:r>
      <w:r>
        <w:t xml:space="preserve"> vře bitva </w:t>
      </w:r>
      <w:r>
        <w:rPr>
          <w:color w:val="E115C0"/>
        </w:rPr>
        <w:t xml:space="preserve">ohledně plánů, zda se </w:t>
      </w:r>
      <w:r>
        <w:rPr>
          <w:color w:val="00587F"/>
        </w:rPr>
        <w:t>toto italské město, staré 1200 let</w:t>
      </w:r>
      <w:r>
        <w:rPr>
          <w:color w:val="E115C0"/>
        </w:rPr>
        <w:t xml:space="preserve">, má v roce 2000 stát dějištěm </w:t>
      </w:r>
      <w:r>
        <w:rPr>
          <w:color w:val="0BC582"/>
        </w:rPr>
        <w:t>celosvětové výstavy</w:t>
      </w:r>
      <w:r>
        <w:t xml:space="preserve">. </w:t>
      </w:r>
      <w:r>
        <w:rPr>
          <w:color w:val="E115C0"/>
        </w:rPr>
        <w:t>Plány</w:t>
      </w:r>
      <w:r>
        <w:t xml:space="preserve"> zahrnují systém podzemní dopravy, kongresové centrum, plovoucí stromy, velkolepé fontány a až 60000 nových turistů denně. Příznivci konání </w:t>
      </w:r>
      <w:r>
        <w:rPr>
          <w:color w:val="FEB8C8"/>
        </w:rPr>
        <w:t>výstavy</w:t>
      </w:r>
      <w:r>
        <w:t xml:space="preserve"> tvrdí, že pořádání </w:t>
      </w:r>
      <w:r>
        <w:rPr>
          <w:color w:val="FEB8C8"/>
        </w:rPr>
        <w:t>výstavy</w:t>
      </w:r>
      <w:r>
        <w:t xml:space="preserve"> by podpořilo obchod, vytvořilo pracovní příležitosti a pomohlo by obnovit opuštěné části </w:t>
      </w:r>
      <w:r>
        <w:rPr>
          <w:color w:val="FB5514"/>
        </w:rPr>
        <w:t>města</w:t>
      </w:r>
      <w:r>
        <w:t>. Odpůrci se však bojí přelidnění. "</w:t>
      </w:r>
      <w:r>
        <w:rPr>
          <w:color w:val="FB5514"/>
        </w:rPr>
        <w:t>V tomto městě</w:t>
      </w:r>
      <w:r>
        <w:t xml:space="preserve"> je už takhle </w:t>
      </w:r>
      <w:r>
        <w:rPr>
          <w:color w:val="9E8317"/>
        </w:rPr>
        <w:t>příliš mnoho turistů</w:t>
      </w:r>
      <w:r>
        <w:t xml:space="preserve">, nebude schopno </w:t>
      </w:r>
      <w:r>
        <w:rPr>
          <w:color w:val="9E8317"/>
        </w:rPr>
        <w:t>je všechny</w:t>
      </w:r>
      <w:r>
        <w:t xml:space="preserve"> pojmout," říká Pierluigi Beggiato, prezident benátské asociace hoteliérů. Asi 40 italských podniků včetně Fiat S. p. A. a Ing. C. Olivetti &amp; Co. utvořilo sdružení za účelem podpory konání </w:t>
      </w:r>
      <w:r>
        <w:rPr>
          <w:color w:val="FEB8C8"/>
        </w:rPr>
        <w:t>výstavy</w:t>
      </w:r>
      <w:r>
        <w:t xml:space="preserve"> </w:t>
      </w:r>
      <w:r>
        <w:rPr>
          <w:color w:val="FB5514"/>
        </w:rPr>
        <w:t>v Benátkách</w:t>
      </w:r>
      <w:r>
        <w:t xml:space="preserve">. </w:t>
      </w:r>
      <w:r>
        <w:rPr>
          <w:color w:val="01190F"/>
        </w:rPr>
        <w:t>V Polsku</w:t>
      </w:r>
      <w:r>
        <w:t xml:space="preserve"> byla otevřena </w:t>
      </w:r>
      <w:r>
        <w:rPr>
          <w:color w:val="847D81"/>
        </w:rPr>
        <w:t>tři kasina</w:t>
      </w:r>
      <w:r>
        <w:t xml:space="preserve">. </w:t>
      </w:r>
      <w:r>
        <w:rPr>
          <w:color w:val="847D81"/>
        </w:rPr>
        <w:t xml:space="preserve">Tyto tři podniky - dva </w:t>
      </w:r>
      <w:r>
        <w:rPr>
          <w:color w:val="58018B"/>
        </w:rPr>
        <w:t>ve Varšavě</w:t>
      </w:r>
      <w:r>
        <w:rPr>
          <w:color w:val="847D81"/>
        </w:rPr>
        <w:t xml:space="preserve"> a jeden v Krakově</w:t>
      </w:r>
      <w:r>
        <w:t xml:space="preserve"> - přijímají pouze zahraniční měnu a jsou </w:t>
      </w:r>
      <w:r>
        <w:rPr>
          <w:color w:val="847D81"/>
        </w:rPr>
        <w:t>to</w:t>
      </w:r>
      <w:r>
        <w:t xml:space="preserve"> podniky se společnou majetkovou účastí polských firem a západních společností. Ne všem Polákům se to líbí. "Na co potřebujeme kasina, když ani nemáme nic v obchodech?" ptá se jedna žena v domácnosti. </w:t>
      </w:r>
      <w:r>
        <w:rPr>
          <w:color w:val="B70639"/>
        </w:rPr>
        <w:t xml:space="preserve">Bogdan Gumkowski, </w:t>
      </w:r>
      <w:r>
        <w:rPr>
          <w:color w:val="703B01"/>
        </w:rPr>
        <w:t>který</w:t>
      </w:r>
      <w:r>
        <w:rPr>
          <w:color w:val="B70639"/>
        </w:rPr>
        <w:t xml:space="preserve"> provozuje kasino v hotelu Marriott </w:t>
      </w:r>
      <w:r>
        <w:rPr>
          <w:color w:val="F7F1DF"/>
        </w:rPr>
        <w:t>ve Varšavě</w:t>
      </w:r>
      <w:r>
        <w:t xml:space="preserve">, tvrdí, že </w:t>
      </w:r>
      <w:r>
        <w:rPr>
          <w:color w:val="847D81"/>
        </w:rPr>
        <w:t>tyto podniky</w:t>
      </w:r>
      <w:r>
        <w:t xml:space="preserve"> pomohou </w:t>
      </w:r>
      <w:r>
        <w:rPr>
          <w:color w:val="01190F"/>
        </w:rPr>
        <w:t>Polsku</w:t>
      </w:r>
      <w:r>
        <w:t xml:space="preserve"> splácet </w:t>
      </w:r>
      <w:r>
        <w:rPr>
          <w:color w:val="01190F"/>
        </w:rPr>
        <w:t>jeho</w:t>
      </w:r>
      <w:r>
        <w:t xml:space="preserve"> zahraniční dluh ve výši 39 miliard dolarů tím, že </w:t>
      </w:r>
      <w:r>
        <w:rPr>
          <w:color w:val="847D81"/>
        </w:rPr>
        <w:t>jejich</w:t>
      </w:r>
      <w:r>
        <w:t xml:space="preserve"> prostřednictvím budou proudit dolary </w:t>
      </w:r>
      <w:r>
        <w:rPr>
          <w:color w:val="118B8A"/>
        </w:rPr>
        <w:t xml:space="preserve">do těch státních firem, </w:t>
      </w:r>
      <w:r>
        <w:rPr>
          <w:color w:val="4AFEFA"/>
        </w:rPr>
        <w:t>které</w:t>
      </w:r>
      <w:r>
        <w:rPr>
          <w:color w:val="118B8A"/>
        </w:rPr>
        <w:t xml:space="preserve"> se </w:t>
      </w:r>
      <w:r>
        <w:rPr>
          <w:color w:val="FCB164"/>
        </w:rPr>
        <w:t>těchto podniků</w:t>
      </w:r>
      <w:r>
        <w:rPr>
          <w:color w:val="118B8A"/>
        </w:rPr>
        <w:t xml:space="preserve"> se společnou majetkovou účastí účastní</w:t>
      </w:r>
      <w:r>
        <w:t xml:space="preserve"> ? do letecké společnosti LOT a cestovní kanceláře Orbis. </w:t>
      </w:r>
      <w:r>
        <w:rPr>
          <w:color w:val="796EE6"/>
        </w:rPr>
        <w:t>Alžírsko</w:t>
      </w:r>
      <w:r>
        <w:t xml:space="preserve"> chce zvýšit prodej zemního plynu </w:t>
      </w:r>
      <w:r>
        <w:rPr>
          <w:color w:val="000D2C"/>
        </w:rPr>
        <w:t>do</w:t>
      </w:r>
      <w:r>
        <w:t xml:space="preserve"> Evropy a </w:t>
      </w:r>
      <w:r>
        <w:rPr>
          <w:color w:val="53495F"/>
        </w:rPr>
        <w:t>Spojených států</w:t>
      </w:r>
      <w:r>
        <w:t xml:space="preserve">. </w:t>
      </w:r>
      <w:r>
        <w:rPr>
          <w:color w:val="F95475"/>
        </w:rPr>
        <w:t xml:space="preserve">Podle časopisu Middle East Economic Survey vede </w:t>
      </w:r>
      <w:r>
        <w:rPr>
          <w:color w:val="61FC03"/>
        </w:rPr>
        <w:t>tento národ severní Afriky</w:t>
      </w:r>
      <w:r>
        <w:rPr>
          <w:color w:val="F95475"/>
        </w:rPr>
        <w:t xml:space="preserve"> rozhovory s Itálií o přidání čtvrtého potrubního vedení k části ropovodu Trans-Mediterranean</w:t>
      </w:r>
      <w:r>
        <w:t xml:space="preserve">, </w:t>
      </w:r>
      <w:r>
        <w:rPr>
          <w:color w:val="F95475"/>
        </w:rPr>
        <w:t>čímž</w:t>
      </w:r>
      <w:r>
        <w:t xml:space="preserve"> by se kapacita zvýšila z 12.5 miliard až o šest miliard kubických metrů ročně. </w:t>
      </w:r>
      <w:r>
        <w:rPr>
          <w:color w:val="796EE6"/>
        </w:rPr>
        <w:t>Alžírsko</w:t>
      </w:r>
      <w:r>
        <w:t xml:space="preserve"> rovněž chce vystavět ropovod přes Maroko a Gibraltarský průliv, aby mohlo do konce 90. let zásobovat Španělsko, Francii a </w:t>
      </w:r>
      <w:r>
        <w:rPr>
          <w:color w:val="5D9608"/>
        </w:rPr>
        <w:t>Západní Německo</w:t>
      </w:r>
      <w:r>
        <w:t xml:space="preserve"> až 15 kubickými metry ročně. </w:t>
      </w:r>
      <w:r>
        <w:rPr>
          <w:color w:val="DE98FD"/>
        </w:rPr>
        <w:t>Společnost De Beers</w:t>
      </w:r>
      <w:r>
        <w:t xml:space="preserve"> uvedla, že </w:t>
      </w:r>
      <w:r>
        <w:rPr>
          <w:color w:val="98A088"/>
        </w:rPr>
        <w:t>jihoafrická Národní odborová organizace horníků (NUM</w:t>
      </w:r>
      <w:r>
        <w:t xml:space="preserve">) souhlasila s pozastavením </w:t>
      </w:r>
      <w:r>
        <w:rPr>
          <w:color w:val="4F584E"/>
        </w:rPr>
        <w:t>stávky pracovníků</w:t>
      </w:r>
      <w:r>
        <w:t xml:space="preserve"> </w:t>
      </w:r>
      <w:r>
        <w:rPr>
          <w:color w:val="248AD0"/>
        </w:rPr>
        <w:t>v diamantových dolech</w:t>
      </w:r>
      <w:r>
        <w:t xml:space="preserve"> a s opětovným zahájením jednání </w:t>
      </w:r>
      <w:r>
        <w:rPr>
          <w:color w:val="DE98FD"/>
        </w:rPr>
        <w:t>se společností De Beers Consolidated Mines Ltd.</w:t>
      </w:r>
      <w:r>
        <w:t xml:space="preserve"> </w:t>
      </w:r>
      <w:r>
        <w:rPr>
          <w:color w:val="5C5300"/>
        </w:rPr>
        <w:t>ohledně neshod týkajících se platů</w:t>
      </w:r>
      <w:r>
        <w:t xml:space="preserve">. Rovněž uvedla, že </w:t>
      </w:r>
      <w:r>
        <w:rPr>
          <w:color w:val="98A088"/>
        </w:rPr>
        <w:t>odbory</w:t>
      </w:r>
      <w:r>
        <w:t xml:space="preserve"> souhlasily s tím, že další jednání budou pokračovat zítra. </w:t>
      </w:r>
      <w:r>
        <w:rPr>
          <w:color w:val="4F584E"/>
        </w:rPr>
        <w:t xml:space="preserve">Stávka </w:t>
      </w:r>
      <w:r>
        <w:rPr>
          <w:color w:val="9F6551"/>
        </w:rPr>
        <w:t xml:space="preserve">v pěti dolech </w:t>
      </w:r>
      <w:r>
        <w:rPr>
          <w:color w:val="BCFEC6"/>
        </w:rPr>
        <w:t>společnosti De Beers</w:t>
      </w:r>
      <w:r>
        <w:t xml:space="preserve"> začala minulý čtvrtek a </w:t>
      </w:r>
      <w:r>
        <w:rPr>
          <w:color w:val="98A088"/>
        </w:rPr>
        <w:t>podle odborů</w:t>
      </w:r>
      <w:r>
        <w:t xml:space="preserve"> se </w:t>
      </w:r>
      <w:r>
        <w:rPr>
          <w:color w:val="4F584E"/>
        </w:rPr>
        <w:t>jí</w:t>
      </w:r>
      <w:r>
        <w:t xml:space="preserve"> účastní 9500 členů z celkového počtu 10000 členů NUM zaměstnaných </w:t>
      </w:r>
      <w:r>
        <w:rPr>
          <w:color w:val="248AD0"/>
        </w:rPr>
        <w:t>v dolech De Beers</w:t>
      </w:r>
      <w:r>
        <w:t xml:space="preserve">, zatímco </w:t>
      </w:r>
      <w:r>
        <w:rPr>
          <w:color w:val="DE98FD"/>
        </w:rPr>
        <w:t>De Beers</w:t>
      </w:r>
      <w:r>
        <w:t xml:space="preserve"> tvrdí, že účastníků bylo jen 7800. </w:t>
      </w:r>
      <w:r>
        <w:rPr>
          <w:color w:val="98A088"/>
        </w:rPr>
        <w:t>Odbory</w:t>
      </w:r>
      <w:r>
        <w:t xml:space="preserve"> požadují 37.6% zvýšení </w:t>
      </w:r>
      <w:r>
        <w:rPr>
          <w:color w:val="932C70"/>
        </w:rPr>
        <w:t>minimální mzdy</w:t>
      </w:r>
      <w:r>
        <w:t xml:space="preserve">, zatímco poslední nabídka </w:t>
      </w:r>
      <w:r>
        <w:rPr>
          <w:color w:val="DE98FD"/>
        </w:rPr>
        <w:t>společnosti De Beers</w:t>
      </w:r>
      <w:r>
        <w:t xml:space="preserve"> uváděla zvýšení o 17 %. V bulharské Sofii byla zahájena </w:t>
      </w:r>
      <w:r>
        <w:rPr>
          <w:color w:val="2B1B04"/>
        </w:rPr>
        <w:t xml:space="preserve">konference </w:t>
      </w:r>
      <w:r>
        <w:rPr>
          <w:color w:val="B5AFC4"/>
        </w:rPr>
        <w:t>35 států</w:t>
      </w:r>
      <w:r>
        <w:rPr>
          <w:color w:val="2B1B04"/>
        </w:rPr>
        <w:t xml:space="preserve"> o životním prostředí</w:t>
      </w:r>
      <w:r>
        <w:t xml:space="preserve">. </w:t>
      </w:r>
      <w:r>
        <w:rPr>
          <w:color w:val="2B1B04"/>
        </w:rPr>
        <w:t>Toto setkání</w:t>
      </w:r>
      <w:r>
        <w:t xml:space="preserve"> se má zaměřit na redukci usazenin v řekách a jezerech, omezování následků nehod v průmyslu a na zlepšení v oblasti zacházení s nebezpečnými chemikáliemi. Západoněmecký ministr životního prostředí Klaus Toepfer řekl, že </w:t>
      </w:r>
      <w:r>
        <w:rPr>
          <w:color w:val="5D9608"/>
        </w:rPr>
        <w:t>Bonn</w:t>
      </w:r>
      <w:r>
        <w:t xml:space="preserve"> je přesvědčen o tom, že je třeba spolupracovat, "především </w:t>
      </w:r>
      <w:r>
        <w:rPr>
          <w:color w:val="D4C67A"/>
        </w:rPr>
        <w:t xml:space="preserve">s </w:t>
      </w:r>
      <w:r>
        <w:rPr>
          <w:color w:val="AE7AA1"/>
        </w:rPr>
        <w:t>našimi</w:t>
      </w:r>
      <w:r>
        <w:rPr>
          <w:color w:val="D4C67A"/>
        </w:rPr>
        <w:t xml:space="preserve"> východními sousedy</w:t>
      </w:r>
      <w:r>
        <w:t xml:space="preserve">, jelikož </w:t>
      </w:r>
      <w:r>
        <w:rPr>
          <w:color w:val="C2A393"/>
        </w:rPr>
        <w:t>jejich</w:t>
      </w:r>
      <w:r>
        <w:rPr>
          <w:color w:val="0232FD"/>
        </w:rPr>
        <w:t xml:space="preserve"> ekologický vývoj</w:t>
      </w:r>
      <w:r>
        <w:t xml:space="preserve">, či </w:t>
      </w:r>
      <w:r>
        <w:rPr>
          <w:color w:val="0232FD"/>
        </w:rPr>
        <w:t>jeho</w:t>
      </w:r>
      <w:r>
        <w:t xml:space="preserve"> nedostatek, má </w:t>
      </w:r>
      <w:r>
        <w:rPr>
          <w:color w:val="5D9608"/>
        </w:rPr>
        <w:t>na nás</w:t>
      </w:r>
      <w:r>
        <w:t xml:space="preserve"> bezprostřední dopad". </w:t>
      </w:r>
      <w:r>
        <w:rPr>
          <w:color w:val="6A3A35"/>
        </w:rPr>
        <w:t>Spojené státy</w:t>
      </w:r>
      <w:r>
        <w:t xml:space="preserve"> a Kanada se </w:t>
      </w:r>
      <w:r>
        <w:rPr>
          <w:color w:val="2B1B04"/>
        </w:rPr>
        <w:t>na zasedání</w:t>
      </w:r>
      <w:r>
        <w:t xml:space="preserve"> připojily ke všem evropským zemím vyjma Albánie. </w:t>
      </w:r>
      <w:r>
        <w:rPr>
          <w:color w:val="BA6801"/>
        </w:rPr>
        <w:t>Poté, co první vydání bylo rozprodáno během jediného dne</w:t>
      </w:r>
      <w:r>
        <w:t xml:space="preserve">, poslali </w:t>
      </w:r>
      <w:r>
        <w:rPr>
          <w:color w:val="168E5C"/>
        </w:rPr>
        <w:t xml:space="preserve">švédští vydavatelé </w:t>
      </w:r>
      <w:r>
        <w:rPr>
          <w:color w:val="16C0D0"/>
        </w:rPr>
        <w:t>těchto nových novin v estonštině</w:t>
      </w:r>
      <w:r>
        <w:t xml:space="preserve"> 10. října přes Balt narychlo další zvláštní vydání. </w:t>
      </w:r>
      <w:r>
        <w:rPr>
          <w:color w:val="C62100"/>
        </w:rPr>
        <w:t>Vydavatel Hasse Olsson</w:t>
      </w:r>
      <w:r>
        <w:t xml:space="preserve"> řekl, že plány předpokládaly 7000 výtisků </w:t>
      </w:r>
      <w:r>
        <w:rPr>
          <w:color w:val="014347"/>
        </w:rPr>
        <w:t>měsíčníku Are Paev (Obchodní noviny</w:t>
      </w:r>
      <w:r>
        <w:t xml:space="preserve">) pro prodej na stáncích a </w:t>
      </w:r>
      <w:r>
        <w:rPr>
          <w:color w:val="233809"/>
        </w:rPr>
        <w:t>dalších 3000 propagačních výtisků pro rozesílání formou reklamní pošty</w:t>
      </w:r>
      <w:r>
        <w:t xml:space="preserve">. Uvedl, že </w:t>
      </w:r>
      <w:r>
        <w:rPr>
          <w:color w:val="BA6801"/>
        </w:rPr>
        <w:t>v důsledku silného prodeje</w:t>
      </w:r>
      <w:r>
        <w:t xml:space="preserve"> bylo do Estonska zasláno dalších 13000 výtisků. </w:t>
      </w:r>
      <w:r>
        <w:rPr>
          <w:color w:val="168E5C"/>
        </w:rPr>
        <w:t>Švédské vydavatelství Bonniers</w:t>
      </w:r>
      <w:r>
        <w:t xml:space="preserve"> vlastní 51 % </w:t>
      </w:r>
      <w:r>
        <w:rPr>
          <w:color w:val="014347"/>
        </w:rPr>
        <w:t>novin Are Paev</w:t>
      </w:r>
      <w:r>
        <w:t xml:space="preserve"> a estonská manažerská společnost Minor vlastní 49 %. </w:t>
      </w:r>
      <w:r>
        <w:rPr>
          <w:color w:val="42083B"/>
        </w:rPr>
        <w:t>Angel Gurria, přední mexický vyjednavač v oblasti dluhů</w:t>
      </w:r>
      <w:r>
        <w:t xml:space="preserve">, řekl, že místní věřitelské banky reagují pozitivně </w:t>
      </w:r>
      <w:r>
        <w:rPr>
          <w:color w:val="82785D"/>
        </w:rPr>
        <w:t>na mexický vládní balíček za účelem redukce dluhů</w:t>
      </w:r>
      <w:r>
        <w:t xml:space="preserve">. Optimismus </w:t>
      </w:r>
      <w:r>
        <w:rPr>
          <w:color w:val="42083B"/>
        </w:rPr>
        <w:t>pana Gurria</w:t>
      </w:r>
      <w:r>
        <w:t xml:space="preserve"> je v rozporu s názory některých bankéřů na to, že pro úspěch </w:t>
      </w:r>
      <w:r>
        <w:rPr>
          <w:color w:val="023087"/>
        </w:rPr>
        <w:t>dohody</w:t>
      </w:r>
      <w:r>
        <w:t xml:space="preserve"> bude možná potřeba velkého přímého nátlaku ze strany amerického ministerstva financí. </w:t>
      </w:r>
      <w:r>
        <w:rPr>
          <w:color w:val="42083B"/>
        </w:rPr>
        <w:t>Pan Gurria, zástupce tajemníka mexického ministra financí</w:t>
      </w:r>
      <w:r>
        <w:t xml:space="preserve">, se včera v Londýně sešel s evropskými bankéři prakticky na půli </w:t>
      </w:r>
      <w:r>
        <w:rPr>
          <w:color w:val="B7DAD2"/>
        </w:rPr>
        <w:t xml:space="preserve">takzvané putovní show, </w:t>
      </w:r>
      <w:r>
        <w:rPr>
          <w:color w:val="196956"/>
        </w:rPr>
        <w:t>na které</w:t>
      </w:r>
      <w:r>
        <w:rPr>
          <w:color w:val="B7DAD2"/>
        </w:rPr>
        <w:t xml:space="preserve"> prodává </w:t>
      </w:r>
      <w:r>
        <w:rPr>
          <w:color w:val="8C41BB"/>
        </w:rPr>
        <w:t>tento balíček</w:t>
      </w:r>
      <w:r>
        <w:rPr>
          <w:color w:val="B7DAD2"/>
        </w:rPr>
        <w:t xml:space="preserve"> celému světu</w:t>
      </w:r>
      <w:r>
        <w:t xml:space="preserve">. Zdá se, že stále větší počet </w:t>
      </w:r>
      <w:r>
        <w:rPr>
          <w:color w:val="ECEDFE"/>
        </w:rPr>
        <w:t>bank</w:t>
      </w:r>
      <w:r>
        <w:t xml:space="preserve"> zvažuje nabídku </w:t>
      </w:r>
      <w:r>
        <w:rPr>
          <w:color w:val="2B2D32"/>
        </w:rPr>
        <w:t xml:space="preserve">smlouvy, na </w:t>
      </w:r>
      <w:r>
        <w:rPr>
          <w:color w:val="94C661"/>
        </w:rPr>
        <w:t>jejímž</w:t>
      </w:r>
      <w:r>
        <w:rPr>
          <w:color w:val="2B2D32"/>
        </w:rPr>
        <w:t xml:space="preserve"> základě by mohly vyměnit </w:t>
      </w:r>
      <w:r>
        <w:rPr>
          <w:color w:val="F8907D"/>
        </w:rPr>
        <w:t>své</w:t>
      </w:r>
      <w:r>
        <w:rPr>
          <w:color w:val="2B2D32"/>
        </w:rPr>
        <w:t xml:space="preserve"> půjčky </w:t>
      </w:r>
      <w:r>
        <w:rPr>
          <w:color w:val="895E6B"/>
        </w:rPr>
        <w:t>Mexiku</w:t>
      </w:r>
      <w:r>
        <w:rPr>
          <w:color w:val="2B2D32"/>
        </w:rPr>
        <w:t xml:space="preserve"> za 30 leté dluhopisy s nominální hodnotou sníženou o 35 %</w:t>
      </w:r>
      <w:r>
        <w:t xml:space="preserve">, uvedl </w:t>
      </w:r>
      <w:r>
        <w:rPr>
          <w:color w:val="42083B"/>
        </w:rPr>
        <w:t>Angel Gurria</w:t>
      </w:r>
      <w:r>
        <w:t xml:space="preserve">. Další dvě možnosti představují výměnu půjček za dluhopisy s úrokovou sazbou 6.25 % nebo poskytnutí nových půjček. Očekává se, že </w:t>
      </w:r>
      <w:r>
        <w:rPr>
          <w:color w:val="023087"/>
        </w:rPr>
        <w:t xml:space="preserve">tato dohoda, </w:t>
      </w:r>
      <w:r>
        <w:rPr>
          <w:color w:val="788E95"/>
        </w:rPr>
        <w:t>která</w:t>
      </w:r>
      <w:r>
        <w:rPr>
          <w:color w:val="023087"/>
        </w:rPr>
        <w:t xml:space="preserve"> pokrývá střednědobý a dlouhodobý dluh </w:t>
      </w:r>
      <w:r>
        <w:rPr>
          <w:color w:val="FB6AB8"/>
        </w:rPr>
        <w:t>Mexika</w:t>
      </w:r>
      <w:r>
        <w:rPr>
          <w:color w:val="023087"/>
        </w:rPr>
        <w:t xml:space="preserve"> v hodnotě 52.7 miliardy dolarů</w:t>
      </w:r>
      <w:r>
        <w:t xml:space="preserve">, vstoupí v platnost počátkem Deník People's Daily uvedl, že nejlepší čínská filmová herečka Liu Xiaoqing zaplatila v provincii Shandong </w:t>
      </w:r>
      <w:r>
        <w:rPr>
          <w:color w:val="576094"/>
        </w:rPr>
        <w:t>4555 dolarů</w:t>
      </w:r>
      <w:r>
        <w:t xml:space="preserve"> za dluženou daň a jiné pokuty. </w:t>
      </w:r>
      <w:r>
        <w:rPr>
          <w:color w:val="576094"/>
        </w:rPr>
        <w:t>Tato částka</w:t>
      </w:r>
      <w:r>
        <w:t xml:space="preserve"> se rovná asi 30 letému výdělku </w:t>
      </w:r>
      <w:r>
        <w:rPr>
          <w:color w:val="DB1474"/>
        </w:rPr>
        <w:t xml:space="preserve">průměrného zemědělce, </w:t>
      </w:r>
      <w:r>
        <w:rPr>
          <w:color w:val="8489AE"/>
        </w:rPr>
        <w:t>který</w:t>
      </w:r>
      <w:r>
        <w:rPr>
          <w:color w:val="DB1474"/>
        </w:rPr>
        <w:t xml:space="preserve"> </w:t>
      </w:r>
      <w:r>
        <w:rPr>
          <w:color w:val="8489AE"/>
        </w:rPr>
        <w:t>si</w:t>
      </w:r>
      <w:r>
        <w:rPr>
          <w:color w:val="DB1474"/>
        </w:rPr>
        <w:t xml:space="preserve"> vydělá 145 dolarů ročně</w:t>
      </w:r>
      <w:r>
        <w:t xml:space="preserve">?. Čína investuje 9.45 milionu dolarů do naléhavé opravy tibetského paláce Potala, bývalého sídla </w:t>
      </w:r>
      <w:r>
        <w:rPr>
          <w:color w:val="860E04"/>
        </w:rPr>
        <w:t>Dalajlámy</w:t>
      </w:r>
      <w:r>
        <w:t xml:space="preserve">, uvedla Čínská zpravodajská agentura. </w:t>
      </w:r>
      <w:r>
        <w:rPr>
          <w:color w:val="860E04"/>
        </w:rPr>
        <w:t xml:space="preserve">Dalajláma, </w:t>
      </w:r>
      <w:r>
        <w:rPr>
          <w:color w:val="FBC206"/>
        </w:rPr>
        <w:t>který</w:t>
      </w:r>
      <w:r>
        <w:rPr>
          <w:color w:val="860E04"/>
        </w:rPr>
        <w:t xml:space="preserve"> právě obdržel Nobelovu cenu míru</w:t>
      </w:r>
      <w:r>
        <w:t>, žije v exilu v Indii.</w:t>
      </w:r>
    </w:p>
    <w:p>
      <w:r>
        <w:rPr>
          <w:b/>
        </w:rPr>
        <w:t>Document number 1839</w:t>
      </w:r>
    </w:p>
    <w:p>
      <w:r>
        <w:rPr>
          <w:b/>
        </w:rPr>
        <w:t>Document identifier: wsj2137-001</w:t>
      </w:r>
    </w:p>
    <w:p>
      <w:r>
        <w:rPr>
          <w:color w:val="310106"/>
        </w:rPr>
        <w:t>63 letý George W. Koch, prezident a generální ředitel společnosti Grocery Manufacturers of America Inc.</w:t>
      </w:r>
      <w:r>
        <w:t xml:space="preserve">, byl zvolen ředitelem tohoto výrobce koření, dochucovacích přísad a gastronomických specialit, přičemž nahradí </w:t>
      </w:r>
      <w:r>
        <w:rPr>
          <w:color w:val="04640D"/>
        </w:rPr>
        <w:t xml:space="preserve">65 letého Erskina N. Whitea Jr., </w:t>
      </w:r>
      <w:r>
        <w:rPr>
          <w:color w:val="FEFB0A"/>
        </w:rPr>
        <w:t>který</w:t>
      </w:r>
      <w:r>
        <w:rPr>
          <w:color w:val="04640D"/>
        </w:rPr>
        <w:t xml:space="preserve"> rezignoval</w:t>
      </w:r>
      <w:r>
        <w:t>.</w:t>
      </w:r>
    </w:p>
    <w:p>
      <w:r>
        <w:rPr>
          <w:b/>
        </w:rPr>
        <w:t>Document number 1840</w:t>
      </w:r>
    </w:p>
    <w:p>
      <w:r>
        <w:rPr>
          <w:b/>
        </w:rPr>
        <w:t>Document identifier: wsj2138-001</w:t>
      </w:r>
    </w:p>
    <w:p>
      <w:r>
        <w:rPr>
          <w:color w:val="310106"/>
        </w:rPr>
        <w:t>Společnost American Business Computer Corp.</w:t>
      </w:r>
      <w:r>
        <w:t xml:space="preserve"> uvedla, </w:t>
      </w:r>
      <w:r>
        <w:rPr>
          <w:color w:val="04640D"/>
        </w:rPr>
        <w:t>že neveřejně prodala 1035000 kmenových akcií za 2.50 dolarů za akcii</w:t>
      </w:r>
      <w:r>
        <w:t xml:space="preserve">. </w:t>
      </w:r>
      <w:r>
        <w:rPr>
          <w:color w:val="04640D"/>
        </w:rPr>
        <w:t>Prodej institucionálním investorům</w:t>
      </w:r>
      <w:r>
        <w:t xml:space="preserve"> byl uskutečněn prostřednictvím newyorské společnosti Gray Seifert Securities. Zisk bude využit na komercializaci nedávno patentované technologie a podporu mezinárodní expanze </w:t>
      </w:r>
      <w:r>
        <w:rPr>
          <w:color w:val="310106"/>
        </w:rPr>
        <w:t>společnosti</w:t>
      </w:r>
      <w:r>
        <w:t xml:space="preserve">. </w:t>
      </w:r>
      <w:r>
        <w:rPr>
          <w:color w:val="310106"/>
        </w:rPr>
        <w:t>Společnost</w:t>
      </w:r>
      <w:r>
        <w:t xml:space="preserve"> vyvíjí a prodává výrobky pro potravinářský průmysl.</w:t>
      </w:r>
    </w:p>
    <w:p>
      <w:r>
        <w:rPr>
          <w:b/>
        </w:rPr>
        <w:t>Document number 1841</w:t>
      </w:r>
    </w:p>
    <w:p>
      <w:r>
        <w:rPr>
          <w:b/>
        </w:rPr>
        <w:t>Document identifier: wsj2139-001</w:t>
      </w:r>
    </w:p>
    <w:p>
      <w:r>
        <w:rPr>
          <w:color w:val="310106"/>
        </w:rPr>
        <w:t>Řetězec obchodních domů THE R.H. MACY &amp; CO.</w:t>
      </w:r>
      <w:r>
        <w:t xml:space="preserve"> není na prodej. Ve včerejším vydání byl chybně uveden na seznamu newyorských řetězců k prodeji.</w:t>
      </w:r>
    </w:p>
    <w:p>
      <w:r>
        <w:rPr>
          <w:b/>
        </w:rPr>
        <w:t>Document number 1842</w:t>
      </w:r>
    </w:p>
    <w:p>
      <w:r>
        <w:rPr>
          <w:b/>
        </w:rPr>
        <w:t>Document identifier: wsj2140-001</w:t>
      </w:r>
    </w:p>
    <w:p>
      <w:r>
        <w:t xml:space="preserve">Vývoz korejských aut </w:t>
      </w:r>
      <w:r>
        <w:rPr>
          <w:color w:val="310106"/>
        </w:rPr>
        <w:t>v tomto roce</w:t>
      </w:r>
      <w:r>
        <w:t xml:space="preserve"> dosud klesl asi o 40 %, ale </w:t>
      </w:r>
      <w:r>
        <w:rPr>
          <w:color w:val="04640D"/>
        </w:rPr>
        <w:t>výrobci aut</w:t>
      </w:r>
      <w:r>
        <w:t xml:space="preserve"> </w:t>
      </w:r>
      <w:r>
        <w:rPr>
          <w:color w:val="FEFB0A"/>
        </w:rPr>
        <w:t>tu</w:t>
      </w:r>
      <w:r>
        <w:t xml:space="preserve"> nepanikaří. Jsou spokojeni </w:t>
      </w:r>
      <w:r>
        <w:rPr>
          <w:color w:val="FB5514"/>
        </w:rPr>
        <w:t xml:space="preserve">s domácími tržbami, </w:t>
      </w:r>
      <w:r>
        <w:rPr>
          <w:color w:val="E115C0"/>
        </w:rPr>
        <w:t>které</w:t>
      </w:r>
      <w:r>
        <w:rPr>
          <w:color w:val="FB5514"/>
        </w:rPr>
        <w:t xml:space="preserve"> </w:t>
      </w:r>
      <w:r>
        <w:rPr>
          <w:color w:val="00587F"/>
        </w:rPr>
        <w:t>jim</w:t>
      </w:r>
      <w:r>
        <w:rPr>
          <w:color w:val="FB5514"/>
        </w:rPr>
        <w:t xml:space="preserve"> více než vynahrazují ztrátové tržby v zámoří</w:t>
      </w:r>
      <w:r>
        <w:t xml:space="preserve">. </w:t>
      </w:r>
      <w:r>
        <w:rPr>
          <w:color w:val="0BC582"/>
        </w:rPr>
        <w:t xml:space="preserve">Jihokorejští zákazníci by podle očekávání měli </w:t>
      </w:r>
      <w:r>
        <w:rPr>
          <w:color w:val="FEB8C8"/>
        </w:rPr>
        <w:t>v letošním roce</w:t>
      </w:r>
      <w:r>
        <w:rPr>
          <w:color w:val="0BC582"/>
        </w:rPr>
        <w:t xml:space="preserve"> koupit téměř 500000 osobních aut</w:t>
      </w:r>
      <w:r>
        <w:t xml:space="preserve">, </w:t>
      </w:r>
      <w:r>
        <w:rPr>
          <w:color w:val="0BC582"/>
        </w:rPr>
        <w:t>což</w:t>
      </w:r>
      <w:r>
        <w:t xml:space="preserve"> je </w:t>
      </w:r>
      <w:r>
        <w:rPr>
          <w:color w:val="9E8317"/>
        </w:rPr>
        <w:t>oproti roku 1988</w:t>
      </w:r>
      <w:r>
        <w:t xml:space="preserve"> zvýšení o 60 %. Někteří výkonní představitelé </w:t>
      </w:r>
      <w:r>
        <w:rPr>
          <w:color w:val="01190F"/>
        </w:rPr>
        <w:t>automobilky</w:t>
      </w:r>
      <w:r>
        <w:t xml:space="preserve"> dokonce naznačují, že polevující poptávka po </w:t>
      </w:r>
      <w:r>
        <w:rPr>
          <w:color w:val="01190F"/>
        </w:rPr>
        <w:t>jejich</w:t>
      </w:r>
      <w:r>
        <w:t xml:space="preserve"> autech ve Spojených státech a Kanadě je vlastně požehnáním, protože jinak by nebyli schopni uspokojit poptávku na výnosnějším domácím trhu. "Jsme velmi rádi, že jsme tak snadno přešli od vývozní ztráty k domácím ziskům," říká Hong Tu Pyo, vrchní ředitel pro domácí marketing </w:t>
      </w:r>
      <w:r>
        <w:rPr>
          <w:color w:val="847D81"/>
        </w:rPr>
        <w:t>společnosti Hyundai Motor Co</w:t>
      </w:r>
      <w:r>
        <w:t xml:space="preserve">. Za stávající situace není neobvyklé, že na oblíbené modely čekáte v pořadníku i měsíc. Poptávka je tak masivní, že </w:t>
      </w:r>
      <w:r>
        <w:rPr>
          <w:color w:val="58018B"/>
        </w:rPr>
        <w:t xml:space="preserve">všichni domácí výrobci - </w:t>
      </w:r>
      <w:r>
        <w:rPr>
          <w:color w:val="B70639"/>
        </w:rPr>
        <w:t>Hyundai</w:t>
      </w:r>
      <w:r>
        <w:rPr>
          <w:color w:val="58018B"/>
        </w:rPr>
        <w:t xml:space="preserve">, </w:t>
      </w:r>
      <w:r>
        <w:rPr>
          <w:color w:val="703B01"/>
        </w:rPr>
        <w:t>Kia Motors Corp.</w:t>
      </w:r>
      <w:r>
        <w:rPr>
          <w:color w:val="58018B"/>
        </w:rPr>
        <w:t xml:space="preserve">, </w:t>
      </w:r>
      <w:r>
        <w:rPr>
          <w:color w:val="F7F1DF"/>
        </w:rPr>
        <w:t>Daewoo Motor Co.</w:t>
      </w:r>
      <w:r>
        <w:rPr>
          <w:color w:val="58018B"/>
        </w:rPr>
        <w:t xml:space="preserve">, a dokonce i </w:t>
      </w:r>
      <w:r>
        <w:rPr>
          <w:color w:val="118B8A"/>
        </w:rPr>
        <w:t>nová společnost SsangYong Motor Co.</w:t>
      </w:r>
      <w:r>
        <w:t xml:space="preserve"> ? mají v plánu vybudovat více továren. </w:t>
      </w:r>
      <w:r>
        <w:rPr>
          <w:color w:val="4AFEFA"/>
        </w:rPr>
        <w:t xml:space="preserve">Průmysloví analytici předpovídají, že do roku 1995 se </w:t>
      </w:r>
      <w:r>
        <w:rPr>
          <w:color w:val="FCB164"/>
        </w:rPr>
        <w:t>v Jižní Koreji</w:t>
      </w:r>
      <w:r>
        <w:rPr>
          <w:color w:val="4AFEFA"/>
        </w:rPr>
        <w:t xml:space="preserve"> bude vyrábět tři miliony aut ročně, přičemž přibližně polovina bude určena na vývoz</w:t>
      </w:r>
      <w:r>
        <w:t xml:space="preserve">. </w:t>
      </w:r>
      <w:r>
        <w:rPr>
          <w:color w:val="796EE6"/>
        </w:rPr>
        <w:t xml:space="preserve">V průmyslu, </w:t>
      </w:r>
      <w:r>
        <w:rPr>
          <w:color w:val="000D2C"/>
        </w:rPr>
        <w:t>který</w:t>
      </w:r>
      <w:r>
        <w:rPr>
          <w:color w:val="796EE6"/>
        </w:rPr>
        <w:t xml:space="preserve"> už teď čelí celosvětovému přesycení</w:t>
      </w:r>
      <w:r>
        <w:t xml:space="preserve">, je </w:t>
      </w:r>
      <w:r>
        <w:rPr>
          <w:color w:val="4AFEFA"/>
        </w:rPr>
        <w:t>to</w:t>
      </w:r>
      <w:r>
        <w:t xml:space="preserve"> optimistický vývoj. Jihokorejští výrobci aut jsou však přesvědčeni, že se vývozní trh rychle zotaví a že poptávka </w:t>
      </w:r>
      <w:r>
        <w:rPr>
          <w:color w:val="FEFB0A"/>
        </w:rPr>
        <w:t>v Koreji</w:t>
      </w:r>
      <w:r>
        <w:t xml:space="preserve"> zůstane silná. </w:t>
      </w:r>
      <w:r>
        <w:rPr>
          <w:color w:val="53495F"/>
        </w:rPr>
        <w:t>V současné době vlastní auto pouze jeden Jihokorejec z 38</w:t>
      </w:r>
      <w:r>
        <w:t xml:space="preserve">, </w:t>
      </w:r>
      <w:r>
        <w:rPr>
          <w:color w:val="53495F"/>
        </w:rPr>
        <w:t>což</w:t>
      </w:r>
      <w:r>
        <w:t xml:space="preserve"> je zvýšení oproti jednomu ze 200 před deseti lety. "</w:t>
      </w:r>
      <w:r>
        <w:rPr>
          <w:color w:val="F95475"/>
        </w:rPr>
        <w:t>V roce 2000</w:t>
      </w:r>
      <w:r>
        <w:t xml:space="preserve"> to bude jedno auto na rodinu. </w:t>
      </w:r>
      <w:r>
        <w:rPr>
          <w:color w:val="F95475"/>
        </w:rPr>
        <w:t>V té době</w:t>
      </w:r>
      <w:r>
        <w:t xml:space="preserve"> se domácí tržby zpomalí," říká Kim Yoon Kwon, ředitel marketingu </w:t>
      </w:r>
      <w:r>
        <w:rPr>
          <w:color w:val="61FC03"/>
        </w:rPr>
        <w:t>společnosti Daewoo Motor</w:t>
      </w:r>
      <w:r>
        <w:t xml:space="preserve">. Důvod pro tuto obrovskou poptávku je jednoduchý: Jihokorejci náhle mají mnohem více peněz. "Nikdy jsme si nemysleli, že budeme mít auto," říká </w:t>
      </w:r>
      <w:r>
        <w:rPr>
          <w:color w:val="5D9608"/>
        </w:rPr>
        <w:t xml:space="preserve">Kwang Ok Kyong, </w:t>
      </w:r>
      <w:r>
        <w:rPr>
          <w:color w:val="DE98FD"/>
        </w:rPr>
        <w:t>která</w:t>
      </w:r>
      <w:r>
        <w:rPr>
          <w:color w:val="5D9608"/>
        </w:rPr>
        <w:t xml:space="preserve"> právě koupila Daewoo LeMans na půjčku se splatností pěti let</w:t>
      </w:r>
      <w:r>
        <w:t xml:space="preserve">. </w:t>
      </w:r>
      <w:r>
        <w:rPr>
          <w:color w:val="98A088"/>
        </w:rPr>
        <w:t>Ona</w:t>
      </w:r>
      <w:r>
        <w:rPr>
          <w:color w:val="4F584E"/>
        </w:rPr>
        <w:t xml:space="preserve"> a </w:t>
      </w:r>
      <w:r>
        <w:rPr>
          <w:color w:val="98A088"/>
        </w:rPr>
        <w:t>její</w:t>
      </w:r>
      <w:r>
        <w:rPr>
          <w:color w:val="4F584E"/>
        </w:rPr>
        <w:t xml:space="preserve"> manžel</w:t>
      </w:r>
      <w:r>
        <w:t xml:space="preserve"> začali trochu podnikat v tiskařském odvětví a potřebují auto jak na práci, tak i na víkendové výlety. Zvýšení platů o 60 % během posledních tří let poskytlo </w:t>
      </w:r>
      <w:r>
        <w:rPr>
          <w:color w:val="248AD0"/>
        </w:rPr>
        <w:t>mnoha Jihokorejcům</w:t>
      </w:r>
      <w:r>
        <w:t xml:space="preserve"> peníze na koupi </w:t>
      </w:r>
      <w:r>
        <w:rPr>
          <w:color w:val="5C5300"/>
        </w:rPr>
        <w:t xml:space="preserve">zboží, </w:t>
      </w:r>
      <w:r>
        <w:rPr>
          <w:color w:val="9F6551"/>
        </w:rPr>
        <w:t>kterým</w:t>
      </w:r>
      <w:r>
        <w:rPr>
          <w:color w:val="5C5300"/>
        </w:rPr>
        <w:t xml:space="preserve"> předtím zásobovali celý svět</w:t>
      </w:r>
      <w:r>
        <w:t xml:space="preserve">. Úspěch </w:t>
      </w:r>
      <w:r>
        <w:rPr>
          <w:color w:val="BCFEC6"/>
        </w:rPr>
        <w:t>nováčka SsangYong Motor</w:t>
      </w:r>
      <w:r>
        <w:t xml:space="preserve"> poukazuje na sílu </w:t>
      </w:r>
      <w:r>
        <w:rPr>
          <w:color w:val="932C70"/>
        </w:rPr>
        <w:t>automobilového průmyslu</w:t>
      </w:r>
      <w:r>
        <w:t xml:space="preserve"> a na </w:t>
      </w:r>
      <w:r>
        <w:rPr>
          <w:color w:val="932C70"/>
        </w:rPr>
        <w:t>jeho</w:t>
      </w:r>
      <w:r>
        <w:t xml:space="preserve"> rostoucí rozmanitost. </w:t>
      </w:r>
      <w:r>
        <w:rPr>
          <w:color w:val="BCFEC6"/>
        </w:rPr>
        <w:t>Část konglomerátu SsangYong Group orientovaného na konstrukci</w:t>
      </w:r>
      <w:r>
        <w:t xml:space="preserve"> převzala v roce 1986 </w:t>
      </w:r>
      <w:r>
        <w:rPr>
          <w:color w:val="2B1B04"/>
        </w:rPr>
        <w:t>skomírající společnost Dong-A Motor Co</w:t>
      </w:r>
      <w:r>
        <w:t xml:space="preserve">. </w:t>
      </w:r>
      <w:r>
        <w:rPr>
          <w:color w:val="BCFEC6"/>
        </w:rPr>
        <w:t>Společnost SsangYong</w:t>
      </w:r>
      <w:r>
        <w:t xml:space="preserve"> začala vyrábět varianty džípu s názvem "Korando". (</w:t>
      </w:r>
      <w:r>
        <w:rPr>
          <w:color w:val="2B1B04"/>
        </w:rPr>
        <w:t>Společnost Dong-A</w:t>
      </w:r>
      <w:r>
        <w:t xml:space="preserve"> měla dříve smlouvu o používaných postupech </w:t>
      </w:r>
      <w:r>
        <w:rPr>
          <w:color w:val="B5AFC4"/>
        </w:rPr>
        <w:t xml:space="preserve">s výrobcem džípů American Motors Corp., </w:t>
      </w:r>
      <w:r>
        <w:rPr>
          <w:color w:val="D4C67A"/>
        </w:rPr>
        <w:t>který</w:t>
      </w:r>
      <w:r>
        <w:rPr>
          <w:color w:val="B5AFC4"/>
        </w:rPr>
        <w:t xml:space="preserve"> je nyní součástí společnosti Chrysler Corp</w:t>
      </w:r>
      <w:r>
        <w:t xml:space="preserve">.) Nejoblíbenější typ je </w:t>
      </w:r>
      <w:r>
        <w:rPr>
          <w:color w:val="AE7AA1"/>
        </w:rPr>
        <w:t>prodloužená varianta "Rodina", připomínající Ford Bronco či Chevy Blazer</w:t>
      </w:r>
      <w:r>
        <w:t xml:space="preserve">. Auta s pohonem na všechny čtyři kola jsou k dostání od 15000 dolarů, </w:t>
      </w:r>
      <w:r>
        <w:rPr>
          <w:color w:val="AE7AA1"/>
        </w:rPr>
        <w:t>varianta Rodina</w:t>
      </w:r>
      <w:r>
        <w:t xml:space="preserve"> může přesáhnout i 25000 dolarů. </w:t>
      </w:r>
      <w:r>
        <w:rPr>
          <w:color w:val="BCFEC6"/>
        </w:rPr>
        <w:t xml:space="preserve">Společnost SsangYong, </w:t>
      </w:r>
      <w:r>
        <w:rPr>
          <w:color w:val="C2A393"/>
        </w:rPr>
        <w:t>která</w:t>
      </w:r>
      <w:r>
        <w:rPr>
          <w:color w:val="BCFEC6"/>
        </w:rPr>
        <w:t xml:space="preserve"> má jen asi 3% podíl na domácím trhu</w:t>
      </w:r>
      <w:r>
        <w:t xml:space="preserve">, </w:t>
      </w:r>
      <w:r>
        <w:rPr>
          <w:color w:val="310106"/>
        </w:rPr>
        <w:t>tento rok</w:t>
      </w:r>
      <w:r>
        <w:t xml:space="preserve"> prodá </w:t>
      </w:r>
      <w:r>
        <w:rPr>
          <w:color w:val="0232FD"/>
        </w:rPr>
        <w:t>přibližně 18000 modelů</w:t>
      </w:r>
      <w:r>
        <w:t xml:space="preserve">, dvakrát více než loni. Pro příští rok počítá se zvýšením prodeje o 45 % na 26000 výrobků. </w:t>
      </w:r>
      <w:r>
        <w:rPr>
          <w:color w:val="BCFEC6"/>
        </w:rPr>
        <w:t>Společnost</w:t>
      </w:r>
      <w:r>
        <w:t xml:space="preserve"> plánuje, že </w:t>
      </w:r>
      <w:r>
        <w:rPr>
          <w:color w:val="6A3A35"/>
        </w:rPr>
        <w:t>do roku 1991</w:t>
      </w:r>
      <w:r>
        <w:t xml:space="preserve"> rozšíří výrobní kapacitu o 50 %. Zároveň doufá, že </w:t>
      </w:r>
      <w:r>
        <w:rPr>
          <w:color w:val="6A3A35"/>
        </w:rPr>
        <w:t>do té doby</w:t>
      </w:r>
      <w:r>
        <w:t xml:space="preserve"> začne vyrábět </w:t>
      </w:r>
      <w:r>
        <w:rPr>
          <w:color w:val="BA6801"/>
        </w:rPr>
        <w:t>osobní automobil založený na modelu Volvo 240</w:t>
      </w:r>
      <w:r>
        <w:t xml:space="preserve"> a prodávat </w:t>
      </w:r>
      <w:r>
        <w:rPr>
          <w:color w:val="BA6801"/>
        </w:rPr>
        <w:t>ho</w:t>
      </w:r>
      <w:r>
        <w:t xml:space="preserve"> přibližně za 20000 dolarů. Zdá se, že </w:t>
      </w:r>
      <w:r>
        <w:rPr>
          <w:color w:val="168E5C"/>
        </w:rPr>
        <w:t>Hyundai</w:t>
      </w:r>
      <w:r>
        <w:rPr>
          <w:color w:val="16C0D0"/>
        </w:rPr>
        <w:t xml:space="preserve"> a </w:t>
      </w:r>
      <w:r>
        <w:rPr>
          <w:color w:val="C62100"/>
        </w:rPr>
        <w:t>Daewoo</w:t>
      </w:r>
      <w:r>
        <w:t xml:space="preserve"> se necítí být </w:t>
      </w:r>
      <w:r>
        <w:rPr>
          <w:color w:val="BCFEC6"/>
        </w:rPr>
        <w:t>společností SsangYong</w:t>
      </w:r>
      <w:r>
        <w:t xml:space="preserve"> ohroženi, zato </w:t>
      </w:r>
      <w:r>
        <w:rPr>
          <w:color w:val="014347"/>
        </w:rPr>
        <w:t>Kia, nejistý výrobce aut číslo 3</w:t>
      </w:r>
      <w:r>
        <w:t xml:space="preserve">, prodává auta s pohonem na čtyři kola prostřednictvím </w:t>
      </w:r>
      <w:r>
        <w:rPr>
          <w:color w:val="014347"/>
        </w:rPr>
        <w:t>své</w:t>
      </w:r>
      <w:r>
        <w:t xml:space="preserve"> jednotky v Asii. </w:t>
      </w:r>
      <w:r>
        <w:rPr>
          <w:color w:val="310106"/>
        </w:rPr>
        <w:t>Pro rok 1989</w:t>
      </w:r>
      <w:r>
        <w:t xml:space="preserve"> plánuje prodat 1700 aut. </w:t>
      </w:r>
      <w:r>
        <w:rPr>
          <w:color w:val="014347"/>
        </w:rPr>
        <w:t xml:space="preserve">Kia, </w:t>
      </w:r>
      <w:r>
        <w:rPr>
          <w:color w:val="233809"/>
        </w:rPr>
        <w:t xml:space="preserve">jediný korejský výrobce aut, </w:t>
      </w:r>
      <w:r>
        <w:rPr>
          <w:color w:val="42083B"/>
        </w:rPr>
        <w:t>kterému</w:t>
      </w:r>
      <w:r>
        <w:rPr>
          <w:color w:val="233809"/>
        </w:rPr>
        <w:t xml:space="preserve"> </w:t>
      </w:r>
      <w:r>
        <w:rPr>
          <w:color w:val="82785D"/>
        </w:rPr>
        <w:t>v roce 1989</w:t>
      </w:r>
      <w:r>
        <w:rPr>
          <w:color w:val="233809"/>
        </w:rPr>
        <w:t xml:space="preserve"> vzrostly tržby v zámoří</w:t>
      </w:r>
      <w:r>
        <w:t xml:space="preserve">, se zaměřuje na běžné Korejce. </w:t>
      </w:r>
      <w:r>
        <w:rPr>
          <w:color w:val="014347"/>
        </w:rPr>
        <w:t>Jeho</w:t>
      </w:r>
      <w:r>
        <w:t xml:space="preserve"> předností je </w:t>
      </w:r>
      <w:r>
        <w:rPr>
          <w:color w:val="023087"/>
        </w:rPr>
        <w:t xml:space="preserve">malý Pride (pýcha) plný elánu, </w:t>
      </w:r>
      <w:r>
        <w:rPr>
          <w:color w:val="B7DAD2"/>
        </w:rPr>
        <w:t>který</w:t>
      </w:r>
      <w:r>
        <w:rPr>
          <w:color w:val="023087"/>
        </w:rPr>
        <w:t xml:space="preserve"> se ve Spojených státech prodává jako Ford Festiva</w:t>
      </w:r>
      <w:r>
        <w:t xml:space="preserve">. </w:t>
      </w:r>
      <w:r>
        <w:rPr>
          <w:color w:val="023087"/>
        </w:rPr>
        <w:t>Toto malé úsporné vozidlo za cenu 3.8 milionu wonů, čili 5700 dolarů</w:t>
      </w:r>
      <w:r>
        <w:t xml:space="preserve">, je nejlevnějším autem </w:t>
      </w:r>
      <w:r>
        <w:rPr>
          <w:color w:val="FEFB0A"/>
        </w:rPr>
        <w:t>v Jižní Koreji</w:t>
      </w:r>
      <w:r>
        <w:t xml:space="preserve">. Spolu se dvěma většími modely má </w:t>
      </w:r>
      <w:r>
        <w:rPr>
          <w:color w:val="014347"/>
        </w:rPr>
        <w:t>tato společnost</w:t>
      </w:r>
      <w:r>
        <w:t xml:space="preserve"> 18% podíl na domácím trhu. Ford Motor Co. a japonská Mazda Motor Corp. vlastní kmenové akcie </w:t>
      </w:r>
      <w:r>
        <w:rPr>
          <w:color w:val="014347"/>
        </w:rPr>
        <w:t>Kia</w:t>
      </w:r>
      <w:r>
        <w:t xml:space="preserve">. </w:t>
      </w:r>
      <w:r>
        <w:rPr>
          <w:color w:val="014347"/>
        </w:rPr>
        <w:t>Kia</w:t>
      </w:r>
      <w:r>
        <w:t xml:space="preserve"> je v nabídkách financování </w:t>
      </w:r>
      <w:r>
        <w:rPr>
          <w:color w:val="196956"/>
        </w:rPr>
        <w:t>z korejské "Velké trojky</w:t>
      </w:r>
      <w:r>
        <w:t xml:space="preserve">" nejagresivnější. Půjčky až na pět let znamenají, že auta jsou snadno dostupná, přičemž měsíční splátky jsou jen 80000 wonů neboli 120 dolarů. </w:t>
      </w:r>
      <w:r>
        <w:rPr>
          <w:color w:val="61FC03"/>
        </w:rPr>
        <w:t>Daewoo Motor, podnik se společnou majetkovou účastí 50 : 50 společnosti General Motors Corp. a konglomerátu Daewoo Group</w:t>
      </w:r>
      <w:r>
        <w:t xml:space="preserve">, je </w:t>
      </w:r>
      <w:r>
        <w:rPr>
          <w:color w:val="8C41BB"/>
        </w:rPr>
        <w:t xml:space="preserve">jediným výrobcem aut, </w:t>
      </w:r>
      <w:r>
        <w:rPr>
          <w:color w:val="ECEDFE"/>
        </w:rPr>
        <w:t>který</w:t>
      </w:r>
      <w:r>
        <w:rPr>
          <w:color w:val="8C41BB"/>
        </w:rPr>
        <w:t xml:space="preserve"> se podle všeho trápí</w:t>
      </w:r>
      <w:r>
        <w:t xml:space="preserve">. Lodní dodávky modelu Lemans do divize GM Pontiac </w:t>
      </w:r>
      <w:r>
        <w:rPr>
          <w:color w:val="9E8317"/>
        </w:rPr>
        <w:t>oproti loňskému roku</w:t>
      </w:r>
      <w:r>
        <w:t xml:space="preserve"> klesly asi o 65 %, ve srovnání se 44% poklesem </w:t>
      </w:r>
      <w:r>
        <w:rPr>
          <w:color w:val="847D81"/>
        </w:rPr>
        <w:t>u Hyundai</w:t>
      </w:r>
      <w:r>
        <w:t xml:space="preserve"> a 18% nárůstem </w:t>
      </w:r>
      <w:r>
        <w:rPr>
          <w:color w:val="014347"/>
        </w:rPr>
        <w:t xml:space="preserve">u společnosti </w:t>
      </w:r>
      <w:r>
        <w:rPr>
          <w:color w:val="2B2D32"/>
        </w:rPr>
        <w:t>Kia</w:t>
      </w:r>
      <w:r>
        <w:t xml:space="preserve">. Domácí tržby </w:t>
      </w:r>
      <w:r>
        <w:rPr>
          <w:color w:val="61FC03"/>
        </w:rPr>
        <w:t>společnosti Daewoo</w:t>
      </w:r>
      <w:r>
        <w:t xml:space="preserve"> navíc rostly poloviční rychlostí než tržby </w:t>
      </w:r>
      <w:r>
        <w:rPr>
          <w:color w:val="61FC03"/>
        </w:rPr>
        <w:t>jeho</w:t>
      </w:r>
      <w:r>
        <w:t xml:space="preserve"> konkurentů. Velký problém </w:t>
      </w:r>
      <w:r>
        <w:rPr>
          <w:color w:val="61FC03"/>
        </w:rPr>
        <w:t xml:space="preserve">pro společnost Daewoo, </w:t>
      </w:r>
      <w:r>
        <w:rPr>
          <w:color w:val="94C661"/>
        </w:rPr>
        <w:t>která</w:t>
      </w:r>
      <w:r>
        <w:rPr>
          <w:color w:val="61FC03"/>
        </w:rPr>
        <w:t xml:space="preserve"> má asi 21% podíl na trhu</w:t>
      </w:r>
      <w:r>
        <w:t xml:space="preserve">, představují </w:t>
      </w:r>
      <w:r>
        <w:rPr>
          <w:color w:val="F8907D"/>
        </w:rPr>
        <w:t xml:space="preserve">často opakovaná přerušení práce, </w:t>
      </w:r>
      <w:r>
        <w:rPr>
          <w:color w:val="895E6B"/>
        </w:rPr>
        <w:t>která</w:t>
      </w:r>
      <w:r>
        <w:rPr>
          <w:color w:val="F8907D"/>
        </w:rPr>
        <w:t xml:space="preserve"> </w:t>
      </w:r>
      <w:r>
        <w:rPr>
          <w:color w:val="788E95"/>
        </w:rPr>
        <w:t>ji</w:t>
      </w:r>
      <w:r>
        <w:rPr>
          <w:color w:val="F8907D"/>
        </w:rPr>
        <w:t xml:space="preserve"> letos sužují</w:t>
      </w:r>
      <w:r>
        <w:t xml:space="preserve">. I </w:t>
      </w:r>
      <w:r>
        <w:rPr>
          <w:color w:val="61FC03"/>
        </w:rPr>
        <w:t>Daewoo</w:t>
      </w:r>
      <w:r>
        <w:t xml:space="preserve"> se ale rozšiřuje. </w:t>
      </w:r>
      <w:r>
        <w:rPr>
          <w:color w:val="FB6AB8"/>
        </w:rPr>
        <w:t>Její</w:t>
      </w:r>
      <w:r>
        <w:rPr>
          <w:color w:val="576094"/>
        </w:rPr>
        <w:t xml:space="preserve"> sesterská společnost Daewoo Shipbuilding and Heavy Machinery</w:t>
      </w:r>
      <w:r>
        <w:t xml:space="preserve"> ve skutečnosti plánuje </w:t>
      </w:r>
      <w:r>
        <w:rPr>
          <w:color w:val="DB1474"/>
        </w:rPr>
        <w:t>do poloviny 90. let</w:t>
      </w:r>
      <w:r>
        <w:t xml:space="preserve"> vyrobit 240000 miniaut. </w:t>
      </w:r>
      <w:r>
        <w:rPr>
          <w:color w:val="847D81"/>
        </w:rPr>
        <w:t>Hyundai, vedoucí společnost na korejském trhu s 58% podílem</w:t>
      </w:r>
      <w:r>
        <w:t xml:space="preserve">, rovněž plánuje, že se </w:t>
      </w:r>
      <w:r>
        <w:rPr>
          <w:color w:val="DB1474"/>
        </w:rPr>
        <w:t>v téže době</w:t>
      </w:r>
      <w:r>
        <w:t xml:space="preserve"> pustí do miniaut. Má podobný projekt na 200000 aut ročně. Uvádí se, že podobný plán zvažuje i </w:t>
      </w:r>
      <w:r>
        <w:rPr>
          <w:color w:val="8489AE"/>
        </w:rPr>
        <w:t>Kia</w:t>
      </w:r>
      <w:r>
        <w:t xml:space="preserve">. Dokonce i </w:t>
      </w:r>
      <w:r>
        <w:rPr>
          <w:color w:val="860E04"/>
        </w:rPr>
        <w:t>o gigantu Samsung Group</w:t>
      </w:r>
      <w:r>
        <w:t xml:space="preserve"> v korejském tisku kolují </w:t>
      </w:r>
      <w:r>
        <w:rPr>
          <w:color w:val="FBC206"/>
        </w:rPr>
        <w:t>zvěsti, že zvažuje, že se bude angažovat v automobilovém průmyslu</w:t>
      </w:r>
      <w:r>
        <w:t xml:space="preserve">; mluvčí </w:t>
      </w:r>
      <w:r>
        <w:rPr>
          <w:color w:val="6EAB9B"/>
        </w:rPr>
        <w:t>společnosti</w:t>
      </w:r>
      <w:r>
        <w:t xml:space="preserve"> </w:t>
      </w:r>
      <w:r>
        <w:rPr>
          <w:color w:val="F2CDFE"/>
        </w:rPr>
        <w:t>to</w:t>
      </w:r>
      <w:r>
        <w:t xml:space="preserve"> však nekomentoval.</w:t>
      </w:r>
    </w:p>
    <w:p>
      <w:r>
        <w:rPr>
          <w:b/>
        </w:rPr>
        <w:t>Document number 1843</w:t>
      </w:r>
    </w:p>
    <w:p>
      <w:r>
        <w:rPr>
          <w:b/>
        </w:rPr>
        <w:t>Document identifier: wsj2141-001</w:t>
      </w:r>
    </w:p>
    <w:p>
      <w:r>
        <w:t xml:space="preserve">44 letý Robert P. Bulseco byl jmenován </w:t>
      </w:r>
      <w:r>
        <w:rPr>
          <w:color w:val="310106"/>
        </w:rPr>
        <w:t>prezidentem a vedoucím administrativy této regionální komerční banky</w:t>
      </w:r>
      <w:r>
        <w:t xml:space="preserve">. </w:t>
      </w:r>
      <w:r>
        <w:rPr>
          <w:color w:val="310106"/>
        </w:rPr>
        <w:t>Obě pracovní místa</w:t>
      </w:r>
      <w:r>
        <w:t xml:space="preserve"> byla neobsazená. 51 letý Robert Robie byl jmenován do nově vytvořených pozic místopředsedy a ředitele úvěrového úseku.</w:t>
      </w:r>
    </w:p>
    <w:p>
      <w:r>
        <w:rPr>
          <w:b/>
        </w:rPr>
        <w:t>Document number 1844</w:t>
      </w:r>
    </w:p>
    <w:p>
      <w:r>
        <w:rPr>
          <w:b/>
        </w:rPr>
        <w:t>Document identifier: wsj2142-001</w:t>
      </w:r>
    </w:p>
    <w:p>
      <w:r>
        <w:rPr>
          <w:color w:val="310106"/>
        </w:rPr>
        <w:t>Řada nedočkavých investorů do otevřených investičních fondů</w:t>
      </w:r>
      <w:r>
        <w:t xml:space="preserve"> včera zvedla telefon, ale nakonec se rozhodla </w:t>
      </w:r>
      <w:r>
        <w:rPr>
          <w:color w:val="310106"/>
        </w:rPr>
        <w:t>své</w:t>
      </w:r>
      <w:r>
        <w:t xml:space="preserve"> akcie za peníze neměnit. Jakmile se akciový trh vzpamatoval, stahování peněz z akciových fondů se rovnalo jen tenkému pramínku </w:t>
      </w:r>
      <w:r>
        <w:rPr>
          <w:color w:val="04640D"/>
        </w:rPr>
        <w:t xml:space="preserve">ve srovnání s Černým pondělím, </w:t>
      </w:r>
      <w:r>
        <w:rPr>
          <w:color w:val="FEFB0A"/>
        </w:rPr>
        <w:t>kdy</w:t>
      </w:r>
      <w:r>
        <w:rPr>
          <w:color w:val="04640D"/>
        </w:rPr>
        <w:t xml:space="preserve"> se investoři zbavili 2.3 miliardy dolarů, čili přibližně 2 % aktiv akciových fondů</w:t>
      </w:r>
      <w:r>
        <w:t xml:space="preserve">. </w:t>
      </w:r>
      <w:r>
        <w:rPr>
          <w:color w:val="FB5514"/>
        </w:rPr>
        <w:t>Fidelity Investments, největší kapitálová společnost ve státě</w:t>
      </w:r>
      <w:r>
        <w:t xml:space="preserve">, uvedla, že </w:t>
      </w:r>
      <w:r>
        <w:rPr>
          <w:color w:val="E115C0"/>
        </w:rPr>
        <w:t>objem telefonních hovorů</w:t>
      </w:r>
      <w:r>
        <w:t xml:space="preserve"> dvojnásobně překročil průměr, ale i přesto byl poloviční než 19. října 1987. </w:t>
      </w:r>
      <w:r>
        <w:rPr>
          <w:color w:val="00587F"/>
        </w:rPr>
        <w:t xml:space="preserve">Čistý odliv z akciových fondů </w:t>
      </w:r>
      <w:r>
        <w:rPr>
          <w:color w:val="0BC582"/>
        </w:rPr>
        <w:t>společnosti Fidelity</w:t>
      </w:r>
      <w:r>
        <w:t xml:space="preserve"> byl nižší než 300 milionů dolarů, tedy pod 15 % aktuálního objemu hotovosti ve výši 2 miliard dolarů v akciovém portfoliu </w:t>
      </w:r>
      <w:r>
        <w:rPr>
          <w:color w:val="FB5514"/>
        </w:rPr>
        <w:t>společnosti</w:t>
      </w:r>
      <w:r>
        <w:t xml:space="preserve">. Většina peněz byla převedena do firemních fondů peněžního trhu. Ve srovnání se situací před dvěma lety zůstal </w:t>
      </w:r>
      <w:r>
        <w:rPr>
          <w:color w:val="00587F"/>
        </w:rPr>
        <w:t>odliv</w:t>
      </w:r>
      <w:r>
        <w:t xml:space="preserve"> pod hladinou jedné třetiny, uvedla </w:t>
      </w:r>
      <w:r>
        <w:rPr>
          <w:color w:val="FB5514"/>
        </w:rPr>
        <w:t>Fidelity</w:t>
      </w:r>
      <w:r>
        <w:t xml:space="preserve">. </w:t>
      </w:r>
      <w:r>
        <w:rPr>
          <w:color w:val="FEB8C8"/>
        </w:rPr>
        <w:t xml:space="preserve">Další společnosti, </w:t>
      </w:r>
      <w:r>
        <w:rPr>
          <w:color w:val="9E8317"/>
        </w:rPr>
        <w:t>které</w:t>
      </w:r>
      <w:r>
        <w:rPr>
          <w:color w:val="FEB8C8"/>
        </w:rPr>
        <w:t xml:space="preserve"> mají otevřené investiční fondy</w:t>
      </w:r>
      <w:r>
        <w:t xml:space="preserve">, oznámily dokonce ještě menší počet žádostí o výběr. A </w:t>
      </w:r>
      <w:r>
        <w:rPr>
          <w:color w:val="01190F"/>
        </w:rPr>
        <w:t>někteří investoři</w:t>
      </w:r>
      <w:r>
        <w:t xml:space="preserve"> ve </w:t>
      </w:r>
      <w:r>
        <w:rPr>
          <w:color w:val="FB5514"/>
        </w:rPr>
        <w:t>Fidelity</w:t>
      </w:r>
      <w:r>
        <w:t xml:space="preserve"> a jinde během dne dokonce začali kupovat akciové fondy. "Před dvěma lety docházelo k horečné amortizaci a lidé měli problémy s telefonickým spojením," řekla Kathryn McGrath, vedoucí oddělení investičního managementu Vládní komise pro regulaci prodeje cenných papírů. Tentokrát "k ničemu takovému nedošlo". Relativní klid by samozřejmě mohl být narušen, kdyby se trh znovu propadl. A jakékoli silné amortizační tendence by mohly přimět </w:t>
      </w:r>
      <w:r>
        <w:rPr>
          <w:color w:val="847D81"/>
        </w:rPr>
        <w:t>některé fondy</w:t>
      </w:r>
      <w:r>
        <w:t xml:space="preserve"> prodávat akcie pod cenou, aby získaly hotovost, jak </w:t>
      </w:r>
      <w:r>
        <w:rPr>
          <w:color w:val="58018B"/>
        </w:rPr>
        <w:t>tomu</w:t>
      </w:r>
      <w:r>
        <w:t xml:space="preserve"> bylo </w:t>
      </w:r>
      <w:r>
        <w:rPr>
          <w:color w:val="04640D"/>
        </w:rPr>
        <w:t>i na Černé pondělí</w:t>
      </w:r>
      <w:r>
        <w:t xml:space="preserve">. </w:t>
      </w:r>
      <w:r>
        <w:rPr>
          <w:color w:val="B70639"/>
        </w:rPr>
        <w:t>Fondy</w:t>
      </w:r>
      <w:r>
        <w:t xml:space="preserve"> jsou však tentokrát všeobecně lépe připraveny. Jako skupina mají </w:t>
      </w:r>
      <w:r>
        <w:rPr>
          <w:color w:val="703B01"/>
        </w:rPr>
        <w:t xml:space="preserve">aktuální objem </w:t>
      </w:r>
      <w:r>
        <w:rPr>
          <w:color w:val="F7F1DF"/>
        </w:rPr>
        <w:t xml:space="preserve">hotovosti, </w:t>
      </w:r>
      <w:r>
        <w:rPr>
          <w:color w:val="118B8A"/>
        </w:rPr>
        <w:t>která</w:t>
      </w:r>
      <w:r>
        <w:rPr>
          <w:color w:val="F7F1DF"/>
        </w:rPr>
        <w:t xml:space="preserve"> v srpnu představovala 10.2 % aktiv - nejnovější dostupný údaj</w:t>
      </w:r>
      <w:r>
        <w:t xml:space="preserve">, o 14 % vyšší než před dvěma lety. Řada manažerů fondů totiž objem hotovosti v posledních týdnech zvýšila. K největšímu vystupňování aktivity investorů došlo brzy ráno. Po zahájení telefonních služeb v 8.30 hodin společnost Vanguard Group Inc. zaznamenala intenzivní převody z akciových fondů do fondů peněžního trhu. "Ti nejnervóznější přišli během první hodiny osobně," řekl mluvčí. "Ale děsivé tempo vyřizování telefonátů během první půl hodiny se výrazně snížilo." </w:t>
      </w:r>
      <w:r>
        <w:rPr>
          <w:color w:val="4AFEFA"/>
        </w:rPr>
        <w:t>Ve společnosti Scudder, Stevens &amp; Clark Inc.</w:t>
      </w:r>
      <w:r>
        <w:t xml:space="preserve"> byly </w:t>
      </w:r>
      <w:r>
        <w:rPr>
          <w:color w:val="FCB164"/>
        </w:rPr>
        <w:t>telefonáty</w:t>
      </w:r>
      <w:r>
        <w:t xml:space="preserve"> o 40 % častější než při běžném odpoledním provozu. K největšímu nárůstu telefonních hovorů došlo v první hodině po zahájení telefonních služeb v osm hodin. A jak akcie nakonec stoupaly, někteří investoři změnili postup a stornovali příkazy k prodeji. Řada fondů totiž dovoluje </w:t>
      </w:r>
      <w:r>
        <w:rPr>
          <w:color w:val="796EE6"/>
        </w:rPr>
        <w:t>investorům</w:t>
      </w:r>
      <w:r>
        <w:t xml:space="preserve"> před uzávěrkou obchodního dne zrušit </w:t>
      </w:r>
      <w:r>
        <w:rPr>
          <w:color w:val="796EE6"/>
        </w:rPr>
        <w:t>své</w:t>
      </w:r>
      <w:r>
        <w:t xml:space="preserve"> příkazy. Například </w:t>
      </w:r>
      <w:r>
        <w:rPr>
          <w:color w:val="4AFEFA"/>
        </w:rPr>
        <w:t>do společnosti Scudder</w:t>
      </w:r>
      <w:r>
        <w:t xml:space="preserve"> a do menší kapitálové skupiny Ivy v Hingham ve státě Massachussetts </w:t>
      </w:r>
      <w:r>
        <w:rPr>
          <w:color w:val="000D2C"/>
        </w:rPr>
        <w:t>někteří akcionáři</w:t>
      </w:r>
      <w:r>
        <w:t xml:space="preserve"> volali brzy ráno, aby převedli peníze z akciových fondů do fondů peněžního trhu, a později volali znovu a </w:t>
      </w:r>
      <w:r>
        <w:rPr>
          <w:color w:val="53495F"/>
        </w:rPr>
        <w:t>změnu</w:t>
      </w:r>
      <w:r>
        <w:t xml:space="preserve"> zrušili. Vzhledem k tomu, že obchody otevřených investičních fondů nejsou do uzávěrky obchodního dne - v tomto případě v 16 hodin - účinné, se </w:t>
      </w:r>
      <w:r>
        <w:rPr>
          <w:color w:val="000D2C"/>
        </w:rPr>
        <w:t>pro tyto akcionáře</w:t>
      </w:r>
      <w:r>
        <w:t xml:space="preserve"> nic nezměnilo. Do kanceláře </w:t>
      </w:r>
      <w:r>
        <w:rPr>
          <w:color w:val="FB5514"/>
        </w:rPr>
        <w:t>společnosti Fidelity</w:t>
      </w:r>
      <w:r>
        <w:t xml:space="preserve"> v centru Bostonu krátce po 7.30 vešel </w:t>
      </w:r>
      <w:r>
        <w:rPr>
          <w:color w:val="F95475"/>
        </w:rPr>
        <w:t>Gerald Sherman</w:t>
      </w:r>
      <w:r>
        <w:t xml:space="preserve"> a vydal příkaz k převedení </w:t>
      </w:r>
      <w:r>
        <w:rPr>
          <w:color w:val="F95475"/>
        </w:rPr>
        <w:t>svých</w:t>
      </w:r>
      <w:r>
        <w:t xml:space="preserve"> důchodových spořících účtů ze tří akciových fondů do fondu peněžního trhu. Jenže </w:t>
      </w:r>
      <w:r>
        <w:rPr>
          <w:color w:val="61FC03"/>
        </w:rPr>
        <w:t xml:space="preserve">v 15.15, </w:t>
      </w:r>
      <w:r>
        <w:rPr>
          <w:color w:val="5D9608"/>
        </w:rPr>
        <w:t>kdy</w:t>
      </w:r>
      <w:r>
        <w:rPr>
          <w:color w:val="61FC03"/>
        </w:rPr>
        <w:t xml:space="preserve"> se trh zklidnil</w:t>
      </w:r>
      <w:r>
        <w:t xml:space="preserve">, se </w:t>
      </w:r>
      <w:r>
        <w:rPr>
          <w:color w:val="F95475"/>
        </w:rPr>
        <w:t>Gerald Sherman</w:t>
      </w:r>
      <w:r>
        <w:t xml:space="preserve"> chystal ke zrušení převodu. "Je to hezký pocit, když člověk ví, že se situace zklidnila," řekl </w:t>
      </w:r>
      <w:r>
        <w:rPr>
          <w:color w:val="F95475"/>
        </w:rPr>
        <w:t>Sherman, 51 letý spolumajitel diskontního obchodního domu</w:t>
      </w:r>
      <w:r>
        <w:t xml:space="preserve">. Někteří investoři však </w:t>
      </w:r>
      <w:r>
        <w:rPr>
          <w:color w:val="DE98FD"/>
        </w:rPr>
        <w:t>navzdory včerejšímu zotavení trhu z nedávného poklesu cen</w:t>
      </w:r>
      <w:r>
        <w:t xml:space="preserve"> i nadále převáděli peníze z vysoce rizikových a vysoce výnosných podřadných fondů. Akcionáři během několika posledních týdnů průběžně odcházeli z několika velkých rizikových fondů, jelikož trh s 200 miliardami dolarů byl otřesen </w:t>
      </w:r>
      <w:r>
        <w:rPr>
          <w:color w:val="98A088"/>
        </w:rPr>
        <w:t xml:space="preserve">finančním pádem </w:t>
      </w:r>
      <w:r>
        <w:rPr>
          <w:color w:val="4F584E"/>
        </w:rPr>
        <w:t>společnosti Campeau Corp.</w:t>
      </w:r>
      <w:r>
        <w:t xml:space="preserve"> a trvale klesajícími cenami. Většina peněz byla převedena do fondů peněžního trhu, uvádějí výkonní pracovníci fondů. Jenže namísto prodeje dluhopisů kvůli amortizaci si </w:t>
      </w:r>
      <w:r>
        <w:rPr>
          <w:color w:val="248AD0"/>
        </w:rPr>
        <w:t>některé fondy</w:t>
      </w:r>
      <w:r>
        <w:t xml:space="preserve"> půjčily od bank, aby pokryly žádosti o výběry finančních částek. Takový postup zabraňuje dalšímu snižování cen. </w:t>
      </w:r>
      <w:r>
        <w:rPr>
          <w:color w:val="5C5300"/>
        </w:rPr>
        <w:t xml:space="preserve">Vysoce výnosný fond T. Rowe Price s objemem 1.1 miliardy dolarů se zařadil </w:t>
      </w:r>
      <w:r>
        <w:rPr>
          <w:color w:val="9F6551"/>
        </w:rPr>
        <w:t xml:space="preserve">mezi fondy, </w:t>
      </w:r>
      <w:r>
        <w:rPr>
          <w:color w:val="BCFEC6"/>
        </w:rPr>
        <w:t>které</w:t>
      </w:r>
      <w:r>
        <w:rPr>
          <w:color w:val="9F6551"/>
        </w:rPr>
        <w:t xml:space="preserve"> si půjčily </w:t>
      </w:r>
      <w:r>
        <w:rPr>
          <w:color w:val="932C70"/>
        </w:rPr>
        <w:t xml:space="preserve">v době krize </w:t>
      </w:r>
      <w:r>
        <w:rPr>
          <w:color w:val="2B1B04"/>
        </w:rPr>
        <w:t>realitní kanceláře Campeau</w:t>
      </w:r>
      <w:r>
        <w:t xml:space="preserve">, uvádí </w:t>
      </w:r>
      <w:r>
        <w:rPr>
          <w:color w:val="B5AFC4"/>
        </w:rPr>
        <w:t xml:space="preserve">George J. Collins, prezident </w:t>
      </w:r>
      <w:r>
        <w:rPr>
          <w:color w:val="D4C67A"/>
        </w:rPr>
        <w:t>společnosti T. Rowe Price Associates Inc</w:t>
      </w:r>
      <w:r>
        <w:t xml:space="preserve">. </w:t>
      </w:r>
      <w:r>
        <w:rPr>
          <w:color w:val="5C5300"/>
        </w:rPr>
        <w:t>Na základě tohoto postupu</w:t>
      </w:r>
      <w:r>
        <w:t xml:space="preserve">, říká, "nemusíme prodávat cenné papíry na oslabeném trhu." </w:t>
      </w:r>
      <w:r>
        <w:rPr>
          <w:color w:val="DE98FD"/>
        </w:rPr>
        <w:t>Po stabilizaci trhu</w:t>
      </w:r>
      <w:r>
        <w:t xml:space="preserve">, dodal, </w:t>
      </w:r>
      <w:r>
        <w:rPr>
          <w:color w:val="AE7AA1"/>
        </w:rPr>
        <w:t>firma</w:t>
      </w:r>
      <w:r>
        <w:t xml:space="preserve"> prodala dluhopisy a rychle splatila půjčky. Na tomto článku spolupracoval Tom Herman.</w:t>
      </w:r>
    </w:p>
    <w:p>
      <w:r>
        <w:rPr>
          <w:b/>
        </w:rPr>
        <w:t>Document number 1845</w:t>
      </w:r>
    </w:p>
    <w:p>
      <w:r>
        <w:rPr>
          <w:b/>
        </w:rPr>
        <w:t>Document identifier: wsj2143-001</w:t>
      </w:r>
    </w:p>
    <w:p>
      <w:r>
        <w:rPr>
          <w:color w:val="310106"/>
        </w:rPr>
        <w:t>Společnost Amcore Financial Inc.</w:t>
      </w:r>
      <w:r>
        <w:t xml:space="preserve"> uvedla, že souhlasila s nabytím </w:t>
      </w:r>
      <w:r>
        <w:rPr>
          <w:color w:val="04640D"/>
        </w:rPr>
        <w:t>společnosti Central of Illinois Inc.</w:t>
      </w:r>
      <w:r>
        <w:t xml:space="preserve"> prostřednictvím swapu akcií. Akcionáři </w:t>
      </w:r>
      <w:r>
        <w:rPr>
          <w:color w:val="04640D"/>
        </w:rPr>
        <w:t>Centralu, společnosti vlastnící banku se sídlem ve Sterlingu ve státě Illinois</w:t>
      </w:r>
      <w:r>
        <w:t xml:space="preserve">, získají akcie </w:t>
      </w:r>
      <w:r>
        <w:rPr>
          <w:color w:val="310106"/>
        </w:rPr>
        <w:t>Amcoreu</w:t>
      </w:r>
      <w:r>
        <w:t xml:space="preserve"> v hodnotě desetinásobku zisku </w:t>
      </w:r>
      <w:r>
        <w:rPr>
          <w:color w:val="04640D"/>
        </w:rPr>
        <w:t>Centralu</w:t>
      </w:r>
      <w:r>
        <w:t xml:space="preserve"> </w:t>
      </w:r>
      <w:r>
        <w:rPr>
          <w:color w:val="FEFB0A"/>
        </w:rPr>
        <w:t>v roce 1989</w:t>
      </w:r>
      <w:r>
        <w:t xml:space="preserve">, uvedla </w:t>
      </w:r>
      <w:r>
        <w:rPr>
          <w:color w:val="310106"/>
        </w:rPr>
        <w:t>Amcore</w:t>
      </w:r>
      <w:r>
        <w:t xml:space="preserve">. Za prvních devět měsíců </w:t>
      </w:r>
      <w:r>
        <w:rPr>
          <w:color w:val="FEFB0A"/>
        </w:rPr>
        <w:t>roku 1989</w:t>
      </w:r>
      <w:r>
        <w:t xml:space="preserve"> </w:t>
      </w:r>
      <w:r>
        <w:rPr>
          <w:color w:val="04640D"/>
        </w:rPr>
        <w:t>Central</w:t>
      </w:r>
      <w:r>
        <w:t xml:space="preserve"> vydělala 2 milionů dolarů. </w:t>
      </w:r>
      <w:r>
        <w:rPr>
          <w:color w:val="310106"/>
        </w:rPr>
        <w:t>Amcore, rovněž společnost vlastnící banku</w:t>
      </w:r>
      <w:r>
        <w:t xml:space="preserve">, má hodnotu majetku ve výši 1.06 miliard dolarů. Majetková hodnota </w:t>
      </w:r>
      <w:r>
        <w:rPr>
          <w:color w:val="04640D"/>
        </w:rPr>
        <w:t>Centralu</w:t>
      </w:r>
      <w:r>
        <w:t xml:space="preserve"> je 240 milionů dolarů.</w:t>
      </w:r>
    </w:p>
    <w:p>
      <w:r>
        <w:rPr>
          <w:b/>
        </w:rPr>
        <w:t>Document number 1846</w:t>
      </w:r>
    </w:p>
    <w:p>
      <w:r>
        <w:rPr>
          <w:b/>
        </w:rPr>
        <w:t>Document identifier: wsj2144-001</w:t>
      </w:r>
    </w:p>
    <w:p>
      <w:r>
        <w:t>(</w:t>
      </w:r>
      <w:r>
        <w:rPr>
          <w:color w:val="310106"/>
        </w:rPr>
        <w:t>Wall Street Journal</w:t>
      </w:r>
      <w:r>
        <w:t xml:space="preserve"> bude u příležitosti </w:t>
      </w:r>
      <w:r>
        <w:rPr>
          <w:color w:val="310106"/>
        </w:rPr>
        <w:t>svého</w:t>
      </w:r>
      <w:r>
        <w:t xml:space="preserve"> stoletého výročí informovat </w:t>
      </w:r>
      <w:r>
        <w:rPr>
          <w:color w:val="04640D"/>
        </w:rPr>
        <w:t xml:space="preserve">o událostech minulého století, </w:t>
      </w:r>
      <w:r>
        <w:rPr>
          <w:color w:val="FEFB0A"/>
        </w:rPr>
        <w:t>které</w:t>
      </w:r>
      <w:r>
        <w:rPr>
          <w:color w:val="04640D"/>
        </w:rPr>
        <w:t xml:space="preserve"> představují milníky historie amerického obchodu</w:t>
      </w:r>
      <w:r>
        <w:t xml:space="preserve">.) </w:t>
      </w:r>
      <w:r>
        <w:rPr>
          <w:color w:val="FB5514"/>
        </w:rPr>
        <w:t>MĚKKÉ KONTAKTNÍ ČOČKY</w:t>
      </w:r>
      <w:r>
        <w:t xml:space="preserve"> ZÍSKALY </w:t>
      </w:r>
      <w:r>
        <w:rPr>
          <w:color w:val="E115C0"/>
        </w:rPr>
        <w:t xml:space="preserve">18. března </w:t>
      </w:r>
      <w:r>
        <w:rPr>
          <w:color w:val="00587F"/>
        </w:rPr>
        <w:t>1971</w:t>
      </w:r>
      <w:r>
        <w:t xml:space="preserve"> požehnání </w:t>
      </w:r>
      <w:r>
        <w:rPr>
          <w:color w:val="0BC582"/>
        </w:rPr>
        <w:t>od státu</w:t>
      </w:r>
      <w:r>
        <w:t xml:space="preserve"> a záhy otevřely oči </w:t>
      </w:r>
      <w:r>
        <w:rPr>
          <w:color w:val="FB5514"/>
        </w:rPr>
        <w:t>svým</w:t>
      </w:r>
      <w:r>
        <w:t xml:space="preserve"> výrobcům. </w:t>
      </w:r>
      <w:r>
        <w:rPr>
          <w:color w:val="FEB8C8"/>
        </w:rPr>
        <w:t>Úřad pro kontrolu potravin a léčiv (FDA</w:t>
      </w:r>
      <w:r>
        <w:t xml:space="preserve">) </w:t>
      </w:r>
      <w:r>
        <w:rPr>
          <w:color w:val="E115C0"/>
        </w:rPr>
        <w:t>toho dne</w:t>
      </w:r>
      <w:r>
        <w:t xml:space="preserve"> uvedl, že </w:t>
      </w:r>
      <w:r>
        <w:rPr>
          <w:color w:val="FB5514"/>
        </w:rPr>
        <w:t>je</w:t>
      </w:r>
      <w:r>
        <w:t xml:space="preserve"> </w:t>
      </w:r>
      <w:r>
        <w:rPr>
          <w:color w:val="9E8317"/>
        </w:rPr>
        <w:t>společnost Bausch &amp; Lomb</w:t>
      </w:r>
      <w:r>
        <w:t xml:space="preserve"> může začít ve Spojených státech prodávat. </w:t>
      </w:r>
      <w:r>
        <w:rPr>
          <w:color w:val="FB5514"/>
        </w:rPr>
        <w:t>Tento výrobek o velikosti kukuřičného lupínku</w:t>
      </w:r>
      <w:r>
        <w:t xml:space="preserve"> byl pohodlnější a méně náchylný k vypadávání než </w:t>
      </w:r>
      <w:r>
        <w:rPr>
          <w:color w:val="01190F"/>
        </w:rPr>
        <w:t xml:space="preserve">tvrdé kontaktní čočky, </w:t>
      </w:r>
      <w:r>
        <w:rPr>
          <w:color w:val="847D81"/>
        </w:rPr>
        <w:t>které</w:t>
      </w:r>
      <w:r>
        <w:rPr>
          <w:color w:val="01190F"/>
        </w:rPr>
        <w:t xml:space="preserve"> existovaly od roku 1939</w:t>
      </w:r>
      <w:r>
        <w:t xml:space="preserve">. </w:t>
      </w:r>
      <w:r>
        <w:rPr>
          <w:color w:val="9E8317"/>
        </w:rPr>
        <w:t>Společnost Bausch &amp; Lomb</w:t>
      </w:r>
      <w:r>
        <w:t xml:space="preserve"> prodávala </w:t>
      </w:r>
      <w:r>
        <w:rPr>
          <w:color w:val="58018B"/>
        </w:rPr>
        <w:t>měkké čočky</w:t>
      </w:r>
      <w:r>
        <w:t xml:space="preserve"> na základě dílčí licence </w:t>
      </w:r>
      <w:r>
        <w:rPr>
          <w:color w:val="B70639"/>
        </w:rPr>
        <w:t xml:space="preserve">od společnosti National Patent Development, </w:t>
      </w:r>
      <w:r>
        <w:rPr>
          <w:color w:val="703B01"/>
        </w:rPr>
        <w:t>která</w:t>
      </w:r>
      <w:r>
        <w:rPr>
          <w:color w:val="B70639"/>
        </w:rPr>
        <w:t xml:space="preserve"> získala práva od Československé akademie věd</w:t>
      </w:r>
      <w:r>
        <w:t xml:space="preserve">. Vynalezl </w:t>
      </w:r>
      <w:r>
        <w:rPr>
          <w:color w:val="58018B"/>
        </w:rPr>
        <w:t>je</w:t>
      </w:r>
      <w:r>
        <w:t xml:space="preserve"> Čech Otto Wichterle v roce 1962. Tvárná čočka přilne k rohovce a pohlcuje vlhkost v očích, přičemž umožňuje průchod kyslíku. Nové čočky se však pro mnohé staly trnem v oku. V září </w:t>
      </w:r>
      <w:r>
        <w:rPr>
          <w:color w:val="F7F1DF"/>
        </w:rPr>
        <w:t>roku 1971</w:t>
      </w:r>
      <w:r>
        <w:t xml:space="preserve"> kalifornští úředníci poté, co se na některých čočkách objevily stopy bakterií, zabavili "pirátsky vyráběné" čočky - vyráběné společnostmi bez úředního povolení. V říjnu lékaři diskutovali </w:t>
      </w:r>
      <w:r>
        <w:rPr>
          <w:color w:val="118B8A"/>
        </w:rPr>
        <w:t xml:space="preserve">o bezpečnosti </w:t>
      </w:r>
      <w:r>
        <w:rPr>
          <w:color w:val="4AFEFA"/>
        </w:rPr>
        <w:t>tohoto výrobku</w:t>
      </w:r>
      <w:r>
        <w:t xml:space="preserve"> a někteří tvrdili, že vyvolává infekce. V červenci 1972 pak </w:t>
      </w:r>
      <w:r>
        <w:rPr>
          <w:color w:val="118B8A"/>
        </w:rPr>
        <w:t>tuto otázku</w:t>
      </w:r>
      <w:r>
        <w:t xml:space="preserve"> projednával Senát. </w:t>
      </w:r>
      <w:r>
        <w:rPr>
          <w:color w:val="FB5514"/>
        </w:rPr>
        <w:t>Výrobek</w:t>
      </w:r>
      <w:r>
        <w:t xml:space="preserve"> však překonal nechvalnou publicitu a nadále se vyvíjel. </w:t>
      </w:r>
      <w:r>
        <w:rPr>
          <w:color w:val="FCB164"/>
        </w:rPr>
        <w:t xml:space="preserve">První měkké čočky, </w:t>
      </w:r>
      <w:r>
        <w:rPr>
          <w:color w:val="796EE6"/>
        </w:rPr>
        <w:t>které</w:t>
      </w:r>
      <w:r>
        <w:rPr>
          <w:color w:val="FCB164"/>
        </w:rPr>
        <w:t xml:space="preserve"> stály 300 dolarů za jeden pár</w:t>
      </w:r>
      <w:r>
        <w:t xml:space="preserve">, měly vydržet jeden rok. V roce 1983 byly nabídnuty </w:t>
      </w:r>
      <w:r>
        <w:rPr>
          <w:color w:val="000D2C"/>
        </w:rPr>
        <w:t xml:space="preserve">verze s "prodlouženým nošením", </w:t>
      </w:r>
      <w:r>
        <w:rPr>
          <w:color w:val="53495F"/>
        </w:rPr>
        <w:t>které</w:t>
      </w:r>
      <w:r>
        <w:rPr>
          <w:color w:val="000D2C"/>
        </w:rPr>
        <w:t xml:space="preserve"> byly navrženy tak, aby</w:t>
      </w:r>
      <w:r>
        <w:t xml:space="preserve"> </w:t>
      </w:r>
      <w:r>
        <w:rPr>
          <w:color w:val="F95475"/>
        </w:rPr>
        <w:t>se bez přerušení daly nosit po dobu 30 dní</w:t>
      </w:r>
      <w:r>
        <w:t xml:space="preserve">. Před osmnácti měsíci byl na trh uveden model "jednorázových" čoček na sedm dní; roční zásoba stojí asi 500 dolarů. FDA a Institut pro kontaktní čočky minulý měsíc varovaly </w:t>
      </w:r>
      <w:r>
        <w:rPr>
          <w:color w:val="61FC03"/>
        </w:rPr>
        <w:t>uživatele</w:t>
      </w:r>
      <w:r>
        <w:t xml:space="preserve"> před hrozbou vážných očních infekcí, budou-li čočky nošeny bez přestávky déle než sedm dní. Měkký typ kontaktních čoček dnes užívá 20 milionů z 25 milionů </w:t>
      </w:r>
      <w:r>
        <w:rPr>
          <w:color w:val="5D9608"/>
        </w:rPr>
        <w:t xml:space="preserve">Američanů, </w:t>
      </w:r>
      <w:r>
        <w:rPr>
          <w:color w:val="DE98FD"/>
        </w:rPr>
        <w:t>kteří</w:t>
      </w:r>
      <w:r>
        <w:rPr>
          <w:color w:val="5D9608"/>
        </w:rPr>
        <w:t xml:space="preserve"> nosí kontaktní čočky</w:t>
      </w:r>
      <w:r>
        <w:t xml:space="preserve">. Kontaktní čočky včetně doplňujících produktů pro péči o oči v maloobchodním prodeji ročně vydělají 2 miliardy dolarů. I když </w:t>
      </w:r>
      <w:r>
        <w:rPr>
          <w:color w:val="98A088"/>
        </w:rPr>
        <w:t>společnost Bausch</w:t>
      </w:r>
      <w:r>
        <w:t xml:space="preserve"> zůstává </w:t>
      </w:r>
      <w:r>
        <w:rPr>
          <w:color w:val="4F584E"/>
        </w:rPr>
        <w:t>mezi šesti hlavními výrobci</w:t>
      </w:r>
      <w:r>
        <w:t xml:space="preserve"> na vedoucím místě, společnost Johnson &amp; Johnson </w:t>
      </w:r>
      <w:r>
        <w:rPr>
          <w:color w:val="9E8317"/>
        </w:rPr>
        <w:t>ji</w:t>
      </w:r>
      <w:r>
        <w:t xml:space="preserve"> s novými jednorázovými čočkami rychle dohání.</w:t>
      </w:r>
    </w:p>
    <w:p>
      <w:r>
        <w:rPr>
          <w:b/>
        </w:rPr>
        <w:t>Document number 1847</w:t>
      </w:r>
    </w:p>
    <w:p>
      <w:r>
        <w:rPr>
          <w:b/>
        </w:rPr>
        <w:t>Document identifier: wsj2145-001</w:t>
      </w:r>
    </w:p>
    <w:p>
      <w:r>
        <w:rPr>
          <w:color w:val="310106"/>
        </w:rPr>
        <w:t>Kolotočová burza cenných papírů</w:t>
      </w:r>
      <w:r>
        <w:t xml:space="preserve"> znepříjemňuje život </w:t>
      </w:r>
      <w:r>
        <w:rPr>
          <w:color w:val="04640D"/>
        </w:rPr>
        <w:t>malým společnostem, snažícím se sehnat nějaké peníze</w:t>
      </w:r>
      <w:r>
        <w:t xml:space="preserve">. Následně </w:t>
      </w:r>
      <w:r>
        <w:rPr>
          <w:color w:val="FEFB0A"/>
        </w:rPr>
        <w:t>po pátečním propadu</w:t>
      </w:r>
      <w:r>
        <w:t xml:space="preserve"> a včerejším zotavení některé společnosti už oddalují </w:t>
      </w:r>
      <w:r>
        <w:rPr>
          <w:color w:val="FB5514"/>
        </w:rPr>
        <w:t>obchody</w:t>
      </w:r>
      <w:r>
        <w:t xml:space="preserve"> a další si přejí, aby také mohly. Stejně jako v každé nervózní době i teď </w:t>
      </w:r>
      <w:r>
        <w:rPr>
          <w:color w:val="E115C0"/>
        </w:rPr>
        <w:t>řada malých podniků</w:t>
      </w:r>
      <w:r>
        <w:t xml:space="preserve"> očekává </w:t>
      </w:r>
      <w:r>
        <w:rPr>
          <w:color w:val="00587F"/>
        </w:rPr>
        <w:t>krušné časy</w:t>
      </w:r>
      <w:r>
        <w:t xml:space="preserve"> při získávání financí, protože se investoři vyhýbají riskantním obchodům a hledají jistotu ve větších společnostech. I kdyby se ceny akcií </w:t>
      </w:r>
      <w:r>
        <w:rPr>
          <w:color w:val="FEFB0A"/>
        </w:rPr>
        <w:t>po pátečním propadu</w:t>
      </w:r>
      <w:r>
        <w:t xml:space="preserve"> plně zotavily, </w:t>
      </w:r>
      <w:r>
        <w:rPr>
          <w:color w:val="0BC582"/>
        </w:rPr>
        <w:t>nestálá situace</w:t>
      </w:r>
      <w:r>
        <w:t xml:space="preserve"> mnoho investorů odradí. "Důsledkem </w:t>
      </w:r>
      <w:r>
        <w:rPr>
          <w:color w:val="0BC582"/>
        </w:rPr>
        <w:t>nestálé situace</w:t>
      </w:r>
      <w:r>
        <w:t xml:space="preserve"> by mohl být extrémní propad," říká </w:t>
      </w:r>
      <w:r>
        <w:rPr>
          <w:color w:val="FEB8C8"/>
        </w:rPr>
        <w:t xml:space="preserve">Henry Linsert Jr., předseda </w:t>
      </w:r>
      <w:r>
        <w:rPr>
          <w:color w:val="9E8317"/>
        </w:rPr>
        <w:t xml:space="preserve">Martek Corp., čtyři roky staré společnosti zabývající se biotechnologií, </w:t>
      </w:r>
      <w:r>
        <w:rPr>
          <w:color w:val="01190F"/>
        </w:rPr>
        <w:t>která</w:t>
      </w:r>
      <w:r>
        <w:rPr>
          <w:color w:val="9E8317"/>
        </w:rPr>
        <w:t xml:space="preserve"> plánuje </w:t>
      </w:r>
      <w:r>
        <w:rPr>
          <w:color w:val="847D81"/>
        </w:rPr>
        <w:t>soukromý prodej akcií</w:t>
      </w:r>
      <w:r>
        <w:t>. "</w:t>
      </w:r>
      <w:r>
        <w:rPr>
          <w:color w:val="58018B"/>
        </w:rPr>
        <w:t>Čím více proměnných signalizuje risk, tím více investorů</w:t>
      </w:r>
      <w:r>
        <w:t xml:space="preserve"> bude tvrdě prosazovat </w:t>
      </w:r>
      <w:r>
        <w:rPr>
          <w:color w:val="58018B"/>
        </w:rPr>
        <w:t>své</w:t>
      </w:r>
      <w:r>
        <w:t xml:space="preserve"> zájmy." </w:t>
      </w:r>
      <w:r>
        <w:rPr>
          <w:color w:val="B70639"/>
        </w:rPr>
        <w:t xml:space="preserve">Společnost Staples Inc. z Newtonu </w:t>
      </w:r>
      <w:r>
        <w:rPr>
          <w:color w:val="703B01"/>
        </w:rPr>
        <w:t>ve státě Massachussetts</w:t>
      </w:r>
      <w:r>
        <w:rPr>
          <w:color w:val="B70639"/>
        </w:rPr>
        <w:t>, velkoprodejce kancelářských potřeb</w:t>
      </w:r>
      <w:r>
        <w:t xml:space="preserve">, na začátku měsíce uvedla, že urychlí </w:t>
      </w:r>
      <w:r>
        <w:rPr>
          <w:color w:val="F7F1DF"/>
        </w:rPr>
        <w:t xml:space="preserve">plány </w:t>
      </w:r>
      <w:r>
        <w:rPr>
          <w:color w:val="118B8A"/>
        </w:rPr>
        <w:t>na rozšíření do zahraničí</w:t>
      </w:r>
      <w:r>
        <w:t xml:space="preserve"> a </w:t>
      </w:r>
      <w:r>
        <w:rPr>
          <w:color w:val="4AFEFA"/>
        </w:rPr>
        <w:t xml:space="preserve">veřejnosti nabídne více </w:t>
      </w:r>
      <w:r>
        <w:rPr>
          <w:color w:val="FCB164"/>
        </w:rPr>
        <w:t>svých</w:t>
      </w:r>
      <w:r>
        <w:rPr>
          <w:color w:val="4AFEFA"/>
        </w:rPr>
        <w:t xml:space="preserve"> akcií</w:t>
      </w:r>
      <w:r>
        <w:t xml:space="preserve">. </w:t>
      </w:r>
      <w:r>
        <w:rPr>
          <w:color w:val="FEFB0A"/>
        </w:rPr>
        <w:t>Před pádem</w:t>
      </w:r>
      <w:r>
        <w:t xml:space="preserve"> se </w:t>
      </w:r>
      <w:r>
        <w:rPr>
          <w:color w:val="B70639"/>
        </w:rPr>
        <w:t>jejich</w:t>
      </w:r>
      <w:r>
        <w:t xml:space="preserve"> akcie prodávaly nad původní nabídkovou cenou 19 dolarů a bankéři se domnívali, že </w:t>
      </w:r>
      <w:r>
        <w:rPr>
          <w:color w:val="B70639"/>
        </w:rPr>
        <w:t>Staples</w:t>
      </w:r>
      <w:r>
        <w:t xml:space="preserve"> prodá nové akcie bez problémů. Včera však </w:t>
      </w:r>
      <w:r>
        <w:rPr>
          <w:color w:val="B70639"/>
        </w:rPr>
        <w:t>její</w:t>
      </w:r>
      <w:r>
        <w:t xml:space="preserve"> akcie měly hodnotu 15 dolarů, takže </w:t>
      </w:r>
      <w:r>
        <w:rPr>
          <w:color w:val="796EE6"/>
        </w:rPr>
        <w:t>nová nabídka</w:t>
      </w:r>
      <w:r>
        <w:t xml:space="preserve"> není pravděpodobná, uvedli zástupci </w:t>
      </w:r>
      <w:r>
        <w:rPr>
          <w:color w:val="B70639"/>
        </w:rPr>
        <w:t>společnosti</w:t>
      </w:r>
      <w:r>
        <w:t xml:space="preserve">. Obchody přesto zůstávají "silné" a </w:t>
      </w:r>
      <w:r>
        <w:rPr>
          <w:color w:val="310106"/>
        </w:rPr>
        <w:t>burza cenných papírů</w:t>
      </w:r>
      <w:r>
        <w:t xml:space="preserve"> neovlivnila </w:t>
      </w:r>
      <w:r>
        <w:rPr>
          <w:color w:val="F7F1DF"/>
        </w:rPr>
        <w:t xml:space="preserve">plány </w:t>
      </w:r>
      <w:r>
        <w:rPr>
          <w:color w:val="000D2C"/>
        </w:rPr>
        <w:t>koncernu</w:t>
      </w:r>
      <w:r>
        <w:rPr>
          <w:color w:val="F7F1DF"/>
        </w:rPr>
        <w:t xml:space="preserve"> </w:t>
      </w:r>
      <w:r>
        <w:rPr>
          <w:color w:val="118B8A"/>
        </w:rPr>
        <w:t>na rozšíření</w:t>
      </w:r>
      <w:r>
        <w:t xml:space="preserve">, řekl Todd Krasnow, starší výkonný ředitel. </w:t>
      </w:r>
      <w:r>
        <w:rPr>
          <w:color w:val="53495F"/>
        </w:rPr>
        <w:t>Jiné společnosti</w:t>
      </w:r>
      <w:r>
        <w:t xml:space="preserve"> si spočítaly, že </w:t>
      </w:r>
      <w:r>
        <w:rPr>
          <w:color w:val="310106"/>
        </w:rPr>
        <w:t>burzu</w:t>
      </w:r>
      <w:r>
        <w:t xml:space="preserve"> neobejdou. "Máme investiční požadavky", uvádí </w:t>
      </w:r>
      <w:r>
        <w:rPr>
          <w:color w:val="FEB8C8"/>
        </w:rPr>
        <w:t>Henry Linsert</w:t>
      </w:r>
      <w:r>
        <w:t xml:space="preserve">, "takže musíme pokračovat" </w:t>
      </w:r>
      <w:r>
        <w:rPr>
          <w:color w:val="F95475"/>
        </w:rPr>
        <w:t>s plánovaným soukromým prodejem ve výši 1.5 miliardy dolarů</w:t>
      </w:r>
      <w:r>
        <w:t xml:space="preserve">. Pokud trh nepůjde zpět nahoru hned, říká, "budeme peníze shánět šest až devět měsíců, namísto tří". A </w:t>
      </w:r>
      <w:r>
        <w:rPr>
          <w:color w:val="B70639"/>
        </w:rPr>
        <w:t>společnost v Columbii ve státě Maryland</w:t>
      </w:r>
      <w:r>
        <w:t xml:space="preserve"> se možná bude muset smířit s nižší cenou, dodává. Situace je obzvlášť nervydrásající </w:t>
      </w:r>
      <w:r>
        <w:rPr>
          <w:color w:val="61FC03"/>
        </w:rPr>
        <w:t xml:space="preserve">pro společnosti, </w:t>
      </w:r>
      <w:r>
        <w:rPr>
          <w:color w:val="5D9608"/>
        </w:rPr>
        <w:t>které</w:t>
      </w:r>
      <w:r>
        <w:rPr>
          <w:color w:val="61FC03"/>
        </w:rPr>
        <w:t xml:space="preserve"> </w:t>
      </w:r>
      <w:r>
        <w:rPr>
          <w:color w:val="DE98FD"/>
        </w:rPr>
        <w:t>v tomto týdnu</w:t>
      </w:r>
      <w:r>
        <w:rPr>
          <w:color w:val="61FC03"/>
        </w:rPr>
        <w:t xml:space="preserve"> plánovaly veřejnou obchodovatelnost </w:t>
      </w:r>
      <w:r>
        <w:rPr>
          <w:color w:val="5D9608"/>
        </w:rPr>
        <w:t>svých</w:t>
      </w:r>
      <w:r>
        <w:rPr>
          <w:color w:val="61FC03"/>
        </w:rPr>
        <w:t xml:space="preserve"> akcií</w:t>
      </w:r>
      <w:r>
        <w:t xml:space="preserve">. Požadavkem práce v investičním bankovnictví začíná být </w:t>
      </w:r>
      <w:r>
        <w:rPr>
          <w:color w:val="98A088"/>
        </w:rPr>
        <w:t>vyčkávání</w:t>
      </w:r>
      <w:r>
        <w:t xml:space="preserve">. </w:t>
      </w:r>
      <w:r>
        <w:rPr>
          <w:color w:val="4F584E"/>
        </w:rPr>
        <w:t>Společnost Robertson, Stephens &amp; Co., sanfranciský investiční bankovní koncern</w:t>
      </w:r>
      <w:r>
        <w:t xml:space="preserve">, má </w:t>
      </w:r>
      <w:r>
        <w:rPr>
          <w:color w:val="248AD0"/>
        </w:rPr>
        <w:t xml:space="preserve">klienta, </w:t>
      </w:r>
      <w:r>
        <w:rPr>
          <w:color w:val="5C5300"/>
        </w:rPr>
        <w:t>který</w:t>
      </w:r>
      <w:r>
        <w:rPr>
          <w:color w:val="248AD0"/>
        </w:rPr>
        <w:t xml:space="preserve"> se těšil, že včera uskuteční </w:t>
      </w:r>
      <w:r>
        <w:rPr>
          <w:color w:val="9F6551"/>
        </w:rPr>
        <w:t>svou</w:t>
      </w:r>
      <w:r>
        <w:rPr>
          <w:color w:val="BCFEC6"/>
        </w:rPr>
        <w:t xml:space="preserve"> první veřejnou nabídku</w:t>
      </w:r>
      <w:r>
        <w:t xml:space="preserve">. </w:t>
      </w:r>
      <w:r>
        <w:rPr>
          <w:color w:val="932C70"/>
        </w:rPr>
        <w:t xml:space="preserve">Zástupci </w:t>
      </w:r>
      <w:r>
        <w:rPr>
          <w:color w:val="2B1B04"/>
        </w:rPr>
        <w:t>této společnosti, koncernu zabývajícího se péčí o zdraví</w:t>
      </w:r>
      <w:r>
        <w:t>, "</w:t>
      </w:r>
      <w:r>
        <w:rPr>
          <w:color w:val="932C70"/>
        </w:rPr>
        <w:t>se</w:t>
      </w:r>
      <w:r>
        <w:t xml:space="preserve"> v pátek nechali odradit a dospěli k názoru, že by </w:t>
      </w:r>
      <w:r>
        <w:rPr>
          <w:color w:val="B5AFC4"/>
        </w:rPr>
        <w:t>akcie</w:t>
      </w:r>
      <w:r>
        <w:t xml:space="preserve"> neměli nabízet ke koupi, ačkoli </w:t>
      </w:r>
      <w:r>
        <w:rPr>
          <w:color w:val="4F584E"/>
        </w:rPr>
        <w:t>my</w:t>
      </w:r>
      <w:r>
        <w:t xml:space="preserve"> jsme si mysleli, že by měli", říká Sanford Robertson, partner </w:t>
      </w:r>
      <w:r>
        <w:rPr>
          <w:color w:val="4F584E"/>
        </w:rPr>
        <w:t>bankovního koncernu</w:t>
      </w:r>
      <w:r>
        <w:t xml:space="preserve">. </w:t>
      </w:r>
      <w:r>
        <w:rPr>
          <w:color w:val="FEFB0A"/>
        </w:rPr>
        <w:t xml:space="preserve">Po pátečním propadu </w:t>
      </w:r>
      <w:r>
        <w:rPr>
          <w:color w:val="D4C67A"/>
        </w:rPr>
        <w:t>burzy</w:t>
      </w:r>
      <w:r>
        <w:t xml:space="preserve"> </w:t>
      </w:r>
      <w:r>
        <w:rPr>
          <w:color w:val="4F584E"/>
        </w:rPr>
        <w:t>Robertson Stephens</w:t>
      </w:r>
      <w:r>
        <w:t xml:space="preserve"> snížil </w:t>
      </w:r>
      <w:r>
        <w:rPr>
          <w:color w:val="AE7AA1"/>
        </w:rPr>
        <w:t xml:space="preserve">hodnotu </w:t>
      </w:r>
      <w:r>
        <w:rPr>
          <w:color w:val="C2A393"/>
        </w:rPr>
        <w:t>nabídky</w:t>
      </w:r>
      <w:r>
        <w:t xml:space="preserve"> o 7 %. Včera, když se podobné cenné papíry zotavily, </w:t>
      </w:r>
      <w:r>
        <w:rPr>
          <w:color w:val="AE7AA1"/>
        </w:rPr>
        <w:t>hodnota</w:t>
      </w:r>
      <w:r>
        <w:t xml:space="preserve"> znovu stoupla. </w:t>
      </w:r>
      <w:r>
        <w:rPr>
          <w:color w:val="0232FD"/>
        </w:rPr>
        <w:t>Včera pozdě odpoledne byly emise nových akcií stále na trhu</w:t>
      </w:r>
      <w:r>
        <w:t xml:space="preserve">. Řadu lidí </w:t>
      </w:r>
      <w:r>
        <w:rPr>
          <w:color w:val="0232FD"/>
        </w:rPr>
        <w:t>tato situace</w:t>
      </w:r>
      <w:r>
        <w:t xml:space="preserve"> odradí, protože </w:t>
      </w:r>
      <w:r>
        <w:rPr>
          <w:color w:val="6A3A35"/>
        </w:rPr>
        <w:t>trh s emisemi nových akcií</w:t>
      </w:r>
      <w:r>
        <w:t xml:space="preserve"> po několika slabých letech vykazoval známky posílení. "Právě jsme začínali sledovat nárůst emisí nových akcií a na konci </w:t>
      </w:r>
      <w:r>
        <w:rPr>
          <w:color w:val="BA6801"/>
        </w:rPr>
        <w:t>tunelu</w:t>
      </w:r>
      <w:r>
        <w:t xml:space="preserve"> jsme viděli světlo," říká Frank Kline Jr., partner kapitálového koncernu se společnou majetkovou účastí Lambda Funds z Beverly Hills ve státě Kalifornie. "Jenže </w:t>
      </w:r>
      <w:r>
        <w:rPr>
          <w:color w:val="BA6801"/>
        </w:rPr>
        <w:t>tunel</w:t>
      </w:r>
      <w:r>
        <w:t xml:space="preserve"> je najednou nějak delší." </w:t>
      </w:r>
      <w:r>
        <w:rPr>
          <w:color w:val="168E5C"/>
        </w:rPr>
        <w:t xml:space="preserve">Společnosti plánující nabídnout </w:t>
      </w:r>
      <w:r>
        <w:rPr>
          <w:color w:val="16C0D0"/>
        </w:rPr>
        <w:t>své</w:t>
      </w:r>
      <w:r>
        <w:rPr>
          <w:color w:val="168E5C"/>
        </w:rPr>
        <w:t xml:space="preserve"> akcie ke koupi </w:t>
      </w:r>
      <w:r>
        <w:rPr>
          <w:color w:val="C62100"/>
        </w:rPr>
        <w:t>na burze</w:t>
      </w:r>
      <w:r>
        <w:t xml:space="preserve"> "si </w:t>
      </w:r>
      <w:r>
        <w:rPr>
          <w:color w:val="014347"/>
        </w:rPr>
        <w:t>to</w:t>
      </w:r>
      <w:r>
        <w:t xml:space="preserve"> pořádně rozmýšlejí", říká </w:t>
      </w:r>
      <w:r>
        <w:rPr>
          <w:color w:val="233809"/>
        </w:rPr>
        <w:t xml:space="preserve">Allen Hadhazy, vedoucí analytik </w:t>
      </w:r>
      <w:r>
        <w:rPr>
          <w:color w:val="42083B"/>
        </w:rPr>
        <w:t xml:space="preserve">Institutu pro ekonometrický výzkum ve Fort Lauderdale ve státě Florida, </w:t>
      </w:r>
      <w:r>
        <w:rPr>
          <w:color w:val="82785D"/>
        </w:rPr>
        <w:t>který</w:t>
      </w:r>
      <w:r>
        <w:rPr>
          <w:color w:val="42083B"/>
        </w:rPr>
        <w:t xml:space="preserve"> publikuje informační bulletin New Issues o emisích nových akcií</w:t>
      </w:r>
      <w:r>
        <w:t xml:space="preserve">. Počítá s tím, že </w:t>
      </w:r>
      <w:r>
        <w:rPr>
          <w:color w:val="FEFB0A"/>
        </w:rPr>
        <w:t>nedávný skluz trhu</w:t>
      </w:r>
      <w:r>
        <w:t xml:space="preserve"> se projevil 5% až 7% snížením výnosů společností z emise nových akcií. Řada společností váhá. </w:t>
      </w:r>
      <w:r>
        <w:rPr>
          <w:color w:val="023087"/>
        </w:rPr>
        <w:t>Exabyte Corp.</w:t>
      </w:r>
      <w:r>
        <w:t xml:space="preserve"> </w:t>
      </w:r>
      <w:r>
        <w:rPr>
          <w:color w:val="B7DAD2"/>
        </w:rPr>
        <w:t>na tento týden</w:t>
      </w:r>
      <w:r>
        <w:t xml:space="preserve"> plánovala </w:t>
      </w:r>
      <w:r>
        <w:rPr>
          <w:color w:val="196956"/>
        </w:rPr>
        <w:t xml:space="preserve">prodej 10 % </w:t>
      </w:r>
      <w:r>
        <w:rPr>
          <w:color w:val="8C41BB"/>
        </w:rPr>
        <w:t>svých</w:t>
      </w:r>
      <w:r>
        <w:rPr>
          <w:color w:val="ECEDFE"/>
        </w:rPr>
        <w:t xml:space="preserve"> akcií</w:t>
      </w:r>
      <w:r>
        <w:rPr>
          <w:color w:val="196956"/>
        </w:rPr>
        <w:t xml:space="preserve"> v nové emisi, </w:t>
      </w:r>
      <w:r>
        <w:rPr>
          <w:color w:val="2B2D32"/>
        </w:rPr>
        <w:t>který</w:t>
      </w:r>
      <w:r>
        <w:rPr>
          <w:color w:val="196956"/>
        </w:rPr>
        <w:t xml:space="preserve"> by vedl k navýšení až na 28.5 milionů dolarů</w:t>
      </w:r>
      <w:r>
        <w:t xml:space="preserve">. Ale teď </w:t>
      </w:r>
      <w:r>
        <w:rPr>
          <w:color w:val="94C661"/>
        </w:rPr>
        <w:t>prezident Peter Behrendt</w:t>
      </w:r>
      <w:r>
        <w:t xml:space="preserve"> říká: "Nyní děláme rozhodnutí ze dne na den." </w:t>
      </w:r>
      <w:r>
        <w:rPr>
          <w:color w:val="023087"/>
        </w:rPr>
        <w:t>Nezadlužený a ziskový Boulder z Colorada, koncern orientovaný na počítačové produkty</w:t>
      </w:r>
      <w:r>
        <w:t xml:space="preserve">, by si mohl půjčit základní jmění, pokud by se teď nerozhodl pro novou emisi akcií, uvádí. </w:t>
      </w:r>
      <w:r>
        <w:rPr>
          <w:color w:val="F8907D"/>
        </w:rPr>
        <w:t>KnowledgeWare Inc., atlantský koncern zaměřený na počítačový software</w:t>
      </w:r>
      <w:r>
        <w:t xml:space="preserve">, uvádí, že tento či příští týden chce stále vydat emisi nových akcií - pokud se </w:t>
      </w:r>
      <w:r>
        <w:rPr>
          <w:color w:val="895E6B"/>
        </w:rPr>
        <w:t>podmínky</w:t>
      </w:r>
      <w:r>
        <w:t xml:space="preserve"> nezmění. "Teď je </w:t>
      </w:r>
      <w:r>
        <w:rPr>
          <w:color w:val="895E6B"/>
        </w:rPr>
        <w:t>to</w:t>
      </w:r>
      <w:r>
        <w:t xml:space="preserve"> hra na vyčkávanou," říká prezident Terry McGowan. Zpožděné financování by rovněž ovlivnilo provoz mnoha společností. </w:t>
      </w:r>
      <w:r>
        <w:rPr>
          <w:color w:val="788E95"/>
        </w:rPr>
        <w:t>Sierra Tucson Cos. z Tucsonu ve státě Arizona, provozovatel středisek pro léčbu závislostí</w:t>
      </w:r>
      <w:r>
        <w:t xml:space="preserve">, plánuje zdvojnásobení kapacity </w:t>
      </w:r>
      <w:r>
        <w:rPr>
          <w:color w:val="FB6AB8"/>
        </w:rPr>
        <w:t xml:space="preserve">na základě emisí nových akcií, </w:t>
      </w:r>
      <w:r>
        <w:rPr>
          <w:color w:val="576094"/>
        </w:rPr>
        <w:t>které</w:t>
      </w:r>
      <w:r>
        <w:rPr>
          <w:color w:val="FB6AB8"/>
        </w:rPr>
        <w:t xml:space="preserve"> jsou stanoveny na příští týden</w:t>
      </w:r>
      <w:r>
        <w:t xml:space="preserve">. </w:t>
      </w:r>
      <w:r>
        <w:rPr>
          <w:color w:val="DB1474"/>
        </w:rPr>
        <w:t>Prezident William O'Donnell</w:t>
      </w:r>
      <w:r>
        <w:t xml:space="preserve"> řekl, že </w:t>
      </w:r>
      <w:r>
        <w:rPr>
          <w:color w:val="DB1474"/>
        </w:rPr>
        <w:t>podle něj</w:t>
      </w:r>
      <w:r>
        <w:t xml:space="preserve"> </w:t>
      </w:r>
      <w:r>
        <w:rPr>
          <w:color w:val="FB6AB8"/>
        </w:rPr>
        <w:t>emise nových akcií</w:t>
      </w:r>
      <w:r>
        <w:t xml:space="preserve"> budou úspěšné. A pokud ne, uvádí, </w:t>
      </w:r>
      <w:r>
        <w:rPr>
          <w:color w:val="788E95"/>
        </w:rPr>
        <w:t>společnost</w:t>
      </w:r>
      <w:r>
        <w:t xml:space="preserve"> bude muset změnit časový rozvrh rozšiřování. </w:t>
      </w:r>
      <w:r>
        <w:rPr>
          <w:color w:val="8489AE"/>
        </w:rPr>
        <w:t>Zmatek na trhu</w:t>
      </w:r>
      <w:r>
        <w:t xml:space="preserve"> by některým malým podnikům mohl přinést dílčí výhody. </w:t>
      </w:r>
      <w:r>
        <w:rPr>
          <w:color w:val="860E04"/>
        </w:rPr>
        <w:t>Zhroucený trh by Systém federálních rezerv "mohl zaplavit finančními prostředky</w:t>
      </w:r>
      <w:r>
        <w:t xml:space="preserve">, </w:t>
      </w:r>
      <w:r>
        <w:rPr>
          <w:color w:val="860E04"/>
        </w:rPr>
        <w:t>což</w:t>
      </w:r>
      <w:r>
        <w:t xml:space="preserve"> by mělo snížit úrokové sazby," uvádí Leonard T. Anctil, viceprezident Banky Nové Anglie v Bostonu. </w:t>
      </w:r>
      <w:r>
        <w:rPr>
          <w:color w:val="FBC206"/>
        </w:rPr>
        <w:t xml:space="preserve">James G. Zafris, prezident spořitelny Danvers Savings Bank v Danversu </w:t>
      </w:r>
      <w:r>
        <w:rPr>
          <w:color w:val="6EAB9B"/>
        </w:rPr>
        <w:t>ve státě Massachussetts</w:t>
      </w:r>
      <w:r>
        <w:t xml:space="preserve"> říká, že </w:t>
      </w:r>
      <w:r>
        <w:rPr>
          <w:color w:val="8489AE"/>
        </w:rPr>
        <w:t>zmatek na trhu</w:t>
      </w:r>
      <w:r>
        <w:t xml:space="preserve"> "není pro malé podniky žádná velká událost". Pro malé společnosti, říká, jsou úrokové sazby mnohem důležitější než to, co se děje na burzách cenných papírů. </w:t>
      </w:r>
      <w:r>
        <w:rPr>
          <w:color w:val="FBC206"/>
        </w:rPr>
        <w:t>James G. Zafris</w:t>
      </w:r>
      <w:r>
        <w:t xml:space="preserve"> se domnívá, </w:t>
      </w:r>
      <w:r>
        <w:rPr>
          <w:color w:val="F2CDFE"/>
        </w:rPr>
        <w:t>že úrokové sazby míří dolů</w:t>
      </w:r>
      <w:r>
        <w:t xml:space="preserve">, </w:t>
      </w:r>
      <w:r>
        <w:rPr>
          <w:color w:val="F2CDFE"/>
        </w:rPr>
        <w:t>což</w:t>
      </w:r>
      <w:r>
        <w:t xml:space="preserve"> malým společnostem pomůže. Peter Drake, biotechnologický analytik společnosti Vector Securities International v Chicagu, si myslí, že nejistota na trhu může </w:t>
      </w:r>
      <w:r>
        <w:rPr>
          <w:color w:val="645341"/>
        </w:rPr>
        <w:t>malé společnosti</w:t>
      </w:r>
      <w:r>
        <w:t xml:space="preserve"> podnítit k tomu, aby vytvořily strategičtější spojenectví s velkými korporacemi. </w:t>
      </w:r>
      <w:r>
        <w:rPr>
          <w:color w:val="760035"/>
        </w:rPr>
        <w:t>Řada koncernů zabývajících se vyspělými technologiemi</w:t>
      </w:r>
      <w:r>
        <w:t xml:space="preserve"> taková spojenectví nedávno utvořila částečně kvůli tomu, že krach </w:t>
      </w:r>
      <w:r>
        <w:rPr>
          <w:color w:val="310106"/>
        </w:rPr>
        <w:t>na burze</w:t>
      </w:r>
      <w:r>
        <w:t xml:space="preserve"> v roce 1987 </w:t>
      </w:r>
      <w:r>
        <w:rPr>
          <w:color w:val="760035"/>
        </w:rPr>
        <w:t>jim</w:t>
      </w:r>
      <w:r>
        <w:t xml:space="preserve"> znesnadnil získávání finančních prostředků. Někteří si dokonce myslí, že všechno zlé je k něčemu dobré. </w:t>
      </w:r>
      <w:r>
        <w:rPr>
          <w:color w:val="647A41"/>
        </w:rPr>
        <w:t>Alan Wells, prezident společnosti Bollinger, Wells, Lett &amp; Co., newyorského odborníka na fúze</w:t>
      </w:r>
      <w:r>
        <w:t xml:space="preserve">, si myslí, že </w:t>
      </w:r>
      <w:r>
        <w:rPr>
          <w:color w:val="496E76"/>
        </w:rPr>
        <w:t>zmatkující investoři</w:t>
      </w:r>
      <w:r>
        <w:t xml:space="preserve"> mohou ztratit nadšený zájem o zadlužený výkup i o rozsáhlé dohody kolem převzetí kontroly. Spíše by se mohli orientovat na investování do drobnějších obchodů, týkajících se malých společností, říká. A </w:t>
      </w:r>
      <w:r>
        <w:rPr>
          <w:color w:val="E3F894"/>
        </w:rPr>
        <w:t>William E. Wetzel Jr., profesor managementu na University of New Hampshire a ředitel Venture Capital Network Inc.</w:t>
      </w:r>
      <w:r>
        <w:t xml:space="preserve">, říká, </w:t>
      </w:r>
      <w:r>
        <w:rPr>
          <w:color w:val="F9D7CD"/>
        </w:rPr>
        <w:t>že cykličnost trhu zvýrazní nedostatek kontroly investorů při investicích do akcií velkých společností</w:t>
      </w:r>
      <w:r>
        <w:t xml:space="preserve">. </w:t>
      </w:r>
      <w:r>
        <w:rPr>
          <w:color w:val="F9D7CD"/>
        </w:rPr>
        <w:t>To</w:t>
      </w:r>
      <w:r>
        <w:t xml:space="preserve"> jen dodá na přitažlivosti </w:t>
      </w:r>
      <w:r>
        <w:rPr>
          <w:color w:val="876128"/>
        </w:rPr>
        <w:t xml:space="preserve">malým podnikům, </w:t>
      </w:r>
      <w:r>
        <w:rPr>
          <w:color w:val="A1A711"/>
        </w:rPr>
        <w:t>kde</w:t>
      </w:r>
      <w:r>
        <w:rPr>
          <w:color w:val="876128"/>
        </w:rPr>
        <w:t xml:space="preserve"> investoři mívají určitý stupeň vlivu</w:t>
      </w:r>
      <w:r>
        <w:t>, dodává.</w:t>
      </w:r>
    </w:p>
    <w:p>
      <w:r>
        <w:rPr>
          <w:b/>
        </w:rPr>
        <w:t>Document number 1848</w:t>
      </w:r>
    </w:p>
    <w:p>
      <w:r>
        <w:rPr>
          <w:b/>
        </w:rPr>
        <w:t>Document identifier: wsj2146-001</w:t>
      </w:r>
    </w:p>
    <w:p>
      <w:r>
        <w:rPr>
          <w:color w:val="310106"/>
        </w:rPr>
        <w:t>Společnost Bay Financial Corp., zatížená vysokými dluhy a klesajícími investicemi do nemovitostí</w:t>
      </w:r>
      <w:r>
        <w:t xml:space="preserve">, </w:t>
      </w:r>
      <w:r>
        <w:rPr>
          <w:color w:val="04640D"/>
        </w:rPr>
        <w:t>za čtvrté čtvrtletí</w:t>
      </w:r>
      <w:r>
        <w:t xml:space="preserve"> oznámila větší ztrátu a uvedla, že možná bude nucena požádat konkurzní soud o reorganizaci, nebude-li schopna znovu projednat </w:t>
      </w:r>
      <w:r>
        <w:rPr>
          <w:color w:val="310106"/>
        </w:rPr>
        <w:t>své</w:t>
      </w:r>
      <w:r>
        <w:t xml:space="preserve"> půjčky. </w:t>
      </w:r>
      <w:r>
        <w:rPr>
          <w:color w:val="310106"/>
        </w:rPr>
        <w:t>Bay</w:t>
      </w:r>
      <w:r>
        <w:t xml:space="preserve"> uvedla, že "podstatná část" nesplaceného dluhu není řádně splácena v důsledku neschopnosti rychle prodat určité nemovitosti a v důsledku oproti očekávání nižších zisků z uskutečněných prodejů. </w:t>
      </w:r>
      <w:r>
        <w:rPr>
          <w:color w:val="310106"/>
        </w:rPr>
        <w:t>Společnost</w:t>
      </w:r>
      <w:r>
        <w:t xml:space="preserve"> uvedla, že </w:t>
      </w:r>
      <w:r>
        <w:rPr>
          <w:color w:val="310106"/>
        </w:rPr>
        <w:t>její</w:t>
      </w:r>
      <w:r>
        <w:t xml:space="preserve"> portfolio nemovitostí je "krajně spekulativní", přičemž asi dvě třetiny </w:t>
      </w:r>
      <w:r>
        <w:rPr>
          <w:color w:val="310106"/>
        </w:rPr>
        <w:t>jejích</w:t>
      </w:r>
      <w:r>
        <w:t xml:space="preserve"> investic nejsou ziskové. Situace se tedy dostala </w:t>
      </w:r>
      <w:r>
        <w:rPr>
          <w:color w:val="FEFB0A"/>
        </w:rPr>
        <w:t xml:space="preserve">do bodu, </w:t>
      </w:r>
      <w:r>
        <w:rPr>
          <w:color w:val="FB5514"/>
        </w:rPr>
        <w:t>kdy</w:t>
      </w:r>
      <w:r>
        <w:rPr>
          <w:color w:val="FEFB0A"/>
        </w:rPr>
        <w:t xml:space="preserve"> by rychlý prodej za vyšší ceny </w:t>
      </w:r>
      <w:r>
        <w:rPr>
          <w:color w:val="E115C0"/>
        </w:rPr>
        <w:t>společnosti</w:t>
      </w:r>
      <w:r>
        <w:rPr>
          <w:color w:val="FEFB0A"/>
        </w:rPr>
        <w:t xml:space="preserve"> umožnil řádně splácet hypotéku i další dluhy</w:t>
      </w:r>
      <w:r>
        <w:t xml:space="preserve">. Podle poslední výroční zprávy se asi čtvrtina investic </w:t>
      </w:r>
      <w:r>
        <w:rPr>
          <w:color w:val="310106"/>
        </w:rPr>
        <w:t>společnosti</w:t>
      </w:r>
      <w:r>
        <w:t xml:space="preserve"> nachází v Massachussetts, v centru krize obchodu s nemovitostmi. </w:t>
      </w:r>
      <w:r>
        <w:rPr>
          <w:color w:val="310106"/>
        </w:rPr>
        <w:t>Společnost</w:t>
      </w:r>
      <w:r>
        <w:t xml:space="preserve"> uvedla, že čistá ztráta </w:t>
      </w:r>
      <w:r>
        <w:rPr>
          <w:color w:val="04640D"/>
        </w:rPr>
        <w:t xml:space="preserve">za čtvrté čtvrtletí končící </w:t>
      </w:r>
      <w:r>
        <w:rPr>
          <w:color w:val="00587F"/>
        </w:rPr>
        <w:t>30. června</w:t>
      </w:r>
      <w:r>
        <w:t xml:space="preserve"> je 36.2 milionů dolarů, čili 9.33 dolarů za akcii, při obratu 13.1 milionů dolarů. Rok předtím měla </w:t>
      </w:r>
      <w:r>
        <w:rPr>
          <w:color w:val="310106"/>
        </w:rPr>
        <w:t>společnost</w:t>
      </w:r>
      <w:r>
        <w:t xml:space="preserve"> ztrátu 10.8 milionů dolarů, čili 3.04 dolarů za akcii, při obratu 10.8 milionů dolarů. V tomto roce měla </w:t>
      </w:r>
      <w:r>
        <w:rPr>
          <w:color w:val="310106"/>
        </w:rPr>
        <w:t>společnost</w:t>
      </w:r>
      <w:r>
        <w:t xml:space="preserve"> čistou ztrátu 62 milionů dolarů, čili 15.97 dolarů za akcii, při obratu 44.3 milionů dolarů. </w:t>
      </w:r>
      <w:r>
        <w:rPr>
          <w:color w:val="0BC582"/>
        </w:rPr>
        <w:t>V předešlém roce</w:t>
      </w:r>
      <w:r>
        <w:t xml:space="preserve"> měla ztrátu 22.5 milionů dolarů, čili 6.52 dolarů za akcii, při obratu 41.1 milionů dolarů. </w:t>
      </w:r>
      <w:r>
        <w:rPr>
          <w:color w:val="310106"/>
        </w:rPr>
        <w:t>Společnost</w:t>
      </w:r>
      <w:r>
        <w:t xml:space="preserve"> uvedla, že navzdory vážným problémům s přílivem peněz se čistá tržní hodnota </w:t>
      </w:r>
      <w:r>
        <w:rPr>
          <w:color w:val="310106"/>
        </w:rPr>
        <w:t>jejích</w:t>
      </w:r>
      <w:r>
        <w:t xml:space="preserve"> statků, založená na nedávných odhadech a odečtení dluhu, </w:t>
      </w:r>
      <w:r>
        <w:rPr>
          <w:color w:val="FEB8C8"/>
        </w:rPr>
        <w:t>30. června</w:t>
      </w:r>
      <w:r>
        <w:t xml:space="preserve"> rovnala 6.02 dolarům za akcii. Účetní hodnota akcie, založená na ceně investic, byla záporných 6.69 dolarů za akcii. </w:t>
      </w:r>
      <w:r>
        <w:rPr>
          <w:color w:val="0BC582"/>
        </w:rPr>
        <w:t>V předchozím roce</w:t>
      </w:r>
      <w:r>
        <w:t xml:space="preserve"> byla čistá tržní hodnota akcie 26.02 dolarů a účetní hodnota 9.43 dolarů za akcii.</w:t>
      </w:r>
    </w:p>
    <w:p>
      <w:r>
        <w:rPr>
          <w:b/>
        </w:rPr>
        <w:t>Document number 1849</w:t>
      </w:r>
    </w:p>
    <w:p>
      <w:r>
        <w:rPr>
          <w:b/>
        </w:rPr>
        <w:t>Document identifier: wsj2147-001</w:t>
      </w:r>
    </w:p>
    <w:p>
      <w:r>
        <w:rPr>
          <w:color w:val="310106"/>
        </w:rPr>
        <w:t xml:space="preserve">Roční úrokové sazby některých investic, jak </w:t>
      </w:r>
      <w:r>
        <w:rPr>
          <w:color w:val="04640D"/>
        </w:rPr>
        <w:t>je</w:t>
      </w:r>
      <w:r>
        <w:rPr>
          <w:color w:val="310106"/>
        </w:rPr>
        <w:t xml:space="preserve"> uvádí Federální rezervní úřad na základě týdenních průměrných hodnot</w:t>
      </w:r>
      <w:r>
        <w:t xml:space="preserve">: </w:t>
      </w:r>
      <w:r>
        <w:rPr>
          <w:color w:val="FEFB0A"/>
        </w:rPr>
        <w:t>1989</w:t>
      </w:r>
      <w:r>
        <w:t xml:space="preserve"> a středa 4. října </w:t>
      </w:r>
      <w:r>
        <w:rPr>
          <w:color w:val="FEFB0A"/>
        </w:rPr>
        <w:t>1989</w:t>
      </w:r>
      <w:r>
        <w:t>. Konstantní výnosy stanovené při konstantní splatnosti.</w:t>
      </w:r>
    </w:p>
    <w:p>
      <w:r>
        <w:rPr>
          <w:b/>
        </w:rPr>
        <w:t>Document number 1850</w:t>
      </w:r>
    </w:p>
    <w:p>
      <w:r>
        <w:rPr>
          <w:b/>
        </w:rPr>
        <w:t>Document identifier: wsj2148-001</w:t>
      </w:r>
    </w:p>
    <w:p>
      <w:r>
        <w:rPr>
          <w:color w:val="310106"/>
        </w:rPr>
        <w:t>Společnost TRW Inc.</w:t>
      </w:r>
      <w:r>
        <w:t xml:space="preserve"> ohlásila 12% snížení příjmů </w:t>
      </w:r>
      <w:r>
        <w:rPr>
          <w:color w:val="04640D"/>
        </w:rPr>
        <w:t>za třetí čtvrtletí</w:t>
      </w:r>
      <w:r>
        <w:t xml:space="preserve">, ale uvedla, že </w:t>
      </w:r>
      <w:r>
        <w:rPr>
          <w:color w:val="FEFB0A"/>
        </w:rPr>
        <w:t>provozní zisk</w:t>
      </w:r>
      <w:r>
        <w:t xml:space="preserve"> vzrostl o 16 %, nepočítaje </w:t>
      </w:r>
      <w:r>
        <w:rPr>
          <w:color w:val="FEFB0A"/>
        </w:rPr>
        <w:t>v to</w:t>
      </w:r>
      <w:r>
        <w:t xml:space="preserve"> mimořádné zisky v obou čtvrtletích. </w:t>
      </w:r>
      <w:r>
        <w:rPr>
          <w:color w:val="310106"/>
        </w:rPr>
        <w:t>Tento koncern orientovaný na elektroniku, dopravní vozy a letectví</w:t>
      </w:r>
      <w:r>
        <w:t xml:space="preserve"> uvedl, </w:t>
      </w:r>
      <w:r>
        <w:rPr>
          <w:color w:val="FB5514"/>
        </w:rPr>
        <w:t xml:space="preserve">že čistý zisk </w:t>
      </w:r>
      <w:r>
        <w:rPr>
          <w:color w:val="E115C0"/>
        </w:rPr>
        <w:t>za třetí čtvrtletí</w:t>
      </w:r>
      <w:r>
        <w:rPr>
          <w:color w:val="FB5514"/>
        </w:rPr>
        <w:t xml:space="preserve"> činí 60 milionů dolarů, čili 98 centů na akcii</w:t>
      </w:r>
      <w:r>
        <w:t xml:space="preserve">, </w:t>
      </w:r>
      <w:r>
        <w:rPr>
          <w:color w:val="FB5514"/>
        </w:rPr>
        <w:t>což</w:t>
      </w:r>
      <w:r>
        <w:t xml:space="preserve"> je </w:t>
      </w:r>
      <w:r>
        <w:rPr>
          <w:color w:val="00587F"/>
        </w:rPr>
        <w:t>oproti předešlému roku</w:t>
      </w:r>
      <w:r>
        <w:t xml:space="preserve"> pokles ze 68 milionů dolarů, čili z 1.11 dolaru na akcii. Výnosy z akcie jsou podle tradice </w:t>
      </w:r>
      <w:r>
        <w:rPr>
          <w:color w:val="310106"/>
        </w:rPr>
        <w:t>společnosti</w:t>
      </w:r>
      <w:r>
        <w:t xml:space="preserve"> oznamovány na základě všech vydaných akcií. Výsledky za toto čtvrtletí </w:t>
      </w:r>
      <w:r>
        <w:rPr>
          <w:color w:val="00587F"/>
        </w:rPr>
        <w:t>roku 1988</w:t>
      </w:r>
      <w:r>
        <w:t xml:space="preserve"> zahrnovaly </w:t>
      </w:r>
      <w:r>
        <w:rPr>
          <w:color w:val="0BC582"/>
        </w:rPr>
        <w:t>zisk ve výši 1.05 dolaru na akcii z prodeje jednotek Reda Pump a Oilwell Cable</w:t>
      </w:r>
      <w:r>
        <w:t xml:space="preserve">, částečně však byl vyvážen </w:t>
      </w:r>
      <w:r>
        <w:rPr>
          <w:color w:val="FEB8C8"/>
        </w:rPr>
        <w:t xml:space="preserve">poplatkem 69 centů na akcii </w:t>
      </w:r>
      <w:r>
        <w:rPr>
          <w:color w:val="9E8317"/>
        </w:rPr>
        <w:t xml:space="preserve">kvůli stažení </w:t>
      </w:r>
      <w:r>
        <w:rPr>
          <w:color w:val="01190F"/>
        </w:rPr>
        <w:t>vadných řídicích systémů nákladních vozů</w:t>
      </w:r>
      <w:r>
        <w:rPr>
          <w:color w:val="9E8317"/>
        </w:rPr>
        <w:t xml:space="preserve"> z oběhu</w:t>
      </w:r>
      <w:r>
        <w:t xml:space="preserve">. </w:t>
      </w:r>
      <w:r>
        <w:rPr>
          <w:color w:val="04640D"/>
        </w:rPr>
        <w:t>Poslední čtvrtletí</w:t>
      </w:r>
      <w:r>
        <w:t xml:space="preserve"> zahrnovalo zisk 11 centů na akcii coby částečnou kompenzaci </w:t>
      </w:r>
      <w:r>
        <w:rPr>
          <w:color w:val="FEB8C8"/>
        </w:rPr>
        <w:t xml:space="preserve">poplatku </w:t>
      </w:r>
      <w:r>
        <w:rPr>
          <w:color w:val="9E8317"/>
        </w:rPr>
        <w:t>za stažení</w:t>
      </w:r>
      <w:r>
        <w:t xml:space="preserve">, neboť rezervy vybudované </w:t>
      </w:r>
      <w:r>
        <w:rPr>
          <w:color w:val="00587F"/>
        </w:rPr>
        <w:t>v loňském roce</w:t>
      </w:r>
      <w:r>
        <w:t xml:space="preserve"> přesáhly skutečné náklady </w:t>
      </w:r>
      <w:r>
        <w:rPr>
          <w:color w:val="847D81"/>
        </w:rPr>
        <w:t>na stažení</w:t>
      </w:r>
      <w:r>
        <w:t xml:space="preserve">. Tržby se </w:t>
      </w:r>
      <w:r>
        <w:rPr>
          <w:color w:val="04640D"/>
        </w:rPr>
        <w:t>v daném čtvrtletí</w:t>
      </w:r>
      <w:r>
        <w:t xml:space="preserve"> zvýšily z 1.65 miliardy dolarů o 8.3 % na 1.79 miliardy dolarů s tím, že všechny tři hlavní skupiny produktů ohlásily zisk. </w:t>
      </w:r>
      <w:r>
        <w:rPr>
          <w:color w:val="310106"/>
        </w:rPr>
        <w:t>Společnost</w:t>
      </w:r>
      <w:r>
        <w:t xml:space="preserve"> uvedla, že </w:t>
      </w:r>
      <w:r>
        <w:rPr>
          <w:color w:val="58018B"/>
        </w:rPr>
        <w:t>tržby z prodeje letadel a obranných zařízení</w:t>
      </w:r>
      <w:r>
        <w:t xml:space="preserve"> se </w:t>
      </w:r>
      <w:r>
        <w:rPr>
          <w:color w:val="04640D"/>
        </w:rPr>
        <w:t>za dané čtvrtletí</w:t>
      </w:r>
      <w:r>
        <w:t xml:space="preserve"> zvýšily o 2 % na 802 milionů dolarů a </w:t>
      </w:r>
      <w:r>
        <w:rPr>
          <w:color w:val="B70639"/>
        </w:rPr>
        <w:t>provozní zisk</w:t>
      </w:r>
      <w:r>
        <w:t xml:space="preserve"> se vyšplhal o 6 % na 61 milionů dolarů, a to především v důsledku kvalitnějšího programu pro plnění smluv týkajících se kosmických lodí a vyspělých technologií. </w:t>
      </w:r>
      <w:r>
        <w:rPr>
          <w:color w:val="703B01"/>
        </w:rPr>
        <w:t xml:space="preserve">Jak uvedla </w:t>
      </w:r>
      <w:r>
        <w:rPr>
          <w:color w:val="F7F1DF"/>
        </w:rPr>
        <w:t>společnost TRW</w:t>
      </w:r>
      <w:r>
        <w:rPr>
          <w:color w:val="703B01"/>
        </w:rPr>
        <w:t>, tržby z prodeje automobilů stouply o 16 % na 791 milionů dolarů, především díky vyšším tržbám z prodeje airbagů a dalších zádržných systémů pro bezpečnost spolujezdců</w:t>
      </w:r>
      <w:r>
        <w:t xml:space="preserve">. Oproti ztrátě 13 milionů dolarů </w:t>
      </w:r>
      <w:r>
        <w:rPr>
          <w:color w:val="00587F"/>
        </w:rPr>
        <w:t>v minulém roce</w:t>
      </w:r>
      <w:r>
        <w:t xml:space="preserve"> docílila </w:t>
      </w:r>
      <w:r>
        <w:rPr>
          <w:color w:val="310106"/>
        </w:rPr>
        <w:t>skupina</w:t>
      </w:r>
      <w:r>
        <w:t xml:space="preserve"> provozního zisku 65 milionů dolarů. </w:t>
      </w:r>
      <w:r>
        <w:rPr>
          <w:color w:val="118B8A"/>
        </w:rPr>
        <w:t xml:space="preserve">Nezapočítáme-li </w:t>
      </w:r>
      <w:r>
        <w:rPr>
          <w:color w:val="4AFEFA"/>
        </w:rPr>
        <w:t xml:space="preserve">loňský poplatek </w:t>
      </w:r>
      <w:r>
        <w:rPr>
          <w:color w:val="FCB164"/>
        </w:rPr>
        <w:t>za stažení řídicího zařízení</w:t>
      </w:r>
      <w:r>
        <w:rPr>
          <w:color w:val="118B8A"/>
        </w:rPr>
        <w:t xml:space="preserve">, </w:t>
      </w:r>
      <w:r>
        <w:rPr>
          <w:color w:val="796EE6"/>
        </w:rPr>
        <w:t xml:space="preserve">provozní zisk </w:t>
      </w:r>
      <w:r>
        <w:rPr>
          <w:color w:val="000D2C"/>
        </w:rPr>
        <w:t>za poslední čtvrtletí</w:t>
      </w:r>
      <w:r>
        <w:rPr>
          <w:color w:val="118B8A"/>
        </w:rPr>
        <w:t xml:space="preserve"> však klesl o 14 %</w:t>
      </w:r>
      <w:r>
        <w:t xml:space="preserve">, </w:t>
      </w:r>
      <w:r>
        <w:rPr>
          <w:color w:val="118B8A"/>
        </w:rPr>
        <w:t>což</w:t>
      </w:r>
      <w:r>
        <w:t xml:space="preserve"> odráží vyšší náklady na zahájení prodeje a na vývoj produktů v oblasti zádržných systémů pro bezpečnost spolujezdců. </w:t>
      </w:r>
      <w:r>
        <w:rPr>
          <w:color w:val="310106"/>
        </w:rPr>
        <w:t>Společnost TRW</w:t>
      </w:r>
      <w:r>
        <w:t xml:space="preserve"> uvedla, že vzrostly i náklady na materiál a výrobu. Úsek informačních systémů zaznamenal </w:t>
      </w:r>
      <w:r>
        <w:rPr>
          <w:color w:val="53495F"/>
        </w:rPr>
        <w:t>prudký nárůst tržeb o 44 % na 196 milionů dolarů</w:t>
      </w:r>
      <w:r>
        <w:t xml:space="preserve">. Na polovině </w:t>
      </w:r>
      <w:r>
        <w:rPr>
          <w:color w:val="53495F"/>
        </w:rPr>
        <w:t>zvýšení tržeb</w:t>
      </w:r>
      <w:r>
        <w:t xml:space="preserve"> se podílela akvizice, uvedla TRW. Provozní zisk vzrostl trojnásobně na 18 milionů dolarů ze 6 milionů dolarů. </w:t>
      </w:r>
      <w:r>
        <w:rPr>
          <w:color w:val="F95475"/>
        </w:rPr>
        <w:t xml:space="preserve">Za posledních devět měsíců měla </w:t>
      </w:r>
      <w:r>
        <w:rPr>
          <w:color w:val="61FC03"/>
        </w:rPr>
        <w:t>společnost TRW</w:t>
      </w:r>
      <w:r>
        <w:rPr>
          <w:color w:val="F95475"/>
        </w:rPr>
        <w:t xml:space="preserve"> čistý zisk 199 milionů dolarů, čili 3.22 dolaru na akcii</w:t>
      </w:r>
      <w:r>
        <w:t xml:space="preserve">, </w:t>
      </w:r>
      <w:r>
        <w:rPr>
          <w:color w:val="F95475"/>
        </w:rPr>
        <w:t>což</w:t>
      </w:r>
      <w:r>
        <w:t xml:space="preserve"> je </w:t>
      </w:r>
      <w:r>
        <w:rPr>
          <w:color w:val="00587F"/>
        </w:rPr>
        <w:t>oproti loňskému roku</w:t>
      </w:r>
      <w:r>
        <w:t xml:space="preserve"> 3% pokles z 205 milionů dolarů, čili ze 3.33 dolaru na akcii. Tržby se zvýšily o 2.9 % z 5.27 miliardy dolarů na 5.42 miliardy dolarů.</w:t>
      </w:r>
    </w:p>
    <w:p>
      <w:r>
        <w:rPr>
          <w:b/>
        </w:rPr>
        <w:t>Document number 1851</w:t>
      </w:r>
    </w:p>
    <w:p>
      <w:r>
        <w:rPr>
          <w:b/>
        </w:rPr>
        <w:t>Document identifier: wsj2149-001</w:t>
      </w:r>
    </w:p>
    <w:p>
      <w:r>
        <w:rPr>
          <w:color w:val="310106"/>
        </w:rPr>
        <w:t xml:space="preserve">Tragikomický monolog </w:t>
      </w:r>
      <w:r>
        <w:rPr>
          <w:color w:val="04640D"/>
        </w:rPr>
        <w:t>idealistického, ne nehrdinského, i když smutně sebeklamného anglického majordoma okolo šedesátky</w:t>
      </w:r>
      <w:r>
        <w:t xml:space="preserve"> - pokračuje, jakoby realistický anglický román o způsobech, jako kdyby </w:t>
      </w:r>
      <w:r>
        <w:rPr>
          <w:color w:val="FEFB0A"/>
        </w:rPr>
        <w:t>Británie</w:t>
      </w:r>
      <w:r>
        <w:t xml:space="preserve"> samastále vládla mořím. Ve skutečnosti jsou </w:t>
      </w:r>
      <w:r>
        <w:rPr>
          <w:color w:val="FB5514"/>
        </w:rPr>
        <w:t>Kazuo Ishigurovy</w:t>
      </w:r>
      <w:r>
        <w:t xml:space="preserve"> "Trosky dní" (Knopf, 245 stran, 18.95$) jak poctou </w:t>
      </w:r>
      <w:r>
        <w:rPr>
          <w:color w:val="E115C0"/>
        </w:rPr>
        <w:t>tradičním anglickým formám</w:t>
      </w:r>
      <w:r>
        <w:t xml:space="preserve">, tak </w:t>
      </w:r>
      <w:r>
        <w:rPr>
          <w:color w:val="E115C0"/>
        </w:rPr>
        <w:t>jejich</w:t>
      </w:r>
      <w:r>
        <w:t xml:space="preserve"> dramatickou kritikou. Plyne </w:t>
      </w:r>
      <w:r>
        <w:rPr>
          <w:color w:val="310106"/>
        </w:rPr>
        <w:t>z toho</w:t>
      </w:r>
      <w:r>
        <w:t xml:space="preserve">, že </w:t>
      </w:r>
      <w:r>
        <w:rPr>
          <w:color w:val="00587F"/>
        </w:rPr>
        <w:t>Britské impérium</w:t>
      </w:r>
      <w:r>
        <w:t xml:space="preserve"> bylo založeno na myslích </w:t>
      </w:r>
      <w:r>
        <w:rPr>
          <w:color w:val="00587F"/>
        </w:rPr>
        <w:t>svých</w:t>
      </w:r>
      <w:r>
        <w:t xml:space="preserve"> poddaných, zvycích a morálce, a že mlčky tvrdí, že </w:t>
      </w:r>
      <w:r>
        <w:rPr>
          <w:color w:val="00587F"/>
        </w:rPr>
        <w:t>její</w:t>
      </w:r>
      <w:r>
        <w:t xml:space="preserve"> samodestruktivní chyby byly ztělesněny neprůbojným snobstvím, záměrnou slepotou, hraním rolí a hlavně způsobem vyjadřování </w:t>
      </w:r>
      <w:r>
        <w:rPr>
          <w:color w:val="00587F"/>
        </w:rPr>
        <w:t>jejího</w:t>
      </w:r>
      <w:r>
        <w:t xml:space="preserve"> domácího služebnictva. Jak se </w:t>
      </w:r>
      <w:r>
        <w:rPr>
          <w:color w:val="0BC582"/>
        </w:rPr>
        <w:t>vypravěč Stevens, samotářský majordomus v Darlington Hall</w:t>
      </w:r>
      <w:r>
        <w:t xml:space="preserve">, zdlouhavě zamýšlí nad tak posvátnými výrazy jako "sláva," "důstojnost," "služba," a "oddanost," vidíme, jak nábožný žargon rozvrací duši. </w:t>
      </w:r>
      <w:r>
        <w:rPr>
          <w:color w:val="0BC582"/>
        </w:rPr>
        <w:t>Stevensovo</w:t>
      </w:r>
      <w:r>
        <w:t xml:space="preserve"> svědomité spojení </w:t>
      </w:r>
      <w:r>
        <w:rPr>
          <w:color w:val="FEB8C8"/>
        </w:rPr>
        <w:t>veřejné a soukromé sféry</w:t>
      </w:r>
      <w:r>
        <w:t xml:space="preserve"> - jako </w:t>
      </w:r>
      <w:r>
        <w:rPr>
          <w:color w:val="0BC582"/>
        </w:rPr>
        <w:t>jeho</w:t>
      </w:r>
      <w:r>
        <w:t xml:space="preserve"> milovaného pána - ničí </w:t>
      </w:r>
      <w:r>
        <w:rPr>
          <w:color w:val="9E8317"/>
        </w:rPr>
        <w:t xml:space="preserve">vše, </w:t>
      </w:r>
      <w:r>
        <w:rPr>
          <w:color w:val="01190F"/>
        </w:rPr>
        <w:t>co</w:t>
      </w:r>
      <w:r>
        <w:rPr>
          <w:color w:val="9E8317"/>
        </w:rPr>
        <w:t xml:space="preserve"> bylo navrženo k ochraně</w:t>
      </w:r>
      <w:r>
        <w:t xml:space="preserve">. Taková zbroj rozdrtí vojáka. Maska dojme. Je </w:t>
      </w:r>
      <w:r>
        <w:rPr>
          <w:color w:val="847D81"/>
        </w:rPr>
        <w:t xml:space="preserve">rok 1956, rok, </w:t>
      </w:r>
      <w:r>
        <w:rPr>
          <w:color w:val="58018B"/>
        </w:rPr>
        <w:t>kdy</w:t>
      </w:r>
      <w:r>
        <w:rPr>
          <w:color w:val="847D81"/>
        </w:rPr>
        <w:t xml:space="preserve"> Suezská krize vyznačila konec </w:t>
      </w:r>
      <w:r>
        <w:rPr>
          <w:color w:val="B70639"/>
        </w:rPr>
        <w:t>Impéria</w:t>
      </w:r>
      <w:r>
        <w:t xml:space="preserve">. </w:t>
      </w:r>
      <w:r>
        <w:rPr>
          <w:color w:val="703B01"/>
        </w:rPr>
        <w:t xml:space="preserve">Když stojí na kopci na začátku šestidenní automobilové expedice z Oxfordshire </w:t>
      </w:r>
      <w:r>
        <w:rPr>
          <w:color w:val="F7F1DF"/>
        </w:rPr>
        <w:t xml:space="preserve">do Cornwallu, </w:t>
      </w:r>
      <w:r>
        <w:rPr>
          <w:color w:val="118B8A"/>
        </w:rPr>
        <w:t>kde</w:t>
      </w:r>
      <w:r>
        <w:rPr>
          <w:color w:val="F7F1DF"/>
        </w:rPr>
        <w:t xml:space="preserve"> </w:t>
      </w:r>
      <w:r>
        <w:rPr>
          <w:color w:val="4AFEFA"/>
        </w:rPr>
        <w:t>bývalý hospodář</w:t>
      </w:r>
      <w:r>
        <w:rPr>
          <w:color w:val="F7F1DF"/>
        </w:rPr>
        <w:t xml:space="preserve"> sídlí</w:t>
      </w:r>
      <w:r>
        <w:rPr>
          <w:color w:val="703B01"/>
        </w:rPr>
        <w:t xml:space="preserve">, možná jako oběť nešťastného dvacetiletého manželství, možná (doufá s větší vroucností, než kdy přizná) ne neochotný vrátit se k domácí službě, </w:t>
      </w:r>
      <w:r>
        <w:rPr>
          <w:color w:val="FCB164"/>
        </w:rPr>
        <w:t>Stevens</w:t>
      </w:r>
      <w:r>
        <w:rPr>
          <w:color w:val="703B01"/>
        </w:rPr>
        <w:t xml:space="preserve"> zkoumá výhled</w:t>
      </w:r>
      <w:r>
        <w:t xml:space="preserve"> a </w:t>
      </w:r>
      <w:r>
        <w:rPr>
          <w:color w:val="703B01"/>
        </w:rPr>
        <w:t>tím</w:t>
      </w:r>
      <w:r>
        <w:t xml:space="preserve"> poskytuje autoportrét, krédo a </w:t>
      </w:r>
      <w:r>
        <w:rPr>
          <w:color w:val="FB5514"/>
        </w:rPr>
        <w:t>autorovu</w:t>
      </w:r>
      <w:r>
        <w:t xml:space="preserve"> metaforu pro estetično </w:t>
      </w:r>
      <w:r>
        <w:rPr>
          <w:color w:val="310106"/>
        </w:rPr>
        <w:t xml:space="preserve">románu, </w:t>
      </w:r>
      <w:r>
        <w:rPr>
          <w:color w:val="796EE6"/>
        </w:rPr>
        <w:t>který</w:t>
      </w:r>
      <w:r>
        <w:rPr>
          <w:color w:val="310106"/>
        </w:rPr>
        <w:t xml:space="preserve"> čteme</w:t>
      </w:r>
      <w:r>
        <w:t>: "</w:t>
      </w:r>
      <w:r>
        <w:rPr>
          <w:color w:val="000D2C"/>
        </w:rPr>
        <w:t>Tuto zem</w:t>
      </w:r>
      <w:r>
        <w:rPr>
          <w:color w:val="53495F"/>
        </w:rPr>
        <w:t xml:space="preserve"> samozřejmě nazýváme </w:t>
      </w:r>
      <w:r>
        <w:rPr>
          <w:color w:val="F95475"/>
        </w:rPr>
        <w:t>Velkou</w:t>
      </w:r>
      <w:r>
        <w:rPr>
          <w:color w:val="53495F"/>
        </w:rPr>
        <w:t xml:space="preserve"> Británií</w:t>
      </w:r>
      <w:r>
        <w:t xml:space="preserve">, a mohou se najít tací, kdo věří, že </w:t>
      </w:r>
      <w:r>
        <w:rPr>
          <w:color w:val="53495F"/>
        </w:rPr>
        <w:t>to</w:t>
      </w:r>
      <w:r>
        <w:t xml:space="preserve"> je poněkud nemravný zvyk. Přesto bych si troufnul tvrdit, že vzhled krajiny </w:t>
      </w:r>
      <w:r>
        <w:rPr>
          <w:color w:val="FEFB0A"/>
        </w:rPr>
        <w:t>našeho</w:t>
      </w:r>
      <w:r>
        <w:t xml:space="preserve"> venkova samý ospravedlní použití </w:t>
      </w:r>
      <w:r>
        <w:rPr>
          <w:color w:val="61FC03"/>
        </w:rPr>
        <w:t>tohoto vznešeného adjektiva</w:t>
      </w:r>
      <w:r>
        <w:t xml:space="preserve">.... Je to právě nedostatek zřetelného napětí nebo </w:t>
      </w:r>
      <w:r>
        <w:rPr>
          <w:color w:val="5D9608"/>
        </w:rPr>
        <w:t xml:space="preserve">podívaná, </w:t>
      </w:r>
      <w:r>
        <w:rPr>
          <w:color w:val="DE98FD"/>
        </w:rPr>
        <w:t>která</w:t>
      </w:r>
      <w:r>
        <w:rPr>
          <w:color w:val="5D9608"/>
        </w:rPr>
        <w:t xml:space="preserve"> staví krásu </w:t>
      </w:r>
      <w:r>
        <w:rPr>
          <w:color w:val="98A088"/>
        </w:rPr>
        <w:t>naší země</w:t>
      </w:r>
      <w:r>
        <w:rPr>
          <w:color w:val="5D9608"/>
        </w:rPr>
        <w:t xml:space="preserve"> bokem</w:t>
      </w:r>
      <w:r>
        <w:t xml:space="preserve">. Co je trefné, je </w:t>
      </w:r>
      <w:r>
        <w:rPr>
          <w:color w:val="4F584E"/>
        </w:rPr>
        <w:t xml:space="preserve">poklid </w:t>
      </w:r>
      <w:r>
        <w:rPr>
          <w:color w:val="248AD0"/>
        </w:rPr>
        <w:t>té krásy</w:t>
      </w:r>
      <w:r>
        <w:rPr>
          <w:color w:val="4F584E"/>
        </w:rPr>
        <w:t xml:space="preserve">, </w:t>
      </w:r>
      <w:r>
        <w:rPr>
          <w:color w:val="248AD0"/>
        </w:rPr>
        <w:t>její</w:t>
      </w:r>
      <w:r>
        <w:rPr>
          <w:color w:val="4F584E"/>
        </w:rPr>
        <w:t xml:space="preserve"> smysl pro zdrženlivost</w:t>
      </w:r>
      <w:r>
        <w:t xml:space="preserve">. Je </w:t>
      </w:r>
      <w:r>
        <w:rPr>
          <w:color w:val="4F584E"/>
        </w:rPr>
        <w:t>to</w:t>
      </w:r>
      <w:r>
        <w:t xml:space="preserve"> </w:t>
      </w:r>
      <w:r>
        <w:rPr>
          <w:color w:val="5C5300"/>
        </w:rPr>
        <w:t xml:space="preserve">jakoby </w:t>
      </w:r>
      <w:r>
        <w:rPr>
          <w:color w:val="9F6551"/>
        </w:rPr>
        <w:t>země</w:t>
      </w:r>
      <w:r>
        <w:rPr>
          <w:color w:val="5C5300"/>
        </w:rPr>
        <w:t xml:space="preserve"> věděla o </w:t>
      </w:r>
      <w:r>
        <w:rPr>
          <w:color w:val="9F6551"/>
        </w:rPr>
        <w:t>své</w:t>
      </w:r>
      <w:r>
        <w:rPr>
          <w:color w:val="5C5300"/>
        </w:rPr>
        <w:t xml:space="preserve"> kráse, o </w:t>
      </w:r>
      <w:r>
        <w:rPr>
          <w:color w:val="9F6551"/>
        </w:rPr>
        <w:t>své</w:t>
      </w:r>
      <w:r>
        <w:rPr>
          <w:color w:val="5C5300"/>
        </w:rPr>
        <w:t xml:space="preserve"> důležitosti</w:t>
      </w:r>
      <w:r>
        <w:t xml:space="preserve">, a necítila potřebu </w:t>
      </w:r>
      <w:r>
        <w:rPr>
          <w:color w:val="5C5300"/>
        </w:rPr>
        <w:t>to</w:t>
      </w:r>
      <w:r>
        <w:t xml:space="preserve"> vykřikovat. Naproti tomu, </w:t>
      </w:r>
      <w:r>
        <w:rPr>
          <w:color w:val="BCFEC6"/>
        </w:rPr>
        <w:t>druhy pohledů nabízené na takových místech v Africe nebo Americe, i když jistě velmi vzrušující</w:t>
      </w:r>
      <w:r>
        <w:t xml:space="preserve">, by, jsem </w:t>
      </w:r>
      <w:r>
        <w:rPr>
          <w:color w:val="0BC582"/>
        </w:rPr>
        <w:t>si</w:t>
      </w:r>
      <w:r>
        <w:t xml:space="preserve"> jist, ohromily objektivního diváka jako podřadné na účet </w:t>
      </w:r>
      <w:r>
        <w:rPr>
          <w:color w:val="BCFEC6"/>
        </w:rPr>
        <w:t>jejich</w:t>
      </w:r>
      <w:r>
        <w:t xml:space="preserve"> nemístné demonstrativnosti. Přemrštěná krajina? Nevychovaná hora? Ale nechme </w:t>
      </w:r>
      <w:r>
        <w:rPr>
          <w:color w:val="0BC582"/>
        </w:rPr>
        <w:t>Stevense</w:t>
      </w:r>
      <w:r>
        <w:t xml:space="preserve"> pokračovat v </w:t>
      </w:r>
      <w:r>
        <w:rPr>
          <w:color w:val="0BC582"/>
        </w:rPr>
        <w:t>jeho</w:t>
      </w:r>
      <w:r>
        <w:t xml:space="preserve"> bezděčných komických způsobech (</w:t>
      </w:r>
      <w:r>
        <w:rPr>
          <w:color w:val="0BC582"/>
        </w:rPr>
        <w:t>jeho</w:t>
      </w:r>
      <w:r>
        <w:t xml:space="preserve"> úmyslné snahy ve "škádlení" vždy selžou - nejkomičtěji): "Celá tato otázka je velmi podobná </w:t>
      </w:r>
      <w:r>
        <w:rPr>
          <w:color w:val="932C70"/>
        </w:rPr>
        <w:t xml:space="preserve">otázce, </w:t>
      </w:r>
      <w:r>
        <w:rPr>
          <w:color w:val="2B1B04"/>
        </w:rPr>
        <w:t>která</w:t>
      </w:r>
      <w:r>
        <w:rPr>
          <w:color w:val="932C70"/>
        </w:rPr>
        <w:t xml:space="preserve"> v naší profesi vyvolala během let mnohé debaty: co je `skvělý ' majordomus</w:t>
      </w:r>
      <w:r>
        <w:t xml:space="preserve">?" </w:t>
      </w:r>
      <w:r>
        <w:rPr>
          <w:color w:val="B5AFC4"/>
        </w:rPr>
        <w:t>Jeho</w:t>
      </w:r>
      <w:r>
        <w:rPr>
          <w:color w:val="D4C67A"/>
        </w:rPr>
        <w:t xml:space="preserve"> odpověď</w:t>
      </w:r>
      <w:r>
        <w:t xml:space="preserve"> je </w:t>
      </w:r>
      <w:r>
        <w:rPr>
          <w:color w:val="AE7AA1"/>
        </w:rPr>
        <w:t xml:space="preserve">někdo "obdařený důstojností v setrvávání na </w:t>
      </w:r>
      <w:r>
        <w:rPr>
          <w:color w:val="C2A393"/>
        </w:rPr>
        <w:t>svém</w:t>
      </w:r>
      <w:r>
        <w:rPr>
          <w:color w:val="AE7AA1"/>
        </w:rPr>
        <w:t xml:space="preserve"> názoru</w:t>
      </w:r>
      <w:r>
        <w:t xml:space="preserve">." Taková důstojnost "musí zásadně spolupracovat s </w:t>
      </w:r>
      <w:r>
        <w:rPr>
          <w:color w:val="0232FD"/>
        </w:rPr>
        <w:t>majordomovou</w:t>
      </w:r>
      <w:r>
        <w:t xml:space="preserve"> schopností neopustit </w:t>
      </w:r>
      <w:r>
        <w:rPr>
          <w:color w:val="6A3A35"/>
        </w:rPr>
        <w:t xml:space="preserve">profesionální bytost, </w:t>
      </w:r>
      <w:r>
        <w:rPr>
          <w:color w:val="BA6801"/>
        </w:rPr>
        <w:t>kterou</w:t>
      </w:r>
      <w:r>
        <w:rPr>
          <w:color w:val="6A3A35"/>
        </w:rPr>
        <w:t xml:space="preserve"> obývá</w:t>
      </w:r>
      <w:r>
        <w:t xml:space="preserve">." </w:t>
      </w:r>
      <w:r>
        <w:rPr>
          <w:color w:val="0232FD"/>
        </w:rPr>
        <w:t>On</w:t>
      </w:r>
      <w:r>
        <w:t xml:space="preserve"> "nebude vytřesen vnějšími událostmi, jakkoli překvapujícími, děsivými nebo znepokojujícími.... </w:t>
      </w:r>
      <w:r>
        <w:rPr>
          <w:color w:val="168E5C"/>
        </w:rPr>
        <w:t>Kontinentálci</w:t>
      </w:r>
      <w:r>
        <w:t xml:space="preserve"> nedokáží být majordomy, protože jsou jako plemeno neschopni </w:t>
      </w:r>
      <w:r>
        <w:rPr>
          <w:color w:val="16C0D0"/>
        </w:rPr>
        <w:t xml:space="preserve">emoční zdrženlivosti, </w:t>
      </w:r>
      <w:r>
        <w:rPr>
          <w:color w:val="C62100"/>
        </w:rPr>
        <w:t>které</w:t>
      </w:r>
      <w:r>
        <w:rPr>
          <w:color w:val="16C0D0"/>
        </w:rPr>
        <w:t xml:space="preserve"> je schopna pouze Anglická rasa</w:t>
      </w:r>
      <w:r>
        <w:t xml:space="preserve">. Přes </w:t>
      </w:r>
      <w:r>
        <w:rPr>
          <w:color w:val="014347"/>
        </w:rPr>
        <w:t>svou</w:t>
      </w:r>
      <w:r>
        <w:t xml:space="preserve"> rasovou výhodu je bytí </w:t>
      </w:r>
      <w:r>
        <w:rPr>
          <w:color w:val="014347"/>
        </w:rPr>
        <w:t>skvělým majordomem</w:t>
      </w:r>
      <w:r>
        <w:t xml:space="preserve"> heroická výzva; </w:t>
      </w:r>
      <w:r>
        <w:rPr>
          <w:color w:val="0232FD"/>
        </w:rPr>
        <w:t>jeho</w:t>
      </w:r>
      <w:r>
        <w:t xml:space="preserve"> spíž není "nepodobná generálově štábu během bitvy." Pokud by, například, v průběhu velké společenské události (jako například mezinárodní konference na opravu Versailleského míru v roce 1923) </w:t>
      </w:r>
      <w:r>
        <w:rPr>
          <w:color w:val="233809"/>
        </w:rPr>
        <w:t>něčí</w:t>
      </w:r>
      <w:r>
        <w:rPr>
          <w:color w:val="42083B"/>
        </w:rPr>
        <w:t xml:space="preserve"> 72 letý otec, sám kdysi skvělý majordomus</w:t>
      </w:r>
      <w:r>
        <w:t xml:space="preserve">, náhle zemřel, </w:t>
      </w:r>
      <w:r>
        <w:rPr>
          <w:color w:val="82785D"/>
        </w:rPr>
        <w:t>jeden</w:t>
      </w:r>
      <w:r>
        <w:t xml:space="preserve"> musí dále servírovat portské: "Prosím nemyslete si </w:t>
      </w:r>
      <w:r>
        <w:rPr>
          <w:color w:val="82785D"/>
        </w:rPr>
        <w:t>o mně</w:t>
      </w:r>
      <w:r>
        <w:t xml:space="preserve">, že jsem nadmíru neslušný, že bych nevystoupal </w:t>
      </w:r>
      <w:r>
        <w:rPr>
          <w:color w:val="023087"/>
        </w:rPr>
        <w:t>k otci</w:t>
      </w:r>
      <w:r>
        <w:t xml:space="preserve"> v </w:t>
      </w:r>
      <w:r>
        <w:rPr>
          <w:color w:val="023087"/>
        </w:rPr>
        <w:t>jeho</w:t>
      </w:r>
      <w:r>
        <w:t xml:space="preserve"> zesnulém stavu právě </w:t>
      </w:r>
      <w:r>
        <w:rPr>
          <w:color w:val="B7DAD2"/>
        </w:rPr>
        <w:t>v tuto chvíli</w:t>
      </w:r>
      <w:r>
        <w:t xml:space="preserve">. Víte, vím, že by si </w:t>
      </w:r>
      <w:r>
        <w:rPr>
          <w:color w:val="233809"/>
        </w:rPr>
        <w:t>můj</w:t>
      </w:r>
      <w:r>
        <w:rPr>
          <w:color w:val="42083B"/>
        </w:rPr>
        <w:t xml:space="preserve"> otec</w:t>
      </w:r>
      <w:r>
        <w:t xml:space="preserve"> přál, abych právě </w:t>
      </w:r>
      <w:r>
        <w:rPr>
          <w:color w:val="B7DAD2"/>
        </w:rPr>
        <w:t>teď</w:t>
      </w:r>
      <w:r>
        <w:t xml:space="preserve"> pokračoval." Je to tento druh důstojnosti a </w:t>
      </w:r>
      <w:r>
        <w:rPr>
          <w:color w:val="196956"/>
        </w:rPr>
        <w:t xml:space="preserve">sebeovládání, </w:t>
      </w:r>
      <w:r>
        <w:rPr>
          <w:color w:val="8C41BB"/>
        </w:rPr>
        <w:t>které</w:t>
      </w:r>
      <w:r>
        <w:rPr>
          <w:color w:val="196956"/>
        </w:rPr>
        <w:t xml:space="preserve"> dovoluje </w:t>
      </w:r>
      <w:r>
        <w:rPr>
          <w:color w:val="ECEDFE"/>
        </w:rPr>
        <w:t>Stevenovi</w:t>
      </w:r>
      <w:r>
        <w:rPr>
          <w:color w:val="196956"/>
        </w:rPr>
        <w:t xml:space="preserve"> prohlásit: "Jménem všech smutných asociací, kdykoli </w:t>
      </w:r>
      <w:r>
        <w:rPr>
          <w:color w:val="ECEDFE"/>
        </w:rPr>
        <w:t>si</w:t>
      </w:r>
      <w:r>
        <w:rPr>
          <w:color w:val="196956"/>
        </w:rPr>
        <w:t xml:space="preserve"> dnes ten večer připomenu, shledávám, že si počínám s velkým pocitem triumfu</w:t>
      </w:r>
      <w:r>
        <w:t xml:space="preserve">." Připomínáme majestátní veřejné slovo používané k popření soukromé vášně a žalu. To, že </w:t>
      </w:r>
      <w:r>
        <w:rPr>
          <w:color w:val="0BC582"/>
        </w:rPr>
        <w:t>Stevens</w:t>
      </w:r>
      <w:r>
        <w:t xml:space="preserve"> sám není groteskní nebo odpudivý, ale zábavný a smutný a poučný, je plně </w:t>
      </w:r>
      <w:r>
        <w:rPr>
          <w:color w:val="FB5514"/>
        </w:rPr>
        <w:t>autorův</w:t>
      </w:r>
      <w:r>
        <w:t xml:space="preserve"> triumf. Schopnost </w:t>
      </w:r>
      <w:r>
        <w:rPr>
          <w:color w:val="FB5514"/>
        </w:rPr>
        <w:t>pana Ishigura</w:t>
      </w:r>
      <w:r>
        <w:t xml:space="preserve"> vytvořit </w:t>
      </w:r>
      <w:r>
        <w:rPr>
          <w:color w:val="2B2D32"/>
        </w:rPr>
        <w:t xml:space="preserve">nejistý vypravěčský hlas, </w:t>
      </w:r>
      <w:r>
        <w:rPr>
          <w:color w:val="94C661"/>
        </w:rPr>
        <w:t>který</w:t>
      </w:r>
      <w:r>
        <w:rPr>
          <w:color w:val="2B2D32"/>
        </w:rPr>
        <w:t xml:space="preserve"> </w:t>
      </w:r>
      <w:r>
        <w:rPr>
          <w:color w:val="F8907D"/>
        </w:rPr>
        <w:t>mu</w:t>
      </w:r>
      <w:r>
        <w:rPr>
          <w:color w:val="2B2D32"/>
        </w:rPr>
        <w:t xml:space="preserve"> dovoluje probádat tak propletená domácí, kulturní a politická témata</w:t>
      </w:r>
      <w:r>
        <w:t xml:space="preserve"> je absolutně jasná z </w:t>
      </w:r>
      <w:r>
        <w:rPr>
          <w:color w:val="FB5514"/>
        </w:rPr>
        <w:t>jeho</w:t>
      </w:r>
      <w:r>
        <w:t xml:space="preserve"> předcházejícího románu, "Umělec na nestálém světě," situovaného do poválečného Japonska. Nynějším přenesením scény </w:t>
      </w:r>
      <w:r>
        <w:rPr>
          <w:color w:val="895E6B"/>
        </w:rPr>
        <w:t xml:space="preserve">ze země, </w:t>
      </w:r>
      <w:r>
        <w:rPr>
          <w:color w:val="788E95"/>
        </w:rPr>
        <w:t>kterou</w:t>
      </w:r>
      <w:r>
        <w:rPr>
          <w:color w:val="895E6B"/>
        </w:rPr>
        <w:t xml:space="preserve"> v pěti letech opustil</w:t>
      </w:r>
      <w:r>
        <w:t xml:space="preserve"> </w:t>
      </w:r>
      <w:r>
        <w:rPr>
          <w:color w:val="FB6AB8"/>
        </w:rPr>
        <w:t xml:space="preserve">do Anglie, </w:t>
      </w:r>
      <w:r>
        <w:rPr>
          <w:color w:val="576094"/>
        </w:rPr>
        <w:t>kde</w:t>
      </w:r>
      <w:r>
        <w:rPr>
          <w:color w:val="FB6AB8"/>
        </w:rPr>
        <w:t xml:space="preserve"> žil po téměř 30 let</w:t>
      </w:r>
      <w:r>
        <w:t xml:space="preserve">, vytvořil román ve stylu Henryho Jamese a E. M. Forstera. S velkou sebejistotou považuje nejen synovskou oddanost a (naprosto potlačenou) sexuální lásku, ale Britský antisemitismus, netrpělivost panstva k demokracii a podporu Hitlera a morální problematikou loajality: "Ve skutečnosti je prostě nemožné přijmout tak kritický postoj </w:t>
      </w:r>
      <w:r>
        <w:rPr>
          <w:color w:val="DB1474"/>
        </w:rPr>
        <w:t>k zaměstnavateli</w:t>
      </w:r>
      <w:r>
        <w:t xml:space="preserve"> a zároveň poskytovat kvalitní služby.... `</w:t>
      </w:r>
      <w:r>
        <w:rPr>
          <w:color w:val="8489AE"/>
        </w:rPr>
        <w:t>Tento zaměstnavatel</w:t>
      </w:r>
      <w:r>
        <w:t xml:space="preserve"> ztělesňuje </w:t>
      </w:r>
      <w:r>
        <w:rPr>
          <w:color w:val="860E04"/>
        </w:rPr>
        <w:t xml:space="preserve">vše, </w:t>
      </w:r>
      <w:r>
        <w:rPr>
          <w:color w:val="FBC206"/>
        </w:rPr>
        <w:t>co</w:t>
      </w:r>
      <w:r>
        <w:rPr>
          <w:color w:val="860E04"/>
        </w:rPr>
        <w:t xml:space="preserve"> shledávám ušlechtilým a obdivuhodným</w:t>
      </w:r>
      <w:r>
        <w:t xml:space="preserve">. </w:t>
      </w:r>
      <w:r>
        <w:rPr>
          <w:color w:val="6EAB9B"/>
        </w:rPr>
        <w:t xml:space="preserve">Od nynějška </w:t>
      </w:r>
      <w:r>
        <w:rPr>
          <w:color w:val="F2CDFE"/>
        </w:rPr>
        <w:t>se</w:t>
      </w:r>
      <w:r>
        <w:rPr>
          <w:color w:val="6EAB9B"/>
        </w:rPr>
        <w:t xml:space="preserve"> obětuji, abych</w:t>
      </w:r>
      <w:r>
        <w:t xml:space="preserve"> </w:t>
      </w:r>
      <w:r>
        <w:rPr>
          <w:color w:val="645341"/>
        </w:rPr>
        <w:t>mu</w:t>
      </w:r>
      <w:r>
        <w:rPr>
          <w:color w:val="760035"/>
        </w:rPr>
        <w:t xml:space="preserve"> sloužil</w:t>
      </w:r>
      <w:r>
        <w:t xml:space="preserve">. ' </w:t>
      </w:r>
      <w:r>
        <w:rPr>
          <w:color w:val="647A41"/>
        </w:rPr>
        <w:t>Toto</w:t>
      </w:r>
      <w:r>
        <w:t xml:space="preserve"> je loajalita inteligentně poskytnutá." Nakonec, po setkání </w:t>
      </w:r>
      <w:r>
        <w:rPr>
          <w:color w:val="496E76"/>
        </w:rPr>
        <w:t>s bývalým majordomem</w:t>
      </w:r>
      <w:r>
        <w:t xml:space="preserve">, sedí </w:t>
      </w:r>
      <w:r>
        <w:rPr>
          <w:color w:val="0BC582"/>
        </w:rPr>
        <w:t>Stevens</w:t>
      </w:r>
      <w:r>
        <w:t xml:space="preserve"> za soumraku na mořském břehu a myslí na </w:t>
      </w:r>
      <w:r>
        <w:rPr>
          <w:color w:val="496E76"/>
        </w:rPr>
        <w:t>její</w:t>
      </w:r>
      <w:r>
        <w:t xml:space="preserve"> a </w:t>
      </w:r>
      <w:r>
        <w:rPr>
          <w:color w:val="0BC582"/>
        </w:rPr>
        <w:t>jeho</w:t>
      </w:r>
      <w:r>
        <w:t xml:space="preserve"> zaměstnavatele, a prohlašuje "Důvěřoval jsem. Důvěřoval jsem </w:t>
      </w:r>
      <w:r>
        <w:rPr>
          <w:color w:val="E3F894"/>
        </w:rPr>
        <w:t xml:space="preserve">v </w:t>
      </w:r>
      <w:r>
        <w:rPr>
          <w:color w:val="F9D7CD"/>
        </w:rPr>
        <w:t>pánovu</w:t>
      </w:r>
      <w:r>
        <w:rPr>
          <w:color w:val="E3F894"/>
        </w:rPr>
        <w:t xml:space="preserve"> moudrost</w:t>
      </w:r>
      <w:r>
        <w:t xml:space="preserve">... Ani nemohu říci, že jsem dělal </w:t>
      </w:r>
      <w:r>
        <w:rPr>
          <w:color w:val="0BC582"/>
        </w:rPr>
        <w:t>své</w:t>
      </w:r>
      <w:r>
        <w:t xml:space="preserve"> vlastní chyby. </w:t>
      </w:r>
      <w:r>
        <w:rPr>
          <w:color w:val="876128"/>
        </w:rPr>
        <w:t xml:space="preserve">Doopravdy - </w:t>
      </w:r>
      <w:r>
        <w:rPr>
          <w:color w:val="A1A711"/>
        </w:rPr>
        <w:t>jeden</w:t>
      </w:r>
      <w:r>
        <w:rPr>
          <w:color w:val="876128"/>
        </w:rPr>
        <w:t xml:space="preserve"> se musí sám </w:t>
      </w:r>
      <w:r>
        <w:rPr>
          <w:color w:val="A1A711"/>
        </w:rPr>
        <w:t>sebe</w:t>
      </w:r>
      <w:r>
        <w:rPr>
          <w:color w:val="876128"/>
        </w:rPr>
        <w:t xml:space="preserve"> ptát - jaká v tom je důstojnost</w:t>
      </w:r>
      <w:r>
        <w:t xml:space="preserve">?" </w:t>
      </w:r>
      <w:r>
        <w:rPr>
          <w:color w:val="0BC582"/>
        </w:rPr>
        <w:t>Loajální služebník</w:t>
      </w:r>
      <w:r>
        <w:t xml:space="preserve"> vykonal celý kruh. Co je sláva? Co je důstojnost? Chápeme, že tak žalostná moudrost musí být retrospektivní: </w:t>
      </w:r>
      <w:r>
        <w:rPr>
          <w:color w:val="01FB92"/>
        </w:rPr>
        <w:t>Minervina sova</w:t>
      </w:r>
      <w:r>
        <w:t xml:space="preserve"> jen rozprostírá za soumraku </w:t>
      </w:r>
      <w:r>
        <w:rPr>
          <w:color w:val="01FB92"/>
        </w:rPr>
        <w:t>svá</w:t>
      </w:r>
      <w:r>
        <w:t xml:space="preserve"> křídla. </w:t>
      </w:r>
      <w:r>
        <w:rPr>
          <w:color w:val="FD0F31"/>
        </w:rPr>
        <w:t>Ale jak "Trosky dní" tak výmluvně s tichou virtuozitou ukazují, taková moudrost může být dojemně ztělesněna uměním</w:t>
      </w:r>
      <w:r>
        <w:t>. Pan Locke vyučuje Angličtinu a komparativní literaturu na Kolumbijské Univerzitě.</w:t>
      </w:r>
    </w:p>
    <w:p>
      <w:r>
        <w:rPr>
          <w:b/>
        </w:rPr>
        <w:t>Document number 1852</w:t>
      </w:r>
    </w:p>
    <w:p>
      <w:r>
        <w:rPr>
          <w:b/>
        </w:rPr>
        <w:t>Document identifier: wsj2150-001</w:t>
      </w:r>
    </w:p>
    <w:p>
      <w:r>
        <w:rPr>
          <w:color w:val="310106"/>
        </w:rPr>
        <w:t>UGI Corp.</w:t>
      </w:r>
      <w:r>
        <w:t xml:space="preserve"> oznámila, že </w:t>
      </w:r>
      <w:r>
        <w:rPr>
          <w:color w:val="04640D"/>
        </w:rPr>
        <w:t>její</w:t>
      </w:r>
      <w:r>
        <w:rPr>
          <w:color w:val="FEFB0A"/>
        </w:rPr>
        <w:t xml:space="preserve"> dceřiná společnost AmeriGas</w:t>
      </w:r>
      <w:r>
        <w:t xml:space="preserve"> dokončila </w:t>
      </w:r>
      <w:r>
        <w:rPr>
          <w:color w:val="FB5514"/>
        </w:rPr>
        <w:t xml:space="preserve">předem avizovaný prodej </w:t>
      </w:r>
      <w:r>
        <w:rPr>
          <w:color w:val="E115C0"/>
        </w:rPr>
        <w:t>svého</w:t>
      </w:r>
      <w:r>
        <w:rPr>
          <w:color w:val="00587F"/>
        </w:rPr>
        <w:t xml:space="preserve"> závodu na separaci vzdušných izotopů</w:t>
      </w:r>
      <w:r>
        <w:rPr>
          <w:color w:val="FB5514"/>
        </w:rPr>
        <w:t xml:space="preserve"> a </w:t>
      </w:r>
      <w:r>
        <w:rPr>
          <w:color w:val="0BC582"/>
        </w:rPr>
        <w:t>s tím</w:t>
      </w:r>
      <w:r>
        <w:rPr>
          <w:color w:val="FB5514"/>
        </w:rPr>
        <w:t xml:space="preserve"> souvisejících aktiv ve </w:t>
      </w:r>
      <w:r>
        <w:rPr>
          <w:color w:val="FEB8C8"/>
        </w:rPr>
        <w:t>Waukeshe ve Wisconsinu</w:t>
      </w:r>
      <w:r>
        <w:rPr>
          <w:color w:val="FB5514"/>
        </w:rPr>
        <w:t xml:space="preserve"> společnosti AGA Gas Inc. v Clevelandu</w:t>
      </w:r>
      <w:r>
        <w:t xml:space="preserve">. Cena nebyla zveřejněna. </w:t>
      </w:r>
      <w:r>
        <w:rPr>
          <w:color w:val="FB5514"/>
        </w:rPr>
        <w:t>Transakce</w:t>
      </w:r>
      <w:r>
        <w:t xml:space="preserve"> je součástí pokračujícího programu </w:t>
      </w:r>
      <w:r>
        <w:rPr>
          <w:color w:val="310106"/>
        </w:rPr>
        <w:t>společnosti UGI</w:t>
      </w:r>
      <w:r>
        <w:t xml:space="preserve"> na rozprodej </w:t>
      </w:r>
      <w:r>
        <w:rPr>
          <w:color w:val="9E8317"/>
        </w:rPr>
        <w:t xml:space="preserve">podílů, </w:t>
      </w:r>
      <w:r>
        <w:rPr>
          <w:color w:val="01190F"/>
        </w:rPr>
        <w:t>které</w:t>
      </w:r>
      <w:r>
        <w:rPr>
          <w:color w:val="9E8317"/>
        </w:rPr>
        <w:t xml:space="preserve"> </w:t>
      </w:r>
      <w:r>
        <w:rPr>
          <w:color w:val="847D81"/>
        </w:rPr>
        <w:t>AmeriGas</w:t>
      </w:r>
      <w:r>
        <w:rPr>
          <w:color w:val="9E8317"/>
        </w:rPr>
        <w:t xml:space="preserve"> vlastní v oblasti průmyslových plynů</w:t>
      </w:r>
      <w:r>
        <w:t xml:space="preserve">, a rozvoj </w:t>
      </w:r>
      <w:r>
        <w:rPr>
          <w:color w:val="58018B"/>
        </w:rPr>
        <w:t xml:space="preserve">obchodu s propanem, </w:t>
      </w:r>
      <w:r>
        <w:rPr>
          <w:color w:val="B70639"/>
        </w:rPr>
        <w:t>kterým</w:t>
      </w:r>
      <w:r>
        <w:rPr>
          <w:color w:val="58018B"/>
        </w:rPr>
        <w:t xml:space="preserve"> se zabývá </w:t>
      </w:r>
      <w:r>
        <w:rPr>
          <w:color w:val="703B01"/>
        </w:rPr>
        <w:t>její</w:t>
      </w:r>
      <w:r>
        <w:rPr>
          <w:color w:val="F7F1DF"/>
        </w:rPr>
        <w:t xml:space="preserve"> dceřiná společnost</w:t>
      </w:r>
      <w:r>
        <w:t xml:space="preserve">. </w:t>
      </w:r>
      <w:r>
        <w:rPr>
          <w:color w:val="FEFB0A"/>
        </w:rPr>
        <w:t>AmeriGas</w:t>
      </w:r>
      <w:r>
        <w:t xml:space="preserve"> už od června vydělal více než 100 milionů dolarů z rozprodeje průmyslových plynů a znovu investoval více než 50 milionů do shánění tří distributorů propanu. </w:t>
      </w:r>
      <w:r>
        <w:rPr>
          <w:color w:val="310106"/>
        </w:rPr>
        <w:t>UGI</w:t>
      </w:r>
      <w:r>
        <w:t xml:space="preserve"> je veřejná plynárenská a elektrárenská služba a celostátně distribuuje propan </w:t>
      </w:r>
      <w:r>
        <w:rPr>
          <w:color w:val="FEFB0A"/>
        </w:rPr>
        <w:t xml:space="preserve">prostřednictvím </w:t>
      </w:r>
      <w:r>
        <w:rPr>
          <w:color w:val="04640D"/>
        </w:rPr>
        <w:t>své</w:t>
      </w:r>
      <w:r>
        <w:rPr>
          <w:color w:val="FEFB0A"/>
        </w:rPr>
        <w:t xml:space="preserve"> dceřiné společnosti AmeriGas</w:t>
      </w:r>
      <w:r>
        <w:t>.</w:t>
      </w:r>
    </w:p>
    <w:p>
      <w:r>
        <w:rPr>
          <w:b/>
        </w:rPr>
        <w:t>Document number 1853</w:t>
      </w:r>
    </w:p>
    <w:p>
      <w:r>
        <w:rPr>
          <w:b/>
        </w:rPr>
        <w:t>Document identifier: wsj2151-001</w:t>
      </w:r>
    </w:p>
    <w:p>
      <w:r>
        <w:rPr>
          <w:color w:val="310106"/>
        </w:rPr>
        <w:t xml:space="preserve">Některé vize </w:t>
      </w:r>
      <w:r>
        <w:rPr>
          <w:color w:val="04640D"/>
        </w:rPr>
        <w:t xml:space="preserve">Stanislava Ovcharenka, </w:t>
      </w:r>
      <w:r>
        <w:rPr>
          <w:color w:val="FEFB0A"/>
        </w:rPr>
        <w:t>který</w:t>
      </w:r>
      <w:r>
        <w:rPr>
          <w:color w:val="04640D"/>
        </w:rPr>
        <w:t xml:space="preserve"> zde zastupuje </w:t>
      </w:r>
      <w:r>
        <w:rPr>
          <w:color w:val="FB5514"/>
        </w:rPr>
        <w:t>Sovětskou leteckou společnost Aeroflot</w:t>
      </w:r>
      <w:r>
        <w:rPr>
          <w:color w:val="310106"/>
        </w:rPr>
        <w:t xml:space="preserve">, </w:t>
      </w:r>
      <w:r>
        <w:rPr>
          <w:color w:val="E115C0"/>
        </w:rPr>
        <w:t>které</w:t>
      </w:r>
      <w:r>
        <w:rPr>
          <w:color w:val="310106"/>
        </w:rPr>
        <w:t xml:space="preserve"> jsou i při současných standardech perestrojky divoké</w:t>
      </w:r>
      <w:r>
        <w:t xml:space="preserve">. Ve </w:t>
      </w:r>
      <w:r>
        <w:rPr>
          <w:color w:val="00587F"/>
        </w:rPr>
        <w:t>své</w:t>
      </w:r>
      <w:r>
        <w:t xml:space="preserve"> kanceláři s výhledem na runway </w:t>
      </w:r>
      <w:r>
        <w:rPr>
          <w:color w:val="0BC582"/>
        </w:rPr>
        <w:t xml:space="preserve">letiště </w:t>
      </w:r>
      <w:r>
        <w:rPr>
          <w:color w:val="FEB8C8"/>
        </w:rPr>
        <w:t>v Shannon</w:t>
      </w:r>
      <w:r>
        <w:t xml:space="preserve"> </w:t>
      </w:r>
      <w:r>
        <w:rPr>
          <w:color w:val="00587F"/>
        </w:rPr>
        <w:t>ze sebe</w:t>
      </w:r>
      <w:r>
        <w:t xml:space="preserve"> sype to, čemu říká "pouhé nápady". Zaprvé, říká, by </w:t>
      </w:r>
      <w:r>
        <w:rPr>
          <w:color w:val="9E8317"/>
        </w:rPr>
        <w:t xml:space="preserve">GPA Group Ltd., mezinárodní letecká leasingová společnost se sídlem </w:t>
      </w:r>
      <w:r>
        <w:rPr>
          <w:color w:val="01190F"/>
        </w:rPr>
        <w:t>v Irsku</w:t>
      </w:r>
      <w:r>
        <w:t xml:space="preserve">, mohla pronajmout </w:t>
      </w:r>
      <w:r>
        <w:rPr>
          <w:color w:val="847D81"/>
        </w:rPr>
        <w:t xml:space="preserve">některé </w:t>
      </w:r>
      <w:r>
        <w:rPr>
          <w:color w:val="58018B"/>
        </w:rPr>
        <w:t>své</w:t>
      </w:r>
      <w:r>
        <w:rPr>
          <w:color w:val="847D81"/>
        </w:rPr>
        <w:t xml:space="preserve"> dopravní boeingy</w:t>
      </w:r>
      <w:r>
        <w:t xml:space="preserve"> </w:t>
      </w:r>
      <w:r>
        <w:rPr>
          <w:color w:val="B70639"/>
        </w:rPr>
        <w:t>Sovětským aeroliniím</w:t>
      </w:r>
      <w:r>
        <w:t xml:space="preserve">. Potom by </w:t>
      </w:r>
      <w:r>
        <w:rPr>
          <w:color w:val="703B01"/>
        </w:rPr>
        <w:t>Aer Lingus, irská letecká společnost</w:t>
      </w:r>
      <w:r>
        <w:t xml:space="preserve">, mohla učit </w:t>
      </w:r>
      <w:r>
        <w:rPr>
          <w:color w:val="F7F1DF"/>
        </w:rPr>
        <w:t xml:space="preserve">piloty </w:t>
      </w:r>
      <w:r>
        <w:rPr>
          <w:color w:val="118B8A"/>
        </w:rPr>
        <w:t>Aeroflotu</w:t>
      </w:r>
      <w:r>
        <w:t xml:space="preserve"> létat </w:t>
      </w:r>
      <w:r>
        <w:rPr>
          <w:color w:val="847D81"/>
        </w:rPr>
        <w:t>s těmito boeingy</w:t>
      </w:r>
      <w:r>
        <w:t xml:space="preserve"> a </w:t>
      </w:r>
      <w:r>
        <w:rPr>
          <w:color w:val="847D81"/>
        </w:rPr>
        <w:t>flotila</w:t>
      </w:r>
      <w:r>
        <w:t xml:space="preserve"> by mohla mít základnu </w:t>
      </w:r>
      <w:r>
        <w:rPr>
          <w:color w:val="0BC582"/>
        </w:rPr>
        <w:t>zde</w:t>
      </w:r>
      <w:r>
        <w:t xml:space="preserve"> </w:t>
      </w:r>
      <w:r>
        <w:rPr>
          <w:color w:val="0BC582"/>
        </w:rPr>
        <w:t>na shannonském letišti</w:t>
      </w:r>
      <w:r>
        <w:t xml:space="preserve">. To není vše, říká. </w:t>
      </w:r>
      <w:r>
        <w:rPr>
          <w:color w:val="4AFEFA"/>
        </w:rPr>
        <w:t>Aer Rianta, irský expert na leteckou dopravu</w:t>
      </w:r>
      <w:r>
        <w:t xml:space="preserve">, by mohl vybudovat nákladní terminál </w:t>
      </w:r>
      <w:r>
        <w:rPr>
          <w:color w:val="FCB164"/>
        </w:rPr>
        <w:t>v Sovětském svazu</w:t>
      </w:r>
      <w:r>
        <w:t xml:space="preserve">. </w:t>
      </w:r>
      <w:r>
        <w:rPr>
          <w:color w:val="B70639"/>
        </w:rPr>
        <w:t>Aeroflot</w:t>
      </w:r>
      <w:r>
        <w:t xml:space="preserve"> by mohl pronajmout některá ze </w:t>
      </w:r>
      <w:r>
        <w:rPr>
          <w:color w:val="B70639"/>
        </w:rPr>
        <w:t>svých</w:t>
      </w:r>
      <w:r>
        <w:t xml:space="preserve"> nákladních letadel </w:t>
      </w:r>
      <w:r>
        <w:rPr>
          <w:color w:val="703B01"/>
        </w:rPr>
        <w:t>společnosti Aer Lingus</w:t>
      </w:r>
      <w:r>
        <w:t xml:space="preserve"> prostřednictvím GPA na nákladní leteckou společnost se společným majetkem. A potom je tu </w:t>
      </w:r>
      <w:r>
        <w:rPr>
          <w:color w:val="00587F"/>
        </w:rPr>
        <w:t>jeho</w:t>
      </w:r>
      <w:r>
        <w:t xml:space="preserve"> představa </w:t>
      </w:r>
      <w:r>
        <w:rPr>
          <w:color w:val="796EE6"/>
        </w:rPr>
        <w:t xml:space="preserve">irsko-sovětské charterové aerolinky, </w:t>
      </w:r>
      <w:r>
        <w:rPr>
          <w:color w:val="000D2C"/>
        </w:rPr>
        <w:t>která</w:t>
      </w:r>
      <w:r>
        <w:rPr>
          <w:color w:val="796EE6"/>
        </w:rPr>
        <w:t xml:space="preserve"> by převážela Armény do Los Angeles </w:t>
      </w:r>
      <w:r>
        <w:rPr>
          <w:color w:val="53495F"/>
        </w:rPr>
        <w:t>přes Shannon</w:t>
      </w:r>
      <w:r>
        <w:t xml:space="preserve">. Vlezly snad </w:t>
      </w:r>
      <w:r>
        <w:rPr>
          <w:color w:val="00587F"/>
        </w:rPr>
        <w:t>Ovcharenkovi</w:t>
      </w:r>
      <w:r>
        <w:t xml:space="preserve"> do hlavy svobody glasnosti? Těžko. Irsko-sovětské letecké spojení je </w:t>
      </w:r>
      <w:r>
        <w:rPr>
          <w:color w:val="0BC582"/>
        </w:rPr>
        <w:t>tady</w:t>
      </w:r>
      <w:r>
        <w:t xml:space="preserve"> </w:t>
      </w:r>
      <w:r>
        <w:rPr>
          <w:color w:val="0BC582"/>
        </w:rPr>
        <w:t>na shannonském letišti</w:t>
      </w:r>
      <w:r>
        <w:t xml:space="preserve"> živé a zdravé. </w:t>
      </w:r>
      <w:r>
        <w:rPr>
          <w:color w:val="9E8317"/>
        </w:rPr>
        <w:t>GPA</w:t>
      </w:r>
      <w:r>
        <w:t xml:space="preserve"> skutečně mluví o pronájmu letadel </w:t>
      </w:r>
      <w:r>
        <w:rPr>
          <w:color w:val="F95475"/>
        </w:rPr>
        <w:t>ze západu</w:t>
      </w:r>
      <w:r>
        <w:t xml:space="preserve"> </w:t>
      </w:r>
      <w:r>
        <w:rPr>
          <w:color w:val="B70639"/>
        </w:rPr>
        <w:t>Aeroflotu</w:t>
      </w:r>
      <w:r>
        <w:t xml:space="preserve">, a dokonce i o koupi Tupolevů 204 vyráběných </w:t>
      </w:r>
      <w:r>
        <w:rPr>
          <w:color w:val="FCB164"/>
        </w:rPr>
        <w:t>v Sovětském svazu</w:t>
      </w:r>
      <w:r>
        <w:t xml:space="preserve">. </w:t>
      </w:r>
      <w:r>
        <w:rPr>
          <w:color w:val="703B01"/>
        </w:rPr>
        <w:t>Aer Lingus</w:t>
      </w:r>
      <w:r>
        <w:t xml:space="preserve"> jedná </w:t>
      </w:r>
      <w:r>
        <w:rPr>
          <w:color w:val="B70639"/>
        </w:rPr>
        <w:t>se sovětským dopravcem</w:t>
      </w:r>
      <w:r>
        <w:t xml:space="preserve"> o společném nákladním podniku a dalších možnostech. </w:t>
      </w:r>
      <w:r>
        <w:rPr>
          <w:color w:val="4AFEFA"/>
        </w:rPr>
        <w:t>Společnost Aer Rianta</w:t>
      </w:r>
      <w:r>
        <w:t xml:space="preserve"> má </w:t>
      </w:r>
      <w:r>
        <w:rPr>
          <w:color w:val="B70639"/>
        </w:rPr>
        <w:t>s Aeroflotem</w:t>
      </w:r>
      <w:r>
        <w:t xml:space="preserve"> už tolik společných podniků, že se </w:t>
      </w:r>
      <w:r>
        <w:rPr>
          <w:color w:val="4AFEFA"/>
        </w:rPr>
        <w:t>její</w:t>
      </w:r>
      <w:r>
        <w:t xml:space="preserve"> výkonný ředitel učí rusky. </w:t>
      </w:r>
      <w:r>
        <w:rPr>
          <w:color w:val="61FC03"/>
        </w:rPr>
        <w:t xml:space="preserve">Jakkoli se </w:t>
      </w:r>
      <w:r>
        <w:rPr>
          <w:color w:val="5D9608"/>
        </w:rPr>
        <w:t>to</w:t>
      </w:r>
      <w:r>
        <w:rPr>
          <w:color w:val="61FC03"/>
        </w:rPr>
        <w:t xml:space="preserve"> může zdát nepravděpodobné, </w:t>
      </w:r>
      <w:r>
        <w:rPr>
          <w:color w:val="DE98FD"/>
        </w:rPr>
        <w:t>malé, politicky neutrální Irsko</w:t>
      </w:r>
      <w:r>
        <w:rPr>
          <w:color w:val="61FC03"/>
        </w:rPr>
        <w:t xml:space="preserve"> proniklo do byrokracie </w:t>
      </w:r>
      <w:r>
        <w:rPr>
          <w:color w:val="98A088"/>
        </w:rPr>
        <w:t>mocných sovětských aerolinií</w:t>
      </w:r>
      <w:r>
        <w:t xml:space="preserve">. </w:t>
      </w:r>
      <w:r>
        <w:rPr>
          <w:color w:val="4F584E"/>
        </w:rPr>
        <w:t xml:space="preserve">A jak </w:t>
      </w:r>
      <w:r>
        <w:rPr>
          <w:color w:val="248AD0"/>
        </w:rPr>
        <w:t>Aeroflot</w:t>
      </w:r>
      <w:r>
        <w:rPr>
          <w:color w:val="4F584E"/>
        </w:rPr>
        <w:t xml:space="preserve"> usiluje o zvýšení úrovně </w:t>
      </w:r>
      <w:r>
        <w:rPr>
          <w:color w:val="248AD0"/>
        </w:rPr>
        <w:t>svých</w:t>
      </w:r>
      <w:r>
        <w:rPr>
          <w:color w:val="4F584E"/>
        </w:rPr>
        <w:t xml:space="preserve"> služeb, modernizaci </w:t>
      </w:r>
      <w:r>
        <w:rPr>
          <w:color w:val="248AD0"/>
        </w:rPr>
        <w:t>svého</w:t>
      </w:r>
      <w:r>
        <w:rPr>
          <w:color w:val="4F584E"/>
        </w:rPr>
        <w:t xml:space="preserve"> letectva a využití obchodních příležitostí, bude to mít pro irský letecký průmysl, zdá se, přínos</w:t>
      </w:r>
      <w:r>
        <w:t>. "</w:t>
      </w:r>
      <w:r>
        <w:rPr>
          <w:color w:val="5C5300"/>
        </w:rPr>
        <w:t>Irové a Sověti</w:t>
      </w:r>
      <w:r>
        <w:t xml:space="preserve"> jsou podobní,'' říká </w:t>
      </w:r>
      <w:r>
        <w:rPr>
          <w:color w:val="00587F"/>
        </w:rPr>
        <w:t>pan Ovcharenko</w:t>
      </w:r>
      <w:r>
        <w:t xml:space="preserve">. "Vypadají stejně. Jsou velmi přátelští.'' Kromě toho, říká, </w:t>
      </w:r>
      <w:r>
        <w:rPr>
          <w:color w:val="9F6551"/>
        </w:rPr>
        <w:t>irské firmy</w:t>
      </w:r>
      <w:r>
        <w:t xml:space="preserve"> jsou malé, ale odvážné." "Musíme pečlivě studovat </w:t>
      </w:r>
      <w:r>
        <w:rPr>
          <w:color w:val="9F6551"/>
        </w:rPr>
        <w:t>jejich</w:t>
      </w:r>
      <w:r>
        <w:t xml:space="preserve"> zkušenosti,'' říká. "Musíme využít jakýkoli způsob, jak se dostat k obchodu.'' </w:t>
      </w:r>
      <w:r>
        <w:rPr>
          <w:color w:val="BCFEC6"/>
        </w:rPr>
        <w:t>Tyto dvě skupiny</w:t>
      </w:r>
      <w:r>
        <w:t xml:space="preserve"> spolu spolupracují od konce sedmdesátých let, od doby dlouho předtím, než sovětské podniky se společnou účastí přišly </w:t>
      </w:r>
      <w:r>
        <w:rPr>
          <w:color w:val="F95475"/>
        </w:rPr>
        <w:t>na Západě</w:t>
      </w:r>
      <w:r>
        <w:t xml:space="preserve"> do módy. </w:t>
      </w:r>
      <w:r>
        <w:rPr>
          <w:color w:val="B70639"/>
        </w:rPr>
        <w:t>Aeroflot</w:t>
      </w:r>
      <w:r>
        <w:t xml:space="preserve"> </w:t>
      </w:r>
      <w:r>
        <w:rPr>
          <w:color w:val="932C70"/>
        </w:rPr>
        <w:t>minulý rok</w:t>
      </w:r>
      <w:r>
        <w:t xml:space="preserve"> přepravil asi 125 milionů cestujících a </w:t>
      </w:r>
      <w:r>
        <w:rPr>
          <w:color w:val="0BC582"/>
        </w:rPr>
        <w:t xml:space="preserve">letiště </w:t>
      </w:r>
      <w:r>
        <w:rPr>
          <w:color w:val="FEB8C8"/>
        </w:rPr>
        <w:t>v Shannonu</w:t>
      </w:r>
      <w:r>
        <w:rPr>
          <w:color w:val="0BC582"/>
        </w:rPr>
        <w:t xml:space="preserve">, největší tranzitní letiště </w:t>
      </w:r>
      <w:r>
        <w:rPr>
          <w:color w:val="2B1B04"/>
        </w:rPr>
        <w:t>těchto aerolinií</w:t>
      </w:r>
      <w:r>
        <w:t xml:space="preserve">, vidělo proletět </w:t>
      </w:r>
      <w:r>
        <w:rPr>
          <w:color w:val="B5AFC4"/>
        </w:rPr>
        <w:t xml:space="preserve">1400 letadel </w:t>
      </w:r>
      <w:r>
        <w:rPr>
          <w:color w:val="D4C67A"/>
        </w:rPr>
        <w:t>společnosti Aeroflot</w:t>
      </w:r>
      <w:r>
        <w:t xml:space="preserve"> a projít </w:t>
      </w:r>
      <w:r>
        <w:rPr>
          <w:color w:val="AE7AA1"/>
        </w:rPr>
        <w:t>250000 cestujících</w:t>
      </w:r>
      <w:r>
        <w:t xml:space="preserve">. Bytový komplex dál u silnice slouží k odpočinku více než 130 pilotům a letuškám </w:t>
      </w:r>
      <w:r>
        <w:rPr>
          <w:color w:val="B70639"/>
        </w:rPr>
        <w:t>Aeroflotu</w:t>
      </w:r>
      <w:r>
        <w:t xml:space="preserve">. Největším dodavatelem paliv </w:t>
      </w:r>
      <w:r>
        <w:rPr>
          <w:color w:val="0BC582"/>
        </w:rPr>
        <w:t>pro letiště</w:t>
      </w:r>
      <w:r>
        <w:t xml:space="preserve"> je </w:t>
      </w:r>
      <w:r>
        <w:rPr>
          <w:color w:val="FCB164"/>
        </w:rPr>
        <w:t>Sovětský svaz</w:t>
      </w:r>
      <w:r>
        <w:t xml:space="preserve">. Tankery z lotyšského přístavu Ventspils vyloží každým rokem 25 milionů galonů paliva do speciální palivové nádrže </w:t>
      </w:r>
      <w:r>
        <w:rPr>
          <w:color w:val="0BC582"/>
        </w:rPr>
        <w:t>na letišti</w:t>
      </w:r>
      <w:r>
        <w:t xml:space="preserve">. </w:t>
      </w:r>
      <w:r>
        <w:rPr>
          <w:color w:val="C2A393"/>
        </w:rPr>
        <w:t xml:space="preserve">To, </w:t>
      </w:r>
      <w:r>
        <w:rPr>
          <w:color w:val="0232FD"/>
        </w:rPr>
        <w:t>co</w:t>
      </w:r>
      <w:r>
        <w:rPr>
          <w:color w:val="C2A393"/>
        </w:rPr>
        <w:t xml:space="preserve"> </w:t>
      </w:r>
      <w:r>
        <w:rPr>
          <w:color w:val="6A3A35"/>
        </w:rPr>
        <w:t>Aeroflot</w:t>
      </w:r>
      <w:r>
        <w:rPr>
          <w:color w:val="C2A393"/>
        </w:rPr>
        <w:t xml:space="preserve"> nenalije do vlastních plynem poháněných Iljušinů, se směnným obchodem prodá </w:t>
      </w:r>
      <w:r>
        <w:rPr>
          <w:color w:val="BA6801"/>
        </w:rPr>
        <w:t xml:space="preserve">vedení </w:t>
      </w:r>
      <w:r>
        <w:rPr>
          <w:color w:val="168E5C"/>
        </w:rPr>
        <w:t xml:space="preserve">letiště, </w:t>
      </w:r>
      <w:r>
        <w:rPr>
          <w:color w:val="16C0D0"/>
        </w:rPr>
        <w:t>které</w:t>
      </w:r>
      <w:r>
        <w:rPr>
          <w:color w:val="168E5C"/>
        </w:rPr>
        <w:t xml:space="preserve"> </w:t>
      </w:r>
      <w:r>
        <w:rPr>
          <w:color w:val="C62100"/>
        </w:rPr>
        <w:t>to</w:t>
      </w:r>
      <w:r>
        <w:rPr>
          <w:color w:val="168E5C"/>
        </w:rPr>
        <w:t xml:space="preserve"> dále prodává jedenácti západním dopravcům včetně Air France, Trans World Airlines a Pakistan International Airlines</w:t>
      </w:r>
      <w:r>
        <w:t xml:space="preserve">. </w:t>
      </w:r>
      <w:r>
        <w:rPr>
          <w:color w:val="014347"/>
        </w:rPr>
        <w:t>Aeroflot</w:t>
      </w:r>
      <w:r>
        <w:rPr>
          <w:color w:val="233809"/>
        </w:rPr>
        <w:t xml:space="preserve"> </w:t>
      </w:r>
      <w:r>
        <w:rPr>
          <w:color w:val="42083B"/>
        </w:rPr>
        <w:t>tak</w:t>
      </w:r>
      <w:r>
        <w:rPr>
          <w:color w:val="233809"/>
        </w:rPr>
        <w:t xml:space="preserve"> platí </w:t>
      </w:r>
      <w:r>
        <w:rPr>
          <w:color w:val="014347"/>
        </w:rPr>
        <w:t>své</w:t>
      </w:r>
      <w:r>
        <w:rPr>
          <w:color w:val="233809"/>
        </w:rPr>
        <w:t xml:space="preserve"> přistávací poplatky, účty za pozemní manipulaci a zásobování </w:t>
      </w:r>
      <w:r>
        <w:rPr>
          <w:color w:val="82785D"/>
        </w:rPr>
        <w:t>palivem</w:t>
      </w:r>
      <w:r>
        <w:t xml:space="preserve"> a zachovává </w:t>
      </w:r>
      <w:r>
        <w:rPr>
          <w:color w:val="233809"/>
        </w:rPr>
        <w:t>tím</w:t>
      </w:r>
      <w:r>
        <w:t xml:space="preserve"> </w:t>
      </w:r>
      <w:r>
        <w:rPr>
          <w:color w:val="023087"/>
        </w:rPr>
        <w:t>jeho</w:t>
      </w:r>
      <w:r>
        <w:t xml:space="preserve"> cenu tvrdé měny. To však není všechno. </w:t>
      </w:r>
      <w:r>
        <w:rPr>
          <w:color w:val="932C70"/>
        </w:rPr>
        <w:t>Minulý rok</w:t>
      </w:r>
      <w:r>
        <w:t xml:space="preserve"> </w:t>
      </w:r>
      <w:r>
        <w:rPr>
          <w:color w:val="B7DAD2"/>
        </w:rPr>
        <w:t xml:space="preserve">vedení </w:t>
      </w:r>
      <w:r>
        <w:rPr>
          <w:color w:val="196956"/>
        </w:rPr>
        <w:t>irského letiště</w:t>
      </w:r>
      <w:r>
        <w:t xml:space="preserve"> otevřelo ve společném podniku </w:t>
      </w:r>
      <w:r>
        <w:rPr>
          <w:color w:val="B70639"/>
        </w:rPr>
        <w:t>s Aeroflotem</w:t>
      </w:r>
      <w:r>
        <w:t xml:space="preserve"> bezcelní obchody na moskevském letišti Sheremetyevo. </w:t>
      </w:r>
      <w:r>
        <w:rPr>
          <w:color w:val="4AFEFA"/>
        </w:rPr>
        <w:t>Společnost Aer Rianta</w:t>
      </w:r>
      <w:r>
        <w:t xml:space="preserve"> teď řídí bezcelní prodej na všech mezinárodních letech </w:t>
      </w:r>
      <w:r>
        <w:rPr>
          <w:color w:val="B70639"/>
        </w:rPr>
        <w:t>Aeroflotu</w:t>
      </w:r>
      <w:r>
        <w:t xml:space="preserve"> </w:t>
      </w:r>
      <w:r>
        <w:rPr>
          <w:color w:val="8C41BB"/>
        </w:rPr>
        <w:t>z Moskvy</w:t>
      </w:r>
      <w:r>
        <w:t xml:space="preserve">. Na leningradském letišti Pulkovo byly </w:t>
      </w:r>
      <w:r>
        <w:rPr>
          <w:color w:val="ECEDFE"/>
        </w:rPr>
        <w:t>bezcelní obchody</w:t>
      </w:r>
      <w:r>
        <w:t xml:space="preserve"> otevřeny v červenci a do leningradských hotelů a na sovětsko-finskou hranici přijdou brzy. </w:t>
      </w:r>
      <w:r>
        <w:rPr>
          <w:color w:val="4AFEFA"/>
        </w:rPr>
        <w:t>Aer Rianta</w:t>
      </w:r>
      <w:r>
        <w:t xml:space="preserve"> hovoří o podobných společných podnicích v Taškentu a v černomořské oblasti Soči, a chystá dokonce i projekt počítačového shromáždění připravovaný s gruzínským městem Tbilisi. Mezinárodní letka </w:t>
      </w:r>
      <w:r>
        <w:rPr>
          <w:color w:val="B70639"/>
        </w:rPr>
        <w:t>Aeroflotu</w:t>
      </w:r>
      <w:r>
        <w:t xml:space="preserve"> skládající se z 285 letounů se opravuje a modernizuje </w:t>
      </w:r>
      <w:r>
        <w:rPr>
          <w:color w:val="0BC582"/>
        </w:rPr>
        <w:t xml:space="preserve">na letišti </w:t>
      </w:r>
      <w:r>
        <w:rPr>
          <w:color w:val="FEB8C8"/>
        </w:rPr>
        <w:t>v Shannonu</w:t>
      </w:r>
      <w:r>
        <w:t xml:space="preserve">. Díky nové dohodě o letecké dopravě a díky schopnosti </w:t>
      </w:r>
      <w:r>
        <w:rPr>
          <w:color w:val="2B2D32"/>
        </w:rPr>
        <w:t>irských cestovních agentur</w:t>
      </w:r>
      <w:r>
        <w:t xml:space="preserve"> vydávat letenky </w:t>
      </w:r>
      <w:r>
        <w:rPr>
          <w:color w:val="B70639"/>
        </w:rPr>
        <w:t>společnosti Aeroflot</w:t>
      </w:r>
      <w:r>
        <w:t xml:space="preserve">, využívají </w:t>
      </w:r>
      <w:r>
        <w:rPr>
          <w:color w:val="94C661"/>
        </w:rPr>
        <w:t>zdejší</w:t>
      </w:r>
      <w:r>
        <w:rPr>
          <w:color w:val="F8907D"/>
        </w:rPr>
        <w:t xml:space="preserve"> turisté</w:t>
      </w:r>
      <w:r>
        <w:t xml:space="preserve"> rozumných cen </w:t>
      </w:r>
      <w:r>
        <w:rPr>
          <w:color w:val="B70639"/>
        </w:rPr>
        <w:t>Aeroflotu</w:t>
      </w:r>
      <w:r>
        <w:t xml:space="preserve"> k tomu, aby letadly </w:t>
      </w:r>
      <w:r>
        <w:rPr>
          <w:color w:val="895E6B"/>
        </w:rPr>
        <w:t>z Shannonu</w:t>
      </w:r>
      <w:r>
        <w:t xml:space="preserve"> vyrazili na prázdniny </w:t>
      </w:r>
      <w:r>
        <w:rPr>
          <w:color w:val="788E95"/>
        </w:rPr>
        <w:t>v Havaně</w:t>
      </w:r>
      <w:r>
        <w:t xml:space="preserve">, Kingstonu a Mexico City. Zpáteční letenka </w:t>
      </w:r>
      <w:r>
        <w:rPr>
          <w:color w:val="788E95"/>
        </w:rPr>
        <w:t>do Havany</w:t>
      </w:r>
      <w:r>
        <w:t xml:space="preserve"> stojí 410 irských liber (578 dolarů). Jamajka stojí 504 irských liber. V dubnu se </w:t>
      </w:r>
      <w:r>
        <w:rPr>
          <w:color w:val="FB6AB8"/>
        </w:rPr>
        <w:t>tomuto přátelství</w:t>
      </w:r>
      <w:r>
        <w:t xml:space="preserve"> dostalo jakéhosi formálního požehnání, když se </w:t>
      </w:r>
      <w:r>
        <w:rPr>
          <w:color w:val="576094"/>
        </w:rPr>
        <w:t>zde</w:t>
      </w:r>
      <w:r>
        <w:t xml:space="preserve"> zastavili </w:t>
      </w:r>
      <w:r>
        <w:rPr>
          <w:color w:val="DB1474"/>
        </w:rPr>
        <w:t>Michail a Raisa Gorbačovovi</w:t>
      </w:r>
      <w:r>
        <w:t xml:space="preserve">, aby si promluvili </w:t>
      </w:r>
      <w:r>
        <w:rPr>
          <w:color w:val="8489AE"/>
        </w:rPr>
        <w:t>s irským premiérem Charlesem Haugheym</w:t>
      </w:r>
      <w:r>
        <w:t xml:space="preserve">. Byly podepsány nové obchodní smlouvy. Vše to začalo zeměpisem. Při otevření v roce 1939 byl </w:t>
      </w:r>
      <w:r>
        <w:rPr>
          <w:color w:val="0BC582"/>
        </w:rPr>
        <w:t>Shannon</w:t>
      </w:r>
      <w:r>
        <w:t xml:space="preserve"> </w:t>
      </w:r>
      <w:r>
        <w:rPr>
          <w:color w:val="860E04"/>
        </w:rPr>
        <w:t>pro žížnivá letadla letící ze Severní Ameriky</w:t>
      </w:r>
      <w:r>
        <w:t xml:space="preserve"> první možností přistát na pevnině. </w:t>
      </w:r>
      <w:r>
        <w:rPr>
          <w:color w:val="FBC206"/>
        </w:rPr>
        <w:t xml:space="preserve">Pokroky ve výkonnosti letadlových paliv, </w:t>
      </w:r>
      <w:r>
        <w:rPr>
          <w:color w:val="6EAB9B"/>
        </w:rPr>
        <w:t>kterých</w:t>
      </w:r>
      <w:r>
        <w:rPr>
          <w:color w:val="FBC206"/>
        </w:rPr>
        <w:t xml:space="preserve"> bylo během let dosaženo</w:t>
      </w:r>
      <w:r>
        <w:rPr>
          <w:color w:val="F2CDFE"/>
        </w:rPr>
        <w:t xml:space="preserve">, způsobily, že přistání </w:t>
      </w:r>
      <w:r>
        <w:rPr>
          <w:color w:val="645341"/>
        </w:rPr>
        <w:t>v Shannonu</w:t>
      </w:r>
      <w:r>
        <w:rPr>
          <w:color w:val="F2CDFE"/>
        </w:rPr>
        <w:t xml:space="preserve"> přestalo být </w:t>
      </w:r>
      <w:r>
        <w:rPr>
          <w:color w:val="760035"/>
        </w:rPr>
        <w:t>pro většinu západních letek</w:t>
      </w:r>
      <w:r>
        <w:rPr>
          <w:color w:val="F2CDFE"/>
        </w:rPr>
        <w:t xml:space="preserve"> nezbytné, </w:t>
      </w:r>
      <w:r>
        <w:rPr>
          <w:color w:val="647A41"/>
        </w:rPr>
        <w:t>Aeroflot</w:t>
      </w:r>
      <w:r>
        <w:rPr>
          <w:color w:val="F2CDFE"/>
        </w:rPr>
        <w:t xml:space="preserve"> však stále létá </w:t>
      </w:r>
      <w:r>
        <w:rPr>
          <w:color w:val="496E76"/>
        </w:rPr>
        <w:t xml:space="preserve">nevýkonnými Iljušiny, </w:t>
      </w:r>
      <w:r>
        <w:rPr>
          <w:color w:val="E3F894"/>
        </w:rPr>
        <w:t>které</w:t>
      </w:r>
      <w:r>
        <w:rPr>
          <w:color w:val="496E76"/>
        </w:rPr>
        <w:t xml:space="preserve"> to </w:t>
      </w:r>
      <w:r>
        <w:rPr>
          <w:color w:val="F9D7CD"/>
        </w:rPr>
        <w:t>z Moskvy</w:t>
      </w:r>
      <w:r>
        <w:rPr>
          <w:color w:val="496E76"/>
        </w:rPr>
        <w:t xml:space="preserve"> do Managuy bez přestávky nezvládnou</w:t>
      </w:r>
      <w:r>
        <w:t xml:space="preserve">. </w:t>
      </w:r>
      <w:r>
        <w:rPr>
          <w:color w:val="F2CDFE"/>
        </w:rPr>
        <w:t>Díky tomu</w:t>
      </w:r>
      <w:r>
        <w:t xml:space="preserve"> </w:t>
      </w:r>
      <w:r>
        <w:rPr>
          <w:color w:val="576094"/>
        </w:rPr>
        <w:t>Irsko</w:t>
      </w:r>
      <w:r>
        <w:t xml:space="preserve"> </w:t>
      </w:r>
      <w:r>
        <w:rPr>
          <w:color w:val="FCB164"/>
        </w:rPr>
        <w:t>Sověty</w:t>
      </w:r>
      <w:r>
        <w:t xml:space="preserve"> nezavrhlo, když v roce 1983 sestřelili nad Japonským mořem tryskové letadlo Korejských aerolinií, přímé lety </w:t>
      </w:r>
      <w:r>
        <w:rPr>
          <w:color w:val="876128"/>
        </w:rPr>
        <w:t>mezi</w:t>
      </w:r>
      <w:r>
        <w:rPr>
          <w:color w:val="8C41BB"/>
        </w:rPr>
        <w:t xml:space="preserve"> Moskvou</w:t>
      </w:r>
      <w:r>
        <w:t xml:space="preserve"> a </w:t>
      </w:r>
      <w:r>
        <w:rPr>
          <w:color w:val="A1A711"/>
        </w:rPr>
        <w:t>Shannonem</w:t>
      </w:r>
      <w:r>
        <w:t xml:space="preserve"> byly však na dva měsíce přerušeny. Ve skutečnosti </w:t>
      </w:r>
      <w:r>
        <w:rPr>
          <w:color w:val="703B01"/>
        </w:rPr>
        <w:t>společnost Aer Lingus</w:t>
      </w:r>
      <w:r>
        <w:t xml:space="preserve"> začala převážet Rusy </w:t>
      </w:r>
      <w:r>
        <w:rPr>
          <w:color w:val="895E6B"/>
        </w:rPr>
        <w:t>z Shannonu</w:t>
      </w:r>
      <w:r>
        <w:t xml:space="preserve"> do New Yorku, když Washington zbavil </w:t>
      </w:r>
      <w:r>
        <w:rPr>
          <w:color w:val="B70639"/>
        </w:rPr>
        <w:t>Aeroflot</w:t>
      </w:r>
      <w:r>
        <w:t xml:space="preserve"> práv na přistání v USA. Dnes vydělává </w:t>
      </w:r>
      <w:r>
        <w:rPr>
          <w:color w:val="4AFEFA"/>
        </w:rPr>
        <w:t>společnost Aer Rianta</w:t>
      </w:r>
      <w:r>
        <w:t xml:space="preserve"> na </w:t>
      </w:r>
      <w:r>
        <w:rPr>
          <w:color w:val="4AFEFA"/>
        </w:rPr>
        <w:t>svém</w:t>
      </w:r>
      <w:r>
        <w:t xml:space="preserve"> sovětském přátelství spoustu peněz. A s kontakty na správných místech by neměl být problém, aby se k týmu přidal i </w:t>
      </w:r>
      <w:r>
        <w:rPr>
          <w:color w:val="703B01"/>
        </w:rPr>
        <w:t>Aer Lingus</w:t>
      </w:r>
      <w:r>
        <w:t xml:space="preserve"> a </w:t>
      </w:r>
      <w:r>
        <w:rPr>
          <w:color w:val="9E8317"/>
        </w:rPr>
        <w:t>GPA</w:t>
      </w:r>
      <w:r>
        <w:t xml:space="preserve">. Pak by možná nápady </w:t>
      </w:r>
      <w:r>
        <w:rPr>
          <w:color w:val="00587F"/>
        </w:rPr>
        <w:t>pana Ovcharenka</w:t>
      </w:r>
      <w:r>
        <w:t xml:space="preserve"> nezněly jako pochlebování.</w:t>
      </w:r>
    </w:p>
    <w:p>
      <w:r>
        <w:rPr>
          <w:b/>
        </w:rPr>
        <w:t>Document number 1854</w:t>
      </w:r>
    </w:p>
    <w:p>
      <w:r>
        <w:rPr>
          <w:b/>
        </w:rPr>
        <w:t>Document identifier: wsj2152-001</w:t>
      </w:r>
    </w:p>
    <w:p>
      <w:r>
        <w:t xml:space="preserve">Průmyslová výroba Británie podle prozatímních dat Ústředního statistického úřadu </w:t>
      </w:r>
      <w:r>
        <w:rPr>
          <w:color w:val="310106"/>
        </w:rPr>
        <w:t>v srpnu</w:t>
      </w:r>
      <w:r>
        <w:t xml:space="preserve"> vzrostla oproti červenci </w:t>
      </w:r>
      <w:r>
        <w:rPr>
          <w:color w:val="04640D"/>
        </w:rPr>
        <w:t>o 1.5 %</w:t>
      </w:r>
      <w:r>
        <w:t xml:space="preserve">, </w:t>
      </w:r>
      <w:r>
        <w:rPr>
          <w:color w:val="04640D"/>
        </w:rPr>
        <w:t>což</w:t>
      </w:r>
      <w:r>
        <w:t xml:space="preserve"> je nárůst o 0.9 % v porovnání se srpnem </w:t>
      </w:r>
      <w:r>
        <w:rPr>
          <w:color w:val="FEFB0A"/>
        </w:rPr>
        <w:t>1988</w:t>
      </w:r>
      <w:r>
        <w:t xml:space="preserve">. </w:t>
      </w:r>
      <w:r>
        <w:rPr>
          <w:color w:val="FB5514"/>
        </w:rPr>
        <w:t xml:space="preserve">Výroba v energetickém sektoru, </w:t>
      </w:r>
      <w:r>
        <w:rPr>
          <w:color w:val="E115C0"/>
        </w:rPr>
        <w:t>která</w:t>
      </w:r>
      <w:r>
        <w:rPr>
          <w:color w:val="FB5514"/>
        </w:rPr>
        <w:t xml:space="preserve"> se může výrazně měnit podle výkyvů na ropném trhu</w:t>
      </w:r>
      <w:r>
        <w:t xml:space="preserve">, vzrostla od května </w:t>
      </w:r>
      <w:r>
        <w:rPr>
          <w:color w:val="310106"/>
        </w:rPr>
        <w:t>do srpna</w:t>
      </w:r>
      <w:r>
        <w:t xml:space="preserve"> o 3.8 %, ale </w:t>
      </w:r>
      <w:r>
        <w:rPr>
          <w:color w:val="FEFB0A"/>
        </w:rPr>
        <w:t>oproti minulému roku</w:t>
      </w:r>
      <w:r>
        <w:t xml:space="preserve"> klesla o 7.1 %. Poslední čísla v porovnání s červencovými údaji vykazují během jednoho měsíce nárůst o 4.5 % a během jednoho roku pokles o 11.3 %.</w:t>
      </w:r>
    </w:p>
    <w:p>
      <w:r>
        <w:rPr>
          <w:b/>
        </w:rPr>
        <w:t>Document number 1855</w:t>
      </w:r>
    </w:p>
    <w:p>
      <w:r>
        <w:rPr>
          <w:b/>
        </w:rPr>
        <w:t>Document identifier: wsj2153-001</w:t>
      </w:r>
    </w:p>
    <w:p>
      <w:r>
        <w:rPr>
          <w:color w:val="310106"/>
        </w:rPr>
        <w:t xml:space="preserve">Až </w:t>
      </w:r>
      <w:r>
        <w:rPr>
          <w:color w:val="04640D"/>
        </w:rPr>
        <w:t>firma Nucor Corp.</w:t>
      </w:r>
      <w:r>
        <w:rPr>
          <w:color w:val="310106"/>
        </w:rPr>
        <w:t xml:space="preserve"> začne tento měsíc přepravovat ocel z první výrobny tenkých ocelových plátů </w:t>
      </w:r>
      <w:r>
        <w:rPr>
          <w:color w:val="FEFB0A"/>
        </w:rPr>
        <w:t>na světě</w:t>
      </w:r>
      <w:r>
        <w:t xml:space="preserve">, začne </w:t>
      </w:r>
      <w:r>
        <w:rPr>
          <w:color w:val="310106"/>
        </w:rPr>
        <w:t>tím</w:t>
      </w:r>
      <w:r>
        <w:t xml:space="preserve"> zkouška odolnosti pro </w:t>
      </w:r>
      <w:r>
        <w:rPr>
          <w:color w:val="FB5514"/>
        </w:rPr>
        <w:t>její</w:t>
      </w:r>
      <w:r>
        <w:t xml:space="preserve"> největší konkurenty. </w:t>
      </w:r>
      <w:r>
        <w:rPr>
          <w:color w:val="E115C0"/>
        </w:rPr>
        <w:t xml:space="preserve">Nová technologie, </w:t>
      </w:r>
      <w:r>
        <w:rPr>
          <w:color w:val="00587F"/>
        </w:rPr>
        <w:t>která</w:t>
      </w:r>
      <w:r>
        <w:rPr>
          <w:color w:val="E115C0"/>
        </w:rPr>
        <w:t xml:space="preserve"> vyrábí velmi tenké kusy oceli</w:t>
      </w:r>
      <w:r>
        <w:t xml:space="preserve">, radikálně sníží náklady na výrobu válcovaných plátů. </w:t>
      </w:r>
      <w:r>
        <w:rPr>
          <w:color w:val="0BC582"/>
        </w:rPr>
        <w:t xml:space="preserve">Temperamentní Kenneth Iverson, předseda </w:t>
      </w:r>
      <w:r>
        <w:rPr>
          <w:color w:val="FEB8C8"/>
        </w:rPr>
        <w:t>společnosti Nucor</w:t>
      </w:r>
      <w:r>
        <w:t xml:space="preserve">, říká, že </w:t>
      </w:r>
      <w:r>
        <w:rPr>
          <w:color w:val="9E8317"/>
        </w:rPr>
        <w:t>firemní ocelárna</w:t>
      </w:r>
      <w:r>
        <w:t xml:space="preserve"> bude nakonec vyrábět tunu oceli za 1.5 pracovní hodiny v porovnání s 6 pracovními hodinami v běžné továrně. "Už se tu </w:t>
      </w:r>
      <w:r>
        <w:rPr>
          <w:color w:val="FB5514"/>
        </w:rPr>
        <w:t>na nás</w:t>
      </w:r>
      <w:r>
        <w:t xml:space="preserve"> byli podívat </w:t>
      </w:r>
      <w:r>
        <w:rPr>
          <w:color w:val="01190F"/>
        </w:rPr>
        <w:t>Rusové, Číňani a lidé z Indie</w:t>
      </w:r>
      <w:r>
        <w:t xml:space="preserve">," usmívá se šťastně </w:t>
      </w:r>
      <w:r>
        <w:rPr>
          <w:color w:val="0BC582"/>
        </w:rPr>
        <w:t>Iverson</w:t>
      </w:r>
      <w:r>
        <w:t xml:space="preserve">. "Každý </w:t>
      </w:r>
      <w:r>
        <w:rPr>
          <w:color w:val="847D81"/>
        </w:rPr>
        <w:t>na světě</w:t>
      </w:r>
      <w:r>
        <w:t xml:space="preserve"> </w:t>
      </w:r>
      <w:r>
        <w:rPr>
          <w:color w:val="FB5514"/>
        </w:rPr>
        <w:t>nás</w:t>
      </w:r>
      <w:r>
        <w:t xml:space="preserve"> bedlivě sleduje." Především </w:t>
      </w:r>
      <w:r>
        <w:rPr>
          <w:color w:val="FB5514"/>
        </w:rPr>
        <w:t>jejich</w:t>
      </w:r>
      <w:r>
        <w:t xml:space="preserve"> sousedé, hlavní výrobci oceli </w:t>
      </w:r>
      <w:r>
        <w:rPr>
          <w:color w:val="58018B"/>
        </w:rPr>
        <w:t>ve Spojených státech</w:t>
      </w:r>
      <w:r>
        <w:t xml:space="preserve">. </w:t>
      </w:r>
      <w:r>
        <w:rPr>
          <w:color w:val="B70639"/>
        </w:rPr>
        <w:t>Společnosti USX Corp. a Armco Inc.</w:t>
      </w:r>
      <w:r>
        <w:rPr>
          <w:color w:val="703B01"/>
        </w:rPr>
        <w:t xml:space="preserve"> už studují </w:t>
      </w:r>
      <w:r>
        <w:rPr>
          <w:color w:val="F7F1DF"/>
        </w:rPr>
        <w:t xml:space="preserve">technologii </w:t>
      </w:r>
      <w:r>
        <w:rPr>
          <w:color w:val="118B8A"/>
        </w:rPr>
        <w:t>firmy Nucor</w:t>
      </w:r>
      <w:r>
        <w:rPr>
          <w:color w:val="703B01"/>
        </w:rPr>
        <w:t>, aby</w:t>
      </w:r>
      <w:r>
        <w:t xml:space="preserve"> zjistily, zda jsou schopny </w:t>
      </w:r>
      <w:r>
        <w:rPr>
          <w:color w:val="E115C0"/>
        </w:rPr>
        <w:t>ji</w:t>
      </w:r>
      <w:r>
        <w:t xml:space="preserve"> také zavést. Vedoucí výkonný úředník </w:t>
      </w:r>
      <w:r>
        <w:rPr>
          <w:color w:val="4AFEFA"/>
        </w:rPr>
        <w:t>hlavní ocelárny na Středozápadě</w:t>
      </w:r>
      <w:r>
        <w:t xml:space="preserve"> říká: "Dělá nám </w:t>
      </w:r>
      <w:r>
        <w:rPr>
          <w:color w:val="FCB164"/>
        </w:rPr>
        <w:t>to</w:t>
      </w:r>
      <w:r>
        <w:t xml:space="preserve"> zatraceně hodně starostí." Kdysi usedlý ocelářský průmysl se teď obrátí vzhůru nohama </w:t>
      </w:r>
      <w:r>
        <w:rPr>
          <w:color w:val="796EE6"/>
        </w:rPr>
        <w:t xml:space="preserve">s technologickou revolucí </w:t>
      </w:r>
      <w:r>
        <w:rPr>
          <w:color w:val="000D2C"/>
        </w:rPr>
        <w:t>devadesátých let</w:t>
      </w:r>
      <w:r>
        <w:t xml:space="preserve">. </w:t>
      </w:r>
      <w:r>
        <w:rPr>
          <w:color w:val="53495F"/>
        </w:rPr>
        <w:t>Nové, výkonné a propracované procesy</w:t>
      </w:r>
      <w:r>
        <w:t xml:space="preserve"> umožní </w:t>
      </w:r>
      <w:r>
        <w:rPr>
          <w:color w:val="F95475"/>
        </w:rPr>
        <w:t>menším společnostem s nižšími finančními prostředky</w:t>
      </w:r>
      <w:r>
        <w:t xml:space="preserve"> vyrábět ocel za zlomek toho, co platila Velká ocelářská před desítkami let. Zároveň </w:t>
      </w:r>
      <w:r>
        <w:rPr>
          <w:color w:val="53495F"/>
        </w:rPr>
        <w:t>to</w:t>
      </w:r>
      <w:r>
        <w:t xml:space="preserve"> umožňuje </w:t>
      </w:r>
      <w:r>
        <w:rPr>
          <w:color w:val="61FC03"/>
        </w:rPr>
        <w:t>malým výrobnám</w:t>
      </w:r>
      <w:r>
        <w:t xml:space="preserve"> udržet se na trhu s válcovanou ocelí - největším, nejoceňovanějším a dosud nedotknutelném trhu hlavních výrobců oceli. Ale taková technologie na výrobu tenkých plátů je jen začátek. Nedočkaví inženýři obhajují přímou výrobu </w:t>
      </w:r>
      <w:r>
        <w:rPr>
          <w:color w:val="5D9608"/>
        </w:rPr>
        <w:t>oceli</w:t>
      </w:r>
      <w:r>
        <w:t xml:space="preserve"> a </w:t>
      </w:r>
      <w:r>
        <w:rPr>
          <w:color w:val="DE98FD"/>
        </w:rPr>
        <w:t xml:space="preserve">přímé odlévání, </w:t>
      </w:r>
      <w:r>
        <w:rPr>
          <w:color w:val="98A088"/>
        </w:rPr>
        <w:t>které</w:t>
      </w:r>
      <w:r>
        <w:rPr>
          <w:color w:val="DE98FD"/>
        </w:rPr>
        <w:t xml:space="preserve"> umožní </w:t>
      </w:r>
      <w:r>
        <w:rPr>
          <w:color w:val="4F584E"/>
        </w:rPr>
        <w:t>koncem devadesátých let</w:t>
      </w:r>
      <w:r>
        <w:rPr>
          <w:color w:val="DE98FD"/>
        </w:rPr>
        <w:t xml:space="preserve"> výrobu bez koksových a vysokých pecí</w:t>
      </w:r>
      <w:r>
        <w:t xml:space="preserve">. </w:t>
      </w:r>
      <w:r>
        <w:rPr>
          <w:color w:val="248AD0"/>
        </w:rPr>
        <w:t>Tyto mohutné konstrukce</w:t>
      </w:r>
      <w:r>
        <w:t xml:space="preserve">, zatímco představují zátěž pro finance i životní prostředí, účinně odehnaly od výroby oceli všechny kromě bohatých gigantů. "Je </w:t>
      </w:r>
      <w:r>
        <w:rPr>
          <w:color w:val="5C5300"/>
        </w:rPr>
        <w:t>před námi</w:t>
      </w:r>
      <w:r>
        <w:t xml:space="preserve"> </w:t>
      </w:r>
      <w:r>
        <w:rPr>
          <w:color w:val="9F6551"/>
        </w:rPr>
        <w:t xml:space="preserve">revoluce, </w:t>
      </w:r>
      <w:r>
        <w:rPr>
          <w:color w:val="BCFEC6"/>
        </w:rPr>
        <w:t>která</w:t>
      </w:r>
      <w:r>
        <w:rPr>
          <w:color w:val="9F6551"/>
        </w:rPr>
        <w:t xml:space="preserve"> nakonec změní </w:t>
      </w:r>
      <w:r>
        <w:rPr>
          <w:color w:val="932C70"/>
        </w:rPr>
        <w:t xml:space="preserve">způsob, </w:t>
      </w:r>
      <w:r>
        <w:rPr>
          <w:color w:val="2B1B04"/>
        </w:rPr>
        <w:t>kterým</w:t>
      </w:r>
      <w:r>
        <w:rPr>
          <w:color w:val="932C70"/>
        </w:rPr>
        <w:t xml:space="preserve"> prodáváme a distribuujeme ocel</w:t>
      </w:r>
      <w:r>
        <w:t xml:space="preserve">," říká </w:t>
      </w:r>
      <w:r>
        <w:rPr>
          <w:color w:val="B5AFC4"/>
        </w:rPr>
        <w:t xml:space="preserve">William Dennis, viceprezident pro výrobu a technologii </w:t>
      </w:r>
      <w:r>
        <w:rPr>
          <w:color w:val="D4C67A"/>
        </w:rPr>
        <w:t>na Americkém institutu železné rudy a oceli</w:t>
      </w:r>
      <w:r>
        <w:t xml:space="preserve"> (American Iron Ore and Steel Institute). Nejde o to, že by </w:t>
      </w:r>
      <w:r>
        <w:rPr>
          <w:color w:val="AE7AA1"/>
        </w:rPr>
        <w:t>hlavní výrobci oceli</w:t>
      </w:r>
      <w:r>
        <w:t xml:space="preserve"> lehkovážně ignorovali vyspělou technologii. </w:t>
      </w:r>
      <w:r>
        <w:rPr>
          <w:color w:val="C2A393"/>
        </w:rPr>
        <w:t>Ve skutečnosti utratili miliardy dolarů, aby</w:t>
      </w:r>
      <w:r>
        <w:t xml:space="preserve"> zvýšili procento spojitě lité oceli na 60.9 % v roce 1988 z 39.6 % o pět let dříve. </w:t>
      </w:r>
      <w:r>
        <w:rPr>
          <w:color w:val="0232FD"/>
        </w:rPr>
        <w:t>Kromě toho</w:t>
      </w:r>
      <w:r>
        <w:t xml:space="preserve"> </w:t>
      </w:r>
      <w:r>
        <w:rPr>
          <w:color w:val="AE7AA1"/>
        </w:rPr>
        <w:t>jejich</w:t>
      </w:r>
      <w:r>
        <w:t xml:space="preserve"> finanční rovnováha kolísá, staré výrobny zavřeli a pracovní síly se ztenčují. Ale to nestačí. "Teď už nestačí porazit jen nejbližšího nepřítele. Musíte porazit všechny </w:t>
      </w:r>
      <w:r>
        <w:rPr>
          <w:color w:val="847D81"/>
        </w:rPr>
        <w:t>na světě</w:t>
      </w:r>
      <w:r>
        <w:t xml:space="preserve">," říká </w:t>
      </w:r>
      <w:r>
        <w:rPr>
          <w:color w:val="B5AFC4"/>
        </w:rPr>
        <w:t>Dennis</w:t>
      </w:r>
      <w:r>
        <w:t xml:space="preserve">. Chce vidět, že se </w:t>
      </w:r>
      <w:r>
        <w:rPr>
          <w:color w:val="6A3A35"/>
        </w:rPr>
        <w:t>výrobci oceli</w:t>
      </w:r>
      <w:r>
        <w:t xml:space="preserve"> více věnují počítačům a umělé inteligenci. Problém: Osedlali si </w:t>
      </w:r>
      <w:r>
        <w:rPr>
          <w:color w:val="BA6801"/>
        </w:rPr>
        <w:t xml:space="preserve">obrovské továrny, </w:t>
      </w:r>
      <w:r>
        <w:rPr>
          <w:color w:val="168E5C"/>
        </w:rPr>
        <w:t>které</w:t>
      </w:r>
      <w:r>
        <w:rPr>
          <w:color w:val="BA6801"/>
        </w:rPr>
        <w:t xml:space="preserve"> vyžadují nákladnou údržbu</w:t>
      </w:r>
      <w:r>
        <w:t xml:space="preserve">. A pokoušejí se cpát další dolary </w:t>
      </w:r>
      <w:r>
        <w:rPr>
          <w:color w:val="16C0D0"/>
        </w:rPr>
        <w:t xml:space="preserve">do trhu, </w:t>
      </w:r>
      <w:r>
        <w:rPr>
          <w:color w:val="C62100"/>
        </w:rPr>
        <w:t>který</w:t>
      </w:r>
      <w:r>
        <w:rPr>
          <w:color w:val="16C0D0"/>
        </w:rPr>
        <w:t xml:space="preserve"> se pod ranami silného dolaru a starostí s přebytečnou kapacitou stává přístupnějším - Darth Vader průmyslu</w:t>
      </w:r>
      <w:r>
        <w:t>. "</w:t>
      </w:r>
      <w:r>
        <w:rPr>
          <w:color w:val="796EE6"/>
        </w:rPr>
        <w:t>Technologická revoluce</w:t>
      </w:r>
      <w:r>
        <w:t xml:space="preserve"> velmi ohrozí </w:t>
      </w:r>
      <w:r>
        <w:rPr>
          <w:color w:val="014347"/>
        </w:rPr>
        <w:t>zavedené výrobce</w:t>
      </w:r>
      <w:r>
        <w:t xml:space="preserve">," říká Peter Marcus, analytik firmy PaineWebber Inc. "Investovali příliš mnoho </w:t>
      </w:r>
      <w:r>
        <w:rPr>
          <w:color w:val="233809"/>
        </w:rPr>
        <w:t>do starého personálu</w:t>
      </w:r>
      <w:r>
        <w:t xml:space="preserve"> a nedaří se </w:t>
      </w:r>
      <w:r>
        <w:rPr>
          <w:color w:val="014347"/>
        </w:rPr>
        <w:t>jim</w:t>
      </w:r>
      <w:r>
        <w:t xml:space="preserve"> donutit </w:t>
      </w:r>
      <w:r>
        <w:rPr>
          <w:color w:val="233809"/>
        </w:rPr>
        <w:t>ho</w:t>
      </w:r>
      <w:r>
        <w:t xml:space="preserve">, aby byl flexibilní." Nikdo nečeká, že by malé ocelárny zastínily </w:t>
      </w:r>
      <w:r>
        <w:rPr>
          <w:color w:val="42083B"/>
        </w:rPr>
        <w:t xml:space="preserve">velké jednotné podniky, </w:t>
      </w:r>
      <w:r>
        <w:rPr>
          <w:color w:val="82785D"/>
        </w:rPr>
        <w:t>které</w:t>
      </w:r>
      <w:r>
        <w:rPr>
          <w:color w:val="42083B"/>
        </w:rPr>
        <w:t xml:space="preserve"> nadále zůstávají nezpochybnitelnými králi vysoce kvalitní oceli používané na auta a ledničky</w:t>
      </w:r>
      <w:r>
        <w:t xml:space="preserve">. </w:t>
      </w:r>
      <w:r>
        <w:rPr>
          <w:color w:val="9E8317"/>
        </w:rPr>
        <w:t xml:space="preserve">Továrna </w:t>
      </w:r>
      <w:r>
        <w:rPr>
          <w:color w:val="023087"/>
        </w:rPr>
        <w:t>firmy Nucor</w:t>
      </w:r>
      <w:r>
        <w:rPr>
          <w:color w:val="9E8317"/>
        </w:rPr>
        <w:t xml:space="preserve"> ve městě Crawfordsville, ve státě Indiana</w:t>
      </w:r>
      <w:r>
        <w:t xml:space="preserve"> bude nakonec vyrábět </w:t>
      </w:r>
      <w:r>
        <w:rPr>
          <w:color w:val="B7DAD2"/>
        </w:rPr>
        <w:t>milion tun za rok, kapku v moři 40 milionů tun válcované oceli</w:t>
      </w:r>
      <w:r>
        <w:t xml:space="preserve">, a to o několik let dřív, než takovéto ocelárny budou schopny konkurence na vysoce ziskovém trhu. Přesto je </w:t>
      </w:r>
      <w:r>
        <w:rPr>
          <w:color w:val="196956"/>
        </w:rPr>
        <w:t>válcování oceli</w:t>
      </w:r>
      <w:r>
        <w:t xml:space="preserve"> hlavní obživou ocelářského průmyslu, představuje totiž zhruba polovinu z 80 milionů tun </w:t>
      </w:r>
      <w:r>
        <w:rPr>
          <w:color w:val="8C41BB"/>
        </w:rPr>
        <w:t xml:space="preserve">oceli, </w:t>
      </w:r>
      <w:r>
        <w:rPr>
          <w:color w:val="ECEDFE"/>
        </w:rPr>
        <w:t>která</w:t>
      </w:r>
      <w:r>
        <w:rPr>
          <w:color w:val="8C41BB"/>
        </w:rPr>
        <w:t xml:space="preserve"> by měla být letos přepravena</w:t>
      </w:r>
      <w:r>
        <w:t xml:space="preserve">. </w:t>
      </w:r>
      <w:r>
        <w:rPr>
          <w:color w:val="E115C0"/>
        </w:rPr>
        <w:t>Postup</w:t>
      </w:r>
      <w:r>
        <w:t xml:space="preserve"> má navíc i </w:t>
      </w:r>
      <w:r>
        <w:rPr>
          <w:color w:val="E115C0"/>
        </w:rPr>
        <w:t>své</w:t>
      </w:r>
      <w:r>
        <w:t xml:space="preserve"> stinné stránky. Protože jsou všechny operace propojené, chyba zařízení může mít za následek úplné uzavření továrny. V některých dnech </w:t>
      </w:r>
      <w:r>
        <w:rPr>
          <w:color w:val="9E8317"/>
        </w:rPr>
        <w:t xml:space="preserve">ocelárna </w:t>
      </w:r>
      <w:r>
        <w:rPr>
          <w:color w:val="023087"/>
        </w:rPr>
        <w:t>firmy Nucor</w:t>
      </w:r>
      <w:r>
        <w:t xml:space="preserve"> nic nevyrábí. "</w:t>
      </w:r>
      <w:r>
        <w:rPr>
          <w:color w:val="2B2D32"/>
        </w:rPr>
        <w:t xml:space="preserve">V tuto chvíli kapacita </w:t>
      </w:r>
      <w:r>
        <w:rPr>
          <w:color w:val="94C661"/>
        </w:rPr>
        <w:t>malé ocelárny</w:t>
      </w:r>
      <w:r>
        <w:rPr>
          <w:color w:val="2B2D32"/>
        </w:rPr>
        <w:t xml:space="preserve"> velkou díru do jednotného trhu neudělá</w:t>
      </w:r>
      <w:r>
        <w:t xml:space="preserve">, ale nutí </w:t>
      </w:r>
      <w:r>
        <w:rPr>
          <w:color w:val="2B2D32"/>
        </w:rPr>
        <w:t>to</w:t>
      </w:r>
      <w:r>
        <w:t xml:space="preserve"> </w:t>
      </w:r>
      <w:r>
        <w:rPr>
          <w:color w:val="F8907D"/>
        </w:rPr>
        <w:t>výrobce</w:t>
      </w:r>
      <w:r>
        <w:t xml:space="preserve"> vyvíjet nové trhy," říká </w:t>
      </w:r>
      <w:r>
        <w:rPr>
          <w:color w:val="895E6B"/>
        </w:rPr>
        <w:t xml:space="preserve">James McCall, viceprezident pro materiály </w:t>
      </w:r>
      <w:r>
        <w:rPr>
          <w:color w:val="788E95"/>
        </w:rPr>
        <w:t>společnosti Battelle, giganta zabývajícího se výzkumem technologií a managementu se sídlem ve městě Columbus, Ohio</w:t>
      </w:r>
      <w:r>
        <w:t xml:space="preserve">. Skutečně, pokud </w:t>
      </w:r>
      <w:r>
        <w:rPr>
          <w:color w:val="FB6AB8"/>
        </w:rPr>
        <w:t xml:space="preserve">poptávka </w:t>
      </w:r>
      <w:r>
        <w:rPr>
          <w:color w:val="576094"/>
        </w:rPr>
        <w:t>po oceli</w:t>
      </w:r>
      <w:r>
        <w:t xml:space="preserve"> neporoste dost rychle na to, aby pokryla kapacitu, budou muset </w:t>
      </w:r>
      <w:r>
        <w:rPr>
          <w:color w:val="DB1474"/>
        </w:rPr>
        <w:t>oceláři</w:t>
      </w:r>
      <w:r>
        <w:t xml:space="preserve"> změnit způsob obchodování. V minulosti </w:t>
      </w:r>
      <w:r>
        <w:rPr>
          <w:color w:val="8489AE"/>
        </w:rPr>
        <w:t>oceláři</w:t>
      </w:r>
      <w:r>
        <w:t xml:space="preserve"> vyrobili </w:t>
      </w:r>
      <w:r>
        <w:rPr>
          <w:color w:val="860E04"/>
        </w:rPr>
        <w:t>produkt</w:t>
      </w:r>
      <w:r>
        <w:t xml:space="preserve"> a dali </w:t>
      </w:r>
      <w:r>
        <w:rPr>
          <w:color w:val="860E04"/>
        </w:rPr>
        <w:t>ho</w:t>
      </w:r>
      <w:r>
        <w:t xml:space="preserve"> rovnou na nakládací plošinu, říká </w:t>
      </w:r>
      <w:r>
        <w:rPr>
          <w:color w:val="FBC206"/>
        </w:rPr>
        <w:t xml:space="preserve">vedoucí ekonom </w:t>
      </w:r>
      <w:r>
        <w:rPr>
          <w:color w:val="6EAB9B"/>
        </w:rPr>
        <w:t>firmy Armco</w:t>
      </w:r>
      <w:r>
        <w:rPr>
          <w:color w:val="FBC206"/>
        </w:rPr>
        <w:t xml:space="preserve"> John Corey</w:t>
      </w:r>
      <w:r>
        <w:t xml:space="preserve">, "Řekli jsme: 'Máme </w:t>
      </w:r>
      <w:r>
        <w:rPr>
          <w:color w:val="F2CDFE"/>
        </w:rPr>
        <w:t>výrobek</w:t>
      </w:r>
      <w:r>
        <w:t xml:space="preserve">: jestli </w:t>
      </w:r>
      <w:r>
        <w:rPr>
          <w:color w:val="F2CDFE"/>
        </w:rPr>
        <w:t>ho</w:t>
      </w:r>
      <w:r>
        <w:t xml:space="preserve"> chcete, můžete </w:t>
      </w:r>
      <w:r>
        <w:rPr>
          <w:color w:val="F2CDFE"/>
        </w:rPr>
        <w:t>ho</w:t>
      </w:r>
      <w:r>
        <w:t xml:space="preserve"> koupit'" vypráví a dodává: "Teď vypočítáváme, </w:t>
      </w:r>
      <w:r>
        <w:rPr>
          <w:color w:val="645341"/>
        </w:rPr>
        <w:t>co</w:t>
      </w:r>
      <w:r>
        <w:t xml:space="preserve"> lidé potřebují a pak </w:t>
      </w:r>
      <w:r>
        <w:rPr>
          <w:color w:val="645341"/>
        </w:rPr>
        <w:t>to</w:t>
      </w:r>
      <w:r>
        <w:t xml:space="preserve"> vyrábíme." </w:t>
      </w:r>
      <w:r>
        <w:rPr>
          <w:color w:val="760035"/>
        </w:rPr>
        <w:t xml:space="preserve">Obchodní zástupci </w:t>
      </w:r>
      <w:r>
        <w:rPr>
          <w:color w:val="647A41"/>
        </w:rPr>
        <w:t>firmy Armco</w:t>
      </w:r>
      <w:r>
        <w:t xml:space="preserve"> navštěvují dva nebo tři dny v týdnu montážní halu </w:t>
      </w:r>
      <w:r>
        <w:rPr>
          <w:color w:val="496E76"/>
        </w:rPr>
        <w:t>společnosti General Motors Corp . ve Fairfaxu</w:t>
      </w:r>
      <w:r>
        <w:t xml:space="preserve">. Když rozhodli, že GM potřebuje součástky rychleji, přesvědčila </w:t>
      </w:r>
      <w:r>
        <w:rPr>
          <w:color w:val="4AFEFA"/>
        </w:rPr>
        <w:t>firma Armco</w:t>
      </w:r>
      <w:r>
        <w:t xml:space="preserve"> </w:t>
      </w:r>
      <w:r>
        <w:rPr>
          <w:color w:val="E3F894"/>
        </w:rPr>
        <w:t>ocelářské vedení</w:t>
      </w:r>
      <w:r>
        <w:t xml:space="preserve">, aby postavilo v blízkosti výrobní halu, aby mohly být zásilky doručeny během 15 minut. Upevňování takových vztahů s hlavními klienty - výrobci aut a zařízení - je prostředkem k přežití, hlavně když se ti klíčoví klienti spoléhají na menší skupinu výrobců a koketují s výrobci plastů a aluminia. Když například </w:t>
      </w:r>
      <w:r>
        <w:rPr>
          <w:color w:val="F9D7CD"/>
        </w:rPr>
        <w:t>Detroit</w:t>
      </w:r>
      <w:r>
        <w:t xml:space="preserve"> začal mluvit o autech s plastovým podvozkem, zahájil </w:t>
      </w:r>
      <w:r>
        <w:rPr>
          <w:color w:val="876128"/>
        </w:rPr>
        <w:t>Americký institut železa a oceli</w:t>
      </w:r>
      <w:r>
        <w:t xml:space="preserve"> </w:t>
      </w:r>
      <w:r>
        <w:rPr>
          <w:color w:val="876128"/>
        </w:rPr>
        <w:t>své</w:t>
      </w:r>
      <w:r>
        <w:t xml:space="preserve"> hlavní přesvědčovací snahy, aby ukázal </w:t>
      </w:r>
      <w:r>
        <w:rPr>
          <w:color w:val="A1A711"/>
        </w:rPr>
        <w:t>výrobcům aut</w:t>
      </w:r>
      <w:r>
        <w:t xml:space="preserve">, jak mohou využívat ocel efektivněji tím, že jednoduše upraví design montáže dveří u auta. Ale oceláři musejí také hledat nové trhy. Poté, co se </w:t>
      </w:r>
      <w:r>
        <w:rPr>
          <w:color w:val="01FB92"/>
        </w:rPr>
        <w:t>výrobci aluminia</w:t>
      </w:r>
      <w:r>
        <w:t xml:space="preserve"> dostali do vedení v recyklaci, založila skupina největších národních výrobců oceli </w:t>
      </w:r>
      <w:r>
        <w:rPr>
          <w:color w:val="FD0F31"/>
        </w:rPr>
        <w:t>institut pro recyklaci</w:t>
      </w:r>
      <w:r>
        <w:t xml:space="preserve">, aby u národa lpějícího na ochraně životního prostředí propagoval využití oceli. </w:t>
      </w:r>
      <w:r>
        <w:rPr>
          <w:color w:val="895E6B"/>
        </w:rPr>
        <w:t xml:space="preserve">Pan McCall </w:t>
      </w:r>
      <w:r>
        <w:rPr>
          <w:color w:val="788E95"/>
        </w:rPr>
        <w:t>z firmy Battelle</w:t>
      </w:r>
      <w:r>
        <w:t xml:space="preserve"> si myslí, že by se výrobci oceli měli víc soustředit na konstrukci. Například společnost Weirton Steel Corp., Weirton, W. Va., nabízí majitelům domů elegantní ocelové dveře s poolovovanými skleněnými vložkami jako bezpečnostní a energii šetřící alternativu dveří dřevěných či hliníkových. Další výrobci oceli si představují ocelové střechy pokrývající předměstí. A ještě další se dívají po zámořských trzích. </w:t>
      </w:r>
      <w:r>
        <w:rPr>
          <w:color w:val="BE8485"/>
        </w:rPr>
        <w:t>Firma USX</w:t>
      </w:r>
      <w:r>
        <w:t xml:space="preserve"> posílá vrtné potrubí Sovětskému svazu toužícímu po oceli. </w:t>
      </w:r>
      <w:r>
        <w:rPr>
          <w:color w:val="BE8485"/>
        </w:rPr>
        <w:t>Největší národní výrobce oceli</w:t>
      </w:r>
      <w:r>
        <w:t xml:space="preserve"> letos obnovil </w:t>
      </w:r>
      <w:r>
        <w:rPr>
          <w:color w:val="BE8485"/>
        </w:rPr>
        <w:t>své</w:t>
      </w:r>
      <w:r>
        <w:t xml:space="preserve"> obchodní operace v zámoří. </w:t>
      </w:r>
      <w:r>
        <w:rPr>
          <w:color w:val="C660FB"/>
        </w:rPr>
        <w:t>Producenti</w:t>
      </w:r>
      <w:r>
        <w:t xml:space="preserve"> se snaží odlišit i tím, že se soustředí na ziskovější výrobu, jako například </w:t>
      </w:r>
      <w:r>
        <w:rPr>
          <w:color w:val="120104"/>
        </w:rPr>
        <w:t xml:space="preserve">potahované a elektrogalvanizované produkty, </w:t>
      </w:r>
      <w:r>
        <w:rPr>
          <w:color w:val="D48958"/>
        </w:rPr>
        <w:t>které</w:t>
      </w:r>
      <w:r>
        <w:rPr>
          <w:color w:val="120104"/>
        </w:rPr>
        <w:t xml:space="preserve"> zůstávají mimo dosah malých oceláren</w:t>
      </w:r>
      <w:r>
        <w:t xml:space="preserve">. Téměř všechny zlepšovací programy realizované hlavními výrobci oceli během posledního roku zahrnují výstavbu </w:t>
      </w:r>
      <w:r>
        <w:rPr>
          <w:color w:val="05AEE8"/>
        </w:rPr>
        <w:t xml:space="preserve">elektrogalvanizačních linek , </w:t>
      </w:r>
      <w:r>
        <w:rPr>
          <w:color w:val="C3C1BE"/>
        </w:rPr>
        <w:t>které</w:t>
      </w:r>
      <w:r>
        <w:rPr>
          <w:color w:val="05AEE8"/>
        </w:rPr>
        <w:t xml:space="preserve"> se využívají při výrobě oceli na takové produkty, jako jsou domácí spotřebiče a dveře aut</w:t>
      </w:r>
      <w:r>
        <w:t xml:space="preserve">. </w:t>
      </w:r>
      <w:r>
        <w:rPr>
          <w:color w:val="9F98F8"/>
        </w:rPr>
        <w:t>Ale bohužel je tento podíl mnohem menší než ústřední válcovaná ocel</w:t>
      </w:r>
      <w:r>
        <w:t xml:space="preserve">. "Je </w:t>
      </w:r>
      <w:r>
        <w:rPr>
          <w:color w:val="9F98F8"/>
        </w:rPr>
        <w:t>to</w:t>
      </w:r>
      <w:r>
        <w:t xml:space="preserve"> jako, když </w:t>
      </w:r>
      <w:r>
        <w:rPr>
          <w:color w:val="1167D9"/>
        </w:rPr>
        <w:t>všichni</w:t>
      </w:r>
      <w:r>
        <w:t xml:space="preserve"> vylézají z QE II a dostávají se do záchranných člunů," říká </w:t>
      </w:r>
      <w:r>
        <w:rPr>
          <w:color w:val="D19012"/>
        </w:rPr>
        <w:t>John Jacobson, analytik společnosti AUS Consultants</w:t>
      </w:r>
      <w:r>
        <w:t xml:space="preserve">. "Po chvíli musí </w:t>
      </w:r>
      <w:r>
        <w:rPr>
          <w:color w:val="B7D802"/>
        </w:rPr>
        <w:t>někdo přes palubu</w:t>
      </w:r>
      <w:r>
        <w:t xml:space="preserve">." Ačkoli neočekává žádné bankroty, vidí, jak se více továren prodává nebo zavírá. Robert Crandall z Brookings Institute souhlasí. "Pokud nezačne </w:t>
      </w:r>
      <w:r>
        <w:rPr>
          <w:color w:val="826392"/>
        </w:rPr>
        <w:t>ekonomika</w:t>
      </w:r>
      <w:r>
        <w:t xml:space="preserve"> nesmírným tempem růst nebo nebude dolar nadále oslabovat, je nepravděpodobné, že poroste </w:t>
      </w:r>
      <w:r>
        <w:rPr>
          <w:color w:val="5E7A6A"/>
        </w:rPr>
        <w:t xml:space="preserve">spotřeba oceli vyrobené </w:t>
      </w:r>
      <w:r>
        <w:rPr>
          <w:color w:val="B29869"/>
        </w:rPr>
        <w:t>ve Spojených státech</w:t>
      </w:r>
      <w:r>
        <w:t xml:space="preserve"> dostatečně na to, aby vykompenzovala růst minioceláren." Nemluvě o vpádu importu. </w:t>
      </w:r>
      <w:r>
        <w:rPr>
          <w:color w:val="1D0051"/>
        </w:rPr>
        <w:t xml:space="preserve">Japonští a evropští výrobci oceli, </w:t>
      </w:r>
      <w:r>
        <w:rPr>
          <w:color w:val="8BE7FC"/>
        </w:rPr>
        <w:t>kteří</w:t>
      </w:r>
      <w:r>
        <w:rPr>
          <w:color w:val="1D0051"/>
        </w:rPr>
        <w:t xml:space="preserve"> vedli poslední technologický vývoj</w:t>
      </w:r>
      <w:r>
        <w:rPr>
          <w:color w:val="76E0C1"/>
        </w:rPr>
        <w:t>, napjatě očekávají zrušení obchodních omezení v roce 1992</w:t>
      </w:r>
      <w:r>
        <w:t xml:space="preserve">. </w:t>
      </w:r>
      <w:r>
        <w:rPr>
          <w:color w:val="76E0C1"/>
        </w:rPr>
        <w:t>Kromě toho</w:t>
      </w:r>
      <w:r>
        <w:t xml:space="preserve"> mohou </w:t>
      </w:r>
      <w:r>
        <w:rPr>
          <w:color w:val="58018B"/>
        </w:rPr>
        <w:t>Spojené státy</w:t>
      </w:r>
      <w:r>
        <w:t xml:space="preserve"> čekat větší konkurenci ze strany nízkonákladové výroby v zemích Pacifického lemu a Latinské Ameriky. </w:t>
      </w:r>
      <w:r>
        <w:rPr>
          <w:color w:val="BACFA7"/>
        </w:rPr>
        <w:t>Jeden tajwanský výrobce oceli</w:t>
      </w:r>
      <w:r>
        <w:t xml:space="preserve"> nedávno oznámil, že plánuje vybudovat </w:t>
      </w:r>
      <w:r>
        <w:rPr>
          <w:color w:val="11BA09"/>
        </w:rPr>
        <w:t xml:space="preserve">ocelárnu, jako má </w:t>
      </w:r>
      <w:r>
        <w:rPr>
          <w:color w:val="462C36"/>
        </w:rPr>
        <w:t>Nucor</w:t>
      </w:r>
      <w:r>
        <w:t>. "</w:t>
      </w:r>
      <w:r>
        <w:rPr>
          <w:color w:val="65407D"/>
        </w:rPr>
        <w:t>Lidé</w:t>
      </w:r>
      <w:r>
        <w:t xml:space="preserve"> o ocelářském průmyslu uvažují jako o starém a obyčejném obchodě se spoustou továrních komínů," říká </w:t>
      </w:r>
      <w:r>
        <w:rPr>
          <w:color w:val="0BC582"/>
        </w:rPr>
        <w:t>Iverson</w:t>
      </w:r>
      <w:r>
        <w:t xml:space="preserve">. "Jsou však vedle jak ta jedle." * USX, LTV, Bethlehem, Inland, </w:t>
      </w:r>
      <w:r>
        <w:rPr>
          <w:color w:val="4AFEFA"/>
        </w:rPr>
        <w:t>Armco</w:t>
      </w:r>
      <w:r>
        <w:t>, National Steel ** Zatím jen v plánu</w:t>
      </w:r>
    </w:p>
    <w:p>
      <w:r>
        <w:rPr>
          <w:b/>
        </w:rPr>
        <w:t>Document number 1856</w:t>
      </w:r>
    </w:p>
    <w:p>
      <w:r>
        <w:rPr>
          <w:b/>
        </w:rPr>
        <w:t>Document identifier: wsj2154-001</w:t>
      </w:r>
    </w:p>
    <w:p>
      <w:r>
        <w:rPr>
          <w:color w:val="310106"/>
        </w:rPr>
        <w:t xml:space="preserve">Případu </w:t>
      </w:r>
      <w:r>
        <w:rPr>
          <w:color w:val="04640D"/>
        </w:rPr>
        <w:t xml:space="preserve">společnosti Polaroid Corp., </w:t>
      </w:r>
      <w:r>
        <w:rPr>
          <w:color w:val="FEFB0A"/>
        </w:rPr>
        <w:t>která</w:t>
      </w:r>
      <w:r>
        <w:rPr>
          <w:color w:val="04640D"/>
        </w:rPr>
        <w:t xml:space="preserve"> žádá </w:t>
      </w:r>
      <w:r>
        <w:rPr>
          <w:color w:val="FB5514"/>
        </w:rPr>
        <w:t>od firmy Eastman Kodak Co.</w:t>
      </w:r>
      <w:r>
        <w:rPr>
          <w:color w:val="04640D"/>
        </w:rPr>
        <w:t xml:space="preserve"> odškodnění </w:t>
      </w:r>
      <w:r>
        <w:rPr>
          <w:color w:val="E115C0"/>
        </w:rPr>
        <w:t xml:space="preserve">za porušení </w:t>
      </w:r>
      <w:r>
        <w:rPr>
          <w:color w:val="00587F"/>
        </w:rPr>
        <w:t>patentové ochrany</w:t>
      </w:r>
      <w:r>
        <w:rPr>
          <w:color w:val="310106"/>
        </w:rPr>
        <w:t>, jednomu z největších soudních případů mezi obchodními společnostmi</w:t>
      </w:r>
      <w:r>
        <w:t xml:space="preserve">, se na Wall Street dostává jen malé pozornosti. Po 78 dnech únavných svědectví u federálního soudu v Bostonu se </w:t>
      </w:r>
      <w:r>
        <w:rPr>
          <w:color w:val="310106"/>
        </w:rPr>
        <w:t>o případ</w:t>
      </w:r>
      <w:r>
        <w:t xml:space="preserve"> nezajímá nikdo jiný než </w:t>
      </w:r>
      <w:r>
        <w:rPr>
          <w:color w:val="0BC582"/>
        </w:rPr>
        <w:t>analytici a advokáti specializující se na patenty</w:t>
      </w:r>
      <w:r>
        <w:t xml:space="preserve">. Většina </w:t>
      </w:r>
      <w:r>
        <w:rPr>
          <w:color w:val="0BC582"/>
        </w:rPr>
        <w:t>z nich</w:t>
      </w:r>
      <w:r>
        <w:t xml:space="preserve"> však četla dokumenty zveřejněné před začátkem procesu a odhaduje, že </w:t>
      </w:r>
      <w:r>
        <w:rPr>
          <w:color w:val="FEB8C8"/>
        </w:rPr>
        <w:t>Kodak</w:t>
      </w:r>
      <w:r>
        <w:t xml:space="preserve"> bude muset zaplatit </w:t>
      </w:r>
      <w:r>
        <w:rPr>
          <w:color w:val="9E8317"/>
        </w:rPr>
        <w:t>jednu až jednu a půl miliardy dolarů</w:t>
      </w:r>
      <w:r>
        <w:t xml:space="preserve"> </w:t>
      </w:r>
      <w:r>
        <w:rPr>
          <w:color w:val="01190F"/>
        </w:rPr>
        <w:t xml:space="preserve">za porušení </w:t>
      </w:r>
      <w:r>
        <w:rPr>
          <w:color w:val="847D81"/>
        </w:rPr>
        <w:t xml:space="preserve">ochrany </w:t>
      </w:r>
      <w:r>
        <w:rPr>
          <w:color w:val="58018B"/>
        </w:rPr>
        <w:t xml:space="preserve">sedmi patentů </w:t>
      </w:r>
      <w:r>
        <w:rPr>
          <w:color w:val="B70639"/>
        </w:rPr>
        <w:t>firmy Polaroid</w:t>
      </w:r>
      <w:r>
        <w:t xml:space="preserve">. </w:t>
      </w:r>
      <w:r>
        <w:rPr>
          <w:color w:val="9E8317"/>
        </w:rPr>
        <w:t>To</w:t>
      </w:r>
      <w:r>
        <w:t xml:space="preserve"> může být nejvyšší odškodné v historii, ale je </w:t>
      </w:r>
      <w:r>
        <w:rPr>
          <w:color w:val="9E8317"/>
        </w:rPr>
        <w:t>to</w:t>
      </w:r>
      <w:r>
        <w:t xml:space="preserve"> částka podstatně nižší </w:t>
      </w:r>
      <w:r>
        <w:rPr>
          <w:color w:val="703B01"/>
        </w:rPr>
        <w:t xml:space="preserve">než 12 miliard, </w:t>
      </w:r>
      <w:r>
        <w:rPr>
          <w:color w:val="F7F1DF"/>
        </w:rPr>
        <w:t>které</w:t>
      </w:r>
      <w:r>
        <w:rPr>
          <w:color w:val="703B01"/>
        </w:rPr>
        <w:t xml:space="preserve"> </w:t>
      </w:r>
      <w:r>
        <w:rPr>
          <w:color w:val="118B8A"/>
        </w:rPr>
        <w:t>Polaroid</w:t>
      </w:r>
      <w:r>
        <w:rPr>
          <w:color w:val="703B01"/>
        </w:rPr>
        <w:t xml:space="preserve"> požaduje</w:t>
      </w:r>
      <w:r>
        <w:t xml:space="preserve">. O dosud nejvyšším odškodném za porušení patentové ochrany bylo rozhodnuto v roce </w:t>
      </w:r>
      <w:r>
        <w:rPr>
          <w:color w:val="4AFEFA"/>
        </w:rPr>
        <w:t xml:space="preserve">1986, </w:t>
      </w:r>
      <w:r>
        <w:rPr>
          <w:color w:val="FCB164"/>
        </w:rPr>
        <w:t>kdy</w:t>
      </w:r>
      <w:r>
        <w:rPr>
          <w:color w:val="4AFEFA"/>
        </w:rPr>
        <w:t xml:space="preserve"> </w:t>
      </w:r>
      <w:r>
        <w:rPr>
          <w:color w:val="796EE6"/>
        </w:rPr>
        <w:t>společnost Smith International Inc.</w:t>
      </w:r>
      <w:r>
        <w:rPr>
          <w:color w:val="4AFEFA"/>
        </w:rPr>
        <w:t xml:space="preserve"> musela zaplatit 205 milionů dolarů </w:t>
      </w:r>
      <w:r>
        <w:rPr>
          <w:color w:val="000D2C"/>
        </w:rPr>
        <w:t>firmě Baker Hughes Inc.</w:t>
      </w:r>
      <w:r>
        <w:rPr>
          <w:color w:val="4AFEFA"/>
        </w:rPr>
        <w:t xml:space="preserve"> za porušení ochrany patentu na těsnění břitu ropného vrtáku</w:t>
      </w:r>
      <w:r>
        <w:t xml:space="preserve">. </w:t>
      </w:r>
      <w:r>
        <w:rPr>
          <w:color w:val="53495F"/>
        </w:rPr>
        <w:t>Obě společnosti</w:t>
      </w:r>
      <w:r>
        <w:t xml:space="preserve"> se nakonec dohodly na 95 milionech dolarů. </w:t>
      </w:r>
      <w:r>
        <w:rPr>
          <w:color w:val="F95475"/>
        </w:rPr>
        <w:t xml:space="preserve">Analytiků, </w:t>
      </w:r>
      <w:r>
        <w:rPr>
          <w:color w:val="61FC03"/>
        </w:rPr>
        <w:t>kteří</w:t>
      </w:r>
      <w:r>
        <w:rPr>
          <w:color w:val="F95475"/>
        </w:rPr>
        <w:t xml:space="preserve"> si myslí, že </w:t>
      </w:r>
      <w:r>
        <w:rPr>
          <w:color w:val="61FC03"/>
        </w:rPr>
        <w:t>jim</w:t>
      </w:r>
      <w:r>
        <w:rPr>
          <w:color w:val="F95475"/>
        </w:rPr>
        <w:t xml:space="preserve"> stojí za to trávit čas </w:t>
      </w:r>
      <w:r>
        <w:rPr>
          <w:color w:val="5D9608"/>
        </w:rPr>
        <w:t>tím, že se budou dřít s pročítáním důkazů</w:t>
      </w:r>
      <w:r>
        <w:t xml:space="preserve">, je málo. "Je </w:t>
      </w:r>
      <w:r>
        <w:rPr>
          <w:color w:val="DE98FD"/>
        </w:rPr>
        <w:t>to</w:t>
      </w:r>
      <w:r>
        <w:t xml:space="preserve"> jako rýžovat zlato před hlavním nádražím. Něco najít můžete, ale šance je malá," říká Michael Ellman, analytik firmy Wertheim Schroder &amp; Co. A </w:t>
      </w:r>
      <w:r>
        <w:rPr>
          <w:color w:val="98A088"/>
        </w:rPr>
        <w:t>Eugene Glazer, analytik společnosti Dean Witter Reynolds Inc.</w:t>
      </w:r>
      <w:r>
        <w:t xml:space="preserve">, říká: "Kdybyste </w:t>
      </w:r>
      <w:r>
        <w:rPr>
          <w:color w:val="4F584E"/>
        </w:rPr>
        <w:t>si</w:t>
      </w:r>
      <w:r>
        <w:t xml:space="preserve"> najali </w:t>
      </w:r>
      <w:r>
        <w:rPr>
          <w:color w:val="248AD0"/>
        </w:rPr>
        <w:t>obhájce</w:t>
      </w:r>
      <w:r>
        <w:t xml:space="preserve">, aby tam byl celou dobu a předpověděl </w:t>
      </w:r>
      <w:r>
        <w:rPr>
          <w:color w:val="4F584E"/>
        </w:rPr>
        <w:t>vám</w:t>
      </w:r>
      <w:r>
        <w:t xml:space="preserve"> konečný rozsudek, byl bych ochoten se vsadit, že by brzy ztratil zájem. Pětasedmdesátidenní proces na začátku 80 . let rozhodl, </w:t>
      </w:r>
      <w:r>
        <w:rPr>
          <w:color w:val="5C5300"/>
        </w:rPr>
        <w:t xml:space="preserve">že </w:t>
      </w:r>
      <w:r>
        <w:rPr>
          <w:color w:val="9F6551"/>
        </w:rPr>
        <w:t>Kodak se sídlem v Rochesteru, ve státě New York</w:t>
      </w:r>
      <w:r>
        <w:rPr>
          <w:color w:val="5C5300"/>
        </w:rPr>
        <w:t xml:space="preserve">, porušil </w:t>
      </w:r>
      <w:r>
        <w:rPr>
          <w:color w:val="BCFEC6"/>
        </w:rPr>
        <w:t xml:space="preserve">patentovou ochranu </w:t>
      </w:r>
      <w:r>
        <w:rPr>
          <w:color w:val="932C70"/>
        </w:rPr>
        <w:t>Polaroidu se sídlem v Cambridge, Mass</w:t>
      </w:r>
      <w:r>
        <w:t xml:space="preserve">. Zbývají ještě otázky, jak spočítat </w:t>
      </w:r>
      <w:r>
        <w:rPr>
          <w:color w:val="2B1B04"/>
        </w:rPr>
        <w:t>odškodné</w:t>
      </w:r>
      <w:r>
        <w:t xml:space="preserve"> a zda porušení pravidel bylo záměrné.'' Pokud ano, pokuta by mohla být až třikrát vyšší. </w:t>
      </w:r>
      <w:r>
        <w:rPr>
          <w:color w:val="B5AFC4"/>
        </w:rPr>
        <w:t xml:space="preserve">Dva analytici, </w:t>
      </w:r>
      <w:r>
        <w:rPr>
          <w:color w:val="D4C67A"/>
        </w:rPr>
        <w:t>kteří</w:t>
      </w:r>
      <w:r>
        <w:rPr>
          <w:color w:val="B5AFC4"/>
        </w:rPr>
        <w:t xml:space="preserve"> četli soudní záznamy</w:t>
      </w:r>
      <w:r>
        <w:t xml:space="preserve">, David Nelson ze společnosti Shearson Lehman Hutton Inc. a </w:t>
      </w:r>
      <w:r>
        <w:rPr>
          <w:color w:val="AE7AA1"/>
        </w:rPr>
        <w:t>Calvert D. Crary, soudní analytik firmy Labe, Simpson &amp; Co.</w:t>
      </w:r>
      <w:r>
        <w:t xml:space="preserve">, se domnívají, že </w:t>
      </w:r>
      <w:r>
        <w:rPr>
          <w:color w:val="C2A393"/>
        </w:rPr>
        <w:t>soudce A. David Mazzone</w:t>
      </w:r>
      <w:r>
        <w:t xml:space="preserve"> v otázce úmyslu a záměru rozhodne </w:t>
      </w:r>
      <w:r>
        <w:rPr>
          <w:color w:val="FEB8C8"/>
        </w:rPr>
        <w:t>ve prospěch Kodaku</w:t>
      </w:r>
      <w:r>
        <w:t xml:space="preserve">. </w:t>
      </w:r>
      <w:r>
        <w:rPr>
          <w:color w:val="AE7AA1"/>
        </w:rPr>
        <w:t>Pan Crary</w:t>
      </w:r>
      <w:r>
        <w:t xml:space="preserve"> řekl, že výpověď </w:t>
      </w:r>
      <w:r>
        <w:rPr>
          <w:color w:val="0232FD"/>
        </w:rPr>
        <w:t xml:space="preserve">Francise T. Carra ze společnosti Kenyon &amp; Kenyon, právního zástupce patentů </w:t>
      </w:r>
      <w:r>
        <w:rPr>
          <w:color w:val="6A3A35"/>
        </w:rPr>
        <w:t>Kodaku</w:t>
      </w:r>
      <w:r>
        <w:t xml:space="preserve">, ukazuje, že </w:t>
      </w:r>
      <w:r>
        <w:rPr>
          <w:color w:val="FEB8C8"/>
        </w:rPr>
        <w:t>s Kodakem</w:t>
      </w:r>
      <w:r>
        <w:t xml:space="preserve"> neustále spolupracoval už od začátku projektu s úmyslem vyhnout se porušení pravidel. "</w:t>
      </w:r>
      <w:r>
        <w:rPr>
          <w:color w:val="0232FD"/>
        </w:rPr>
        <w:t>Carr</w:t>
      </w:r>
      <w:r>
        <w:t xml:space="preserve"> řekl </w:t>
      </w:r>
      <w:r>
        <w:rPr>
          <w:color w:val="FEB8C8"/>
        </w:rPr>
        <w:t>Kodaku</w:t>
      </w:r>
      <w:r>
        <w:t xml:space="preserve"> při mnoha příležitostech, že se má vyhnout různým prvkům kvůli pozicím patentů </w:t>
      </w:r>
      <w:r>
        <w:rPr>
          <w:color w:val="BA6801"/>
        </w:rPr>
        <w:t>Polaroidu</w:t>
      </w:r>
      <w:r>
        <w:t xml:space="preserve"> a </w:t>
      </w:r>
      <w:r>
        <w:rPr>
          <w:color w:val="FEB8C8"/>
        </w:rPr>
        <w:t>Kodak</w:t>
      </w:r>
      <w:r>
        <w:t xml:space="preserve"> </w:t>
      </w:r>
      <w:r>
        <w:rPr>
          <w:color w:val="0232FD"/>
        </w:rPr>
        <w:t>jeho</w:t>
      </w:r>
      <w:r>
        <w:t xml:space="preserve"> rady splnil ve všech případech," řekl </w:t>
      </w:r>
      <w:r>
        <w:rPr>
          <w:color w:val="AE7AA1"/>
        </w:rPr>
        <w:t>Crary</w:t>
      </w:r>
      <w:r>
        <w:t xml:space="preserve">. Ale </w:t>
      </w:r>
      <w:r>
        <w:rPr>
          <w:color w:val="168E5C"/>
        </w:rPr>
        <w:t xml:space="preserve">Irving Kayton, patentový expert na George Mason University School of Law, </w:t>
      </w:r>
      <w:r>
        <w:rPr>
          <w:color w:val="16C0D0"/>
        </w:rPr>
        <w:t>který</w:t>
      </w:r>
      <w:r>
        <w:rPr>
          <w:color w:val="168E5C"/>
        </w:rPr>
        <w:t xml:space="preserve"> je </w:t>
      </w:r>
      <w:r>
        <w:rPr>
          <w:color w:val="C62100"/>
        </w:rPr>
        <w:t>s případem</w:t>
      </w:r>
      <w:r>
        <w:rPr>
          <w:color w:val="168E5C"/>
        </w:rPr>
        <w:t xml:space="preserve"> obeznámen</w:t>
      </w:r>
      <w:r>
        <w:t xml:space="preserve">, uvedl, že fakt, </w:t>
      </w:r>
      <w:r>
        <w:rPr>
          <w:color w:val="014347"/>
        </w:rPr>
        <w:t xml:space="preserve">že bylo porušeno </w:t>
      </w:r>
      <w:r>
        <w:rPr>
          <w:color w:val="233809"/>
        </w:rPr>
        <w:t>sedm patentů</w:t>
      </w:r>
      <w:r>
        <w:t xml:space="preserve">, naznačuje, že </w:t>
      </w:r>
      <w:r>
        <w:rPr>
          <w:color w:val="233809"/>
        </w:rPr>
        <w:t>jejich</w:t>
      </w:r>
      <w:r>
        <w:rPr>
          <w:color w:val="014347"/>
        </w:rPr>
        <w:t xml:space="preserve"> porušení</w:t>
      </w:r>
      <w:r>
        <w:t xml:space="preserve"> bylo záměrné. Je obtížné mýlit se tak důsledně.'' Pozorovatele také zajímá, zda </w:t>
      </w:r>
      <w:r>
        <w:rPr>
          <w:color w:val="C2A393"/>
        </w:rPr>
        <w:t>soudce Mazzone</w:t>
      </w:r>
      <w:r>
        <w:t xml:space="preserve"> použije pro určení výše </w:t>
      </w:r>
      <w:r>
        <w:rPr>
          <w:color w:val="2B1B04"/>
        </w:rPr>
        <w:t>odškodného</w:t>
      </w:r>
      <w:r>
        <w:t xml:space="preserve"> </w:t>
      </w:r>
      <w:r>
        <w:rPr>
          <w:color w:val="42083B"/>
        </w:rPr>
        <w:t>metodu ušlých zisků</w:t>
      </w:r>
      <w:r>
        <w:t xml:space="preserve">, </w:t>
      </w:r>
      <w:r>
        <w:rPr>
          <w:color w:val="42083B"/>
        </w:rPr>
        <w:t>což</w:t>
      </w:r>
      <w:r>
        <w:t xml:space="preserve"> </w:t>
      </w:r>
      <w:r>
        <w:rPr>
          <w:color w:val="BA6801"/>
        </w:rPr>
        <w:t>Polaroid</w:t>
      </w:r>
      <w:r>
        <w:t xml:space="preserve"> upřednostňuje, protože by </w:t>
      </w:r>
      <w:r>
        <w:rPr>
          <w:color w:val="42083B"/>
        </w:rPr>
        <w:t>to</w:t>
      </w:r>
      <w:r>
        <w:t xml:space="preserve"> vedlo k vyššímu odškodnému, nebo odpovídající metodu licenčních poplatků z patentů. </w:t>
      </w:r>
      <w:r>
        <w:rPr>
          <w:color w:val="BA6801"/>
        </w:rPr>
        <w:t>Polaroid</w:t>
      </w:r>
      <w:r>
        <w:t xml:space="preserve"> tvrdí, </w:t>
      </w:r>
      <w:r>
        <w:rPr>
          <w:color w:val="82785D"/>
        </w:rPr>
        <w:t xml:space="preserve">že mohl vyrobit a prodat </w:t>
      </w:r>
      <w:r>
        <w:rPr>
          <w:color w:val="023087"/>
        </w:rPr>
        <w:t>všechny hotové fotoaparáty a filmy</w:t>
      </w:r>
      <w:r>
        <w:rPr>
          <w:color w:val="82785D"/>
        </w:rPr>
        <w:t>, kdyby</w:t>
      </w:r>
      <w:r>
        <w:t xml:space="preserve"> </w:t>
      </w:r>
      <w:r>
        <w:rPr>
          <w:color w:val="B7DAD2"/>
        </w:rPr>
        <w:t>Kodak</w:t>
      </w:r>
      <w:r>
        <w:rPr>
          <w:color w:val="196956"/>
        </w:rPr>
        <w:t xml:space="preserve"> nebyl vstoupil na trh</w:t>
      </w:r>
      <w:r>
        <w:t xml:space="preserve">. </w:t>
      </w:r>
      <w:r>
        <w:rPr>
          <w:color w:val="8C41BB"/>
        </w:rPr>
        <w:t>Kromě toho</w:t>
      </w:r>
      <w:r>
        <w:t xml:space="preserve"> trvá </w:t>
      </w:r>
      <w:r>
        <w:rPr>
          <w:color w:val="BA6801"/>
        </w:rPr>
        <w:t>Polaroid</w:t>
      </w:r>
      <w:r>
        <w:t xml:space="preserve"> na tom, že by </w:t>
      </w:r>
      <w:r>
        <w:rPr>
          <w:color w:val="ECEDFE"/>
        </w:rPr>
        <w:t>je</w:t>
      </w:r>
      <w:r>
        <w:t xml:space="preserve"> byl mohl prodat za vyšší cenu - a tudíž mít větší zisk - protože by nebyl nucen přizpůsobit se nižším cenám </w:t>
      </w:r>
      <w:r>
        <w:rPr>
          <w:color w:val="FEB8C8"/>
        </w:rPr>
        <w:t>Kodaku</w:t>
      </w:r>
      <w:r>
        <w:t xml:space="preserve">. </w:t>
      </w:r>
      <w:r>
        <w:rPr>
          <w:color w:val="2B2D32"/>
        </w:rPr>
        <w:t>Obě strany</w:t>
      </w:r>
      <w:r>
        <w:t xml:space="preserve"> zavolaly profesorovi z </w:t>
      </w:r>
      <w:r>
        <w:rPr>
          <w:color w:val="94C661"/>
        </w:rPr>
        <w:t>Harvard Business School</w:t>
      </w:r>
      <w:r>
        <w:t xml:space="preserve">, aby </w:t>
      </w:r>
      <w:r>
        <w:rPr>
          <w:color w:val="2B2D32"/>
        </w:rPr>
        <w:t>si</w:t>
      </w:r>
      <w:r>
        <w:t xml:space="preserve"> to ověřily. </w:t>
      </w:r>
      <w:r>
        <w:rPr>
          <w:color w:val="FEB8C8"/>
        </w:rPr>
        <w:t>Kodak</w:t>
      </w:r>
      <w:r>
        <w:t xml:space="preserve"> najal </w:t>
      </w:r>
      <w:r>
        <w:rPr>
          <w:color w:val="F8907D"/>
        </w:rPr>
        <w:t>Roberta Buzzella</w:t>
      </w:r>
      <w:r>
        <w:t xml:space="preserve"> a </w:t>
      </w:r>
      <w:r>
        <w:rPr>
          <w:color w:val="BA6801"/>
        </w:rPr>
        <w:t>Polaroid</w:t>
      </w:r>
      <w:r>
        <w:t xml:space="preserve"> přizval Roberta J. Dolana. "Nikde není řečeno, že se </w:t>
      </w:r>
      <w:r>
        <w:rPr>
          <w:color w:val="895E6B"/>
        </w:rPr>
        <w:t xml:space="preserve">lidé z </w:t>
      </w:r>
      <w:r>
        <w:rPr>
          <w:color w:val="788E95"/>
        </w:rPr>
        <w:t>Harvard Business school</w:t>
      </w:r>
      <w:r>
        <w:t xml:space="preserve"> musí shodnout,'' uvedl </w:t>
      </w:r>
      <w:r>
        <w:rPr>
          <w:color w:val="F8907D"/>
        </w:rPr>
        <w:t>pan Buzzell</w:t>
      </w:r>
      <w:r>
        <w:t>. Očekává se, že svědectví budou probíhat do začátku prosince. Rozhodnutí není očekáváno dřív než někdy v příštím roce.</w:t>
      </w:r>
    </w:p>
    <w:p>
      <w:r>
        <w:rPr>
          <w:b/>
        </w:rPr>
        <w:t>Document number 1857</w:t>
      </w:r>
    </w:p>
    <w:p>
      <w:r>
        <w:rPr>
          <w:b/>
        </w:rPr>
        <w:t>Document identifier: wsj2155-001</w:t>
      </w:r>
    </w:p>
    <w:p>
      <w:r>
        <w:rPr>
          <w:color w:val="310106"/>
        </w:rPr>
        <w:t>Společnost International Business Machines Corp.</w:t>
      </w:r>
      <w:r>
        <w:rPr>
          <w:color w:val="04640D"/>
        </w:rPr>
        <w:t xml:space="preserve"> řekla, </w:t>
      </w:r>
      <w:r>
        <w:rPr>
          <w:color w:val="FEFB0A"/>
        </w:rPr>
        <w:t xml:space="preserve">že </w:t>
      </w:r>
      <w:r>
        <w:rPr>
          <w:color w:val="FB5514"/>
        </w:rPr>
        <w:t>ve třetím čtvrtletí</w:t>
      </w:r>
      <w:r>
        <w:rPr>
          <w:color w:val="FEFB0A"/>
        </w:rPr>
        <w:t xml:space="preserve"> spadly zisky </w:t>
      </w:r>
      <w:r>
        <w:rPr>
          <w:color w:val="E115C0"/>
        </w:rPr>
        <w:t>o 30 %</w:t>
      </w:r>
      <w:r>
        <w:rPr>
          <w:color w:val="FEFB0A"/>
        </w:rPr>
        <w:t xml:space="preserve">, </w:t>
      </w:r>
      <w:r>
        <w:rPr>
          <w:color w:val="E115C0"/>
        </w:rPr>
        <w:t>což</w:t>
      </w:r>
      <w:r>
        <w:rPr>
          <w:color w:val="FEFB0A"/>
        </w:rPr>
        <w:t xml:space="preserve"> je o něco víc, než se očekávalo</w:t>
      </w:r>
      <w:r>
        <w:t xml:space="preserve">, znejistěla </w:t>
      </w:r>
      <w:r>
        <w:rPr>
          <w:color w:val="04640D"/>
        </w:rPr>
        <w:t>tím</w:t>
      </w:r>
      <w:r>
        <w:t xml:space="preserve"> výhled na několik dalších čtvrtletí.. Hlavním důvodem bylo zpoždění </w:t>
      </w:r>
      <w:r>
        <w:rPr>
          <w:color w:val="00587F"/>
        </w:rPr>
        <w:t xml:space="preserve">dodávky nových luxusních diskových mechanik, obchodu, </w:t>
      </w:r>
      <w:r>
        <w:rPr>
          <w:color w:val="0BC582"/>
        </w:rPr>
        <w:t>který</w:t>
      </w:r>
      <w:r>
        <w:rPr>
          <w:color w:val="00587F"/>
        </w:rPr>
        <w:t xml:space="preserve"> odpovídá přibližně 10 % </w:t>
      </w:r>
      <w:r>
        <w:rPr>
          <w:color w:val="FEB8C8"/>
        </w:rPr>
        <w:t xml:space="preserve">z celkových ročních příjmů </w:t>
      </w:r>
      <w:r>
        <w:rPr>
          <w:color w:val="9E8317"/>
        </w:rPr>
        <w:t>společnosti IBM</w:t>
      </w:r>
      <w:r>
        <w:rPr>
          <w:color w:val="FEB8C8"/>
        </w:rPr>
        <w:t xml:space="preserve">, </w:t>
      </w:r>
      <w:r>
        <w:rPr>
          <w:color w:val="01190F"/>
        </w:rPr>
        <w:t>které</w:t>
      </w:r>
      <w:r>
        <w:rPr>
          <w:color w:val="FEB8C8"/>
        </w:rPr>
        <w:t xml:space="preserve"> činí 60 miliard dolarů</w:t>
      </w:r>
      <w:r>
        <w:t xml:space="preserve">. </w:t>
      </w:r>
      <w:r>
        <w:rPr>
          <w:color w:val="847D81"/>
        </w:rPr>
        <w:t xml:space="preserve">Společnost IBM, </w:t>
      </w:r>
      <w:r>
        <w:rPr>
          <w:color w:val="58018B"/>
        </w:rPr>
        <w:t>která</w:t>
      </w:r>
      <w:r>
        <w:rPr>
          <w:color w:val="847D81"/>
        </w:rPr>
        <w:t xml:space="preserve"> telegrafovala špatné výsledky před třemi týdny</w:t>
      </w:r>
      <w:r>
        <w:rPr>
          <w:color w:val="B70639"/>
        </w:rPr>
        <w:t xml:space="preserve">, uvedla také </w:t>
      </w:r>
      <w:r>
        <w:rPr>
          <w:color w:val="703B01"/>
        </w:rPr>
        <w:t xml:space="preserve">nárůst ve </w:t>
      </w:r>
      <w:r>
        <w:rPr>
          <w:color w:val="F7F1DF"/>
        </w:rPr>
        <w:t>svém</w:t>
      </w:r>
      <w:r>
        <w:rPr>
          <w:color w:val="703B01"/>
        </w:rPr>
        <w:t xml:space="preserve"> leasingovém obchodě, </w:t>
      </w:r>
      <w:r>
        <w:rPr>
          <w:color w:val="118B8A"/>
        </w:rPr>
        <w:t>který</w:t>
      </w:r>
      <w:r>
        <w:rPr>
          <w:color w:val="703B01"/>
        </w:rPr>
        <w:t xml:space="preserve"> má z dlouhodobého obchodního hlediska tendenci udržet si pozici, ale z krátkodobého hlediska snížil příjmy</w:t>
      </w:r>
      <w:r>
        <w:t xml:space="preserve">. </w:t>
      </w:r>
      <w:r>
        <w:rPr>
          <w:color w:val="B70639"/>
        </w:rPr>
        <w:t>Kromě toho</w:t>
      </w:r>
      <w:r>
        <w:t xml:space="preserve"> </w:t>
      </w:r>
      <w:r>
        <w:rPr>
          <w:color w:val="4AFEFA"/>
        </w:rPr>
        <w:t>IBM</w:t>
      </w:r>
      <w:r>
        <w:t xml:space="preserve"> poznamenala, že silnější dolar snížil hodnotu </w:t>
      </w:r>
      <w:r>
        <w:rPr>
          <w:color w:val="FCB164"/>
        </w:rPr>
        <w:t>zámořských tržeb a příjmů</w:t>
      </w:r>
      <w:r>
        <w:t xml:space="preserve">, když jsou přepočítány na dolary. </w:t>
      </w:r>
      <w:r>
        <w:rPr>
          <w:color w:val="796EE6"/>
        </w:rPr>
        <w:t xml:space="preserve">Příjmy klesly </w:t>
      </w:r>
      <w:r>
        <w:rPr>
          <w:color w:val="000D2C"/>
        </w:rPr>
        <w:t>na 877 milionů dolarů nebo 1.51 dolaru za podíl</w:t>
      </w:r>
      <w:r>
        <w:rPr>
          <w:color w:val="796EE6"/>
        </w:rPr>
        <w:t xml:space="preserve">, </w:t>
      </w:r>
      <w:r>
        <w:rPr>
          <w:color w:val="000D2C"/>
        </w:rPr>
        <w:t>což</w:t>
      </w:r>
      <w:r>
        <w:rPr>
          <w:color w:val="796EE6"/>
        </w:rPr>
        <w:t xml:space="preserve"> je o něco níž, než se pohybovala přehodnocená očekávání bezpečnostních analytiků kolem 1.60 dolaru za podíl</w:t>
      </w:r>
      <w:r>
        <w:t xml:space="preserve">. </w:t>
      </w:r>
      <w:r>
        <w:rPr>
          <w:color w:val="796EE6"/>
        </w:rPr>
        <w:t>To</w:t>
      </w:r>
      <w:r>
        <w:t xml:space="preserve"> bylo porovnáno </w:t>
      </w:r>
      <w:r>
        <w:rPr>
          <w:color w:val="53495F"/>
        </w:rPr>
        <w:t xml:space="preserve">s o rok starší částkou 1.25 miliardy nebo 2.10 dolaru za podíl - </w:t>
      </w:r>
      <w:r>
        <w:rPr>
          <w:color w:val="F95475"/>
        </w:rPr>
        <w:t>která</w:t>
      </w:r>
      <w:r>
        <w:rPr>
          <w:color w:val="53495F"/>
        </w:rPr>
        <w:t xml:space="preserve"> byla navýšena o 15 centů za každý podíl díky ziskům z prodeje některých akcií společnosti MCI Communications Corp. a nespecifikované částce </w:t>
      </w:r>
      <w:r>
        <w:rPr>
          <w:color w:val="61FC03"/>
        </w:rPr>
        <w:t xml:space="preserve">z platby </w:t>
      </w:r>
      <w:r>
        <w:rPr>
          <w:color w:val="5D9608"/>
        </w:rPr>
        <w:t>společnosti Fujitsu Ltd .</w:t>
      </w:r>
      <w:r>
        <w:rPr>
          <w:color w:val="61FC03"/>
        </w:rPr>
        <w:t xml:space="preserve"> v souvislosti se sporem o software</w:t>
      </w:r>
      <w:r>
        <w:t xml:space="preserve">. Příjmy vzrostly o 4.3 % na 14.31 miliardy dolarů z 13.71 miliardy dolarů. </w:t>
      </w:r>
      <w:r>
        <w:rPr>
          <w:color w:val="4AFEFA"/>
        </w:rPr>
        <w:t>Firma IBM, Armonk, N.Y.</w:t>
      </w:r>
      <w:r>
        <w:t xml:space="preserve">, zůstala neporažená. </w:t>
      </w:r>
      <w:r>
        <w:rPr>
          <w:color w:val="4AFEFA"/>
        </w:rPr>
        <w:t xml:space="preserve">Počítačový obr, </w:t>
      </w:r>
      <w:r>
        <w:rPr>
          <w:color w:val="DE98FD"/>
        </w:rPr>
        <w:t>jehož</w:t>
      </w:r>
      <w:r>
        <w:rPr>
          <w:color w:val="4AFEFA"/>
        </w:rPr>
        <w:t xml:space="preserve"> americké výsledky jsou už léta deprimující</w:t>
      </w:r>
      <w:r>
        <w:t xml:space="preserve">, poznamenal, že </w:t>
      </w:r>
      <w:r>
        <w:rPr>
          <w:color w:val="98A088"/>
        </w:rPr>
        <w:t>příjmy</w:t>
      </w:r>
      <w:r>
        <w:t xml:space="preserve"> ve Spojených státech </w:t>
      </w:r>
      <w:r>
        <w:rPr>
          <w:color w:val="4F584E"/>
        </w:rPr>
        <w:t>ve třetím čtvrtletí</w:t>
      </w:r>
      <w:r>
        <w:t xml:space="preserve"> znovu vzrostly a pokračují tak v růstu z období druhého. </w:t>
      </w:r>
      <w:r>
        <w:rPr>
          <w:color w:val="4AFEFA"/>
        </w:rPr>
        <w:t>Firma</w:t>
      </w:r>
      <w:r>
        <w:t xml:space="preserve"> v prohlášení uvedla, že "poptávka po výrobcích a službách </w:t>
      </w:r>
      <w:r>
        <w:rPr>
          <w:color w:val="4AFEFA"/>
        </w:rPr>
        <w:t>IBM</w:t>
      </w:r>
      <w:r>
        <w:t xml:space="preserve"> je i nadále na celém světě dobrá. Nevidíme v základech </w:t>
      </w:r>
      <w:r>
        <w:rPr>
          <w:color w:val="4AFEFA"/>
        </w:rPr>
        <w:t>našeho</w:t>
      </w:r>
      <w:r>
        <w:t xml:space="preserve"> obchodování </w:t>
      </w:r>
      <w:r>
        <w:rPr>
          <w:color w:val="248AD0"/>
        </w:rPr>
        <w:t xml:space="preserve">nic, </w:t>
      </w:r>
      <w:r>
        <w:rPr>
          <w:color w:val="5C5300"/>
        </w:rPr>
        <w:t>co</w:t>
      </w:r>
      <w:r>
        <w:rPr>
          <w:color w:val="248AD0"/>
        </w:rPr>
        <w:t xml:space="preserve"> by </w:t>
      </w:r>
      <w:r>
        <w:rPr>
          <w:color w:val="9F6551"/>
        </w:rPr>
        <w:t>nás</w:t>
      </w:r>
      <w:r>
        <w:rPr>
          <w:color w:val="248AD0"/>
        </w:rPr>
        <w:t xml:space="preserve"> nutilo změnit strategii investic za účelem růstu zisků</w:t>
      </w:r>
      <w:r>
        <w:t xml:space="preserve">." Bezpečnostní analytici však zůstávají pesimističtí. "Myslím, že </w:t>
      </w:r>
      <w:r>
        <w:rPr>
          <w:color w:val="BCFEC6"/>
        </w:rPr>
        <w:t>rok 1990</w:t>
      </w:r>
      <w:r>
        <w:t xml:space="preserve"> bude dalším průměrným rokem," řekl </w:t>
      </w:r>
      <w:r>
        <w:rPr>
          <w:color w:val="932C70"/>
        </w:rPr>
        <w:t>Steve Milunovich z firmy First Boston</w:t>
      </w:r>
      <w:r>
        <w:t xml:space="preserve">. </w:t>
      </w:r>
      <w:r>
        <w:rPr>
          <w:color w:val="2B1B04"/>
        </w:rPr>
        <w:t>Jay Stevens z Dean Witter</w:t>
      </w:r>
      <w:r>
        <w:rPr>
          <w:color w:val="B5AFC4"/>
        </w:rPr>
        <w:t xml:space="preserve"> ve skutečnosti snížil </w:t>
      </w:r>
      <w:r>
        <w:rPr>
          <w:color w:val="2B1B04"/>
        </w:rPr>
        <w:t>své</w:t>
      </w:r>
      <w:r>
        <w:rPr>
          <w:color w:val="B5AFC4"/>
        </w:rPr>
        <w:t xml:space="preserve"> odhady zisků z jedné akcie na 9 dolarů z 9.50 dolaru pro rok 1989 a na 9.50 z 10.35 dolaru </w:t>
      </w:r>
      <w:r>
        <w:rPr>
          <w:color w:val="D4C67A"/>
        </w:rPr>
        <w:t>pro rok 1990</w:t>
      </w:r>
      <w:r>
        <w:rPr>
          <w:color w:val="B5AFC4"/>
        </w:rPr>
        <w:t>, protože došel k názoru, že tržby budou ještě nižší, než očekával</w:t>
      </w:r>
      <w:r>
        <w:t xml:space="preserve">. </w:t>
      </w:r>
      <w:r>
        <w:rPr>
          <w:color w:val="AE7AA1"/>
        </w:rPr>
        <w:t>Oba odhady</w:t>
      </w:r>
      <w:r>
        <w:t xml:space="preserve"> by znamenaly poklesy </w:t>
      </w:r>
      <w:r>
        <w:rPr>
          <w:color w:val="C2A393"/>
        </w:rPr>
        <w:t xml:space="preserve">z roku 1988, </w:t>
      </w:r>
      <w:r>
        <w:rPr>
          <w:color w:val="0232FD"/>
        </w:rPr>
        <w:t>kdy</w:t>
      </w:r>
      <w:r>
        <w:rPr>
          <w:color w:val="C2A393"/>
        </w:rPr>
        <w:t xml:space="preserve"> byly čisté příjmy </w:t>
      </w:r>
      <w:r>
        <w:rPr>
          <w:color w:val="6A3A35"/>
        </w:rPr>
        <w:t>5.81 miliardy dolarů či 9.80 za podíl</w:t>
      </w:r>
      <w:r>
        <w:rPr>
          <w:color w:val="C2A393"/>
        </w:rPr>
        <w:t xml:space="preserve">, </w:t>
      </w:r>
      <w:r>
        <w:rPr>
          <w:color w:val="6A3A35"/>
        </w:rPr>
        <w:t>což</w:t>
      </w:r>
      <w:r>
        <w:rPr>
          <w:color w:val="C2A393"/>
        </w:rPr>
        <w:t xml:space="preserve"> bylo samo o sobě podstatně níž než </w:t>
      </w:r>
      <w:r>
        <w:rPr>
          <w:color w:val="BA6801"/>
        </w:rPr>
        <w:t xml:space="preserve">rekord, </w:t>
      </w:r>
      <w:r>
        <w:rPr>
          <w:color w:val="168E5C"/>
        </w:rPr>
        <w:t>kterého</w:t>
      </w:r>
      <w:r>
        <w:rPr>
          <w:color w:val="BA6801"/>
        </w:rPr>
        <w:t xml:space="preserve"> </w:t>
      </w:r>
      <w:r>
        <w:rPr>
          <w:color w:val="16C0D0"/>
        </w:rPr>
        <w:t>IBM</w:t>
      </w:r>
      <w:r>
        <w:rPr>
          <w:color w:val="BA6801"/>
        </w:rPr>
        <w:t xml:space="preserve"> dosáhla v roce 1984</w:t>
      </w:r>
      <w:r>
        <w:t xml:space="preserve">. </w:t>
      </w:r>
      <w:r>
        <w:rPr>
          <w:color w:val="C62100"/>
        </w:rPr>
        <w:t>Pan Stevens</w:t>
      </w:r>
      <w:r>
        <w:t xml:space="preserve"> uvedl, že </w:t>
      </w:r>
      <w:r>
        <w:rPr>
          <w:color w:val="C62100"/>
        </w:rPr>
        <w:t>si</w:t>
      </w:r>
      <w:r>
        <w:t xml:space="preserve"> nechal doporučení, zda akcie prodat nebo ne jen proto, že "už bylo napácháno tolik škody." Řekl, že akcie se během posledních deseti let neobchodovaly </w:t>
      </w:r>
      <w:r>
        <w:rPr>
          <w:color w:val="014347"/>
        </w:rPr>
        <w:t>pod jedenapůlnásobkem účetní hodnoty</w:t>
      </w:r>
      <w:r>
        <w:t xml:space="preserve">, </w:t>
      </w:r>
      <w:r>
        <w:rPr>
          <w:color w:val="014347"/>
        </w:rPr>
        <w:t>což</w:t>
      </w:r>
      <w:r>
        <w:t xml:space="preserve"> v tuto chvíli odpovídá burzovní hodnotě 100 dolarů. S prudkým zvýšením na trhu skončil včerejší den </w:t>
      </w:r>
      <w:r>
        <w:rPr>
          <w:color w:val="233809"/>
        </w:rPr>
        <w:t>na burze</w:t>
      </w:r>
      <w:r>
        <w:t xml:space="preserve"> na ceně 103 dolarů za podíl s nárůstem jen o 1 dolar na kombinovaném trhu </w:t>
      </w:r>
      <w:r>
        <w:rPr>
          <w:color w:val="233809"/>
        </w:rPr>
        <w:t>na Newyorské burze cenných papírů</w:t>
      </w:r>
      <w:r>
        <w:t xml:space="preserve">. Analytici mají strach, že problémy s diskovými mechanikami a leasingem budou trvat ještě minimálně první čtvrtletí. "Klíčovou částí této otázky je, </w:t>
      </w:r>
      <w:r>
        <w:rPr>
          <w:color w:val="42083B"/>
        </w:rPr>
        <w:t>kdy tato disková mechanika přijde a jak brzy vzroste výroba</w:t>
      </w:r>
      <w:r>
        <w:t xml:space="preserve">," řekl </w:t>
      </w:r>
      <w:r>
        <w:rPr>
          <w:color w:val="82785D"/>
        </w:rPr>
        <w:t>Steve Cohen ze společnosti SoundView Financial Group</w:t>
      </w:r>
      <w:r>
        <w:t xml:space="preserve">. "A </w:t>
      </w:r>
      <w:r>
        <w:rPr>
          <w:color w:val="023087"/>
        </w:rPr>
        <w:t xml:space="preserve">informace, </w:t>
      </w:r>
      <w:r>
        <w:rPr>
          <w:color w:val="B7DAD2"/>
        </w:rPr>
        <w:t>kterou</w:t>
      </w:r>
      <w:r>
        <w:rPr>
          <w:color w:val="023087"/>
        </w:rPr>
        <w:t xml:space="preserve"> mám od zákazníků</w:t>
      </w:r>
      <w:r>
        <w:t xml:space="preserve">, tvrdí, že </w:t>
      </w:r>
      <w:r>
        <w:rPr>
          <w:color w:val="42083B"/>
        </w:rPr>
        <w:t>to</w:t>
      </w:r>
      <w:r>
        <w:t xml:space="preserve"> ještě chvíli může trvat." Co se týče leasingu, řekl </w:t>
      </w:r>
      <w:r>
        <w:rPr>
          <w:color w:val="196956"/>
        </w:rPr>
        <w:t>Bob Djurdjevic z Annex Research</w:t>
      </w:r>
      <w:r>
        <w:t xml:space="preserve">, že se domnívá, že </w:t>
      </w:r>
      <w:r>
        <w:rPr>
          <w:color w:val="4AFEFA"/>
        </w:rPr>
        <w:t>IBM</w:t>
      </w:r>
      <w:r>
        <w:t xml:space="preserve"> se zbytečně zranila. Uvedl, </w:t>
      </w:r>
      <w:r>
        <w:rPr>
          <w:color w:val="8C41BB"/>
        </w:rPr>
        <w:t xml:space="preserve">že </w:t>
      </w:r>
      <w:r>
        <w:rPr>
          <w:color w:val="ECEDFE"/>
        </w:rPr>
        <w:t>IBM</w:t>
      </w:r>
      <w:r>
        <w:rPr>
          <w:color w:val="8C41BB"/>
        </w:rPr>
        <w:t xml:space="preserve"> ocenila </w:t>
      </w:r>
      <w:r>
        <w:rPr>
          <w:color w:val="ECEDFE"/>
        </w:rPr>
        <w:t>své</w:t>
      </w:r>
      <w:r>
        <w:rPr>
          <w:color w:val="8C41BB"/>
        </w:rPr>
        <w:t xml:space="preserve"> pronájmy agresivně v domnění, že </w:t>
      </w:r>
      <w:r>
        <w:rPr>
          <w:color w:val="2B2D32"/>
        </w:rPr>
        <w:t>to</w:t>
      </w:r>
      <w:r>
        <w:rPr>
          <w:color w:val="8C41BB"/>
        </w:rPr>
        <w:t xml:space="preserve"> pomůže získat </w:t>
      </w:r>
      <w:r>
        <w:rPr>
          <w:color w:val="94C661"/>
        </w:rPr>
        <w:t>obchod</w:t>
      </w:r>
      <w:r>
        <w:t xml:space="preserve">. Řekl ale, že </w:t>
      </w:r>
      <w:r>
        <w:rPr>
          <w:color w:val="4AFEFA"/>
        </w:rPr>
        <w:t>IBM</w:t>
      </w:r>
      <w:r>
        <w:t xml:space="preserve"> by </w:t>
      </w:r>
      <w:r>
        <w:rPr>
          <w:color w:val="F8907D"/>
        </w:rPr>
        <w:t>ho</w:t>
      </w:r>
      <w:r>
        <w:t xml:space="preserve"> získala tak jako tak jako prodej </w:t>
      </w:r>
      <w:r>
        <w:rPr>
          <w:color w:val="895E6B"/>
        </w:rPr>
        <w:t xml:space="preserve">třetí straně, </w:t>
      </w:r>
      <w:r>
        <w:rPr>
          <w:color w:val="788E95"/>
        </w:rPr>
        <w:t>která</w:t>
      </w:r>
      <w:r>
        <w:rPr>
          <w:color w:val="895E6B"/>
        </w:rPr>
        <w:t xml:space="preserve"> by potom pronajímala zařízení zákazníkovi</w:t>
      </w:r>
      <w:r>
        <w:t xml:space="preserve">. Uvedl, že </w:t>
      </w:r>
      <w:r>
        <w:rPr>
          <w:color w:val="4AFEFA"/>
        </w:rPr>
        <w:t>IBM</w:t>
      </w:r>
      <w:r>
        <w:t xml:space="preserve"> nejen dala ránu </w:t>
      </w:r>
      <w:r>
        <w:rPr>
          <w:color w:val="4AFEFA"/>
        </w:rPr>
        <w:t>svému</w:t>
      </w:r>
      <w:r>
        <w:t xml:space="preserve"> krátkodobému výhledu příjmů, ale také přichází o peníze na </w:t>
      </w:r>
      <w:r>
        <w:rPr>
          <w:color w:val="4AFEFA"/>
        </w:rPr>
        <w:t>svých</w:t>
      </w:r>
      <w:r>
        <w:t xml:space="preserve"> pronájmech. </w:t>
      </w:r>
      <w:r>
        <w:rPr>
          <w:color w:val="FB6AB8"/>
        </w:rPr>
        <w:t>Bob Bardagy, výkonný marketingový viceprezident firmy Comdisco Inc., velké leasingové společnosti</w:t>
      </w:r>
      <w:r>
        <w:t>, řekl: "</w:t>
      </w:r>
      <w:r>
        <w:rPr>
          <w:color w:val="576094"/>
        </w:rPr>
        <w:t xml:space="preserve">Mírně řečeno IBM Credit dělá </w:t>
      </w:r>
      <w:r>
        <w:rPr>
          <w:color w:val="DB1474"/>
        </w:rPr>
        <w:t xml:space="preserve">nejhorší obchody, </w:t>
      </w:r>
      <w:r>
        <w:rPr>
          <w:color w:val="8489AE"/>
        </w:rPr>
        <w:t>jaké</w:t>
      </w:r>
      <w:r>
        <w:rPr>
          <w:color w:val="DB1474"/>
        </w:rPr>
        <w:t xml:space="preserve"> jsme kdy u nějaké leasingové společnosti viděli</w:t>
      </w:r>
      <w:r>
        <w:t xml:space="preserve">." Očekává se, že se </w:t>
      </w:r>
      <w:r>
        <w:rPr>
          <w:color w:val="4AFEFA"/>
        </w:rPr>
        <w:t>IBM</w:t>
      </w:r>
      <w:r>
        <w:t xml:space="preserve"> brzy vzchopí, až oznámí nějaké nové verze </w:t>
      </w:r>
      <w:r>
        <w:rPr>
          <w:color w:val="4AFEFA"/>
        </w:rPr>
        <w:t>svých</w:t>
      </w:r>
      <w:r>
        <w:t xml:space="preserve"> střediskových počítačů. </w:t>
      </w:r>
      <w:r>
        <w:rPr>
          <w:color w:val="860E04"/>
        </w:rPr>
        <w:t>Základní technologie v provozu</w:t>
      </w:r>
      <w:r>
        <w:t xml:space="preserve"> je však </w:t>
      </w:r>
      <w:r>
        <w:rPr>
          <w:color w:val="FBC206"/>
        </w:rPr>
        <w:t>téměř pět let stará</w:t>
      </w:r>
      <w:r>
        <w:t xml:space="preserve">, </w:t>
      </w:r>
      <w:r>
        <w:rPr>
          <w:color w:val="FBC206"/>
        </w:rPr>
        <w:t>což</w:t>
      </w:r>
      <w:r>
        <w:t xml:space="preserve"> znamená, že už není nejmladší, a </w:t>
      </w:r>
      <w:r>
        <w:rPr>
          <w:color w:val="6EAB9B"/>
        </w:rPr>
        <w:t>konkurenti</w:t>
      </w:r>
      <w:r>
        <w:t xml:space="preserve"> uvádějí na trh </w:t>
      </w:r>
      <w:r>
        <w:rPr>
          <w:color w:val="6EAB9B"/>
        </w:rPr>
        <w:t>své</w:t>
      </w:r>
      <w:r>
        <w:t xml:space="preserve"> vlastní silné produkty. </w:t>
      </w:r>
      <w:r>
        <w:rPr>
          <w:color w:val="4AFEFA"/>
        </w:rPr>
        <w:t>IBM</w:t>
      </w:r>
      <w:r>
        <w:t xml:space="preserve"> nabírá na rychlosti na trhu s osobními počítači a očekává se, že na začátku </w:t>
      </w:r>
      <w:r>
        <w:rPr>
          <w:color w:val="BCFEC6"/>
        </w:rPr>
        <w:t>příštího roku</w:t>
      </w:r>
      <w:r>
        <w:t xml:space="preserve"> představí impozantní pracovní stanice. Ale dnes je obtížné vyždímat hodně zisku z obchodu s osobními počítači a </w:t>
      </w:r>
      <w:r>
        <w:rPr>
          <w:color w:val="F2CDFE"/>
        </w:rPr>
        <w:t>trh pracovních stanic</w:t>
      </w:r>
      <w:r>
        <w:t xml:space="preserve"> je sice důležitý, ale příliš malý na to, aby se dalo spoléhat, že výrazně poroste. </w:t>
      </w:r>
      <w:r>
        <w:rPr>
          <w:color w:val="645341"/>
        </w:rPr>
        <w:t>Diskové mechaniky</w:t>
      </w:r>
      <w:r>
        <w:t xml:space="preserve"> se budou bezpochyby prodávat dobře, až budou konečně k dostání. </w:t>
      </w:r>
      <w:r>
        <w:rPr>
          <w:color w:val="760035"/>
        </w:rPr>
        <w:t xml:space="preserve">AS/400, velmi úspěšná řada minipočítačů </w:t>
      </w:r>
      <w:r>
        <w:rPr>
          <w:color w:val="647A41"/>
        </w:rPr>
        <w:t>firmy IBM</w:t>
      </w:r>
      <w:r>
        <w:t xml:space="preserve">, ztrácí však </w:t>
      </w:r>
      <w:r>
        <w:rPr>
          <w:color w:val="760035"/>
        </w:rPr>
        <w:t>svou</w:t>
      </w:r>
      <w:r>
        <w:t xml:space="preserve"> sílu a někteří analytici tvrdí, že tržby by ve čtvrtém čtvrtletí mohly dokonce klesat. Nárůst softwaru </w:t>
      </w:r>
      <w:r>
        <w:rPr>
          <w:color w:val="4AFEFA"/>
        </w:rPr>
        <w:t>firmy IBM</w:t>
      </w:r>
      <w:r>
        <w:t xml:space="preserve"> byl navíc </w:t>
      </w:r>
      <w:r>
        <w:rPr>
          <w:color w:val="4F584E"/>
        </w:rPr>
        <w:t>ve třetím čtvrtletí</w:t>
      </w:r>
      <w:r>
        <w:t xml:space="preserve"> </w:t>
      </w:r>
      <w:r>
        <w:rPr>
          <w:color w:val="496E76"/>
        </w:rPr>
        <w:t>jen 8.8 %</w:t>
      </w:r>
      <w:r>
        <w:t xml:space="preserve">, </w:t>
      </w:r>
      <w:r>
        <w:rPr>
          <w:color w:val="496E76"/>
        </w:rPr>
        <w:t>což</w:t>
      </w:r>
      <w:r>
        <w:t xml:space="preserve"> je značně pod historickými hranicemi i při srovnání </w:t>
      </w:r>
      <w:r>
        <w:rPr>
          <w:color w:val="E3F894"/>
        </w:rPr>
        <w:t xml:space="preserve">s loňskou platbou od </w:t>
      </w:r>
      <w:r>
        <w:rPr>
          <w:color w:val="F9D7CD"/>
        </w:rPr>
        <w:t>Fujitsu</w:t>
      </w:r>
      <w:r>
        <w:t xml:space="preserve"> a silnějším dolarem. A výdaje 7.9 % </w:t>
      </w:r>
      <w:r>
        <w:rPr>
          <w:color w:val="4F584E"/>
        </w:rPr>
        <w:t>v tomto čtvrtletí</w:t>
      </w:r>
      <w:r>
        <w:t xml:space="preserve"> zůstávají umíněně vysoko. Během devíti měsíců vydělala </w:t>
      </w:r>
      <w:r>
        <w:rPr>
          <w:color w:val="4AFEFA"/>
        </w:rPr>
        <w:t>IBM</w:t>
      </w:r>
      <w:r>
        <w:t xml:space="preserve"> </w:t>
      </w:r>
      <w:r>
        <w:rPr>
          <w:color w:val="876128"/>
        </w:rPr>
        <w:t>3.17 miliardy dolarů či 5.43 dolaru za podíl</w:t>
      </w:r>
      <w:r>
        <w:t xml:space="preserve"> , </w:t>
      </w:r>
      <w:r>
        <w:rPr>
          <w:color w:val="876128"/>
        </w:rPr>
        <w:t>což</w:t>
      </w:r>
      <w:r>
        <w:t xml:space="preserve"> je o 8.4 % méně než loňských 3.46 miliardy dolarů či 5.83 za podíl. Příjmy stouply o 6.5 % na 42.25 miliardy dolarů z 39.68 miliardy.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