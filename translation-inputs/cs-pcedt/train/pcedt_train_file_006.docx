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Document number 1858</w:t>
      </w:r>
    </w:p>
    <w:p>
      <w:r>
        <w:rPr>
          <w:b/>
        </w:rPr>
        <w:t>Document identifier: wsj2156-001</w:t>
      </w:r>
    </w:p>
    <w:p>
      <w:r>
        <w:rPr>
          <w:color w:val="310106"/>
        </w:rPr>
        <w:t xml:space="preserve">Předseda </w:t>
      </w:r>
      <w:r>
        <w:rPr>
          <w:color w:val="04640D"/>
        </w:rPr>
        <w:t>společnosti PepsiCo Inc.</w:t>
      </w:r>
      <w:r>
        <w:t xml:space="preserve"> řekl, že je více než spokojen s odhady analytiků, že zisky porostou minimálně z 98 centů na dolar za podíl oproti 91 centům </w:t>
      </w:r>
      <w:r>
        <w:rPr>
          <w:color w:val="FEFB0A"/>
        </w:rPr>
        <w:t>v minulém roce</w:t>
      </w:r>
      <w:r>
        <w:t xml:space="preserve">. </w:t>
      </w:r>
      <w:r>
        <w:rPr>
          <w:color w:val="310106"/>
        </w:rPr>
        <w:t xml:space="preserve">D. Wayne Calloway, také člen představenstva </w:t>
      </w:r>
      <w:r>
        <w:rPr>
          <w:color w:val="04640D"/>
        </w:rPr>
        <w:t>firmy</w:t>
      </w:r>
      <w:r>
        <w:t xml:space="preserve">, naznačil, že očekává, že </w:t>
      </w:r>
      <w:r>
        <w:rPr>
          <w:color w:val="FB5514"/>
        </w:rPr>
        <w:t>analytici</w:t>
      </w:r>
      <w:r>
        <w:t xml:space="preserve"> zvýší </w:t>
      </w:r>
      <w:r>
        <w:rPr>
          <w:color w:val="FB5514"/>
        </w:rPr>
        <w:t>svou</w:t>
      </w:r>
      <w:r>
        <w:t xml:space="preserve"> předpověď </w:t>
      </w:r>
      <w:r>
        <w:rPr>
          <w:color w:val="E115C0"/>
        </w:rPr>
        <w:t>na rok 1989</w:t>
      </w:r>
      <w:r>
        <w:t xml:space="preserve"> </w:t>
      </w:r>
      <w:r>
        <w:rPr>
          <w:color w:val="00587F"/>
        </w:rPr>
        <w:t xml:space="preserve">poté, co </w:t>
      </w:r>
      <w:r>
        <w:rPr>
          <w:color w:val="0BC582"/>
        </w:rPr>
        <w:t>firma</w:t>
      </w:r>
      <w:r>
        <w:rPr>
          <w:color w:val="00587F"/>
        </w:rPr>
        <w:t xml:space="preserve"> dnes zveřejní </w:t>
      </w:r>
      <w:r>
        <w:rPr>
          <w:color w:val="FEB8C8"/>
        </w:rPr>
        <w:t>své</w:t>
      </w:r>
      <w:r>
        <w:rPr>
          <w:color w:val="9E8317"/>
        </w:rPr>
        <w:t xml:space="preserve"> zisky</w:t>
      </w:r>
      <w:r>
        <w:t xml:space="preserve">. </w:t>
      </w:r>
      <w:r>
        <w:rPr>
          <w:color w:val="01190F"/>
        </w:rPr>
        <w:t>Analytici</w:t>
      </w:r>
      <w:r>
        <w:t xml:space="preserve"> zatím uvedli, že očekávají </w:t>
      </w:r>
      <w:r>
        <w:rPr>
          <w:color w:val="847D81"/>
        </w:rPr>
        <w:t>3.30 až 3.35 dolaru za podíl</w:t>
      </w:r>
      <w:r>
        <w:t xml:space="preserve">. </w:t>
      </w:r>
      <w:r>
        <w:rPr>
          <w:color w:val="00587F"/>
        </w:rPr>
        <w:t>Po dnešním oznámení</w:t>
      </w:r>
      <w:r>
        <w:t xml:space="preserve"> by </w:t>
      </w:r>
      <w:r>
        <w:rPr>
          <w:color w:val="847D81"/>
        </w:rPr>
        <w:t>toto rozpětí</w:t>
      </w:r>
      <w:r>
        <w:t xml:space="preserve"> mohlo vzrůst </w:t>
      </w:r>
      <w:r>
        <w:rPr>
          <w:color w:val="58018B"/>
        </w:rPr>
        <w:t>na 3.35 až 3.40 dolaru za podíl</w:t>
      </w:r>
      <w:r>
        <w:t xml:space="preserve">. </w:t>
      </w:r>
      <w:r>
        <w:rPr>
          <w:color w:val="310106"/>
        </w:rPr>
        <w:t>Funkcionář</w:t>
      </w:r>
      <w:r>
        <w:t xml:space="preserve"> také řekl, že by byl </w:t>
      </w:r>
      <w:r>
        <w:rPr>
          <w:color w:val="58018B"/>
        </w:rPr>
        <w:t>tímto novým rozpětím</w:t>
      </w:r>
      <w:r>
        <w:t xml:space="preserve"> potěšen. </w:t>
      </w:r>
      <w:r>
        <w:rPr>
          <w:color w:val="FEFB0A"/>
        </w:rPr>
        <w:t>V roce 1988</w:t>
      </w:r>
      <w:r>
        <w:t xml:space="preserve"> vydělal </w:t>
      </w:r>
      <w:r>
        <w:rPr>
          <w:color w:val="B70639"/>
        </w:rPr>
        <w:t>tento gigant na nealkoholické nápoje</w:t>
      </w:r>
      <w:r>
        <w:t xml:space="preserve"> 2.90 dolaru za podíl. Výsledky </w:t>
      </w:r>
      <w:r>
        <w:rPr>
          <w:color w:val="E115C0"/>
        </w:rPr>
        <w:t>pro rok 1989</w:t>
      </w:r>
      <w:r>
        <w:t xml:space="preserve"> budou zahrnovat zhruba 40 centů za podíl díky slábnoucím účinkům koupě přípravny občerstvení a stáčírny lahví. V kombinovaném obchodě na newyorkské burze skončila včera </w:t>
      </w:r>
      <w:r>
        <w:rPr>
          <w:color w:val="B70639"/>
        </w:rPr>
        <w:t>společnost</w:t>
      </w:r>
      <w:r>
        <w:t xml:space="preserve"> </w:t>
      </w:r>
      <w:r>
        <w:rPr>
          <w:color w:val="703B01"/>
        </w:rPr>
        <w:t>na 57125 dolarech za podíl</w:t>
      </w:r>
      <w:r>
        <w:t xml:space="preserve">, </w:t>
      </w:r>
      <w:r>
        <w:rPr>
          <w:color w:val="703B01"/>
        </w:rPr>
        <w:t>což</w:t>
      </w:r>
      <w:r>
        <w:t xml:space="preserve"> znamená nárůst o 3125 dolaru. </w:t>
      </w:r>
      <w:r>
        <w:rPr>
          <w:color w:val="B70639"/>
        </w:rPr>
        <w:t>Firma</w:t>
      </w:r>
      <w:r>
        <w:t xml:space="preserve"> oznámila, že u tržeb </w:t>
      </w:r>
      <w:r>
        <w:rPr>
          <w:color w:val="F7F1DF"/>
        </w:rPr>
        <w:t>za třetí čtvrtletí</w:t>
      </w:r>
      <w:r>
        <w:t xml:space="preserve"> očekává nárůst o 25 % oproti 3.12 miliardy dolarů za poslední čtvrtletí. U firemní stáčírny nealkoholických nápojů se </w:t>
      </w:r>
      <w:r>
        <w:rPr>
          <w:color w:val="F7F1DF"/>
        </w:rPr>
        <w:t>ve třetím čtvrtletí</w:t>
      </w:r>
      <w:r>
        <w:t xml:space="preserve"> očekává </w:t>
      </w:r>
      <w:r>
        <w:rPr>
          <w:color w:val="118B8A"/>
        </w:rPr>
        <w:t>nárůst tržeb jen o 1 % - tedy podstatně níž než byl čtyř - až pětiprocentní nárůst v letech minulých</w:t>
      </w:r>
      <w:r>
        <w:t xml:space="preserve"> - ale stále drží krok se zbytkem průmyslu nealkoholických nápojů. </w:t>
      </w:r>
      <w:r>
        <w:rPr>
          <w:color w:val="310106"/>
        </w:rPr>
        <w:t>Calloway</w:t>
      </w:r>
      <w:r>
        <w:t xml:space="preserve"> dává </w:t>
      </w:r>
      <w:r>
        <w:rPr>
          <w:color w:val="4AFEFA"/>
        </w:rPr>
        <w:t>nižší čísla</w:t>
      </w:r>
      <w:r>
        <w:t xml:space="preserve"> za vinu deštivějšímu počasí, nedostatku nových výrobků v tomto průmyslu a - v mnohem menší míře - cenám. </w:t>
      </w:r>
      <w:r>
        <w:rPr>
          <w:color w:val="B70639"/>
        </w:rPr>
        <w:t>PepsiCo</w:t>
      </w:r>
      <w:r>
        <w:t xml:space="preserve"> uvedla, že ceny </w:t>
      </w:r>
      <w:r>
        <w:rPr>
          <w:color w:val="B70639"/>
        </w:rPr>
        <w:t>jejích</w:t>
      </w:r>
      <w:r>
        <w:t xml:space="preserve"> nealkoholických nápojů byly </w:t>
      </w:r>
      <w:r>
        <w:rPr>
          <w:color w:val="F7F1DF"/>
        </w:rPr>
        <w:t>v tomto čtvrtletí</w:t>
      </w:r>
      <w:r>
        <w:t xml:space="preserve"> asi o 2 % vyšší. </w:t>
      </w:r>
      <w:r>
        <w:rPr>
          <w:color w:val="310106"/>
        </w:rPr>
        <w:t>Calloway</w:t>
      </w:r>
      <w:r>
        <w:t xml:space="preserve"> také poznamenal, </w:t>
      </w:r>
      <w:r>
        <w:rPr>
          <w:color w:val="FCB164"/>
        </w:rPr>
        <w:t xml:space="preserve">že objem vyrobených nápojů ve třetím čtvrtletí </w:t>
      </w:r>
      <w:r>
        <w:rPr>
          <w:color w:val="796EE6"/>
        </w:rPr>
        <w:t>minulého roku</w:t>
      </w:r>
      <w:r>
        <w:rPr>
          <w:color w:val="FCB164"/>
        </w:rPr>
        <w:t xml:space="preserve"> vzrost o rekordních 9 %</w:t>
      </w:r>
      <w:r>
        <w:t xml:space="preserve">, </w:t>
      </w:r>
      <w:r>
        <w:rPr>
          <w:color w:val="FCB164"/>
        </w:rPr>
        <w:t>čímž</w:t>
      </w:r>
      <w:r>
        <w:t xml:space="preserve"> se porovnání ztěžuje. Mezinárodní produkce nealkoholických nápojů vzrostla zhruba o 6 %. Objem vyrobeného občerstvení vzrostl o celých 7 % </w:t>
      </w:r>
      <w:r>
        <w:rPr>
          <w:color w:val="F7F1DF"/>
        </w:rPr>
        <w:t>ve třetím kvartálu</w:t>
      </w:r>
      <w:r>
        <w:t xml:space="preserve">, zatímco vnitřní výnosy stouply dvojnásobně, řekl </w:t>
      </w:r>
      <w:r>
        <w:rPr>
          <w:color w:val="310106"/>
        </w:rPr>
        <w:t>Calloway</w:t>
      </w:r>
      <w:r>
        <w:t xml:space="preserve">. Kromě britského obchodu s občerstvením získaného v červenci, objem v mezinárodním obchodě vzrostl o 40 %, přičemž tržby byly vysoké ve Španělsku, Mexiku a Brazílii. Celkový zisk z občerstvení stoupl o 30 %. V čele s firmami Pizza Hut a Taco Bell vzrostly zisky restaurací </w:t>
      </w:r>
      <w:r>
        <w:rPr>
          <w:color w:val="F7F1DF"/>
        </w:rPr>
        <w:t>ve třetím čtvrtletí</w:t>
      </w:r>
      <w:r>
        <w:t xml:space="preserve"> zhruba o 25 % a tržby o 22 %. </w:t>
      </w:r>
      <w:r>
        <w:rPr>
          <w:color w:val="000D2C"/>
        </w:rPr>
        <w:t>Tržby</w:t>
      </w:r>
      <w:r>
        <w:t xml:space="preserve"> při porovnání vždy </w:t>
      </w:r>
      <w:r>
        <w:rPr>
          <w:color w:val="53495F"/>
        </w:rPr>
        <w:t>týchž restaurací</w:t>
      </w:r>
      <w:r>
        <w:t xml:space="preserve"> vzrostly u firmy Pizza Hut asi o 13 %, zatímco </w:t>
      </w:r>
      <w:r>
        <w:rPr>
          <w:color w:val="F95475"/>
        </w:rPr>
        <w:t>u firmy Taco Bell</w:t>
      </w:r>
      <w:r>
        <w:t xml:space="preserve"> o 22 % a </w:t>
      </w:r>
      <w:r>
        <w:rPr>
          <w:color w:val="F95475"/>
        </w:rPr>
        <w:t>řetězec</w:t>
      </w:r>
      <w:r>
        <w:t xml:space="preserve"> vydělává na </w:t>
      </w:r>
      <w:r>
        <w:rPr>
          <w:color w:val="F95475"/>
        </w:rPr>
        <w:t>své</w:t>
      </w:r>
      <w:r>
        <w:t xml:space="preserve"> strategii ceny odpovídající kvalitě i nadále. </w:t>
      </w:r>
      <w:r>
        <w:rPr>
          <w:color w:val="F95475"/>
        </w:rPr>
        <w:t>Taco Bell</w:t>
      </w:r>
      <w:r>
        <w:t xml:space="preserve"> odvrátil pokles počtu odmítavých zákazníků tím, že neustále snižuje cenu </w:t>
      </w:r>
      <w:r>
        <w:rPr>
          <w:color w:val="F95475"/>
        </w:rPr>
        <w:t>svých</w:t>
      </w:r>
      <w:r>
        <w:t xml:space="preserve"> tacos. Tržby v týchž provozovnách </w:t>
      </w:r>
      <w:r>
        <w:rPr>
          <w:color w:val="61FC03"/>
        </w:rPr>
        <w:t xml:space="preserve">firmy Kentucky Fried Chicken, </w:t>
      </w:r>
      <w:r>
        <w:rPr>
          <w:color w:val="5D9608"/>
        </w:rPr>
        <w:t>která</w:t>
      </w:r>
      <w:r>
        <w:rPr>
          <w:color w:val="61FC03"/>
        </w:rPr>
        <w:t xml:space="preserve"> se potýká s rostoucí konkurencí na trhu s rychlým občerstvením z kuřecího masa a nedostatkem nových produktů</w:t>
      </w:r>
      <w:r>
        <w:t xml:space="preserve">, stouply jen o 1 %. </w:t>
      </w:r>
      <w:r>
        <w:rPr>
          <w:color w:val="61FC03"/>
        </w:rPr>
        <w:t xml:space="preserve">Tato firma, </w:t>
      </w:r>
      <w:r>
        <w:rPr>
          <w:color w:val="5D9608"/>
        </w:rPr>
        <w:t>která</w:t>
      </w:r>
      <w:r>
        <w:rPr>
          <w:color w:val="61FC03"/>
        </w:rPr>
        <w:t xml:space="preserve"> jen pomalu reaguje na to, že chuť zákazníků se od smažených jídel odklání</w:t>
      </w:r>
      <w:r>
        <w:t xml:space="preserve">, vyvíjí </w:t>
      </w:r>
      <w:r>
        <w:rPr>
          <w:color w:val="DE98FD"/>
        </w:rPr>
        <w:t xml:space="preserve">výrobek z grilovaného kuřete, </w:t>
      </w:r>
      <w:r>
        <w:rPr>
          <w:color w:val="98A088"/>
        </w:rPr>
        <w:t>který</w:t>
      </w:r>
      <w:r>
        <w:rPr>
          <w:color w:val="DE98FD"/>
        </w:rPr>
        <w:t xml:space="preserve"> by měl být celostátně uveden na trh koncem příštího roku</w:t>
      </w:r>
      <w:r>
        <w:t xml:space="preserve">. </w:t>
      </w:r>
      <w:r>
        <w:rPr>
          <w:color w:val="DE98FD"/>
        </w:rPr>
        <w:t>Nový výrobek</w:t>
      </w:r>
      <w:r>
        <w:t xml:space="preserve"> si vedl dobře při testování trhu v Las Vegas, v Nevadě, uvedl </w:t>
      </w:r>
      <w:r>
        <w:rPr>
          <w:color w:val="310106"/>
        </w:rPr>
        <w:t>pan Calloway</w:t>
      </w:r>
      <w:r>
        <w:t xml:space="preserve">. </w:t>
      </w:r>
      <w:r>
        <w:rPr>
          <w:color w:val="4F584E"/>
        </w:rPr>
        <w:t xml:space="preserve">Po čtyřleté šňůře nákupů v celkové hodnotě 7.7 miliardy dolarů, </w:t>
      </w:r>
      <w:r>
        <w:rPr>
          <w:color w:val="248AD0"/>
        </w:rPr>
        <w:t>která</w:t>
      </w:r>
      <w:r>
        <w:rPr>
          <w:color w:val="4F584E"/>
        </w:rPr>
        <w:t xml:space="preserve"> přinesla </w:t>
      </w:r>
      <w:r>
        <w:rPr>
          <w:color w:val="5C5300"/>
        </w:rPr>
        <w:t>firmě Pepsi</w:t>
      </w:r>
      <w:r>
        <w:rPr>
          <w:color w:val="4F584E"/>
        </w:rPr>
        <w:t xml:space="preserve"> hlavní závod na nealkoholické nápoje, stáčírny limonád, řetězec rychlého občerstvení a zámořského občerstvovacího giganta</w:t>
      </w:r>
      <w:r>
        <w:t xml:space="preserve">, říká </w:t>
      </w:r>
      <w:r>
        <w:rPr>
          <w:color w:val="310106"/>
        </w:rPr>
        <w:t>pan Calloway</w:t>
      </w:r>
      <w:r>
        <w:t>, že v nejbližší době žádné další větší akvizice neočekává. "Ale člověk nikdy neví," dodal, "musíte využívat příležitostí."</w:t>
      </w:r>
    </w:p>
    <w:p>
      <w:r>
        <w:rPr>
          <w:b/>
        </w:rPr>
        <w:t>Document number 1859</w:t>
      </w:r>
    </w:p>
    <w:p>
      <w:r>
        <w:rPr>
          <w:b/>
        </w:rPr>
        <w:t>Document identifier: wsj2157-001</w:t>
      </w:r>
    </w:p>
    <w:p>
      <w:r>
        <w:rPr>
          <w:color w:val="310106"/>
        </w:rPr>
        <w:t>Prezident Bush</w:t>
      </w:r>
      <w:r>
        <w:rPr>
          <w:color w:val="04640D"/>
        </w:rPr>
        <w:t xml:space="preserve"> vybral </w:t>
      </w:r>
      <w:r>
        <w:rPr>
          <w:color w:val="FEFB0A"/>
        </w:rPr>
        <w:t xml:space="preserve">Martina Alldaye, dlouhodobého přítele </w:t>
      </w:r>
      <w:r>
        <w:rPr>
          <w:color w:val="FB5514"/>
        </w:rPr>
        <w:t>z Texasu</w:t>
      </w:r>
      <w:r>
        <w:rPr>
          <w:color w:val="04640D"/>
        </w:rPr>
        <w:t>, aby</w:t>
      </w:r>
      <w:r>
        <w:t xml:space="preserve"> </w:t>
      </w:r>
      <w:r>
        <w:rPr>
          <w:color w:val="E115C0"/>
        </w:rPr>
        <w:t xml:space="preserve">se stal předsedou </w:t>
      </w:r>
      <w:r>
        <w:rPr>
          <w:color w:val="00587F"/>
        </w:rPr>
        <w:t>Federální komise pro regulaci energie (FERC</w:t>
      </w:r>
      <w:r>
        <w:t xml:space="preserve">). </w:t>
      </w:r>
      <w:r>
        <w:rPr>
          <w:color w:val="0BC582"/>
        </w:rPr>
        <w:t>Pan Allday</w:t>
      </w:r>
      <w:r>
        <w:t xml:space="preserve"> nahradí </w:t>
      </w:r>
      <w:r>
        <w:rPr>
          <w:color w:val="FEB8C8"/>
        </w:rPr>
        <w:t xml:space="preserve">Marthu Hesse, </w:t>
      </w:r>
      <w:r>
        <w:rPr>
          <w:color w:val="9E8317"/>
        </w:rPr>
        <w:t>která</w:t>
      </w:r>
      <w:r>
        <w:rPr>
          <w:color w:val="FEB8C8"/>
        </w:rPr>
        <w:t xml:space="preserve"> rezignuje</w:t>
      </w:r>
      <w:r>
        <w:t xml:space="preserve">. Bílý dům řekl, že </w:t>
      </w:r>
      <w:r>
        <w:rPr>
          <w:color w:val="FEB8C8"/>
        </w:rPr>
        <w:t xml:space="preserve">paní Hessová, obchodnice z Chicaga, </w:t>
      </w:r>
      <w:r>
        <w:rPr>
          <w:color w:val="9E8317"/>
        </w:rPr>
        <w:t>která</w:t>
      </w:r>
      <w:r>
        <w:rPr>
          <w:color w:val="FEB8C8"/>
        </w:rPr>
        <w:t xml:space="preserve"> v minulosti pracovala na postech Ministerstva energetiky a </w:t>
      </w:r>
      <w:r>
        <w:rPr>
          <w:color w:val="01190F"/>
        </w:rPr>
        <w:t>FERC</w:t>
      </w:r>
      <w:r>
        <w:t xml:space="preserve">, odchází do funkce viceprezidentky společnosti First Chicago Corp. </w:t>
      </w:r>
      <w:r>
        <w:rPr>
          <w:color w:val="0BC582"/>
        </w:rPr>
        <w:t xml:space="preserve">Allday, právní poradce </w:t>
      </w:r>
      <w:r>
        <w:rPr>
          <w:color w:val="847D81"/>
        </w:rPr>
        <w:t xml:space="preserve">ve městě Midland, </w:t>
      </w:r>
      <w:r>
        <w:rPr>
          <w:color w:val="58018B"/>
        </w:rPr>
        <w:t>ve státě Texas</w:t>
      </w:r>
      <w:r>
        <w:t xml:space="preserve"> pracuje jako advokát na Ministerstvu vnitra. </w:t>
      </w:r>
      <w:r>
        <w:rPr>
          <w:color w:val="B70639"/>
        </w:rPr>
        <w:t>S Bushem</w:t>
      </w:r>
      <w:r>
        <w:t xml:space="preserve"> se seznámil </w:t>
      </w:r>
      <w:r>
        <w:rPr>
          <w:color w:val="703B01"/>
        </w:rPr>
        <w:t xml:space="preserve">v padesátých letech, </w:t>
      </w:r>
      <w:r>
        <w:rPr>
          <w:color w:val="F7F1DF"/>
        </w:rPr>
        <w:t>kdy</w:t>
      </w:r>
      <w:r>
        <w:rPr>
          <w:color w:val="703B01"/>
        </w:rPr>
        <w:t xml:space="preserve"> </w:t>
      </w:r>
      <w:r>
        <w:rPr>
          <w:color w:val="118B8A"/>
        </w:rPr>
        <w:t>prezident</w:t>
      </w:r>
      <w:r>
        <w:rPr>
          <w:color w:val="703B01"/>
        </w:rPr>
        <w:t xml:space="preserve"> byl mladým naftařem </w:t>
      </w:r>
      <w:r>
        <w:rPr>
          <w:color w:val="4AFEFA"/>
        </w:rPr>
        <w:t>v Midlandu</w:t>
      </w:r>
      <w:r>
        <w:rPr>
          <w:color w:val="703B01"/>
        </w:rPr>
        <w:t xml:space="preserve"> a </w:t>
      </w:r>
      <w:r>
        <w:rPr>
          <w:color w:val="FCB164"/>
        </w:rPr>
        <w:t>Allday</w:t>
      </w:r>
      <w:r>
        <w:rPr>
          <w:color w:val="703B01"/>
        </w:rPr>
        <w:t xml:space="preserve"> právníkem naftařské firmy</w:t>
      </w:r>
      <w:r>
        <w:t xml:space="preserve">. </w:t>
      </w:r>
      <w:r>
        <w:rPr>
          <w:color w:val="796EE6"/>
        </w:rPr>
        <w:t>FERC</w:t>
      </w:r>
      <w:r>
        <w:t xml:space="preserve"> je </w:t>
      </w:r>
      <w:r>
        <w:rPr>
          <w:color w:val="000D2C"/>
        </w:rPr>
        <w:t xml:space="preserve">pětičlenná komise, </w:t>
      </w:r>
      <w:r>
        <w:rPr>
          <w:color w:val="53495F"/>
        </w:rPr>
        <w:t>která</w:t>
      </w:r>
      <w:r>
        <w:rPr>
          <w:color w:val="000D2C"/>
        </w:rPr>
        <w:t xml:space="preserve"> reguluje miliardy dolarů v mezistátních velkoobchodních transakcích</w:t>
      </w:r>
      <w:r>
        <w:t xml:space="preserve">. </w:t>
      </w:r>
      <w:r>
        <w:rPr>
          <w:color w:val="F95475"/>
        </w:rPr>
        <w:t>Alldayovo</w:t>
      </w:r>
      <w:r>
        <w:rPr>
          <w:color w:val="61FC03"/>
        </w:rPr>
        <w:t xml:space="preserve"> jmenování do funkce</w:t>
      </w:r>
      <w:r>
        <w:t xml:space="preserve"> musí ještě schválit Senát. Vrchní administrativní úředník řekl, že datum odchodu </w:t>
      </w:r>
      <w:r>
        <w:rPr>
          <w:color w:val="FEB8C8"/>
        </w:rPr>
        <w:t>Hessové</w:t>
      </w:r>
      <w:r>
        <w:t xml:space="preserve"> ještě nebylo určeno.</w:t>
      </w:r>
    </w:p>
    <w:p>
      <w:r>
        <w:rPr>
          <w:b/>
        </w:rPr>
        <w:t>Document number 1860</w:t>
      </w:r>
    </w:p>
    <w:p>
      <w:r>
        <w:rPr>
          <w:b/>
        </w:rPr>
        <w:t>Document identifier: wsj2158-001</w:t>
      </w:r>
    </w:p>
    <w:p>
      <w:r>
        <w:rPr>
          <w:color w:val="310106"/>
        </w:rPr>
        <w:t>Společnost CALIFORNIA REAL ESTATE INVESTMENT Corp.</w:t>
      </w:r>
      <w:r>
        <w:t xml:space="preserve"> oznámila, že </w:t>
      </w:r>
      <w:r>
        <w:rPr>
          <w:color w:val="310106"/>
        </w:rPr>
        <w:t>její</w:t>
      </w:r>
      <w:r>
        <w:t xml:space="preserve"> ředitelé ohlásili výplatu </w:t>
      </w:r>
      <w:r>
        <w:rPr>
          <w:color w:val="04640D"/>
        </w:rPr>
        <w:t>dividend ve výši pět centů z jedné kmenové akcie třídy A</w:t>
      </w:r>
      <w:r>
        <w:t xml:space="preserve"> se splatností 6. listopadu u akcií z 16. října. </w:t>
      </w:r>
      <w:r>
        <w:rPr>
          <w:color w:val="04640D"/>
        </w:rPr>
        <w:t>Tyto dividendy</w:t>
      </w:r>
      <w:r>
        <w:t xml:space="preserve"> představují zůstatek po pravidelném čtvrtletním vyplacení </w:t>
      </w:r>
      <w:r>
        <w:rPr>
          <w:color w:val="FEFB0A"/>
        </w:rPr>
        <w:t xml:space="preserve">10 centů za podíl, </w:t>
      </w:r>
      <w:r>
        <w:rPr>
          <w:color w:val="FB5514"/>
        </w:rPr>
        <w:t>z nichž</w:t>
      </w:r>
      <w:r>
        <w:rPr>
          <w:color w:val="FEFB0A"/>
        </w:rPr>
        <w:t xml:space="preserve"> polovina byla vyplacena 17. července v konečné distribuci </w:t>
      </w:r>
      <w:r>
        <w:rPr>
          <w:color w:val="E115C0"/>
        </w:rPr>
        <w:t xml:space="preserve">předtím, než se </w:t>
      </w:r>
      <w:r>
        <w:rPr>
          <w:color w:val="00587F"/>
        </w:rPr>
        <w:t>společnost</w:t>
      </w:r>
      <w:r>
        <w:rPr>
          <w:color w:val="E115C0"/>
        </w:rPr>
        <w:t xml:space="preserve"> sloučila s firmou B.B. Real Estate Investment Corp.</w:t>
      </w:r>
      <w:r>
        <w:rPr>
          <w:color w:val="FEFB0A"/>
        </w:rPr>
        <w:t xml:space="preserve">, </w:t>
      </w:r>
      <w:r>
        <w:rPr>
          <w:color w:val="E115C0"/>
        </w:rPr>
        <w:t>k čemuž</w:t>
      </w:r>
      <w:r>
        <w:rPr>
          <w:color w:val="FEFB0A"/>
        </w:rPr>
        <w:t xml:space="preserve"> došlo také v červenci</w:t>
      </w:r>
      <w:r>
        <w:t xml:space="preserve">. </w:t>
      </w:r>
      <w:r>
        <w:rPr>
          <w:color w:val="310106"/>
        </w:rPr>
        <w:t>Společnost</w:t>
      </w:r>
      <w:r>
        <w:t xml:space="preserve"> oznámila, že doufá, že na konci letošního roku se </w:t>
      </w:r>
      <w:r>
        <w:rPr>
          <w:color w:val="310106"/>
        </w:rPr>
        <w:t>jí</w:t>
      </w:r>
      <w:r>
        <w:t xml:space="preserve"> podaří vrátit se ke schématu pravidelného čtvrtletního vyplácení dividend.</w:t>
      </w:r>
    </w:p>
    <w:p>
      <w:r>
        <w:rPr>
          <w:b/>
        </w:rPr>
        <w:t>Document number 1861</w:t>
      </w:r>
    </w:p>
    <w:p>
      <w:r>
        <w:rPr>
          <w:b/>
        </w:rPr>
        <w:t>Document identifier: wsj2159-001</w:t>
      </w:r>
    </w:p>
    <w:p>
      <w:r>
        <w:rPr>
          <w:color w:val="310106"/>
        </w:rPr>
        <w:t>Společnost Hydro-Quebec</w:t>
      </w:r>
      <w:r>
        <w:t xml:space="preserve"> sdělila, že </w:t>
      </w:r>
      <w:r>
        <w:rPr>
          <w:color w:val="04640D"/>
        </w:rPr>
        <w:t>firmě Central Maine Power Co.</w:t>
      </w:r>
      <w:r>
        <w:t xml:space="preserve"> oznámila, že zruší </w:t>
      </w:r>
      <w:r>
        <w:rPr>
          <w:color w:val="FEFB0A"/>
        </w:rPr>
        <w:t xml:space="preserve">čtyřmiliardovou smlouvu o dodávce elektrického proudu do veřejných služeb </w:t>
      </w:r>
      <w:r>
        <w:rPr>
          <w:color w:val="FB5514"/>
        </w:rPr>
        <w:t>státu Maine</w:t>
      </w:r>
      <w:r>
        <w:t xml:space="preserve">. </w:t>
      </w:r>
      <w:r>
        <w:rPr>
          <w:color w:val="310106"/>
        </w:rPr>
        <w:t>Služby ve vlastnictví provincie</w:t>
      </w:r>
      <w:r>
        <w:t xml:space="preserve"> prohlásily, že to poškozuje </w:t>
      </w:r>
      <w:r>
        <w:rPr>
          <w:color w:val="FEFB0A"/>
        </w:rPr>
        <w:t>dohodu</w:t>
      </w:r>
      <w:r>
        <w:t xml:space="preserve">, protože "cíle </w:t>
      </w:r>
      <w:r>
        <w:rPr>
          <w:color w:val="FEFB0A"/>
        </w:rPr>
        <w:t>smlouvy</w:t>
      </w:r>
      <w:r>
        <w:t xml:space="preserve"> nemohou být splněny." </w:t>
      </w:r>
      <w:r>
        <w:rPr>
          <w:color w:val="310106"/>
        </w:rPr>
        <w:t>Společnost Hydro-Quebec</w:t>
      </w:r>
      <w:r>
        <w:t xml:space="preserve"> sdělila, že to, že na začátku letošního roku </w:t>
      </w:r>
      <w:r>
        <w:rPr>
          <w:color w:val="E115C0"/>
        </w:rPr>
        <w:t xml:space="preserve">zástupci </w:t>
      </w:r>
      <w:r>
        <w:rPr>
          <w:color w:val="00587F"/>
        </w:rPr>
        <w:t>státu Maine</w:t>
      </w:r>
      <w:r>
        <w:t xml:space="preserve"> odmítli potvrdit </w:t>
      </w:r>
      <w:r>
        <w:rPr>
          <w:color w:val="FEFB0A"/>
        </w:rPr>
        <w:t>smlouvu</w:t>
      </w:r>
      <w:r>
        <w:t xml:space="preserve">, přerušilo práci na přenosových linkách a zastavilo jednání ohledně opětovného prodeje elektřiny </w:t>
      </w:r>
      <w:r>
        <w:rPr>
          <w:color w:val="0BC582"/>
        </w:rPr>
        <w:t>prostřednictvím státu Maine</w:t>
      </w:r>
      <w:r>
        <w:t xml:space="preserve"> dalším veřejným službám. "Nyní by bylo fyzicky nemožné zahájit dodávky </w:t>
      </w:r>
      <w:r>
        <w:rPr>
          <w:color w:val="FEB8C8"/>
        </w:rPr>
        <w:t>v roce 1992</w:t>
      </w:r>
      <w:r>
        <w:t xml:space="preserve">," řekl </w:t>
      </w:r>
      <w:r>
        <w:rPr>
          <w:color w:val="9E8317"/>
        </w:rPr>
        <w:t xml:space="preserve">jeden pracovník </w:t>
      </w:r>
      <w:r>
        <w:rPr>
          <w:color w:val="01190F"/>
        </w:rPr>
        <w:t>společnosti Hydro-Quebec</w:t>
      </w:r>
      <w:r>
        <w:t xml:space="preserve">. </w:t>
      </w:r>
      <w:r>
        <w:rPr>
          <w:color w:val="FEFB0A"/>
        </w:rPr>
        <w:t>Smlouva</w:t>
      </w:r>
      <w:r>
        <w:t xml:space="preserve"> měla platit </w:t>
      </w:r>
      <w:r>
        <w:rPr>
          <w:color w:val="FEB8C8"/>
        </w:rPr>
        <w:t>od roku 1992</w:t>
      </w:r>
      <w:r>
        <w:t xml:space="preserve"> </w:t>
      </w:r>
      <w:r>
        <w:rPr>
          <w:color w:val="847D81"/>
        </w:rPr>
        <w:t>do 2020</w:t>
      </w:r>
      <w:r>
        <w:t xml:space="preserve">. </w:t>
      </w:r>
      <w:r>
        <w:rPr>
          <w:color w:val="FEFB0A"/>
        </w:rPr>
        <w:t>Podle této smlouvy</w:t>
      </w:r>
      <w:r>
        <w:t xml:space="preserve"> měla </w:t>
      </w:r>
      <w:r>
        <w:rPr>
          <w:color w:val="FEB8C8"/>
        </w:rPr>
        <w:t>od roku 1992</w:t>
      </w:r>
      <w:r>
        <w:t xml:space="preserve"> </w:t>
      </w:r>
      <w:r>
        <w:rPr>
          <w:color w:val="310106"/>
        </w:rPr>
        <w:t>společnost Hydro-Quebec</w:t>
      </w:r>
      <w:r>
        <w:t xml:space="preserve"> </w:t>
      </w:r>
      <w:r>
        <w:rPr>
          <w:color w:val="04640D"/>
        </w:rPr>
        <w:t>do firmy Central Maine Power</w:t>
      </w:r>
      <w:r>
        <w:t xml:space="preserve"> dodávat 400 megawattů, od roku 1995 pak 600 megawattů a 900 megawattů od </w:t>
      </w:r>
      <w:r>
        <w:rPr>
          <w:color w:val="310106"/>
        </w:rPr>
        <w:t>Společnost Hydro-Quebec</w:t>
      </w:r>
      <w:r>
        <w:t xml:space="preserve"> uvedla, že to, že </w:t>
      </w:r>
      <w:r>
        <w:rPr>
          <w:color w:val="58018B"/>
        </w:rPr>
        <w:t xml:space="preserve">zástupci </w:t>
      </w:r>
      <w:r>
        <w:rPr>
          <w:color w:val="B70639"/>
        </w:rPr>
        <w:t>státu Maine</w:t>
      </w:r>
      <w:r>
        <w:t xml:space="preserve"> odmítli podepsat </w:t>
      </w:r>
      <w:r>
        <w:rPr>
          <w:color w:val="FEFB0A"/>
        </w:rPr>
        <w:t>smlouvu</w:t>
      </w:r>
      <w:r>
        <w:t xml:space="preserve">, znamená </w:t>
      </w:r>
      <w:r>
        <w:rPr>
          <w:color w:val="04640D"/>
        </w:rPr>
        <w:t>pro firmu Central Maine Power</w:t>
      </w:r>
      <w:r>
        <w:t xml:space="preserve"> ztrátu místa v oboru. "Nepodepíšeme </w:t>
      </w:r>
      <w:r>
        <w:rPr>
          <w:color w:val="703B01"/>
        </w:rPr>
        <w:t xml:space="preserve">žádnou další smlouvu, </w:t>
      </w:r>
      <w:r>
        <w:rPr>
          <w:color w:val="F7F1DF"/>
        </w:rPr>
        <w:t>kde</w:t>
      </w:r>
      <w:r>
        <w:rPr>
          <w:color w:val="703B01"/>
        </w:rPr>
        <w:t xml:space="preserve"> by </w:t>
      </w:r>
      <w:r>
        <w:rPr>
          <w:color w:val="118B8A"/>
        </w:rPr>
        <w:t>dodávky</w:t>
      </w:r>
      <w:r>
        <w:rPr>
          <w:color w:val="703B01"/>
        </w:rPr>
        <w:t xml:space="preserve"> začaly dříve než v roce 2000</w:t>
      </w:r>
      <w:r>
        <w:t xml:space="preserve">", řekl </w:t>
      </w:r>
      <w:r>
        <w:rPr>
          <w:color w:val="9E8317"/>
        </w:rPr>
        <w:t xml:space="preserve">pracovník </w:t>
      </w:r>
      <w:r>
        <w:rPr>
          <w:color w:val="01190F"/>
        </w:rPr>
        <w:t>společnosti Hydro-Quebec</w:t>
      </w:r>
      <w:r>
        <w:t xml:space="preserve">. Řekl, že </w:t>
      </w:r>
      <w:r>
        <w:rPr>
          <w:color w:val="310106"/>
        </w:rPr>
        <w:t>společnost Hydro-Quebec</w:t>
      </w:r>
      <w:r>
        <w:t xml:space="preserve"> už má </w:t>
      </w:r>
      <w:r>
        <w:rPr>
          <w:color w:val="4AFEFA"/>
        </w:rPr>
        <w:t xml:space="preserve">pro energii, </w:t>
      </w:r>
      <w:r>
        <w:rPr>
          <w:color w:val="FCB164"/>
        </w:rPr>
        <w:t>která</w:t>
      </w:r>
      <w:r>
        <w:rPr>
          <w:color w:val="4AFEFA"/>
        </w:rPr>
        <w:t xml:space="preserve"> měla být dodána </w:t>
      </w:r>
      <w:r>
        <w:rPr>
          <w:color w:val="796EE6"/>
        </w:rPr>
        <w:t>do státu Maine</w:t>
      </w:r>
      <w:r>
        <w:t xml:space="preserve">, několik "potenciálních zákazníků". "Od podpisu </w:t>
      </w:r>
      <w:r>
        <w:rPr>
          <w:color w:val="FEFB0A"/>
        </w:rPr>
        <w:t>smlouvy</w:t>
      </w:r>
      <w:r>
        <w:t xml:space="preserve"> se nestalo </w:t>
      </w:r>
      <w:r>
        <w:rPr>
          <w:color w:val="000D2C"/>
        </w:rPr>
        <w:t xml:space="preserve">nic, </w:t>
      </w:r>
      <w:r>
        <w:rPr>
          <w:color w:val="53495F"/>
        </w:rPr>
        <w:t>co</w:t>
      </w:r>
      <w:r>
        <w:rPr>
          <w:color w:val="000D2C"/>
        </w:rPr>
        <w:t xml:space="preserve"> by podkopalo </w:t>
      </w:r>
      <w:r>
        <w:rPr>
          <w:color w:val="F95475"/>
        </w:rPr>
        <w:t>naše</w:t>
      </w:r>
      <w:r>
        <w:rPr>
          <w:color w:val="000D2C"/>
        </w:rPr>
        <w:t xml:space="preserve"> přesvědčení, že </w:t>
      </w:r>
      <w:r>
        <w:rPr>
          <w:color w:val="61FC03"/>
        </w:rPr>
        <w:t>společnost Hydro-Quebec</w:t>
      </w:r>
      <w:r>
        <w:rPr>
          <w:color w:val="000D2C"/>
        </w:rPr>
        <w:t xml:space="preserve"> je nejlevnější a vzhledem k životnímu prostředí nejpřijatelnější možností pro to, aby</w:t>
      </w:r>
      <w:r>
        <w:t xml:space="preserve"> </w:t>
      </w:r>
      <w:r>
        <w:rPr>
          <w:color w:val="5D9608"/>
        </w:rPr>
        <w:t>do roku 2020</w:t>
      </w:r>
      <w:r>
        <w:rPr>
          <w:color w:val="DE98FD"/>
        </w:rPr>
        <w:t xml:space="preserve"> plnila část energetických požadavků </w:t>
      </w:r>
      <w:r>
        <w:rPr>
          <w:color w:val="98A088"/>
        </w:rPr>
        <w:t>našich</w:t>
      </w:r>
      <w:r>
        <w:rPr>
          <w:color w:val="DE98FD"/>
        </w:rPr>
        <w:t xml:space="preserve"> zákazníků</w:t>
      </w:r>
      <w:r>
        <w:t xml:space="preserve">," sdělil hlavní viceprezident </w:t>
      </w:r>
      <w:r>
        <w:rPr>
          <w:color w:val="04640D"/>
        </w:rPr>
        <w:t>firmy Central Maine</w:t>
      </w:r>
      <w:r>
        <w:t xml:space="preserve"> Donald F. Kelly. </w:t>
      </w:r>
      <w:r>
        <w:rPr>
          <w:color w:val="04640D"/>
        </w:rPr>
        <w:t>Firma Central Maine</w:t>
      </w:r>
      <w:r>
        <w:t xml:space="preserve"> sdělila, že vyhodnocuje "mnoho energetických možností", jak vykompenzovat budoucí ztrátu energie, včetně výroby nové energie a nabídek managementu z Nové Anglie, a případně i nové kanadské nákupy.</w:t>
      </w:r>
    </w:p>
    <w:p>
      <w:r>
        <w:rPr>
          <w:b/>
        </w:rPr>
        <w:t>Document number 1862</w:t>
      </w:r>
    </w:p>
    <w:p>
      <w:r>
        <w:rPr>
          <w:b/>
        </w:rPr>
        <w:t>Document identifier: wsj2160-001</w:t>
      </w:r>
    </w:p>
    <w:p>
      <w:r>
        <w:rPr>
          <w:color w:val="310106"/>
        </w:rPr>
        <w:t>CHICAGO</w:t>
      </w:r>
      <w:r>
        <w:t xml:space="preserve"> - Mezi velkými oběťmi prudkého pátečního pádu burzy byly obchodníci s opcemi </w:t>
      </w:r>
      <w:r>
        <w:rPr>
          <w:color w:val="04640D"/>
        </w:rPr>
        <w:t xml:space="preserve">včetně jedné malé firmy, </w:t>
      </w:r>
      <w:r>
        <w:rPr>
          <w:color w:val="FEFB0A"/>
        </w:rPr>
        <w:t>která</w:t>
      </w:r>
      <w:r>
        <w:rPr>
          <w:color w:val="04640D"/>
        </w:rPr>
        <w:t xml:space="preserve"> potřebovala nouzovou pomoc ve výši 50 milionů dolarů</w:t>
      </w:r>
      <w:r>
        <w:t xml:space="preserve">. Zatímco pondělní vzestup trhů pomohl </w:t>
      </w:r>
      <w:r>
        <w:rPr>
          <w:color w:val="FB5514"/>
        </w:rPr>
        <w:t>jiným investorům</w:t>
      </w:r>
      <w:r>
        <w:t xml:space="preserve"> kompenzovat ztráty, mnoho opčních zákazníků a profesionálních obchodníků s akciovými indexovými opcemi a opcemi na skupované akcie skončilo s mnohamilionovými ztrátami, sdělili </w:t>
      </w:r>
      <w:r>
        <w:rPr>
          <w:color w:val="310106"/>
        </w:rPr>
        <w:t>zdejší</w:t>
      </w:r>
      <w:r>
        <w:t xml:space="preserve"> i newyorští obchodníci. Obchodníci s opcemi byli </w:t>
      </w:r>
      <w:r>
        <w:rPr>
          <w:color w:val="E115C0"/>
        </w:rPr>
        <w:t>v pátek</w:t>
      </w:r>
      <w:r>
        <w:t xml:space="preserve"> postiženi hůře než ostatní, protože </w:t>
      </w:r>
      <w:r>
        <w:rPr>
          <w:color w:val="00587F"/>
        </w:rPr>
        <w:t>opce</w:t>
      </w:r>
      <w:r>
        <w:t xml:space="preserve"> jsou velmi proměnlivé povahy, </w:t>
      </w:r>
      <w:r>
        <w:rPr>
          <w:color w:val="00587F"/>
        </w:rPr>
        <w:t>jejich</w:t>
      </w:r>
      <w:r>
        <w:t xml:space="preserve"> hodnota často stoupne nebo klesne o několikanásobek změny ceny </w:t>
      </w:r>
      <w:r>
        <w:rPr>
          <w:color w:val="0BC582"/>
        </w:rPr>
        <w:t xml:space="preserve">samotné akcie nebo akciového indexu, </w:t>
      </w:r>
      <w:r>
        <w:rPr>
          <w:color w:val="FEB8C8"/>
        </w:rPr>
        <w:t>na kterých</w:t>
      </w:r>
      <w:r>
        <w:rPr>
          <w:color w:val="0BC582"/>
        </w:rPr>
        <w:t xml:space="preserve"> jsou založeny</w:t>
      </w:r>
      <w:r>
        <w:t xml:space="preserve">. Obchodníci s opcemi byli tedy </w:t>
      </w:r>
      <w:r>
        <w:rPr>
          <w:color w:val="E115C0"/>
        </w:rPr>
        <w:t>v pátek</w:t>
      </w:r>
      <w:r>
        <w:t xml:space="preserve"> postiženi </w:t>
      </w:r>
      <w:r>
        <w:rPr>
          <w:color w:val="9E8317"/>
        </w:rPr>
        <w:t xml:space="preserve">ztrátami, </w:t>
      </w:r>
      <w:r>
        <w:rPr>
          <w:color w:val="01190F"/>
        </w:rPr>
        <w:t>které</w:t>
      </w:r>
      <w:r>
        <w:rPr>
          <w:color w:val="9E8317"/>
        </w:rPr>
        <w:t xml:space="preserve"> byly také několikrát vyšší než </w:t>
      </w:r>
      <w:r>
        <w:rPr>
          <w:color w:val="847D81"/>
        </w:rPr>
        <w:t xml:space="preserve">ty, </w:t>
      </w:r>
      <w:r>
        <w:rPr>
          <w:color w:val="58018B"/>
        </w:rPr>
        <w:t>které</w:t>
      </w:r>
      <w:r>
        <w:rPr>
          <w:color w:val="847D81"/>
        </w:rPr>
        <w:t xml:space="preserve"> postihly mnoho obchodníků s akciemi v New Yorku</w:t>
      </w:r>
      <w:r>
        <w:t xml:space="preserve">. Jeffrey Miller ze společnosti Miller Tabak Hirsch &amp; Co. řekl, </w:t>
      </w:r>
      <w:r>
        <w:rPr>
          <w:color w:val="B70639"/>
        </w:rPr>
        <w:t>že vzhledem k vysokému stupni spekulací na trhu s opcemi "se tito lidé velmi snadno zničí</w:t>
      </w:r>
      <w:r>
        <w:t xml:space="preserve">. </w:t>
      </w:r>
      <w:r>
        <w:rPr>
          <w:color w:val="B70639"/>
        </w:rPr>
        <w:t>To</w:t>
      </w:r>
      <w:r>
        <w:t xml:space="preserve"> je možná přirozená vlastnost těchto ve velké míře spekulujících potvůrek." Opční smlouva dává </w:t>
      </w:r>
      <w:r>
        <w:rPr>
          <w:color w:val="703B01"/>
        </w:rPr>
        <w:t>držiteli</w:t>
      </w:r>
      <w:r>
        <w:t xml:space="preserve"> právo nakoupit (call) nebo prodat (put) v daném období určitý počet akcií nebo v tomto případě hodnotu akciového indexu založenou na předem určené ceně. </w:t>
      </w:r>
      <w:r>
        <w:rPr>
          <w:color w:val="F7F1DF"/>
        </w:rPr>
        <w:t xml:space="preserve">Obchodníci s opcemi, </w:t>
      </w:r>
      <w:r>
        <w:rPr>
          <w:color w:val="118B8A"/>
        </w:rPr>
        <w:t>kteří</w:t>
      </w:r>
      <w:r>
        <w:rPr>
          <w:color w:val="F7F1DF"/>
        </w:rPr>
        <w:t xml:space="preserve"> za malý poplatek nebo prémii dříve prodali put opce </w:t>
      </w:r>
      <w:r>
        <w:rPr>
          <w:color w:val="4AFEFA"/>
        </w:rPr>
        <w:t>na akcie nebo akciové indexy</w:t>
      </w:r>
      <w:r>
        <w:t xml:space="preserve">, byli </w:t>
      </w:r>
      <w:r>
        <w:rPr>
          <w:color w:val="E115C0"/>
        </w:rPr>
        <w:t>v pátek</w:t>
      </w:r>
      <w:r>
        <w:t xml:space="preserve"> nuceni skoupit </w:t>
      </w:r>
      <w:r>
        <w:rPr>
          <w:color w:val="FCB164"/>
        </w:rPr>
        <w:t>tyto smlouvy</w:t>
      </w:r>
      <w:r>
        <w:t xml:space="preserve"> zpět </w:t>
      </w:r>
      <w:r>
        <w:rPr>
          <w:color w:val="796EE6"/>
        </w:rPr>
        <w:t xml:space="preserve">za dříve dohodnuté ceny, </w:t>
      </w:r>
      <w:r>
        <w:rPr>
          <w:color w:val="000D2C"/>
        </w:rPr>
        <w:t>které</w:t>
      </w:r>
      <w:r>
        <w:rPr>
          <w:color w:val="796EE6"/>
        </w:rPr>
        <w:t xml:space="preserve"> byly podstatně vyšší než tržní, protože tržní ceny klesaly</w:t>
      </w:r>
      <w:r>
        <w:t xml:space="preserve">. Pak už v mnoha případech neměli na výběr a museli </w:t>
      </w:r>
      <w:r>
        <w:rPr>
          <w:color w:val="FCB164"/>
        </w:rPr>
        <w:t>smlouvy</w:t>
      </w:r>
      <w:r>
        <w:t xml:space="preserve"> prodat za běžné ceny - většinou s podstatnou ztrátou. Poslední kolo ztrát je pravděpodobně vážnou ranou </w:t>
      </w:r>
      <w:r>
        <w:rPr>
          <w:color w:val="53495F"/>
        </w:rPr>
        <w:t xml:space="preserve">pro Chicagskou opční burzu (CBOE), </w:t>
      </w:r>
      <w:r>
        <w:rPr>
          <w:color w:val="F95475"/>
        </w:rPr>
        <w:t>která</w:t>
      </w:r>
      <w:r>
        <w:rPr>
          <w:color w:val="53495F"/>
        </w:rPr>
        <w:t xml:space="preserve"> se nikdy úplně nevzpamatovala z následků </w:t>
      </w:r>
      <w:r>
        <w:rPr>
          <w:color w:val="61FC03"/>
        </w:rPr>
        <w:t xml:space="preserve">černého pondělka, </w:t>
      </w:r>
      <w:r>
        <w:rPr>
          <w:color w:val="5D9608"/>
        </w:rPr>
        <w:t>kdy</w:t>
      </w:r>
      <w:r>
        <w:rPr>
          <w:color w:val="61FC03"/>
        </w:rPr>
        <w:t xml:space="preserve"> investoři z důvodu obrovských ztrát opustili </w:t>
      </w:r>
      <w:r>
        <w:rPr>
          <w:color w:val="DE98FD"/>
        </w:rPr>
        <w:t>burzu</w:t>
      </w:r>
      <w:r>
        <w:t xml:space="preserve">. Co situaci ještě zhoršilo, bylo to, že </w:t>
      </w:r>
      <w:r>
        <w:rPr>
          <w:color w:val="E115C0"/>
        </w:rPr>
        <w:t>v pátek</w:t>
      </w:r>
      <w:r>
        <w:t xml:space="preserve"> pozdě odpoledne zastavila </w:t>
      </w:r>
      <w:r>
        <w:rPr>
          <w:color w:val="53495F"/>
        </w:rPr>
        <w:t>burza CBOE</w:t>
      </w:r>
      <w:r>
        <w:t xml:space="preserve"> obchodování s opcemi na akciové indexy </w:t>
      </w:r>
      <w:r>
        <w:rPr>
          <w:color w:val="98A088"/>
        </w:rPr>
        <w:t xml:space="preserve">ve stejnou dobu, </w:t>
      </w:r>
      <w:r>
        <w:rPr>
          <w:color w:val="4F584E"/>
        </w:rPr>
        <w:t>kdy</w:t>
      </w:r>
      <w:r>
        <w:rPr>
          <w:color w:val="98A088"/>
        </w:rPr>
        <w:t xml:space="preserve"> </w:t>
      </w:r>
      <w:r>
        <w:rPr>
          <w:color w:val="248AD0"/>
        </w:rPr>
        <w:t>Chicagská obchodní burza (Merc</w:t>
      </w:r>
      <w:r>
        <w:rPr>
          <w:color w:val="98A088"/>
        </w:rPr>
        <w:t>) zastavila termínové obchody s akciovými indexy</w:t>
      </w:r>
      <w:r>
        <w:t xml:space="preserve">. </w:t>
      </w:r>
      <w:r>
        <w:rPr>
          <w:color w:val="5C5300"/>
        </w:rPr>
        <w:t xml:space="preserve">Ale zatímco </w:t>
      </w:r>
      <w:r>
        <w:rPr>
          <w:color w:val="9F6551"/>
        </w:rPr>
        <w:t>burza Merc</w:t>
      </w:r>
      <w:r>
        <w:rPr>
          <w:color w:val="5C5300"/>
        </w:rPr>
        <w:t xml:space="preserve"> za půl hodiny znovu otevřela, CBOE zůstala uzavřená</w:t>
      </w:r>
      <w:r>
        <w:t xml:space="preserve"> a </w:t>
      </w:r>
      <w:r>
        <w:rPr>
          <w:color w:val="5C5300"/>
        </w:rPr>
        <w:t>tím</w:t>
      </w:r>
      <w:r>
        <w:t xml:space="preserve"> zabránila </w:t>
      </w:r>
      <w:r>
        <w:rPr>
          <w:color w:val="BCFEC6"/>
        </w:rPr>
        <w:t>mnoha obchodníkům s opcemi</w:t>
      </w:r>
      <w:r>
        <w:t xml:space="preserve"> provádět </w:t>
      </w:r>
      <w:r>
        <w:rPr>
          <w:color w:val="932C70"/>
        </w:rPr>
        <w:t xml:space="preserve">obchody, </w:t>
      </w:r>
      <w:r>
        <w:rPr>
          <w:color w:val="2B1B04"/>
        </w:rPr>
        <w:t>které</w:t>
      </w:r>
      <w:r>
        <w:rPr>
          <w:color w:val="932C70"/>
        </w:rPr>
        <w:t xml:space="preserve"> by možná ztráty snížily</w:t>
      </w:r>
      <w:r>
        <w:t xml:space="preserve">. Předseda CBOE Alger "Duke" Chapman, řekl, že na rozdíl od termínového trhu opční burza musí zahájit </w:t>
      </w:r>
      <w:r>
        <w:rPr>
          <w:color w:val="B5AFC4"/>
        </w:rPr>
        <w:t xml:space="preserve">střídání, </w:t>
      </w:r>
      <w:r>
        <w:rPr>
          <w:color w:val="D4C67A"/>
        </w:rPr>
        <w:t>které</w:t>
      </w:r>
      <w:r>
        <w:rPr>
          <w:color w:val="B5AFC4"/>
        </w:rPr>
        <w:t xml:space="preserve"> umožní, aby</w:t>
      </w:r>
      <w:r>
        <w:t xml:space="preserve"> </w:t>
      </w:r>
      <w:r>
        <w:rPr>
          <w:color w:val="AE7AA1"/>
        </w:rPr>
        <w:t>byly obchodovány všechny různé skupiny opcí</w:t>
      </w:r>
      <w:r>
        <w:t xml:space="preserve">. </w:t>
      </w:r>
      <w:r>
        <w:rPr>
          <w:color w:val="C2A393"/>
        </w:rPr>
        <w:t xml:space="preserve">Pracovníci </w:t>
      </w:r>
      <w:r>
        <w:rPr>
          <w:color w:val="0232FD"/>
        </w:rPr>
        <w:t>burzy</w:t>
      </w:r>
      <w:r>
        <w:t xml:space="preserve"> argumentovali, že by v pátek odpoledne ve zbývajícím čase takové střídání nebyli bývali schopni zajistit, a když byly </w:t>
      </w:r>
      <w:r>
        <w:rPr>
          <w:color w:val="6A3A35"/>
        </w:rPr>
        <w:t>termínové obchody s akciovými indexy</w:t>
      </w:r>
      <w:r>
        <w:t xml:space="preserve"> na pokraji uzavření podruhé a naposledy, CBOE usoudila, že nejlepším řešením </w:t>
      </w:r>
      <w:r>
        <w:rPr>
          <w:color w:val="53495F"/>
        </w:rPr>
        <w:t>pro ni</w:t>
      </w:r>
      <w:r>
        <w:t xml:space="preserve"> je zůstat zavřená. Škoda byla </w:t>
      </w:r>
      <w:r>
        <w:rPr>
          <w:color w:val="BA6801"/>
        </w:rPr>
        <w:t>ve společnosti Fossett Corp.</w:t>
      </w:r>
      <w:r>
        <w:rPr>
          <w:color w:val="168E5C"/>
        </w:rPr>
        <w:t xml:space="preserve">, </w:t>
      </w:r>
      <w:r>
        <w:rPr>
          <w:color w:val="BA6801"/>
        </w:rPr>
        <w:t>což</w:t>
      </w:r>
      <w:r>
        <w:rPr>
          <w:color w:val="168E5C"/>
        </w:rPr>
        <w:t xml:space="preserve"> je </w:t>
      </w:r>
      <w:r>
        <w:rPr>
          <w:color w:val="16C0D0"/>
        </w:rPr>
        <w:t>zdejší</w:t>
      </w:r>
      <w:r>
        <w:rPr>
          <w:color w:val="168E5C"/>
        </w:rPr>
        <w:t xml:space="preserve"> firma obchodující s opcemi</w:t>
      </w:r>
      <w:r>
        <w:t xml:space="preserve">, tak vysoká, že právě v důsledku ztrát při obchodování s opcemi byla </w:t>
      </w:r>
      <w:r>
        <w:rPr>
          <w:color w:val="168E5C"/>
        </w:rPr>
        <w:t>firma</w:t>
      </w:r>
      <w:r>
        <w:t xml:space="preserve"> nucena převést </w:t>
      </w:r>
      <w:r>
        <w:rPr>
          <w:color w:val="168E5C"/>
        </w:rPr>
        <w:t>své</w:t>
      </w:r>
      <w:r>
        <w:t xml:space="preserve"> účty </w:t>
      </w:r>
      <w:r>
        <w:rPr>
          <w:color w:val="C62100"/>
        </w:rPr>
        <w:t xml:space="preserve">na First Options of Chicago, jednotku </w:t>
      </w:r>
      <w:r>
        <w:rPr>
          <w:color w:val="014347"/>
        </w:rPr>
        <w:t>společnosti Continental Bank Corp</w:t>
      </w:r>
      <w:r>
        <w:t xml:space="preserve">. </w:t>
      </w:r>
      <w:r>
        <w:rPr>
          <w:color w:val="168E5C"/>
        </w:rPr>
        <w:t>Fosset</w:t>
      </w:r>
      <w:r>
        <w:t xml:space="preserve"> je dosud </w:t>
      </w:r>
      <w:r>
        <w:rPr>
          <w:color w:val="233809"/>
        </w:rPr>
        <w:t xml:space="preserve">jediným účastníkem </w:t>
      </w:r>
      <w:r>
        <w:rPr>
          <w:color w:val="42083B"/>
        </w:rPr>
        <w:t>burzy</w:t>
      </w:r>
      <w:r>
        <w:rPr>
          <w:color w:val="233809"/>
        </w:rPr>
        <w:t xml:space="preserve">, </w:t>
      </w:r>
      <w:r>
        <w:rPr>
          <w:color w:val="82785D"/>
        </w:rPr>
        <w:t>který</w:t>
      </w:r>
      <w:r>
        <w:rPr>
          <w:color w:val="233809"/>
        </w:rPr>
        <w:t xml:space="preserve"> byl v důsledku páteční pohromy donucen nechat </w:t>
      </w:r>
      <w:r>
        <w:rPr>
          <w:color w:val="82785D"/>
        </w:rPr>
        <w:t>se</w:t>
      </w:r>
      <w:r>
        <w:rPr>
          <w:color w:val="233809"/>
        </w:rPr>
        <w:t xml:space="preserve"> odkoupit jinou firmou</w:t>
      </w:r>
      <w:r>
        <w:t xml:space="preserve">. </w:t>
      </w:r>
      <w:r>
        <w:rPr>
          <w:color w:val="023087"/>
        </w:rPr>
        <w:t xml:space="preserve">Jak řekli pracovníci </w:t>
      </w:r>
      <w:r>
        <w:rPr>
          <w:color w:val="B7DAD2"/>
        </w:rPr>
        <w:t>opční burzy</w:t>
      </w:r>
      <w:r>
        <w:rPr>
          <w:color w:val="023087"/>
        </w:rPr>
        <w:t xml:space="preserve">, </w:t>
      </w:r>
      <w:r>
        <w:rPr>
          <w:color w:val="196956"/>
        </w:rPr>
        <w:t>firma Fossett</w:t>
      </w:r>
      <w:r>
        <w:rPr>
          <w:color w:val="023087"/>
        </w:rPr>
        <w:t xml:space="preserve"> měla po pátečním uzavření obchodů stále </w:t>
      </w:r>
      <w:r>
        <w:rPr>
          <w:color w:val="8C41BB"/>
        </w:rPr>
        <w:t>několik milionů dolarů kapitálu</w:t>
      </w:r>
      <w:r>
        <w:rPr>
          <w:color w:val="023087"/>
        </w:rPr>
        <w:t xml:space="preserve">, ale </w:t>
      </w:r>
      <w:r>
        <w:rPr>
          <w:color w:val="8C41BB"/>
        </w:rPr>
        <w:t>to</w:t>
      </w:r>
      <w:r>
        <w:rPr>
          <w:color w:val="023087"/>
        </w:rPr>
        <w:t xml:space="preserve"> nestačilo na to, aby</w:t>
      </w:r>
      <w:r>
        <w:t xml:space="preserve"> </w:t>
      </w:r>
      <w:r>
        <w:rPr>
          <w:color w:val="ECEDFE"/>
        </w:rPr>
        <w:t xml:space="preserve">regulátoři, </w:t>
      </w:r>
      <w:r>
        <w:rPr>
          <w:color w:val="2B2D32"/>
        </w:rPr>
        <w:t>kteří</w:t>
      </w:r>
      <w:r>
        <w:rPr>
          <w:color w:val="ECEDFE"/>
        </w:rPr>
        <w:t xml:space="preserve"> se včera obávali dalšího potenciálního propadu trhu</w:t>
      </w:r>
      <w:r>
        <w:rPr>
          <w:color w:val="94C661"/>
        </w:rPr>
        <w:t>, trh znovu otevřeli pro obchodování</w:t>
      </w:r>
      <w:r>
        <w:t xml:space="preserve">. Proto v bezprecedentní dohodě zdůrazňující vážnost celého převzetí poskytli </w:t>
      </w:r>
      <w:r>
        <w:rPr>
          <w:color w:val="F8907D"/>
        </w:rPr>
        <w:t>burza CBOE</w:t>
      </w:r>
      <w:r>
        <w:rPr>
          <w:color w:val="895E6B"/>
        </w:rPr>
        <w:t xml:space="preserve">, </w:t>
      </w:r>
      <w:r>
        <w:rPr>
          <w:color w:val="788E95"/>
        </w:rPr>
        <w:t>Americká burza cenných papírů</w:t>
      </w:r>
      <w:r>
        <w:rPr>
          <w:color w:val="895E6B"/>
        </w:rPr>
        <w:t xml:space="preserve"> a </w:t>
      </w:r>
      <w:r>
        <w:rPr>
          <w:color w:val="FB6AB8"/>
        </w:rPr>
        <w:t>společnost Options Clearing Corp.</w:t>
      </w:r>
      <w:r>
        <w:t xml:space="preserve">, stejně jako </w:t>
      </w:r>
      <w:r>
        <w:rPr>
          <w:color w:val="576094"/>
        </w:rPr>
        <w:t xml:space="preserve">majitel </w:t>
      </w:r>
      <w:r>
        <w:rPr>
          <w:color w:val="DB1474"/>
        </w:rPr>
        <w:t>firmy</w:t>
      </w:r>
      <w:r>
        <w:rPr>
          <w:color w:val="576094"/>
        </w:rPr>
        <w:t xml:space="preserve"> Stephen Fossett</w:t>
      </w:r>
      <w:r>
        <w:t xml:space="preserve">, </w:t>
      </w:r>
      <w:r>
        <w:rPr>
          <w:color w:val="8489AE"/>
        </w:rPr>
        <w:t>celkem 50 milionů dolarů</w:t>
      </w:r>
      <w:r>
        <w:t xml:space="preserve">, a zaručili tak </w:t>
      </w:r>
      <w:r>
        <w:rPr>
          <w:color w:val="860E04"/>
        </w:rPr>
        <w:t xml:space="preserve">zákaznické pozice, </w:t>
      </w:r>
      <w:r>
        <w:rPr>
          <w:color w:val="FBC206"/>
        </w:rPr>
        <w:t>které</w:t>
      </w:r>
      <w:r>
        <w:rPr>
          <w:color w:val="860E04"/>
        </w:rPr>
        <w:t xml:space="preserve"> by včera v případě dalšího propadu trhu byly převedeny </w:t>
      </w:r>
      <w:r>
        <w:rPr>
          <w:color w:val="6EAB9B"/>
        </w:rPr>
        <w:t xml:space="preserve">na společnost přidruženou </w:t>
      </w:r>
      <w:r>
        <w:rPr>
          <w:color w:val="F2CDFE"/>
        </w:rPr>
        <w:t>k bankovní holdingové společnosti</w:t>
      </w:r>
      <w:r>
        <w:t xml:space="preserve">. </w:t>
      </w:r>
      <w:r>
        <w:rPr>
          <w:color w:val="645341"/>
        </w:rPr>
        <w:t xml:space="preserve">S. Waite Rawls III, místopředseda </w:t>
      </w:r>
      <w:r>
        <w:rPr>
          <w:color w:val="760035"/>
        </w:rPr>
        <w:t xml:space="preserve">Continental Bank, mateřské společnosti </w:t>
      </w:r>
      <w:r>
        <w:rPr>
          <w:color w:val="647A41"/>
        </w:rPr>
        <w:t>firmy First Options</w:t>
      </w:r>
      <w:r>
        <w:t xml:space="preserve">, sdělil, že </w:t>
      </w:r>
      <w:r>
        <w:rPr>
          <w:color w:val="C62100"/>
        </w:rPr>
        <w:t>firma</w:t>
      </w:r>
      <w:r>
        <w:t xml:space="preserve"> převzala </w:t>
      </w:r>
      <w:r>
        <w:rPr>
          <w:color w:val="496E76"/>
        </w:rPr>
        <w:t xml:space="preserve">asi 160 účtů, </w:t>
      </w:r>
      <w:r>
        <w:rPr>
          <w:color w:val="E3F894"/>
        </w:rPr>
        <w:t>které</w:t>
      </w:r>
      <w:r>
        <w:rPr>
          <w:color w:val="496E76"/>
        </w:rPr>
        <w:t xml:space="preserve"> původně spravoval </w:t>
      </w:r>
      <w:r>
        <w:rPr>
          <w:color w:val="F9D7CD"/>
        </w:rPr>
        <w:t>Fossett</w:t>
      </w:r>
      <w:r>
        <w:rPr>
          <w:color w:val="496E76"/>
        </w:rPr>
        <w:t xml:space="preserve">, </w:t>
      </w:r>
      <w:r>
        <w:rPr>
          <w:color w:val="E3F894"/>
        </w:rPr>
        <w:t>z nichž</w:t>
      </w:r>
      <w:r>
        <w:rPr>
          <w:color w:val="496E76"/>
        </w:rPr>
        <w:t xml:space="preserve"> téměř všechny patřily profesionálním burzovním obchodníkům</w:t>
      </w:r>
      <w:r>
        <w:t>. "</w:t>
      </w:r>
      <w:r>
        <w:rPr>
          <w:color w:val="576094"/>
        </w:rPr>
        <w:t>Steve</w:t>
      </w:r>
      <w:r>
        <w:t xml:space="preserve"> a </w:t>
      </w:r>
      <w:r>
        <w:rPr>
          <w:color w:val="876128"/>
        </w:rPr>
        <w:t>jeho</w:t>
      </w:r>
      <w:r>
        <w:rPr>
          <w:color w:val="168E5C"/>
        </w:rPr>
        <w:t xml:space="preserve"> firma</w:t>
      </w:r>
      <w:r>
        <w:t xml:space="preserve"> měli stále hodnotu mnoha peněz," řekl </w:t>
      </w:r>
      <w:r>
        <w:rPr>
          <w:color w:val="645341"/>
        </w:rPr>
        <w:t>Rawls</w:t>
      </w:r>
      <w:r>
        <w:t xml:space="preserve">. "Byl sestaven </w:t>
      </w:r>
      <w:r>
        <w:rPr>
          <w:color w:val="A1A711"/>
        </w:rPr>
        <w:t>balík úvěrové podpory</w:t>
      </w:r>
      <w:r>
        <w:t xml:space="preserve"> - včetně aktiv patřících </w:t>
      </w:r>
      <w:r>
        <w:rPr>
          <w:color w:val="576094"/>
        </w:rPr>
        <w:t>Stevovi</w:t>
      </w:r>
      <w:r>
        <w:t xml:space="preserve"> a </w:t>
      </w:r>
      <w:r>
        <w:rPr>
          <w:color w:val="876128"/>
        </w:rPr>
        <w:t>jeho</w:t>
      </w:r>
      <w:r>
        <w:rPr>
          <w:color w:val="168E5C"/>
        </w:rPr>
        <w:t xml:space="preserve"> firmě</w:t>
      </w:r>
      <w:r>
        <w:t xml:space="preserve">." </w:t>
      </w:r>
      <w:r>
        <w:rPr>
          <w:color w:val="A1A711"/>
        </w:rPr>
        <w:t>Tato finanční pomoc</w:t>
      </w:r>
      <w:r>
        <w:t xml:space="preserve"> byla slepena </w:t>
      </w:r>
      <w:r>
        <w:rPr>
          <w:color w:val="01FB92"/>
        </w:rPr>
        <w:t>přes víkend</w:t>
      </w:r>
      <w:r>
        <w:t xml:space="preserve"> s pracovníky z Federal Reserve Board, Securities and Exchange Commission, Comptroller of the Currency and Treasury, stejně jako z opčních burz. "Bylo skvělé, že jsme měli dostatek času," řekl </w:t>
      </w:r>
      <w:r>
        <w:rPr>
          <w:color w:val="645341"/>
        </w:rPr>
        <w:t>Rawls</w:t>
      </w:r>
      <w:r>
        <w:t xml:space="preserve">. V jednu chvíli musel </w:t>
      </w:r>
      <w:r>
        <w:rPr>
          <w:color w:val="FD0F31"/>
        </w:rPr>
        <w:t>jeden pracovník opčního trhu</w:t>
      </w:r>
      <w:r>
        <w:t xml:space="preserve"> přemlouvat </w:t>
      </w:r>
      <w:r>
        <w:rPr>
          <w:color w:val="BE8485"/>
        </w:rPr>
        <w:t xml:space="preserve">nočního hlídače </w:t>
      </w:r>
      <w:r>
        <w:rPr>
          <w:color w:val="C660FB"/>
        </w:rPr>
        <w:t>Chicagské federální centrální banky</w:t>
      </w:r>
      <w:r>
        <w:t xml:space="preserve">, aby </w:t>
      </w:r>
      <w:r>
        <w:rPr>
          <w:color w:val="FD0F31"/>
        </w:rPr>
        <w:t>mu</w:t>
      </w:r>
      <w:r>
        <w:t xml:space="preserve"> dal soukromé telefonní číslo na Silase Keena, prezidenta </w:t>
      </w:r>
      <w:r>
        <w:rPr>
          <w:color w:val="120104"/>
        </w:rPr>
        <w:t>této chicagské banky</w:t>
      </w:r>
      <w:r>
        <w:t xml:space="preserve">. </w:t>
      </w:r>
      <w:r>
        <w:rPr>
          <w:color w:val="C62100"/>
        </w:rPr>
        <w:t>Firma First Options</w:t>
      </w:r>
      <w:r>
        <w:t xml:space="preserve"> nemusela </w:t>
      </w:r>
      <w:r>
        <w:rPr>
          <w:color w:val="A1A711"/>
        </w:rPr>
        <w:t>do této finanční pomoci</w:t>
      </w:r>
      <w:r>
        <w:t xml:space="preserve"> vkládat žádné peníze. Včerejší zotavení akciových, termínových i opčních trhů přivedlo pracovníky </w:t>
      </w:r>
      <w:r>
        <w:rPr>
          <w:color w:val="D48958"/>
        </w:rPr>
        <w:t>burzy CBOE</w:t>
      </w:r>
      <w:r>
        <w:rPr>
          <w:color w:val="05AEE8"/>
        </w:rPr>
        <w:t xml:space="preserve"> a </w:t>
      </w:r>
      <w:r>
        <w:rPr>
          <w:color w:val="C3C1BE"/>
        </w:rPr>
        <w:t>Americké burzy cenných papírů (Amex</w:t>
      </w:r>
      <w:r>
        <w:t xml:space="preserve">) k závěru, že </w:t>
      </w:r>
      <w:r>
        <w:rPr>
          <w:color w:val="C62100"/>
        </w:rPr>
        <w:t>firma First Options</w:t>
      </w:r>
      <w:r>
        <w:t xml:space="preserve"> téměř určitě nebude muset </w:t>
      </w:r>
      <w:r>
        <w:rPr>
          <w:color w:val="9F98F8"/>
        </w:rPr>
        <w:t>z 50 milionové záruky</w:t>
      </w:r>
      <w:r>
        <w:t xml:space="preserve"> čerpat. </w:t>
      </w:r>
      <w:r>
        <w:rPr>
          <w:color w:val="168E5C"/>
        </w:rPr>
        <w:t>Firma Fossett</w:t>
      </w:r>
      <w:r>
        <w:t xml:space="preserve"> měla nějaké ztráty a problémy s likviditou již při krachu v říjnu 1987, řekl </w:t>
      </w:r>
      <w:r>
        <w:rPr>
          <w:color w:val="645341"/>
        </w:rPr>
        <w:t>Rawls</w:t>
      </w:r>
      <w:r>
        <w:t xml:space="preserve">. </w:t>
      </w:r>
      <w:r>
        <w:rPr>
          <w:color w:val="1167D9"/>
        </w:rPr>
        <w:t>Jeden federální pracovník</w:t>
      </w:r>
      <w:r>
        <w:t xml:space="preserve"> řekl, že </w:t>
      </w:r>
      <w:r>
        <w:rPr>
          <w:color w:val="D19012"/>
        </w:rPr>
        <w:t>banka Continental Bank</w:t>
      </w:r>
      <w:r>
        <w:t xml:space="preserve"> pracovala </w:t>
      </w:r>
      <w:r>
        <w:rPr>
          <w:color w:val="01FB92"/>
        </w:rPr>
        <w:t>přes víkend</w:t>
      </w:r>
      <w:r>
        <w:t xml:space="preserve"> </w:t>
      </w:r>
      <w:r>
        <w:rPr>
          <w:color w:val="B7D802"/>
        </w:rPr>
        <w:t>s regulátory cenných papírů a s bankovními regulátory</w:t>
      </w:r>
      <w:r>
        <w:t xml:space="preserve">, aby dala dohromady </w:t>
      </w:r>
      <w:r>
        <w:rPr>
          <w:color w:val="A1A711"/>
        </w:rPr>
        <w:t>finanční pomoc</w:t>
      </w:r>
      <w:r>
        <w:t xml:space="preserve"> </w:t>
      </w:r>
      <w:r>
        <w:rPr>
          <w:color w:val="168E5C"/>
        </w:rPr>
        <w:t>pro firmu Fossett</w:t>
      </w:r>
      <w:r>
        <w:t xml:space="preserve">, ale že podmínky nebyly určovány </w:t>
      </w:r>
      <w:r>
        <w:rPr>
          <w:color w:val="B7D802"/>
        </w:rPr>
        <w:t>těmi agenturami</w:t>
      </w:r>
      <w:r>
        <w:t xml:space="preserve">. "Bylo </w:t>
      </w:r>
      <w:r>
        <w:rPr>
          <w:color w:val="826392"/>
        </w:rPr>
        <w:t>to</w:t>
      </w:r>
      <w:r>
        <w:t xml:space="preserve"> </w:t>
      </w:r>
      <w:r>
        <w:rPr>
          <w:color w:val="D19012"/>
        </w:rPr>
        <w:t>jejich</w:t>
      </w:r>
      <w:r>
        <w:t xml:space="preserve"> obchodní rozhodnutí," řekl </w:t>
      </w:r>
      <w:r>
        <w:rPr>
          <w:color w:val="1167D9"/>
        </w:rPr>
        <w:t>tento pracovník</w:t>
      </w:r>
      <w:r>
        <w:t xml:space="preserve">. Pracovníci </w:t>
      </w:r>
      <w:r>
        <w:rPr>
          <w:color w:val="5E7A6A"/>
        </w:rPr>
        <w:t xml:space="preserve">společnosti Options Clearing Corp., </w:t>
      </w:r>
      <w:r>
        <w:rPr>
          <w:color w:val="B29869"/>
        </w:rPr>
        <w:t>která</w:t>
      </w:r>
      <w:r>
        <w:rPr>
          <w:color w:val="5E7A6A"/>
        </w:rPr>
        <w:t xml:space="preserve"> zpracovává všechny opční obchody na amerických burzách</w:t>
      </w:r>
      <w:r>
        <w:t xml:space="preserve">, řekli, že </w:t>
      </w:r>
      <w:r>
        <w:rPr>
          <w:color w:val="9F98F8"/>
        </w:rPr>
        <w:t>50 milionová záruka</w:t>
      </w:r>
      <w:r>
        <w:t xml:space="preserve"> je bezprecedentní, ale nutná, aby pomohla zajistit integritu opčních trhů. "Byla to </w:t>
      </w:r>
      <w:r>
        <w:rPr>
          <w:color w:val="1D0051"/>
        </w:rPr>
        <w:t xml:space="preserve">mimořádná situace, </w:t>
      </w:r>
      <w:r>
        <w:rPr>
          <w:color w:val="8BE7FC"/>
        </w:rPr>
        <w:t>která</w:t>
      </w:r>
      <w:r>
        <w:rPr>
          <w:color w:val="1D0051"/>
        </w:rPr>
        <w:t xml:space="preserve"> potřebovala mimořádné kroky</w:t>
      </w:r>
      <w:r>
        <w:t xml:space="preserve">," řekl </w:t>
      </w:r>
      <w:r>
        <w:rPr>
          <w:color w:val="76E0C1"/>
        </w:rPr>
        <w:t>Paul Stevens</w:t>
      </w:r>
      <w:r>
        <w:t xml:space="preserve">, prezident a hlavní provozní vedoucí OCC. </w:t>
      </w:r>
      <w:r>
        <w:rPr>
          <w:color w:val="76E0C1"/>
        </w:rPr>
        <w:t>Pan Stevens</w:t>
      </w:r>
      <w:r>
        <w:t xml:space="preserve"> odmítl uvést konkrétní příspěvky </w:t>
      </w:r>
      <w:r>
        <w:rPr>
          <w:color w:val="BACFA7"/>
        </w:rPr>
        <w:t>jednotlivých účastníků</w:t>
      </w:r>
      <w:r>
        <w:t xml:space="preserve"> </w:t>
      </w:r>
      <w:r>
        <w:rPr>
          <w:color w:val="9F98F8"/>
        </w:rPr>
        <w:t>na 50 milionovou záruku</w:t>
      </w:r>
      <w:r>
        <w:t xml:space="preserve">. Pracovníci </w:t>
      </w:r>
      <w:r>
        <w:rPr>
          <w:color w:val="05AEE8"/>
        </w:rPr>
        <w:t>burzy CBOE a Amex</w:t>
      </w:r>
      <w:r>
        <w:t xml:space="preserve"> ale uvedli, že </w:t>
      </w:r>
      <w:r>
        <w:rPr>
          <w:color w:val="5E7A6A"/>
        </w:rPr>
        <w:t>společnost Options Clearing Corp.</w:t>
      </w:r>
      <w:r>
        <w:t xml:space="preserve"> přispěla na záruku 20 miliony dolary, CBOE vydala 8 milionů dolarů, Amex přidal 4 miliony dolarů a 18 milionů dolarů přišlo z vlastních </w:t>
      </w:r>
      <w:r>
        <w:rPr>
          <w:color w:val="576094"/>
        </w:rPr>
        <w:t>Fossettových</w:t>
      </w:r>
      <w:r>
        <w:t xml:space="preserve"> aktiv. </w:t>
      </w:r>
      <w:r>
        <w:rPr>
          <w:color w:val="576094"/>
        </w:rPr>
        <w:t>Pan Fossett</w:t>
      </w:r>
      <w:r>
        <w:t xml:space="preserve"> nebyl zastižen, aby se mohl vyjádřit.</w:t>
      </w:r>
    </w:p>
    <w:p>
      <w:r>
        <w:rPr>
          <w:b/>
        </w:rPr>
        <w:t>Document number 1863</w:t>
      </w:r>
    </w:p>
    <w:p>
      <w:r>
        <w:rPr>
          <w:b/>
        </w:rPr>
        <w:t>Document identifier: wsj2161-001</w:t>
      </w:r>
    </w:p>
    <w:p>
      <w:r>
        <w:rPr>
          <w:color w:val="310106"/>
        </w:rPr>
        <w:t>Debora Fosterová</w:t>
      </w:r>
      <w:r>
        <w:t xml:space="preserve"> </w:t>
      </w:r>
      <w:r>
        <w:rPr>
          <w:color w:val="310106"/>
        </w:rPr>
        <w:t>si</w:t>
      </w:r>
      <w:r>
        <w:t xml:space="preserve"> sejme náhrdelník, usadí se v čalouněném křesle a mírně se předkloní. V pozadí tiše hraje kazeta s jazzovou klavírní skladbou a </w:t>
      </w:r>
      <w:r>
        <w:rPr>
          <w:color w:val="04640D"/>
        </w:rPr>
        <w:t xml:space="preserve">konejšivé ruce </w:t>
      </w:r>
      <w:r>
        <w:rPr>
          <w:color w:val="FEFB0A"/>
        </w:rPr>
        <w:t>Sabiny Vidunasové</w:t>
      </w:r>
      <w:r>
        <w:rPr>
          <w:color w:val="FB5514"/>
        </w:rPr>
        <w:t xml:space="preserve"> začínají pracovat na šíji a ramenou </w:t>
      </w:r>
      <w:r>
        <w:rPr>
          <w:color w:val="E115C0"/>
        </w:rPr>
        <w:t>paní Fosterové</w:t>
      </w:r>
      <w:r>
        <w:t xml:space="preserve">. "Je </w:t>
      </w:r>
      <w:r>
        <w:rPr>
          <w:color w:val="FB5514"/>
        </w:rPr>
        <w:t>to</w:t>
      </w:r>
      <w:r>
        <w:t xml:space="preserve"> jako oáza </w:t>
      </w:r>
      <w:r>
        <w:rPr>
          <w:color w:val="00587F"/>
        </w:rPr>
        <w:t>v této místnosti</w:t>
      </w:r>
      <w:r>
        <w:t xml:space="preserve">," pobrukuje si </w:t>
      </w:r>
      <w:r>
        <w:rPr>
          <w:color w:val="310106"/>
        </w:rPr>
        <w:t>paní Fosterová</w:t>
      </w:r>
      <w:r>
        <w:t xml:space="preserve">. </w:t>
      </w:r>
      <w:r>
        <w:rPr>
          <w:color w:val="00587F"/>
        </w:rPr>
        <w:t xml:space="preserve">Místnost, </w:t>
      </w:r>
      <w:r>
        <w:rPr>
          <w:color w:val="0BC582"/>
        </w:rPr>
        <w:t>o kterou</w:t>
      </w:r>
      <w:r>
        <w:rPr>
          <w:color w:val="00587F"/>
        </w:rPr>
        <w:t xml:space="preserve"> se jedná</w:t>
      </w:r>
      <w:r>
        <w:t xml:space="preserve">, je ředitelský salónek </w:t>
      </w:r>
      <w:r>
        <w:rPr>
          <w:color w:val="FEB8C8"/>
        </w:rPr>
        <w:t>společnosti H.J. Heinz Co.</w:t>
      </w:r>
      <w:r>
        <w:t xml:space="preserve">, 60 pater nad pittsburským shonem. </w:t>
      </w:r>
      <w:r>
        <w:rPr>
          <w:color w:val="00587F"/>
        </w:rPr>
        <w:t>Zde</w:t>
      </w:r>
      <w:r>
        <w:t>, mezi olejovými malbami a mramorovými stolky, se masáže konají každou středu. "</w:t>
      </w:r>
      <w:r>
        <w:rPr>
          <w:color w:val="9E8317"/>
        </w:rPr>
        <w:t xml:space="preserve">Ve dnech, </w:t>
      </w:r>
      <w:r>
        <w:rPr>
          <w:color w:val="01190F"/>
        </w:rPr>
        <w:t>kdy</w:t>
      </w:r>
      <w:r>
        <w:rPr>
          <w:color w:val="9E8317"/>
        </w:rPr>
        <w:t xml:space="preserve"> mám opravdu mnoho práce</w:t>
      </w:r>
      <w:r>
        <w:t xml:space="preserve">," říká </w:t>
      </w:r>
      <w:r>
        <w:rPr>
          <w:color w:val="310106"/>
        </w:rPr>
        <w:t xml:space="preserve">paní Fosterová, </w:t>
      </w:r>
      <w:r>
        <w:rPr>
          <w:color w:val="847D81"/>
        </w:rPr>
        <w:t>která</w:t>
      </w:r>
      <w:r>
        <w:rPr>
          <w:color w:val="310106"/>
        </w:rPr>
        <w:t xml:space="preserve"> </w:t>
      </w:r>
      <w:r>
        <w:rPr>
          <w:color w:val="58018B"/>
        </w:rPr>
        <w:t>u této společnosti</w:t>
      </w:r>
      <w:r>
        <w:rPr>
          <w:color w:val="310106"/>
        </w:rPr>
        <w:t xml:space="preserve"> pracuje v oddělení pro vztahy s veřejností</w:t>
      </w:r>
      <w:r>
        <w:t>, "</w:t>
      </w:r>
      <w:r>
        <w:rPr>
          <w:color w:val="B70639"/>
        </w:rPr>
        <w:t>to</w:t>
      </w:r>
      <w:r>
        <w:t xml:space="preserve"> vypadá zvrhle, </w:t>
      </w:r>
      <w:r>
        <w:rPr>
          <w:color w:val="B70639"/>
        </w:rPr>
        <w:t xml:space="preserve">když </w:t>
      </w:r>
      <w:r>
        <w:rPr>
          <w:color w:val="703B01"/>
        </w:rPr>
        <w:t>si</w:t>
      </w:r>
      <w:r>
        <w:rPr>
          <w:color w:val="B70639"/>
        </w:rPr>
        <w:t xml:space="preserve"> vyhradím čas na masáž</w:t>
      </w:r>
      <w:r>
        <w:t xml:space="preserve">." Ačkoli tato sezení možná nikdy nenahradí kávové přestávky, </w:t>
      </w:r>
      <w:r>
        <w:rPr>
          <w:color w:val="F7F1DF"/>
        </w:rPr>
        <w:t>masáž na pracovišti, jak je známa v této branži</w:t>
      </w:r>
      <w:r>
        <w:t xml:space="preserve">, jistě proniká do společenského života </w:t>
      </w:r>
      <w:r>
        <w:rPr>
          <w:color w:val="118B8A"/>
        </w:rPr>
        <w:t>v Americe</w:t>
      </w:r>
      <w:r>
        <w:t xml:space="preserve">. </w:t>
      </w:r>
      <w:r>
        <w:rPr>
          <w:color w:val="4AFEFA"/>
        </w:rPr>
        <w:t xml:space="preserve">V některých společnostech </w:t>
      </w:r>
      <w:r>
        <w:rPr>
          <w:color w:val="FCB164"/>
        </w:rPr>
        <w:t>si</w:t>
      </w:r>
      <w:r>
        <w:rPr>
          <w:color w:val="4AFEFA"/>
        </w:rPr>
        <w:t xml:space="preserve"> </w:t>
      </w:r>
      <w:r>
        <w:rPr>
          <w:color w:val="FCB164"/>
        </w:rPr>
        <w:t>manažeři na střední úrovni</w:t>
      </w:r>
      <w:r>
        <w:rPr>
          <w:color w:val="4AFEFA"/>
        </w:rPr>
        <w:t xml:space="preserve"> tajně přivádějí masážní terapeuty do kanceláře</w:t>
      </w:r>
      <w:r>
        <w:t xml:space="preserve"> a bojí se, že manažeři na vyšších úrovních </w:t>
      </w:r>
      <w:r>
        <w:rPr>
          <w:color w:val="4AFEFA"/>
        </w:rPr>
        <w:t>s tím</w:t>
      </w:r>
      <w:r>
        <w:t xml:space="preserve"> nebudou souhlasit. Záliba </w:t>
      </w:r>
      <w:r>
        <w:rPr>
          <w:color w:val="310106"/>
        </w:rPr>
        <w:t>paní Fosterové</w:t>
      </w:r>
      <w:r>
        <w:t xml:space="preserve"> není nic </w:t>
      </w:r>
      <w:r>
        <w:rPr>
          <w:color w:val="796EE6"/>
        </w:rPr>
        <w:t xml:space="preserve">ve srovnání s olejovým, hodinu trvajícím masírováním, </w:t>
      </w:r>
      <w:r>
        <w:rPr>
          <w:color w:val="000D2C"/>
        </w:rPr>
        <w:t>které</w:t>
      </w:r>
      <w:r>
        <w:rPr>
          <w:color w:val="796EE6"/>
        </w:rPr>
        <w:t xml:space="preserve"> si vychutnávají </w:t>
      </w:r>
      <w:r>
        <w:rPr>
          <w:color w:val="53495F"/>
        </w:rPr>
        <w:t>návštěvníci lázní</w:t>
      </w:r>
      <w:r>
        <w:t xml:space="preserve">. Ani se to všechno nepodobá (navzdory tomu, co si myslí někteří vedoucí pracovníci) </w:t>
      </w:r>
      <w:r>
        <w:rPr>
          <w:color w:val="F95475"/>
        </w:rPr>
        <w:t xml:space="preserve">intimnějším variantám, </w:t>
      </w:r>
      <w:r>
        <w:rPr>
          <w:color w:val="61FC03"/>
        </w:rPr>
        <w:t>které</w:t>
      </w:r>
      <w:r>
        <w:rPr>
          <w:color w:val="F95475"/>
        </w:rPr>
        <w:t xml:space="preserve"> se nabízejí ve specializovaných salónech v pochybných částech města</w:t>
      </w:r>
      <w:r>
        <w:t xml:space="preserve">. </w:t>
      </w:r>
      <w:r>
        <w:rPr>
          <w:color w:val="F95475"/>
        </w:rPr>
        <w:t>Naproti tomu</w:t>
      </w:r>
      <w:r>
        <w:t xml:space="preserve"> se masáže pro kanceláře obvykle konají </w:t>
      </w:r>
      <w:r>
        <w:rPr>
          <w:color w:val="5D9608"/>
        </w:rPr>
        <w:t xml:space="preserve">v temně osvětlených konferenčních místnostech, </w:t>
      </w:r>
      <w:r>
        <w:rPr>
          <w:color w:val="DE98FD"/>
        </w:rPr>
        <w:t>kde</w:t>
      </w:r>
      <w:r>
        <w:rPr>
          <w:color w:val="5D9608"/>
        </w:rPr>
        <w:t xml:space="preserve"> </w:t>
      </w:r>
      <w:r>
        <w:rPr>
          <w:color w:val="98A088"/>
        </w:rPr>
        <w:t>vynervovaní zaměstnanci</w:t>
      </w:r>
      <w:r>
        <w:rPr>
          <w:color w:val="5D9608"/>
        </w:rPr>
        <w:t xml:space="preserve"> relaxují ve speciálně navržených křeslech zcela oblečeni</w:t>
      </w:r>
      <w:r>
        <w:t xml:space="preserve">. </w:t>
      </w:r>
      <w:r>
        <w:rPr>
          <w:color w:val="4F584E"/>
        </w:rPr>
        <w:t>Masáže</w:t>
      </w:r>
      <w:r>
        <w:t xml:space="preserve"> trvají 15 minut a zpravidla stojí kolem 10 dolarů. Některé společnosti, </w:t>
      </w:r>
      <w:r>
        <w:rPr>
          <w:color w:val="FEB8C8"/>
        </w:rPr>
        <w:t>včetně společnosti Heinz</w:t>
      </w:r>
      <w:r>
        <w:t xml:space="preserve">, dokonce část poplatku hradí. Od doby, kdy loni </w:t>
      </w:r>
      <w:r>
        <w:rPr>
          <w:color w:val="FEB8C8"/>
        </w:rPr>
        <w:t>u společnosti Heinz</w:t>
      </w:r>
      <w:r>
        <w:t xml:space="preserve"> tento program začal, má </w:t>
      </w:r>
      <w:r>
        <w:rPr>
          <w:color w:val="248AD0"/>
        </w:rPr>
        <w:t>paní Vidunasová</w:t>
      </w:r>
      <w:r>
        <w:t xml:space="preserve"> při jedné návštěvě asi 15 klientů. </w:t>
      </w:r>
      <w:r>
        <w:rPr>
          <w:color w:val="5C5300"/>
        </w:rPr>
        <w:t xml:space="preserve">Anthony J.F. O'Reilly, ředitel </w:t>
      </w:r>
      <w:r>
        <w:rPr>
          <w:color w:val="9F6551"/>
        </w:rPr>
        <w:t>společnosti</w:t>
      </w:r>
      <w:r>
        <w:t xml:space="preserve">, nadává při </w:t>
      </w:r>
      <w:r>
        <w:rPr>
          <w:color w:val="248AD0"/>
        </w:rPr>
        <w:t>jejím</w:t>
      </w:r>
      <w:r>
        <w:t xml:space="preserve"> pevném doteku a tvrdí, že pravidelné masáže jsou balzámem na </w:t>
      </w:r>
      <w:r>
        <w:rPr>
          <w:color w:val="5C5300"/>
        </w:rPr>
        <w:t>jeho</w:t>
      </w:r>
      <w:r>
        <w:t xml:space="preserve"> stará fotbalová zranění. </w:t>
      </w:r>
      <w:r>
        <w:rPr>
          <w:color w:val="BCFEC6"/>
        </w:rPr>
        <w:t>Zastánci masáží</w:t>
      </w:r>
      <w:r>
        <w:t xml:space="preserve"> tvrdí, že </w:t>
      </w:r>
      <w:r>
        <w:rPr>
          <w:color w:val="932C70"/>
        </w:rPr>
        <w:t>masírování hlavy, ramen, šíje a zad</w:t>
      </w:r>
      <w:r>
        <w:t xml:space="preserve"> mohou velmi pomoci při snížení napětí a zlepšení morálky. Také trvají </w:t>
      </w:r>
      <w:r>
        <w:rPr>
          <w:color w:val="2B1B04"/>
        </w:rPr>
        <w:t>na tom, že dotek je základní lidskou potřebou, stejně silnou jako potřeba jíst a spát</w:t>
      </w:r>
      <w:r>
        <w:t xml:space="preserve">, a že kancelář je </w:t>
      </w:r>
      <w:r>
        <w:rPr>
          <w:color w:val="2B1B04"/>
        </w:rPr>
        <w:t>na to</w:t>
      </w:r>
      <w:r>
        <w:t xml:space="preserve"> stejně dobré místo jako kterékoliv jiné. "</w:t>
      </w:r>
      <w:r>
        <w:rPr>
          <w:color w:val="B5AFC4"/>
        </w:rPr>
        <w:t>Hlava</w:t>
      </w:r>
      <w:r>
        <w:t xml:space="preserve"> se </w:t>
      </w:r>
      <w:r>
        <w:rPr>
          <w:color w:val="D4C67A"/>
        </w:rPr>
        <w:t>vám</w:t>
      </w:r>
      <w:r>
        <w:t xml:space="preserve"> prokrvuje, cítíte se lehce a necítíte napětí </w:t>
      </w:r>
      <w:r>
        <w:rPr>
          <w:color w:val="B5AFC4"/>
        </w:rPr>
        <w:t>okolo hlavy</w:t>
      </w:r>
      <w:r>
        <w:t xml:space="preserve"> ani šíje," tvrdí Minnie Morey, vedoucí provozu </w:t>
      </w:r>
      <w:r>
        <w:rPr>
          <w:color w:val="AE7AA1"/>
        </w:rPr>
        <w:t xml:space="preserve">v kanceláři Social Security </w:t>
      </w:r>
      <w:r>
        <w:rPr>
          <w:color w:val="C2A393"/>
        </w:rPr>
        <w:t>ve městě Grand Rapids ve státě Michigan</w:t>
      </w:r>
      <w:r>
        <w:rPr>
          <w:color w:val="AE7AA1"/>
        </w:rPr>
        <w:t xml:space="preserve">, </w:t>
      </w:r>
      <w:r>
        <w:rPr>
          <w:color w:val="0232FD"/>
        </w:rPr>
        <w:t>kde</w:t>
      </w:r>
      <w:r>
        <w:rPr>
          <w:color w:val="AE7AA1"/>
        </w:rPr>
        <w:t xml:space="preserve"> masáže začaly </w:t>
      </w:r>
      <w:r>
        <w:rPr>
          <w:color w:val="6A3A35"/>
        </w:rPr>
        <w:t>minulý měsíc</w:t>
      </w:r>
      <w:r>
        <w:t xml:space="preserve">. "Když po masáži opouštíte místnost, lidé říkají, že vypadáte, jako byste zářil." </w:t>
      </w:r>
      <w:r>
        <w:rPr>
          <w:color w:val="BA6801"/>
        </w:rPr>
        <w:t xml:space="preserve">Candice Ohlmanová, 35 letá masérka, </w:t>
      </w:r>
      <w:r>
        <w:rPr>
          <w:color w:val="168E5C"/>
        </w:rPr>
        <w:t>která</w:t>
      </w:r>
      <w:r>
        <w:rPr>
          <w:color w:val="BA6801"/>
        </w:rPr>
        <w:t xml:space="preserve"> působí v úřadu </w:t>
      </w:r>
      <w:r>
        <w:rPr>
          <w:color w:val="16C0D0"/>
        </w:rPr>
        <w:t>ve městě Grand Rapids</w:t>
      </w:r>
      <w:r>
        <w:t xml:space="preserve">, dodává: "Zamilovali se do </w:t>
      </w:r>
      <w:r>
        <w:rPr>
          <w:color w:val="BA6801"/>
        </w:rPr>
        <w:t>mých</w:t>
      </w:r>
      <w:r>
        <w:t xml:space="preserve"> rukou." Ne všichni jsou však ohledně masáží na pracovišti v pohodě. Před třemi lety otevřel dveře masážím na pracovišti </w:t>
      </w:r>
      <w:r>
        <w:rPr>
          <w:color w:val="C62100"/>
        </w:rPr>
        <w:t>úřad Internal Revenue Service ve městě San Jose ve státě Kalifornie</w:t>
      </w:r>
      <w:r>
        <w:t xml:space="preserve">. A ačkoli </w:t>
      </w:r>
      <w:r>
        <w:rPr>
          <w:color w:val="014347"/>
        </w:rPr>
        <w:t>si</w:t>
      </w:r>
      <w:r>
        <w:t xml:space="preserve"> fakturu platili </w:t>
      </w:r>
      <w:r>
        <w:rPr>
          <w:color w:val="014347"/>
        </w:rPr>
        <w:t>zaměstnanci</w:t>
      </w:r>
      <w:r>
        <w:t xml:space="preserve">, daňoví poplatníci reptali. "Někdy, když dochází k uvolnění stresu, slyšíte z místnosti `oh' a `ah'," vysvětluje </w:t>
      </w:r>
      <w:r>
        <w:rPr>
          <w:color w:val="233809"/>
        </w:rPr>
        <w:t xml:space="preserve">Morgan Banksová, zdravotní specialistka </w:t>
      </w:r>
      <w:r>
        <w:rPr>
          <w:color w:val="42083B"/>
        </w:rPr>
        <w:t>úřadu</w:t>
      </w:r>
      <w:r>
        <w:t xml:space="preserve">. "A nelze, aby </w:t>
      </w:r>
      <w:r>
        <w:rPr>
          <w:color w:val="82785D"/>
        </w:rPr>
        <w:t>daňoví poplatníci</w:t>
      </w:r>
      <w:r>
        <w:t xml:space="preserve"> přišli na prověrku a slyšeli `oh' a `ah'." </w:t>
      </w:r>
      <w:r>
        <w:rPr>
          <w:color w:val="023087"/>
        </w:rPr>
        <w:t>Minulý měsíc</w:t>
      </w:r>
      <w:r>
        <w:t xml:space="preserve"> stížnosti zesílily a masáže přestaly. Nyní hledáme místnost se silnějšími stěnami, " řekla </w:t>
      </w:r>
      <w:r>
        <w:rPr>
          <w:color w:val="233809"/>
        </w:rPr>
        <w:t>paní Banksová</w:t>
      </w:r>
      <w:r>
        <w:t xml:space="preserve">. Masáže se též musí potýkat </w:t>
      </w:r>
      <w:r>
        <w:rPr>
          <w:color w:val="B7DAD2"/>
        </w:rPr>
        <w:t>s problematickou pověstí</w:t>
      </w:r>
      <w:r>
        <w:t xml:space="preserve">. </w:t>
      </w:r>
      <w:r>
        <w:rPr>
          <w:color w:val="196956"/>
        </w:rPr>
        <w:t>Někteří maséři</w:t>
      </w:r>
      <w:r>
        <w:t xml:space="preserve"> se </w:t>
      </w:r>
      <w:r>
        <w:rPr>
          <w:color w:val="B7DAD2"/>
        </w:rPr>
        <w:t>tomu</w:t>
      </w:r>
      <w:r>
        <w:t xml:space="preserve"> zkoušeli vyhnout tím, že </w:t>
      </w:r>
      <w:r>
        <w:rPr>
          <w:color w:val="196956"/>
        </w:rPr>
        <w:t>se</w:t>
      </w:r>
      <w:r>
        <w:t xml:space="preserve"> označovali za "tělesné pracovníky" a popisovali </w:t>
      </w:r>
      <w:r>
        <w:rPr>
          <w:color w:val="196956"/>
        </w:rPr>
        <w:t>své</w:t>
      </w:r>
      <w:r>
        <w:t xml:space="preserve"> návštěvy kanceláří jako "oživující přestávky". </w:t>
      </w:r>
      <w:r>
        <w:rPr>
          <w:color w:val="8C41BB"/>
        </w:rPr>
        <w:t xml:space="preserve">Ale </w:t>
      </w:r>
      <w:r>
        <w:rPr>
          <w:color w:val="ECEDFE"/>
        </w:rPr>
        <w:t>masáž</w:t>
      </w:r>
      <w:r>
        <w:rPr>
          <w:color w:val="8C41BB"/>
        </w:rPr>
        <w:t>, ať je sebecudnější, je stále v mnoha myslích spojována se zpustlou krycí maskou pro prostituci</w:t>
      </w:r>
      <w:r>
        <w:t xml:space="preserve">, a </w:t>
      </w:r>
      <w:r>
        <w:rPr>
          <w:color w:val="8C41BB"/>
        </w:rPr>
        <w:t>to</w:t>
      </w:r>
      <w:r>
        <w:t xml:space="preserve"> některé vedoucí pracovníky znervózňuje. </w:t>
      </w:r>
      <w:r>
        <w:rPr>
          <w:color w:val="2B2D32"/>
        </w:rPr>
        <w:t>Vývojová a výzkumná divize společnosti Weyerhaeuser Co., velkého dřevařského koncernu</w:t>
      </w:r>
      <w:r>
        <w:t xml:space="preserve">, pozvala loni masérku do </w:t>
      </w:r>
      <w:r>
        <w:rPr>
          <w:color w:val="2B2D32"/>
        </w:rPr>
        <w:t>svých</w:t>
      </w:r>
      <w:r>
        <w:t xml:space="preserve"> kanceláří ve městě Tacoma ve státě Washington. Nedočkavým zákazníkem byl </w:t>
      </w:r>
      <w:r>
        <w:rPr>
          <w:color w:val="94C661"/>
        </w:rPr>
        <w:t>Phil Harms, softwarový inženýr</w:t>
      </w:r>
      <w:r>
        <w:t xml:space="preserve">. "Když pracujete celý den u terminálu, vytvoříte </w:t>
      </w:r>
      <w:r>
        <w:rPr>
          <w:color w:val="F8907D"/>
        </w:rPr>
        <w:t>si</w:t>
      </w:r>
      <w:r>
        <w:t xml:space="preserve"> spoustu napětí," říká. Po přibližně osmi měsících se ale </w:t>
      </w:r>
      <w:r>
        <w:rPr>
          <w:color w:val="895E6B"/>
        </w:rPr>
        <w:t>o těchto sezeních</w:t>
      </w:r>
      <w:r>
        <w:t xml:space="preserve"> dozvěděl </w:t>
      </w:r>
      <w:r>
        <w:rPr>
          <w:color w:val="788E95"/>
        </w:rPr>
        <w:t xml:space="preserve">viceprezident </w:t>
      </w:r>
      <w:r>
        <w:rPr>
          <w:color w:val="FB6AB8"/>
        </w:rPr>
        <w:t>divize</w:t>
      </w:r>
      <w:r>
        <w:rPr>
          <w:color w:val="788E95"/>
        </w:rPr>
        <w:t xml:space="preserve"> Ed Soule</w:t>
      </w:r>
      <w:r>
        <w:t xml:space="preserve"> a ukončil </w:t>
      </w:r>
      <w:r>
        <w:rPr>
          <w:color w:val="895E6B"/>
        </w:rPr>
        <w:t>je</w:t>
      </w:r>
      <w:r>
        <w:t xml:space="preserve">. </w:t>
      </w:r>
      <w:r>
        <w:rPr>
          <w:color w:val="788E95"/>
        </w:rPr>
        <w:t>Pan Soule</w:t>
      </w:r>
      <w:r>
        <w:t xml:space="preserve"> tvrdí, že </w:t>
      </w:r>
      <w:r>
        <w:rPr>
          <w:color w:val="788E95"/>
        </w:rPr>
        <w:t>jeho</w:t>
      </w:r>
      <w:r>
        <w:t xml:space="preserve"> jediná námitka byla, že se masáže konaly v konferenční místnosti </w:t>
      </w:r>
      <w:r>
        <w:rPr>
          <w:color w:val="2B2D32"/>
        </w:rPr>
        <w:t>společnosti</w:t>
      </w:r>
      <w:r>
        <w:t xml:space="preserve">; zdravotnické zařízení s dozorem na oddělení by bylo bývalo v pořádku. "Z </w:t>
      </w:r>
      <w:r>
        <w:rPr>
          <w:color w:val="788E95"/>
        </w:rPr>
        <w:t>mého</w:t>
      </w:r>
      <w:r>
        <w:t xml:space="preserve"> pohledu by masáže měli ve vhodném poměru provádět jak ženy, tak muži," řekl. S takovým přístupem </w:t>
      </w:r>
      <w:r>
        <w:rPr>
          <w:color w:val="576094"/>
        </w:rPr>
        <w:t>někteří podnikoví maséři</w:t>
      </w:r>
      <w:r>
        <w:t xml:space="preserve"> provozují </w:t>
      </w:r>
      <w:r>
        <w:rPr>
          <w:color w:val="576094"/>
        </w:rPr>
        <w:t>své</w:t>
      </w:r>
      <w:r>
        <w:t xml:space="preserve"> podnikání raději v tichosti. </w:t>
      </w:r>
      <w:r>
        <w:rPr>
          <w:color w:val="DB1474"/>
        </w:rPr>
        <w:t>Russell Borner ze společnosti Park Ridge ve státě New Jersey</w:t>
      </w:r>
      <w:r>
        <w:t xml:space="preserve"> řekl, že poslední rok pracoval v obrovském chemickém a zpracovatelském koncernu v New Yorku ? zcela bez vědomí vedoucích pracovníků. Do jednoho oddělení přijde jednou za dva nebo tři týdny. </w:t>
      </w:r>
      <w:r>
        <w:rPr>
          <w:color w:val="8489AE"/>
        </w:rPr>
        <w:t>Jeho</w:t>
      </w:r>
      <w:r>
        <w:rPr>
          <w:color w:val="860E04"/>
        </w:rPr>
        <w:t xml:space="preserve"> masážní křeslo je uloženo ve skříni a přes ochranku </w:t>
      </w:r>
      <w:r>
        <w:rPr>
          <w:color w:val="8489AE"/>
        </w:rPr>
        <w:t>ho</w:t>
      </w:r>
      <w:r>
        <w:rPr>
          <w:color w:val="860E04"/>
        </w:rPr>
        <w:t xml:space="preserve"> převede sekretářka</w:t>
      </w:r>
      <w:r>
        <w:t>. "</w:t>
      </w:r>
      <w:r>
        <w:rPr>
          <w:color w:val="860E04"/>
        </w:rPr>
        <w:t>To</w:t>
      </w:r>
      <w:r>
        <w:t xml:space="preserve"> je běžné u mnoha velkých společností," tvrdí </w:t>
      </w:r>
      <w:r>
        <w:rPr>
          <w:color w:val="DB1474"/>
        </w:rPr>
        <w:t xml:space="preserve">Borner, </w:t>
      </w:r>
      <w:r>
        <w:rPr>
          <w:color w:val="FBC206"/>
        </w:rPr>
        <w:t>který</w:t>
      </w:r>
      <w:r>
        <w:rPr>
          <w:color w:val="DB1474"/>
        </w:rPr>
        <w:t xml:space="preserve"> před tím, než </w:t>
      </w:r>
      <w:r>
        <w:rPr>
          <w:color w:val="FBC206"/>
        </w:rPr>
        <w:t>si</w:t>
      </w:r>
      <w:r>
        <w:rPr>
          <w:color w:val="DB1474"/>
        </w:rPr>
        <w:t xml:space="preserve"> vybral </w:t>
      </w:r>
      <w:r>
        <w:rPr>
          <w:color w:val="FBC206"/>
        </w:rPr>
        <w:t>své</w:t>
      </w:r>
      <w:r>
        <w:rPr>
          <w:color w:val="DB1474"/>
        </w:rPr>
        <w:t xml:space="preserve"> současné zaměstnání, pracoval 23 let pro společnost American Telephone &amp; Telegraph Co</w:t>
      </w:r>
      <w:r>
        <w:t xml:space="preserve">. </w:t>
      </w:r>
      <w:r>
        <w:rPr>
          <w:color w:val="6EAB9B"/>
        </w:rPr>
        <w:t>Manažeři</w:t>
      </w:r>
      <w:r>
        <w:t xml:space="preserve">, jak tvrdí, "mají obavy z toho, jak budou vypadat v očích </w:t>
      </w:r>
      <w:r>
        <w:rPr>
          <w:color w:val="6EAB9B"/>
        </w:rPr>
        <w:t>svých</w:t>
      </w:r>
      <w:r>
        <w:t xml:space="preserve"> vrstevníků. </w:t>
      </w:r>
      <w:r>
        <w:rPr>
          <w:color w:val="DB1474"/>
        </w:rPr>
        <w:t>Mým</w:t>
      </w:r>
      <w:r>
        <w:t xml:space="preserve"> snem je změnit povědomí </w:t>
      </w:r>
      <w:r>
        <w:rPr>
          <w:color w:val="F2CDFE"/>
        </w:rPr>
        <w:t>lidí</w:t>
      </w:r>
      <w:r>
        <w:t xml:space="preserve"> vůči doteku. </w:t>
      </w:r>
      <w:r>
        <w:rPr>
          <w:color w:val="DB1474"/>
        </w:rPr>
        <w:t>Můj</w:t>
      </w:r>
      <w:r>
        <w:t xml:space="preserve"> přístup je: Otevřeně vystupme." Občas stačí jen trochu přemlouvání. </w:t>
      </w:r>
      <w:r>
        <w:rPr>
          <w:color w:val="645341"/>
        </w:rPr>
        <w:t>Elisa Bylerová, masérka v St. Louis</w:t>
      </w:r>
      <w:r>
        <w:t xml:space="preserve">, vyhrála </w:t>
      </w:r>
      <w:r>
        <w:rPr>
          <w:color w:val="760035"/>
        </w:rPr>
        <w:t xml:space="preserve">nad vedením </w:t>
      </w:r>
      <w:r>
        <w:rPr>
          <w:color w:val="647A41"/>
        </w:rPr>
        <w:t>společnosti Emerson Electric Co., výrobcem elektrických a elektronických zařízení</w:t>
      </w:r>
      <w:r>
        <w:t xml:space="preserve">, tím, že poskytla dokumenty a další články vychvalující terapeutické přínosy masáže. Poznamenává, že během </w:t>
      </w:r>
      <w:r>
        <w:rPr>
          <w:color w:val="645341"/>
        </w:rPr>
        <w:t>svých</w:t>
      </w:r>
      <w:r>
        <w:t xml:space="preserve"> týdenních návštěv také klade důraz na profesionalitu. "Svážu </w:t>
      </w:r>
      <w:r>
        <w:rPr>
          <w:color w:val="645341"/>
        </w:rPr>
        <w:t>si</w:t>
      </w:r>
      <w:r>
        <w:t xml:space="preserve"> vlasy dozadu, nosím lehký make-up a vypadám společensky," říká </w:t>
      </w:r>
      <w:r>
        <w:rPr>
          <w:color w:val="645341"/>
        </w:rPr>
        <w:t xml:space="preserve">Bylerová, </w:t>
      </w:r>
      <w:r>
        <w:rPr>
          <w:color w:val="496E76"/>
        </w:rPr>
        <w:t>která</w:t>
      </w:r>
      <w:r>
        <w:rPr>
          <w:color w:val="645341"/>
        </w:rPr>
        <w:t xml:space="preserve"> od ledna dochází </w:t>
      </w:r>
      <w:r>
        <w:rPr>
          <w:color w:val="E3F894"/>
        </w:rPr>
        <w:t>do společnosti Emerson</w:t>
      </w:r>
      <w:r>
        <w:t xml:space="preserve">. "Kdybych </w:t>
      </w:r>
      <w:r>
        <w:rPr>
          <w:color w:val="F9D7CD"/>
        </w:rPr>
        <w:t>tam</w:t>
      </w:r>
      <w:r>
        <w:t xml:space="preserve"> šla tak, jak se normálně oblékám, ptali by se: 'Kdo je </w:t>
      </w:r>
      <w:r>
        <w:rPr>
          <w:color w:val="645341"/>
        </w:rPr>
        <w:t>tahle hippie</w:t>
      </w:r>
      <w:r>
        <w:t xml:space="preserve">?'" Samozvaným otcem masáží na pracovišti je </w:t>
      </w:r>
      <w:r>
        <w:rPr>
          <w:color w:val="876128"/>
        </w:rPr>
        <w:t xml:space="preserve">David Palmer, 41 letý masér ze San Francisca, </w:t>
      </w:r>
      <w:r>
        <w:rPr>
          <w:color w:val="A1A711"/>
        </w:rPr>
        <w:t>jehož</w:t>
      </w:r>
      <w:r>
        <w:rPr>
          <w:color w:val="01FB92"/>
        </w:rPr>
        <w:t xml:space="preserve"> posláním je zachránit po doteku hladovějící masy lidí</w:t>
      </w:r>
      <w:r>
        <w:t xml:space="preserve">. </w:t>
      </w:r>
      <w:r>
        <w:rPr>
          <w:color w:val="FD0F31"/>
        </w:rPr>
        <w:t>K tomu</w:t>
      </w:r>
      <w:r>
        <w:t xml:space="preserve"> </w:t>
      </w:r>
      <w:r>
        <w:rPr>
          <w:color w:val="876128"/>
        </w:rPr>
        <w:t>Palmer</w:t>
      </w:r>
      <w:r>
        <w:t xml:space="preserve"> před třemi lety vyvinul </w:t>
      </w:r>
      <w:r>
        <w:rPr>
          <w:color w:val="BE8485"/>
        </w:rPr>
        <w:t xml:space="preserve">přenosné masérské křeslo, </w:t>
      </w:r>
      <w:r>
        <w:rPr>
          <w:color w:val="C660FB"/>
        </w:rPr>
        <w:t>které</w:t>
      </w:r>
      <w:r>
        <w:rPr>
          <w:color w:val="BE8485"/>
        </w:rPr>
        <w:t xml:space="preserve">, jak doufá, přinese "strukturované doteky" do hlavního proudu </w:t>
      </w:r>
      <w:r>
        <w:rPr>
          <w:color w:val="120104"/>
        </w:rPr>
        <w:t>Ameriky</w:t>
      </w:r>
      <w:r>
        <w:t>. "</w:t>
      </w:r>
      <w:r>
        <w:rPr>
          <w:color w:val="D48958"/>
        </w:rPr>
        <w:t>Kultura</w:t>
      </w:r>
      <w:r>
        <w:t xml:space="preserve"> ještě není připravená na to, aby </w:t>
      </w:r>
      <w:r>
        <w:rPr>
          <w:color w:val="D48958"/>
        </w:rPr>
        <w:t>se</w:t>
      </w:r>
      <w:r>
        <w:t xml:space="preserve"> svlékla, položila a nechala </w:t>
      </w:r>
      <w:r>
        <w:rPr>
          <w:color w:val="D48958"/>
        </w:rPr>
        <w:t>se</w:t>
      </w:r>
      <w:r>
        <w:t xml:space="preserve"> za 45 dolarů hodinu ohmatávat," tvrdí. "Myšlenkou proto je nesvlékat šaty a nechat </w:t>
      </w:r>
      <w:r>
        <w:rPr>
          <w:color w:val="05AEE8"/>
        </w:rPr>
        <w:t>lidi</w:t>
      </w:r>
      <w:r>
        <w:t xml:space="preserve"> sedět. Křeslo je způsob, jak masáž nabízet." Sedět v jednom </w:t>
      </w:r>
      <w:r>
        <w:rPr>
          <w:color w:val="C3C1BE"/>
        </w:rPr>
        <w:t xml:space="preserve">z </w:t>
      </w:r>
      <w:r>
        <w:rPr>
          <w:color w:val="9F98F8"/>
        </w:rPr>
        <w:t>Palmerových</w:t>
      </w:r>
      <w:r>
        <w:rPr>
          <w:color w:val="C3C1BE"/>
        </w:rPr>
        <w:t xml:space="preserve"> křesel, </w:t>
      </w:r>
      <w:r>
        <w:rPr>
          <w:color w:val="1167D9"/>
        </w:rPr>
        <w:t>které</w:t>
      </w:r>
      <w:r>
        <w:rPr>
          <w:color w:val="C3C1BE"/>
        </w:rPr>
        <w:t xml:space="preserve"> stojí 425 dolarů a je dále kopírováno jinými lidmi</w:t>
      </w:r>
      <w:r>
        <w:t xml:space="preserve">, je tak trochu jako sedět obkročmo na sklápěcím křesle. Klienti se nakloní dopředu, opřou kolena o boční opěrátka a obličej zaboří do vycpávky na zadní části </w:t>
      </w:r>
      <w:r>
        <w:rPr>
          <w:color w:val="D19012"/>
        </w:rPr>
        <w:t>křesla</w:t>
      </w:r>
      <w:r>
        <w:t>. (</w:t>
      </w:r>
      <w:r>
        <w:rPr>
          <w:color w:val="BA6801"/>
        </w:rPr>
        <w:t xml:space="preserve">Paní Ohlmanová, masérka v </w:t>
      </w:r>
      <w:r>
        <w:rPr>
          <w:color w:val="16C0D0"/>
        </w:rPr>
        <w:t>Grand Rapids</w:t>
      </w:r>
      <w:r>
        <w:t xml:space="preserve">, říká, že slyšela </w:t>
      </w:r>
      <w:r>
        <w:rPr>
          <w:color w:val="D19012"/>
        </w:rPr>
        <w:t>tuto zvláštní vymyšlenost</w:t>
      </w:r>
      <w:r>
        <w:t xml:space="preserve"> srovnávat s něčím z dob španělské inkvizice.) </w:t>
      </w:r>
      <w:r>
        <w:rPr>
          <w:color w:val="876128"/>
        </w:rPr>
        <w:t xml:space="preserve">Palmer, </w:t>
      </w:r>
      <w:r>
        <w:rPr>
          <w:color w:val="B7D802"/>
        </w:rPr>
        <w:t>který</w:t>
      </w:r>
      <w:r>
        <w:rPr>
          <w:color w:val="876128"/>
        </w:rPr>
        <w:t xml:space="preserve"> slouží jako prezident Asociace masérů na pracovištích a vydává jeden oborový bulletin</w:t>
      </w:r>
      <w:r>
        <w:t xml:space="preserve">, tvrdí, že asi 4000 praktiků - z celkového počtu asi 50000 certifikovaných masérů </w:t>
      </w:r>
      <w:r>
        <w:rPr>
          <w:color w:val="118B8A"/>
        </w:rPr>
        <w:t>v zemi</w:t>
      </w:r>
      <w:r>
        <w:t xml:space="preserve"> ? nyní používá masážní křesla na pracovišti, stejně jako na rozích ulic, letištích a v supermarketech, na konferencích a </w:t>
      </w:r>
      <w:r>
        <w:rPr>
          <w:color w:val="826392"/>
        </w:rPr>
        <w:t xml:space="preserve">na jiných shromážděních, </w:t>
      </w:r>
      <w:r>
        <w:rPr>
          <w:color w:val="5E7A6A"/>
        </w:rPr>
        <w:t>kde</w:t>
      </w:r>
      <w:r>
        <w:rPr>
          <w:color w:val="826392"/>
        </w:rPr>
        <w:t xml:space="preserve"> lze nalézt unavené lidi</w:t>
      </w:r>
      <w:r>
        <w:t xml:space="preserve">. </w:t>
      </w:r>
      <w:r>
        <w:rPr>
          <w:color w:val="B29869"/>
        </w:rPr>
        <w:t>Scot MacInnis, masér ve městě Boulder ve státě Colorado</w:t>
      </w:r>
      <w:r>
        <w:t xml:space="preserve">, zažil děsivou příhodu </w:t>
      </w:r>
      <w:r>
        <w:rPr>
          <w:color w:val="1D0051"/>
        </w:rPr>
        <w:t xml:space="preserve">při masáži </w:t>
      </w:r>
      <w:r>
        <w:rPr>
          <w:color w:val="8BE7FC"/>
        </w:rPr>
        <w:t xml:space="preserve">muže </w:t>
      </w:r>
      <w:r>
        <w:rPr>
          <w:color w:val="76E0C1"/>
        </w:rPr>
        <w:t>ze supermarketu s biopotravinami</w:t>
      </w:r>
      <w:r>
        <w:rPr>
          <w:color w:val="1D0051"/>
        </w:rPr>
        <w:t xml:space="preserve"> v rámci reklamní akce </w:t>
      </w:r>
      <w:r>
        <w:rPr>
          <w:color w:val="BACFA7"/>
        </w:rPr>
        <w:t>toho supermarketu</w:t>
      </w:r>
      <w:r>
        <w:t xml:space="preserve">. </w:t>
      </w:r>
      <w:r>
        <w:rPr>
          <w:color w:val="11BA09"/>
        </w:rPr>
        <w:t xml:space="preserve">Tři minuty po začátku </w:t>
      </w:r>
      <w:r>
        <w:rPr>
          <w:color w:val="462C36"/>
        </w:rPr>
        <w:t>masáže</w:t>
      </w:r>
      <w:r>
        <w:rPr>
          <w:color w:val="11BA09"/>
        </w:rPr>
        <w:t xml:space="preserve"> se </w:t>
      </w:r>
      <w:r>
        <w:rPr>
          <w:color w:val="65407D"/>
        </w:rPr>
        <w:t>muž</w:t>
      </w:r>
      <w:r>
        <w:rPr>
          <w:color w:val="11BA09"/>
        </w:rPr>
        <w:t xml:space="preserve"> zkroutil, začal se třást a zrudl</w:t>
      </w:r>
      <w:r>
        <w:t xml:space="preserve">. Zavolali zdravotníky. Týden potom </w:t>
      </w:r>
      <w:r>
        <w:rPr>
          <w:color w:val="491803"/>
        </w:rPr>
        <w:t>ten muž</w:t>
      </w:r>
      <w:r>
        <w:t xml:space="preserve"> řekl </w:t>
      </w:r>
      <w:r>
        <w:rPr>
          <w:color w:val="B29869"/>
        </w:rPr>
        <w:t>MacInnisovi</w:t>
      </w:r>
      <w:r>
        <w:t xml:space="preserve">, že šlo </w:t>
      </w:r>
      <w:r>
        <w:rPr>
          <w:color w:val="F5D2A8"/>
        </w:rPr>
        <w:t xml:space="preserve">o lehkou srdeční slabost nesouvisející </w:t>
      </w:r>
      <w:r>
        <w:rPr>
          <w:color w:val="03422C"/>
        </w:rPr>
        <w:t>s masáží</w:t>
      </w:r>
      <w:r>
        <w:t xml:space="preserve">. "Byl </w:t>
      </w:r>
      <w:r>
        <w:rPr>
          <w:color w:val="11BA09"/>
        </w:rPr>
        <w:t>to</w:t>
      </w:r>
      <w:r>
        <w:t xml:space="preserve"> důležitý moment v </w:t>
      </w:r>
      <w:r>
        <w:rPr>
          <w:color w:val="B29869"/>
        </w:rPr>
        <w:t>mé</w:t>
      </w:r>
      <w:r>
        <w:t xml:space="preserve"> kariéře," říká </w:t>
      </w:r>
      <w:r>
        <w:rPr>
          <w:color w:val="B29869"/>
        </w:rPr>
        <w:t xml:space="preserve">31 letý MacInnis, </w:t>
      </w:r>
      <w:r>
        <w:rPr>
          <w:color w:val="72A46E"/>
        </w:rPr>
        <w:t>který</w:t>
      </w:r>
      <w:r>
        <w:rPr>
          <w:color w:val="B29869"/>
        </w:rPr>
        <w:t xml:space="preserve"> </w:t>
      </w:r>
      <w:r>
        <w:rPr>
          <w:color w:val="72A46E"/>
        </w:rPr>
        <w:t>si</w:t>
      </w:r>
      <w:r>
        <w:rPr>
          <w:color w:val="B29869"/>
        </w:rPr>
        <w:t xml:space="preserve"> od té doby pro </w:t>
      </w:r>
      <w:r>
        <w:rPr>
          <w:color w:val="72A46E"/>
        </w:rPr>
        <w:t>své</w:t>
      </w:r>
      <w:r>
        <w:rPr>
          <w:color w:val="B29869"/>
        </w:rPr>
        <w:t xml:space="preserve"> podnikání opatřil pojištění odpovědnosti ve výši 1 milionu dolarů</w:t>
      </w:r>
      <w:r>
        <w:t xml:space="preserve">. "Ale </w:t>
      </w:r>
      <w:r>
        <w:rPr>
          <w:color w:val="491803"/>
        </w:rPr>
        <w:t>on</w:t>
      </w:r>
      <w:r>
        <w:t xml:space="preserve"> se </w:t>
      </w:r>
      <w:r>
        <w:rPr>
          <w:color w:val="F5D2A8"/>
        </w:rPr>
        <w:t>z toho</w:t>
      </w:r>
      <w:r>
        <w:t xml:space="preserve"> dostal a poté, co sanitka odjela, stála </w:t>
      </w:r>
      <w:r>
        <w:rPr>
          <w:color w:val="128EAC"/>
        </w:rPr>
        <w:t>tam</w:t>
      </w:r>
      <w:r>
        <w:t xml:space="preserve"> stále fronta šesti lidí čekajících na masáž. </w:t>
      </w:r>
      <w:r>
        <w:rPr>
          <w:color w:val="47545E"/>
        </w:rPr>
        <w:t>Ta další paní</w:t>
      </w:r>
      <w:r>
        <w:rPr>
          <w:color w:val="B95C69"/>
        </w:rPr>
        <w:t xml:space="preserve"> byla starší a </w:t>
      </w:r>
      <w:r>
        <w:rPr>
          <w:color w:val="A14D12"/>
        </w:rPr>
        <w:t>já</w:t>
      </w:r>
      <w:r>
        <w:rPr>
          <w:color w:val="B95C69"/>
        </w:rPr>
        <w:t xml:space="preserve"> jsem se bál </w:t>
      </w:r>
      <w:r>
        <w:rPr>
          <w:color w:val="47545E"/>
        </w:rPr>
        <w:t>na ní</w:t>
      </w:r>
      <w:r>
        <w:rPr>
          <w:color w:val="B95C69"/>
        </w:rPr>
        <w:t xml:space="preserve"> sáhnout</w:t>
      </w:r>
      <w:r>
        <w:t xml:space="preserve">. Ale </w:t>
      </w:r>
      <w:r>
        <w:rPr>
          <w:color w:val="B95C69"/>
        </w:rPr>
        <w:t>to</w:t>
      </w:r>
      <w:r>
        <w:t xml:space="preserve"> je, jako když spadnete </w:t>
      </w:r>
      <w:r>
        <w:rPr>
          <w:color w:val="C4C8FA"/>
        </w:rPr>
        <w:t>s koně</w:t>
      </w:r>
      <w:r>
        <w:t xml:space="preserve"> a znovu </w:t>
      </w:r>
      <w:r>
        <w:rPr>
          <w:color w:val="C4C8FA"/>
        </w:rPr>
        <w:t>na něj</w:t>
      </w:r>
      <w:r>
        <w:t xml:space="preserve"> nasedáte." Navzdory počtu </w:t>
      </w:r>
      <w:r>
        <w:rPr>
          <w:color w:val="372A55"/>
        </w:rPr>
        <w:t xml:space="preserve">příznivců, </w:t>
      </w:r>
      <w:r>
        <w:rPr>
          <w:color w:val="3F3610"/>
        </w:rPr>
        <w:t>které</w:t>
      </w:r>
      <w:r>
        <w:rPr>
          <w:color w:val="372A55"/>
        </w:rPr>
        <w:t xml:space="preserve"> </w:t>
      </w:r>
      <w:r>
        <w:rPr>
          <w:color w:val="D3A2C6"/>
        </w:rPr>
        <w:t>masáže na pracovišti</w:t>
      </w:r>
      <w:r>
        <w:rPr>
          <w:color w:val="372A55"/>
        </w:rPr>
        <w:t xml:space="preserve"> získaly</w:t>
      </w:r>
      <w:r>
        <w:t xml:space="preserve">, se </w:t>
      </w:r>
      <w:r>
        <w:rPr>
          <w:color w:val="719FFA"/>
        </w:rPr>
        <w:t>na ně</w:t>
      </w:r>
      <w:r>
        <w:t xml:space="preserve"> </w:t>
      </w:r>
      <w:r>
        <w:rPr>
          <w:color w:val="0D841A"/>
        </w:rPr>
        <w:t>někteří puristé</w:t>
      </w:r>
      <w:r>
        <w:t xml:space="preserve"> dívají spatra a trvají na tom, že jediný způsob je masírování celého, nahého těla. </w:t>
      </w:r>
      <w:r>
        <w:rPr>
          <w:color w:val="4C5B32"/>
        </w:rPr>
        <w:t xml:space="preserve">Linda Aldridgeová, </w:t>
      </w:r>
      <w:r>
        <w:rPr>
          <w:color w:val="9DB3B7"/>
        </w:rPr>
        <w:t>která</w:t>
      </w:r>
      <w:r>
        <w:rPr>
          <w:color w:val="4C5B32"/>
        </w:rPr>
        <w:t xml:space="preserve"> provádí masáže celého těla v Pittsburghu</w:t>
      </w:r>
      <w:r>
        <w:t xml:space="preserve">, tvrdí, že ačkoli jsou </w:t>
      </w:r>
      <w:r>
        <w:rPr>
          <w:color w:val="B14F8F"/>
        </w:rPr>
        <w:t>masáže na pracovišti</w:t>
      </w:r>
      <w:r>
        <w:t xml:space="preserve"> lepší než žádné, měli by si unavení pracovníci uvědomit, že </w:t>
      </w:r>
      <w:r>
        <w:rPr>
          <w:color w:val="B14F8F"/>
        </w:rPr>
        <w:t>to</w:t>
      </w:r>
      <w:r>
        <w:t xml:space="preserve"> je jen špička ledovce. "Zanedbávají se celé části těla," tvrdí a dodává, že oblečení ten zážitek kazí. "Nic se nevyrovná zážitku kůže na kůži.</w:t>
      </w:r>
    </w:p>
    <w:p>
      <w:r>
        <w:rPr>
          <w:b/>
        </w:rPr>
        <w:t>Document number 1864</w:t>
      </w:r>
    </w:p>
    <w:p>
      <w:r>
        <w:rPr>
          <w:b/>
        </w:rPr>
        <w:t>Document identifier: wsj2162-001</w:t>
      </w:r>
    </w:p>
    <w:p>
      <w:r>
        <w:t xml:space="preserve">Co se pokládá za první případ zrušení půjčky </w:t>
      </w:r>
      <w:r>
        <w:rPr>
          <w:color w:val="310106"/>
        </w:rPr>
        <w:t>Číně</w:t>
      </w:r>
      <w:r>
        <w:t xml:space="preserve"> </w:t>
      </w:r>
      <w:r>
        <w:rPr>
          <w:color w:val="04640D"/>
        </w:rPr>
        <w:t xml:space="preserve">od zabíjení v Pekingu </w:t>
      </w:r>
      <w:r>
        <w:rPr>
          <w:color w:val="FEFB0A"/>
        </w:rPr>
        <w:t>4. července</w:t>
      </w:r>
      <w:r>
        <w:t xml:space="preserve">, je ukončení </w:t>
      </w:r>
      <w:r>
        <w:rPr>
          <w:color w:val="FB5514"/>
        </w:rPr>
        <w:t xml:space="preserve">úvěru 55 miliónů dolarů </w:t>
      </w:r>
      <w:r>
        <w:rPr>
          <w:color w:val="E115C0"/>
        </w:rPr>
        <w:t>šanghajskému stavebnímu projektu</w:t>
      </w:r>
      <w:r>
        <w:t xml:space="preserve"> </w:t>
      </w:r>
      <w:r>
        <w:rPr>
          <w:color w:val="00587F"/>
        </w:rPr>
        <w:t>mezinárodním bankovním syndikátem</w:t>
      </w:r>
      <w:r>
        <w:t xml:space="preserve">. </w:t>
      </w:r>
      <w:r>
        <w:rPr>
          <w:color w:val="00587F"/>
        </w:rPr>
        <w:t xml:space="preserve">Syndikát, vedený </w:t>
      </w:r>
      <w:r>
        <w:rPr>
          <w:color w:val="0BC582"/>
        </w:rPr>
        <w:t>Schroders Asia Ltd.</w:t>
      </w:r>
      <w:r>
        <w:t xml:space="preserve">, minulý listopad souhlasil, že poskytne </w:t>
      </w:r>
      <w:r>
        <w:rPr>
          <w:color w:val="FB5514"/>
        </w:rPr>
        <w:t>úvěr</w:t>
      </w:r>
      <w:r>
        <w:t xml:space="preserve"> pro </w:t>
      </w:r>
      <w:r>
        <w:rPr>
          <w:color w:val="FEB8C8"/>
        </w:rPr>
        <w:t>Asia Development Corp., amerického stavitele nemovitostí</w:t>
      </w:r>
      <w:r>
        <w:t xml:space="preserve">. </w:t>
      </w:r>
      <w:r>
        <w:rPr>
          <w:color w:val="9E8317"/>
        </w:rPr>
        <w:t xml:space="preserve">Ale před několika týdny byla podle bankéřů a vysokých představitelů blízkých </w:t>
      </w:r>
      <w:r>
        <w:rPr>
          <w:color w:val="01190F"/>
        </w:rPr>
        <w:t>projektu</w:t>
      </w:r>
      <w:r>
        <w:rPr>
          <w:color w:val="9E8317"/>
        </w:rPr>
        <w:t xml:space="preserve"> </w:t>
      </w:r>
      <w:r>
        <w:rPr>
          <w:color w:val="847D81"/>
        </w:rPr>
        <w:t>půjčka</w:t>
      </w:r>
      <w:r>
        <w:rPr>
          <w:color w:val="9E8317"/>
        </w:rPr>
        <w:t xml:space="preserve"> </w:t>
      </w:r>
      <w:r>
        <w:rPr>
          <w:color w:val="58018B"/>
        </w:rPr>
        <w:t>v důsledku pekingského zabíjení</w:t>
      </w:r>
      <w:r>
        <w:rPr>
          <w:color w:val="9E8317"/>
        </w:rPr>
        <w:t xml:space="preserve"> zrušena</w:t>
      </w:r>
      <w:r>
        <w:t xml:space="preserve">. </w:t>
      </w:r>
      <w:r>
        <w:rPr>
          <w:color w:val="B70639"/>
        </w:rPr>
        <w:t>Asia Development</w:t>
      </w:r>
      <w:r>
        <w:rPr>
          <w:color w:val="703B01"/>
        </w:rPr>
        <w:t xml:space="preserve"> a </w:t>
      </w:r>
      <w:r>
        <w:rPr>
          <w:color w:val="F7F1DF"/>
        </w:rPr>
        <w:t>Schroders</w:t>
      </w:r>
      <w:r>
        <w:t xml:space="preserve"> </w:t>
      </w:r>
      <w:r>
        <w:rPr>
          <w:color w:val="9E8317"/>
        </w:rPr>
        <w:t>krok</w:t>
      </w:r>
      <w:r>
        <w:t xml:space="preserve"> odmítly komentovat. </w:t>
      </w:r>
      <w:r>
        <w:rPr>
          <w:color w:val="00587F"/>
        </w:rPr>
        <w:t>Věřitelé</w:t>
      </w:r>
      <w:r>
        <w:t xml:space="preserve"> měli pochyby </w:t>
      </w:r>
      <w:r>
        <w:rPr>
          <w:color w:val="118B8A"/>
        </w:rPr>
        <w:t>o projektu</w:t>
      </w:r>
      <w:r>
        <w:t xml:space="preserve"> </w:t>
      </w:r>
      <w:r>
        <w:rPr>
          <w:color w:val="4AFEFA"/>
        </w:rPr>
        <w:t>i před 4. červencem</w:t>
      </w:r>
      <w:r>
        <w:t xml:space="preserve">, ale </w:t>
      </w:r>
      <w:r>
        <w:rPr>
          <w:color w:val="04640D"/>
        </w:rPr>
        <w:t xml:space="preserve">tvrdý zákrok, </w:t>
      </w:r>
      <w:r>
        <w:rPr>
          <w:color w:val="FCB164"/>
        </w:rPr>
        <w:t>který</w:t>
      </w:r>
      <w:r>
        <w:rPr>
          <w:color w:val="04640D"/>
        </w:rPr>
        <w:t xml:space="preserve"> způsobil, že </w:t>
      </w:r>
      <w:r>
        <w:rPr>
          <w:color w:val="796EE6"/>
        </w:rPr>
        <w:t>mnohé firmy</w:t>
      </w:r>
      <w:r>
        <w:rPr>
          <w:color w:val="04640D"/>
        </w:rPr>
        <w:t xml:space="preserve"> přehodnotily </w:t>
      </w:r>
      <w:r>
        <w:rPr>
          <w:color w:val="796EE6"/>
        </w:rPr>
        <w:t>své</w:t>
      </w:r>
      <w:r>
        <w:rPr>
          <w:color w:val="04640D"/>
        </w:rPr>
        <w:t xml:space="preserve"> čínské transakce</w:t>
      </w:r>
      <w:r>
        <w:t xml:space="preserve">, "dal </w:t>
      </w:r>
      <w:r>
        <w:rPr>
          <w:color w:val="00587F"/>
        </w:rPr>
        <w:t>bankám</w:t>
      </w:r>
      <w:r>
        <w:t xml:space="preserve"> to, co potřebovaly," říká představitel blízký </w:t>
      </w:r>
      <w:r>
        <w:rPr>
          <w:color w:val="118B8A"/>
        </w:rPr>
        <w:t>šanghajskému rizikovému podniku</w:t>
      </w:r>
      <w:r>
        <w:t xml:space="preserve">. Rozhodnutí zrušit </w:t>
      </w:r>
      <w:r>
        <w:rPr>
          <w:color w:val="FB5514"/>
        </w:rPr>
        <w:t>půjčku</w:t>
      </w:r>
      <w:r>
        <w:t xml:space="preserve"> názorně ukazuje </w:t>
      </w:r>
      <w:r>
        <w:rPr>
          <w:color w:val="000D2C"/>
        </w:rPr>
        <w:t xml:space="preserve">tvrdý postoj, </w:t>
      </w:r>
      <w:r>
        <w:rPr>
          <w:color w:val="53495F"/>
        </w:rPr>
        <w:t>který</w:t>
      </w:r>
      <w:r>
        <w:rPr>
          <w:color w:val="000D2C"/>
        </w:rPr>
        <w:t xml:space="preserve"> bankéři </w:t>
      </w:r>
      <w:r>
        <w:rPr>
          <w:color w:val="F95475"/>
        </w:rPr>
        <w:t>k Číně</w:t>
      </w:r>
      <w:r>
        <w:rPr>
          <w:color w:val="000D2C"/>
        </w:rPr>
        <w:t xml:space="preserve"> </w:t>
      </w:r>
      <w:r>
        <w:rPr>
          <w:color w:val="61FC03"/>
        </w:rPr>
        <w:t>od 4. července</w:t>
      </w:r>
      <w:r>
        <w:rPr>
          <w:color w:val="000D2C"/>
        </w:rPr>
        <w:t xml:space="preserve"> zaujali</w:t>
      </w:r>
      <w:r>
        <w:t xml:space="preserve">. I když některé komerční půjčky byly oživeny, mezinárodní věřitelé zůstávají v nejistotě ohledně čínských ekonomických potíží a zahraničního dluhu - 40 miliard dolarů na konci roku 1988. Mnohé půjčky jsou revidovány, především </w:t>
      </w:r>
      <w:r>
        <w:rPr>
          <w:color w:val="5D9608"/>
        </w:rPr>
        <w:t xml:space="preserve">ty, </w:t>
      </w:r>
      <w:r>
        <w:rPr>
          <w:color w:val="DE98FD"/>
        </w:rPr>
        <w:t>které</w:t>
      </w:r>
      <w:r>
        <w:rPr>
          <w:color w:val="5D9608"/>
        </w:rPr>
        <w:t xml:space="preserve"> se vztahují </w:t>
      </w:r>
      <w:r>
        <w:rPr>
          <w:color w:val="98A088"/>
        </w:rPr>
        <w:t xml:space="preserve">k hotelovému sektoru, </w:t>
      </w:r>
      <w:r>
        <w:rPr>
          <w:color w:val="4F584E"/>
        </w:rPr>
        <w:t>který</w:t>
      </w:r>
      <w:r>
        <w:rPr>
          <w:color w:val="98A088"/>
        </w:rPr>
        <w:t xml:space="preserve"> byl těžce zasažen propadem turismu </w:t>
      </w:r>
      <w:r>
        <w:rPr>
          <w:color w:val="248AD0"/>
        </w:rPr>
        <w:t>po 4. červenci</w:t>
      </w:r>
      <w:r>
        <w:t xml:space="preserve">. Mnozí bankéři spatřují půjčky do sektoru nemovitostí jako obzvláště rizikové. </w:t>
      </w:r>
      <w:r>
        <w:rPr>
          <w:color w:val="FB5514"/>
        </w:rPr>
        <w:t>Zrušená šanghajská půjčka</w:t>
      </w:r>
      <w:r>
        <w:t xml:space="preserve"> zanechala </w:t>
      </w:r>
      <w:r>
        <w:rPr>
          <w:color w:val="FEB8C8"/>
        </w:rPr>
        <w:t>Asia Development, malou firmu</w:t>
      </w:r>
      <w:r>
        <w:t xml:space="preserve">, zatíženou napůl dokončeným 32 patrovým obytným domem a velkými dluhy. Zdroje říkají, že </w:t>
      </w:r>
      <w:r>
        <w:rPr>
          <w:color w:val="FEB8C8"/>
        </w:rPr>
        <w:t>společnost</w:t>
      </w:r>
      <w:r>
        <w:t xml:space="preserve"> dluží 11 miliónů dolarů Shui On Group, hongkongskému dodavateli </w:t>
      </w:r>
      <w:r>
        <w:rPr>
          <w:color w:val="118B8A"/>
        </w:rPr>
        <w:t>projektu</w:t>
      </w:r>
      <w:r>
        <w:t xml:space="preserve">, a významnou, byť nespecifikovanou sumu zákonných poplatků Coudert Brothers, americké právní firmě. </w:t>
      </w:r>
      <w:r>
        <w:rPr>
          <w:color w:val="118B8A"/>
        </w:rPr>
        <w:t>Projekt, známý jako Lotus Mansion</w:t>
      </w:r>
      <w:r>
        <w:t xml:space="preserve">, se dostal do bažin nesnází. Když byla oznámena </w:t>
      </w:r>
      <w:r>
        <w:rPr>
          <w:color w:val="5C5300"/>
        </w:rPr>
        <w:t xml:space="preserve">dohoda </w:t>
      </w:r>
      <w:r>
        <w:rPr>
          <w:color w:val="9F6551"/>
        </w:rPr>
        <w:t>o úvěru</w:t>
      </w:r>
      <w:r>
        <w:t xml:space="preserve">, byla oslavována jako jedna z prvních finančních transakcí západního stylu použitá </w:t>
      </w:r>
      <w:r>
        <w:rPr>
          <w:color w:val="310106"/>
        </w:rPr>
        <w:t>v Číně</w:t>
      </w:r>
      <w:r>
        <w:t xml:space="preserve">. Na rozdíl od většiny úvěrů </w:t>
      </w:r>
      <w:r>
        <w:rPr>
          <w:color w:val="310106"/>
        </w:rPr>
        <w:t>Číně</w:t>
      </w:r>
      <w:r>
        <w:t xml:space="preserve">, nebyl </w:t>
      </w:r>
      <w:r>
        <w:rPr>
          <w:color w:val="BCFEC6"/>
        </w:rPr>
        <w:t>žádný čínský garant</w:t>
      </w:r>
      <w:r>
        <w:t xml:space="preserve">. </w:t>
      </w:r>
      <w:r>
        <w:rPr>
          <w:color w:val="BCFEC6"/>
        </w:rPr>
        <w:t>Místo toho</w:t>
      </w:r>
      <w:r>
        <w:t xml:space="preserve"> </w:t>
      </w:r>
      <w:r>
        <w:rPr>
          <w:color w:val="00587F"/>
        </w:rPr>
        <w:t>banky</w:t>
      </w:r>
      <w:r>
        <w:t xml:space="preserve"> získaly slib </w:t>
      </w:r>
      <w:r>
        <w:rPr>
          <w:color w:val="932C70"/>
        </w:rPr>
        <w:t>od státem vlastněné Komunikační banky</w:t>
      </w:r>
      <w:r>
        <w:t xml:space="preserve">, že v době splatnosti půjčí </w:t>
      </w:r>
      <w:r>
        <w:rPr>
          <w:color w:val="FEB8C8"/>
        </w:rPr>
        <w:t>Asia Development</w:t>
      </w:r>
      <w:r>
        <w:t xml:space="preserve"> celých 55 miliónů dolarů na financování úmoru </w:t>
      </w:r>
      <w:r>
        <w:rPr>
          <w:color w:val="FB5514"/>
        </w:rPr>
        <w:t>původní půjčky</w:t>
      </w:r>
      <w:r>
        <w:t xml:space="preserve">. </w:t>
      </w:r>
      <w:r>
        <w:rPr>
          <w:color w:val="FB5514"/>
        </w:rPr>
        <w:t>Půjčka</w:t>
      </w:r>
      <w:r>
        <w:t xml:space="preserve"> měla být splatná za dva až tři roky, hned po dokončení stavby. Podle představitelů blízkých </w:t>
      </w:r>
      <w:r>
        <w:rPr>
          <w:color w:val="118B8A"/>
        </w:rPr>
        <w:t>projektu</w:t>
      </w:r>
      <w:r>
        <w:t xml:space="preserve"> ale v dopise, zaslaném v srpnu </w:t>
      </w:r>
      <w:r>
        <w:rPr>
          <w:color w:val="FEB8C8"/>
        </w:rPr>
        <w:t>Asia Development</w:t>
      </w:r>
      <w:r>
        <w:t xml:space="preserve">, </w:t>
      </w:r>
      <w:r>
        <w:rPr>
          <w:color w:val="2B1B04"/>
        </w:rPr>
        <w:t>Schroders</w:t>
      </w:r>
      <w:r>
        <w:t xml:space="preserve"> uvedla, že </w:t>
      </w:r>
      <w:r>
        <w:rPr>
          <w:color w:val="FB5514"/>
        </w:rPr>
        <w:t>půjčka</w:t>
      </w:r>
      <w:r>
        <w:t xml:space="preserve"> byla ukončena, </w:t>
      </w:r>
      <w:r>
        <w:rPr>
          <w:color w:val="B5AFC4"/>
        </w:rPr>
        <w:t xml:space="preserve">protože </w:t>
      </w:r>
      <w:r>
        <w:rPr>
          <w:color w:val="D4C67A"/>
        </w:rPr>
        <w:t>projektant</w:t>
      </w:r>
      <w:r>
        <w:rPr>
          <w:color w:val="B5AFC4"/>
        </w:rPr>
        <w:t xml:space="preserve"> nedodal dostatečné finanční údaje a nezaplatil jisté poplatky úvěrové komisi včas</w:t>
      </w:r>
      <w:r>
        <w:t xml:space="preserve">. </w:t>
      </w:r>
      <w:r>
        <w:rPr>
          <w:color w:val="AE7AA1"/>
        </w:rPr>
        <w:t xml:space="preserve">Věřitelé zapojení </w:t>
      </w:r>
      <w:r>
        <w:rPr>
          <w:color w:val="C2A393"/>
        </w:rPr>
        <w:t>do projektu</w:t>
      </w:r>
      <w:r>
        <w:t xml:space="preserve"> ale tvrdí, že ukončení ve skutečnosti nemělo nic společného </w:t>
      </w:r>
      <w:r>
        <w:rPr>
          <w:color w:val="B5AFC4"/>
        </w:rPr>
        <w:t>s těmito technickými přestupky</w:t>
      </w:r>
      <w:r>
        <w:t xml:space="preserve">. </w:t>
      </w:r>
      <w:r>
        <w:rPr>
          <w:color w:val="AE7AA1"/>
        </w:rPr>
        <w:t>Věřitelé</w:t>
      </w:r>
      <w:r>
        <w:t xml:space="preserve"> naopak říkají, že </w:t>
      </w:r>
      <w:r>
        <w:rPr>
          <w:color w:val="FB5514"/>
        </w:rPr>
        <w:t>úvěr</w:t>
      </w:r>
      <w:r>
        <w:t xml:space="preserve"> padl za oběť nejistotám o čínském politickém rozruchu stejně jako obavám o zabezpečení </w:t>
      </w:r>
      <w:r>
        <w:rPr>
          <w:color w:val="FB5514"/>
        </w:rPr>
        <w:t>úvěru</w:t>
      </w:r>
      <w:r>
        <w:t xml:space="preserve">. </w:t>
      </w:r>
      <w:r>
        <w:rPr>
          <w:color w:val="00587F"/>
        </w:rPr>
        <w:t>Bankovní syndikát</w:t>
      </w:r>
      <w:r>
        <w:t xml:space="preserve"> je složen převážně z evropských bank, ale zahrnuje čínskou státem vlastněnou Citic Industrial Bank. 11 bank </w:t>
      </w:r>
      <w:r>
        <w:rPr>
          <w:color w:val="00587F"/>
        </w:rPr>
        <w:t>v syndikátu</w:t>
      </w:r>
      <w:r>
        <w:t xml:space="preserve"> neutrpělo žádné peněžní ztráty, protože žádná z podmínek </w:t>
      </w:r>
      <w:r>
        <w:rPr>
          <w:color w:val="FB5514"/>
        </w:rPr>
        <w:t>úvěru</w:t>
      </w:r>
      <w:r>
        <w:t xml:space="preserve"> nebyla využita.</w:t>
      </w:r>
    </w:p>
    <w:p>
      <w:r>
        <w:rPr>
          <w:b/>
        </w:rPr>
        <w:t>Document number 1865</w:t>
      </w:r>
    </w:p>
    <w:p>
      <w:r>
        <w:rPr>
          <w:b/>
        </w:rPr>
        <w:t>Document identifier: wsj2163-001</w:t>
      </w:r>
    </w:p>
    <w:p>
      <w:r>
        <w:rPr>
          <w:color w:val="310106"/>
        </w:rPr>
        <w:t>Společnost K mart</w:t>
      </w:r>
      <w:r>
        <w:t xml:space="preserve"> souhlasila </w:t>
      </w:r>
      <w:r>
        <w:rPr>
          <w:color w:val="04640D"/>
        </w:rPr>
        <w:t xml:space="preserve">s převzetím </w:t>
      </w:r>
      <w:r>
        <w:rPr>
          <w:color w:val="FEFB0A"/>
        </w:rPr>
        <w:t>Pace Membership Warehouse Inc.</w:t>
      </w:r>
      <w:r>
        <w:rPr>
          <w:color w:val="04640D"/>
        </w:rPr>
        <w:t xml:space="preserve"> za 23$ za akcii, neboli 322 miliónů dolarů</w:t>
      </w:r>
      <w:r>
        <w:t xml:space="preserve">, v kroku k expanzi </w:t>
      </w:r>
      <w:r>
        <w:rPr>
          <w:color w:val="310106"/>
        </w:rPr>
        <w:t>své</w:t>
      </w:r>
      <w:r>
        <w:t xml:space="preserve"> přítomnosti na rychle rostoucím trhu velkoobchodních prodejen. </w:t>
      </w:r>
      <w:r>
        <w:rPr>
          <w:color w:val="04640D"/>
        </w:rPr>
        <w:t>Navrhovaná fúze</w:t>
      </w:r>
      <w:r>
        <w:t xml:space="preserve"> přichází </w:t>
      </w:r>
      <w:r>
        <w:rPr>
          <w:color w:val="FB5514"/>
        </w:rPr>
        <w:t xml:space="preserve">v době, </w:t>
      </w:r>
      <w:r>
        <w:rPr>
          <w:color w:val="E115C0"/>
        </w:rPr>
        <w:t>kdy</w:t>
      </w:r>
      <w:r>
        <w:rPr>
          <w:color w:val="FB5514"/>
        </w:rPr>
        <w:t xml:space="preserve"> se zisk </w:t>
      </w:r>
      <w:r>
        <w:rPr>
          <w:color w:val="00587F"/>
        </w:rPr>
        <w:t>K martu</w:t>
      </w:r>
      <w:r>
        <w:rPr>
          <w:color w:val="FB5514"/>
        </w:rPr>
        <w:t xml:space="preserve"> snižuje a </w:t>
      </w:r>
      <w:r>
        <w:rPr>
          <w:color w:val="0BC582"/>
        </w:rPr>
        <w:t xml:space="preserve">prodej v </w:t>
      </w:r>
      <w:r>
        <w:rPr>
          <w:color w:val="FEB8C8"/>
        </w:rPr>
        <w:t>jeho</w:t>
      </w:r>
      <w:r>
        <w:rPr>
          <w:color w:val="0BC582"/>
        </w:rPr>
        <w:t xml:space="preserve"> základních obchodech se zlevněným zbožím</w:t>
      </w:r>
      <w:r>
        <w:rPr>
          <w:color w:val="FB5514"/>
        </w:rPr>
        <w:t xml:space="preserve"> roste pomaleji, než u konkurence, jako je Wal-Mart Stores Inc</w:t>
      </w:r>
      <w:r>
        <w:t xml:space="preserve">. </w:t>
      </w:r>
      <w:r>
        <w:rPr>
          <w:color w:val="310106"/>
        </w:rPr>
        <w:t>K mart se sídlem v Troy v Michiganu</w:t>
      </w:r>
      <w:r>
        <w:t xml:space="preserve"> nedávno uvedl, že čistý příjem bude v propadu po třetí následné čtvrtletí, po 16% propadu v první polovině </w:t>
      </w:r>
      <w:r>
        <w:rPr>
          <w:color w:val="310106"/>
        </w:rPr>
        <w:t>jejich</w:t>
      </w:r>
      <w:r>
        <w:t xml:space="preserve"> současného fiskálního roku. "Koncepce členských velkoobchodních prodejen má velký potenciál," řekl v prohlášení </w:t>
      </w:r>
      <w:r>
        <w:rPr>
          <w:color w:val="9E8317"/>
        </w:rPr>
        <w:t>předseda společnosti Joseph E. Antonini</w:t>
      </w:r>
      <w:r>
        <w:t xml:space="preserve">. </w:t>
      </w:r>
      <w:r>
        <w:rPr>
          <w:color w:val="01190F"/>
        </w:rPr>
        <w:t>Velkoobchodní prodejny</w:t>
      </w:r>
      <w:r>
        <w:t xml:space="preserve"> vedou běžné zboží a </w:t>
      </w:r>
      <w:r>
        <w:rPr>
          <w:color w:val="847D81"/>
        </w:rPr>
        <w:t xml:space="preserve">potraviny, </w:t>
      </w:r>
      <w:r>
        <w:rPr>
          <w:color w:val="58018B"/>
        </w:rPr>
        <w:t>které</w:t>
      </w:r>
      <w:r>
        <w:rPr>
          <w:color w:val="847D81"/>
        </w:rPr>
        <w:t xml:space="preserve"> prodávají za cenu blízkou velkoobchodní ceně v nevyzdobených obchodech</w:t>
      </w:r>
      <w:r>
        <w:t xml:space="preserve">. </w:t>
      </w:r>
      <w:r>
        <w:rPr>
          <w:color w:val="B70639"/>
        </w:rPr>
        <w:t xml:space="preserve">Kupující, </w:t>
      </w:r>
      <w:r>
        <w:rPr>
          <w:color w:val="703B01"/>
        </w:rPr>
        <w:t>z nichž</w:t>
      </w:r>
      <w:r>
        <w:rPr>
          <w:color w:val="B70639"/>
        </w:rPr>
        <w:t xml:space="preserve"> mnoho provozuje malé firmy</w:t>
      </w:r>
      <w:r>
        <w:t xml:space="preserve">, platí </w:t>
      </w:r>
      <w:r>
        <w:rPr>
          <w:color w:val="F7F1DF"/>
        </w:rPr>
        <w:t xml:space="preserve">roční členské poplatky, </w:t>
      </w:r>
      <w:r>
        <w:rPr>
          <w:color w:val="118B8A"/>
        </w:rPr>
        <w:t>které</w:t>
      </w:r>
      <w:r>
        <w:rPr>
          <w:color w:val="F7F1DF"/>
        </w:rPr>
        <w:t xml:space="preserve"> poskytují základní příjem obchodům</w:t>
      </w:r>
      <w:r>
        <w:t xml:space="preserve">. </w:t>
      </w:r>
      <w:r>
        <w:rPr>
          <w:color w:val="310106"/>
        </w:rPr>
        <w:t>K mart</w:t>
      </w:r>
      <w:r>
        <w:t xml:space="preserve"> vyzkoušel sektor velkoobchodních prodejen vloni </w:t>
      </w:r>
      <w:r>
        <w:rPr>
          <w:color w:val="310106"/>
        </w:rPr>
        <w:t>svou</w:t>
      </w:r>
      <w:r>
        <w:t xml:space="preserve"> akvizicí 51% podílu v </w:t>
      </w:r>
      <w:r>
        <w:rPr>
          <w:color w:val="4AFEFA"/>
        </w:rPr>
        <w:t>Makro Inc</w:t>
      </w:r>
      <w:r>
        <w:t xml:space="preserve">. </w:t>
      </w:r>
      <w:r>
        <w:rPr>
          <w:color w:val="4AFEFA"/>
        </w:rPr>
        <w:t xml:space="preserve">Řetězec Makro, </w:t>
      </w:r>
      <w:r>
        <w:rPr>
          <w:color w:val="FCB164"/>
        </w:rPr>
        <w:t>který</w:t>
      </w:r>
      <w:r>
        <w:rPr>
          <w:color w:val="4AFEFA"/>
        </w:rPr>
        <w:t xml:space="preserve"> funguje jako joint venture mezi </w:t>
      </w:r>
      <w:r>
        <w:rPr>
          <w:color w:val="796EE6"/>
        </w:rPr>
        <w:t>K mart</w:t>
      </w:r>
      <w:r>
        <w:rPr>
          <w:color w:val="4AFEFA"/>
        </w:rPr>
        <w:t xml:space="preserve"> a SHV Holdings N.V. z Nizozemí</w:t>
      </w:r>
      <w:r>
        <w:t xml:space="preserve">, má ale pouze šest obchodů a </w:t>
      </w:r>
      <w:r>
        <w:rPr>
          <w:color w:val="000D2C"/>
        </w:rPr>
        <w:t xml:space="preserve">roční prodej, </w:t>
      </w:r>
      <w:r>
        <w:rPr>
          <w:color w:val="53495F"/>
        </w:rPr>
        <w:t>který</w:t>
      </w:r>
      <w:r>
        <w:rPr>
          <w:color w:val="000D2C"/>
        </w:rPr>
        <w:t xml:space="preserve"> jeden analytik odhadl na zhruba 300 miliónů dolarů</w:t>
      </w:r>
      <w:r>
        <w:t xml:space="preserve">. </w:t>
      </w:r>
      <w:r>
        <w:rPr>
          <w:color w:val="F95475"/>
        </w:rPr>
        <w:t>Šest let stará Pace se sídlem v Auroře v Coloradu</w:t>
      </w:r>
      <w:r>
        <w:t xml:space="preserve"> provozuje 41 velkoobchodních prodejen. </w:t>
      </w:r>
      <w:r>
        <w:rPr>
          <w:color w:val="F95475"/>
        </w:rPr>
        <w:t>Společnost</w:t>
      </w:r>
      <w:r>
        <w:t xml:space="preserve"> měla ztráty po několik let, než se otočila do zisku </w:t>
      </w:r>
      <w:r>
        <w:rPr>
          <w:color w:val="61FC03"/>
        </w:rPr>
        <w:t>ve fiskálním roce 1988</w:t>
      </w:r>
      <w:r>
        <w:t xml:space="preserve">. </w:t>
      </w:r>
      <w:r>
        <w:rPr>
          <w:color w:val="61FC03"/>
        </w:rPr>
        <w:t xml:space="preserve">V roce, </w:t>
      </w:r>
      <w:r>
        <w:rPr>
          <w:color w:val="5D9608"/>
        </w:rPr>
        <w:t>který</w:t>
      </w:r>
      <w:r>
        <w:rPr>
          <w:color w:val="61FC03"/>
        </w:rPr>
        <w:t xml:space="preserve"> končil 31. ledna</w:t>
      </w:r>
      <w:r>
        <w:t xml:space="preserve"> </w:t>
      </w:r>
      <w:r>
        <w:rPr>
          <w:color w:val="F95475"/>
        </w:rPr>
        <w:t>Pace</w:t>
      </w:r>
      <w:r>
        <w:t xml:space="preserve"> vydělala zisk 9.4 miliónu dolarů, neboli 72 centů na akcii po převodu daňové ztráty do dalšího období na prodeji za 1.3 miliardy dolarů a analytici očekávají, že se </w:t>
      </w:r>
      <w:r>
        <w:rPr>
          <w:color w:val="F95475"/>
        </w:rPr>
        <w:t>její</w:t>
      </w:r>
      <w:r>
        <w:t xml:space="preserve"> výsledky budou nadále zlepšovat. "</w:t>
      </w:r>
      <w:r>
        <w:rPr>
          <w:color w:val="F95475"/>
        </w:rPr>
        <w:t>Firma</w:t>
      </w:r>
      <w:r>
        <w:t xml:space="preserve"> celkem nedávno přeběhla do zisku," řekl </w:t>
      </w:r>
      <w:r>
        <w:rPr>
          <w:color w:val="DE98FD"/>
        </w:rPr>
        <w:t xml:space="preserve">Margo McGlade z </w:t>
      </w:r>
      <w:r>
        <w:rPr>
          <w:color w:val="98A088"/>
        </w:rPr>
        <w:t xml:space="preserve">PaineWebber Inc., </w:t>
      </w:r>
      <w:r>
        <w:rPr>
          <w:color w:val="4F584E"/>
        </w:rPr>
        <w:t>která</w:t>
      </w:r>
      <w:r>
        <w:rPr>
          <w:color w:val="98A088"/>
        </w:rPr>
        <w:t xml:space="preserve"> předpovídala 46% skok </w:t>
      </w:r>
      <w:r>
        <w:rPr>
          <w:color w:val="248AD0"/>
        </w:rPr>
        <w:t xml:space="preserve">v čistém zisku </w:t>
      </w:r>
      <w:r>
        <w:rPr>
          <w:color w:val="5C5300"/>
        </w:rPr>
        <w:t>Pace</w:t>
      </w:r>
      <w:r>
        <w:rPr>
          <w:color w:val="248AD0"/>
        </w:rPr>
        <w:t xml:space="preserve"> z letošních aktivit</w:t>
      </w:r>
      <w:r>
        <w:rPr>
          <w:color w:val="98A088"/>
        </w:rPr>
        <w:t xml:space="preserve"> a další 42% zvýšení příští rok</w:t>
      </w:r>
      <w:r>
        <w:t>. "</w:t>
      </w:r>
      <w:r>
        <w:rPr>
          <w:color w:val="9F6551"/>
        </w:rPr>
        <w:t>Výkonnost skladišť</w:t>
      </w:r>
      <w:r>
        <w:rPr>
          <w:color w:val="BCFEC6"/>
        </w:rPr>
        <w:t xml:space="preserve"> se opravdu začíná zvedat</w:t>
      </w:r>
      <w:r>
        <w:t xml:space="preserve">." Někteří analytici ale trvají na tom, že </w:t>
      </w:r>
      <w:r>
        <w:rPr>
          <w:color w:val="310106"/>
        </w:rPr>
        <w:t>K mart</w:t>
      </w:r>
      <w:r>
        <w:t xml:space="preserve"> souhlasil se zaplacením </w:t>
      </w:r>
      <w:r>
        <w:rPr>
          <w:color w:val="F95475"/>
        </w:rPr>
        <w:t>Pace</w:t>
      </w:r>
      <w:r>
        <w:t xml:space="preserve"> příliš velké částky. "I když se </w:t>
      </w:r>
      <w:r>
        <w:rPr>
          <w:color w:val="BCFEC6"/>
        </w:rPr>
        <w:t>na to</w:t>
      </w:r>
      <w:r>
        <w:t xml:space="preserve"> podíváte jako na převratnou situaci, je </w:t>
      </w:r>
      <w:r>
        <w:rPr>
          <w:color w:val="04640D"/>
        </w:rPr>
        <w:t>to</w:t>
      </w:r>
      <w:r>
        <w:t xml:space="preserve"> drahé," řekl </w:t>
      </w:r>
      <w:r>
        <w:rPr>
          <w:color w:val="932C70"/>
        </w:rPr>
        <w:t>Wayne Hood z Prudential-Bache Securities Inc</w:t>
      </w:r>
      <w:r>
        <w:t xml:space="preserve">. "Podle </w:t>
      </w:r>
      <w:r>
        <w:rPr>
          <w:color w:val="932C70"/>
        </w:rPr>
        <w:t>mého</w:t>
      </w:r>
      <w:r>
        <w:t xml:space="preserve"> názoru byste takovou cenu zaplatil jedině kdybyste získával prvního hráče v oboru." </w:t>
      </w:r>
      <w:r>
        <w:rPr>
          <w:color w:val="DE98FD"/>
        </w:rPr>
        <w:t xml:space="preserve">Paní McGladeová z </w:t>
      </w:r>
      <w:r>
        <w:rPr>
          <w:color w:val="98A088"/>
        </w:rPr>
        <w:t>PaineWebber</w:t>
      </w:r>
      <w:r>
        <w:t xml:space="preserve"> vznesla ještě zásadnější otázku o dohodě. "Když </w:t>
      </w:r>
      <w:r>
        <w:rPr>
          <w:color w:val="310106"/>
        </w:rPr>
        <w:t>K mart</w:t>
      </w:r>
      <w:r>
        <w:t xml:space="preserve"> nedokáže zvládnout </w:t>
      </w:r>
      <w:r>
        <w:rPr>
          <w:color w:val="310106"/>
        </w:rPr>
        <w:t>své</w:t>
      </w:r>
      <w:r>
        <w:t xml:space="preserve"> aktivity v diskontech, proč ztrácí čas staráním se o jiné rostoucí trhy?" Řekla: "Řekla bych, že úkolem číslo jedna </w:t>
      </w:r>
      <w:r>
        <w:rPr>
          <w:color w:val="310106"/>
        </w:rPr>
        <w:t>K martu</w:t>
      </w:r>
      <w:r>
        <w:t xml:space="preserve"> je vypořádat se se </w:t>
      </w:r>
      <w:r>
        <w:rPr>
          <w:color w:val="310106"/>
        </w:rPr>
        <w:t>svými</w:t>
      </w:r>
      <w:r>
        <w:t xml:space="preserve"> ztrátami tržního podílu [v diskontních obchodech], </w:t>
      </w:r>
      <w:r>
        <w:rPr>
          <w:color w:val="2B1B04"/>
        </w:rPr>
        <w:t>což</w:t>
      </w:r>
      <w:r>
        <w:t xml:space="preserve"> v dlouhodobém výhledu povede ke zlepšeným maržím. Tou dobou by možná byla vhodná diverzifikace. Ale </w:t>
      </w:r>
      <w:r>
        <w:rPr>
          <w:color w:val="9E8317"/>
        </w:rPr>
        <w:t xml:space="preserve">pan Antonini z </w:t>
      </w:r>
      <w:r>
        <w:rPr>
          <w:color w:val="B5AFC4"/>
        </w:rPr>
        <w:t>K martu</w:t>
      </w:r>
      <w:r>
        <w:t xml:space="preserve"> je odhodlán tlačit </w:t>
      </w:r>
      <w:r>
        <w:rPr>
          <w:color w:val="310106"/>
        </w:rPr>
        <w:t>firmu</w:t>
      </w:r>
      <w:r>
        <w:t xml:space="preserve"> do nových maloobchodních aktivit. </w:t>
      </w:r>
      <w:r>
        <w:rPr>
          <w:color w:val="310106"/>
        </w:rPr>
        <w:t>K mart</w:t>
      </w:r>
      <w:r>
        <w:t xml:space="preserve"> například otevírá velké obchody s jídlem a smíšeným zbožím, nazývané hypermarkety, a skladištní obchody specializované na kancelářské výrobky a sportovní zboží. Provozuje také Waldenbooks, drogérie Pay Less a obchody na zvelebování domova Builders Square. Ve smíšeném obchodování na Newyorské burze cenných papírů </w:t>
      </w:r>
      <w:r>
        <w:rPr>
          <w:color w:val="310106"/>
        </w:rPr>
        <w:t>K mart</w:t>
      </w:r>
      <w:r>
        <w:t xml:space="preserve"> včera uzavřel na 36$ na akcii, o 12.5 centu výše. </w:t>
      </w:r>
      <w:r>
        <w:rPr>
          <w:color w:val="F95475"/>
        </w:rPr>
        <w:t>Pace</w:t>
      </w:r>
      <w:r>
        <w:t xml:space="preserve"> stoupla o 2625$, aby uzavřela na 22125$ na akcii v celostátním přepážkovém obchodování. Mluvčí </w:t>
      </w:r>
      <w:r>
        <w:rPr>
          <w:color w:val="310106"/>
        </w:rPr>
        <w:t>K mart</w:t>
      </w:r>
      <w:r>
        <w:t xml:space="preserve"> řekl, že </w:t>
      </w:r>
      <w:r>
        <w:rPr>
          <w:color w:val="04640D"/>
        </w:rPr>
        <w:t>akvizice</w:t>
      </w:r>
      <w:r>
        <w:t xml:space="preserve"> bude financována krátkodobými půjčkami. Podle podmínek smlouvy dceřiná firma </w:t>
      </w:r>
      <w:r>
        <w:rPr>
          <w:color w:val="310106"/>
        </w:rPr>
        <w:t>K martu</w:t>
      </w:r>
      <w:r>
        <w:t xml:space="preserve"> brzy učiní konkurzní nabídku na akcie </w:t>
      </w:r>
      <w:r>
        <w:rPr>
          <w:color w:val="F95475"/>
        </w:rPr>
        <w:t>Pace</w:t>
      </w:r>
      <w:r>
        <w:t xml:space="preserve">. Mezi podmínkami nabídky je, že akcionáři </w:t>
      </w:r>
      <w:r>
        <w:rPr>
          <w:color w:val="F95475"/>
        </w:rPr>
        <w:t>Pace</w:t>
      </w:r>
      <w:r>
        <w:t xml:space="preserve"> oslabí majoritu akcií </w:t>
      </w:r>
      <w:r>
        <w:rPr>
          <w:color w:val="F95475"/>
        </w:rPr>
        <w:t>společnosti</w:t>
      </w:r>
      <w:r>
        <w:t xml:space="preserve"> v oběhu. </w:t>
      </w:r>
      <w:r>
        <w:rPr>
          <w:color w:val="D4C67A"/>
        </w:rPr>
        <w:t>Společnosti</w:t>
      </w:r>
      <w:r>
        <w:t xml:space="preserve"> řekly, že </w:t>
      </w:r>
      <w:r>
        <w:rPr>
          <w:color w:val="F95475"/>
        </w:rPr>
        <w:t>Pace</w:t>
      </w:r>
      <w:r>
        <w:t xml:space="preserve"> bude pokračovat v činnosti pod </w:t>
      </w:r>
      <w:r>
        <w:rPr>
          <w:color w:val="F95475"/>
        </w:rPr>
        <w:t>svým</w:t>
      </w:r>
      <w:r>
        <w:t xml:space="preserve"> současným managementem.</w:t>
      </w:r>
    </w:p>
    <w:p>
      <w:r>
        <w:rPr>
          <w:b/>
        </w:rPr>
        <w:t>Document number 1866</w:t>
      </w:r>
    </w:p>
    <w:p>
      <w:r>
        <w:rPr>
          <w:b/>
        </w:rPr>
        <w:t>Document identifier: wsj2164-001</w:t>
      </w:r>
    </w:p>
    <w:p>
      <w:r>
        <w:rPr>
          <w:color w:val="310106"/>
        </w:rPr>
        <w:t xml:space="preserve">G. William Ryan, president </w:t>
      </w:r>
      <w:r>
        <w:rPr>
          <w:color w:val="04640D"/>
        </w:rPr>
        <w:t>Post-Newsweek Stations</w:t>
      </w:r>
      <w:r>
        <w:t xml:space="preserve">, byl k 1. lednu jmenován generálním ředitelem oddělení </w:t>
      </w:r>
      <w:r>
        <w:rPr>
          <w:color w:val="FEFB0A"/>
        </w:rPr>
        <w:t>této mediální společnosti</w:t>
      </w:r>
      <w:r>
        <w:t xml:space="preserve">. </w:t>
      </w:r>
      <w:r>
        <w:rPr>
          <w:color w:val="FEFB0A"/>
        </w:rPr>
        <w:t>Společnost</w:t>
      </w:r>
      <w:r>
        <w:t xml:space="preserve"> uvedla, že nahradí </w:t>
      </w:r>
      <w:r>
        <w:rPr>
          <w:color w:val="FB5514"/>
        </w:rPr>
        <w:t xml:space="preserve">Joela Chasemana, </w:t>
      </w:r>
      <w:r>
        <w:rPr>
          <w:color w:val="E115C0"/>
        </w:rPr>
        <w:t>který</w:t>
      </w:r>
      <w:r>
        <w:rPr>
          <w:color w:val="FB5514"/>
        </w:rPr>
        <w:t xml:space="preserve"> zůstane vicepresidentem </w:t>
      </w:r>
      <w:r>
        <w:rPr>
          <w:color w:val="00587F"/>
        </w:rPr>
        <w:t>společnosti</w:t>
      </w:r>
      <w:r>
        <w:rPr>
          <w:color w:val="FB5514"/>
        </w:rPr>
        <w:t xml:space="preserve"> a nadále bude reprezentovat stanice Post-Newsweek v několika odvětvových organizacích</w:t>
      </w:r>
      <w:r>
        <w:t>.</w:t>
      </w:r>
    </w:p>
    <w:p>
      <w:r>
        <w:rPr>
          <w:b/>
        </w:rPr>
        <w:t>Document number 1867</w:t>
      </w:r>
    </w:p>
    <w:p>
      <w:r>
        <w:rPr>
          <w:b/>
        </w:rPr>
        <w:t>Document identifier: wsj2165-001</w:t>
      </w:r>
    </w:p>
    <w:p>
      <w:r>
        <w:t xml:space="preserve">doslova. </w:t>
      </w:r>
      <w:r>
        <w:rPr>
          <w:color w:val="310106"/>
        </w:rPr>
        <w:t xml:space="preserve">Obchodníci, </w:t>
      </w:r>
      <w:r>
        <w:rPr>
          <w:color w:val="04640D"/>
        </w:rPr>
        <w:t>kteří</w:t>
      </w:r>
      <w:r>
        <w:rPr>
          <w:color w:val="310106"/>
        </w:rPr>
        <w:t xml:space="preserve"> včera ráno nervózně sledovali </w:t>
      </w:r>
      <w:r>
        <w:rPr>
          <w:color w:val="FEFB0A"/>
        </w:rPr>
        <w:t>své</w:t>
      </w:r>
      <w:r>
        <w:rPr>
          <w:color w:val="FB5514"/>
        </w:rPr>
        <w:t xml:space="preserve"> elektronické přístroje Quotron</w:t>
      </w:r>
      <w:r>
        <w:t xml:space="preserve">, byli omráčeni, když viděli, jak </w:t>
      </w:r>
      <w:r>
        <w:rPr>
          <w:color w:val="E115C0"/>
        </w:rPr>
        <w:t>Dow Jonesův index</w:t>
      </w:r>
      <w:r>
        <w:t xml:space="preserve"> během vteřin spadl o 99 bodů. </w:t>
      </w:r>
      <w:r>
        <w:rPr>
          <w:color w:val="00587F"/>
        </w:rPr>
        <w:t>O minutu později vylétl o 128 bodů, pak sletěl o 113 bodů, o 69 bodů pod pátečním uzavřením</w:t>
      </w:r>
      <w:r>
        <w:t xml:space="preserve">. "Bylo </w:t>
      </w:r>
      <w:r>
        <w:rPr>
          <w:color w:val="00587F"/>
        </w:rPr>
        <w:t>to</w:t>
      </w:r>
      <w:r>
        <w:t xml:space="preserve"> šílené," řekl Neil Weisman, hlavní partner Chilmark Capital Corp. "Bylo </w:t>
      </w:r>
      <w:r>
        <w:rPr>
          <w:color w:val="00587F"/>
        </w:rPr>
        <w:t>to</w:t>
      </w:r>
      <w:r>
        <w:t xml:space="preserve"> jako letět bez pilota v předku letadla." Ale ti, kdo říkali "</w:t>
      </w:r>
      <w:r>
        <w:rPr>
          <w:color w:val="00587F"/>
        </w:rPr>
        <w:t>Tohle</w:t>
      </w:r>
      <w:r>
        <w:t xml:space="preserve"> není možné," měli pravdu. </w:t>
      </w:r>
      <w:r>
        <w:rPr>
          <w:color w:val="0BC582"/>
        </w:rPr>
        <w:t>Quotrony</w:t>
      </w:r>
      <w:r>
        <w:t xml:space="preserve"> se mýlily. </w:t>
      </w:r>
      <w:r>
        <w:rPr>
          <w:color w:val="FEB8C8"/>
        </w:rPr>
        <w:t>Quotron Systems Inc., část Citicorp</w:t>
      </w:r>
      <w:r>
        <w:t xml:space="preserve">, dávala 30 minutový zmatek za vinu "časovacím problémům v </w:t>
      </w:r>
      <w:r>
        <w:rPr>
          <w:color w:val="FEB8C8"/>
        </w:rPr>
        <w:t>našich</w:t>
      </w:r>
      <w:r>
        <w:t xml:space="preserve"> programech" způsobeným enormním časným objemem - okolo 145 miliónů akcií v první hodině obchodování </w:t>
      </w:r>
      <w:r>
        <w:rPr>
          <w:color w:val="9E8317"/>
        </w:rPr>
        <w:t>na Newyorské akciové burze</w:t>
      </w:r>
      <w:r>
        <w:t xml:space="preserve">. </w:t>
      </w:r>
      <w:r>
        <w:rPr>
          <w:color w:val="01190F"/>
        </w:rPr>
        <w:t xml:space="preserve">Ceny jednotlivých akcií, </w:t>
      </w:r>
      <w:r>
        <w:rPr>
          <w:color w:val="847D81"/>
        </w:rPr>
        <w:t>které</w:t>
      </w:r>
      <w:r>
        <w:rPr>
          <w:color w:val="01190F"/>
        </w:rPr>
        <w:t xml:space="preserve"> tvoří </w:t>
      </w:r>
      <w:r>
        <w:rPr>
          <w:color w:val="58018B"/>
        </w:rPr>
        <w:t>index</w:t>
      </w:r>
      <w:r>
        <w:t xml:space="preserve">, byly správné, řekla </w:t>
      </w:r>
      <w:r>
        <w:rPr>
          <w:color w:val="FEB8C8"/>
        </w:rPr>
        <w:t>Quotron</w:t>
      </w:r>
      <w:r>
        <w:t xml:space="preserve">, ale </w:t>
      </w:r>
      <w:r>
        <w:rPr>
          <w:color w:val="E115C0"/>
        </w:rPr>
        <w:t>index</w:t>
      </w:r>
      <w:r>
        <w:t xml:space="preserve"> byl špatný. Mezitím nastalo strašně mnoho zmatků. </w:t>
      </w:r>
      <w:r>
        <w:rPr>
          <w:color w:val="B70639"/>
        </w:rPr>
        <w:t>Okolo 10:40</w:t>
      </w:r>
      <w:r>
        <w:t xml:space="preserve"> </w:t>
      </w:r>
      <w:r>
        <w:rPr>
          <w:color w:val="703B01"/>
        </w:rPr>
        <w:t>dopoledne</w:t>
      </w:r>
      <w:r>
        <w:t xml:space="preserve"> u obchodní přepážky přepážkového prodeje v jedné velké brokerské firmě se </w:t>
      </w:r>
      <w:r>
        <w:rPr>
          <w:color w:val="F7F1DF"/>
        </w:rPr>
        <w:t xml:space="preserve">ostřílený obchodník, </w:t>
      </w:r>
      <w:r>
        <w:rPr>
          <w:color w:val="118B8A"/>
        </w:rPr>
        <w:t>který</w:t>
      </w:r>
      <w:r>
        <w:rPr>
          <w:color w:val="F7F1DF"/>
        </w:rPr>
        <w:t xml:space="preserve"> kupuje a prodává některé nejatraktivnější akcie</w:t>
      </w:r>
      <w:r>
        <w:t xml:space="preserve">, podíval </w:t>
      </w:r>
      <w:r>
        <w:rPr>
          <w:color w:val="4AFEFA"/>
        </w:rPr>
        <w:t>na vyššího referenta</w:t>
      </w:r>
      <w:r>
        <w:t xml:space="preserve">, a zeptal se: "Co se děje? </w:t>
      </w:r>
      <w:r>
        <w:rPr>
          <w:color w:val="FCB164"/>
        </w:rPr>
        <w:t>Trh</w:t>
      </w:r>
      <w:r>
        <w:t xml:space="preserve"> je nahoře, nebo dole?" </w:t>
      </w:r>
      <w:r>
        <w:rPr>
          <w:color w:val="B70639"/>
        </w:rPr>
        <w:t>Tou dobou</w:t>
      </w:r>
      <w:r>
        <w:t xml:space="preserve"> </w:t>
      </w:r>
      <w:r>
        <w:rPr>
          <w:color w:val="0BC582"/>
        </w:rPr>
        <w:t>Quotron</w:t>
      </w:r>
      <w:r>
        <w:t xml:space="preserve"> hlásil, že </w:t>
      </w:r>
      <w:r>
        <w:rPr>
          <w:color w:val="E115C0"/>
        </w:rPr>
        <w:t>průmyslový index</w:t>
      </w:r>
      <w:r>
        <w:t xml:space="preserve"> byl o 70 bodů níže. Ve skutečnosti byl o 24 bodů výše. </w:t>
      </w:r>
      <w:r>
        <w:rPr>
          <w:color w:val="796EE6"/>
        </w:rPr>
        <w:t xml:space="preserve">Holly Starková, místopředsedkyně, </w:t>
      </w:r>
      <w:r>
        <w:rPr>
          <w:color w:val="000D2C"/>
        </w:rPr>
        <w:t>která</w:t>
      </w:r>
      <w:r>
        <w:rPr>
          <w:color w:val="796EE6"/>
        </w:rPr>
        <w:t xml:space="preserve"> řídí obchodní přepážku u Dillon Read Capital Corp.</w:t>
      </w:r>
      <w:r>
        <w:t xml:space="preserve">, řekla, že jakmile zjistila, že čísla </w:t>
      </w:r>
      <w:r>
        <w:rPr>
          <w:color w:val="0BC582"/>
        </w:rPr>
        <w:t>z Quotronu</w:t>
      </w:r>
      <w:r>
        <w:t xml:space="preserve"> jsou špatná, zavolala </w:t>
      </w:r>
      <w:r>
        <w:rPr>
          <w:color w:val="53495F"/>
        </w:rPr>
        <w:t>makléřům</w:t>
      </w:r>
      <w:r>
        <w:t xml:space="preserve">, aby </w:t>
      </w:r>
      <w:r>
        <w:rPr>
          <w:color w:val="53495F"/>
        </w:rPr>
        <w:t>jim</w:t>
      </w:r>
      <w:r>
        <w:t xml:space="preserve"> dala vědět. "</w:t>
      </w:r>
      <w:r>
        <w:rPr>
          <w:color w:val="F95475"/>
        </w:rPr>
        <w:t>Bylo to poněkud mrzuté, mírně řečeno</w:t>
      </w:r>
      <w:r>
        <w:t xml:space="preserve">," řekla. </w:t>
      </w:r>
      <w:r>
        <w:rPr>
          <w:color w:val="61FC03"/>
        </w:rPr>
        <w:t xml:space="preserve">K ještě většímu zmatení situace, když akcie UAL Corp. konečně otevřely </w:t>
      </w:r>
      <w:r>
        <w:rPr>
          <w:color w:val="5D9608"/>
        </w:rPr>
        <w:t>na Newyorské akciové burze</w:t>
      </w:r>
      <w:r>
        <w:rPr>
          <w:color w:val="61FC03"/>
        </w:rPr>
        <w:t xml:space="preserve"> v 11:08 </w:t>
      </w:r>
      <w:r>
        <w:rPr>
          <w:color w:val="DE98FD"/>
        </w:rPr>
        <w:t>dopoledne</w:t>
      </w:r>
      <w:r>
        <w:rPr>
          <w:color w:val="61FC03"/>
        </w:rPr>
        <w:t xml:space="preserve">, </w:t>
      </w:r>
      <w:r>
        <w:rPr>
          <w:color w:val="98A088"/>
        </w:rPr>
        <w:t>cena</w:t>
      </w:r>
      <w:r>
        <w:rPr>
          <w:color w:val="61FC03"/>
        </w:rPr>
        <w:t xml:space="preserve"> byla uvedena jako 324.75$ </w:t>
      </w:r>
      <w:r>
        <w:rPr>
          <w:color w:val="4F584E"/>
        </w:rPr>
        <w:t>za akcii</w:t>
      </w:r>
      <w:r>
        <w:rPr>
          <w:color w:val="61FC03"/>
        </w:rPr>
        <w:t xml:space="preserve">, o 45$ více, než v pátek; ve skutečnosti </w:t>
      </w:r>
      <w:r>
        <w:rPr>
          <w:color w:val="4F584E"/>
        </w:rPr>
        <w:t>její</w:t>
      </w:r>
      <w:r>
        <w:rPr>
          <w:color w:val="61FC03"/>
        </w:rPr>
        <w:t xml:space="preserve"> skutečná cena byla 224.75$, o 55$ níže</w:t>
      </w:r>
      <w:r>
        <w:t xml:space="preserve">. </w:t>
      </w:r>
      <w:r>
        <w:rPr>
          <w:color w:val="61FC03"/>
        </w:rPr>
        <w:t>To</w:t>
      </w:r>
      <w:r>
        <w:t xml:space="preserve"> bylo přeřeknutí </w:t>
      </w:r>
      <w:r>
        <w:rPr>
          <w:color w:val="9E8317"/>
        </w:rPr>
        <w:t>Newyorské akciové burzy</w:t>
      </w:r>
      <w:r>
        <w:t xml:space="preserve">. </w:t>
      </w:r>
      <w:r>
        <w:rPr>
          <w:color w:val="248AD0"/>
        </w:rPr>
        <w:t>Mluvčí</w:t>
      </w:r>
      <w:r>
        <w:t xml:space="preserve"> citoval "</w:t>
      </w:r>
      <w:r>
        <w:rPr>
          <w:color w:val="5C5300"/>
        </w:rPr>
        <w:t>technickou chybu</w:t>
      </w:r>
      <w:r>
        <w:t xml:space="preserve">" a odmítl </w:t>
      </w:r>
      <w:r>
        <w:rPr>
          <w:color w:val="5C5300"/>
        </w:rPr>
        <w:t>to</w:t>
      </w:r>
      <w:r>
        <w:t xml:space="preserve"> rozvést. A byly tu další kiksy. </w:t>
      </w:r>
      <w:r>
        <w:rPr>
          <w:color w:val="9F6551"/>
        </w:rPr>
        <w:t xml:space="preserve">Když trh v 9:30 </w:t>
      </w:r>
      <w:r>
        <w:rPr>
          <w:color w:val="BCFEC6"/>
        </w:rPr>
        <w:t>dopoledne</w:t>
      </w:r>
      <w:r>
        <w:rPr>
          <w:color w:val="9F6551"/>
        </w:rPr>
        <w:t xml:space="preserve"> východního času otevřel, reportér </w:t>
      </w:r>
      <w:r>
        <w:rPr>
          <w:color w:val="932C70"/>
        </w:rPr>
        <w:t>zpravodajství Reuters</w:t>
      </w:r>
      <w:r>
        <w:rPr>
          <w:color w:val="9F6551"/>
        </w:rPr>
        <w:t xml:space="preserve"> chybně spočítal propad </w:t>
      </w:r>
      <w:r>
        <w:rPr>
          <w:color w:val="2B1B04"/>
        </w:rPr>
        <w:t>průmyslového indexu</w:t>
      </w:r>
      <w:r>
        <w:rPr>
          <w:color w:val="9F6551"/>
        </w:rPr>
        <w:t xml:space="preserve"> jako 4% snížení, když byl ve skutečnosti snížen o 0.7 %</w:t>
      </w:r>
      <w:r>
        <w:t xml:space="preserve">. "Byl </w:t>
      </w:r>
      <w:r>
        <w:rPr>
          <w:color w:val="9F6551"/>
        </w:rPr>
        <w:t>to</w:t>
      </w:r>
      <w:r>
        <w:t xml:space="preserve"> případ </w:t>
      </w:r>
      <w:r>
        <w:rPr>
          <w:color w:val="B5AFC4"/>
        </w:rPr>
        <w:t xml:space="preserve">lidské chyby, </w:t>
      </w:r>
      <w:r>
        <w:rPr>
          <w:color w:val="D4C67A"/>
        </w:rPr>
        <w:t>kterou</w:t>
      </w:r>
      <w:r>
        <w:rPr>
          <w:color w:val="B5AFC4"/>
        </w:rPr>
        <w:t xml:space="preserve"> jsme téměř okamžitě našli a opravili</w:t>
      </w:r>
      <w:r>
        <w:t xml:space="preserve">," řekl mluvčí </w:t>
      </w:r>
      <w:r>
        <w:rPr>
          <w:color w:val="AE7AA1"/>
        </w:rPr>
        <w:t>Reuters</w:t>
      </w:r>
      <w:r>
        <w:t xml:space="preserve"> v New Yorku. Mezitím </w:t>
      </w:r>
      <w:r>
        <w:rPr>
          <w:color w:val="C2A393"/>
        </w:rPr>
        <w:t>někteří měnoví obchodníci</w:t>
      </w:r>
      <w:r>
        <w:t xml:space="preserve"> v západoněmeckých bankách ve Frankfurtu řekli, že podle této zprávy prodali </w:t>
      </w:r>
      <w:r>
        <w:rPr>
          <w:color w:val="0232FD"/>
        </w:rPr>
        <w:t>dolary</w:t>
      </w:r>
      <w:r>
        <w:t xml:space="preserve"> a museli </w:t>
      </w:r>
      <w:r>
        <w:rPr>
          <w:color w:val="0232FD"/>
        </w:rPr>
        <w:t>je</w:t>
      </w:r>
      <w:r>
        <w:t xml:space="preserve"> později nakoupit zpět za vyšší ceny. Dlouhodobé následky měly ale </w:t>
      </w:r>
      <w:r>
        <w:rPr>
          <w:color w:val="6A3A35"/>
        </w:rPr>
        <w:t xml:space="preserve">problémy </w:t>
      </w:r>
      <w:r>
        <w:rPr>
          <w:color w:val="BA6801"/>
        </w:rPr>
        <w:t>Quotronu</w:t>
      </w:r>
      <w:r>
        <w:t xml:space="preserve">. </w:t>
      </w:r>
      <w:r>
        <w:rPr>
          <w:color w:val="168E5C"/>
        </w:rPr>
        <w:t>Paní Starková z Dillon Read</w:t>
      </w:r>
      <w:r>
        <w:t xml:space="preserve"> řekla časně odpoledne, že stále pokládala ceny a další data za podléhající ověření, a řekla, že </w:t>
      </w:r>
      <w:r>
        <w:rPr>
          <w:color w:val="16C0D0"/>
        </w:rPr>
        <w:t>manažeři portfolia</w:t>
      </w:r>
      <w:r>
        <w:t xml:space="preserve"> nadále zpochybňovali </w:t>
      </w:r>
      <w:r>
        <w:rPr>
          <w:color w:val="C62100"/>
        </w:rPr>
        <w:t xml:space="preserve">čísla, </w:t>
      </w:r>
      <w:r>
        <w:rPr>
          <w:color w:val="014347"/>
        </w:rPr>
        <w:t>která</w:t>
      </w:r>
      <w:r>
        <w:rPr>
          <w:color w:val="C62100"/>
        </w:rPr>
        <w:t xml:space="preserve"> viděli na obrazovce</w:t>
      </w:r>
      <w:r>
        <w:t xml:space="preserve">. Bylo to </w:t>
      </w:r>
      <w:r>
        <w:rPr>
          <w:color w:val="233809"/>
        </w:rPr>
        <w:t>podruhé za méně než týden</w:t>
      </w:r>
      <w:r>
        <w:t xml:space="preserve">, </w:t>
      </w:r>
      <w:r>
        <w:rPr>
          <w:color w:val="233809"/>
        </w:rPr>
        <w:t>kdy</w:t>
      </w:r>
      <w:r>
        <w:t xml:space="preserve"> měl </w:t>
      </w:r>
      <w:r>
        <w:rPr>
          <w:color w:val="0BC582"/>
        </w:rPr>
        <w:t>Quotron</w:t>
      </w:r>
      <w:r>
        <w:t xml:space="preserve"> problémy s výpočtem </w:t>
      </w:r>
      <w:r>
        <w:rPr>
          <w:color w:val="E115C0"/>
        </w:rPr>
        <w:t>průmyslového indexu</w:t>
      </w:r>
      <w:r>
        <w:t xml:space="preserve">. </w:t>
      </w:r>
      <w:r>
        <w:rPr>
          <w:color w:val="42083B"/>
        </w:rPr>
        <w:t>Na začátku obchodování</w:t>
      </w:r>
      <w:r>
        <w:t xml:space="preserve"> minulou středu to vypadalo, že </w:t>
      </w:r>
      <w:r>
        <w:rPr>
          <w:color w:val="E115C0"/>
        </w:rPr>
        <w:t>index</w:t>
      </w:r>
      <w:r>
        <w:t xml:space="preserve"> propadl o více, než 200 bodů. Doopravdy byl </w:t>
      </w:r>
      <w:r>
        <w:rPr>
          <w:color w:val="82785D"/>
        </w:rPr>
        <w:t>tou</w:t>
      </w:r>
      <w:r>
        <w:t xml:space="preserve"> </w:t>
      </w:r>
      <w:r>
        <w:rPr>
          <w:color w:val="023087"/>
        </w:rPr>
        <w:t>dobou</w:t>
      </w:r>
      <w:r>
        <w:t xml:space="preserve"> níže jen o pár bodů. </w:t>
      </w:r>
      <w:r>
        <w:rPr>
          <w:color w:val="FEB8C8"/>
        </w:rPr>
        <w:t>Quotron</w:t>
      </w:r>
      <w:r>
        <w:t xml:space="preserve"> řekl, že </w:t>
      </w:r>
      <w:r>
        <w:rPr>
          <w:color w:val="B7DAD2"/>
        </w:rPr>
        <w:t xml:space="preserve">zmatek, </w:t>
      </w:r>
      <w:r>
        <w:rPr>
          <w:color w:val="196956"/>
        </w:rPr>
        <w:t>který</w:t>
      </w:r>
      <w:r>
        <w:rPr>
          <w:color w:val="B7DAD2"/>
        </w:rPr>
        <w:t xml:space="preserve"> trval devět minut</w:t>
      </w:r>
      <w:r>
        <w:t xml:space="preserve">, byl způsoben selháním při nastavování rozdělení akcií Philip Morris Cos. v poměru 4 za 1. </w:t>
      </w:r>
      <w:r>
        <w:rPr>
          <w:color w:val="8C41BB"/>
        </w:rPr>
        <w:t xml:space="preserve">Mluvčí </w:t>
      </w:r>
      <w:r>
        <w:rPr>
          <w:color w:val="ECEDFE"/>
        </w:rPr>
        <w:t>Quotron</w:t>
      </w:r>
      <w:r>
        <w:t xml:space="preserve"> řekla, že nedávné změny softwaru </w:t>
      </w:r>
      <w:r>
        <w:rPr>
          <w:color w:val="6A3A35"/>
        </w:rPr>
        <w:t>ke včerejším problémům</w:t>
      </w:r>
      <w:r>
        <w:t xml:space="preserve"> mohly přispět. Řekla, že </w:t>
      </w:r>
      <w:r>
        <w:rPr>
          <w:color w:val="0BC582"/>
        </w:rPr>
        <w:t>Quotron</w:t>
      </w:r>
      <w:r>
        <w:t xml:space="preserve"> přešel na záložní systém do doby, než byly </w:t>
      </w:r>
      <w:r>
        <w:rPr>
          <w:color w:val="6A3A35"/>
        </w:rPr>
        <w:t>problémy</w:t>
      </w:r>
      <w:r>
        <w:t xml:space="preserve"> opraveny. Lamentovala "Dnes za všechny dny" "Oči celého světa </w:t>
      </w:r>
      <w:r>
        <w:rPr>
          <w:color w:val="FEB8C8"/>
        </w:rPr>
        <w:t>nás</w:t>
      </w:r>
      <w:r>
        <w:t xml:space="preserve"> sledovaly.</w:t>
      </w:r>
    </w:p>
    <w:p>
      <w:r>
        <w:rPr>
          <w:b/>
        </w:rPr>
        <w:t>Document number 1868</w:t>
      </w:r>
    </w:p>
    <w:p>
      <w:r>
        <w:rPr>
          <w:b/>
        </w:rPr>
        <w:t>Document identifier: wsj2166-001</w:t>
      </w:r>
    </w:p>
    <w:p>
      <w:r>
        <w:rPr>
          <w:color w:val="310106"/>
        </w:rPr>
        <w:t>Steven F. Kaplan</w:t>
      </w:r>
      <w:r>
        <w:t xml:space="preserve"> byl jmenován starším viceprezidentem této společnosti pro grafické vybavení. Ponechává </w:t>
      </w:r>
      <w:r>
        <w:rPr>
          <w:color w:val="310106"/>
        </w:rPr>
        <w:t>si</w:t>
      </w:r>
      <w:r>
        <w:t xml:space="preserve"> </w:t>
      </w:r>
      <w:r>
        <w:rPr>
          <w:color w:val="310106"/>
        </w:rPr>
        <w:t>své</w:t>
      </w:r>
      <w:r>
        <w:t xml:space="preserve"> současné místo hlavního stratéga AM International a prezidenta AM Ventures.</w:t>
      </w:r>
    </w:p>
    <w:p>
      <w:r>
        <w:rPr>
          <w:b/>
        </w:rPr>
        <w:t>Document number 1869</w:t>
      </w:r>
    </w:p>
    <w:p>
      <w:r>
        <w:rPr>
          <w:b/>
        </w:rPr>
        <w:t>Document identifier: wsj2167-001</w:t>
      </w:r>
    </w:p>
    <w:p>
      <w:r>
        <w:rPr>
          <w:color w:val="310106"/>
        </w:rPr>
        <w:t xml:space="preserve">Houstonský advokát Dale Friend, </w:t>
      </w:r>
      <w:r>
        <w:rPr>
          <w:color w:val="04640D"/>
        </w:rPr>
        <w:t>který</w:t>
      </w:r>
      <w:r>
        <w:rPr>
          <w:color w:val="310106"/>
        </w:rPr>
        <w:t xml:space="preserve"> reprezentuje </w:t>
      </w:r>
      <w:r>
        <w:rPr>
          <w:color w:val="FEFB0A"/>
        </w:rPr>
        <w:t>navrhovatele</w:t>
      </w:r>
      <w:r>
        <w:rPr>
          <w:color w:val="310106"/>
        </w:rPr>
        <w:t xml:space="preserve"> </w:t>
      </w:r>
      <w:r>
        <w:rPr>
          <w:color w:val="FB5514"/>
        </w:rPr>
        <w:t>ve škodním případu</w:t>
      </w:r>
      <w:r>
        <w:t xml:space="preserve">, řekl, že dojednal </w:t>
      </w:r>
      <w:r>
        <w:rPr>
          <w:color w:val="E115C0"/>
        </w:rPr>
        <w:t xml:space="preserve">smír, </w:t>
      </w:r>
      <w:r>
        <w:rPr>
          <w:color w:val="00587F"/>
        </w:rPr>
        <w:t>který</w:t>
      </w:r>
      <w:r>
        <w:rPr>
          <w:color w:val="E115C0"/>
        </w:rPr>
        <w:t xml:space="preserve"> udělá službu </w:t>
      </w:r>
      <w:r>
        <w:rPr>
          <w:color w:val="0BC582"/>
        </w:rPr>
        <w:t>jeho</w:t>
      </w:r>
      <w:r>
        <w:rPr>
          <w:color w:val="FEB8C8"/>
        </w:rPr>
        <w:t xml:space="preserve"> klientovi</w:t>
      </w:r>
      <w:r>
        <w:t xml:space="preserve">. Doslova. Vychází najevo, že </w:t>
      </w:r>
      <w:r>
        <w:rPr>
          <w:color w:val="9E8317"/>
        </w:rPr>
        <w:t xml:space="preserve">klientovi </w:t>
      </w:r>
      <w:r>
        <w:rPr>
          <w:color w:val="01190F"/>
        </w:rPr>
        <w:t>pana Frienda</w:t>
      </w:r>
      <w:r>
        <w:rPr>
          <w:color w:val="9E8317"/>
        </w:rPr>
        <w:t>, Machelle Parksové z Cincinnati</w:t>
      </w:r>
      <w:r>
        <w:t xml:space="preserve">, se nelíbilo, jak se </w:t>
      </w:r>
      <w:r>
        <w:rPr>
          <w:color w:val="847D81"/>
        </w:rPr>
        <w:t>právník obhajoby Tom Alexander</w:t>
      </w:r>
      <w:r>
        <w:t xml:space="preserve"> choval během soudního řízení. Proto souhlasila s tím, že se vzdá peněžních náhrad na klientovi </w:t>
      </w:r>
      <w:r>
        <w:rPr>
          <w:color w:val="847D81"/>
        </w:rPr>
        <w:t>pana Alexandera</w:t>
      </w:r>
      <w:r>
        <w:t xml:space="preserve"> výměnou za právo udeřit </w:t>
      </w:r>
      <w:r>
        <w:rPr>
          <w:color w:val="847D81"/>
        </w:rPr>
        <w:t>obhájce</w:t>
      </w:r>
      <w:r>
        <w:t xml:space="preserve">. </w:t>
      </w:r>
      <w:r>
        <w:rPr>
          <w:color w:val="58018B"/>
        </w:rPr>
        <w:t xml:space="preserve">Matka </w:t>
      </w:r>
      <w:r>
        <w:rPr>
          <w:color w:val="B70639"/>
        </w:rPr>
        <w:t>paní Parksové</w:t>
      </w:r>
      <w:r>
        <w:t xml:space="preserve"> také dá </w:t>
      </w:r>
      <w:r>
        <w:rPr>
          <w:color w:val="847D81"/>
        </w:rPr>
        <w:t>panu Alexandrovi</w:t>
      </w:r>
      <w:r>
        <w:t xml:space="preserve"> facku. Stejně tak učiní </w:t>
      </w:r>
      <w:r>
        <w:rPr>
          <w:color w:val="310106"/>
        </w:rPr>
        <w:t>pan Friend</w:t>
      </w:r>
      <w:r>
        <w:t xml:space="preserve"> a </w:t>
      </w:r>
      <w:r>
        <w:rPr>
          <w:color w:val="703B01"/>
        </w:rPr>
        <w:t>jeho</w:t>
      </w:r>
      <w:r>
        <w:rPr>
          <w:color w:val="F7F1DF"/>
        </w:rPr>
        <w:t xml:space="preserve"> právní partner, Nick Nichols</w:t>
      </w:r>
      <w:r>
        <w:t xml:space="preserve">. Bizarní ujednání pochází ze zastoupení </w:t>
      </w:r>
      <w:r>
        <w:rPr>
          <w:color w:val="847D81"/>
        </w:rPr>
        <w:t>pana Alexandera</w:t>
      </w:r>
      <w:r>
        <w:t xml:space="preserve"> </w:t>
      </w:r>
      <w:r>
        <w:rPr>
          <w:color w:val="118B8A"/>
        </w:rPr>
        <w:t xml:space="preserve">v Derr Construction Co., jedné z žalovaných stran </w:t>
      </w:r>
      <w:r>
        <w:rPr>
          <w:color w:val="4AFEFA"/>
        </w:rPr>
        <w:t xml:space="preserve">v případu nespravedlivé smrti vznesené </w:t>
      </w:r>
      <w:r>
        <w:rPr>
          <w:color w:val="FCB164"/>
        </w:rPr>
        <w:t>paní Parksovou, vdovou po stavebním dělníkovi zabitém v lednu 1987 při práci na novém houstonském kongresovém centru</w:t>
      </w:r>
      <w:r>
        <w:t xml:space="preserve">. Minulý měsíc </w:t>
      </w:r>
      <w:r>
        <w:rPr>
          <w:color w:val="310106"/>
        </w:rPr>
        <w:t>pan Friend</w:t>
      </w:r>
      <w:r>
        <w:t xml:space="preserve"> řekl, že společník </w:t>
      </w:r>
      <w:r>
        <w:rPr>
          <w:color w:val="847D81"/>
        </w:rPr>
        <w:t>pana Alexandera</w:t>
      </w:r>
      <w:r>
        <w:t xml:space="preserve"> souhlasil, </w:t>
      </w:r>
      <w:r>
        <w:rPr>
          <w:color w:val="796EE6"/>
        </w:rPr>
        <w:t xml:space="preserve">že </w:t>
      </w:r>
      <w:r>
        <w:rPr>
          <w:color w:val="000D2C"/>
        </w:rPr>
        <w:t>Derr</w:t>
      </w:r>
      <w:r>
        <w:rPr>
          <w:color w:val="796EE6"/>
        </w:rPr>
        <w:t xml:space="preserve"> zaplatí 50000 $ jako část celkového vypořádání</w:t>
      </w:r>
      <w:r>
        <w:t xml:space="preserve">. Ale </w:t>
      </w:r>
      <w:r>
        <w:rPr>
          <w:color w:val="847D81"/>
        </w:rPr>
        <w:t>pan Alexander</w:t>
      </w:r>
      <w:r>
        <w:t xml:space="preserve"> dohodu na poslední chvíli zhatil a rozzlobil </w:t>
      </w:r>
      <w:r>
        <w:rPr>
          <w:color w:val="53495F"/>
        </w:rPr>
        <w:t>žalující stranu</w:t>
      </w:r>
      <w:r>
        <w:t xml:space="preserve">. "Nikdy jsem </w:t>
      </w:r>
      <w:r>
        <w:rPr>
          <w:color w:val="796EE6"/>
        </w:rPr>
        <w:t>s tím</w:t>
      </w:r>
      <w:r>
        <w:t xml:space="preserve"> nesouhlasil," říká </w:t>
      </w:r>
      <w:r>
        <w:rPr>
          <w:color w:val="847D81"/>
        </w:rPr>
        <w:t>pan Alexander</w:t>
      </w:r>
      <w:r>
        <w:t xml:space="preserve"> a dodává: "tahle otravná vypořádání není třeba platit." </w:t>
      </w:r>
      <w:r>
        <w:rPr>
          <w:color w:val="F95475"/>
        </w:rPr>
        <w:t xml:space="preserve">Když </w:t>
      </w:r>
      <w:r>
        <w:rPr>
          <w:color w:val="61FC03"/>
        </w:rPr>
        <w:t>paní Parksová</w:t>
      </w:r>
      <w:r>
        <w:rPr>
          <w:color w:val="5D9608"/>
        </w:rPr>
        <w:t xml:space="preserve"> a </w:t>
      </w:r>
      <w:r>
        <w:rPr>
          <w:color w:val="DE98FD"/>
        </w:rPr>
        <w:t>její</w:t>
      </w:r>
      <w:r>
        <w:rPr>
          <w:color w:val="98A088"/>
        </w:rPr>
        <w:t xml:space="preserve"> matka</w:t>
      </w:r>
      <w:r>
        <w:rPr>
          <w:color w:val="F95475"/>
        </w:rPr>
        <w:t xml:space="preserve"> uslyšely co se stalo, nabídly se, že by rády daly </w:t>
      </w:r>
      <w:r>
        <w:rPr>
          <w:color w:val="4F584E"/>
        </w:rPr>
        <w:t>panu Alexanderovi</w:t>
      </w:r>
      <w:r>
        <w:rPr>
          <w:color w:val="F95475"/>
        </w:rPr>
        <w:t xml:space="preserve"> pořádný výprask</w:t>
      </w:r>
      <w:r>
        <w:t xml:space="preserve">, říká </w:t>
      </w:r>
      <w:r>
        <w:rPr>
          <w:color w:val="310106"/>
        </w:rPr>
        <w:t>pan Friend</w:t>
      </w:r>
      <w:r>
        <w:t xml:space="preserve">. </w:t>
      </w:r>
      <w:r>
        <w:rPr>
          <w:color w:val="310106"/>
        </w:rPr>
        <w:t>Pan Friend</w:t>
      </w:r>
      <w:r>
        <w:t xml:space="preserve"> říká, že </w:t>
      </w:r>
      <w:r>
        <w:rPr>
          <w:color w:val="F95475"/>
        </w:rPr>
        <w:t>to</w:t>
      </w:r>
      <w:r>
        <w:t xml:space="preserve"> předal </w:t>
      </w:r>
      <w:r>
        <w:rPr>
          <w:color w:val="248AD0"/>
        </w:rPr>
        <w:t>svému</w:t>
      </w:r>
      <w:r>
        <w:rPr>
          <w:color w:val="847D81"/>
        </w:rPr>
        <w:t xml:space="preserve"> protivníkovi</w:t>
      </w:r>
      <w:r>
        <w:t xml:space="preserve">, a že brzy začali jednat </w:t>
      </w:r>
      <w:r>
        <w:rPr>
          <w:color w:val="5C5300"/>
        </w:rPr>
        <w:t xml:space="preserve">o základních pravidlech, </w:t>
      </w:r>
      <w:r>
        <w:rPr>
          <w:color w:val="9F6551"/>
        </w:rPr>
        <w:t>podle kterých</w:t>
      </w:r>
      <w:r>
        <w:rPr>
          <w:color w:val="5C5300"/>
        </w:rPr>
        <w:t xml:space="preserve"> </w:t>
      </w:r>
      <w:r>
        <w:rPr>
          <w:color w:val="BCFEC6"/>
        </w:rPr>
        <w:t>si</w:t>
      </w:r>
      <w:r>
        <w:rPr>
          <w:color w:val="5C5300"/>
        </w:rPr>
        <w:t xml:space="preserve"> </w:t>
      </w:r>
      <w:r>
        <w:rPr>
          <w:color w:val="BCFEC6"/>
        </w:rPr>
        <w:t>Derr</w:t>
      </w:r>
      <w:r>
        <w:rPr>
          <w:color w:val="5C5300"/>
        </w:rPr>
        <w:t xml:space="preserve"> nechá </w:t>
      </w:r>
      <w:r>
        <w:rPr>
          <w:color w:val="BCFEC6"/>
        </w:rPr>
        <w:t>své</w:t>
      </w:r>
      <w:r>
        <w:rPr>
          <w:color w:val="5C5300"/>
        </w:rPr>
        <w:t xml:space="preserve"> peníze a </w:t>
      </w:r>
      <w:r>
        <w:rPr>
          <w:color w:val="932C70"/>
        </w:rPr>
        <w:t>žalující strana</w:t>
      </w:r>
      <w:r>
        <w:rPr>
          <w:color w:val="5C5300"/>
        </w:rPr>
        <w:t xml:space="preserve"> bude moci </w:t>
      </w:r>
      <w:r>
        <w:rPr>
          <w:color w:val="2B1B04"/>
        </w:rPr>
        <w:t>pana Alexandera</w:t>
      </w:r>
      <w:r>
        <w:rPr>
          <w:color w:val="5C5300"/>
        </w:rPr>
        <w:t xml:space="preserve"> napadnout</w:t>
      </w:r>
      <w:r>
        <w:t xml:space="preserve">. I když čas a místo ještě budou muset být upřesněny, některé detaily již existují. </w:t>
      </w:r>
      <w:r>
        <w:rPr>
          <w:color w:val="310106"/>
        </w:rPr>
        <w:t>Pan Friend</w:t>
      </w:r>
      <w:r>
        <w:t xml:space="preserve"> říká, že souhlasil s udeřením </w:t>
      </w:r>
      <w:r>
        <w:rPr>
          <w:color w:val="847D81"/>
        </w:rPr>
        <w:t>pana Alexandera</w:t>
      </w:r>
      <w:r>
        <w:t xml:space="preserve"> nad opaskem. </w:t>
      </w:r>
      <w:r>
        <w:rPr>
          <w:color w:val="B5AFC4"/>
        </w:rPr>
        <w:t>Paní Parksová</w:t>
      </w:r>
      <w:r>
        <w:rPr>
          <w:color w:val="D4C67A"/>
        </w:rPr>
        <w:t xml:space="preserve"> a </w:t>
      </w:r>
      <w:r>
        <w:rPr>
          <w:color w:val="AE7AA1"/>
        </w:rPr>
        <w:t>její</w:t>
      </w:r>
      <w:r>
        <w:rPr>
          <w:color w:val="C2A393"/>
        </w:rPr>
        <w:t xml:space="preserve"> matka</w:t>
      </w:r>
      <w:r>
        <w:t xml:space="preserve"> naznačily, že </w:t>
      </w:r>
      <w:r>
        <w:rPr>
          <w:color w:val="847D81"/>
        </w:rPr>
        <w:t>jej</w:t>
      </w:r>
      <w:r>
        <w:t xml:space="preserve"> chtějí "překvapit zezadu," říká. </w:t>
      </w:r>
      <w:r>
        <w:rPr>
          <w:color w:val="847D81"/>
        </w:rPr>
        <w:t>Pan Alexander</w:t>
      </w:r>
      <w:r>
        <w:t xml:space="preserve"> za </w:t>
      </w:r>
      <w:r>
        <w:rPr>
          <w:color w:val="847D81"/>
        </w:rPr>
        <w:t>svou</w:t>
      </w:r>
      <w:r>
        <w:t xml:space="preserve"> stranu trval na tom, že </w:t>
      </w:r>
      <w:r>
        <w:rPr>
          <w:color w:val="0232FD"/>
        </w:rPr>
        <w:t>útočníci</w:t>
      </w:r>
      <w:r>
        <w:t xml:space="preserve"> nemohou postoupit </w:t>
      </w:r>
      <w:r>
        <w:rPr>
          <w:color w:val="0232FD"/>
        </w:rPr>
        <w:t>svá</w:t>
      </w:r>
      <w:r>
        <w:t xml:space="preserve"> práva tlučení na nikoho jiného, nemohou použít tupý nástroj a nemohou se rozběhnout. </w:t>
      </w:r>
      <w:r>
        <w:rPr>
          <w:color w:val="847D81"/>
        </w:rPr>
        <w:t>Pan Alexander</w:t>
      </w:r>
      <w:r>
        <w:t xml:space="preserve"> říká, že </w:t>
      </w:r>
      <w:r>
        <w:rPr>
          <w:color w:val="6A3A35"/>
        </w:rPr>
        <w:t xml:space="preserve">dohodu, </w:t>
      </w:r>
      <w:r>
        <w:rPr>
          <w:color w:val="BA6801"/>
        </w:rPr>
        <w:t>která</w:t>
      </w:r>
      <w:r>
        <w:rPr>
          <w:color w:val="6A3A35"/>
        </w:rPr>
        <w:t xml:space="preserve"> nebyla podána soudci</w:t>
      </w:r>
      <w:r>
        <w:t xml:space="preserve">, pokládá za něco jako žert. Uznává nicméně, že "mají možnost </w:t>
      </w:r>
      <w:r>
        <w:rPr>
          <w:color w:val="168E5C"/>
        </w:rPr>
        <w:t>mě</w:t>
      </w:r>
      <w:r>
        <w:rPr>
          <w:color w:val="16C0D0"/>
        </w:rPr>
        <w:t xml:space="preserve"> plácnout</w:t>
      </w:r>
      <w:r>
        <w:t xml:space="preserve">, jestli opravdu chtějí." </w:t>
      </w:r>
      <w:r>
        <w:rPr>
          <w:color w:val="310106"/>
        </w:rPr>
        <w:t>Pan Friend</w:t>
      </w:r>
      <w:r>
        <w:t xml:space="preserve"> říká, že </w:t>
      </w:r>
      <w:r>
        <w:rPr>
          <w:color w:val="C62100"/>
        </w:rPr>
        <w:t>jeho</w:t>
      </w:r>
      <w:r>
        <w:rPr>
          <w:color w:val="53495F"/>
        </w:rPr>
        <w:t xml:space="preserve"> strana</w:t>
      </w:r>
      <w:r>
        <w:t xml:space="preserve"> je "smrtelně vážná." I když neuvažují o uštědření žádných mrzačících ran, říká, že </w:t>
      </w:r>
      <w:r>
        <w:rPr>
          <w:color w:val="847D81"/>
        </w:rPr>
        <w:t>pan Alexander</w:t>
      </w:r>
      <w:r>
        <w:t xml:space="preserve"> bude požádán o podpis vyjmutí z odpovědnosti, čistě pro jistotu.</w:t>
      </w:r>
    </w:p>
    <w:p>
      <w:r>
        <w:rPr>
          <w:b/>
        </w:rPr>
        <w:t>Document number 1870</w:t>
      </w:r>
    </w:p>
    <w:p>
      <w:r>
        <w:rPr>
          <w:b/>
        </w:rPr>
        <w:t>Document identifier: wsj2168-001</w:t>
      </w:r>
    </w:p>
    <w:p>
      <w:r>
        <w:t xml:space="preserve">Po dvou letech sucha pršely včera na trzích s indexovými deriváty peníze. </w:t>
      </w:r>
      <w:r>
        <w:rPr>
          <w:color w:val="310106"/>
        </w:rPr>
        <w:t xml:space="preserve">Když se </w:t>
      </w:r>
      <w:r>
        <w:rPr>
          <w:color w:val="04640D"/>
        </w:rPr>
        <w:t>finanční trhy</w:t>
      </w:r>
      <w:r>
        <w:rPr>
          <w:color w:val="310106"/>
        </w:rPr>
        <w:t xml:space="preserve"> znovu spojily, </w:t>
      </w:r>
      <w:r>
        <w:rPr>
          <w:color w:val="FEFB0A"/>
        </w:rPr>
        <w:t xml:space="preserve">objem obchodů </w:t>
      </w:r>
      <w:r>
        <w:rPr>
          <w:color w:val="FB5514"/>
        </w:rPr>
        <w:t xml:space="preserve">v boxu </w:t>
      </w:r>
      <w:r>
        <w:rPr>
          <w:color w:val="E115C0"/>
        </w:rPr>
        <w:t xml:space="preserve">velkého indexu Standard &amp; Poor 500 </w:t>
      </w:r>
      <w:r>
        <w:rPr>
          <w:color w:val="00587F"/>
        </w:rPr>
        <w:t>Chicagské merkantilní burzy</w:t>
      </w:r>
      <w:r>
        <w:rPr>
          <w:color w:val="310106"/>
        </w:rPr>
        <w:t xml:space="preserve"> ostře vylétl a dosáhl téměř rekordní úrovně poprvé od října </w:t>
      </w:r>
      <w:r>
        <w:rPr>
          <w:color w:val="0BC582"/>
        </w:rPr>
        <w:t>1987</w:t>
      </w:r>
      <w:r>
        <w:t xml:space="preserve">. Obchodníci říkali, že </w:t>
      </w:r>
      <w:r>
        <w:rPr>
          <w:color w:val="310106"/>
        </w:rPr>
        <w:t>náhlý příval likvidity</w:t>
      </w:r>
      <w:r>
        <w:t xml:space="preserve"> umožnil </w:t>
      </w:r>
      <w:r>
        <w:rPr>
          <w:color w:val="FEB8C8"/>
        </w:rPr>
        <w:t>několika obchodníkům</w:t>
      </w:r>
      <w:r>
        <w:t xml:space="preserve"> sklízet šesticifernou úrodu </w:t>
      </w:r>
      <w:r>
        <w:rPr>
          <w:color w:val="9E8317"/>
        </w:rPr>
        <w:t xml:space="preserve">během minut, </w:t>
      </w:r>
      <w:r>
        <w:rPr>
          <w:color w:val="01190F"/>
        </w:rPr>
        <w:t>po kterých</w:t>
      </w:r>
      <w:r>
        <w:rPr>
          <w:color w:val="9E8317"/>
        </w:rPr>
        <w:t xml:space="preserve"> ceny prudce stoupaly</w:t>
      </w:r>
      <w:r>
        <w:t>. "</w:t>
      </w:r>
      <w:r>
        <w:rPr>
          <w:color w:val="847D81"/>
        </w:rPr>
        <w:t>Chlapi</w:t>
      </w:r>
      <w:r>
        <w:t xml:space="preserve"> </w:t>
      </w:r>
      <w:r>
        <w:rPr>
          <w:color w:val="847D81"/>
        </w:rPr>
        <w:t>si</w:t>
      </w:r>
      <w:r>
        <w:t xml:space="preserve"> tu dnes tiskli peníze," řekl John Legittino, derivátový makléř u Elders Futures Inc. v Chicagu. </w:t>
      </w:r>
      <w:r>
        <w:rPr>
          <w:color w:val="58018B"/>
        </w:rPr>
        <w:t xml:space="preserve">Termínový obchod na </w:t>
      </w:r>
      <w:r>
        <w:rPr>
          <w:color w:val="B70639"/>
        </w:rPr>
        <w:t>S&amp;P 500</w:t>
      </w:r>
      <w:r>
        <w:rPr>
          <w:color w:val="58018B"/>
        </w:rPr>
        <w:t xml:space="preserve">, </w:t>
      </w:r>
      <w:r>
        <w:rPr>
          <w:color w:val="703B01"/>
        </w:rPr>
        <w:t>který</w:t>
      </w:r>
      <w:r>
        <w:rPr>
          <w:color w:val="58018B"/>
        </w:rPr>
        <w:t xml:space="preserve"> se za normálních okolností pohybuje o zlomky indexového bodu</w:t>
      </w:r>
      <w:r>
        <w:t xml:space="preserve">, vyskočil během vteřin o dva až tři body včera </w:t>
      </w:r>
      <w:r>
        <w:rPr>
          <w:color w:val="F7F1DF"/>
        </w:rPr>
        <w:t>ráno</w:t>
      </w:r>
      <w:r>
        <w:t xml:space="preserve"> po úvodním poklesu, a po zbytek dne se pohyboval silně vysoko. Každý indexový bod představuje zisk 500$ na každý uzavřený kontrakt </w:t>
      </w:r>
      <w:r>
        <w:rPr>
          <w:color w:val="118B8A"/>
        </w:rPr>
        <w:t>S&amp;P 500</w:t>
      </w:r>
      <w:r>
        <w:t xml:space="preserve">. Poprvé </w:t>
      </w:r>
      <w:r>
        <w:rPr>
          <w:color w:val="4AFEFA"/>
        </w:rPr>
        <w:t xml:space="preserve">od krachu </w:t>
      </w:r>
      <w:r>
        <w:rPr>
          <w:color w:val="FCB164"/>
        </w:rPr>
        <w:t>v roce 1987</w:t>
      </w:r>
      <w:r>
        <w:t xml:space="preserve"> </w:t>
      </w:r>
      <w:r>
        <w:rPr>
          <w:color w:val="796EE6"/>
        </w:rPr>
        <w:t>obchodníci</w:t>
      </w:r>
      <w:r>
        <w:t xml:space="preserve"> řekli, že byli schopni prodat několik set kontraktů </w:t>
      </w:r>
      <w:r>
        <w:rPr>
          <w:color w:val="118B8A"/>
        </w:rPr>
        <w:t>S&amp;P 500</w:t>
      </w:r>
      <w:r>
        <w:t xml:space="preserve"> najednou na velmi likvidním trhu. </w:t>
      </w:r>
      <w:r>
        <w:rPr>
          <w:color w:val="000D2C"/>
        </w:rPr>
        <w:t>Mnoho institucí a individuálních investorů</w:t>
      </w:r>
      <w:r>
        <w:t xml:space="preserve"> se s obavami </w:t>
      </w:r>
      <w:r>
        <w:rPr>
          <w:color w:val="53495F"/>
        </w:rPr>
        <w:t>od indexových derivátů</w:t>
      </w:r>
      <w:r>
        <w:t xml:space="preserve"> odvrátilo a viní </w:t>
      </w:r>
      <w:r>
        <w:rPr>
          <w:color w:val="53495F"/>
        </w:rPr>
        <w:t>je</w:t>
      </w:r>
      <w:r>
        <w:t xml:space="preserve"> z urychlení </w:t>
      </w:r>
      <w:r>
        <w:rPr>
          <w:color w:val="4AFEFA"/>
        </w:rPr>
        <w:t>krachu akciového trhu</w:t>
      </w:r>
      <w:r>
        <w:t xml:space="preserve"> </w:t>
      </w:r>
      <w:r>
        <w:rPr>
          <w:color w:val="F95475"/>
        </w:rPr>
        <w:t>během Černého pondělí před dvěma lety</w:t>
      </w:r>
      <w:r>
        <w:t xml:space="preserve">. </w:t>
      </w:r>
      <w:r>
        <w:rPr>
          <w:color w:val="4AFEFA"/>
        </w:rPr>
        <w:t>Od krachu</w:t>
      </w:r>
      <w:r>
        <w:t xml:space="preserve"> </w:t>
      </w:r>
      <w:r>
        <w:rPr>
          <w:color w:val="61FC03"/>
        </w:rPr>
        <w:t>mnozí obchodníci s deriváty</w:t>
      </w:r>
      <w:r>
        <w:t xml:space="preserve"> nepředpokládali velké místo pro obavy, že by trh </w:t>
      </w:r>
      <w:r>
        <w:rPr>
          <w:color w:val="118B8A"/>
        </w:rPr>
        <w:t>S&amp;P 500</w:t>
      </w:r>
      <w:r>
        <w:t xml:space="preserve">, s chybějící většinou toku zákaznických pokynů, vyschl, pokud by se ceny obrátily </w:t>
      </w:r>
      <w:r>
        <w:rPr>
          <w:color w:val="61FC03"/>
        </w:rPr>
        <w:t>proti nim</w:t>
      </w:r>
      <w:r>
        <w:t xml:space="preserve">. </w:t>
      </w:r>
      <w:r>
        <w:rPr>
          <w:color w:val="5D9608"/>
        </w:rPr>
        <w:t>Více než 400 obchodníků</w:t>
      </w:r>
      <w:r>
        <w:t xml:space="preserve"> se namačkalo </w:t>
      </w:r>
      <w:r>
        <w:rPr>
          <w:color w:val="DE98FD"/>
        </w:rPr>
        <w:t xml:space="preserve">do boxu </w:t>
      </w:r>
      <w:r>
        <w:rPr>
          <w:color w:val="98A088"/>
        </w:rPr>
        <w:t>S&amp;P 500</w:t>
      </w:r>
      <w:r>
        <w:t xml:space="preserve"> aby očekávali zahajovací zvon. Obchodníci křičeli nabídky a návrhy celých pět minut před začátkem obchodování v 8:30 </w:t>
      </w:r>
      <w:r>
        <w:rPr>
          <w:color w:val="F7F1DF"/>
        </w:rPr>
        <w:t>ráno</w:t>
      </w:r>
      <w:r>
        <w:t xml:space="preserve">. </w:t>
      </w:r>
      <w:r>
        <w:rPr>
          <w:color w:val="4F584E"/>
        </w:rPr>
        <w:t>Kontrakt spadl při otevření o 5 bodů na 323.85</w:t>
      </w:r>
      <w:r>
        <w:t xml:space="preserve">, </w:t>
      </w:r>
      <w:r>
        <w:rPr>
          <w:color w:val="4F584E"/>
        </w:rPr>
        <w:t>což</w:t>
      </w:r>
      <w:r>
        <w:t xml:space="preserve"> byl největší povolený pohyb pro otevření podle zabezpečení přijatého </w:t>
      </w:r>
      <w:r>
        <w:rPr>
          <w:color w:val="248AD0"/>
        </w:rPr>
        <w:t>Merc</w:t>
      </w:r>
      <w:r>
        <w:t xml:space="preserve"> na zastavení poklesu trhu. </w:t>
      </w:r>
      <w:r>
        <w:rPr>
          <w:color w:val="5C5300"/>
        </w:rPr>
        <w:t>Několik obchodníků ale rychle vystoupilo a nabídlo kontrakty</w:t>
      </w:r>
      <w:r>
        <w:t xml:space="preserve">, </w:t>
      </w:r>
      <w:r>
        <w:rPr>
          <w:color w:val="5C5300"/>
        </w:rPr>
        <w:t>čímž</w:t>
      </w:r>
      <w:r>
        <w:t xml:space="preserve"> pohnaly ceny ostře vzhůru. </w:t>
      </w:r>
      <w:r>
        <w:rPr>
          <w:color w:val="9F6551"/>
        </w:rPr>
        <w:t>Trh</w:t>
      </w:r>
      <w:r>
        <w:t xml:space="preserve"> balancoval okolo páteční uzavírací ceny 328.85 po asi půl hodiny a pohyboval se během vteřin nahoru nebo dolů, až se vylomil nahoru a nepodíval zpět. </w:t>
      </w:r>
      <w:r>
        <w:rPr>
          <w:color w:val="BCFEC6"/>
        </w:rPr>
        <w:t xml:space="preserve">Kontrakt S&amp;P 500, </w:t>
      </w:r>
      <w:r>
        <w:rPr>
          <w:color w:val="932C70"/>
        </w:rPr>
        <w:t>který</w:t>
      </w:r>
      <w:r>
        <w:rPr>
          <w:color w:val="BCFEC6"/>
        </w:rPr>
        <w:t xml:space="preserve"> vyprší v prosinci</w:t>
      </w:r>
      <w:r>
        <w:t>, uzavřel rekordně posílen o 15.65 bodu na objemu téměř 80000 kontraktů. "</w:t>
      </w:r>
      <w:r>
        <w:rPr>
          <w:color w:val="2B1B04"/>
        </w:rPr>
        <w:t>Obchodníci</w:t>
      </w:r>
      <w:r>
        <w:t xml:space="preserve"> </w:t>
      </w:r>
      <w:r>
        <w:rPr>
          <w:color w:val="2B1B04"/>
        </w:rPr>
        <w:t>pět stop od sebe</w:t>
      </w:r>
      <w:r>
        <w:t xml:space="preserve"> dělali nabídky a </w:t>
      </w:r>
      <w:r>
        <w:rPr>
          <w:color w:val="B5AFC4"/>
        </w:rPr>
        <w:t xml:space="preserve">návrhy, </w:t>
      </w:r>
      <w:r>
        <w:rPr>
          <w:color w:val="D4C67A"/>
        </w:rPr>
        <w:t>které</w:t>
      </w:r>
      <w:r>
        <w:rPr>
          <w:color w:val="B5AFC4"/>
        </w:rPr>
        <w:t xml:space="preserve"> se lišily o celý bod</w:t>
      </w:r>
      <w:r>
        <w:t xml:space="preserve">," řekl </w:t>
      </w:r>
      <w:r>
        <w:rPr>
          <w:color w:val="AE7AA1"/>
        </w:rPr>
        <w:t xml:space="preserve">jeden makléř </w:t>
      </w:r>
      <w:r>
        <w:rPr>
          <w:color w:val="C2A393"/>
        </w:rPr>
        <w:t>S&amp;P 500</w:t>
      </w:r>
      <w:r>
        <w:t>. "</w:t>
      </w:r>
      <w:r>
        <w:rPr>
          <w:color w:val="0232FD"/>
        </w:rPr>
        <w:t>Mohl jste nakoupit za nabídku a prodat za návrh a vydělat jmění</w:t>
      </w:r>
      <w:r>
        <w:t xml:space="preserve">," žasnul. Několik z wallstreetských největších firem s cennými papíry, včetně </w:t>
      </w:r>
      <w:r>
        <w:rPr>
          <w:color w:val="6A3A35"/>
        </w:rPr>
        <w:t>Salomon Brothers Inc.</w:t>
      </w:r>
      <w:r>
        <w:t xml:space="preserve"> a PaineWebber Inc. bylo také velkými nákupčími, řekli obchodníci. </w:t>
      </w:r>
      <w:r>
        <w:rPr>
          <w:color w:val="6A3A35"/>
        </w:rPr>
        <w:t>Salomon Brothers</w:t>
      </w:r>
      <w:r>
        <w:t xml:space="preserve"> byli minulý týden mezi největšími prodejci indexových derivátů, řekli obchodníci. </w:t>
      </w:r>
      <w:r>
        <w:rPr>
          <w:color w:val="BA6801"/>
        </w:rPr>
        <w:t>Brokerské firmy</w:t>
      </w:r>
      <w:r>
        <w:t xml:space="preserve"> obecně nekomentují </w:t>
      </w:r>
      <w:r>
        <w:rPr>
          <w:color w:val="BA6801"/>
        </w:rPr>
        <w:t>své</w:t>
      </w:r>
      <w:r>
        <w:t xml:space="preserve"> tržní aktivity. Na rozdíl od týdne následujícího </w:t>
      </w:r>
      <w:r>
        <w:rPr>
          <w:color w:val="F95475"/>
        </w:rPr>
        <w:t>po Černém pondělí před dvěma lety</w:t>
      </w:r>
      <w:r>
        <w:t xml:space="preserve"> byli </w:t>
      </w:r>
      <w:r>
        <w:rPr>
          <w:color w:val="168E5C"/>
        </w:rPr>
        <w:t xml:space="preserve">individuální obchodníci </w:t>
      </w:r>
      <w:r>
        <w:rPr>
          <w:color w:val="16C0D0"/>
        </w:rPr>
        <w:t xml:space="preserve">v boxu </w:t>
      </w:r>
      <w:r>
        <w:rPr>
          <w:color w:val="C62100"/>
        </w:rPr>
        <w:t>S&amp;P</w:t>
      </w:r>
      <w:r>
        <w:t xml:space="preserve"> také necharakteristicky opatrní </w:t>
      </w:r>
      <w:r>
        <w:rPr>
          <w:color w:val="014347"/>
        </w:rPr>
        <w:t xml:space="preserve">ohledně </w:t>
      </w:r>
      <w:r>
        <w:rPr>
          <w:color w:val="233809"/>
        </w:rPr>
        <w:t>svých</w:t>
      </w:r>
      <w:r>
        <w:rPr>
          <w:color w:val="014347"/>
        </w:rPr>
        <w:t xml:space="preserve"> zisků za jeden den</w:t>
      </w:r>
      <w:r>
        <w:t xml:space="preserve">. "Jak je tu okolo </w:t>
      </w:r>
      <w:r>
        <w:rPr>
          <w:color w:val="42083B"/>
        </w:rPr>
        <w:t>FBI</w:t>
      </w:r>
      <w:r>
        <w:t xml:space="preserve">, chlubení se je věcí minulosti," řekl jeden obchodník s odkazem </w:t>
      </w:r>
      <w:r>
        <w:rPr>
          <w:color w:val="82785D"/>
        </w:rPr>
        <w:t xml:space="preserve">na federální vyšetřování derivátového obchodování </w:t>
      </w:r>
      <w:r>
        <w:rPr>
          <w:color w:val="023087"/>
        </w:rPr>
        <w:t>které</w:t>
      </w:r>
      <w:r>
        <w:rPr>
          <w:color w:val="82785D"/>
        </w:rPr>
        <w:t xml:space="preserve"> dosud vyústilo do 46 obžalob vedených proti jednotlivcům na </w:t>
      </w:r>
      <w:r>
        <w:rPr>
          <w:color w:val="B7DAD2"/>
        </w:rPr>
        <w:t>Merc</w:t>
      </w:r>
      <w:r>
        <w:rPr>
          <w:color w:val="82785D"/>
        </w:rPr>
        <w:t xml:space="preserve"> a v Chicagské obchodní komoře</w:t>
      </w:r>
      <w:r>
        <w:t>.</w:t>
      </w:r>
    </w:p>
    <w:p>
      <w:r>
        <w:rPr>
          <w:b/>
        </w:rPr>
        <w:t>Document number 1871</w:t>
      </w:r>
    </w:p>
    <w:p>
      <w:r>
        <w:rPr>
          <w:b/>
        </w:rPr>
        <w:t>Document identifier: wsj2169-001</w:t>
      </w:r>
    </w:p>
    <w:p>
      <w:r>
        <w:t xml:space="preserve">Jak se Dow Jonesův index zotavil z pátečního propadu, </w:t>
      </w:r>
      <w:r>
        <w:rPr>
          <w:color w:val="310106"/>
        </w:rPr>
        <w:t>trh pro výnosové rizikové dluhopisy za 200 miliard dolarů</w:t>
      </w:r>
      <w:r>
        <w:t xml:space="preserve"> znovuzískal část </w:t>
      </w:r>
      <w:r>
        <w:rPr>
          <w:color w:val="310106"/>
        </w:rPr>
        <w:t>svých</w:t>
      </w:r>
      <w:r>
        <w:t xml:space="preserve"> pozic. Náhrada rizikových dluhopisů v čele s dluhopisy </w:t>
      </w:r>
      <w:r>
        <w:rPr>
          <w:color w:val="04640D"/>
        </w:rPr>
        <w:t>vůdčí firmy RJR Holdings</w:t>
      </w:r>
      <w:r>
        <w:t xml:space="preserve"> byla však riskantní. Většina rizikových dluhopisů nebyla obchodována, řekli představitelé oboru obligací. </w:t>
      </w:r>
      <w:r>
        <w:rPr>
          <w:color w:val="FEFB0A"/>
        </w:rPr>
        <w:t>V pátek</w:t>
      </w:r>
      <w:r>
        <w:t xml:space="preserve"> obchodování prakticky všech emisí uvázlo, když potenciální kupci odešli a </w:t>
      </w:r>
      <w:r>
        <w:rPr>
          <w:color w:val="FB5514"/>
        </w:rPr>
        <w:t>brokerské firmy</w:t>
      </w:r>
      <w:r>
        <w:t xml:space="preserve"> nebyly ochotné pro většinu emisí dát nabídku a nabídnout ceny. "</w:t>
      </w:r>
      <w:r>
        <w:rPr>
          <w:color w:val="FEFB0A"/>
        </w:rPr>
        <w:t>V pátek</w:t>
      </w:r>
      <w:r>
        <w:t xml:space="preserve"> se s ničím neobchodovalo a </w:t>
      </w:r>
      <w:r>
        <w:rPr>
          <w:color w:val="E115C0"/>
        </w:rPr>
        <w:t>lidé</w:t>
      </w:r>
      <w:r>
        <w:t xml:space="preserve"> </w:t>
      </w:r>
      <w:r>
        <w:rPr>
          <w:color w:val="E115C0"/>
        </w:rPr>
        <w:t>si</w:t>
      </w:r>
      <w:r>
        <w:t xml:space="preserve"> opravdu nebyli jisti, kde se trh měl otevřít" včera, řekl </w:t>
      </w:r>
      <w:r>
        <w:rPr>
          <w:color w:val="00587F"/>
        </w:rPr>
        <w:t xml:space="preserve">Raymond Minella, spolupředstavitel komerčního bankovnictví u </w:t>
      </w:r>
      <w:r>
        <w:rPr>
          <w:color w:val="0BC582"/>
        </w:rPr>
        <w:t>Merrill Lynch &amp; Co</w:t>
      </w:r>
      <w:r>
        <w:t xml:space="preserve">. "Ale včera jsme měli celkem aktivní den." </w:t>
      </w:r>
      <w:r>
        <w:rPr>
          <w:color w:val="FEB8C8"/>
        </w:rPr>
        <w:t>V Drexel Burnham Lambert Inc., hlavním ručiteli rizikových dluhopisů</w:t>
      </w:r>
      <w:r>
        <w:t xml:space="preserve">, "jsem byl připraven, že dnes večer budu mít velmi špatnou náladu," řekl </w:t>
      </w:r>
      <w:r>
        <w:rPr>
          <w:color w:val="9E8317"/>
        </w:rPr>
        <w:t>David Feinman, obchodník s rizikovými dluhopisy</w:t>
      </w:r>
      <w:r>
        <w:t xml:space="preserve">. "Teď cítím, že možná je trochu euforie." Ale </w:t>
      </w:r>
      <w:r>
        <w:rPr>
          <w:color w:val="01190F"/>
        </w:rPr>
        <w:t>předtím, než se akciový trh zotavil ze včerejšího ostrého časného výprodeje</w:t>
      </w:r>
      <w:r>
        <w:t>, řekl: "Nemohli jste prodat [</w:t>
      </w:r>
      <w:r>
        <w:rPr>
          <w:color w:val="847D81"/>
        </w:rPr>
        <w:t>rizikové dluhopisy</w:t>
      </w:r>
      <w:r>
        <w:t xml:space="preserve">] a nemohli jste se </w:t>
      </w:r>
      <w:r>
        <w:rPr>
          <w:color w:val="847D81"/>
        </w:rPr>
        <w:t>jich</w:t>
      </w:r>
      <w:r>
        <w:t xml:space="preserve"> zbavit." </w:t>
      </w:r>
      <w:r>
        <w:rPr>
          <w:color w:val="01190F"/>
        </w:rPr>
        <w:t>Včerejší zotavení</w:t>
      </w:r>
      <w:r>
        <w:t xml:space="preserve"> bylo opravdu vedeno </w:t>
      </w:r>
      <w:r>
        <w:rPr>
          <w:color w:val="58018B"/>
        </w:rPr>
        <w:t xml:space="preserve">13 3/4% dluhopisy </w:t>
      </w:r>
      <w:r>
        <w:rPr>
          <w:color w:val="B70639"/>
        </w:rPr>
        <w:t>RJR Holdings</w:t>
      </w:r>
      <w:r>
        <w:rPr>
          <w:color w:val="58018B"/>
        </w:rPr>
        <w:t xml:space="preserve">, </w:t>
      </w:r>
      <w:r>
        <w:rPr>
          <w:color w:val="703B01"/>
        </w:rPr>
        <w:t>které</w:t>
      </w:r>
      <w:r>
        <w:rPr>
          <w:color w:val="58018B"/>
        </w:rPr>
        <w:t xml:space="preserve"> původně propadly o tři body, neboli 30 $ za každých 1000 $ nominální hodnoty na 96 1/4 před zotavením na 99 3/4</w:t>
      </w:r>
      <w:r>
        <w:t xml:space="preserve">. </w:t>
      </w:r>
      <w:r>
        <w:rPr>
          <w:color w:val="F7F1DF"/>
        </w:rPr>
        <w:t>Dluhopisy vydané společnostmi Kroger, Duracell, Safeway a American Standard</w:t>
      </w:r>
      <w:r>
        <w:t xml:space="preserve"> také ukázaly velké přírůstky, když získaly zpět skoro všechny ztráty </w:t>
      </w:r>
      <w:r>
        <w:rPr>
          <w:color w:val="118B8A"/>
        </w:rPr>
        <w:t>z</w:t>
      </w:r>
      <w:r>
        <w:rPr>
          <w:color w:val="FEFB0A"/>
        </w:rPr>
        <w:t xml:space="preserve"> pátku</w:t>
      </w:r>
      <w:r>
        <w:t xml:space="preserve"> a </w:t>
      </w:r>
      <w:r>
        <w:rPr>
          <w:color w:val="4AFEFA"/>
        </w:rPr>
        <w:t>včerejšího rána</w:t>
      </w:r>
      <w:r>
        <w:t xml:space="preserve">. Obchodníci ale řekli, že se trh s rizikovými dluhopisy stále více separuje </w:t>
      </w:r>
      <w:r>
        <w:rPr>
          <w:color w:val="FCB164"/>
        </w:rPr>
        <w:t xml:space="preserve">do prvotřídní skupiny, </w:t>
      </w:r>
      <w:r>
        <w:rPr>
          <w:color w:val="796EE6"/>
        </w:rPr>
        <w:t>ve které</w:t>
      </w:r>
      <w:r>
        <w:rPr>
          <w:color w:val="FCB164"/>
        </w:rPr>
        <w:t xml:space="preserve"> mohou být obchody provedeny snadno, a </w:t>
      </w:r>
      <w:r>
        <w:rPr>
          <w:color w:val="000D2C"/>
        </w:rPr>
        <w:t xml:space="preserve">do větší skupiny méně kvalitních dluhopisů, </w:t>
      </w:r>
      <w:r>
        <w:rPr>
          <w:color w:val="53495F"/>
        </w:rPr>
        <w:t>ve které</w:t>
      </w:r>
      <w:r>
        <w:rPr>
          <w:color w:val="000D2C"/>
        </w:rPr>
        <w:t xml:space="preserve"> likvidita - nebo schopnost obchodování bez příliš velkých těžkostí - letos stabilně upadá</w:t>
      </w:r>
      <w:r>
        <w:t xml:space="preserve">. "Likvidita se nevrátila k převážné většině středních základů trhu," řekl </w:t>
      </w:r>
      <w:r>
        <w:rPr>
          <w:color w:val="00587F"/>
        </w:rPr>
        <w:t xml:space="preserve">pan Minella z </w:t>
      </w:r>
      <w:r>
        <w:rPr>
          <w:color w:val="0BC582"/>
        </w:rPr>
        <w:t>Merrill</w:t>
      </w:r>
      <w:r>
        <w:t xml:space="preserve">. "Flákači jsou pořád flákači," řekl </w:t>
      </w:r>
      <w:r>
        <w:rPr>
          <w:color w:val="9E8317"/>
        </w:rPr>
        <w:t xml:space="preserve">pan Feinman z </w:t>
      </w:r>
      <w:r>
        <w:rPr>
          <w:color w:val="F95475"/>
        </w:rPr>
        <w:t>Drexel</w:t>
      </w:r>
      <w:r>
        <w:t xml:space="preserve">. Analytici se obávají, že většina ziskového trhu zůstane pro investory ošidná. Paul Asquith, docent na Sloanské škole managementu Massachusettského technologického institutu s citací vzorce základních sazeb </w:t>
      </w:r>
      <w:r>
        <w:rPr>
          <w:color w:val="61FC03"/>
        </w:rPr>
        <w:t xml:space="preserve">rizikových dluhopisů, </w:t>
      </w:r>
      <w:r>
        <w:rPr>
          <w:color w:val="5D9608"/>
        </w:rPr>
        <w:t>které</w:t>
      </w:r>
      <w:r>
        <w:rPr>
          <w:color w:val="61FC03"/>
        </w:rPr>
        <w:t xml:space="preserve"> jsou nízké v prvních letech po vydání a později rostou</w:t>
      </w:r>
      <w:r>
        <w:t xml:space="preserve">, řiká "Jsme nyní </w:t>
      </w:r>
      <w:r>
        <w:rPr>
          <w:color w:val="DE98FD"/>
        </w:rPr>
        <w:t xml:space="preserve">v období, </w:t>
      </w:r>
      <w:r>
        <w:rPr>
          <w:color w:val="98A088"/>
        </w:rPr>
        <w:t>kde</w:t>
      </w:r>
      <w:r>
        <w:rPr>
          <w:color w:val="DE98FD"/>
        </w:rPr>
        <w:t xml:space="preserve"> začínáme vidět výpadky mezi velkými emisními roky 1984 až 1986</w:t>
      </w:r>
      <w:r>
        <w:t xml:space="preserve">." </w:t>
      </w:r>
      <w:r>
        <w:rPr>
          <w:color w:val="4F584E"/>
        </w:rPr>
        <w:t xml:space="preserve">Mark Bachmann, starší vicepresident u </w:t>
      </w:r>
      <w:r>
        <w:rPr>
          <w:color w:val="248AD0"/>
        </w:rPr>
        <w:t>Standard &amp; Poor ' s Corp.</w:t>
      </w:r>
      <w:r>
        <w:t xml:space="preserve">, potvrzuje, že panuje "zvyšující se starost o budoucí likviditu trhu s rizikovými dluhopisy." "Rizikové dluhopisy jsou silně rozvrstvený trh," řekl Lewis Glucksman, místopředseda Smith Barney, Harris Upham &amp; Co. "Je tu celá hromada </w:t>
      </w:r>
      <w:r>
        <w:rPr>
          <w:color w:val="5C5300"/>
        </w:rPr>
        <w:t xml:space="preserve">věcí, </w:t>
      </w:r>
      <w:r>
        <w:rPr>
          <w:color w:val="9F6551"/>
        </w:rPr>
        <w:t>které</w:t>
      </w:r>
      <w:r>
        <w:rPr>
          <w:color w:val="5C5300"/>
        </w:rPr>
        <w:t xml:space="preserve"> za peníze stojí</w:t>
      </w:r>
      <w:r>
        <w:t xml:space="preserve"> a celá hromada </w:t>
      </w:r>
      <w:r>
        <w:rPr>
          <w:color w:val="BCFEC6"/>
        </w:rPr>
        <w:t xml:space="preserve">věcí, </w:t>
      </w:r>
      <w:r>
        <w:rPr>
          <w:color w:val="932C70"/>
        </w:rPr>
        <w:t>které</w:t>
      </w:r>
      <w:r>
        <w:rPr>
          <w:color w:val="BCFEC6"/>
        </w:rPr>
        <w:t xml:space="preserve"> nejsou tak dobré</w:t>
      </w:r>
      <w:r>
        <w:t xml:space="preserve">." Analytici u </w:t>
      </w:r>
      <w:r>
        <w:rPr>
          <w:color w:val="2B1B04"/>
        </w:rPr>
        <w:t>Standard &amp; Poor ' s</w:t>
      </w:r>
      <w:r>
        <w:t xml:space="preserve"> říkají, že nabídky rizikových dluhopisů od "silně našponovaných" emitentů asi rostou. </w:t>
      </w:r>
      <w:r>
        <w:rPr>
          <w:color w:val="B5AFC4"/>
        </w:rPr>
        <w:t xml:space="preserve">Rizikové dluhopisy za skoro 8 miliard dolarů, </w:t>
      </w:r>
      <w:r>
        <w:rPr>
          <w:color w:val="D4C67A"/>
        </w:rPr>
        <w:t>které</w:t>
      </w:r>
      <w:r>
        <w:rPr>
          <w:color w:val="B5AFC4"/>
        </w:rPr>
        <w:t xml:space="preserve"> jsou považovány za neobchodovatelné</w:t>
      </w:r>
      <w:r>
        <w:t xml:space="preserve">, zahrnují emise SCI TV, Gillette Holdings (bez vztahu k Gillette Co.), Interco, Seaman Furniture, Allied Stores, Federated Department Stores, National Gypsum, M.D.C. Holdings, Micropolis, Leaseway Transportation a Price Communications. "Můžete mít před sebou ještě velmi špatné časy," říká </w:t>
      </w:r>
      <w:r>
        <w:rPr>
          <w:color w:val="4F584E"/>
        </w:rPr>
        <w:t>pan Bachmann</w:t>
      </w:r>
      <w:r>
        <w:t xml:space="preserve">. "Je možné mít v jednom roce poměr výpadků 10 %, protože už vidíme velké problémy uprostřed celkem silné ekonomiky. Určitě se </w:t>
      </w:r>
      <w:r>
        <w:rPr>
          <w:color w:val="4F584E"/>
        </w:rPr>
        <w:t>mi</w:t>
      </w:r>
      <w:r>
        <w:t xml:space="preserve"> neříká snadno, že jsme byli na dně." Ale </w:t>
      </w:r>
      <w:r>
        <w:rPr>
          <w:color w:val="01190F"/>
        </w:rPr>
        <w:t>včerejší prudké zotavení "dobrých" rizik</w:t>
      </w:r>
      <w:r>
        <w:t xml:space="preserve"> bylo pro trh silně potřebnou vzpruhou. </w:t>
      </w:r>
      <w:r>
        <w:rPr>
          <w:color w:val="AE7AA1"/>
        </w:rPr>
        <w:t>Mnohé emise se "odrazily od podlahy,"</w:t>
      </w:r>
      <w:r>
        <w:t xml:space="preserve"> řekl </w:t>
      </w:r>
      <w:r>
        <w:rPr>
          <w:color w:val="00587F"/>
        </w:rPr>
        <w:t>pan Minella</w:t>
      </w:r>
      <w:r>
        <w:t xml:space="preserve">, </w:t>
      </w:r>
      <w:r>
        <w:rPr>
          <w:color w:val="C2A393"/>
        </w:rPr>
        <w:t xml:space="preserve">a </w:t>
      </w:r>
      <w:r>
        <w:rPr>
          <w:color w:val="0232FD"/>
        </w:rPr>
        <w:t>emise měřítkových rizik</w:t>
      </w:r>
      <w:r>
        <w:rPr>
          <w:color w:val="C2A393"/>
        </w:rPr>
        <w:t xml:space="preserve"> "znovuzískaly všechny </w:t>
      </w:r>
      <w:r>
        <w:rPr>
          <w:color w:val="0232FD"/>
        </w:rPr>
        <w:t>své</w:t>
      </w:r>
      <w:r>
        <w:rPr>
          <w:color w:val="C2A393"/>
        </w:rPr>
        <w:t xml:space="preserve"> ztráty" </w:t>
      </w:r>
      <w:r>
        <w:rPr>
          <w:color w:val="6A3A35"/>
        </w:rPr>
        <w:t>z</w:t>
      </w:r>
      <w:r>
        <w:rPr>
          <w:color w:val="BA6801"/>
        </w:rPr>
        <w:t xml:space="preserve"> pátku</w:t>
      </w:r>
      <w:r>
        <w:rPr>
          <w:color w:val="C2A393"/>
        </w:rPr>
        <w:t xml:space="preserve"> a </w:t>
      </w:r>
      <w:r>
        <w:rPr>
          <w:color w:val="168E5C"/>
        </w:rPr>
        <w:t>včerejšího rána</w:t>
      </w:r>
      <w:r>
        <w:t xml:space="preserve">. V kontrastu </w:t>
      </w:r>
      <w:r>
        <w:rPr>
          <w:color w:val="16C0D0"/>
        </w:rPr>
        <w:t>s tím</w:t>
      </w:r>
      <w:r>
        <w:t xml:space="preserve"> říká: "</w:t>
      </w:r>
      <w:r>
        <w:rPr>
          <w:color w:val="C62100"/>
        </w:rPr>
        <w:t>Akciový trh</w:t>
      </w:r>
      <w:r>
        <w:t xml:space="preserve"> získal zpět pouze asi polovinu toho, co ztratil </w:t>
      </w:r>
      <w:r>
        <w:rPr>
          <w:color w:val="FEFB0A"/>
        </w:rPr>
        <w:t>v pátek</w:t>
      </w:r>
      <w:r>
        <w:t xml:space="preserve"> a [</w:t>
      </w:r>
      <w:r>
        <w:rPr>
          <w:color w:val="014347"/>
        </w:rPr>
        <w:t>vládní] trh s obligacemi</w:t>
      </w:r>
      <w:r>
        <w:t xml:space="preserve"> ztratil asi polovinu toho, co získal </w:t>
      </w:r>
      <w:r>
        <w:rPr>
          <w:color w:val="FEFB0A"/>
        </w:rPr>
        <w:t>v pátek</w:t>
      </w:r>
      <w:r>
        <w:t xml:space="preserve">." Obchodníci řekli, že </w:t>
      </w:r>
      <w:r>
        <w:rPr>
          <w:color w:val="01190F"/>
        </w:rPr>
        <w:t>včerejší prudké zotavení</w:t>
      </w:r>
      <w:r>
        <w:t xml:space="preserve"> bylo poháněno </w:t>
      </w:r>
      <w:r>
        <w:rPr>
          <w:color w:val="233809"/>
        </w:rPr>
        <w:t xml:space="preserve">pojišťovacími společnostmi, </w:t>
      </w:r>
      <w:r>
        <w:rPr>
          <w:color w:val="42083B"/>
        </w:rPr>
        <w:t>které</w:t>
      </w:r>
      <w:r>
        <w:rPr>
          <w:color w:val="233809"/>
        </w:rPr>
        <w:t xml:space="preserve"> hledaly výhodné koupě po drastickém propadu cen v minulém měsíci</w:t>
      </w:r>
      <w:r>
        <w:t xml:space="preserve">. Navíc </w:t>
      </w:r>
      <w:r>
        <w:rPr>
          <w:color w:val="82785D"/>
        </w:rPr>
        <w:t>investiční fondy</w:t>
      </w:r>
      <w:r>
        <w:t xml:space="preserve"> nevypadaly, že by byly hlavními prodejci vysokoziskových cenných papírů, jak bylo očekáváno. "Někdy je otřes zdravý," řekl </w:t>
      </w:r>
      <w:r>
        <w:rPr>
          <w:color w:val="9E8317"/>
        </w:rPr>
        <w:t>dreselský pan Feinman</w:t>
      </w:r>
      <w:r>
        <w:t>. "</w:t>
      </w:r>
      <w:r>
        <w:rPr>
          <w:color w:val="023087"/>
        </w:rPr>
        <w:t>Lidé</w:t>
      </w:r>
      <w:r>
        <w:t xml:space="preserve"> se naučí být obezřetnější. Dělají-li dobrý úvěrový rozbor, vyhnou se handgranátům. Myslím, že trh je v dobré kondici.</w:t>
      </w:r>
    </w:p>
    <w:p>
      <w:r>
        <w:rPr>
          <w:b/>
        </w:rPr>
        <w:t>Document number 1872</w:t>
      </w:r>
    </w:p>
    <w:p>
      <w:r>
        <w:rPr>
          <w:b/>
        </w:rPr>
        <w:t>Document identifier: wsj2170-001</w:t>
      </w:r>
    </w:p>
    <w:p>
      <w:r>
        <w:rPr>
          <w:color w:val="310106"/>
        </w:rPr>
        <w:t>Máte fakt vlastnit akcie</w:t>
      </w:r>
      <w:r>
        <w:t xml:space="preserve">? </w:t>
      </w:r>
      <w:r>
        <w:rPr>
          <w:color w:val="310106"/>
        </w:rPr>
        <w:t>To</w:t>
      </w:r>
      <w:r>
        <w:t xml:space="preserve"> je </w:t>
      </w:r>
      <w:r>
        <w:rPr>
          <w:color w:val="04640D"/>
        </w:rPr>
        <w:t xml:space="preserve">otázka, </w:t>
      </w:r>
      <w:r>
        <w:rPr>
          <w:color w:val="FEFB0A"/>
        </w:rPr>
        <w:t>kterou</w:t>
      </w:r>
      <w:r>
        <w:rPr>
          <w:color w:val="04640D"/>
        </w:rPr>
        <w:t xml:space="preserve"> </w:t>
      </w:r>
      <w:r>
        <w:rPr>
          <w:color w:val="FB5514"/>
        </w:rPr>
        <w:t>mnoho lidí</w:t>
      </w:r>
      <w:r>
        <w:rPr>
          <w:color w:val="04640D"/>
        </w:rPr>
        <w:t xml:space="preserve"> pokládá po konsternující demonstraci nestability akciového trhu</w:t>
      </w:r>
      <w:r>
        <w:t xml:space="preserve">. Jak ztratili finančně i emočně nákupem před poklesem a prodejem před vzestupem při pátečním šokujícím 190 bodovém propadu Dow Jonesova indexu a včerejším 88 bodovém zotavení, přemýšlejí, jestli má </w:t>
      </w:r>
      <w:r>
        <w:rPr>
          <w:color w:val="E115C0"/>
        </w:rPr>
        <w:t>jednotlivec</w:t>
      </w:r>
      <w:r>
        <w:t xml:space="preserve"> co pohledávat na trhu. </w:t>
      </w:r>
      <w:r>
        <w:rPr>
          <w:color w:val="00587F"/>
        </w:rPr>
        <w:t xml:space="preserve">Odpověď, jak říkají </w:t>
      </w:r>
      <w:r>
        <w:rPr>
          <w:color w:val="0BC582"/>
        </w:rPr>
        <w:t>akademičtí výzkumníci, správci majetku a investiční specialisté</w:t>
      </w:r>
      <w:r>
        <w:rPr>
          <w:color w:val="00587F"/>
        </w:rPr>
        <w:t>, je ano - pokud na akciový trh přistupujete jako investor</w:t>
      </w:r>
      <w:r>
        <w:t xml:space="preserve">. Ale, říkají, </w:t>
      </w:r>
      <w:r>
        <w:rPr>
          <w:color w:val="FEB8C8"/>
        </w:rPr>
        <w:t>lidé</w:t>
      </w:r>
      <w:r>
        <w:t xml:space="preserve"> by se neměli snažit být </w:t>
      </w:r>
      <w:r>
        <w:rPr>
          <w:color w:val="9E8317"/>
        </w:rPr>
        <w:t xml:space="preserve">obchodníky, </w:t>
      </w:r>
      <w:r>
        <w:rPr>
          <w:color w:val="01190F"/>
        </w:rPr>
        <w:t>kteří</w:t>
      </w:r>
      <w:r>
        <w:rPr>
          <w:color w:val="9E8317"/>
        </w:rPr>
        <w:t xml:space="preserve"> nakupují a prodávají ve snaze přiživit se na nejnovějším ekonomickém trendu nebo chytit další horkou akcii</w:t>
      </w:r>
      <w:r>
        <w:t xml:space="preserve">. Argument pro dlouhodobé držení akcií je přesvědčivý. "Podíváte-li se na 75 let investiční historie - včetně Velké krize a každého následného medvědího trhu - akcie překonaly téměř vše, co jednotlivec mohl dlouhodobě vlastnit,'! říká Barry Berlin, viceprezident First Wachovia Capital Management. Dolar investovaný na akciovém trhu </w:t>
      </w:r>
      <w:r>
        <w:rPr>
          <w:color w:val="847D81"/>
        </w:rPr>
        <w:t>v roce 1926</w:t>
      </w:r>
      <w:r>
        <w:t xml:space="preserve"> by se zvětšil na 473.29$ na konci minulého června, podle Laurence Siegela, vrchního ředitele Ibbotson Associates Inc. Ale dolar investovaný do dlouhodobých obligací </w:t>
      </w:r>
      <w:r>
        <w:rPr>
          <w:color w:val="847D81"/>
        </w:rPr>
        <w:t>v roce 1926</w:t>
      </w:r>
      <w:r>
        <w:t xml:space="preserve"> by narostl na pouze 16.56$, a dolar vložený do státních pokladničních poukázek by se rovnal skromným 9.29$. Čím delší je časové období, tím je menší riziko ztráty peněz na akciovém trhu. Během doby naděje stále více upřednostňuje investory s diverzifikovaným portfoliem. Například </w:t>
      </w:r>
      <w:r>
        <w:rPr>
          <w:color w:val="58018B"/>
        </w:rPr>
        <w:t>Ken Gregory, sanfranciský správce majetku</w:t>
      </w:r>
      <w:r>
        <w:t xml:space="preserve">, počítá, že když investor drží </w:t>
      </w:r>
      <w:r>
        <w:rPr>
          <w:color w:val="B70639"/>
        </w:rPr>
        <w:t>košík akcií</w:t>
      </w:r>
      <w:r>
        <w:t xml:space="preserve">, </w:t>
      </w:r>
      <w:r>
        <w:rPr>
          <w:color w:val="B70639"/>
        </w:rPr>
        <w:t>který</w:t>
      </w:r>
      <w:r>
        <w:t xml:space="preserve"> sleduje </w:t>
      </w:r>
      <w:r>
        <w:rPr>
          <w:color w:val="703B01"/>
        </w:rPr>
        <w:t>index Standard &amp; Poor ' s 500</w:t>
      </w:r>
      <w:r>
        <w:t xml:space="preserve">, pravděpodobnost ztráty peněz je 3-4 % během 10 letého období v porovnání s 15 % za tři roky a 30 % za jeden rok. "Když nepotřebujete peníze 10 let, je to jasně střižený argument pro upnutí se na stabilní jádro akcií," říká </w:t>
      </w:r>
      <w:r>
        <w:rPr>
          <w:color w:val="58018B"/>
        </w:rPr>
        <w:t>pan Gregory</w:t>
      </w:r>
      <w:r>
        <w:t xml:space="preserve">. Investice do akciového trhu také pomáhají udržet rovnováhu </w:t>
      </w:r>
      <w:r>
        <w:rPr>
          <w:color w:val="F7F1DF"/>
        </w:rPr>
        <w:t xml:space="preserve">dalších aktiv, </w:t>
      </w:r>
      <w:r>
        <w:rPr>
          <w:color w:val="118B8A"/>
        </w:rPr>
        <w:t>které</w:t>
      </w:r>
      <w:r>
        <w:rPr>
          <w:color w:val="F7F1DF"/>
        </w:rPr>
        <w:t xml:space="preserve"> jednotlivec má</w:t>
      </w:r>
      <w:r>
        <w:t xml:space="preserve">, říká </w:t>
      </w:r>
      <w:r>
        <w:rPr>
          <w:color w:val="4AFEFA"/>
        </w:rPr>
        <w:t>John Blankenship ml., prezident Institutu certifikovaných finančních plánovačů</w:t>
      </w:r>
      <w:r>
        <w:t xml:space="preserve">. Akcie mají místo v investorově portfoliu spolu s nemovitostmi, dluhopisy, mezinárodními ceninami a hotovostí, říká. Jsou důležitá upozornění: Před investováním do akcií by </w:t>
      </w:r>
      <w:r>
        <w:rPr>
          <w:color w:val="FCB164"/>
        </w:rPr>
        <w:t>si</w:t>
      </w:r>
      <w:r>
        <w:t xml:space="preserve"> </w:t>
      </w:r>
      <w:r>
        <w:rPr>
          <w:color w:val="FCB164"/>
        </w:rPr>
        <w:t>jednotlivci</w:t>
      </w:r>
      <w:r>
        <w:t xml:space="preserve"> měli odložit náklady na aspoň tři až šest měsíců života do banky, říká většina investičních poradců. </w:t>
      </w:r>
      <w:r>
        <w:rPr>
          <w:color w:val="796EE6"/>
        </w:rPr>
        <w:t>Jednotlivci</w:t>
      </w:r>
      <w:r>
        <w:rPr>
          <w:color w:val="000D2C"/>
        </w:rPr>
        <w:t xml:space="preserve"> by se také měli zaměřit na vybudování majetku doma</w:t>
      </w:r>
      <w:r>
        <w:t xml:space="preserve">, </w:t>
      </w:r>
      <w:r>
        <w:rPr>
          <w:color w:val="000D2C"/>
        </w:rPr>
        <w:t>což</w:t>
      </w:r>
      <w:r>
        <w:t xml:space="preserve"> poskytne nějakou ochranu proti inflaci stejně jako </w:t>
      </w:r>
      <w:r>
        <w:rPr>
          <w:color w:val="53495F"/>
        </w:rPr>
        <w:t xml:space="preserve">finanční rezerva, </w:t>
      </w:r>
      <w:r>
        <w:rPr>
          <w:color w:val="F95475"/>
        </w:rPr>
        <w:t>která</w:t>
      </w:r>
      <w:r>
        <w:rPr>
          <w:color w:val="53495F"/>
        </w:rPr>
        <w:t xml:space="preserve"> může být zpeněžena koncem života, aby</w:t>
      </w:r>
      <w:r>
        <w:t xml:space="preserve"> pomohla pokrýt náklady života v důchodu. </w:t>
      </w:r>
      <w:r>
        <w:rPr>
          <w:color w:val="61FC03"/>
        </w:rPr>
        <w:t>Lidé</w:t>
      </w:r>
      <w:r>
        <w:t xml:space="preserve"> by také neměli do akcií investovat </w:t>
      </w:r>
      <w:r>
        <w:rPr>
          <w:color w:val="5D9608"/>
        </w:rPr>
        <w:t xml:space="preserve">peníze, </w:t>
      </w:r>
      <w:r>
        <w:rPr>
          <w:color w:val="DE98FD"/>
        </w:rPr>
        <w:t>které</w:t>
      </w:r>
      <w:r>
        <w:rPr>
          <w:color w:val="5D9608"/>
        </w:rPr>
        <w:t xml:space="preserve"> budou potřebovat v blízké budoucnosti - například školné nebo výdaje v důchodu</w:t>
      </w:r>
      <w:r>
        <w:t xml:space="preserve">. "Můžete potřebovat prodat </w:t>
      </w:r>
      <w:r>
        <w:rPr>
          <w:color w:val="98A088"/>
        </w:rPr>
        <w:t>své</w:t>
      </w:r>
      <w:r>
        <w:t xml:space="preserve"> akcie v době, kdy je trh oslaben," říká pan Blankenship, finanční plánovač z Dell Mar v Kalifornii. Ale jakmile jsou nezbytnosti pokryty, "začal bych investovat, i kdyby </w:t>
      </w:r>
      <w:r>
        <w:rPr>
          <w:color w:val="4F584E"/>
        </w:rPr>
        <w:t>to</w:t>
      </w:r>
      <w:r>
        <w:t xml:space="preserve"> bylo jen 1000 $," říká </w:t>
      </w:r>
      <w:r>
        <w:rPr>
          <w:color w:val="248AD0"/>
        </w:rPr>
        <w:t>Michael Lipper, prezident Lipper Analytical Services Inc</w:t>
      </w:r>
      <w:r>
        <w:t xml:space="preserve">. Říká, že by jednotlivci měli zvážit nejen akcie, ale další dlouhodobé investice, jako jsou kvalitní obligace. Ale navzdory silnému argumentu pro akcie mnozí profíci varují, aby </w:t>
      </w:r>
      <w:r>
        <w:rPr>
          <w:color w:val="5C5300"/>
        </w:rPr>
        <w:t xml:space="preserve">se </w:t>
      </w:r>
      <w:r>
        <w:rPr>
          <w:color w:val="9F6551"/>
        </w:rPr>
        <w:t>jednotlivci</w:t>
      </w:r>
      <w:r>
        <w:rPr>
          <w:color w:val="5C5300"/>
        </w:rPr>
        <w:t xml:space="preserve"> nepokoušeli profitovat z krátkodobého vývoje</w:t>
      </w:r>
      <w:r>
        <w:t xml:space="preserve">. "Je </w:t>
      </w:r>
      <w:r>
        <w:rPr>
          <w:color w:val="5C5300"/>
        </w:rPr>
        <w:t>to</w:t>
      </w:r>
      <w:r>
        <w:t xml:space="preserve"> velmi obtížné," říká Donald Holt, tržní stratég pro Wedbush Morgan Securities, losangeleskou makléřskou firmu. "</w:t>
      </w:r>
      <w:r>
        <w:rPr>
          <w:color w:val="BCFEC6"/>
        </w:rPr>
        <w:t>Naše trhy</w:t>
      </w:r>
      <w:r>
        <w:t xml:space="preserve"> se pohybují tak rychle a jsou tak nestabilní, že není jak by mohl průměrný investor soutěžit s profíky." </w:t>
      </w:r>
      <w:r>
        <w:rPr>
          <w:color w:val="932C70"/>
        </w:rPr>
        <w:t>Jednotliví investoři</w:t>
      </w:r>
      <w:r>
        <w:t xml:space="preserve"> čelí vysokým poplatkům za transakce při vstupu a opouštění trhu. Cena za vykonání </w:t>
      </w:r>
      <w:r>
        <w:rPr>
          <w:color w:val="2B1B04"/>
        </w:rPr>
        <w:t>akciového pokynu</w:t>
      </w:r>
      <w:r>
        <w:t xml:space="preserve"> se liší od </w:t>
      </w:r>
      <w:r>
        <w:rPr>
          <w:color w:val="B5AFC4"/>
        </w:rPr>
        <w:t>makléře</w:t>
      </w:r>
      <w:r>
        <w:t xml:space="preserve"> k makléři a s velikostí </w:t>
      </w:r>
      <w:r>
        <w:rPr>
          <w:color w:val="2B1B04"/>
        </w:rPr>
        <w:t>pokynu</w:t>
      </w:r>
      <w:r>
        <w:t xml:space="preserve">, ale 2 % z hodnoty pokynu je průměr, říká </w:t>
      </w:r>
      <w:r>
        <w:rPr>
          <w:color w:val="D4C67A"/>
        </w:rPr>
        <w:t>Stephen Boesel, správce investičního fondu T. Rowe Price ' s Growth and Income</w:t>
      </w:r>
      <w:r>
        <w:t xml:space="preserve">. A předpokládajíce, že </w:t>
      </w:r>
      <w:r>
        <w:rPr>
          <w:color w:val="AE7AA1"/>
        </w:rPr>
        <w:t>jejich</w:t>
      </w:r>
      <w:r>
        <w:t xml:space="preserve"> první investice je úspěšná, </w:t>
      </w:r>
      <w:r>
        <w:rPr>
          <w:color w:val="AE7AA1"/>
        </w:rPr>
        <w:t>investoři</w:t>
      </w:r>
      <w:r>
        <w:t xml:space="preserve"> budou muset ze </w:t>
      </w:r>
      <w:r>
        <w:rPr>
          <w:color w:val="AE7AA1"/>
        </w:rPr>
        <w:t>svých</w:t>
      </w:r>
      <w:r>
        <w:t xml:space="preserve"> zisků platit daně. Jakmile jsou zahrnuty místní daně, může se návratnost zmenšit o třetinu i více, říká </w:t>
      </w:r>
      <w:r>
        <w:rPr>
          <w:color w:val="248AD0"/>
        </w:rPr>
        <w:t>pan Lipper</w:t>
      </w:r>
      <w:r>
        <w:t xml:space="preserve">. Potom </w:t>
      </w:r>
      <w:r>
        <w:rPr>
          <w:color w:val="C2A393"/>
        </w:rPr>
        <w:t>individuální obchodníci</w:t>
      </w:r>
      <w:r>
        <w:t xml:space="preserve"> čelí riziku, že </w:t>
      </w:r>
      <w:r>
        <w:rPr>
          <w:color w:val="0232FD"/>
        </w:rPr>
        <w:t xml:space="preserve">nová investice, </w:t>
      </w:r>
      <w:r>
        <w:rPr>
          <w:color w:val="6A3A35"/>
        </w:rPr>
        <w:t>kterou</w:t>
      </w:r>
      <w:r>
        <w:rPr>
          <w:color w:val="0232FD"/>
        </w:rPr>
        <w:t xml:space="preserve"> </w:t>
      </w:r>
      <w:r>
        <w:rPr>
          <w:color w:val="BA6801"/>
        </w:rPr>
        <w:t>si</w:t>
      </w:r>
      <w:r>
        <w:rPr>
          <w:color w:val="0232FD"/>
        </w:rPr>
        <w:t xml:space="preserve"> vybrali</w:t>
      </w:r>
      <w:r>
        <w:t xml:space="preserve">, si nepovede dobře - takže </w:t>
      </w:r>
      <w:r>
        <w:rPr>
          <w:color w:val="C2A393"/>
        </w:rPr>
        <w:t>jejich</w:t>
      </w:r>
      <w:r>
        <w:t xml:space="preserve"> obchodní náklady mohou být udrženy pro nic. "</w:t>
      </w:r>
      <w:r>
        <w:rPr>
          <w:color w:val="168E5C"/>
        </w:rPr>
        <w:t>Pro většinu jednotlivců</w:t>
      </w:r>
      <w:r>
        <w:t xml:space="preserve"> je velmi těžké překonat v obchodování investiční fondy nebo trh," říká </w:t>
      </w:r>
      <w:r>
        <w:rPr>
          <w:color w:val="248AD0"/>
        </w:rPr>
        <w:t>pan Lipper</w:t>
      </w:r>
      <w:r>
        <w:t xml:space="preserve">. "Měli byste opravdu dvakrát přemýšlet, jestliže si myslíte, že můžete přechytračit systém." A pak také mnohým individuálním investorům chybí </w:t>
      </w:r>
      <w:r>
        <w:rPr>
          <w:color w:val="16C0D0"/>
        </w:rPr>
        <w:t xml:space="preserve">masivní emoční charakter, </w:t>
      </w:r>
      <w:r>
        <w:rPr>
          <w:color w:val="C62100"/>
        </w:rPr>
        <w:t>o kterém</w:t>
      </w:r>
      <w:r>
        <w:rPr>
          <w:color w:val="16C0D0"/>
        </w:rPr>
        <w:t xml:space="preserve"> profesionálové říkají, že je potřeba na naskočení a vyskočení z trhu</w:t>
      </w:r>
      <w:r>
        <w:t xml:space="preserve">. Tak jaká je nejlepší cesta k nákupu akcií? "Pokud </w:t>
      </w:r>
      <w:r>
        <w:rPr>
          <w:color w:val="014347"/>
        </w:rPr>
        <w:t>jednotlivec</w:t>
      </w:r>
      <w:r>
        <w:t xml:space="preserve"> nemá </w:t>
      </w:r>
      <w:r>
        <w:rPr>
          <w:color w:val="233809"/>
        </w:rPr>
        <w:t>minimálně mezi 50 a 100000 $</w:t>
      </w:r>
      <w:r>
        <w:t xml:space="preserve"> k investování do akcií, povede si stejně lépe v investičních fondech, než v jednotlivých akciích co se týče získání dostatečné pozornosti kompetentního makléře," říká </w:t>
      </w:r>
      <w:r>
        <w:rPr>
          <w:color w:val="248AD0"/>
        </w:rPr>
        <w:t>pan Lipper</w:t>
      </w:r>
      <w:r>
        <w:t xml:space="preserve">. Přesto dodává: "Dokážu si představit, že vlastním oboje, vezmu-li v úvahu, že </w:t>
      </w:r>
      <w:r>
        <w:rPr>
          <w:color w:val="42083B"/>
        </w:rPr>
        <w:t>jednotlivci</w:t>
      </w:r>
      <w:r>
        <w:t xml:space="preserve"> často mají oproti velkým investorům výhodu v pozorování speciálních situací na základě </w:t>
      </w:r>
      <w:r>
        <w:rPr>
          <w:color w:val="42083B"/>
        </w:rPr>
        <w:t>jejich</w:t>
      </w:r>
      <w:r>
        <w:t xml:space="preserve"> vlastního přehledu." </w:t>
      </w:r>
      <w:r>
        <w:rPr>
          <w:color w:val="82785D"/>
        </w:rPr>
        <w:t>George Douglas, první vicepresident Drexel Burnham Lambert Inc.</w:t>
      </w:r>
      <w:r>
        <w:t xml:space="preserve">, říká, že jednotlivci mají nyní obzvláště výhodu </w:t>
      </w:r>
      <w:r>
        <w:rPr>
          <w:color w:val="023087"/>
        </w:rPr>
        <w:t xml:space="preserve">v "malých až středně velkých společnostech plnících mezeru na trhu, </w:t>
      </w:r>
      <w:r>
        <w:rPr>
          <w:color w:val="B7DAD2"/>
        </w:rPr>
        <w:t>které</w:t>
      </w:r>
      <w:r>
        <w:rPr>
          <w:color w:val="023087"/>
        </w:rPr>
        <w:t xml:space="preserve"> mají vzrušující vyhlídky na zisk" - tradiční oblíbené místo pro malé investory</w:t>
      </w:r>
      <w:r>
        <w:t xml:space="preserve">. </w:t>
      </w:r>
      <w:r>
        <w:rPr>
          <w:color w:val="196956"/>
        </w:rPr>
        <w:t xml:space="preserve">Tento rostoucí sektor, </w:t>
      </w:r>
      <w:r>
        <w:rPr>
          <w:color w:val="8C41BB"/>
        </w:rPr>
        <w:t>který</w:t>
      </w:r>
      <w:r>
        <w:rPr>
          <w:color w:val="196956"/>
        </w:rPr>
        <w:t xml:space="preserve"> obvykle nese násobek ceny/zisků asi dvojnásobný oproti </w:t>
      </w:r>
      <w:r>
        <w:rPr>
          <w:color w:val="ECEDFE"/>
        </w:rPr>
        <w:t>Standard &amp; Poor ' s 500</w:t>
      </w:r>
      <w:r>
        <w:t xml:space="preserve">, právě teď náhodou zahrnuje některé z nejatraktivnějších výhodných koupí. "Prodává se za násobky oproti trhu," říká </w:t>
      </w:r>
      <w:r>
        <w:rPr>
          <w:color w:val="82785D"/>
        </w:rPr>
        <w:t>pan Douglas</w:t>
      </w:r>
      <w:r>
        <w:t xml:space="preserve">. Navíc </w:t>
      </w:r>
      <w:r>
        <w:rPr>
          <w:color w:val="82785D"/>
        </w:rPr>
        <w:t>pan Douglas</w:t>
      </w:r>
      <w:r>
        <w:t xml:space="preserve"> vidí renesanci </w:t>
      </w:r>
      <w:r>
        <w:rPr>
          <w:color w:val="2B2D32"/>
        </w:rPr>
        <w:t xml:space="preserve">institucionálního zájmu o málo rostoucí akcie, </w:t>
      </w:r>
      <w:r>
        <w:rPr>
          <w:color w:val="94C661"/>
        </w:rPr>
        <w:t>který</w:t>
      </w:r>
      <w:r>
        <w:rPr>
          <w:color w:val="2B2D32"/>
        </w:rPr>
        <w:t xml:space="preserve"> by mohl povzbudit výkon těchto akcií ve střední době</w:t>
      </w:r>
      <w:r>
        <w:t xml:space="preserve">. </w:t>
      </w:r>
      <w:r>
        <w:rPr>
          <w:color w:val="F8907D"/>
        </w:rPr>
        <w:t xml:space="preserve">Mnoho velkých makléřských firem z Wall Street, </w:t>
      </w:r>
      <w:r>
        <w:rPr>
          <w:color w:val="895E6B"/>
        </w:rPr>
        <w:t>které</w:t>
      </w:r>
      <w:r>
        <w:rPr>
          <w:color w:val="F8907D"/>
        </w:rPr>
        <w:t xml:space="preserve"> před pár lety zlikvidovaly </w:t>
      </w:r>
      <w:r>
        <w:rPr>
          <w:color w:val="895E6B"/>
        </w:rPr>
        <w:t>své</w:t>
      </w:r>
      <w:r>
        <w:rPr>
          <w:color w:val="F8907D"/>
        </w:rPr>
        <w:t xml:space="preserve"> výzkumné snahy ohledně akcií nově vznikajících firem</w:t>
      </w:r>
      <w:r>
        <w:t xml:space="preserve">, nyní pokrytí této oblasti oživují, poznamenává. "Vidíme opravdový obrat v zájmu o malé rostoucí akcie," říká. </w:t>
      </w:r>
      <w:r>
        <w:rPr>
          <w:color w:val="788E95"/>
        </w:rPr>
        <w:t>Profesionálové</w:t>
      </w:r>
      <w:r>
        <w:t xml:space="preserve"> usilovně doporučují </w:t>
      </w:r>
      <w:r>
        <w:rPr>
          <w:color w:val="FB6AB8"/>
        </w:rPr>
        <w:t>jednotlivcům</w:t>
      </w:r>
      <w:r>
        <w:t xml:space="preserve">, aby zůstali stranou nejnovější investiční módy. Říkají, že </w:t>
      </w:r>
      <w:r>
        <w:rPr>
          <w:color w:val="576094"/>
        </w:rPr>
        <w:t>to</w:t>
      </w:r>
      <w:r>
        <w:t xml:space="preserve"> je obzvláště důležité </w:t>
      </w:r>
      <w:r>
        <w:rPr>
          <w:color w:val="DB1474"/>
        </w:rPr>
        <w:t xml:space="preserve">v této nedávno rostoucí fázi ekonomického cyklu, </w:t>
      </w:r>
      <w:r>
        <w:rPr>
          <w:color w:val="8489AE"/>
        </w:rPr>
        <w:t>kdy</w:t>
      </w:r>
      <w:r>
        <w:rPr>
          <w:color w:val="DB1474"/>
        </w:rPr>
        <w:t xml:space="preserve"> není robustní býčí trh pomáhající </w:t>
      </w:r>
      <w:r>
        <w:rPr>
          <w:color w:val="860E04"/>
        </w:rPr>
        <w:t>investorům</w:t>
      </w:r>
      <w:r>
        <w:rPr>
          <w:color w:val="DB1474"/>
        </w:rPr>
        <w:t xml:space="preserve"> z </w:t>
      </w:r>
      <w:r>
        <w:rPr>
          <w:color w:val="860E04"/>
        </w:rPr>
        <w:t>jejich</w:t>
      </w:r>
      <w:r>
        <w:rPr>
          <w:color w:val="DB1474"/>
        </w:rPr>
        <w:t xml:space="preserve"> chyb</w:t>
      </w:r>
      <w:r>
        <w:t xml:space="preserve">. Páteční oprava poskytuje "celkem dobré možnosti nákupu, ale nespekulujme v tomto bodě obchodního cyklu," říká </w:t>
      </w:r>
      <w:r>
        <w:rPr>
          <w:color w:val="FBC206"/>
        </w:rPr>
        <w:t>Carmine Grigoli, hlavní stratég portfolia základního jmění u First Boston Corp</w:t>
      </w:r>
      <w:r>
        <w:t>. "</w:t>
      </w:r>
      <w:r>
        <w:rPr>
          <w:color w:val="6EAB9B"/>
        </w:rPr>
        <w:t>Akcie</w:t>
      </w:r>
      <w:r>
        <w:t xml:space="preserve"> kupujte při oslabení pro </w:t>
      </w:r>
      <w:r>
        <w:rPr>
          <w:color w:val="6EAB9B"/>
        </w:rPr>
        <w:t>jejich</w:t>
      </w:r>
      <w:r>
        <w:t xml:space="preserve"> dlouhodobé základy," říká. V dlouhodobém horizontu, říkají investiční poradci, si </w:t>
      </w:r>
      <w:r>
        <w:rPr>
          <w:color w:val="F2CDFE"/>
        </w:rPr>
        <w:t>mnozí investoři</w:t>
      </w:r>
      <w:r>
        <w:t xml:space="preserve"> povedou lépe, když použijí při kupování akcií </w:t>
      </w:r>
      <w:r>
        <w:rPr>
          <w:color w:val="645341"/>
        </w:rPr>
        <w:t>metodu pravidelného investování stejných částek</w:t>
      </w:r>
      <w:r>
        <w:t xml:space="preserve">. </w:t>
      </w:r>
      <w:r>
        <w:rPr>
          <w:color w:val="760035"/>
        </w:rPr>
        <w:t>V této metodě</w:t>
      </w:r>
      <w:r>
        <w:rPr>
          <w:color w:val="647A41"/>
        </w:rPr>
        <w:t xml:space="preserve"> osoba investuje do akciového trhu pravidelnou sumu každý měsíc nebo čtvrtletí bez ohledu na to, jestli je trh nahoře nebo dole</w:t>
      </w:r>
      <w:r>
        <w:t xml:space="preserve">. </w:t>
      </w:r>
      <w:r>
        <w:rPr>
          <w:color w:val="647A41"/>
        </w:rPr>
        <w:t>To</w:t>
      </w:r>
      <w:r>
        <w:t xml:space="preserve"> omezuje riziko, upozorňuje </w:t>
      </w:r>
      <w:r>
        <w:rPr>
          <w:color w:val="58018B"/>
        </w:rPr>
        <w:t>pan Gregory, sanfranciský správce majetku</w:t>
      </w:r>
      <w:r>
        <w:t xml:space="preserve">. "Když je </w:t>
      </w:r>
      <w:r>
        <w:rPr>
          <w:color w:val="496E76"/>
        </w:rPr>
        <w:t>trh</w:t>
      </w:r>
      <w:r>
        <w:t xml:space="preserve"> nízko, kupujete víc akcií, a když je vysoko, kupujete méně akcií," říká. Jinak, když vložíte všechny </w:t>
      </w:r>
      <w:r>
        <w:rPr>
          <w:color w:val="E3F894"/>
        </w:rPr>
        <w:t>své</w:t>
      </w:r>
      <w:r>
        <w:t xml:space="preserve"> peníze najednou, můžete </w:t>
      </w:r>
      <w:r>
        <w:rPr>
          <w:color w:val="E3F894"/>
        </w:rPr>
        <w:t>si</w:t>
      </w:r>
      <w:r>
        <w:t xml:space="preserve"> z čisté smůly vybrat hrozný čas, a musíte čekat tři roky na vyrovnání, říká </w:t>
      </w:r>
      <w:r>
        <w:rPr>
          <w:color w:val="58018B"/>
        </w:rPr>
        <w:t>pan Gregory</w:t>
      </w:r>
      <w:r>
        <w:t xml:space="preserve">. Disciplinovaný postup bude fungovat nejlépe, říká </w:t>
      </w:r>
      <w:r>
        <w:rPr>
          <w:color w:val="D4C67A"/>
        </w:rPr>
        <w:t>pan Boesel</w:t>
      </w:r>
      <w:r>
        <w:t xml:space="preserve">. "Jednou z nejtěžších věcí je kupovat </w:t>
      </w:r>
      <w:r>
        <w:rPr>
          <w:color w:val="F9D7CD"/>
        </w:rPr>
        <w:t>akcie</w:t>
      </w:r>
      <w:r>
        <w:t xml:space="preserve">, </w:t>
      </w:r>
      <w:r>
        <w:rPr>
          <w:color w:val="876128"/>
        </w:rPr>
        <w:t>když je trh dole</w:t>
      </w:r>
      <w:r>
        <w:t xml:space="preserve">," říká. "Ale </w:t>
      </w:r>
      <w:r>
        <w:rPr>
          <w:color w:val="876128"/>
        </w:rPr>
        <w:t>to</w:t>
      </w:r>
      <w:r>
        <w:t xml:space="preserve"> je </w:t>
      </w:r>
      <w:r>
        <w:rPr>
          <w:color w:val="A1A711"/>
        </w:rPr>
        <w:t xml:space="preserve">ten pravý čas, </w:t>
      </w:r>
      <w:r>
        <w:rPr>
          <w:color w:val="01FB92"/>
        </w:rPr>
        <w:t>kdy</w:t>
      </w:r>
      <w:r>
        <w:rPr>
          <w:color w:val="A1A711"/>
        </w:rPr>
        <w:t xml:space="preserve"> byste </w:t>
      </w:r>
      <w:r>
        <w:rPr>
          <w:color w:val="FD0F31"/>
        </w:rPr>
        <w:t>je</w:t>
      </w:r>
      <w:r>
        <w:rPr>
          <w:color w:val="A1A711"/>
        </w:rPr>
        <w:t xml:space="preserve"> měli kupovat</w:t>
      </w:r>
      <w:r>
        <w:t>." Složená roční návratnost, včetně změn ceny a příjmu z úroků a dividend * Skutečný výkon, nepřepočítaný v celoročním poměru Zdroj: Ibbotson Associates Inc.</w:t>
      </w:r>
    </w:p>
    <w:p>
      <w:r>
        <w:rPr>
          <w:b/>
        </w:rPr>
        <w:t>Document number 1873</w:t>
      </w:r>
    </w:p>
    <w:p>
      <w:r>
        <w:rPr>
          <w:b/>
        </w:rPr>
        <w:t>Document identifier: wsj2171-001</w:t>
      </w:r>
    </w:p>
    <w:p>
      <w:r>
        <w:t xml:space="preserve">Následující emise byly v poslední době zapsány u Komise pro cenné papíry: </w:t>
      </w:r>
      <w:r>
        <w:rPr>
          <w:color w:val="310106"/>
        </w:rPr>
        <w:t xml:space="preserve">Gehl Co., počáteční veřejná nabídka </w:t>
      </w:r>
      <w:r>
        <w:rPr>
          <w:color w:val="04640D"/>
        </w:rPr>
        <w:t xml:space="preserve">dvou miliónů kmenových akcií, </w:t>
      </w:r>
      <w:r>
        <w:rPr>
          <w:color w:val="FEFB0A"/>
        </w:rPr>
        <w:t>z nichž</w:t>
      </w:r>
      <w:r>
        <w:rPr>
          <w:color w:val="04640D"/>
        </w:rPr>
        <w:t xml:space="preserve"> 1450635 akcií je nabízeno </w:t>
      </w:r>
      <w:r>
        <w:rPr>
          <w:color w:val="FB5514"/>
        </w:rPr>
        <w:t>společností</w:t>
      </w:r>
      <w:r>
        <w:t xml:space="preserve"> </w:t>
      </w:r>
      <w:r>
        <w:rPr>
          <w:color w:val="E115C0"/>
        </w:rPr>
        <w:t>a 549365 akcií držiteli prostřednictvím Blunt, Ellis &amp; Loewi Inc. a Robert W. Baird &amp; Co.</w:t>
      </w:r>
      <w:r>
        <w:t xml:space="preserve"> </w:t>
      </w:r>
      <w:r>
        <w:rPr>
          <w:color w:val="00587F"/>
        </w:rPr>
        <w:t xml:space="preserve">Giant Industries Inc., počáteční veřejná nabídka </w:t>
      </w:r>
      <w:r>
        <w:rPr>
          <w:color w:val="0BC582"/>
        </w:rPr>
        <w:t xml:space="preserve">3111000 kmenových akcií, </w:t>
      </w:r>
      <w:r>
        <w:rPr>
          <w:color w:val="FEB8C8"/>
        </w:rPr>
        <w:t>z nichž</w:t>
      </w:r>
      <w:r>
        <w:rPr>
          <w:color w:val="0BC582"/>
        </w:rPr>
        <w:t xml:space="preserve"> 2425000 bude prodáno </w:t>
      </w:r>
      <w:r>
        <w:rPr>
          <w:color w:val="9E8317"/>
        </w:rPr>
        <w:t>společností</w:t>
      </w:r>
      <w:r>
        <w:rPr>
          <w:color w:val="0BC582"/>
        </w:rPr>
        <w:t xml:space="preserve"> a zbytek držiteli prostřednictvím Shearson Lehman Hutton Inc. a Hanifen, Imhoff Inc.</w:t>
      </w:r>
      <w:r>
        <w:t xml:space="preserve"> Inefficient-Market Fund Inc., počáteční nabídka pěti miliónů kmenových akcií prostřednictvím </w:t>
      </w:r>
      <w:r>
        <w:rPr>
          <w:color w:val="01190F"/>
        </w:rPr>
        <w:t>Smith Barney, Harris Upham &amp; Co</w:t>
      </w:r>
      <w:r>
        <w:t xml:space="preserve">. Jason Overseas Ltd., počáteční nabídka </w:t>
      </w:r>
      <w:r>
        <w:rPr>
          <w:color w:val="847D81"/>
        </w:rPr>
        <w:t xml:space="preserve">čtyř miliónů kmenových akcií, </w:t>
      </w:r>
      <w:r>
        <w:rPr>
          <w:color w:val="58018B"/>
        </w:rPr>
        <w:t>z nichž</w:t>
      </w:r>
      <w:r>
        <w:rPr>
          <w:color w:val="847D81"/>
        </w:rPr>
        <w:t xml:space="preserve"> 3.2 miliónu bude prodáno </w:t>
      </w:r>
      <w:r>
        <w:rPr>
          <w:color w:val="B70639"/>
        </w:rPr>
        <w:t>v USA</w:t>
      </w:r>
      <w:r>
        <w:rPr>
          <w:color w:val="847D81"/>
        </w:rPr>
        <w:t xml:space="preserve"> a zbytek </w:t>
      </w:r>
      <w:r>
        <w:rPr>
          <w:color w:val="B70639"/>
        </w:rPr>
        <w:t>mimo USA</w:t>
      </w:r>
      <w:r>
        <w:rPr>
          <w:color w:val="847D81"/>
        </w:rPr>
        <w:t xml:space="preserve">, prostřednictvím </w:t>
      </w:r>
      <w:r>
        <w:rPr>
          <w:color w:val="703B01"/>
        </w:rPr>
        <w:t>Smith Barney, Harris Upham &amp; Co.</w:t>
      </w:r>
      <w:r>
        <w:rPr>
          <w:color w:val="847D81"/>
        </w:rPr>
        <w:t xml:space="preserve"> a Mabon, Nugent &amp; Co.</w:t>
      </w:r>
    </w:p>
    <w:p>
      <w:r>
        <w:rPr>
          <w:b/>
        </w:rPr>
        <w:t>Document number 1874</w:t>
      </w:r>
    </w:p>
    <w:p>
      <w:r>
        <w:rPr>
          <w:b/>
        </w:rPr>
        <w:t>Document identifier: wsj2172-001</w:t>
      </w:r>
    </w:p>
    <w:p>
      <w:r>
        <w:rPr>
          <w:color w:val="310106"/>
        </w:rPr>
        <w:t xml:space="preserve">Donald Trump, </w:t>
      </w:r>
      <w:r>
        <w:rPr>
          <w:color w:val="04640D"/>
        </w:rPr>
        <w:t>který</w:t>
      </w:r>
      <w:r>
        <w:rPr>
          <w:color w:val="310106"/>
        </w:rPr>
        <w:t xml:space="preserve"> čelil rostoucí nedůvěře </w:t>
      </w:r>
      <w:r>
        <w:rPr>
          <w:color w:val="FEFB0A"/>
        </w:rPr>
        <w:t xml:space="preserve">ohledně </w:t>
      </w:r>
      <w:r>
        <w:rPr>
          <w:color w:val="FB5514"/>
        </w:rPr>
        <w:t>své</w:t>
      </w:r>
      <w:r>
        <w:rPr>
          <w:color w:val="FEFB0A"/>
        </w:rPr>
        <w:t xml:space="preserve"> nabídky </w:t>
      </w:r>
      <w:r>
        <w:rPr>
          <w:color w:val="E115C0"/>
        </w:rPr>
        <w:t xml:space="preserve">na AMR Corp., mateřskou firmu </w:t>
      </w:r>
      <w:r>
        <w:rPr>
          <w:color w:val="00587F"/>
        </w:rPr>
        <w:t>American Airlines</w:t>
      </w:r>
      <w:r>
        <w:t xml:space="preserve"> ještě předtím, než se </w:t>
      </w:r>
      <w:r>
        <w:rPr>
          <w:color w:val="0BC582"/>
        </w:rPr>
        <w:t>v pátek</w:t>
      </w:r>
      <w:r>
        <w:t xml:space="preserve"> rozložil odkup </w:t>
      </w:r>
      <w:r>
        <w:rPr>
          <w:color w:val="FEB8C8"/>
        </w:rPr>
        <w:t>American Airlines</w:t>
      </w:r>
      <w:r>
        <w:t xml:space="preserve">, </w:t>
      </w:r>
      <w:r>
        <w:rPr>
          <w:color w:val="9E8317"/>
        </w:rPr>
        <w:t>svou</w:t>
      </w:r>
      <w:r>
        <w:rPr>
          <w:color w:val="01190F"/>
        </w:rPr>
        <w:t xml:space="preserve"> nabídku 7.54 miliardy dolarů</w:t>
      </w:r>
      <w:r>
        <w:t xml:space="preserve"> stáhl. </w:t>
      </w:r>
      <w:r>
        <w:rPr>
          <w:color w:val="847D81"/>
        </w:rPr>
        <w:t xml:space="preserve">Bankéři reprezentující </w:t>
      </w:r>
      <w:r>
        <w:rPr>
          <w:color w:val="58018B"/>
        </w:rPr>
        <w:t xml:space="preserve">skupinu, </w:t>
      </w:r>
      <w:r>
        <w:rPr>
          <w:color w:val="B70639"/>
        </w:rPr>
        <w:t>která</w:t>
      </w:r>
      <w:r>
        <w:rPr>
          <w:color w:val="58018B"/>
        </w:rPr>
        <w:t xml:space="preserve"> se snaží koupit </w:t>
      </w:r>
      <w:r>
        <w:rPr>
          <w:color w:val="703B01"/>
        </w:rPr>
        <w:t>mateřskou firmu United UAL Corp.</w:t>
      </w:r>
      <w:r>
        <w:t xml:space="preserve"> se samostatně setkala s dalšími bankami ohledně znovuoživení </w:t>
      </w:r>
      <w:r>
        <w:rPr>
          <w:color w:val="F7F1DF"/>
        </w:rPr>
        <w:t>této koupě</w:t>
      </w:r>
      <w:r>
        <w:t xml:space="preserve"> za nižší cenu, možná okolo 250$ za akcii, neboli 5.65 miliardy dolarů. </w:t>
      </w:r>
      <w:r>
        <w:rPr>
          <w:color w:val="118B8A"/>
        </w:rPr>
        <w:t>Nižší nabídka</w:t>
      </w:r>
      <w:r>
        <w:t xml:space="preserve"> by se ale mohla setkat s odmítnutím </w:t>
      </w:r>
      <w:r>
        <w:rPr>
          <w:color w:val="4AFEFA"/>
        </w:rPr>
        <w:t xml:space="preserve">dozorčí rady </w:t>
      </w:r>
      <w:r>
        <w:rPr>
          <w:color w:val="FCB164"/>
        </w:rPr>
        <w:t>UAL</w:t>
      </w:r>
      <w:r>
        <w:t xml:space="preserve">. </w:t>
      </w:r>
      <w:r>
        <w:rPr>
          <w:color w:val="310106"/>
        </w:rPr>
        <w:t xml:space="preserve">Pan Trump, </w:t>
      </w:r>
      <w:r>
        <w:rPr>
          <w:color w:val="04640D"/>
        </w:rPr>
        <w:t>který</w:t>
      </w:r>
      <w:r>
        <w:rPr>
          <w:color w:val="310106"/>
        </w:rPr>
        <w:t xml:space="preserve"> ve středu slíbil "postoupit" </w:t>
      </w:r>
      <w:r>
        <w:rPr>
          <w:color w:val="FEFB0A"/>
        </w:rPr>
        <w:t>s nabídkou</w:t>
      </w:r>
      <w:r>
        <w:t xml:space="preserve">, řekl, že </w:t>
      </w:r>
      <w:r>
        <w:rPr>
          <w:color w:val="01190F"/>
        </w:rPr>
        <w:t>ji</w:t>
      </w:r>
      <w:r>
        <w:t xml:space="preserve"> nechal padnout "ve světle nedávných změn tržních podmínek." Řekl, že by mohl nyní prodat </w:t>
      </w:r>
      <w:r>
        <w:rPr>
          <w:color w:val="310106"/>
        </w:rPr>
        <w:t>svůj</w:t>
      </w:r>
      <w:r>
        <w:t xml:space="preserve"> podíl v </w:t>
      </w:r>
      <w:r>
        <w:rPr>
          <w:color w:val="796EE6"/>
        </w:rPr>
        <w:t>AMR</w:t>
      </w:r>
      <w:r>
        <w:t xml:space="preserve">, koupit více akcií anebo učinit jinou nabídku za nižší cenu. </w:t>
      </w:r>
      <w:r>
        <w:rPr>
          <w:color w:val="310106"/>
        </w:rPr>
        <w:t>Manhattanský nemovitostní projektant</w:t>
      </w:r>
      <w:r>
        <w:t xml:space="preserve"> konal poté, co </w:t>
      </w:r>
      <w:r>
        <w:rPr>
          <w:color w:val="000D2C"/>
        </w:rPr>
        <w:t xml:space="preserve">kupci </w:t>
      </w:r>
      <w:r>
        <w:rPr>
          <w:color w:val="53495F"/>
        </w:rPr>
        <w:t>UAL</w:t>
      </w:r>
      <w:r>
        <w:t xml:space="preserve"> nesehnali finance </w:t>
      </w:r>
      <w:r>
        <w:rPr>
          <w:color w:val="F95475"/>
        </w:rPr>
        <w:t xml:space="preserve">na </w:t>
      </w:r>
      <w:r>
        <w:rPr>
          <w:color w:val="61FC03"/>
        </w:rPr>
        <w:t>svou</w:t>
      </w:r>
      <w:r>
        <w:rPr>
          <w:color w:val="F95475"/>
        </w:rPr>
        <w:t xml:space="preserve"> dřívější nabídku 300 $ za akcii, </w:t>
      </w:r>
      <w:r>
        <w:rPr>
          <w:color w:val="5D9608"/>
        </w:rPr>
        <w:t>která</w:t>
      </w:r>
      <w:r>
        <w:rPr>
          <w:color w:val="F95475"/>
        </w:rPr>
        <w:t xml:space="preserve"> vyvolala </w:t>
      </w:r>
      <w:r>
        <w:rPr>
          <w:color w:val="DE98FD"/>
        </w:rPr>
        <w:t xml:space="preserve">prodejní paniku, </w:t>
      </w:r>
      <w:r>
        <w:rPr>
          <w:color w:val="98A088"/>
        </w:rPr>
        <w:t>která</w:t>
      </w:r>
      <w:r>
        <w:rPr>
          <w:color w:val="DE98FD"/>
        </w:rPr>
        <w:t xml:space="preserve"> se rozrostla na 190 bodový páteční propad Dow Jonesova indexu</w:t>
      </w:r>
      <w:r>
        <w:t xml:space="preserve">. Novinky o </w:t>
      </w:r>
      <w:r>
        <w:rPr>
          <w:color w:val="4F584E"/>
        </w:rPr>
        <w:t>UAL</w:t>
      </w:r>
      <w:r>
        <w:t xml:space="preserve"> </w:t>
      </w:r>
      <w:r>
        <w:rPr>
          <w:color w:val="248AD0"/>
        </w:rPr>
        <w:t xml:space="preserve">a </w:t>
      </w:r>
      <w:r>
        <w:rPr>
          <w:color w:val="5C5300"/>
        </w:rPr>
        <w:t xml:space="preserve">AMR, </w:t>
      </w:r>
      <w:r>
        <w:rPr>
          <w:color w:val="9F6551"/>
        </w:rPr>
        <w:t>jejichž</w:t>
      </w:r>
      <w:r>
        <w:rPr>
          <w:color w:val="BCFEC6"/>
        </w:rPr>
        <w:t xml:space="preserve"> akcie se nikdy nezačaly obchodovat poté, co bylo obchodování </w:t>
      </w:r>
      <w:r>
        <w:rPr>
          <w:color w:val="932C70"/>
        </w:rPr>
        <w:t>v pátek</w:t>
      </w:r>
      <w:r>
        <w:rPr>
          <w:color w:val="BCFEC6"/>
        </w:rPr>
        <w:t xml:space="preserve"> kvůli oznámení </w:t>
      </w:r>
      <w:r>
        <w:rPr>
          <w:color w:val="2B1B04"/>
        </w:rPr>
        <w:t>UAL</w:t>
      </w:r>
      <w:r>
        <w:rPr>
          <w:color w:val="BCFEC6"/>
        </w:rPr>
        <w:t xml:space="preserve"> přerušeno</w:t>
      </w:r>
      <w:r>
        <w:t xml:space="preserve">, poslaly </w:t>
      </w:r>
      <w:r>
        <w:rPr>
          <w:color w:val="B5AFC4"/>
        </w:rPr>
        <w:t>obě emise</w:t>
      </w:r>
      <w:r>
        <w:t xml:space="preserve"> do střemhlavého letu ve smíšeném obchodování na Newyorské akciové burze. </w:t>
      </w:r>
      <w:r>
        <w:rPr>
          <w:color w:val="D4C67A"/>
        </w:rPr>
        <w:t>UAL</w:t>
      </w:r>
      <w:r>
        <w:t xml:space="preserve"> se propadala o 56875$ na 222875$ při objemu 2.3 miliónu akcií a </w:t>
      </w:r>
      <w:r>
        <w:rPr>
          <w:color w:val="796EE6"/>
        </w:rPr>
        <w:t>AMR</w:t>
      </w:r>
      <w:r>
        <w:t xml:space="preserve"> poklesla o 22125$ na 76.50, když 4.7 miliónu akcií změnilo majitele. Společně </w:t>
      </w:r>
      <w:r>
        <w:rPr>
          <w:color w:val="B5AFC4"/>
        </w:rPr>
        <w:t>tyto dvě akcie</w:t>
      </w:r>
      <w:r>
        <w:t xml:space="preserve"> napáchaly paseku mezi akciovými obchodníky s převzetími a způsobily 7.3% propad Dow Jonesova Dopravního indexu, podle velikosti jen druhého po krachu akciového trhu 19. října 1987. Někdo říká, že páteční debakl na trhu dává </w:t>
      </w:r>
      <w:r>
        <w:rPr>
          <w:color w:val="310106"/>
        </w:rPr>
        <w:t>panu Trumpovi</w:t>
      </w:r>
      <w:r>
        <w:t xml:space="preserve"> omluvu za stažení se </w:t>
      </w:r>
      <w:r>
        <w:rPr>
          <w:color w:val="01190F"/>
        </w:rPr>
        <w:t xml:space="preserve">z nabídky, </w:t>
      </w:r>
      <w:r>
        <w:rPr>
          <w:color w:val="AE7AA1"/>
        </w:rPr>
        <w:t>která</w:t>
      </w:r>
      <w:r>
        <w:rPr>
          <w:color w:val="01190F"/>
        </w:rPr>
        <w:t xml:space="preserve"> vykazovala znaky přetažení už předtím, než se vyjevily problémy týkající se </w:t>
      </w:r>
      <w:r>
        <w:rPr>
          <w:color w:val="C2A393"/>
        </w:rPr>
        <w:t xml:space="preserve">obchodu </w:t>
      </w:r>
      <w:r>
        <w:rPr>
          <w:color w:val="0232FD"/>
        </w:rPr>
        <w:t>UAL</w:t>
      </w:r>
      <w:r>
        <w:t xml:space="preserve">. Po dosažení jednodenního maxima 107.50$ </w:t>
      </w:r>
      <w:r>
        <w:rPr>
          <w:color w:val="6A3A35"/>
        </w:rPr>
        <w:t xml:space="preserve">5. října, </w:t>
      </w:r>
      <w:r>
        <w:rPr>
          <w:color w:val="BA6801"/>
        </w:rPr>
        <w:t>kdy</w:t>
      </w:r>
      <w:r>
        <w:rPr>
          <w:color w:val="6A3A35"/>
        </w:rPr>
        <w:t xml:space="preserve"> </w:t>
      </w:r>
      <w:r>
        <w:rPr>
          <w:color w:val="168E5C"/>
        </w:rPr>
        <w:t>pan Trump</w:t>
      </w:r>
      <w:r>
        <w:rPr>
          <w:color w:val="6A3A35"/>
        </w:rPr>
        <w:t xml:space="preserve"> zveřejnil </w:t>
      </w:r>
      <w:r>
        <w:rPr>
          <w:color w:val="16C0D0"/>
        </w:rPr>
        <w:t>svou</w:t>
      </w:r>
      <w:r>
        <w:rPr>
          <w:color w:val="C62100"/>
        </w:rPr>
        <w:t xml:space="preserve"> nabídku</w:t>
      </w:r>
      <w:r>
        <w:t xml:space="preserve">, se akcie </w:t>
      </w:r>
      <w:r>
        <w:rPr>
          <w:color w:val="796EE6"/>
        </w:rPr>
        <w:t>AMR</w:t>
      </w:r>
      <w:r>
        <w:t xml:space="preserve"> </w:t>
      </w:r>
      <w:r>
        <w:rPr>
          <w:color w:val="014347"/>
        </w:rPr>
        <w:t>minulý týden</w:t>
      </w:r>
      <w:r>
        <w:t xml:space="preserve"> stáhly až na nízkých 97.75$. </w:t>
      </w:r>
      <w:r>
        <w:rPr>
          <w:color w:val="233809"/>
        </w:rPr>
        <w:t>Někteří akcioví obchodníci s převzetími</w:t>
      </w:r>
      <w:r>
        <w:t xml:space="preserve"> sázeli </w:t>
      </w:r>
      <w:r>
        <w:rPr>
          <w:color w:val="310106"/>
        </w:rPr>
        <w:t>proti panu Trumpovi</w:t>
      </w:r>
      <w:r>
        <w:t xml:space="preserve">, protože je </w:t>
      </w:r>
      <w:r>
        <w:rPr>
          <w:color w:val="310106"/>
        </w:rPr>
        <w:t>o něm</w:t>
      </w:r>
      <w:r>
        <w:t xml:space="preserve"> známo, že zveřejňuje zájem </w:t>
      </w:r>
      <w:r>
        <w:rPr>
          <w:color w:val="42083B"/>
        </w:rPr>
        <w:t xml:space="preserve">ve společnostech, </w:t>
      </w:r>
      <w:r>
        <w:rPr>
          <w:color w:val="82785D"/>
        </w:rPr>
        <w:t>které</w:t>
      </w:r>
      <w:r>
        <w:rPr>
          <w:color w:val="42083B"/>
        </w:rPr>
        <w:t xml:space="preserve"> jsou potenciálním cílem převzetí</w:t>
      </w:r>
      <w:r>
        <w:t xml:space="preserve">, aby pak se ziskem prodal, aniž by učinil nabídku. "Dosud nedokázal </w:t>
      </w:r>
      <w:r>
        <w:rPr>
          <w:color w:val="310106"/>
        </w:rPr>
        <w:t>svou</w:t>
      </w:r>
      <w:r>
        <w:t xml:space="preserve"> vytrvalost jako extraligového umělce převzetí," řekl letecký analytik Kevin Murphy z Morgan Stanley &amp; Co. "Tohle udělal, když koupil kousek </w:t>
      </w:r>
      <w:r>
        <w:rPr>
          <w:color w:val="023087"/>
        </w:rPr>
        <w:t>společnosti</w:t>
      </w:r>
      <w:r>
        <w:t xml:space="preserve"> a pak </w:t>
      </w:r>
      <w:r>
        <w:rPr>
          <w:color w:val="310106"/>
        </w:rPr>
        <w:t>se</w:t>
      </w:r>
      <w:r>
        <w:t xml:space="preserve"> </w:t>
      </w:r>
      <w:r>
        <w:rPr>
          <w:color w:val="023087"/>
        </w:rPr>
        <w:t>z ní</w:t>
      </w:r>
      <w:r>
        <w:t xml:space="preserve"> vyprodal. Napsal tuto knihu, "Umění dohody.' Proč jen neprochází jednou z těchto věcí?" </w:t>
      </w:r>
      <w:r>
        <w:rPr>
          <w:color w:val="B7DAD2"/>
        </w:rPr>
        <w:t>Pan Trump</w:t>
      </w:r>
      <w:r>
        <w:rPr>
          <w:color w:val="196956"/>
        </w:rPr>
        <w:t xml:space="preserve"> stáhl </w:t>
      </w:r>
      <w:r>
        <w:rPr>
          <w:color w:val="8C41BB"/>
        </w:rPr>
        <w:t>svou</w:t>
      </w:r>
      <w:r>
        <w:rPr>
          <w:color w:val="ECEDFE"/>
        </w:rPr>
        <w:t xml:space="preserve"> nabídku</w:t>
      </w:r>
      <w:r>
        <w:rPr>
          <w:color w:val="196956"/>
        </w:rPr>
        <w:t xml:space="preserve"> předtím, než </w:t>
      </w:r>
      <w:r>
        <w:rPr>
          <w:color w:val="ECEDFE"/>
        </w:rPr>
        <w:t>ji</w:t>
      </w:r>
      <w:r>
        <w:rPr>
          <w:color w:val="196956"/>
        </w:rPr>
        <w:t xml:space="preserve"> </w:t>
      </w:r>
      <w:r>
        <w:rPr>
          <w:color w:val="2B2D32"/>
        </w:rPr>
        <w:t xml:space="preserve">dozorčí rada </w:t>
      </w:r>
      <w:r>
        <w:rPr>
          <w:color w:val="94C661"/>
        </w:rPr>
        <w:t>AMR</w:t>
      </w:r>
      <w:r>
        <w:rPr>
          <w:color w:val="2B2D32"/>
        </w:rPr>
        <w:t xml:space="preserve">, </w:t>
      </w:r>
      <w:r>
        <w:rPr>
          <w:color w:val="F8907D"/>
        </w:rPr>
        <w:t>která</w:t>
      </w:r>
      <w:r>
        <w:rPr>
          <w:color w:val="2B2D32"/>
        </w:rPr>
        <w:t xml:space="preserve"> se má sejít zítra</w:t>
      </w:r>
      <w:r>
        <w:rPr>
          <w:color w:val="196956"/>
        </w:rPr>
        <w:t>, i jen formálně zvážila</w:t>
      </w:r>
      <w:r>
        <w:t xml:space="preserve">. </w:t>
      </w:r>
      <w:r>
        <w:rPr>
          <w:color w:val="796EE6"/>
        </w:rPr>
        <w:t>AMR</w:t>
      </w:r>
      <w:r>
        <w:t xml:space="preserve"> zvažovala široký rozsah možných odpovědí, od suchého odmítnutí po rekapitalizace a </w:t>
      </w:r>
      <w:r>
        <w:rPr>
          <w:color w:val="895E6B"/>
        </w:rPr>
        <w:t xml:space="preserve">reinvestice z vykoupení, </w:t>
      </w:r>
      <w:r>
        <w:rPr>
          <w:color w:val="788E95"/>
        </w:rPr>
        <w:t>které</w:t>
      </w:r>
      <w:r>
        <w:rPr>
          <w:color w:val="895E6B"/>
        </w:rPr>
        <w:t xml:space="preserve"> mohly zahrnovat </w:t>
      </w:r>
      <w:r>
        <w:rPr>
          <w:color w:val="FB6AB8"/>
        </w:rPr>
        <w:t>jak zaměstnance, tak spřátelené kupce jako je texaský miliardář Robert Bass</w:t>
      </w:r>
      <w:r>
        <w:rPr>
          <w:color w:val="895E6B"/>
        </w:rPr>
        <w:t xml:space="preserve">, nebo </w:t>
      </w:r>
      <w:r>
        <w:rPr>
          <w:color w:val="FB6AB8"/>
        </w:rPr>
        <w:t>oba</w:t>
      </w:r>
      <w:r>
        <w:t xml:space="preserve">. </w:t>
      </w:r>
      <w:r>
        <w:rPr>
          <w:color w:val="796EE6"/>
        </w:rPr>
        <w:t>AMR</w:t>
      </w:r>
      <w:r>
        <w:t xml:space="preserve"> se také snažila zhatit plány </w:t>
      </w:r>
      <w:r>
        <w:rPr>
          <w:color w:val="310106"/>
        </w:rPr>
        <w:t>pana Trumpa</w:t>
      </w:r>
      <w:r>
        <w:t xml:space="preserve"> </w:t>
      </w:r>
      <w:r>
        <w:rPr>
          <w:color w:val="576094"/>
        </w:rPr>
        <w:t>v Kongresu</w:t>
      </w:r>
      <w:r>
        <w:t xml:space="preserve"> prostřednictvím lobování </w:t>
      </w:r>
      <w:r>
        <w:rPr>
          <w:color w:val="DB1474"/>
        </w:rPr>
        <w:t xml:space="preserve">za legislativu, </w:t>
      </w:r>
      <w:r>
        <w:rPr>
          <w:color w:val="8489AE"/>
        </w:rPr>
        <w:t>která</w:t>
      </w:r>
      <w:r>
        <w:rPr>
          <w:color w:val="DB1474"/>
        </w:rPr>
        <w:t xml:space="preserve"> by podpořila pravomoc </w:t>
      </w:r>
      <w:r>
        <w:rPr>
          <w:color w:val="860E04"/>
        </w:rPr>
        <w:t>ministerstva dopravy</w:t>
      </w:r>
      <w:r>
        <w:rPr>
          <w:color w:val="DB1474"/>
        </w:rPr>
        <w:t xml:space="preserve"> nepřijmout odkoupení aerolinek</w:t>
      </w:r>
      <w:r>
        <w:t xml:space="preserve">. Včera se </w:t>
      </w:r>
      <w:r>
        <w:rPr>
          <w:color w:val="310106"/>
        </w:rPr>
        <w:t>pan Trump</w:t>
      </w:r>
      <w:r>
        <w:t xml:space="preserve"> pokusil obvinit </w:t>
      </w:r>
      <w:r>
        <w:rPr>
          <w:color w:val="FBC206"/>
        </w:rPr>
        <w:t xml:space="preserve">z kolapsu </w:t>
      </w:r>
      <w:r>
        <w:rPr>
          <w:color w:val="6EAB9B"/>
        </w:rPr>
        <w:t>UAL</w:t>
      </w:r>
      <w:r>
        <w:t xml:space="preserve"> </w:t>
      </w:r>
      <w:r>
        <w:rPr>
          <w:color w:val="576094"/>
        </w:rPr>
        <w:t>Kongres</w:t>
      </w:r>
      <w:r>
        <w:t xml:space="preserve"> když řekl, že narychlo spíchl zákon na ochranu představitelů </w:t>
      </w:r>
      <w:r>
        <w:rPr>
          <w:color w:val="796EE6"/>
        </w:rPr>
        <w:t>AMR</w:t>
      </w:r>
      <w:r>
        <w:t xml:space="preserve">. "Věřím, že dojem, že legislativa v této oblasti mohla být schválena unáhleně, přispěl </w:t>
      </w:r>
      <w:r>
        <w:rPr>
          <w:color w:val="F2CDFE"/>
        </w:rPr>
        <w:t xml:space="preserve">ke kolapsu </w:t>
      </w:r>
      <w:r>
        <w:rPr>
          <w:color w:val="645341"/>
        </w:rPr>
        <w:t xml:space="preserve">transakce </w:t>
      </w:r>
      <w:r>
        <w:rPr>
          <w:color w:val="760035"/>
        </w:rPr>
        <w:t>UAL</w:t>
      </w:r>
      <w:r>
        <w:rPr>
          <w:color w:val="647A41"/>
        </w:rPr>
        <w:t xml:space="preserve"> a k následnému zničení finančních trhů, </w:t>
      </w:r>
      <w:r>
        <w:rPr>
          <w:color w:val="496E76"/>
        </w:rPr>
        <w:t>které</w:t>
      </w:r>
      <w:r>
        <w:rPr>
          <w:color w:val="647A41"/>
        </w:rPr>
        <w:t xml:space="preserve"> jsme zakusili </w:t>
      </w:r>
      <w:r>
        <w:rPr>
          <w:color w:val="E3F894"/>
        </w:rPr>
        <w:t>minulý pátek</w:t>
      </w:r>
      <w:r>
        <w:t xml:space="preserve">," napsal </w:t>
      </w:r>
      <w:r>
        <w:rPr>
          <w:color w:val="310106"/>
        </w:rPr>
        <w:t>pan Trump</w:t>
      </w:r>
      <w:r>
        <w:t xml:space="preserve"> členům </w:t>
      </w:r>
      <w:r>
        <w:rPr>
          <w:color w:val="576094"/>
        </w:rPr>
        <w:t>Kongresu</w:t>
      </w:r>
      <w:r>
        <w:t xml:space="preserve">. </w:t>
      </w:r>
      <w:r>
        <w:rPr>
          <w:color w:val="796EE6"/>
        </w:rPr>
        <w:t>AMR</w:t>
      </w:r>
      <w:r>
        <w:t xml:space="preserve"> se odmítla vyjádřit a </w:t>
      </w:r>
      <w:r>
        <w:rPr>
          <w:color w:val="310106"/>
        </w:rPr>
        <w:t>pan Trump</w:t>
      </w:r>
      <w:r>
        <w:t xml:space="preserve"> na žádosti o rozhovor neodpověděl. </w:t>
      </w:r>
      <w:r>
        <w:rPr>
          <w:color w:val="310106"/>
        </w:rPr>
        <w:t>Pan Trump</w:t>
      </w:r>
      <w:r>
        <w:t xml:space="preserve"> nikdy neřekl, kolik akcií </w:t>
      </w:r>
      <w:r>
        <w:rPr>
          <w:color w:val="796EE6"/>
        </w:rPr>
        <w:t>AMR</w:t>
      </w:r>
      <w:r>
        <w:t xml:space="preserve"> koupil, pouze že </w:t>
      </w:r>
      <w:r>
        <w:rPr>
          <w:color w:val="310106"/>
        </w:rPr>
        <w:t>jeho</w:t>
      </w:r>
      <w:r>
        <w:t xml:space="preserve"> vlastnictví je "podstatné." Nicméně dostal jen federální povolení </w:t>
      </w:r>
      <w:r>
        <w:rPr>
          <w:color w:val="F9D7CD"/>
        </w:rPr>
        <w:t xml:space="preserve">na zakoupení akcií za více než 15 miliónů dolarů </w:t>
      </w:r>
      <w:r>
        <w:rPr>
          <w:color w:val="876128"/>
        </w:rPr>
        <w:t xml:space="preserve">20. září, </w:t>
      </w:r>
      <w:r>
        <w:rPr>
          <w:color w:val="A1A711"/>
        </w:rPr>
        <w:t>kdy</w:t>
      </w:r>
      <w:r>
        <w:rPr>
          <w:color w:val="876128"/>
        </w:rPr>
        <w:t xml:space="preserve"> cena vzrostla o 2$ za akcii na 78.50$</w:t>
      </w:r>
      <w:r>
        <w:t xml:space="preserve">. </w:t>
      </w:r>
      <w:r>
        <w:rPr>
          <w:color w:val="01FB92"/>
        </w:rPr>
        <w:t>Mezi</w:t>
      </w:r>
      <w:r>
        <w:rPr>
          <w:color w:val="F9D7CD"/>
        </w:rPr>
        <w:t xml:space="preserve"> tím</w:t>
      </w:r>
      <w:r>
        <w:t xml:space="preserve"> a </w:t>
      </w:r>
      <w:r>
        <w:rPr>
          <w:color w:val="FD0F31"/>
        </w:rPr>
        <w:t>jeho</w:t>
      </w:r>
      <w:r>
        <w:rPr>
          <w:color w:val="BE8485"/>
        </w:rPr>
        <w:t xml:space="preserve"> nabídkou </w:t>
      </w:r>
      <w:r>
        <w:rPr>
          <w:color w:val="C660FB"/>
        </w:rPr>
        <w:t>5. října</w:t>
      </w:r>
      <w:r>
        <w:t xml:space="preserve"> cena kolísala mezi 75625$ a 87375$. Ve snaze přesvědčit investory, že </w:t>
      </w:r>
      <w:r>
        <w:rPr>
          <w:color w:val="9E8317"/>
        </w:rPr>
        <w:t>jeho</w:t>
      </w:r>
      <w:r>
        <w:rPr>
          <w:color w:val="01190F"/>
        </w:rPr>
        <w:t xml:space="preserve"> nabídka</w:t>
      </w:r>
      <w:r>
        <w:t xml:space="preserve"> nebyla jen "akciovou hrou," </w:t>
      </w:r>
      <w:r>
        <w:rPr>
          <w:color w:val="310106"/>
        </w:rPr>
        <w:t>pan Trump</w:t>
      </w:r>
      <w:r>
        <w:t xml:space="preserve"> </w:t>
      </w:r>
      <w:r>
        <w:rPr>
          <w:color w:val="014347"/>
        </w:rPr>
        <w:t>minulý týden</w:t>
      </w:r>
      <w:r>
        <w:t xml:space="preserve"> slíbil uvědomit trh před prodejem jakýchkoli akcií. AMR se včera </w:t>
      </w:r>
      <w:r>
        <w:rPr>
          <w:color w:val="120104"/>
        </w:rPr>
        <w:t xml:space="preserve">před </w:t>
      </w:r>
      <w:r>
        <w:rPr>
          <w:color w:val="D48958"/>
        </w:rPr>
        <w:t>jeho</w:t>
      </w:r>
      <w:r>
        <w:rPr>
          <w:color w:val="120104"/>
        </w:rPr>
        <w:t xml:space="preserve"> oznámením </w:t>
      </w:r>
      <w:r>
        <w:rPr>
          <w:color w:val="05AEE8"/>
        </w:rPr>
        <w:t>o stažení se</w:t>
      </w:r>
      <w:r>
        <w:t xml:space="preserve"> obchodovala za zhruba 84$ a </w:t>
      </w:r>
      <w:r>
        <w:rPr>
          <w:color w:val="C3C1BE"/>
        </w:rPr>
        <w:t>pak okamžitě spadla na zhruba 76$</w:t>
      </w:r>
      <w:r>
        <w:t xml:space="preserve">. S předpokladem, že zaplatil zhruba průměrnou cenu 80$ </w:t>
      </w:r>
      <w:r>
        <w:rPr>
          <w:color w:val="9F98F8"/>
        </w:rPr>
        <w:t>za akcii</w:t>
      </w:r>
      <w:r>
        <w:t xml:space="preserve"> a s předpokladem, že neprodával před tím, než </w:t>
      </w:r>
      <w:r>
        <w:rPr>
          <w:color w:val="D48958"/>
        </w:rPr>
        <w:t>jeho</w:t>
      </w:r>
      <w:r>
        <w:rPr>
          <w:color w:val="120104"/>
        </w:rPr>
        <w:t xml:space="preserve"> oznámení</w:t>
      </w:r>
      <w:r>
        <w:t xml:space="preserve"> dorazilo na trh, může </w:t>
      </w:r>
      <w:r>
        <w:rPr>
          <w:color w:val="310106"/>
        </w:rPr>
        <w:t>pan Trump</w:t>
      </w:r>
      <w:r>
        <w:t xml:space="preserve"> sedět s mírnou ztrátou s akciemi na 76.50$. Někteří analytici říkají, že by </w:t>
      </w:r>
      <w:r>
        <w:rPr>
          <w:color w:val="1167D9"/>
        </w:rPr>
        <w:t xml:space="preserve">předseda </w:t>
      </w:r>
      <w:r>
        <w:rPr>
          <w:color w:val="D19012"/>
        </w:rPr>
        <w:t>AMR</w:t>
      </w:r>
      <w:r>
        <w:rPr>
          <w:color w:val="1167D9"/>
        </w:rPr>
        <w:t xml:space="preserve"> Robert Crandall</w:t>
      </w:r>
      <w:r>
        <w:t xml:space="preserve"> mohl využít šanci představovanou </w:t>
      </w:r>
      <w:r>
        <w:rPr>
          <w:color w:val="C3C1BE"/>
        </w:rPr>
        <w:t>propadem ceny akcií</w:t>
      </w:r>
      <w:r>
        <w:t xml:space="preserve"> k ochraně </w:t>
      </w:r>
      <w:r>
        <w:rPr>
          <w:color w:val="796EE6"/>
        </w:rPr>
        <w:t>největších aerolinek ve státě</w:t>
      </w:r>
      <w:r>
        <w:t xml:space="preserve"> pomocí obranné transakce, jako například prodejem akcií spřátelenému vlastníkovi nebo zaměstnancům </w:t>
      </w:r>
      <w:r>
        <w:rPr>
          <w:color w:val="796EE6"/>
        </w:rPr>
        <w:t>společnosti</w:t>
      </w:r>
      <w:r>
        <w:t xml:space="preserve">. Avšak </w:t>
      </w:r>
      <w:r>
        <w:rPr>
          <w:color w:val="B7D802"/>
        </w:rPr>
        <w:t>další obeznámení pozorovatelé</w:t>
      </w:r>
      <w:r>
        <w:t xml:space="preserve"> říkají, že byli přesvědčeni, že se </w:t>
      </w:r>
      <w:r>
        <w:rPr>
          <w:color w:val="826392"/>
        </w:rPr>
        <w:t>pan Crandall</w:t>
      </w:r>
      <w:r>
        <w:rPr>
          <w:color w:val="5E7A6A"/>
        </w:rPr>
        <w:t xml:space="preserve"> a </w:t>
      </w:r>
      <w:r>
        <w:rPr>
          <w:color w:val="B29869"/>
        </w:rPr>
        <w:t xml:space="preserve">dozorčí rada </w:t>
      </w:r>
      <w:r>
        <w:rPr>
          <w:color w:val="1D0051"/>
        </w:rPr>
        <w:t>AMR</w:t>
      </w:r>
      <w:r>
        <w:t xml:space="preserve"> mohli také rozhodnout přečkat </w:t>
      </w:r>
      <w:r>
        <w:rPr>
          <w:color w:val="C3C1BE"/>
        </w:rPr>
        <w:t>to</w:t>
      </w:r>
      <w:r>
        <w:t xml:space="preserve"> bez provedení kroků navíc. </w:t>
      </w:r>
      <w:r>
        <w:rPr>
          <w:color w:val="8BE7FC"/>
        </w:rPr>
        <w:t>Někteří analytici</w:t>
      </w:r>
      <w:r>
        <w:t xml:space="preserve"> řekli, že důvěřovali </w:t>
      </w:r>
      <w:r>
        <w:rPr>
          <w:color w:val="310106"/>
        </w:rPr>
        <w:t xml:space="preserve">panu Trumpovi, </w:t>
      </w:r>
      <w:r>
        <w:rPr>
          <w:color w:val="04640D"/>
        </w:rPr>
        <w:t>jehož</w:t>
      </w:r>
      <w:r>
        <w:rPr>
          <w:color w:val="310106"/>
        </w:rPr>
        <w:t xml:space="preserve"> impozantní ego bylo některými vnímáno jako důvod domnívat se, že se nestáhne, že se může vrátit s nižší nabídkou</w:t>
      </w:r>
      <w:r>
        <w:t xml:space="preserve">. </w:t>
      </w:r>
      <w:r>
        <w:rPr>
          <w:color w:val="76E0C1"/>
        </w:rPr>
        <w:t>Ray Neidl z Dillon Read &amp; Co.</w:t>
      </w:r>
      <w:r>
        <w:t xml:space="preserve"> řekl, že </w:t>
      </w:r>
      <w:r>
        <w:rPr>
          <w:color w:val="310106"/>
        </w:rPr>
        <w:t>pan Trump</w:t>
      </w:r>
      <w:r>
        <w:t xml:space="preserve"> "couvá a čeká, až se prach usadí. Jsem </w:t>
      </w:r>
      <w:r>
        <w:rPr>
          <w:color w:val="76E0C1"/>
        </w:rPr>
        <w:t>si</w:t>
      </w:r>
      <w:r>
        <w:t xml:space="preserve"> jistý, že stále chce </w:t>
      </w:r>
      <w:r>
        <w:rPr>
          <w:color w:val="796EE6"/>
        </w:rPr>
        <w:t>AMR</w:t>
      </w:r>
      <w:r>
        <w:t xml:space="preserve">." Jiní ale zůstali skeptičtí. "Nikdy jsem nevěděl, jestli </w:t>
      </w:r>
      <w:r>
        <w:rPr>
          <w:color w:val="310106"/>
        </w:rPr>
        <w:t>Donald Trump</w:t>
      </w:r>
      <w:r>
        <w:t xml:space="preserve"> doopravdy chce převzít </w:t>
      </w:r>
      <w:r>
        <w:rPr>
          <w:color w:val="796EE6"/>
        </w:rPr>
        <w:t>AMR</w:t>
      </w:r>
      <w:r>
        <w:t xml:space="preserve">," řekl </w:t>
      </w:r>
      <w:r>
        <w:rPr>
          <w:color w:val="BACFA7"/>
        </w:rPr>
        <w:t>John Mattis, analytik dluhopisů u Shearson Lehman Hutton Inc</w:t>
      </w:r>
      <w:r>
        <w:t xml:space="preserve">. "Co se stalo s United byla </w:t>
      </w:r>
      <w:r>
        <w:rPr>
          <w:color w:val="310106"/>
        </w:rPr>
        <w:t>pro něj</w:t>
      </w:r>
      <w:r>
        <w:t xml:space="preserve"> pohodlná cesta, jak vycouvat." </w:t>
      </w:r>
      <w:r>
        <w:rPr>
          <w:color w:val="310106"/>
        </w:rPr>
        <w:t>Pan Trump</w:t>
      </w:r>
      <w:r>
        <w:t xml:space="preserve"> nikdy </w:t>
      </w:r>
      <w:r>
        <w:rPr>
          <w:color w:val="01190F"/>
        </w:rPr>
        <w:t xml:space="preserve">pro </w:t>
      </w:r>
      <w:r>
        <w:rPr>
          <w:color w:val="9E8317"/>
        </w:rPr>
        <w:t>svou</w:t>
      </w:r>
      <w:r>
        <w:rPr>
          <w:color w:val="01190F"/>
        </w:rPr>
        <w:t xml:space="preserve"> nabídku</w:t>
      </w:r>
      <w:r>
        <w:t xml:space="preserve"> nezískal finance. </w:t>
      </w:r>
      <w:r>
        <w:rPr>
          <w:color w:val="11BA09"/>
        </w:rPr>
        <w:t xml:space="preserve">Zmíněná nedůvěra by </w:t>
      </w:r>
      <w:r>
        <w:rPr>
          <w:color w:val="462C36"/>
        </w:rPr>
        <w:t>mu</w:t>
      </w:r>
      <w:r>
        <w:rPr>
          <w:color w:val="11BA09"/>
        </w:rPr>
        <w:t xml:space="preserve"> způsobila ještě větší problémy s důvěryhodností, pokud by se vrátil</w:t>
      </w:r>
      <w:r>
        <w:t xml:space="preserve">, </w:t>
      </w:r>
      <w:r>
        <w:rPr>
          <w:color w:val="11BA09"/>
        </w:rPr>
        <w:t>což</w:t>
      </w:r>
      <w:r>
        <w:t xml:space="preserve"> by </w:t>
      </w:r>
      <w:r>
        <w:rPr>
          <w:color w:val="310106"/>
        </w:rPr>
        <w:t>jej</w:t>
      </w:r>
      <w:r>
        <w:t xml:space="preserve"> oslabilo v jakékoli snaze vyšoupnout </w:t>
      </w:r>
      <w:r>
        <w:rPr>
          <w:color w:val="65407D"/>
        </w:rPr>
        <w:t>dozorčí radu</w:t>
      </w:r>
      <w:r>
        <w:t xml:space="preserve"> z boje o moc. Mezitím se </w:t>
      </w:r>
      <w:r>
        <w:rPr>
          <w:color w:val="491803"/>
        </w:rPr>
        <w:t>Citicorp</w:t>
      </w:r>
      <w:r>
        <w:rPr>
          <w:color w:val="F5D2A8"/>
        </w:rPr>
        <w:t xml:space="preserve"> a </w:t>
      </w:r>
      <w:r>
        <w:rPr>
          <w:color w:val="03422C"/>
        </w:rPr>
        <w:t>Chase Manhattan Corp.</w:t>
      </w:r>
      <w:r>
        <w:rPr>
          <w:color w:val="F5D2A8"/>
        </w:rPr>
        <w:t xml:space="preserve">, dva hlavní věřitelé </w:t>
      </w:r>
      <w:r>
        <w:rPr>
          <w:color w:val="72A46E"/>
        </w:rPr>
        <w:t xml:space="preserve">v převzetí </w:t>
      </w:r>
      <w:r>
        <w:rPr>
          <w:color w:val="128EAC"/>
        </w:rPr>
        <w:t>UAL</w:t>
      </w:r>
      <w:r>
        <w:t xml:space="preserve">, včera setkaly </w:t>
      </w:r>
      <w:r>
        <w:rPr>
          <w:color w:val="47545E"/>
        </w:rPr>
        <w:t>s dalšími bankami</w:t>
      </w:r>
      <w:r>
        <w:t xml:space="preserve">, aby určily, </w:t>
      </w:r>
      <w:r>
        <w:rPr>
          <w:color w:val="B95C69"/>
        </w:rPr>
        <w:t>zda budou ochotné financovat převzetí za nižší cenu</w:t>
      </w:r>
      <w:r>
        <w:t xml:space="preserve">. Představitelé obeznámení s jednáními řekli, že </w:t>
      </w:r>
      <w:r>
        <w:rPr>
          <w:color w:val="A14D12"/>
        </w:rPr>
        <w:t>Citicorp</w:t>
      </w:r>
      <w:r>
        <w:t xml:space="preserve"> zvažovala snížení nabídky na 250$ za akcii, ale řekli, že cena byla tématem rozhovoru a že nebylo učiněno žádné rozhodnutí. Při 250 dolarech za akcii by si </w:t>
      </w:r>
      <w:r>
        <w:rPr>
          <w:color w:val="000D2C"/>
        </w:rPr>
        <w:t>skupina</w:t>
      </w:r>
      <w:r>
        <w:t xml:space="preserve"> musela půjčit od bank asi 6.14 miliardy dolarů. </w:t>
      </w:r>
      <w:r>
        <w:rPr>
          <w:color w:val="F7F1DF"/>
        </w:rPr>
        <w:t xml:space="preserve">První obchod </w:t>
      </w:r>
      <w:r>
        <w:rPr>
          <w:color w:val="C4C8FA"/>
        </w:rPr>
        <w:t>UAL</w:t>
      </w:r>
      <w:r>
        <w:t xml:space="preserve"> byl rozmetán poté, co </w:t>
      </w:r>
      <w:r>
        <w:rPr>
          <w:color w:val="A14D12"/>
        </w:rPr>
        <w:t>Citibank</w:t>
      </w:r>
      <w:r>
        <w:t xml:space="preserve"> a </w:t>
      </w:r>
      <w:r>
        <w:rPr>
          <w:color w:val="372A55"/>
        </w:rPr>
        <w:t>Chase</w:t>
      </w:r>
      <w:r>
        <w:t xml:space="preserve"> nemohly získat 7.2 miliardy dolarů. </w:t>
      </w:r>
      <w:r>
        <w:rPr>
          <w:color w:val="3F3610"/>
        </w:rPr>
        <w:t>Citibank</w:t>
      </w:r>
      <w:r>
        <w:rPr>
          <w:color w:val="D3A2C6"/>
        </w:rPr>
        <w:t xml:space="preserve"> a </w:t>
      </w:r>
      <w:r>
        <w:rPr>
          <w:color w:val="719FFA"/>
        </w:rPr>
        <w:t>Chase</w:t>
      </w:r>
      <w:r>
        <w:t xml:space="preserve"> souhlasily se závazkem 3 miliard dolarů a řekly, že byly "hluboce přesvědčeny," že získají další 4.2 miliardy dolarů. </w:t>
      </w:r>
      <w:r>
        <w:rPr>
          <w:color w:val="0D841A"/>
        </w:rPr>
        <w:t>Citicorp</w:t>
      </w:r>
      <w:r>
        <w:rPr>
          <w:color w:val="4C5B32"/>
        </w:rPr>
        <w:t xml:space="preserve"> a </w:t>
      </w:r>
      <w:r>
        <w:rPr>
          <w:color w:val="9DB3B7"/>
        </w:rPr>
        <w:t>Chase</w:t>
      </w:r>
      <w:r>
        <w:t xml:space="preserve"> společně přijaly 8 miliónů dolarů na poplatcích, aby získaly zbytek financí. </w:t>
      </w:r>
      <w:r>
        <w:rPr>
          <w:color w:val="B14F8F"/>
        </w:rPr>
        <w:t>Jiné banky</w:t>
      </w:r>
      <w:r>
        <w:t xml:space="preserve"> ale odmítly nízké úrokové míry a </w:t>
      </w:r>
      <w:r>
        <w:rPr>
          <w:color w:val="747103"/>
        </w:rPr>
        <w:t xml:space="preserve">bankovní poplatky, </w:t>
      </w:r>
      <w:r>
        <w:rPr>
          <w:color w:val="9F816D"/>
        </w:rPr>
        <w:t>které</w:t>
      </w:r>
      <w:r>
        <w:rPr>
          <w:color w:val="747103"/>
        </w:rPr>
        <w:t xml:space="preserve"> </w:t>
      </w:r>
      <w:r>
        <w:rPr>
          <w:color w:val="D26A5B"/>
        </w:rPr>
        <w:t>jim</w:t>
      </w:r>
      <w:r>
        <w:rPr>
          <w:color w:val="747103"/>
        </w:rPr>
        <w:t xml:space="preserve"> </w:t>
      </w:r>
      <w:r>
        <w:rPr>
          <w:color w:val="8B934B"/>
        </w:rPr>
        <w:t>skupina UAL</w:t>
      </w:r>
      <w:r>
        <w:rPr>
          <w:color w:val="747103"/>
        </w:rPr>
        <w:t xml:space="preserve"> chtěla platit</w:t>
      </w:r>
      <w:r>
        <w:t xml:space="preserve">. Představitelé obeznámení s bankovními jednáními řekli, že </w:t>
      </w:r>
      <w:r>
        <w:rPr>
          <w:color w:val="000D2C"/>
        </w:rPr>
        <w:t xml:space="preserve">skupina odkupu </w:t>
      </w:r>
      <w:r>
        <w:rPr>
          <w:color w:val="53495F"/>
        </w:rPr>
        <w:t>UAL</w:t>
      </w:r>
      <w:r>
        <w:rPr>
          <w:color w:val="000D2C"/>
        </w:rPr>
        <w:t xml:space="preserve"> - </w:t>
      </w:r>
      <w:r>
        <w:rPr>
          <w:color w:val="F98500"/>
        </w:rPr>
        <w:t xml:space="preserve">piloti </w:t>
      </w:r>
      <w:r>
        <w:rPr>
          <w:color w:val="002935"/>
        </w:rPr>
        <w:t>UAL</w:t>
      </w:r>
      <w:r>
        <w:rPr>
          <w:color w:val="000D2C"/>
        </w:rPr>
        <w:t>, management a British Airways PLC</w:t>
      </w:r>
      <w:r>
        <w:t xml:space="preserve"> - nyní chce platit vyšší bankovní poplatky a úroky, ale asi nezvýší </w:t>
      </w:r>
      <w:r>
        <w:rPr>
          <w:color w:val="000D2C"/>
        </w:rPr>
        <w:t>svůj</w:t>
      </w:r>
      <w:r>
        <w:t xml:space="preserve"> kapitálový příspěvek 965 miliónů dolarů. </w:t>
      </w:r>
      <w:r>
        <w:rPr>
          <w:color w:val="000D2C"/>
        </w:rPr>
        <w:t>Skupina</w:t>
      </w:r>
      <w:r>
        <w:t xml:space="preserve"> také asi nepřijde s přehodnocenou nabídkou během následujících 48 hodin navzdory naději mnohých obchodníků. </w:t>
      </w:r>
      <w:r>
        <w:rPr>
          <w:color w:val="D7F3FE"/>
        </w:rPr>
        <w:t xml:space="preserve">Poradci </w:t>
      </w:r>
      <w:r>
        <w:rPr>
          <w:color w:val="FCB899"/>
        </w:rPr>
        <w:t>skupiny</w:t>
      </w:r>
      <w:r>
        <w:t xml:space="preserve"> chtějí ujistit, že napodruhé mají spolehlivé bankovní závazky. I když je </w:t>
      </w:r>
      <w:r>
        <w:rPr>
          <w:color w:val="000D2C"/>
        </w:rPr>
        <w:t>odkupní skupina</w:t>
      </w:r>
      <w:r>
        <w:t xml:space="preserve"> schopná získat finance, </w:t>
      </w:r>
      <w:r>
        <w:rPr>
          <w:color w:val="1C0720"/>
        </w:rPr>
        <w:t>transakce</w:t>
      </w:r>
      <w:r>
        <w:t xml:space="preserve"> stále čelí překážkám. </w:t>
      </w:r>
      <w:r>
        <w:rPr>
          <w:color w:val="4AFEFA"/>
        </w:rPr>
        <w:t xml:space="preserve">Dozorčí rada </w:t>
      </w:r>
      <w:r>
        <w:rPr>
          <w:color w:val="FCB164"/>
        </w:rPr>
        <w:t>UAL</w:t>
      </w:r>
      <w:r>
        <w:t xml:space="preserve"> může </w:t>
      </w:r>
      <w:r>
        <w:rPr>
          <w:color w:val="6B5F61"/>
        </w:rPr>
        <w:t>novou cenu</w:t>
      </w:r>
      <w:r>
        <w:t xml:space="preserve"> odmítnout jako příliš nízkou, především když neexistují konkurenční nabídky. </w:t>
      </w:r>
      <w:r>
        <w:rPr>
          <w:color w:val="F98A9D"/>
        </w:rPr>
        <w:t xml:space="preserve">Losangeleský investor Marvin Davis, </w:t>
      </w:r>
      <w:r>
        <w:rPr>
          <w:color w:val="9B72C2"/>
        </w:rPr>
        <w:t>jehož</w:t>
      </w:r>
      <w:r>
        <w:rPr>
          <w:color w:val="A6919D"/>
        </w:rPr>
        <w:t xml:space="preserve"> nabídka 275$ za akcii</w:t>
      </w:r>
      <w:r>
        <w:rPr>
          <w:color w:val="F98A9D"/>
        </w:rPr>
        <w:t xml:space="preserve"> byla </w:t>
      </w:r>
      <w:r>
        <w:rPr>
          <w:color w:val="2C3729"/>
        </w:rPr>
        <w:t xml:space="preserve">dozorčí radou </w:t>
      </w:r>
      <w:r>
        <w:rPr>
          <w:color w:val="D7C70B"/>
        </w:rPr>
        <w:t>UAL</w:t>
      </w:r>
      <w:r>
        <w:rPr>
          <w:color w:val="F98A9D"/>
        </w:rPr>
        <w:t xml:space="preserve"> zamítnuta</w:t>
      </w:r>
      <w:r>
        <w:t xml:space="preserve">, nevykázal známky zájmu </w:t>
      </w:r>
      <w:r>
        <w:rPr>
          <w:color w:val="9F9992"/>
        </w:rPr>
        <w:t xml:space="preserve">o záložní nabídku 300 $ za akcii, </w:t>
      </w:r>
      <w:r>
        <w:rPr>
          <w:color w:val="EFFBD0"/>
        </w:rPr>
        <w:t>kterou</w:t>
      </w:r>
      <w:r>
        <w:rPr>
          <w:color w:val="9F9992"/>
        </w:rPr>
        <w:t xml:space="preserve"> udělal minulý měsíc</w:t>
      </w:r>
      <w:r>
        <w:t xml:space="preserve">. Navíc koalice pracovníků a managementu, </w:t>
      </w:r>
      <w:r>
        <w:rPr>
          <w:color w:val="FDE2F1"/>
        </w:rPr>
        <w:t xml:space="preserve">dlouhodobých nepřátel, </w:t>
      </w:r>
      <w:r>
        <w:rPr>
          <w:color w:val="923A52"/>
        </w:rPr>
        <w:t>kteří</w:t>
      </w:r>
      <w:r>
        <w:rPr>
          <w:color w:val="FDE2F1"/>
        </w:rPr>
        <w:t xml:space="preserve"> spojili </w:t>
      </w:r>
      <w:r>
        <w:rPr>
          <w:color w:val="5140A7"/>
        </w:rPr>
        <w:t>síly</w:t>
      </w:r>
      <w:r>
        <w:rPr>
          <w:color w:val="FDE2F1"/>
        </w:rPr>
        <w:t xml:space="preserve"> jen v nebezpečí </w:t>
      </w:r>
      <w:r>
        <w:rPr>
          <w:color w:val="BC14FD"/>
        </w:rPr>
        <w:t xml:space="preserve">nabídky </w:t>
      </w:r>
      <w:r>
        <w:rPr>
          <w:color w:val="6D706C"/>
        </w:rPr>
        <w:t>pana Davise</w:t>
      </w:r>
      <w:r>
        <w:t xml:space="preserve">, by se teď mohla rozpadnout. </w:t>
      </w:r>
      <w:r>
        <w:rPr>
          <w:color w:val="0007C4"/>
        </w:rPr>
        <w:t xml:space="preserve">Odolnost </w:t>
      </w:r>
      <w:r>
        <w:rPr>
          <w:color w:val="C6A62F"/>
        </w:rPr>
        <w:t>skupiny</w:t>
      </w:r>
      <w:r>
        <w:t xml:space="preserve"> podstoupí </w:t>
      </w:r>
      <w:r>
        <w:rPr>
          <w:color w:val="0007C4"/>
        </w:rPr>
        <w:t>svou</w:t>
      </w:r>
      <w:r>
        <w:t xml:space="preserve"> první zkoušku dnes, kdy se 30 nejvyšších vůdců </w:t>
      </w:r>
      <w:r>
        <w:rPr>
          <w:color w:val="000C14"/>
        </w:rPr>
        <w:t>pilotů</w:t>
      </w:r>
      <w:r>
        <w:t xml:space="preserve"> shromáždí mimo Chicago na předem naplánované schůzce. </w:t>
      </w:r>
      <w:r>
        <w:rPr>
          <w:color w:val="904431"/>
        </w:rPr>
        <w:t xml:space="preserve">Předseda </w:t>
      </w:r>
      <w:r>
        <w:rPr>
          <w:color w:val="600013"/>
        </w:rPr>
        <w:t>Union F.C.</w:t>
      </w:r>
      <w:r>
        <w:rPr>
          <w:color w:val="904431"/>
        </w:rPr>
        <w:t xml:space="preserve"> (Rick) Dubinsky</w:t>
      </w:r>
      <w:r>
        <w:t xml:space="preserve"> čelí těžkému úkolu vysvětlit, proč </w:t>
      </w:r>
      <w:r>
        <w:rPr>
          <w:color w:val="1C1B08"/>
        </w:rPr>
        <w:t>banky</w:t>
      </w:r>
      <w:r>
        <w:t xml:space="preserve"> odmítly financovat </w:t>
      </w:r>
      <w:r>
        <w:rPr>
          <w:color w:val="F7F1DF"/>
        </w:rPr>
        <w:t xml:space="preserve">odkup, </w:t>
      </w:r>
      <w:r>
        <w:rPr>
          <w:color w:val="693955"/>
        </w:rPr>
        <w:t>který</w:t>
      </w:r>
      <w:r>
        <w:rPr>
          <w:color w:val="F7F1DF"/>
        </w:rPr>
        <w:t xml:space="preserve"> členové minulý týden převážnou většinou schválili</w:t>
      </w:r>
      <w:r>
        <w:t xml:space="preserve">. </w:t>
      </w:r>
      <w:r>
        <w:rPr>
          <w:color w:val="000C14"/>
        </w:rPr>
        <w:t>Svaz pilotů</w:t>
      </w:r>
      <w:r>
        <w:t xml:space="preserve"> slíbil uskutečnit převzetí, ať </w:t>
      </w:r>
      <w:r>
        <w:rPr>
          <w:color w:val="4AFEFA"/>
        </w:rPr>
        <w:t>dozorčí rada</w:t>
      </w:r>
      <w:r>
        <w:t xml:space="preserve"> rozhodne jakkoli. Avšak </w:t>
      </w:r>
      <w:r>
        <w:rPr>
          <w:color w:val="5E7C99"/>
        </w:rPr>
        <w:t xml:space="preserve">jestli </w:t>
      </w:r>
      <w:r>
        <w:rPr>
          <w:color w:val="6C6E82"/>
        </w:rPr>
        <w:t>dozorčí rada</w:t>
      </w:r>
      <w:r>
        <w:rPr>
          <w:color w:val="5E7C99"/>
        </w:rPr>
        <w:t xml:space="preserve"> odmítne redukovanou nabídku a rozhodne se prozkoumat jiné alternativy</w:t>
      </w:r>
      <w:r>
        <w:t xml:space="preserve">, mohlo by </w:t>
      </w:r>
      <w:r>
        <w:rPr>
          <w:color w:val="5E7C99"/>
        </w:rPr>
        <w:t>to</w:t>
      </w:r>
      <w:r>
        <w:t xml:space="preserve"> původně harmonický proces přeměnit na nepřátelský. </w:t>
      </w:r>
      <w:r>
        <w:rPr>
          <w:color w:val="000C14"/>
        </w:rPr>
        <w:t>Piloti</w:t>
      </w:r>
      <w:r>
        <w:t xml:space="preserve"> by mohli hrát tvrdě a poznamenat, že jsou zásadní v každém prodeji nebo restrukturalizaci, protože mohou odmítnout s letadly létat. Pokud by trvali na nízké nabídce například 200$ za akcii, </w:t>
      </w:r>
      <w:r>
        <w:rPr>
          <w:color w:val="4AFEFA"/>
        </w:rPr>
        <w:t>dozorčí rada</w:t>
      </w:r>
      <w:r>
        <w:t xml:space="preserve"> by nemusela být schopná získat vyšší nabídku od dalších zájemců, protože by </w:t>
      </w:r>
      <w:r>
        <w:rPr>
          <w:color w:val="D0AFB3"/>
        </w:rPr>
        <w:t>banky</w:t>
      </w:r>
      <w:r>
        <w:t xml:space="preserve"> mohly váhat </w:t>
      </w:r>
      <w:r>
        <w:rPr>
          <w:color w:val="493B36"/>
        </w:rPr>
        <w:t xml:space="preserve">s financováním transakce, </w:t>
      </w:r>
      <w:r>
        <w:rPr>
          <w:color w:val="AC93CE"/>
        </w:rPr>
        <w:t>proti níž</w:t>
      </w:r>
      <w:r>
        <w:rPr>
          <w:color w:val="493B36"/>
        </w:rPr>
        <w:t xml:space="preserve"> jsou </w:t>
      </w:r>
      <w:r>
        <w:rPr>
          <w:color w:val="C4BA9C"/>
        </w:rPr>
        <w:t>piloti</w:t>
      </w:r>
      <w:r>
        <w:t xml:space="preserve">. </w:t>
      </w:r>
      <w:r>
        <w:rPr>
          <w:color w:val="09C4B8"/>
        </w:rPr>
        <w:t xml:space="preserve">Také, protože se </w:t>
      </w:r>
      <w:r>
        <w:rPr>
          <w:color w:val="69A5B8"/>
        </w:rPr>
        <w:t xml:space="preserve">předseda </w:t>
      </w:r>
      <w:r>
        <w:rPr>
          <w:color w:val="374869"/>
        </w:rPr>
        <w:t>UAL</w:t>
      </w:r>
      <w:r>
        <w:rPr>
          <w:color w:val="69A5B8"/>
        </w:rPr>
        <w:t xml:space="preserve"> Stephen Wolf</w:t>
      </w:r>
      <w:r>
        <w:rPr>
          <w:color w:val="09C4B8"/>
        </w:rPr>
        <w:t xml:space="preserve"> a další vysocí činitelé </w:t>
      </w:r>
      <w:r>
        <w:rPr>
          <w:color w:val="F868ED"/>
        </w:rPr>
        <w:t>UAL</w:t>
      </w:r>
      <w:r>
        <w:rPr>
          <w:color w:val="09C4B8"/>
        </w:rPr>
        <w:t xml:space="preserve"> k nabídce </w:t>
      </w:r>
      <w:r>
        <w:rPr>
          <w:color w:val="E70850"/>
        </w:rPr>
        <w:t>pilotů</w:t>
      </w:r>
      <w:r>
        <w:rPr>
          <w:color w:val="09C4B8"/>
        </w:rPr>
        <w:t xml:space="preserve"> připojili, </w:t>
      </w:r>
      <w:r>
        <w:rPr>
          <w:color w:val="C04841"/>
        </w:rPr>
        <w:t>dozorčí rada</w:t>
      </w:r>
      <w:r>
        <w:rPr>
          <w:color w:val="09C4B8"/>
        </w:rPr>
        <w:t xml:space="preserve"> by mohla být nucena vyloučit </w:t>
      </w:r>
      <w:r>
        <w:rPr>
          <w:color w:val="69A5B8"/>
        </w:rPr>
        <w:t>jej</w:t>
      </w:r>
      <w:r>
        <w:rPr>
          <w:color w:val="09C4B8"/>
        </w:rPr>
        <w:t xml:space="preserve"> ze </w:t>
      </w:r>
      <w:r>
        <w:rPr>
          <w:color w:val="C04841"/>
        </w:rPr>
        <w:t>svých</w:t>
      </w:r>
      <w:r>
        <w:rPr>
          <w:color w:val="09C4B8"/>
        </w:rPr>
        <w:t xml:space="preserve"> rozhodování, aby</w:t>
      </w:r>
      <w:r>
        <w:t xml:space="preserve"> </w:t>
      </w:r>
      <w:r>
        <w:rPr>
          <w:color w:val="C36333"/>
        </w:rPr>
        <w:t>byla spravedlivá k dalším zájemcům</w:t>
      </w:r>
      <w:r>
        <w:t xml:space="preserve">. </w:t>
      </w:r>
      <w:r>
        <w:rPr>
          <w:color w:val="700366"/>
        </w:rPr>
        <w:t>To</w:t>
      </w:r>
      <w:r>
        <w:t xml:space="preserve"> by </w:t>
      </w:r>
      <w:r>
        <w:rPr>
          <w:color w:val="8A7A93"/>
        </w:rPr>
        <w:t>jej</w:t>
      </w:r>
      <w:r>
        <w:t xml:space="preserve"> mohlo stát příležitost mít vliv na výsledek a snad i připojit se k vítězné nabídce.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