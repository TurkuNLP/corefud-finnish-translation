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0</w:t>
      </w:r>
    </w:p>
    <w:p>
      <w:r>
        <w:rPr>
          <w:b/>
        </w:rPr>
        <w:t>Document identifier: GUM_academic_art</w:t>
      </w:r>
    </w:p>
    <w:p>
      <w:r>
        <w:t xml:space="preserve">Aesthetic Appreciation and Spanish Art: </w:t>
      </w:r>
      <w:r>
        <w:rPr>
          <w:color w:val="310106"/>
        </w:rPr>
        <w:t xml:space="preserve">Insights from </w:t>
      </w:r>
      <w:r>
        <w:rPr>
          <w:color w:val="04640D"/>
        </w:rPr>
        <w:t>Eye</w:t>
      </w:r>
      <w:r>
        <w:rPr>
          <w:color w:val="FEFB0A"/>
        </w:rPr>
        <w:t>-Tracking</w:t>
      </w:r>
    </w:p>
    <w:p>
      <w:r>
        <w:rPr>
          <w:color w:val="FB5514"/>
        </w:rPr>
        <w:t>Claire Bailey-Ross</w:t>
      </w:r>
      <w:r>
        <w:t xml:space="preserve"> claire.bailey-ross@port.ac.uk University of Portsmouth, </w:t>
      </w:r>
      <w:r>
        <w:rPr>
          <w:color w:val="E115C0"/>
        </w:rPr>
        <w:t>United Kingdom</w:t>
      </w:r>
      <w:r>
        <w:t xml:space="preserve"> </w:t>
      </w:r>
      <w:r>
        <w:rPr>
          <w:color w:val="00587F"/>
        </w:rPr>
        <w:t>Andrew Beresford</w:t>
      </w:r>
      <w:r>
        <w:t xml:space="preserve"> a.m.beresford@durham.ac.uk </w:t>
      </w:r>
      <w:r>
        <w:rPr>
          <w:color w:val="0BC582"/>
        </w:rPr>
        <w:t>Durham</w:t>
      </w:r>
      <w:r>
        <w:rPr>
          <w:color w:val="FEB8C8"/>
        </w:rPr>
        <w:t xml:space="preserve"> University, </w:t>
      </w:r>
      <w:r>
        <w:rPr>
          <w:color w:val="9E8317"/>
        </w:rPr>
        <w:t>United Kingdom</w:t>
      </w:r>
      <w:r>
        <w:t xml:space="preserve"> </w:t>
      </w:r>
      <w:r>
        <w:rPr>
          <w:color w:val="01190F"/>
        </w:rPr>
        <w:t>Daniel Smith</w:t>
      </w:r>
      <w:r>
        <w:t xml:space="preserve"> daniel.smith2@durham.ac.uk </w:t>
      </w:r>
      <w:r>
        <w:rPr>
          <w:color w:val="0BC582"/>
        </w:rPr>
        <w:t>Durham</w:t>
      </w:r>
      <w:r>
        <w:rPr>
          <w:color w:val="FEB8C8"/>
        </w:rPr>
        <w:t xml:space="preserve"> University, </w:t>
      </w:r>
      <w:r>
        <w:rPr>
          <w:color w:val="9E8317"/>
        </w:rPr>
        <w:t>United Kingdom</w:t>
      </w:r>
      <w:r>
        <w:t xml:space="preserve"> </w:t>
      </w:r>
      <w:r>
        <w:rPr>
          <w:color w:val="847D81"/>
        </w:rPr>
        <w:t>Claire Warwick</w:t>
      </w:r>
      <w:r>
        <w:t xml:space="preserve"> c.l.h.warwick@durham.ac.uk </w:t>
      </w:r>
      <w:r>
        <w:rPr>
          <w:color w:val="0BC582"/>
        </w:rPr>
        <w:t>Durham</w:t>
      </w:r>
      <w:r>
        <w:rPr>
          <w:color w:val="FEB8C8"/>
        </w:rPr>
        <w:t xml:space="preserve"> University, </w:t>
      </w:r>
      <w:r>
        <w:rPr>
          <w:color w:val="9E8317"/>
        </w:rPr>
        <w:t>United Kingdom</w:t>
      </w:r>
    </w:p>
    <w:p>
      <w:r>
        <w:t xml:space="preserve">How do </w:t>
      </w:r>
      <w:r>
        <w:rPr>
          <w:color w:val="58018B"/>
        </w:rPr>
        <w:t>people</w:t>
      </w:r>
      <w:r>
        <w:t xml:space="preserve"> look at and experience </w:t>
      </w:r>
      <w:r>
        <w:rPr>
          <w:color w:val="B70639"/>
        </w:rPr>
        <w:t>art</w:t>
      </w:r>
      <w:r>
        <w:t xml:space="preserve">? Which elements of specific artworks do </w:t>
      </w:r>
      <w:r>
        <w:rPr>
          <w:color w:val="58018B"/>
        </w:rPr>
        <w:t>they</w:t>
      </w:r>
      <w:r>
        <w:t xml:space="preserve"> focus on? Do </w:t>
      </w:r>
      <w:r>
        <w:rPr>
          <w:color w:val="703B01"/>
        </w:rPr>
        <w:t>museum</w:t>
      </w:r>
      <w:r>
        <w:t xml:space="preserve"> labels have an impact on how </w:t>
      </w:r>
      <w:r>
        <w:rPr>
          <w:color w:val="58018B"/>
        </w:rPr>
        <w:t>people</w:t>
      </w:r>
      <w:r>
        <w:t xml:space="preserve"> look at artworks? </w:t>
      </w:r>
      <w:r>
        <w:rPr>
          <w:color w:val="F7F1DF"/>
        </w:rPr>
        <w:t xml:space="preserve">The viewing experience of </w:t>
      </w:r>
      <w:r>
        <w:rPr>
          <w:color w:val="118B8A"/>
        </w:rPr>
        <w:t>art</w:t>
      </w:r>
      <w:r>
        <w:t xml:space="preserve"> is </w:t>
      </w:r>
      <w:r>
        <w:rPr>
          <w:color w:val="F7F1DF"/>
        </w:rPr>
        <w:t>a complex one, involving issues of perception, attention, memory, decision-making, affect, and emotion</w:t>
      </w:r>
      <w:r>
        <w:t xml:space="preserve">. Thus, the time </w:t>
      </w:r>
      <w:r>
        <w:rPr>
          <w:color w:val="F7F1DF"/>
        </w:rPr>
        <w:t>it</w:t>
      </w:r>
      <w:r>
        <w:t xml:space="preserve"> takes and the ways of visually exploring </w:t>
      </w:r>
      <w:r>
        <w:rPr>
          <w:color w:val="4AFEFA"/>
        </w:rPr>
        <w:t>an artwork</w:t>
      </w:r>
      <w:r>
        <w:t xml:space="preserve"> can inform about </w:t>
      </w:r>
      <w:r>
        <w:rPr>
          <w:color w:val="4AFEFA"/>
        </w:rPr>
        <w:t>its</w:t>
      </w:r>
      <w:r>
        <w:t xml:space="preserve"> relevance, interestingness, and even </w:t>
      </w:r>
      <w:r>
        <w:rPr>
          <w:color w:val="4AFEFA"/>
        </w:rPr>
        <w:t>its</w:t>
      </w:r>
      <w:r>
        <w:t xml:space="preserve"> aesthetic appeal. </w:t>
      </w:r>
      <w:r>
        <w:rPr>
          <w:color w:val="FCB164"/>
        </w:rPr>
        <w:t>This paper</w:t>
      </w:r>
      <w:r>
        <w:t xml:space="preserve"> describes </w:t>
      </w:r>
      <w:r>
        <w:rPr>
          <w:color w:val="796EE6"/>
        </w:rPr>
        <w:t>a collaborative pilot project</w:t>
      </w:r>
      <w:r>
        <w:t xml:space="preserve"> focusing on </w:t>
      </w:r>
      <w:r>
        <w:rPr>
          <w:color w:val="000D2C"/>
        </w:rPr>
        <w:t xml:space="preserve">a unique collection of </w:t>
      </w:r>
      <w:r>
        <w:rPr>
          <w:color w:val="53495F"/>
        </w:rPr>
        <w:t xml:space="preserve">17th Century </w:t>
      </w:r>
      <w:r>
        <w:rPr>
          <w:color w:val="F95475"/>
        </w:rPr>
        <w:t>Zurbarán</w:t>
      </w:r>
      <w:r>
        <w:rPr>
          <w:color w:val="53495F"/>
        </w:rPr>
        <w:t xml:space="preserve"> paintings</w:t>
      </w:r>
      <w:r>
        <w:t xml:space="preserve">. </w:t>
      </w:r>
      <w:r>
        <w:rPr>
          <w:color w:val="000D2C"/>
        </w:rPr>
        <w:t xml:space="preserve">The </w:t>
      </w:r>
      <w:r>
        <w:rPr>
          <w:color w:val="61FC03"/>
        </w:rPr>
        <w:t>Jacob</w:t>
      </w:r>
      <w:r>
        <w:rPr>
          <w:color w:val="000D2C"/>
        </w:rPr>
        <w:t xml:space="preserve"> cycle at </w:t>
      </w:r>
      <w:r>
        <w:rPr>
          <w:color w:val="5D9608"/>
        </w:rPr>
        <w:t>Auckland</w:t>
      </w:r>
      <w:r>
        <w:rPr>
          <w:color w:val="DE98FD"/>
        </w:rPr>
        <w:t xml:space="preserve"> Castle</w:t>
      </w:r>
      <w:r>
        <w:t xml:space="preserve"> is </w:t>
      </w:r>
      <w:r>
        <w:rPr>
          <w:color w:val="000D2C"/>
        </w:rPr>
        <w:t xml:space="preserve">the only </w:t>
      </w:r>
      <w:r>
        <w:rPr>
          <w:color w:val="98A088"/>
        </w:rPr>
        <w:t>UK</w:t>
      </w:r>
      <w:r>
        <w:rPr>
          <w:color w:val="000D2C"/>
        </w:rPr>
        <w:t xml:space="preserve"> example of a continental collection preserved in situ in </w:t>
      </w:r>
      <w:r>
        <w:rPr>
          <w:color w:val="4F584E"/>
        </w:rPr>
        <w:t>purpose-built surroundings</w:t>
      </w:r>
      <w:r>
        <w:t xml:space="preserve">. While studies of the psychology of </w:t>
      </w:r>
      <w:r>
        <w:rPr>
          <w:color w:val="B70639"/>
        </w:rPr>
        <w:t>art</w:t>
      </w:r>
      <w:r>
        <w:t xml:space="preserve"> have focused on individual works and distinctions between representative / non-representative topics, no work has been completed on the aesthetic appreciation of collections or of devotional themes. In </w:t>
      </w:r>
      <w:r>
        <w:rPr>
          <w:color w:val="FCB164"/>
        </w:rPr>
        <w:t>this paper</w:t>
      </w:r>
      <w:r>
        <w:t xml:space="preserve">, </w:t>
      </w:r>
      <w:r>
        <w:rPr>
          <w:color w:val="248AD0"/>
        </w:rPr>
        <w:t>we</w:t>
      </w:r>
      <w:r>
        <w:t xml:space="preserve"> report upon </w:t>
      </w:r>
      <w:r>
        <w:rPr>
          <w:color w:val="310106"/>
        </w:rPr>
        <w:t xml:space="preserve">the novel insights </w:t>
      </w:r>
      <w:r>
        <w:rPr>
          <w:color w:val="5C5300"/>
        </w:rPr>
        <w:t>eye</w:t>
      </w:r>
      <w:r>
        <w:rPr>
          <w:color w:val="9F6551"/>
        </w:rPr>
        <w:t>-tracking</w:t>
      </w:r>
      <w:r>
        <w:rPr>
          <w:color w:val="BCFEC6"/>
        </w:rPr>
        <w:t xml:space="preserve"> techniques</w:t>
      </w:r>
      <w:r>
        <w:rPr>
          <w:color w:val="310106"/>
        </w:rPr>
        <w:t xml:space="preserve"> have provided into the unconscious processes of viewing </w:t>
      </w:r>
      <w:r>
        <w:rPr>
          <w:color w:val="932C70"/>
        </w:rPr>
        <w:t xml:space="preserve">the unique collection of </w:t>
      </w:r>
      <w:r>
        <w:rPr>
          <w:color w:val="2B1B04"/>
        </w:rPr>
        <w:t>Zurbarán</w:t>
      </w:r>
      <w:r>
        <w:rPr>
          <w:color w:val="B5AFC4"/>
        </w:rPr>
        <w:t xml:space="preserve"> artworks</w:t>
      </w:r>
      <w:r>
        <w:t xml:space="preserve">. </w:t>
      </w:r>
      <w:r>
        <w:rPr>
          <w:color w:val="D4C67A"/>
        </w:rPr>
        <w:t xml:space="preserve">The purpose of </w:t>
      </w:r>
      <w:r>
        <w:rPr>
          <w:color w:val="AE7AA1"/>
        </w:rPr>
        <w:t>this pilot study</w:t>
      </w:r>
      <w:r>
        <w:t xml:space="preserve"> was </w:t>
      </w:r>
      <w:r>
        <w:rPr>
          <w:color w:val="D4C67A"/>
        </w:rPr>
        <w:t>to assess the effects of different written interpretation on the visual exploration of artworks</w:t>
      </w:r>
      <w:r>
        <w:t xml:space="preserve">. </w:t>
      </w:r>
      <w:r>
        <w:rPr>
          <w:color w:val="248AD0"/>
        </w:rPr>
        <w:t>We</w:t>
      </w:r>
      <w:r>
        <w:t xml:space="preserve"> will discuss the potential implications of </w:t>
      </w:r>
      <w:r>
        <w:rPr>
          <w:color w:val="C2A393"/>
        </w:rPr>
        <w:t>these techniques</w:t>
      </w:r>
      <w:r>
        <w:t xml:space="preserve"> and </w:t>
      </w:r>
      <w:r>
        <w:rPr>
          <w:color w:val="248AD0"/>
        </w:rPr>
        <w:t>our</w:t>
      </w:r>
      <w:r>
        <w:t xml:space="preserve"> understanding of visual behaviours on </w:t>
      </w:r>
      <w:r>
        <w:rPr>
          <w:color w:val="703B01"/>
        </w:rPr>
        <w:t>museum</w:t>
      </w:r>
      <w:r>
        <w:t xml:space="preserve"> and gallery practice. </w:t>
      </w:r>
      <w:r>
        <w:rPr>
          <w:color w:val="796EE6"/>
        </w:rPr>
        <w:t>The project</w:t>
      </w:r>
      <w:r>
        <w:t xml:space="preserve"> brings together established research strengths in Spanish </w:t>
      </w:r>
      <w:r>
        <w:rPr>
          <w:color w:val="B70639"/>
        </w:rPr>
        <w:t>art</w:t>
      </w:r>
      <w:r>
        <w:t xml:space="preserve"> history, experimental psychology, digital humanities, and </w:t>
      </w:r>
      <w:r>
        <w:rPr>
          <w:color w:val="703B01"/>
        </w:rPr>
        <w:t>museum</w:t>
      </w:r>
      <w:r>
        <w:t xml:space="preserve"> studies to explore, using </w:t>
      </w:r>
      <w:r>
        <w:rPr>
          <w:color w:val="0232FD"/>
        </w:rPr>
        <w:t>eye</w:t>
      </w:r>
      <w:r>
        <w:rPr>
          <w:color w:val="6A3A35"/>
        </w:rPr>
        <w:t>-tracking</w:t>
      </w:r>
      <w:r>
        <w:rPr>
          <w:color w:val="C2A393"/>
        </w:rPr>
        <w:t xml:space="preserve"> techniques</w:t>
      </w:r>
      <w:r>
        <w:t xml:space="preserve">, aesthetic reactions to digital representations of </w:t>
      </w:r>
      <w:r>
        <w:rPr>
          <w:color w:val="BA6801"/>
        </w:rPr>
        <w:t xml:space="preserve">the individual </w:t>
      </w:r>
      <w:r>
        <w:rPr>
          <w:color w:val="168E5C"/>
        </w:rPr>
        <w:t>Zurbarán</w:t>
      </w:r>
      <w:r>
        <w:rPr>
          <w:color w:val="BA6801"/>
        </w:rPr>
        <w:t xml:space="preserve"> artworks</w:t>
      </w:r>
      <w:r>
        <w:t xml:space="preserve"> as well as </w:t>
      </w:r>
      <w:r>
        <w:rPr>
          <w:color w:val="16C0D0"/>
        </w:rPr>
        <w:t xml:space="preserve">the significance of </w:t>
      </w:r>
      <w:r>
        <w:rPr>
          <w:color w:val="C62100"/>
        </w:rPr>
        <w:t>the collection</w:t>
      </w:r>
      <w:r>
        <w:rPr>
          <w:color w:val="16C0D0"/>
        </w:rPr>
        <w:t xml:space="preserve"> as a whole</w:t>
      </w:r>
      <w:r>
        <w:t>.</w:t>
      </w:r>
    </w:p>
    <w:p>
      <w:r>
        <w:rPr>
          <w:color w:val="014347"/>
        </w:rPr>
        <w:t>Our</w:t>
      </w:r>
      <w:r>
        <w:t xml:space="preserve"> experience of </w:t>
      </w:r>
      <w:r>
        <w:rPr>
          <w:color w:val="B70639"/>
        </w:rPr>
        <w:t>art</w:t>
      </w:r>
      <w:r>
        <w:t xml:space="preserve"> develops from </w:t>
      </w:r>
      <w:r>
        <w:rPr>
          <w:color w:val="233809"/>
        </w:rPr>
        <w:t xml:space="preserve">the interaction of several cognitive and affective processes; </w:t>
      </w:r>
      <w:r>
        <w:rPr>
          <w:color w:val="42083B"/>
        </w:rPr>
        <w:t>the beginning of which</w:t>
      </w:r>
      <w:r>
        <w:rPr>
          <w:color w:val="233809"/>
        </w:rPr>
        <w:t xml:space="preserve"> is </w:t>
      </w:r>
      <w:r>
        <w:rPr>
          <w:color w:val="42083B"/>
        </w:rPr>
        <w:t xml:space="preserve">a visual scan of </w:t>
      </w:r>
      <w:r>
        <w:rPr>
          <w:color w:val="82785D"/>
        </w:rPr>
        <w:t>the artwork</w:t>
      </w:r>
      <w:r>
        <w:t xml:space="preserve">. When regarding </w:t>
      </w:r>
      <w:r>
        <w:rPr>
          <w:color w:val="023087"/>
        </w:rPr>
        <w:t>an artwork</w:t>
      </w:r>
      <w:r>
        <w:t xml:space="preserve">, </w:t>
      </w:r>
      <w:r>
        <w:rPr>
          <w:color w:val="B7DAD2"/>
        </w:rPr>
        <w:t>a viewer</w:t>
      </w:r>
      <w:r>
        <w:t xml:space="preserve"> gathers information through a series fixations, interspersed by </w:t>
      </w:r>
      <w:r>
        <w:rPr>
          <w:color w:val="196956"/>
        </w:rPr>
        <w:t xml:space="preserve">rapid movements of </w:t>
      </w:r>
      <w:r>
        <w:rPr>
          <w:color w:val="8C41BB"/>
        </w:rPr>
        <w:t>the eye</w:t>
      </w:r>
      <w:r>
        <w:rPr>
          <w:color w:val="196956"/>
        </w:rPr>
        <w:t xml:space="preserve"> called </w:t>
      </w:r>
      <w:r>
        <w:rPr>
          <w:color w:val="ECEDFE"/>
        </w:rPr>
        <w:t>saccades</w:t>
      </w:r>
      <w:r>
        <w:t xml:space="preserve">. The direction of </w:t>
      </w:r>
      <w:r>
        <w:rPr>
          <w:color w:val="196956"/>
        </w:rPr>
        <w:t>saccades</w:t>
      </w:r>
      <w:r>
        <w:t xml:space="preserve"> is determined by </w:t>
      </w:r>
      <w:r>
        <w:rPr>
          <w:color w:val="233809"/>
        </w:rPr>
        <w:t xml:space="preserve">an interaction between the goals of </w:t>
      </w:r>
      <w:r>
        <w:rPr>
          <w:color w:val="2B2D32"/>
        </w:rPr>
        <w:t>the observer</w:t>
      </w:r>
      <w:r>
        <w:rPr>
          <w:color w:val="233809"/>
        </w:rPr>
        <w:t xml:space="preserve"> and </w:t>
      </w:r>
      <w:r>
        <w:rPr>
          <w:color w:val="94C661"/>
        </w:rPr>
        <w:t>the physical properties of the different elements of the scene</w:t>
      </w:r>
      <w:r>
        <w:t xml:space="preserve"> (e.g. colour, texture, brightness etc). Importantly, studying </w:t>
      </w:r>
      <w:r>
        <w:rPr>
          <w:color w:val="8C41BB"/>
        </w:rPr>
        <w:t>eye</w:t>
      </w:r>
      <w:r>
        <w:rPr>
          <w:color w:val="196956"/>
        </w:rPr>
        <w:t xml:space="preserve"> movements</w:t>
      </w:r>
      <w:r>
        <w:t xml:space="preserve"> offers an insight that does not depend on the participants’ beliefs, memories or subjective impressions of </w:t>
      </w:r>
      <w:r>
        <w:rPr>
          <w:color w:val="023087"/>
        </w:rPr>
        <w:t>the artwork</w:t>
      </w:r>
      <w:r>
        <w:t xml:space="preserve">. Previous </w:t>
      </w:r>
      <w:r>
        <w:rPr>
          <w:color w:val="F8907D"/>
        </w:rPr>
        <w:t>eye</w:t>
      </w:r>
      <w:r>
        <w:rPr>
          <w:color w:val="895E6B"/>
        </w:rPr>
        <w:t xml:space="preserve"> tracking</w:t>
      </w:r>
      <w:r>
        <w:t xml:space="preserve"> research has highlighted the potential to transform the ways </w:t>
      </w:r>
      <w:r>
        <w:rPr>
          <w:color w:val="014347"/>
        </w:rPr>
        <w:t>we</w:t>
      </w:r>
      <w:r>
        <w:t xml:space="preserve"> understand visual processing in </w:t>
      </w:r>
      <w:r>
        <w:rPr>
          <w:color w:val="788E95"/>
        </w:rPr>
        <w:t>the arts</w:t>
      </w:r>
      <w:r>
        <w:t xml:space="preserve"> (see for example Brieber </w:t>
      </w:r>
      <w:r>
        <w:rPr>
          <w:color w:val="FB6AB8"/>
        </w:rPr>
        <w:t>2014</w:t>
      </w:r>
      <w:r>
        <w:t xml:space="preserve">; Binderman et al., 2005) and at the same time offers </w:t>
      </w:r>
      <w:r>
        <w:rPr>
          <w:color w:val="576094"/>
        </w:rPr>
        <w:t xml:space="preserve">a direct way of studying </w:t>
      </w:r>
      <w:r>
        <w:rPr>
          <w:color w:val="DB1474"/>
        </w:rPr>
        <w:t xml:space="preserve">several important factors of </w:t>
      </w:r>
      <w:r>
        <w:rPr>
          <w:color w:val="8489AE"/>
        </w:rPr>
        <w:t xml:space="preserve">a </w:t>
      </w:r>
      <w:r>
        <w:rPr>
          <w:color w:val="860E04"/>
        </w:rPr>
        <w:t>museum</w:t>
      </w:r>
      <w:r>
        <w:rPr>
          <w:color w:val="8489AE"/>
        </w:rPr>
        <w:t xml:space="preserve"> visit</w:t>
      </w:r>
      <w:r>
        <w:t xml:space="preserve"> (Filippini Fantoni et al., 2013; Heidenreich &amp; Turano 2011; Milekic 2010).</w:t>
      </w:r>
    </w:p>
    <w:p>
      <w:r>
        <w:rPr>
          <w:color w:val="FBC206"/>
        </w:rPr>
        <w:t>Zurbarán’s</w:t>
      </w:r>
      <w:r>
        <w:rPr>
          <w:color w:val="000D2C"/>
        </w:rPr>
        <w:t xml:space="preserve"> cycle of </w:t>
      </w:r>
      <w:r>
        <w:rPr>
          <w:color w:val="61FC03"/>
        </w:rPr>
        <w:t>Jacob</w:t>
      </w:r>
      <w:r>
        <w:rPr>
          <w:color w:val="000D2C"/>
        </w:rPr>
        <w:t xml:space="preserve"> and </w:t>
      </w:r>
      <w:r>
        <w:rPr>
          <w:color w:val="61FC03"/>
        </w:rPr>
        <w:t>his</w:t>
      </w:r>
      <w:r>
        <w:rPr>
          <w:color w:val="000D2C"/>
        </w:rPr>
        <w:t xml:space="preserve"> Sons</w:t>
      </w:r>
      <w:r>
        <w:t xml:space="preserve"> has been on display in the Long Room at </w:t>
      </w:r>
      <w:r>
        <w:rPr>
          <w:color w:val="6EAB9B"/>
        </w:rPr>
        <w:t>Auckland</w:t>
      </w:r>
      <w:r>
        <w:rPr>
          <w:color w:val="F2CDFE"/>
        </w:rPr>
        <w:t xml:space="preserve"> Castle</w:t>
      </w:r>
      <w:r>
        <w:t xml:space="preserve"> for over 250 years. </w:t>
      </w:r>
      <w:r>
        <w:rPr>
          <w:color w:val="000D2C"/>
        </w:rPr>
        <w:t>It</w:t>
      </w:r>
      <w:r>
        <w:t xml:space="preserve"> is </w:t>
      </w:r>
      <w:r>
        <w:rPr>
          <w:color w:val="000D2C"/>
        </w:rPr>
        <w:t xml:space="preserve">the only cycle to be preserved in </w:t>
      </w:r>
      <w:r>
        <w:rPr>
          <w:color w:val="4F584E"/>
        </w:rPr>
        <w:t xml:space="preserve">purpose-built surroundings in </w:t>
      </w:r>
      <w:r>
        <w:rPr>
          <w:color w:val="645341"/>
        </w:rPr>
        <w:t>the UK</w:t>
      </w:r>
      <w:r>
        <w:t xml:space="preserve">, and </w:t>
      </w:r>
      <w:r>
        <w:rPr>
          <w:color w:val="000D2C"/>
        </w:rPr>
        <w:t xml:space="preserve">one of very few of </w:t>
      </w:r>
      <w:r>
        <w:rPr>
          <w:color w:val="760035"/>
        </w:rPr>
        <w:t>its</w:t>
      </w:r>
      <w:r>
        <w:rPr>
          <w:color w:val="000D2C"/>
        </w:rPr>
        <w:t xml:space="preserve"> kind in the world</w:t>
      </w:r>
      <w:r>
        <w:t xml:space="preserve">. </w:t>
      </w:r>
      <w:r>
        <w:rPr>
          <w:color w:val="000D2C"/>
        </w:rPr>
        <w:t>It</w:t>
      </w:r>
      <w:r>
        <w:t xml:space="preserve"> has a long history in scholarship (Baron &amp; Beresford </w:t>
      </w:r>
      <w:r>
        <w:rPr>
          <w:color w:val="FB6AB8"/>
        </w:rPr>
        <w:t>2014</w:t>
      </w:r>
      <w:r>
        <w:t xml:space="preserve">), but many key aspects of </w:t>
      </w:r>
      <w:r>
        <w:rPr>
          <w:color w:val="000D2C"/>
        </w:rPr>
        <w:t>its</w:t>
      </w:r>
      <w:r>
        <w:t xml:space="preserve"> production and </w:t>
      </w:r>
      <w:r>
        <w:rPr>
          <w:color w:val="16C0D0"/>
        </w:rPr>
        <w:t>significance</w:t>
      </w:r>
      <w:r>
        <w:t xml:space="preserve"> have not yet been fully understood. In </w:t>
      </w:r>
      <w:r>
        <w:rPr>
          <w:color w:val="796EE6"/>
        </w:rPr>
        <w:t>this study</w:t>
      </w:r>
      <w:r>
        <w:t xml:space="preserve"> </w:t>
      </w:r>
      <w:r>
        <w:rPr>
          <w:color w:val="248AD0"/>
        </w:rPr>
        <w:t>we</w:t>
      </w:r>
      <w:r>
        <w:t xml:space="preserve"> used </w:t>
      </w:r>
      <w:r>
        <w:rPr>
          <w:color w:val="F8907D"/>
        </w:rPr>
        <w:t>eye</w:t>
      </w:r>
      <w:r>
        <w:rPr>
          <w:color w:val="895E6B"/>
        </w:rPr>
        <w:t>-tracking</w:t>
      </w:r>
      <w:r>
        <w:t xml:space="preserve"> in the first stage of exploring </w:t>
      </w:r>
      <w:r>
        <w:rPr>
          <w:color w:val="647A41"/>
        </w:rPr>
        <w:t xml:space="preserve">audience experience of the extensive </w:t>
      </w:r>
      <w:r>
        <w:rPr>
          <w:color w:val="496E76"/>
        </w:rPr>
        <w:t>Spanish art</w:t>
      </w:r>
      <w:r>
        <w:rPr>
          <w:color w:val="647A41"/>
        </w:rPr>
        <w:t xml:space="preserve"> collections of County Durham, of which </w:t>
      </w:r>
      <w:r>
        <w:rPr>
          <w:color w:val="E3F894"/>
        </w:rPr>
        <w:t xml:space="preserve">the 13 </w:t>
      </w:r>
      <w:r>
        <w:rPr>
          <w:color w:val="F9D7CD"/>
        </w:rPr>
        <w:t>Zurbarán</w:t>
      </w:r>
      <w:r>
        <w:rPr>
          <w:color w:val="E3F894"/>
        </w:rPr>
        <w:t xml:space="preserve"> artworks</w:t>
      </w:r>
      <w:r>
        <w:rPr>
          <w:color w:val="647A41"/>
        </w:rPr>
        <w:t xml:space="preserve"> (there are actually only 12 </w:t>
      </w:r>
      <w:r>
        <w:rPr>
          <w:color w:val="876128"/>
        </w:rPr>
        <w:t>Zurbarán</w:t>
      </w:r>
      <w:r>
        <w:rPr>
          <w:color w:val="647A41"/>
        </w:rPr>
        <w:t xml:space="preserve"> artworks, </w:t>
      </w:r>
      <w:r>
        <w:rPr>
          <w:color w:val="A1A711"/>
        </w:rPr>
        <w:t>the 13th</w:t>
      </w:r>
      <w:r>
        <w:rPr>
          <w:color w:val="647A41"/>
        </w:rPr>
        <w:t xml:space="preserve"> </w:t>
      </w:r>
      <w:r>
        <w:rPr>
          <w:color w:val="A1A711"/>
        </w:rPr>
        <w:t>Benjamin</w:t>
      </w:r>
      <w:r>
        <w:rPr>
          <w:color w:val="647A41"/>
        </w:rPr>
        <w:t xml:space="preserve">, is </w:t>
      </w:r>
      <w:r>
        <w:rPr>
          <w:color w:val="A1A711"/>
        </w:rPr>
        <w:t>a copy by Arthur Pond</w:t>
      </w:r>
      <w:r>
        <w:rPr>
          <w:color w:val="647A41"/>
        </w:rPr>
        <w:t xml:space="preserve">) are </w:t>
      </w:r>
      <w:r>
        <w:rPr>
          <w:color w:val="E3F894"/>
        </w:rPr>
        <w:t>a key part</w:t>
      </w:r>
      <w:r>
        <w:rPr>
          <w:color w:val="647A41"/>
        </w:rPr>
        <w:t xml:space="preserve"> of</w:t>
      </w:r>
      <w:r>
        <w:t xml:space="preserve">, to investigate the ways in which </w:t>
      </w:r>
      <w:r>
        <w:rPr>
          <w:color w:val="01FB92"/>
        </w:rPr>
        <w:t>audiences</w:t>
      </w:r>
      <w:r>
        <w:t xml:space="preserve"> look at </w:t>
      </w:r>
      <w:r>
        <w:rPr>
          <w:color w:val="FD0F31"/>
        </w:rPr>
        <w:t>Spanish art</w:t>
      </w:r>
      <w:r>
        <w:t xml:space="preserve">, how </w:t>
      </w:r>
      <w:r>
        <w:rPr>
          <w:color w:val="647A41"/>
        </w:rPr>
        <w:t>aesthetic experience</w:t>
      </w:r>
      <w:r>
        <w:t xml:space="preserve"> is evaluated and whether </w:t>
      </w:r>
      <w:r>
        <w:rPr>
          <w:color w:val="01FB92"/>
        </w:rPr>
        <w:t>audiences</w:t>
      </w:r>
      <w:r>
        <w:t xml:space="preserve"> can be encouraged to approach </w:t>
      </w:r>
      <w:r>
        <w:rPr>
          <w:color w:val="FD0F31"/>
        </w:rPr>
        <w:t>art</w:t>
      </w:r>
      <w:r>
        <w:t xml:space="preserve"> in different ways. </w:t>
      </w:r>
      <w:r>
        <w:rPr>
          <w:color w:val="796EE6"/>
        </w:rPr>
        <w:t>This pilot project</w:t>
      </w:r>
      <w:r>
        <w:t xml:space="preserve"> primarily investigated how participants visually explore artworks and provides </w:t>
      </w:r>
      <w:r>
        <w:rPr>
          <w:color w:val="310106"/>
        </w:rPr>
        <w:t xml:space="preserve">new insights into the potential </w:t>
      </w:r>
      <w:r>
        <w:rPr>
          <w:color w:val="04640D"/>
        </w:rPr>
        <w:t>eye</w:t>
      </w:r>
      <w:r>
        <w:rPr>
          <w:color w:val="FEFB0A"/>
        </w:rPr>
        <w:t>-tracking</w:t>
      </w:r>
      <w:r>
        <w:rPr>
          <w:color w:val="310106"/>
        </w:rPr>
        <w:t xml:space="preserve"> has to transform the ways </w:t>
      </w:r>
      <w:r>
        <w:rPr>
          <w:color w:val="BE8485"/>
        </w:rPr>
        <w:t>we</w:t>
      </w:r>
      <w:r>
        <w:rPr>
          <w:color w:val="310106"/>
        </w:rPr>
        <w:t xml:space="preserve"> understand visual processing in </w:t>
      </w:r>
      <w:r>
        <w:rPr>
          <w:color w:val="C660FB"/>
        </w:rPr>
        <w:t>arts</w:t>
      </w:r>
      <w:r>
        <w:rPr>
          <w:color w:val="310106"/>
        </w:rPr>
        <w:t xml:space="preserve"> and culture and at the same time offer </w:t>
      </w:r>
      <w:r>
        <w:rPr>
          <w:color w:val="120104"/>
        </w:rPr>
        <w:t xml:space="preserve">a direct way of studying </w:t>
      </w:r>
      <w:r>
        <w:rPr>
          <w:color w:val="D48958"/>
        </w:rPr>
        <w:t xml:space="preserve">several important factors of </w:t>
      </w:r>
      <w:r>
        <w:rPr>
          <w:color w:val="05AEE8"/>
        </w:rPr>
        <w:t xml:space="preserve">a </w:t>
      </w:r>
      <w:r>
        <w:rPr>
          <w:color w:val="C3C1BE"/>
        </w:rPr>
        <w:t>museum</w:t>
      </w:r>
      <w:r>
        <w:rPr>
          <w:color w:val="05AEE8"/>
        </w:rPr>
        <w:t xml:space="preserve"> visit</w:t>
      </w:r>
      <w:r>
        <w:rPr>
          <w:color w:val="310106"/>
        </w:rPr>
        <w:t>, namely to assess the effects of label characteristics on visitor visual behaviour</w:t>
      </w:r>
      <w:r>
        <w:t>.</w:t>
      </w:r>
    </w:p>
    <w:p>
      <w:r>
        <w:rPr>
          <w:b/>
        </w:rPr>
        <w:t>Document number 1</w:t>
      </w:r>
    </w:p>
    <w:p>
      <w:r>
        <w:rPr>
          <w:b/>
        </w:rPr>
        <w:t>Document identifier: GUM_academic_census</w:t>
      </w:r>
    </w:p>
    <w:p>
      <w:r>
        <w:t>1 Introduction</w:t>
      </w:r>
    </w:p>
    <w:p>
      <w:r>
        <w:rPr>
          <w:color w:val="310106"/>
        </w:rPr>
        <w:t>Tenured and tenure-track university faculty</w:t>
      </w:r>
      <w:r>
        <w:t xml:space="preserve"> play a special role in determining the speed and direction of scientific progress, both directly through </w:t>
      </w:r>
      <w:r>
        <w:rPr>
          <w:color w:val="04640D"/>
        </w:rPr>
        <w:t>their</w:t>
      </w:r>
      <w:r>
        <w:rPr>
          <w:color w:val="FEFB0A"/>
        </w:rPr>
        <w:t xml:space="preserve"> research</w:t>
      </w:r>
      <w:r>
        <w:t xml:space="preserve"> and indirectly through </w:t>
      </w:r>
      <w:r>
        <w:rPr>
          <w:color w:val="FB5514"/>
        </w:rPr>
        <w:t>their</w:t>
      </w:r>
      <w:r>
        <w:rPr>
          <w:color w:val="E115C0"/>
        </w:rPr>
        <w:t xml:space="preserve"> training of new researchers</w:t>
      </w:r>
      <w:r>
        <w:t xml:space="preserve">. Past studies establish that each of these efforts is strongly and positively influenced through various forms of faculty diversity, including </w:t>
      </w:r>
      <w:r>
        <w:rPr>
          <w:color w:val="00587F"/>
        </w:rPr>
        <w:t>ethnic, racial, and gender diversity</w:t>
      </w:r>
      <w:r>
        <w:t xml:space="preserve">. As an example, research shows that greater diversity within a community or group can lead to </w:t>
      </w:r>
      <w:r>
        <w:rPr>
          <w:color w:val="0BC582"/>
        </w:rPr>
        <w:t>improved critical thinking</w:t>
      </w:r>
      <w:r>
        <w:t xml:space="preserve"> [1] and </w:t>
      </w:r>
      <w:r>
        <w:rPr>
          <w:color w:val="FEB8C8"/>
        </w:rPr>
        <w:t>more creative solutions to complex tasks</w:t>
      </w:r>
      <w:r>
        <w:t xml:space="preserve"> [2, 3] by pairing together </w:t>
      </w:r>
      <w:r>
        <w:rPr>
          <w:color w:val="9E8317"/>
        </w:rPr>
        <w:t xml:space="preserve">individuals with unique skillsets and perspectives that complement and often augment the abilities of </w:t>
      </w:r>
      <w:r>
        <w:rPr>
          <w:color w:val="01190F"/>
        </w:rPr>
        <w:t>their</w:t>
      </w:r>
      <w:r>
        <w:rPr>
          <w:color w:val="9E8317"/>
        </w:rPr>
        <w:t xml:space="preserve"> peers</w:t>
      </w:r>
      <w:r>
        <w:t xml:space="preserve">. Additionally, </w:t>
      </w:r>
      <w:r>
        <w:rPr>
          <w:color w:val="847D81"/>
        </w:rPr>
        <w:t>diversity</w:t>
      </w:r>
      <w:r>
        <w:t xml:space="preserve"> has been shown to produce more supportive social climates and effective learning environments [4], which can facilitate the mentoring of young scientists. Despite these positive effects, however, quantifying the impact of </w:t>
      </w:r>
      <w:r>
        <w:rPr>
          <w:color w:val="847D81"/>
        </w:rPr>
        <w:t>diversity</w:t>
      </w:r>
      <w:r>
        <w:t xml:space="preserve"> in science remains exceedingly difficult, due in large part to a lack of comprehensive data about </w:t>
      </w:r>
      <w:r>
        <w:rPr>
          <w:color w:val="58018B"/>
        </w:rPr>
        <w:t>the scientific workforce</w:t>
      </w:r>
      <w:r>
        <w:t>.</w:t>
      </w:r>
    </w:p>
    <w:p>
      <w:r>
        <w:rPr>
          <w:color w:val="B70639"/>
        </w:rPr>
        <w:t>Measuring the composition and dynamics of a scientific workforce</w:t>
      </w:r>
      <w:r>
        <w:t xml:space="preserve">, particularly in a rapidly expanding field like </w:t>
      </w:r>
      <w:r>
        <w:rPr>
          <w:color w:val="703B01"/>
        </w:rPr>
        <w:t>computer science</w:t>
      </w:r>
      <w:r>
        <w:t xml:space="preserve">, is </w:t>
      </w:r>
      <w:r>
        <w:rPr>
          <w:color w:val="B70639"/>
        </w:rPr>
        <w:t>a crucial first step</w:t>
      </w:r>
      <w:r>
        <w:t xml:space="preserve"> toward understanding how </w:t>
      </w:r>
      <w:r>
        <w:rPr>
          <w:color w:val="F7F1DF"/>
        </w:rPr>
        <w:t>scholarly research</w:t>
      </w:r>
      <w:r>
        <w:t xml:space="preserve"> is conducted and how </w:t>
      </w:r>
      <w:r>
        <w:rPr>
          <w:color w:val="F7F1DF"/>
        </w:rPr>
        <w:t>it</w:t>
      </w:r>
      <w:r>
        <w:t xml:space="preserve"> might be enhanced. For many scientific fields, however, there is no central listing of </w:t>
      </w:r>
      <w:r>
        <w:rPr>
          <w:color w:val="118B8A"/>
        </w:rPr>
        <w:t>all tenure-track faculty</w:t>
      </w:r>
      <w:r>
        <w:t xml:space="preserve">, making </w:t>
      </w:r>
      <w:r>
        <w:rPr>
          <w:color w:val="4AFEFA"/>
        </w:rPr>
        <w:t>it</w:t>
      </w:r>
      <w:r>
        <w:t xml:space="preserve"> difficult </w:t>
      </w:r>
      <w:r>
        <w:rPr>
          <w:color w:val="4AFEFA"/>
        </w:rPr>
        <w:t>to define a rigorous sample frame for analysis</w:t>
      </w:r>
      <w:r>
        <w:t xml:space="preserve">. Further, rates of adoption of services like GoogleScholar and ResearchGate vary within, and across </w:t>
      </w:r>
      <w:r>
        <w:rPr>
          <w:color w:val="FCB164"/>
        </w:rPr>
        <w:t>disciplines</w:t>
      </w:r>
      <w:r>
        <w:t xml:space="preserve">. For instance, </w:t>
      </w:r>
      <w:r>
        <w:rPr>
          <w:color w:val="796EE6"/>
        </w:rPr>
        <w:t xml:space="preserve">gender representation in </w:t>
      </w:r>
      <w:r>
        <w:rPr>
          <w:color w:val="000D2C"/>
        </w:rPr>
        <w:t>computing</w:t>
      </w:r>
      <w:r>
        <w:t xml:space="preserve"> is </w:t>
      </w:r>
      <w:r>
        <w:rPr>
          <w:color w:val="796EE6"/>
        </w:rPr>
        <w:t>an important issue with broad implications</w:t>
      </w:r>
      <w:r>
        <w:t xml:space="preserve"> [5], but without a full census of </w:t>
      </w:r>
      <w:r>
        <w:rPr>
          <w:color w:val="53495F"/>
        </w:rPr>
        <w:t>computing</w:t>
      </w:r>
      <w:r>
        <w:t xml:space="preserve"> faculty, the degree of </w:t>
      </w:r>
      <w:r>
        <w:rPr>
          <w:color w:val="F95475"/>
        </w:rPr>
        <w:t>inequality</w:t>
      </w:r>
      <w:r>
        <w:t xml:space="preserve"> and </w:t>
      </w:r>
      <w:r>
        <w:rPr>
          <w:color w:val="F95475"/>
        </w:rPr>
        <w:t>its</w:t>
      </w:r>
      <w:r>
        <w:t xml:space="preserve"> possible sources are difficult to establish [</w:t>
      </w:r>
      <w:r>
        <w:rPr>
          <w:color w:val="61FC03"/>
        </w:rPr>
        <w:t>6</w:t>
      </w:r>
      <w:r>
        <w:t xml:space="preserve">]. Some disciplines, like political science, are organized around </w:t>
      </w:r>
      <w:r>
        <w:rPr>
          <w:color w:val="5D9608"/>
        </w:rPr>
        <w:t xml:space="preserve">a single professional society, whose membership roll approximates </w:t>
      </w:r>
      <w:r>
        <w:rPr>
          <w:color w:val="DE98FD"/>
        </w:rPr>
        <w:t>a full census</w:t>
      </w:r>
      <w:r>
        <w:t xml:space="preserve"> [7]. Most fields, on the other hand, including </w:t>
      </w:r>
      <w:r>
        <w:rPr>
          <w:color w:val="703B01"/>
        </w:rPr>
        <w:t>computer science</w:t>
      </w:r>
      <w:r>
        <w:t xml:space="preserve">, lack </w:t>
      </w:r>
      <w:r>
        <w:rPr>
          <w:color w:val="5D9608"/>
        </w:rPr>
        <w:t>a single all-encompassing organization</w:t>
      </w:r>
      <w:r>
        <w:t xml:space="preserve"> and membership information is instead distributed across many disjoint lists, such as web-based faculty directories for individual departments.</w:t>
      </w:r>
    </w:p>
    <w:p>
      <w:r>
        <w:t xml:space="preserve">Because assembling </w:t>
      </w:r>
      <w:r>
        <w:rPr>
          <w:color w:val="98A088"/>
        </w:rPr>
        <w:t>such a full census</w:t>
      </w:r>
      <w:r>
        <w:t xml:space="preserve"> is difficult, past studies have tended to avoid this task and have instead used </w:t>
      </w:r>
      <w:r>
        <w:rPr>
          <w:color w:val="4F584E"/>
        </w:rPr>
        <w:t>samples of researchers [8 – 11], usually specific to a particular field</w:t>
      </w:r>
      <w:r>
        <w:t xml:space="preserve"> [12 – 16], and often focused on the scientific elite [17, 18]. Although useful, </w:t>
      </w:r>
      <w:r>
        <w:rPr>
          <w:color w:val="4F584E"/>
        </w:rPr>
        <w:t>such samples</w:t>
      </w:r>
      <w:r>
        <w:t xml:space="preserve"> are not representative of </w:t>
      </w:r>
      <w:r>
        <w:rPr>
          <w:color w:val="58018B"/>
        </w:rPr>
        <w:t>the scientific workforce as a whole</w:t>
      </w:r>
      <w:r>
        <w:t xml:space="preserve"> and thus have limited generalizability. One of the largest census efforts to date assembled, by hand, </w:t>
      </w:r>
      <w:r>
        <w:rPr>
          <w:color w:val="248AD0"/>
        </w:rPr>
        <w:t xml:space="preserve">a nearly complete record of </w:t>
      </w:r>
      <w:r>
        <w:rPr>
          <w:color w:val="5C5300"/>
        </w:rPr>
        <w:t xml:space="preserve">three academic fields: </w:t>
      </w:r>
      <w:r>
        <w:rPr>
          <w:color w:val="9F6551"/>
        </w:rPr>
        <w:t>computer science</w:t>
      </w:r>
      <w:r>
        <w:rPr>
          <w:color w:val="5C5300"/>
        </w:rPr>
        <w:t>, history, and business</w:t>
      </w:r>
      <w:r>
        <w:t xml:space="preserve"> [</w:t>
      </w:r>
      <w:r>
        <w:rPr>
          <w:color w:val="BCFEC6"/>
        </w:rPr>
        <w:t>19</w:t>
      </w:r>
      <w:r>
        <w:t xml:space="preserve">]. </w:t>
      </w:r>
      <w:r>
        <w:rPr>
          <w:color w:val="248AD0"/>
        </w:rPr>
        <w:t>This data set</w:t>
      </w:r>
      <w:r>
        <w:t xml:space="preserve"> has shed considerable light on dramatic inequalities in faculty training, placement, and scholarly productivity [</w:t>
      </w:r>
      <w:r>
        <w:rPr>
          <w:color w:val="61FC03"/>
        </w:rPr>
        <w:t>6</w:t>
      </w:r>
      <w:r>
        <w:t xml:space="preserve">, </w:t>
      </w:r>
      <w:r>
        <w:rPr>
          <w:color w:val="BCFEC6"/>
        </w:rPr>
        <w:t>19</w:t>
      </w:r>
      <w:r>
        <w:t xml:space="preserve">, 20]. But, </w:t>
      </w:r>
      <w:r>
        <w:rPr>
          <w:color w:val="248AD0"/>
        </w:rPr>
        <w:t>this data set</w:t>
      </w:r>
      <w:r>
        <w:t xml:space="preserve"> is only a single snapshot of an evolving and expanding system and hence offers few insights into the changing composition and </w:t>
      </w:r>
      <w:r>
        <w:rPr>
          <w:color w:val="847D81"/>
        </w:rPr>
        <w:t>diversity</w:t>
      </w:r>
      <w:r>
        <w:t xml:space="preserve"> trends within </w:t>
      </w:r>
      <w:r>
        <w:rPr>
          <w:color w:val="932C70"/>
        </w:rPr>
        <w:t>these academic fields</w:t>
      </w:r>
      <w:r>
        <w:t>.</w:t>
      </w:r>
    </w:p>
    <w:p>
      <w:r>
        <w:t xml:space="preserve">In some fields, yearly data on faculty numbers and composition are available in aggregate. In </w:t>
      </w:r>
      <w:r>
        <w:rPr>
          <w:color w:val="703B01"/>
        </w:rPr>
        <w:t>computer science</w:t>
      </w:r>
      <w:r>
        <w:t xml:space="preserve">, </w:t>
      </w:r>
      <w:r>
        <w:rPr>
          <w:color w:val="2B1B04"/>
        </w:rPr>
        <w:t>the Computing Research Association</w:t>
      </w:r>
      <w:r>
        <w:t xml:space="preserve"> (</w:t>
      </w:r>
      <w:r>
        <w:rPr>
          <w:color w:val="2B1B04"/>
        </w:rPr>
        <w:t>CRA</w:t>
      </w:r>
      <w:r>
        <w:t xml:space="preserve">) documents trends in the employment of PhD recipients through </w:t>
      </w:r>
      <w:r>
        <w:rPr>
          <w:color w:val="B5AFC4"/>
        </w:rPr>
        <w:t xml:space="preserve">the annual Taulbee survey of </w:t>
      </w:r>
      <w:r>
        <w:rPr>
          <w:color w:val="D4C67A"/>
        </w:rPr>
        <w:t>computing</w:t>
      </w:r>
      <w:r>
        <w:rPr>
          <w:color w:val="B5AFC4"/>
        </w:rPr>
        <w:t xml:space="preserve"> departments in North America</w:t>
      </w:r>
      <w:r>
        <w:t xml:space="preserve"> (</w:t>
      </w:r>
      <w:r>
        <w:rPr>
          <w:color w:val="B5AFC4"/>
        </w:rPr>
        <w:t>cra.org/resources/taulbee-survey</w:t>
      </w:r>
      <w:r>
        <w:t xml:space="preserve">). Such surveys can provide valuable insight into trends and summary statistics on </w:t>
      </w:r>
      <w:r>
        <w:rPr>
          <w:color w:val="58018B"/>
        </w:rPr>
        <w:t>the scientific workforce</w:t>
      </w:r>
      <w:r>
        <w:t xml:space="preserve"> but suffer from two key weaknesses. First, surveys are subject to variable response rates and the misinterpretation of questions or sample frames, which can inject bias into fine-grained analyses [21, 22]. Second, aggregate information provides only a high-level view of a field, which can make </w:t>
      </w:r>
      <w:r>
        <w:rPr>
          <w:color w:val="AE7AA1"/>
        </w:rPr>
        <w:t>it</w:t>
      </w:r>
      <w:r>
        <w:t xml:space="preserve"> difficult </w:t>
      </w:r>
      <w:r>
        <w:rPr>
          <w:color w:val="AE7AA1"/>
        </w:rPr>
        <w:t>to investigate causality</w:t>
      </w:r>
      <w:r>
        <w:t xml:space="preserve"> [23]. For example, differences in </w:t>
      </w:r>
      <w:r>
        <w:rPr>
          <w:color w:val="C2A393"/>
        </w:rPr>
        <w:t xml:space="preserve">recruitment and </w:t>
      </w:r>
      <w:r>
        <w:rPr>
          <w:color w:val="0232FD"/>
        </w:rPr>
        <w:t>retention</w:t>
      </w:r>
      <w:r>
        <w:rPr>
          <w:color w:val="C2A393"/>
        </w:rPr>
        <w:t xml:space="preserve"> strategies</w:t>
      </w:r>
      <w:r>
        <w:t xml:space="preserve"> across departments will be washed out by averaging, thereby masking any insights into the efficacy of individual strategies and policies.</w:t>
      </w:r>
    </w:p>
    <w:p>
      <w:r>
        <w:t xml:space="preserve">Here, </w:t>
      </w:r>
      <w:r>
        <w:rPr>
          <w:color w:val="6A3A35"/>
        </w:rPr>
        <w:t>we</w:t>
      </w:r>
      <w:r>
        <w:t xml:space="preserve"> present </w:t>
      </w:r>
      <w:r>
        <w:rPr>
          <w:color w:val="BA6801"/>
        </w:rPr>
        <w:t xml:space="preserve">a novel system, based on </w:t>
      </w:r>
      <w:r>
        <w:rPr>
          <w:color w:val="168E5C"/>
        </w:rPr>
        <w:t xml:space="preserve">a topical </w:t>
      </w:r>
      <w:r>
        <w:rPr>
          <w:color w:val="16C0D0"/>
        </w:rPr>
        <w:t>web</w:t>
      </w:r>
      <w:r>
        <w:rPr>
          <w:color w:val="168E5C"/>
        </w:rPr>
        <w:t xml:space="preserve"> crawler, that can quickly and automatically assemble </w:t>
      </w:r>
      <w:r>
        <w:rPr>
          <w:color w:val="C62100"/>
        </w:rPr>
        <w:t xml:space="preserve">a full census of </w:t>
      </w:r>
      <w:r>
        <w:rPr>
          <w:color w:val="014347"/>
        </w:rPr>
        <w:t>an academic field</w:t>
      </w:r>
      <w:r>
        <w:rPr>
          <w:color w:val="168E5C"/>
        </w:rPr>
        <w:t xml:space="preserve"> using </w:t>
      </w:r>
      <w:r>
        <w:rPr>
          <w:color w:val="233809"/>
        </w:rPr>
        <w:t xml:space="preserve">digital data available on </w:t>
      </w:r>
      <w:r>
        <w:rPr>
          <w:color w:val="42083B"/>
        </w:rPr>
        <w:t>the public World Wide Web</w:t>
      </w:r>
      <w:r>
        <w:t xml:space="preserve">. </w:t>
      </w:r>
      <w:r>
        <w:rPr>
          <w:color w:val="BA6801"/>
        </w:rPr>
        <w:t>This system</w:t>
      </w:r>
      <w:r>
        <w:t xml:space="preserve"> is efficient and accurate, and </w:t>
      </w:r>
      <w:r>
        <w:rPr>
          <w:color w:val="BA6801"/>
        </w:rPr>
        <w:t>it</w:t>
      </w:r>
      <w:r>
        <w:t xml:space="preserve"> can be adapted to any academic discipline and used for continuous collection. </w:t>
      </w:r>
      <w:r>
        <w:rPr>
          <w:color w:val="82785D"/>
        </w:rPr>
        <w:t>The system</w:t>
      </w:r>
      <w:r>
        <w:rPr>
          <w:color w:val="023087"/>
        </w:rPr>
        <w:t xml:space="preserve"> is capable of </w:t>
      </w:r>
      <w:r>
        <w:rPr>
          <w:color w:val="B7DAD2"/>
        </w:rPr>
        <w:t xml:space="preserve">collecting </w:t>
      </w:r>
      <w:r>
        <w:rPr>
          <w:color w:val="196956"/>
        </w:rPr>
        <w:t xml:space="preserve">census data for </w:t>
      </w:r>
      <w:r>
        <w:rPr>
          <w:color w:val="8C41BB"/>
        </w:rPr>
        <w:t>an entire academic field</w:t>
      </w:r>
      <w:r>
        <w:rPr>
          <w:color w:val="B7DAD2"/>
        </w:rPr>
        <w:t xml:space="preserve"> in just a few hours using off-the-shelf </w:t>
      </w:r>
      <w:r>
        <w:rPr>
          <w:color w:val="ECEDFE"/>
        </w:rPr>
        <w:t>computing</w:t>
      </w:r>
      <w:r>
        <w:rPr>
          <w:color w:val="B7DAD2"/>
        </w:rPr>
        <w:t xml:space="preserve"> hardware</w:t>
      </w:r>
      <w:r>
        <w:t xml:space="preserve">, </w:t>
      </w:r>
      <w:r>
        <w:rPr>
          <w:color w:val="023087"/>
        </w:rPr>
        <w:t xml:space="preserve">a vast improvement over the roughly 1600 hours required to do </w:t>
      </w:r>
      <w:r>
        <w:rPr>
          <w:color w:val="B7DAD2"/>
        </w:rPr>
        <w:t>this task</w:t>
      </w:r>
      <w:r>
        <w:rPr>
          <w:color w:val="023087"/>
        </w:rPr>
        <w:t xml:space="preserve"> by hand</w:t>
      </w:r>
      <w:r>
        <w:t xml:space="preserve"> [</w:t>
      </w:r>
      <w:r>
        <w:rPr>
          <w:color w:val="BCFEC6"/>
        </w:rPr>
        <w:t>19</w:t>
      </w:r>
      <w:r>
        <w:t xml:space="preserve">]. By assembling </w:t>
      </w:r>
      <w:r>
        <w:rPr>
          <w:color w:val="2B2D32"/>
        </w:rPr>
        <w:t xml:space="preserve">an accurate census of </w:t>
      </w:r>
      <w:r>
        <w:rPr>
          <w:color w:val="94C661"/>
        </w:rPr>
        <w:t>an entire field</w:t>
      </w:r>
      <w:r>
        <w:t xml:space="preserve"> from </w:t>
      </w:r>
      <w:r>
        <w:rPr>
          <w:color w:val="F8907D"/>
        </w:rPr>
        <w:t>online information alone</w:t>
      </w:r>
      <w:r>
        <w:t xml:space="preserve">, </w:t>
      </w:r>
      <w:r>
        <w:rPr>
          <w:color w:val="BA6801"/>
        </w:rPr>
        <w:t>this system</w:t>
      </w:r>
      <w:r>
        <w:t xml:space="preserve"> will facilitate new research on </w:t>
      </w:r>
      <w:r>
        <w:rPr>
          <w:color w:val="895E6B"/>
        </w:rPr>
        <w:t xml:space="preserve">the composition of </w:t>
      </w:r>
      <w:r>
        <w:rPr>
          <w:color w:val="788E95"/>
        </w:rPr>
        <w:t>academic fields</w:t>
      </w:r>
      <w:r>
        <w:t xml:space="preserve"> by providing access to complete faculty listings, without having to rely on surveys or professional societies. </w:t>
      </w:r>
      <w:r>
        <w:rPr>
          <w:color w:val="BA6801"/>
        </w:rPr>
        <w:t>This system</w:t>
      </w:r>
      <w:r>
        <w:t xml:space="preserve"> can also be used longitudinally to study how </w:t>
      </w:r>
      <w:r>
        <w:rPr>
          <w:color w:val="FB6AB8"/>
        </w:rPr>
        <w:t>the workforce’s</w:t>
      </w:r>
      <w:r>
        <w:rPr>
          <w:color w:val="895E6B"/>
        </w:rPr>
        <w:t xml:space="preserve"> composition</w:t>
      </w:r>
      <w:r>
        <w:t xml:space="preserve"> changes over time, which is particularly valuable for evaluating the effectiveness of policies meant to broaden participation or improve </w:t>
      </w:r>
      <w:r>
        <w:rPr>
          <w:color w:val="576094"/>
        </w:rPr>
        <w:t xml:space="preserve">retention of </w:t>
      </w:r>
      <w:r>
        <w:rPr>
          <w:color w:val="DB1474"/>
        </w:rPr>
        <w:t>faculty</w:t>
      </w:r>
      <w:r>
        <w:t xml:space="preserve">. Finally, applied to many academic fields in parallel, </w:t>
      </w:r>
      <w:r>
        <w:rPr>
          <w:color w:val="BA6801"/>
        </w:rPr>
        <w:t>the system</w:t>
      </w:r>
      <w:r>
        <w:t xml:space="preserve"> can elucidate </w:t>
      </w:r>
      <w:r>
        <w:rPr>
          <w:color w:val="8489AE"/>
        </w:rPr>
        <w:t>scientists’ movement between different disciplines</w:t>
      </w:r>
      <w:r>
        <w:t xml:space="preserve"> and relate </w:t>
      </w:r>
      <w:r>
        <w:rPr>
          <w:color w:val="8489AE"/>
        </w:rPr>
        <w:t>those labor flows</w:t>
      </w:r>
      <w:r>
        <w:t xml:space="preserve"> to scientific advances. In short, many important research questions will benefit from the availability of accurate and frequently-recollected census data.</w:t>
      </w:r>
    </w:p>
    <w:p>
      <w:r>
        <w:rPr>
          <w:color w:val="6A3A35"/>
        </w:rPr>
        <w:t>Our</w:t>
      </w:r>
      <w:r>
        <w:t xml:space="preserve"> study is organized as follows. </w:t>
      </w:r>
      <w:r>
        <w:rPr>
          <w:color w:val="6A3A35"/>
        </w:rPr>
        <w:t>We</w:t>
      </w:r>
      <w:r>
        <w:t xml:space="preserve"> begin by detailing the design and implementation of </w:t>
      </w:r>
      <w:r>
        <w:rPr>
          <w:color w:val="6A3A35"/>
        </w:rPr>
        <w:t>our</w:t>
      </w:r>
      <w:r>
        <w:t xml:space="preserve"> </w:t>
      </w:r>
      <w:r>
        <w:rPr>
          <w:color w:val="860E04"/>
        </w:rPr>
        <w:t>web</w:t>
      </w:r>
      <w:r>
        <w:rPr>
          <w:color w:val="FBC206"/>
        </w:rPr>
        <w:t xml:space="preserve"> crawler</w:t>
      </w:r>
      <w:r>
        <w:t xml:space="preserve"> framework. Next, </w:t>
      </w:r>
      <w:r>
        <w:rPr>
          <w:color w:val="6A3A35"/>
        </w:rPr>
        <w:t>we</w:t>
      </w:r>
      <w:r>
        <w:t xml:space="preserve"> present the results of </w:t>
      </w:r>
      <w:r>
        <w:rPr>
          <w:color w:val="6A3A35"/>
        </w:rPr>
        <w:t>our</w:t>
      </w:r>
      <w:r>
        <w:t xml:space="preserve"> work in </w:t>
      </w:r>
      <w:r>
        <w:rPr>
          <w:color w:val="6EAB9B"/>
        </w:rPr>
        <w:t>two sections</w:t>
      </w:r>
      <w:r>
        <w:t xml:space="preserve">. The first demonstrates the validity and utility of </w:t>
      </w:r>
      <w:r>
        <w:rPr>
          <w:color w:val="FBC206"/>
        </w:rPr>
        <w:t>the crawler</w:t>
      </w:r>
      <w:r>
        <w:t xml:space="preserve"> by collecting </w:t>
      </w:r>
      <w:r>
        <w:rPr>
          <w:color w:val="F2CDFE"/>
        </w:rPr>
        <w:t>census data</w:t>
      </w:r>
      <w:r>
        <w:t xml:space="preserve"> for </w:t>
      </w:r>
      <w:r>
        <w:rPr>
          <w:color w:val="703B01"/>
        </w:rPr>
        <w:t>the field of computer science</w:t>
      </w:r>
      <w:r>
        <w:t xml:space="preserve"> and comparing </w:t>
      </w:r>
      <w:r>
        <w:rPr>
          <w:color w:val="F2CDFE"/>
        </w:rPr>
        <w:t>it</w:t>
      </w:r>
      <w:r>
        <w:t xml:space="preserve"> to a hand-curated census, collected in </w:t>
      </w:r>
      <w:r>
        <w:rPr>
          <w:color w:val="645341"/>
        </w:rPr>
        <w:t>2011</w:t>
      </w:r>
      <w:r>
        <w:t xml:space="preserve"> [</w:t>
      </w:r>
      <w:r>
        <w:rPr>
          <w:color w:val="BCFEC6"/>
        </w:rPr>
        <w:t>19</w:t>
      </w:r>
      <w:r>
        <w:t xml:space="preserve">]. The second provides an example of the type of research enabled by </w:t>
      </w:r>
      <w:r>
        <w:rPr>
          <w:color w:val="760035"/>
        </w:rPr>
        <w:t>our</w:t>
      </w:r>
      <w:r>
        <w:rPr>
          <w:color w:val="BA6801"/>
        </w:rPr>
        <w:t xml:space="preserve"> system</w:t>
      </w:r>
      <w:r>
        <w:t xml:space="preserve"> and uses the </w:t>
      </w:r>
      <w:r>
        <w:rPr>
          <w:color w:val="645341"/>
        </w:rPr>
        <w:t>2011</w:t>
      </w:r>
      <w:r>
        <w:t xml:space="preserve"> and 2017 censuses to investigate the “leaky pipeline” problem in </w:t>
      </w:r>
      <w:r>
        <w:rPr>
          <w:color w:val="DB1474"/>
        </w:rPr>
        <w:t>faculty</w:t>
      </w:r>
      <w:r>
        <w:rPr>
          <w:color w:val="576094"/>
        </w:rPr>
        <w:t xml:space="preserve"> retention</w:t>
      </w:r>
      <w:r>
        <w:t>.</w:t>
      </w:r>
    </w:p>
    <w:p>
      <w:r>
        <w:rPr>
          <w:b/>
        </w:rPr>
        <w:t>Document number 2</w:t>
      </w:r>
    </w:p>
    <w:p>
      <w:r>
        <w:rPr>
          <w:b/>
        </w:rPr>
        <w:t>Document identifier: GUM_academic_economics</w:t>
      </w:r>
    </w:p>
    <w:p>
      <w:r>
        <w:t xml:space="preserve">2. </w:t>
      </w:r>
      <w:r>
        <w:rPr>
          <w:color w:val="310106"/>
        </w:rPr>
        <w:t>New Institutional Economics</w:t>
      </w:r>
      <w:r>
        <w:t xml:space="preserve">: Theoretical Foundations and Application to </w:t>
      </w:r>
      <w:r>
        <w:rPr>
          <w:color w:val="04640D"/>
        </w:rPr>
        <w:t>the Argentine Case</w:t>
      </w:r>
    </w:p>
    <w:p>
      <w:r>
        <w:t xml:space="preserve">2.1. </w:t>
      </w:r>
      <w:r>
        <w:rPr>
          <w:color w:val="310106"/>
        </w:rPr>
        <w:t>New Institutional Economics</w:t>
      </w:r>
      <w:r>
        <w:t xml:space="preserve">, </w:t>
      </w:r>
      <w:r>
        <w:rPr>
          <w:color w:val="FEFB0A"/>
        </w:rPr>
        <w:t>Property Rights</w:t>
      </w:r>
      <w:r>
        <w:t>, and Credibility of the State’s Commitment</w:t>
      </w:r>
    </w:p>
    <w:p>
      <w:r>
        <w:t xml:space="preserve">Throughout the second half of the 20th century, we have witnessed the return of </w:t>
      </w:r>
      <w:r>
        <w:rPr>
          <w:color w:val="FB5514"/>
        </w:rPr>
        <w:t>institutions</w:t>
      </w:r>
      <w:r>
        <w:t xml:space="preserve"> to </w:t>
      </w:r>
      <w:r>
        <w:rPr>
          <w:color w:val="E115C0"/>
        </w:rPr>
        <w:t>economic analysis</w:t>
      </w:r>
      <w:r>
        <w:t xml:space="preserve">. The awarding of </w:t>
      </w:r>
      <w:r>
        <w:rPr>
          <w:color w:val="00587F"/>
        </w:rPr>
        <w:t>the Nobel Prize in Economics</w:t>
      </w:r>
      <w:r>
        <w:t xml:space="preserve"> to </w:t>
      </w:r>
      <w:r>
        <w:rPr>
          <w:color w:val="0BC582"/>
        </w:rPr>
        <w:t>its</w:t>
      </w:r>
      <w:r>
        <w:rPr>
          <w:color w:val="FEB8C8"/>
        </w:rPr>
        <w:t xml:space="preserve"> main representatives</w:t>
      </w:r>
      <w:r>
        <w:t xml:space="preserve"> (</w:t>
      </w:r>
      <w:r>
        <w:rPr>
          <w:color w:val="9E8317"/>
        </w:rPr>
        <w:t>Douglass North</w:t>
      </w:r>
      <w:r>
        <w:rPr>
          <w:color w:val="FEB8C8"/>
        </w:rPr>
        <w:t xml:space="preserve">, </w:t>
      </w:r>
      <w:r>
        <w:rPr>
          <w:color w:val="01190F"/>
        </w:rPr>
        <w:t>Ronald Coase</w:t>
      </w:r>
      <w:r>
        <w:rPr>
          <w:color w:val="FEB8C8"/>
        </w:rPr>
        <w:t>, Oliver Williamson, and Elinor Ostrom</w:t>
      </w:r>
      <w:r>
        <w:t xml:space="preserve">) has contributed to </w:t>
      </w:r>
      <w:r>
        <w:rPr>
          <w:color w:val="00587F"/>
        </w:rPr>
        <w:t>its</w:t>
      </w:r>
      <w:r>
        <w:t xml:space="preserve"> greater recognition.</w:t>
      </w:r>
    </w:p>
    <w:p>
      <w:r>
        <w:rPr>
          <w:color w:val="847D81"/>
        </w:rPr>
        <w:t xml:space="preserve">The two main notions of </w:t>
      </w:r>
      <w:r>
        <w:rPr>
          <w:color w:val="58018B"/>
        </w:rPr>
        <w:t>this economic approach</w:t>
      </w:r>
      <w:r>
        <w:t xml:space="preserve"> are </w:t>
      </w:r>
      <w:r>
        <w:rPr>
          <w:color w:val="847D81"/>
        </w:rPr>
        <w:t xml:space="preserve">the concepts of </w:t>
      </w:r>
      <w:r>
        <w:rPr>
          <w:color w:val="B70639"/>
        </w:rPr>
        <w:t>transaction costs</w:t>
      </w:r>
      <w:r>
        <w:rPr>
          <w:color w:val="847D81"/>
        </w:rPr>
        <w:t xml:space="preserve"> and </w:t>
      </w:r>
      <w:r>
        <w:rPr>
          <w:color w:val="703B01"/>
        </w:rPr>
        <w:t>institutions</w:t>
      </w:r>
      <w:r>
        <w:rPr>
          <w:color w:val="847D81"/>
        </w:rPr>
        <w:t xml:space="preserve">, analyzed by </w:t>
      </w:r>
      <w:r>
        <w:rPr>
          <w:color w:val="F7F1DF"/>
        </w:rPr>
        <w:t>Coase</w:t>
      </w:r>
      <w:r>
        <w:rPr>
          <w:color w:val="847D81"/>
        </w:rPr>
        <w:t xml:space="preserve"> and </w:t>
      </w:r>
      <w:r>
        <w:rPr>
          <w:color w:val="118B8A"/>
        </w:rPr>
        <w:t>North</w:t>
      </w:r>
      <w:r>
        <w:rPr>
          <w:color w:val="847D81"/>
        </w:rPr>
        <w:t>, respectively</w:t>
      </w:r>
      <w:r>
        <w:t xml:space="preserve">. </w:t>
      </w:r>
      <w:r>
        <w:rPr>
          <w:color w:val="4AFEFA"/>
        </w:rPr>
        <w:t>Coase</w:t>
      </w:r>
      <w:r>
        <w:t xml:space="preserve"> [13,14] argues that </w:t>
      </w:r>
      <w:r>
        <w:rPr>
          <w:color w:val="FCB164"/>
        </w:rPr>
        <w:t>economic transactions</w:t>
      </w:r>
      <w:r>
        <w:t xml:space="preserve"> involve </w:t>
      </w:r>
      <w:r>
        <w:rPr>
          <w:color w:val="796EE6"/>
        </w:rPr>
        <w:t>costs</w:t>
      </w:r>
      <w:r>
        <w:t xml:space="preserve">, and where </w:t>
      </w:r>
      <w:r>
        <w:rPr>
          <w:color w:val="796EE6"/>
        </w:rPr>
        <w:t>these costs</w:t>
      </w:r>
      <w:r>
        <w:t xml:space="preserve"> outweigh the gains, the exchange will not take place. For its part, </w:t>
      </w:r>
      <w:r>
        <w:rPr>
          <w:color w:val="000D2C"/>
        </w:rPr>
        <w:t>North</w:t>
      </w:r>
      <w:r>
        <w:t xml:space="preserve"> defined </w:t>
      </w:r>
      <w:r>
        <w:rPr>
          <w:color w:val="FB5514"/>
        </w:rPr>
        <w:t>the institutions</w:t>
      </w:r>
      <w:r>
        <w:t xml:space="preserve"> as the “rules of the game”: </w:t>
      </w:r>
      <w:r>
        <w:rPr>
          <w:color w:val="FB5514"/>
        </w:rPr>
        <w:t>they</w:t>
      </w:r>
      <w:r>
        <w:t xml:space="preserve"> determine the structure of the economy, establish incentives for economic behavior, and affect social interaction [</w:t>
      </w:r>
      <w:r>
        <w:rPr>
          <w:color w:val="53495F"/>
        </w:rPr>
        <w:t>12</w:t>
      </w:r>
      <w:r>
        <w:t xml:space="preserve">]. Thus, </w:t>
      </w:r>
      <w:r>
        <w:rPr>
          <w:color w:val="FB5514"/>
        </w:rPr>
        <w:t>institutions</w:t>
      </w:r>
      <w:r>
        <w:t xml:space="preserve"> also determine the level of uncertainty to which individuals are subject, stimulating or discouraging transactions. A viable economy requires </w:t>
      </w:r>
      <w:r>
        <w:rPr>
          <w:color w:val="F95475"/>
        </w:rPr>
        <w:t xml:space="preserve">an institutional structure that reduces existing uncertainty and guarantees </w:t>
      </w:r>
      <w:r>
        <w:rPr>
          <w:color w:val="61FC03"/>
        </w:rPr>
        <w:t>property rights</w:t>
      </w:r>
      <w:r>
        <w:t xml:space="preserve">. In other words, </w:t>
      </w:r>
      <w:r>
        <w:rPr>
          <w:color w:val="5D9608"/>
        </w:rPr>
        <w:t>it</w:t>
      </w:r>
      <w:r>
        <w:t xml:space="preserve"> is critical </w:t>
      </w:r>
      <w:r>
        <w:rPr>
          <w:color w:val="5D9608"/>
        </w:rPr>
        <w:t xml:space="preserve">that </w:t>
      </w:r>
      <w:r>
        <w:rPr>
          <w:color w:val="DE98FD"/>
        </w:rPr>
        <w:t>economic agents</w:t>
      </w:r>
      <w:r>
        <w:rPr>
          <w:color w:val="5D9608"/>
        </w:rPr>
        <w:t xml:space="preserve"> believe that </w:t>
      </w:r>
      <w:r>
        <w:rPr>
          <w:color w:val="98A088"/>
        </w:rPr>
        <w:t>their</w:t>
      </w:r>
      <w:r>
        <w:rPr>
          <w:color w:val="4F584E"/>
        </w:rPr>
        <w:t xml:space="preserve"> property rights</w:t>
      </w:r>
      <w:r>
        <w:rPr>
          <w:color w:val="5D9608"/>
        </w:rPr>
        <w:t xml:space="preserve"> will not be taken away by other public or private actors</w:t>
      </w:r>
      <w:r>
        <w:t xml:space="preserve"> [15]. Achieving these objectives requires the creation of </w:t>
      </w:r>
      <w:r>
        <w:rPr>
          <w:color w:val="248AD0"/>
        </w:rPr>
        <w:t xml:space="preserve">inclusive institutions, which guarantee </w:t>
      </w:r>
      <w:r>
        <w:rPr>
          <w:color w:val="5C5300"/>
        </w:rPr>
        <w:t xml:space="preserve">the right to </w:t>
      </w:r>
      <w:r>
        <w:rPr>
          <w:color w:val="9F6551"/>
        </w:rPr>
        <w:t>private property</w:t>
      </w:r>
      <w:r>
        <w:rPr>
          <w:color w:val="248AD0"/>
        </w:rPr>
        <w:t xml:space="preserve">, incorporate </w:t>
      </w:r>
      <w:r>
        <w:rPr>
          <w:color w:val="BCFEC6"/>
        </w:rPr>
        <w:t>an impartial legal system</w:t>
      </w:r>
      <w:r>
        <w:rPr>
          <w:color w:val="248AD0"/>
        </w:rPr>
        <w:t xml:space="preserve">, and promote </w:t>
      </w:r>
      <w:r>
        <w:rPr>
          <w:color w:val="932C70"/>
        </w:rPr>
        <w:t>a society based on equality of conditions</w:t>
      </w:r>
      <w:r>
        <w:t xml:space="preserve"> [</w:t>
      </w:r>
      <w:r>
        <w:rPr>
          <w:color w:val="2B1B04"/>
        </w:rPr>
        <w:t>16</w:t>
      </w:r>
      <w:r>
        <w:t xml:space="preserve">]. Of course, </w:t>
      </w:r>
      <w:r>
        <w:rPr>
          <w:color w:val="B5AFC4"/>
        </w:rPr>
        <w:t>the state</w:t>
      </w:r>
      <w:r>
        <w:t xml:space="preserve"> takes a lead role in promoting this type of institution. </w:t>
      </w:r>
      <w:r>
        <w:rPr>
          <w:color w:val="B5AFC4"/>
        </w:rPr>
        <w:t>The state</w:t>
      </w:r>
      <w:r>
        <w:t xml:space="preserve"> must protect </w:t>
      </w:r>
      <w:r>
        <w:rPr>
          <w:color w:val="FEFB0A"/>
        </w:rPr>
        <w:t>property rights</w:t>
      </w:r>
      <w:r>
        <w:t xml:space="preserve">, provide public services, and ensure a sound judiciary. </w:t>
      </w:r>
      <w:r>
        <w:rPr>
          <w:color w:val="B5AFC4"/>
        </w:rPr>
        <w:t>It</w:t>
      </w:r>
      <w:r>
        <w:t xml:space="preserve"> is responsible also for imposing order and promoting a climate of cooperation among agents, penalizing all violators of contracts [17].</w:t>
      </w:r>
    </w:p>
    <w:p>
      <w:r>
        <w:t xml:space="preserve">The path to a prosperous society is not an easy one. It is society that establishes, through political processes, the type of economic institutions that are adopted. If there are disagreements about </w:t>
      </w:r>
      <w:r>
        <w:rPr>
          <w:color w:val="D4C67A"/>
        </w:rPr>
        <w:t>the policies to be implemented</w:t>
      </w:r>
      <w:r>
        <w:t xml:space="preserve">, then the group that wins the political game will make the final decision. On the one hand, a society that adopts policies promoting </w:t>
      </w:r>
      <w:r>
        <w:rPr>
          <w:color w:val="AE7AA1"/>
        </w:rPr>
        <w:t>inclusive political institutions</w:t>
      </w:r>
      <w:r>
        <w:t xml:space="preserve"> will develop pluralist and centralized institutions. </w:t>
      </w:r>
      <w:r>
        <w:rPr>
          <w:color w:val="AE7AA1"/>
        </w:rPr>
        <w:t>Inclusive institutions</w:t>
      </w:r>
      <w:r>
        <w:t xml:space="preserve"> guarantee </w:t>
      </w:r>
      <w:r>
        <w:rPr>
          <w:color w:val="C2A393"/>
        </w:rPr>
        <w:t xml:space="preserve">the right to </w:t>
      </w:r>
      <w:r>
        <w:rPr>
          <w:color w:val="0232FD"/>
        </w:rPr>
        <w:t>private property</w:t>
      </w:r>
      <w:r>
        <w:t xml:space="preserve">, to </w:t>
      </w:r>
      <w:r>
        <w:rPr>
          <w:color w:val="6A3A35"/>
        </w:rPr>
        <w:t>an impartial legal system</w:t>
      </w:r>
      <w:r>
        <w:t xml:space="preserve"> and promote </w:t>
      </w:r>
      <w:r>
        <w:rPr>
          <w:color w:val="BA6801"/>
        </w:rPr>
        <w:t>a society based on equal conditions</w:t>
      </w:r>
      <w:r>
        <w:t xml:space="preserve">. </w:t>
      </w:r>
      <w:r>
        <w:rPr>
          <w:color w:val="AE7AA1"/>
        </w:rPr>
        <w:t>These institutions</w:t>
      </w:r>
      <w:r>
        <w:t xml:space="preserve"> benefit not only the elites, but society as a whole. The consequences of implementing </w:t>
      </w:r>
      <w:r>
        <w:rPr>
          <w:color w:val="AE7AA1"/>
        </w:rPr>
        <w:t>inclusive institutions</w:t>
      </w:r>
      <w:r>
        <w:t xml:space="preserve"> are reflected in increased activity, productivity, and economic growth. On the other hand, if extractive political institutions are implemented, then power will be consolidated within a small number of groups. In </w:t>
      </w:r>
      <w:r>
        <w:rPr>
          <w:color w:val="168E5C"/>
        </w:rPr>
        <w:t>governments with extractive policies</w:t>
      </w:r>
      <w:r>
        <w:t xml:space="preserve">, </w:t>
      </w:r>
      <w:r>
        <w:rPr>
          <w:color w:val="16C0D0"/>
        </w:rPr>
        <w:t xml:space="preserve">the group in </w:t>
      </w:r>
      <w:r>
        <w:rPr>
          <w:color w:val="C62100"/>
        </w:rPr>
        <w:t>power</w:t>
      </w:r>
      <w:r>
        <w:t xml:space="preserve"> usually extracts resources from the rest of the population for </w:t>
      </w:r>
      <w:r>
        <w:rPr>
          <w:color w:val="16C0D0"/>
        </w:rPr>
        <w:t>its</w:t>
      </w:r>
      <w:r>
        <w:t xml:space="preserve"> own enrichment and well-being. Another feature of this type of government is that </w:t>
      </w:r>
      <w:r>
        <w:rPr>
          <w:color w:val="014347"/>
        </w:rPr>
        <w:t>powerful interest groups</w:t>
      </w:r>
      <w:r>
        <w:t xml:space="preserve"> oppose </w:t>
      </w:r>
      <w:r>
        <w:rPr>
          <w:color w:val="233809"/>
        </w:rPr>
        <w:t>increased pluralism</w:t>
      </w:r>
      <w:r>
        <w:t xml:space="preserve"> because </w:t>
      </w:r>
      <w:r>
        <w:rPr>
          <w:color w:val="233809"/>
        </w:rPr>
        <w:t>it</w:t>
      </w:r>
      <w:r>
        <w:t xml:space="preserve"> typically results in the loss of </w:t>
      </w:r>
      <w:r>
        <w:rPr>
          <w:color w:val="014347"/>
        </w:rPr>
        <w:t>their</w:t>
      </w:r>
      <w:r>
        <w:t xml:space="preserve"> privileges. </w:t>
      </w:r>
      <w:r>
        <w:rPr>
          <w:color w:val="16C0D0"/>
        </w:rPr>
        <w:t xml:space="preserve">Those in </w:t>
      </w:r>
      <w:r>
        <w:rPr>
          <w:color w:val="C62100"/>
        </w:rPr>
        <w:t>power</w:t>
      </w:r>
      <w:r>
        <w:t xml:space="preserve"> have little interest in </w:t>
      </w:r>
      <w:r>
        <w:rPr>
          <w:color w:val="42083B"/>
        </w:rPr>
        <w:t>their</w:t>
      </w:r>
      <w:r>
        <w:rPr>
          <w:color w:val="82785D"/>
        </w:rPr>
        <w:t xml:space="preserve"> power</w:t>
      </w:r>
      <w:r>
        <w:t xml:space="preserve"> devolving to a greater number of agents, as would occur under political institutions that were more pluralistic [</w:t>
      </w:r>
      <w:r>
        <w:rPr>
          <w:color w:val="2B1B04"/>
        </w:rPr>
        <w:t>16</w:t>
      </w:r>
      <w:r>
        <w:t>].</w:t>
      </w:r>
    </w:p>
    <w:p>
      <w:r>
        <w:rPr>
          <w:color w:val="023087"/>
        </w:rPr>
        <w:t>It</w:t>
      </w:r>
      <w:r>
        <w:t xml:space="preserve"> follows </w:t>
      </w:r>
      <w:r>
        <w:rPr>
          <w:color w:val="023087"/>
        </w:rPr>
        <w:t xml:space="preserve">that the role of </w:t>
      </w:r>
      <w:r>
        <w:rPr>
          <w:color w:val="B7DAD2"/>
        </w:rPr>
        <w:t>the state</w:t>
      </w:r>
      <w:r>
        <w:rPr>
          <w:color w:val="023087"/>
        </w:rPr>
        <w:t xml:space="preserve"> is essential</w:t>
      </w:r>
      <w:r>
        <w:t xml:space="preserve">. The institutional structure of </w:t>
      </w:r>
      <w:r>
        <w:rPr>
          <w:color w:val="B5AFC4"/>
        </w:rPr>
        <w:t>a state</w:t>
      </w:r>
      <w:r>
        <w:t xml:space="preserve"> and </w:t>
      </w:r>
      <w:r>
        <w:rPr>
          <w:color w:val="B5AFC4"/>
        </w:rPr>
        <w:t>its</w:t>
      </w:r>
      <w:r>
        <w:t xml:space="preserve"> constitution are responsible for restricting predatory action—even by </w:t>
      </w:r>
      <w:r>
        <w:rPr>
          <w:color w:val="B5AFC4"/>
        </w:rPr>
        <w:t>the state itself</w:t>
      </w:r>
      <w:r>
        <w:t>—and for creating rules that benefit the community [18]. Moreover, compliance mechanisms must reflect ex ante and ex post standards [</w:t>
      </w:r>
      <w:r>
        <w:rPr>
          <w:color w:val="53495F"/>
        </w:rPr>
        <w:t>12</w:t>
      </w:r>
      <w:r>
        <w:t xml:space="preserve">]. But what happens when </w:t>
      </w:r>
      <w:r>
        <w:rPr>
          <w:color w:val="FEFB0A"/>
        </w:rPr>
        <w:t>property rights</w:t>
      </w:r>
      <w:r>
        <w:t xml:space="preserve"> are not respected? What if it is </w:t>
      </w:r>
      <w:r>
        <w:rPr>
          <w:color w:val="B5AFC4"/>
        </w:rPr>
        <w:t>the state itself</w:t>
      </w:r>
      <w:r>
        <w:t xml:space="preserve"> that exhibits predatory behavior? All these questions have a place in this </w:t>
      </w:r>
      <w:r>
        <w:rPr>
          <w:color w:val="04640D"/>
        </w:rPr>
        <w:t>case</w:t>
      </w:r>
      <w:r>
        <w:t xml:space="preserve"> analysis. </w:t>
      </w:r>
      <w:r>
        <w:rPr>
          <w:color w:val="04640D"/>
        </w:rPr>
        <w:t>The expropriation of YPF</w:t>
      </w:r>
      <w:r>
        <w:t xml:space="preserve"> is </w:t>
      </w:r>
      <w:r>
        <w:rPr>
          <w:color w:val="04640D"/>
        </w:rPr>
        <w:t xml:space="preserve">a case in which </w:t>
      </w:r>
      <w:r>
        <w:rPr>
          <w:color w:val="196956"/>
        </w:rPr>
        <w:t>the Argentine State</w:t>
      </w:r>
      <w:r>
        <w:rPr>
          <w:color w:val="04640D"/>
        </w:rPr>
        <w:t xml:space="preserve"> presents predatory behavior, encouraged by an extractive institutional framework</w:t>
      </w:r>
      <w:r>
        <w:t xml:space="preserve">. If </w:t>
      </w:r>
      <w:r>
        <w:rPr>
          <w:color w:val="8C41BB"/>
        </w:rPr>
        <w:t xml:space="preserve">the decisions taken by </w:t>
      </w:r>
      <w:r>
        <w:rPr>
          <w:color w:val="ECEDFE"/>
        </w:rPr>
        <w:t>the state</w:t>
      </w:r>
      <w:r>
        <w:t xml:space="preserve"> are not based on the general interest and, in </w:t>
      </w:r>
      <w:r>
        <w:rPr>
          <w:color w:val="8C41BB"/>
        </w:rPr>
        <w:t>their</w:t>
      </w:r>
      <w:r>
        <w:t xml:space="preserve"> execution, do not respect </w:t>
      </w:r>
      <w:r>
        <w:rPr>
          <w:color w:val="FEFB0A"/>
        </w:rPr>
        <w:t>property rights</w:t>
      </w:r>
      <w:r>
        <w:t>, the number of transactions will be reduced, which will result in unfavorable economic performance. In a scenario with insecure property rights, asymmetric information, and a judicial system that acts as a lax enforcement mechanism, as discussed in the following sections, the FDI is difficult to attract.</w:t>
      </w:r>
    </w:p>
    <w:p>
      <w:r>
        <w:t xml:space="preserve">2.2. Institutional Structure of </w:t>
      </w:r>
      <w:r>
        <w:rPr>
          <w:color w:val="2B2D32"/>
        </w:rPr>
        <w:t>the Argentine State</w:t>
      </w:r>
    </w:p>
    <w:p>
      <w:r>
        <w:t xml:space="preserve">In order to understand </w:t>
      </w:r>
      <w:r>
        <w:rPr>
          <w:color w:val="94C661"/>
        </w:rPr>
        <w:t>policymaking</w:t>
      </w:r>
      <w:r>
        <w:t xml:space="preserve"> and </w:t>
      </w:r>
      <w:r>
        <w:rPr>
          <w:color w:val="94C661"/>
        </w:rPr>
        <w:t>its</w:t>
      </w:r>
      <w:r>
        <w:t xml:space="preserve"> effects, one must have adequate knowledge of the focal country’s institutional framework.</w:t>
      </w:r>
    </w:p>
    <w:p>
      <w:r>
        <w:t xml:space="preserve">Most of </w:t>
      </w:r>
      <w:r>
        <w:rPr>
          <w:color w:val="F8907D"/>
        </w:rPr>
        <w:t>Argentina’s</w:t>
      </w:r>
      <w:r>
        <w:t xml:space="preserve"> governments have been of the predatory type. </w:t>
      </w:r>
      <w:r>
        <w:rPr>
          <w:color w:val="F8907D"/>
        </w:rPr>
        <w:t>The country’s</w:t>
      </w:r>
      <w:r>
        <w:t xml:space="preserve"> unequal economic growth originated in the colonial era and reflects how the Spanish metropolis influenced the establishment of extractive institutions [7]. Argentine politics are therefore highly unstable. Achieving political order would require </w:t>
      </w:r>
      <w:r>
        <w:rPr>
          <w:color w:val="895E6B"/>
        </w:rPr>
        <w:t>the government</w:t>
      </w:r>
      <w:r>
        <w:t xml:space="preserve"> to limit </w:t>
      </w:r>
      <w:r>
        <w:rPr>
          <w:color w:val="895E6B"/>
        </w:rPr>
        <w:t>its</w:t>
      </w:r>
      <w:r>
        <w:t xml:space="preserve"> actions and guarantee the rights of citizens—neither of which has yet occurred in </w:t>
      </w:r>
      <w:r>
        <w:rPr>
          <w:color w:val="F8907D"/>
        </w:rPr>
        <w:t>Argentina</w:t>
      </w:r>
      <w:r>
        <w:t>.</w:t>
      </w:r>
    </w:p>
    <w:p>
      <w:r>
        <w:rPr>
          <w:b/>
        </w:rPr>
        <w:t>Document number 3</w:t>
      </w:r>
    </w:p>
    <w:p>
      <w:r>
        <w:rPr>
          <w:b/>
        </w:rPr>
        <w:t>Document identifier: GUM_academic_enjambment</w:t>
      </w:r>
    </w:p>
    <w:p>
      <w:r>
        <w:t xml:space="preserve">Distant Rhythm: Automatic </w:t>
      </w:r>
      <w:r>
        <w:rPr>
          <w:color w:val="310106"/>
        </w:rPr>
        <w:t>Enjambment</w:t>
      </w:r>
      <w:r>
        <w:t xml:space="preserve"> Detection on Four Centuries of Spanish Sonnets</w:t>
      </w:r>
    </w:p>
    <w:p>
      <w:r>
        <w:t>Pablo Ruiz Fabo</w:t>
      </w:r>
    </w:p>
    <w:p>
      <w:r>
        <w:t>pabloruizfabo@gmail.com</w:t>
      </w:r>
    </w:p>
    <w:p>
      <w:r>
        <w:rPr>
          <w:color w:val="04640D"/>
        </w:rPr>
        <w:t>Lattice Lab</w:t>
      </w:r>
      <w:r>
        <w:t xml:space="preserve">, </w:t>
      </w:r>
      <w:r>
        <w:rPr>
          <w:color w:val="FEFB0A"/>
        </w:rPr>
        <w:t xml:space="preserve">CNRS, </w:t>
      </w:r>
      <w:r>
        <w:rPr>
          <w:color w:val="FB5514"/>
        </w:rPr>
        <w:t>France</w:t>
      </w:r>
    </w:p>
    <w:p>
      <w:r>
        <w:rPr>
          <w:color w:val="E115C0"/>
        </w:rPr>
        <w:t>Clara Martínez Cantón</w:t>
      </w:r>
    </w:p>
    <w:p>
      <w:r>
        <w:t>cimartinez@flog.uned.es</w:t>
      </w:r>
    </w:p>
    <w:p>
      <w:r>
        <w:t>Universidad Nacional de Educación a Distancia, Spain</w:t>
      </w:r>
    </w:p>
    <w:p>
      <w:r>
        <w:t>Thierry Poibeau</w:t>
      </w:r>
    </w:p>
    <w:p>
      <w:r>
        <w:t>thierry.poibeau@ens.fr</w:t>
      </w:r>
    </w:p>
    <w:p>
      <w:r>
        <w:rPr>
          <w:color w:val="04640D"/>
        </w:rPr>
        <w:t>Lattice Lab</w:t>
      </w:r>
      <w:r>
        <w:t xml:space="preserve">, </w:t>
      </w:r>
      <w:r>
        <w:rPr>
          <w:color w:val="FEFB0A"/>
        </w:rPr>
        <w:t xml:space="preserve">CNRS, </w:t>
      </w:r>
      <w:r>
        <w:rPr>
          <w:color w:val="FB5514"/>
        </w:rPr>
        <w:t>France</w:t>
      </w:r>
    </w:p>
    <w:p>
      <w:r>
        <w:t>Introduction</w:t>
      </w:r>
    </w:p>
    <w:p>
      <w:r>
        <w:rPr>
          <w:color w:val="310106"/>
        </w:rPr>
        <w:t>Enjambment</w:t>
      </w:r>
      <w:r>
        <w:t xml:space="preserve"> takes place when </w:t>
      </w:r>
      <w:r>
        <w:rPr>
          <w:color w:val="00587F"/>
        </w:rPr>
        <w:t>a syntactic unit</w:t>
      </w:r>
      <w:r>
        <w:t xml:space="preserve"> is broken up across </w:t>
      </w:r>
      <w:r>
        <w:rPr>
          <w:color w:val="0BC582"/>
        </w:rPr>
        <w:t xml:space="preserve">two lines of </w:t>
      </w:r>
      <w:r>
        <w:rPr>
          <w:color w:val="FEB8C8"/>
        </w:rPr>
        <w:t>poetry</w:t>
      </w:r>
      <w:r>
        <w:t xml:space="preserve"> (</w:t>
      </w:r>
      <w:r>
        <w:rPr>
          <w:color w:val="9E8317"/>
        </w:rPr>
        <w:t>Domínguez Caparrós</w:t>
      </w:r>
      <w:r>
        <w:rPr>
          <w:color w:val="01190F"/>
        </w:rPr>
        <w:t xml:space="preserve">, </w:t>
      </w:r>
      <w:r>
        <w:rPr>
          <w:color w:val="847D81"/>
        </w:rPr>
        <w:t>2000</w:t>
      </w:r>
      <w:r>
        <w:t xml:space="preserve">: 103), giving rise to </w:t>
      </w:r>
      <w:r>
        <w:rPr>
          <w:color w:val="58018B"/>
        </w:rPr>
        <w:t>different stylistic effects</w:t>
      </w:r>
      <w:r>
        <w:t xml:space="preserve"> (e.g. increased emphasis on </w:t>
      </w:r>
      <w:r>
        <w:rPr>
          <w:color w:val="B70639"/>
        </w:rPr>
        <w:t xml:space="preserve">elements of </w:t>
      </w:r>
      <w:r>
        <w:rPr>
          <w:color w:val="703B01"/>
        </w:rPr>
        <w:t>the broken-up phrase</w:t>
      </w:r>
      <w:r>
        <w:t xml:space="preserve">, or contrast between </w:t>
      </w:r>
      <w:r>
        <w:rPr>
          <w:color w:val="B70639"/>
        </w:rPr>
        <w:t>those elements</w:t>
      </w:r>
      <w:r>
        <w:t xml:space="preserve">), or creating double interpretations for </w:t>
      </w:r>
      <w:r>
        <w:rPr>
          <w:color w:val="0BC582"/>
        </w:rPr>
        <w:t>the enjambed lines</w:t>
      </w:r>
      <w:r>
        <w:t xml:space="preserve"> (García-Paje, 1991).</w:t>
      </w:r>
    </w:p>
    <w:p>
      <w:r>
        <w:t xml:space="preserve">In Spanish poetry, the syntactic configurations under which </w:t>
      </w:r>
      <w:r>
        <w:rPr>
          <w:color w:val="310106"/>
        </w:rPr>
        <w:t>enjambment</w:t>
      </w:r>
      <w:r>
        <w:t xml:space="preserve"> takes place have been described extensively, and </w:t>
      </w:r>
      <w:r>
        <w:rPr>
          <w:color w:val="F7F1DF"/>
        </w:rPr>
        <w:t xml:space="preserve">detailed studies on the use of </w:t>
      </w:r>
      <w:r>
        <w:rPr>
          <w:color w:val="118B8A"/>
        </w:rPr>
        <w:t>enjambment</w:t>
      </w:r>
      <w:r>
        <w:rPr>
          <w:color w:val="F7F1DF"/>
        </w:rPr>
        <w:t xml:space="preserve"> by individual authors</w:t>
      </w:r>
      <w:r>
        <w:t xml:space="preserve"> exist (see </w:t>
      </w:r>
      <w:r>
        <w:rPr>
          <w:color w:val="4AFEFA"/>
        </w:rPr>
        <w:t>Martínez Cantón</w:t>
      </w:r>
      <w:r>
        <w:rPr>
          <w:color w:val="FCB164"/>
        </w:rPr>
        <w:t xml:space="preserve">, </w:t>
      </w:r>
      <w:r>
        <w:rPr>
          <w:color w:val="796EE6"/>
        </w:rPr>
        <w:t>2011</w:t>
      </w:r>
      <w:r>
        <w:t xml:space="preserve"> for an overview) including, among others Quilis (</w:t>
      </w:r>
      <w:r>
        <w:rPr>
          <w:color w:val="000D2C"/>
        </w:rPr>
        <w:t>1964</w:t>
      </w:r>
      <w:r>
        <w:t xml:space="preserve">), </w:t>
      </w:r>
      <w:r>
        <w:rPr>
          <w:color w:val="9E8317"/>
        </w:rPr>
        <w:t>Domínguez Caparrós</w:t>
      </w:r>
      <w:r>
        <w:rPr>
          <w:color w:val="01190F"/>
        </w:rPr>
        <w:t>, (</w:t>
      </w:r>
      <w:r>
        <w:rPr>
          <w:color w:val="847D81"/>
        </w:rPr>
        <w:t>2000</w:t>
      </w:r>
      <w:r>
        <w:rPr>
          <w:color w:val="01190F"/>
        </w:rPr>
        <w:t>)</w:t>
      </w:r>
      <w:r>
        <w:t>, Paraíso, (</w:t>
      </w:r>
      <w:r>
        <w:rPr>
          <w:color w:val="53495F"/>
        </w:rPr>
        <w:t>2000</w:t>
      </w:r>
      <w:r>
        <w:t xml:space="preserve">), </w:t>
      </w:r>
      <w:r>
        <w:rPr>
          <w:color w:val="F95475"/>
        </w:rPr>
        <w:t>Spang</w:t>
      </w:r>
      <w:r>
        <w:rPr>
          <w:color w:val="61FC03"/>
        </w:rPr>
        <w:t xml:space="preserve"> (</w:t>
      </w:r>
      <w:r>
        <w:rPr>
          <w:color w:val="5D9608"/>
        </w:rPr>
        <w:t>1983</w:t>
      </w:r>
      <w:r>
        <w:rPr>
          <w:color w:val="61FC03"/>
        </w:rPr>
        <w:t>)</w:t>
      </w:r>
      <w:r>
        <w:t xml:space="preserve"> for a description of </w:t>
      </w:r>
      <w:r>
        <w:rPr>
          <w:color w:val="310106"/>
        </w:rPr>
        <w:t>enjambment</w:t>
      </w:r>
      <w:r>
        <w:t>, and Alarcos (1966), Senabre (1982), Luján (2006), Martínez Fernández (</w:t>
      </w:r>
      <w:r>
        <w:rPr>
          <w:color w:val="DE98FD"/>
        </w:rPr>
        <w:t>2010</w:t>
      </w:r>
      <w:r>
        <w:t xml:space="preserve">) for case-studies on a single author. However, </w:t>
      </w:r>
      <w:r>
        <w:rPr>
          <w:color w:val="98A088"/>
        </w:rPr>
        <w:t xml:space="preserve">a larger-scale study to identify </w:t>
      </w:r>
      <w:r>
        <w:rPr>
          <w:color w:val="4F584E"/>
        </w:rPr>
        <w:t>enjambment</w:t>
      </w:r>
      <w:r>
        <w:rPr>
          <w:color w:val="98A088"/>
        </w:rPr>
        <w:t xml:space="preserve"> across hundreds of authors spanning several centuries, enabling distant reading (Moretti, 2013)</w:t>
      </w:r>
      <w:r>
        <w:t>, was not previously available.</w:t>
      </w:r>
    </w:p>
    <w:p>
      <w:r>
        <w:t xml:space="preserve">Given </w:t>
      </w:r>
      <w:r>
        <w:rPr>
          <w:color w:val="98A088"/>
        </w:rPr>
        <w:t>that need</w:t>
      </w:r>
      <w:r>
        <w:t xml:space="preserve">, </w:t>
      </w:r>
      <w:r>
        <w:rPr>
          <w:color w:val="248AD0"/>
        </w:rPr>
        <w:t>we</w:t>
      </w:r>
      <w:r>
        <w:t xml:space="preserve"> have developed </w:t>
      </w:r>
      <w:r>
        <w:rPr>
          <w:color w:val="5C5300"/>
        </w:rPr>
        <w:t xml:space="preserve">software, based on Natural Language Processing, that automatically identifies </w:t>
      </w:r>
      <w:r>
        <w:rPr>
          <w:color w:val="9F6551"/>
        </w:rPr>
        <w:t>enjambment</w:t>
      </w:r>
      <w:r>
        <w:rPr>
          <w:color w:val="5C5300"/>
        </w:rPr>
        <w:t xml:space="preserve"> in </w:t>
      </w:r>
      <w:r>
        <w:rPr>
          <w:color w:val="BCFEC6"/>
        </w:rPr>
        <w:t>Spanish</w:t>
      </w:r>
      <w:r>
        <w:t xml:space="preserve">, and applied </w:t>
      </w:r>
      <w:r>
        <w:rPr>
          <w:color w:val="5C5300"/>
        </w:rPr>
        <w:t>it</w:t>
      </w:r>
      <w:r>
        <w:t xml:space="preserve"> to </w:t>
      </w:r>
      <w:r>
        <w:rPr>
          <w:color w:val="932C70"/>
        </w:rPr>
        <w:t>a corpus of approx. 3750 sonnets by ca. 1000 authors</w:t>
      </w:r>
      <w:r>
        <w:t xml:space="preserve">, from the 15th to the 19th century. What is the interest of such large-scale automatic analyses of </w:t>
      </w:r>
      <w:r>
        <w:rPr>
          <w:color w:val="310106"/>
        </w:rPr>
        <w:t>enjambment</w:t>
      </w:r>
      <w:r>
        <w:t xml:space="preserve">? First, the literature shows a debate about which specific syntactic units can be considered to trigger </w:t>
      </w:r>
      <w:r>
        <w:rPr>
          <w:color w:val="310106"/>
        </w:rPr>
        <w:t>enjambment</w:t>
      </w:r>
      <w:r>
        <w:t xml:space="preserve">, if split across </w:t>
      </w:r>
      <w:r>
        <w:rPr>
          <w:color w:val="2B1B04"/>
        </w:rPr>
        <w:t>two lines</w:t>
      </w:r>
      <w:r>
        <w:t xml:space="preserve">, and whether lexical and syntactic criteria are sufficient to identify </w:t>
      </w:r>
      <w:r>
        <w:rPr>
          <w:color w:val="310106"/>
        </w:rPr>
        <w:t>enjambment</w:t>
      </w:r>
      <w:r>
        <w:t xml:space="preserve">. Second, </w:t>
      </w:r>
      <w:r>
        <w:rPr>
          <w:color w:val="58018B"/>
        </w:rPr>
        <w:t xml:space="preserve">the stylistic effects that </w:t>
      </w:r>
      <w:r>
        <w:rPr>
          <w:color w:val="B5AFC4"/>
        </w:rPr>
        <w:t>enjambment</w:t>
      </w:r>
      <w:r>
        <w:rPr>
          <w:color w:val="58018B"/>
        </w:rPr>
        <w:t xml:space="preserve"> permits</w:t>
      </w:r>
      <w:r>
        <w:t xml:space="preserve"> are also </w:t>
      </w:r>
      <w:r>
        <w:rPr>
          <w:color w:val="58018B"/>
        </w:rPr>
        <w:t>an object of current research</w:t>
      </w:r>
      <w:r>
        <w:t xml:space="preserve"> (Martínez Fernández, </w:t>
      </w:r>
      <w:r>
        <w:rPr>
          <w:color w:val="DE98FD"/>
        </w:rPr>
        <w:t>2010</w:t>
      </w:r>
      <w:r>
        <w:t xml:space="preserve">). Systematically collecting large amounts of </w:t>
      </w:r>
      <w:r>
        <w:rPr>
          <w:color w:val="310106"/>
        </w:rPr>
        <w:t>enjambment</w:t>
      </w:r>
      <w:r>
        <w:t xml:space="preserve"> examples provides helpful evidence to assess scholars’ current claims, and may stimulate novel analyses. Finally, </w:t>
      </w:r>
      <w:r>
        <w:rPr>
          <w:color w:val="D4C67A"/>
        </w:rPr>
        <w:t>our</w:t>
      </w:r>
      <w:r>
        <w:rPr>
          <w:color w:val="AE7AA1"/>
        </w:rPr>
        <w:t xml:space="preserve"> study</w:t>
      </w:r>
      <w:r>
        <w:t xml:space="preserve"> complements Navarro’s (2016) automatic metrical analyses of Spanish Golden Age sonnets, by covering a wider period and focusing on </w:t>
      </w:r>
      <w:r>
        <w:rPr>
          <w:color w:val="310106"/>
        </w:rPr>
        <w:t>enjambment</w:t>
      </w:r>
      <w:r>
        <w:t>.</w:t>
      </w:r>
    </w:p>
    <w:p>
      <w:r>
        <w:t xml:space="preserve">The abstract is structured thus: First </w:t>
      </w:r>
      <w:r>
        <w:rPr>
          <w:color w:val="248AD0"/>
        </w:rPr>
        <w:t>we</w:t>
      </w:r>
      <w:r>
        <w:t xml:space="preserve"> provide the definition of </w:t>
      </w:r>
      <w:r>
        <w:rPr>
          <w:color w:val="310106"/>
        </w:rPr>
        <w:t>enjambment</w:t>
      </w:r>
      <w:r>
        <w:t xml:space="preserve"> adopted. Then, </w:t>
      </w:r>
      <w:r>
        <w:rPr>
          <w:color w:val="C2A393"/>
        </w:rPr>
        <w:t>our</w:t>
      </w:r>
      <w:r>
        <w:rPr>
          <w:color w:val="932C70"/>
        </w:rPr>
        <w:t xml:space="preserve"> corpus</w:t>
      </w:r>
      <w:r>
        <w:t xml:space="preserve"> and </w:t>
      </w:r>
      <w:r>
        <w:rPr>
          <w:color w:val="5C5300"/>
        </w:rPr>
        <w:t>system</w:t>
      </w:r>
      <w:r>
        <w:t xml:space="preserve"> are described, followed by an evaluation of </w:t>
      </w:r>
      <w:r>
        <w:rPr>
          <w:color w:val="5C5300"/>
        </w:rPr>
        <w:t>the system</w:t>
      </w:r>
      <w:r>
        <w:t xml:space="preserve">. Finally, findings on </w:t>
      </w:r>
      <w:r>
        <w:rPr>
          <w:color w:val="310106"/>
        </w:rPr>
        <w:t>enjambment</w:t>
      </w:r>
      <w:r>
        <w:t xml:space="preserve"> in </w:t>
      </w:r>
      <w:r>
        <w:rPr>
          <w:color w:val="C2A393"/>
        </w:rPr>
        <w:t>our</w:t>
      </w:r>
      <w:r>
        <w:rPr>
          <w:color w:val="932C70"/>
        </w:rPr>
        <w:t xml:space="preserve"> diachronic sonnet corpus</w:t>
      </w:r>
      <w:r>
        <w:t xml:space="preserve"> are discussed. </w:t>
      </w:r>
      <w:r>
        <w:rPr>
          <w:color w:val="0232FD"/>
        </w:rPr>
        <w:t>The project’s</w:t>
      </w:r>
      <w:r>
        <w:rPr>
          <w:color w:val="6A3A35"/>
        </w:rPr>
        <w:t xml:space="preserve"> website</w:t>
      </w:r>
      <w:r>
        <w:t xml:space="preserve"> provides </w:t>
      </w:r>
      <w:r>
        <w:rPr>
          <w:color w:val="BA6801"/>
        </w:rPr>
        <w:t xml:space="preserve">details omitted here for space reasons, including samples for </w:t>
      </w:r>
      <w:r>
        <w:rPr>
          <w:color w:val="168E5C"/>
        </w:rPr>
        <w:t>the corpus</w:t>
      </w:r>
      <w:r>
        <w:rPr>
          <w:color w:val="BA6801"/>
        </w:rPr>
        <w:t>, results, and other details</w:t>
      </w:r>
      <w:r>
        <w:t>.</w:t>
      </w:r>
    </w:p>
    <w:p>
      <w:r>
        <w:rPr>
          <w:color w:val="310106"/>
        </w:rPr>
        <w:t xml:space="preserve">Enjambment in </w:t>
      </w:r>
      <w:r>
        <w:rPr>
          <w:color w:val="16C0D0"/>
        </w:rPr>
        <w:t>Spanish</w:t>
      </w:r>
    </w:p>
    <w:p>
      <w:r>
        <w:rPr>
          <w:color w:val="C62100"/>
        </w:rPr>
        <w:t xml:space="preserve">Syntactic and metrical units often match in </w:t>
      </w:r>
      <w:r>
        <w:rPr>
          <w:color w:val="014347"/>
        </w:rPr>
        <w:t>poetry</w:t>
      </w:r>
      <w:r>
        <w:t xml:space="preserve">. However, </w:t>
      </w:r>
      <w:r>
        <w:rPr>
          <w:color w:val="C62100"/>
        </w:rPr>
        <w:t>this trend</w:t>
      </w:r>
      <w:r>
        <w:t xml:space="preserve"> has been broken since antiquity for various reasons (Parry (1929) on Homer, or Flores Gómez (1988) on early classical poetry).</w:t>
      </w:r>
    </w:p>
    <w:p>
      <w:r>
        <w:t xml:space="preserve">In Spanish tradition, </w:t>
      </w:r>
      <w:r>
        <w:rPr>
          <w:color w:val="310106"/>
        </w:rPr>
        <w:t>enjambment</w:t>
      </w:r>
      <w:r>
        <w:t xml:space="preserve"> (in </w:t>
      </w:r>
      <w:r>
        <w:rPr>
          <w:color w:val="233809"/>
        </w:rPr>
        <w:t>Spanish</w:t>
      </w:r>
      <w:r>
        <w:t>, "</w:t>
      </w:r>
      <w:r>
        <w:rPr>
          <w:color w:val="310106"/>
        </w:rPr>
        <w:t>encabalgamiento</w:t>
      </w:r>
      <w:r>
        <w:t xml:space="preserve">") is considered to take place when a pause suggested by poetic form (e.g. at the end of a line or across hemistichs) occurs between </w:t>
      </w:r>
      <w:r>
        <w:rPr>
          <w:color w:val="42083B"/>
        </w:rPr>
        <w:t>strongly connected lexical or syntactic units</w:t>
      </w:r>
      <w:r>
        <w:t xml:space="preserve">, triggering an unnatural cut between </w:t>
      </w:r>
      <w:r>
        <w:rPr>
          <w:color w:val="42083B"/>
        </w:rPr>
        <w:t>those units</w:t>
      </w:r>
      <w:r>
        <w:t>.</w:t>
      </w:r>
    </w:p>
    <w:p>
      <w:r>
        <w:rPr>
          <w:color w:val="82785D"/>
        </w:rPr>
        <w:t>Quilis</w:t>
      </w:r>
      <w:r>
        <w:rPr>
          <w:color w:val="023087"/>
        </w:rPr>
        <w:t xml:space="preserve"> (</w:t>
      </w:r>
      <w:r>
        <w:rPr>
          <w:color w:val="B7DAD2"/>
        </w:rPr>
        <w:t>1964</w:t>
      </w:r>
      <w:r>
        <w:rPr>
          <w:color w:val="023087"/>
        </w:rPr>
        <w:t>)</w:t>
      </w:r>
      <w:r>
        <w:t xml:space="preserve"> performed </w:t>
      </w:r>
      <w:r>
        <w:rPr>
          <w:color w:val="196956"/>
        </w:rPr>
        <w:t>poetry</w:t>
      </w:r>
      <w:r>
        <w:t xml:space="preserve"> reading experiments, proposing that </w:t>
      </w:r>
      <w:r>
        <w:rPr>
          <w:color w:val="8C41BB"/>
        </w:rPr>
        <w:t>the following strongly connected elements</w:t>
      </w:r>
      <w:r>
        <w:t xml:space="preserve"> give rise to </w:t>
      </w:r>
      <w:r>
        <w:rPr>
          <w:color w:val="310106"/>
        </w:rPr>
        <w:t>enjambment</w:t>
      </w:r>
      <w:r>
        <w:t xml:space="preserve">, should a poetic-form pause break </w:t>
      </w:r>
      <w:r>
        <w:rPr>
          <w:color w:val="8C41BB"/>
        </w:rPr>
        <w:t>them</w:t>
      </w:r>
      <w:r>
        <w:t xml:space="preserve"> up:</w:t>
      </w:r>
    </w:p>
    <w:p>
      <w:r>
        <w:rPr>
          <w:color w:val="ECEDFE"/>
        </w:rPr>
        <w:t>Lexical enjambment</w:t>
      </w:r>
      <w:r>
        <w:t xml:space="preserve">: Breaking up a word. </w:t>
      </w:r>
      <w:r>
        <w:rPr>
          <w:color w:val="248AD0"/>
        </w:rPr>
        <w:t>We</w:t>
      </w:r>
      <w:r>
        <w:t xml:space="preserve"> translated "</w:t>
      </w:r>
      <w:r>
        <w:rPr>
          <w:color w:val="ECEDFE"/>
        </w:rPr>
        <w:t>lexical enjambment</w:t>
      </w:r>
      <w:r>
        <w:t xml:space="preserve">" from </w:t>
      </w:r>
      <w:r>
        <w:rPr>
          <w:color w:val="2B2D32"/>
        </w:rPr>
        <w:t>Quilis’s</w:t>
      </w:r>
      <w:r>
        <w:rPr>
          <w:color w:val="94C661"/>
        </w:rPr>
        <w:t xml:space="preserve"> terms</w:t>
      </w:r>
      <w:r>
        <w:t xml:space="preserve"> </w:t>
      </w:r>
      <w:r>
        <w:rPr>
          <w:color w:val="94C661"/>
        </w:rPr>
        <w:t>"</w:t>
      </w:r>
      <w:r>
        <w:rPr>
          <w:color w:val="F8907D"/>
        </w:rPr>
        <w:t>encabalgamiento léxico</w:t>
      </w:r>
      <w:r>
        <w:rPr>
          <w:color w:val="94C661"/>
        </w:rPr>
        <w:t>" or "</w:t>
      </w:r>
      <w:r>
        <w:rPr>
          <w:color w:val="F8907D"/>
        </w:rPr>
        <w:t>tmesis</w:t>
      </w:r>
      <w:r>
        <w:rPr>
          <w:color w:val="94C661"/>
        </w:rPr>
        <w:t>"</w:t>
      </w:r>
      <w:r>
        <w:t>.</w:t>
      </w:r>
    </w:p>
    <w:p>
      <w:r>
        <w:rPr>
          <w:color w:val="895E6B"/>
        </w:rPr>
        <w:t>Phrase-bounded enjambment</w:t>
      </w:r>
      <w:r>
        <w:t xml:space="preserve">: Within a phrase, breaking up sequences like "noun + adjective", "verb + adverb", "auxiliary verb + main verb", among others. </w:t>
      </w:r>
      <w:r>
        <w:rPr>
          <w:color w:val="248AD0"/>
        </w:rPr>
        <w:t>We</w:t>
      </w:r>
      <w:r>
        <w:t xml:space="preserve"> translated "</w:t>
      </w:r>
      <w:r>
        <w:rPr>
          <w:color w:val="895E6B"/>
        </w:rPr>
        <w:t>phrase-bounded enjambment</w:t>
      </w:r>
      <w:r>
        <w:t>" from "</w:t>
      </w:r>
      <w:r>
        <w:rPr>
          <w:color w:val="895E6B"/>
        </w:rPr>
        <w:t>encabalgamiento sirremático</w:t>
      </w:r>
      <w:r>
        <w:t>".</w:t>
      </w:r>
    </w:p>
    <w:p>
      <w:r>
        <w:rPr>
          <w:color w:val="788E95"/>
        </w:rPr>
        <w:t>Cross-clause enjambment</w:t>
      </w:r>
      <w:r>
        <w:t xml:space="preserve">: Between </w:t>
      </w:r>
      <w:r>
        <w:rPr>
          <w:color w:val="FB6AB8"/>
        </w:rPr>
        <w:t>a noun antecedent</w:t>
      </w:r>
      <w:r>
        <w:t xml:space="preserve"> and the pronoun heading the relative clause that complements </w:t>
      </w:r>
      <w:r>
        <w:rPr>
          <w:color w:val="FB6AB8"/>
        </w:rPr>
        <w:t>the antecedent</w:t>
      </w:r>
      <w:r>
        <w:t xml:space="preserve">. </w:t>
      </w:r>
      <w:r>
        <w:rPr>
          <w:color w:val="248AD0"/>
        </w:rPr>
        <w:t>We</w:t>
      </w:r>
      <w:r>
        <w:t xml:space="preserve"> translated "</w:t>
      </w:r>
      <w:r>
        <w:rPr>
          <w:color w:val="788E95"/>
        </w:rPr>
        <w:t>cross-clause enjambment</w:t>
      </w:r>
      <w:r>
        <w:t xml:space="preserve">" from </w:t>
      </w:r>
      <w:r>
        <w:rPr>
          <w:color w:val="576094"/>
        </w:rPr>
        <w:t>Quilis’s</w:t>
      </w:r>
      <w:r>
        <w:rPr>
          <w:color w:val="788E95"/>
        </w:rPr>
        <w:t xml:space="preserve"> "encabalgamiento oracional</w:t>
      </w:r>
      <w:r>
        <w:t>".</w:t>
      </w:r>
    </w:p>
    <w:p>
      <w:r>
        <w:rPr>
          <w:color w:val="6A3A35"/>
        </w:rPr>
        <w:t xml:space="preserve">The </w:t>
      </w:r>
      <w:r>
        <w:rPr>
          <w:color w:val="0232FD"/>
        </w:rPr>
        <w:t>project</w:t>
      </w:r>
      <w:r>
        <w:rPr>
          <w:color w:val="6A3A35"/>
        </w:rPr>
        <w:t xml:space="preserve"> site</w:t>
      </w:r>
      <w:r>
        <w:t xml:space="preserve"> includes </w:t>
      </w:r>
      <w:r>
        <w:rPr>
          <w:color w:val="DB1474"/>
        </w:rPr>
        <w:t>Quilis’s</w:t>
      </w:r>
      <w:r>
        <w:t xml:space="preserve"> complete list of </w:t>
      </w:r>
      <w:r>
        <w:rPr>
          <w:color w:val="8489AE"/>
        </w:rPr>
        <w:t xml:space="preserve">syntactic environments that can trigger </w:t>
      </w:r>
      <w:r>
        <w:rPr>
          <w:color w:val="860E04"/>
        </w:rPr>
        <w:t>enjambment</w:t>
      </w:r>
      <w:r>
        <w:t xml:space="preserve">, as well as </w:t>
      </w:r>
      <w:r>
        <w:rPr>
          <w:color w:val="FBC206"/>
        </w:rPr>
        <w:t xml:space="preserve">the types identified by </w:t>
      </w:r>
      <w:r>
        <w:rPr>
          <w:color w:val="6EAB9B"/>
        </w:rPr>
        <w:t>our</w:t>
      </w:r>
      <w:r>
        <w:rPr>
          <w:color w:val="F2CDFE"/>
        </w:rPr>
        <w:t xml:space="preserve"> system</w:t>
      </w:r>
      <w:r>
        <w:t xml:space="preserve">. Besides </w:t>
      </w:r>
      <w:r>
        <w:rPr>
          <w:color w:val="FBC206"/>
        </w:rPr>
        <w:t xml:space="preserve">the </w:t>
      </w:r>
      <w:r>
        <w:rPr>
          <w:color w:val="645341"/>
        </w:rPr>
        <w:t>enjambment</w:t>
      </w:r>
      <w:r>
        <w:rPr>
          <w:color w:val="FBC206"/>
        </w:rPr>
        <w:t xml:space="preserve"> types above</w:t>
      </w:r>
      <w:r>
        <w:t xml:space="preserve">, </w:t>
      </w:r>
      <w:r>
        <w:rPr>
          <w:color w:val="F95475"/>
        </w:rPr>
        <w:t>Spang</w:t>
      </w:r>
      <w:r>
        <w:rPr>
          <w:color w:val="61FC03"/>
        </w:rPr>
        <w:t xml:space="preserve"> (</w:t>
      </w:r>
      <w:r>
        <w:rPr>
          <w:color w:val="5D9608"/>
        </w:rPr>
        <w:t>1983</w:t>
      </w:r>
      <w:r>
        <w:rPr>
          <w:color w:val="61FC03"/>
        </w:rPr>
        <w:t>)</w:t>
      </w:r>
      <w:r>
        <w:t xml:space="preserve"> noted that </w:t>
      </w:r>
      <w:r>
        <w:rPr>
          <w:color w:val="760035"/>
        </w:rPr>
        <w:t xml:space="preserve">if </w:t>
      </w:r>
      <w:r>
        <w:rPr>
          <w:color w:val="647A41"/>
        </w:rPr>
        <w:t>a subject or direct object</w:t>
      </w:r>
      <w:r>
        <w:rPr>
          <w:color w:val="760035"/>
        </w:rPr>
        <w:t xml:space="preserve"> and </w:t>
      </w:r>
      <w:r>
        <w:rPr>
          <w:color w:val="647A41"/>
        </w:rPr>
        <w:t>their</w:t>
      </w:r>
      <w:r>
        <w:rPr>
          <w:color w:val="760035"/>
        </w:rPr>
        <w:t xml:space="preserve"> related verbs occur in two different lines of </w:t>
      </w:r>
      <w:r>
        <w:rPr>
          <w:color w:val="496E76"/>
        </w:rPr>
        <w:t>poetry</w:t>
      </w:r>
      <w:r>
        <w:t xml:space="preserve">, </w:t>
      </w:r>
      <w:r>
        <w:rPr>
          <w:color w:val="760035"/>
        </w:rPr>
        <w:t>this</w:t>
      </w:r>
      <w:r>
        <w:t xml:space="preserve"> can also feel unusual for a reader, even if the effect is less pronounced than in </w:t>
      </w:r>
      <w:r>
        <w:rPr>
          <w:color w:val="8489AE"/>
        </w:rPr>
        <w:t xml:space="preserve">the environments identified by </w:t>
      </w:r>
      <w:r>
        <w:rPr>
          <w:color w:val="E3F894"/>
        </w:rPr>
        <w:t>Quilis</w:t>
      </w:r>
      <w:r>
        <w:t xml:space="preserve">. To differentiate </w:t>
      </w:r>
      <w:r>
        <w:rPr>
          <w:color w:val="760035"/>
        </w:rPr>
        <w:t>these cases</w:t>
      </w:r>
      <w:r>
        <w:t xml:space="preserve"> from </w:t>
      </w:r>
      <w:r>
        <w:rPr>
          <w:color w:val="310106"/>
        </w:rPr>
        <w:t>enjambment proper</w:t>
      </w:r>
      <w:r>
        <w:t xml:space="preserve">, </w:t>
      </w:r>
      <w:r>
        <w:rPr>
          <w:color w:val="F9D7CD"/>
        </w:rPr>
        <w:t>Spang</w:t>
      </w:r>
      <w:r>
        <w:t xml:space="preserve"> calls </w:t>
      </w:r>
      <w:r>
        <w:rPr>
          <w:color w:val="760035"/>
        </w:rPr>
        <w:t>these cases</w:t>
      </w:r>
      <w:r>
        <w:t xml:space="preserve"> "</w:t>
      </w:r>
      <w:r>
        <w:rPr>
          <w:color w:val="876128"/>
        </w:rPr>
        <w:t>enlace</w:t>
      </w:r>
      <w:r>
        <w:t>", translated here as "</w:t>
      </w:r>
      <w:r>
        <w:rPr>
          <w:color w:val="876128"/>
        </w:rPr>
        <w:t>expansion</w:t>
      </w:r>
      <w:r>
        <w:t>".</w:t>
      </w:r>
    </w:p>
    <w:p>
      <w:r>
        <w:rPr>
          <w:color w:val="82785D"/>
        </w:rPr>
        <w:t>Quilis</w:t>
      </w:r>
      <w:r>
        <w:rPr>
          <w:color w:val="023087"/>
        </w:rPr>
        <w:t xml:space="preserve"> (</w:t>
      </w:r>
      <w:r>
        <w:rPr>
          <w:color w:val="B7DAD2"/>
        </w:rPr>
        <w:t>1964</w:t>
      </w:r>
      <w:r>
        <w:rPr>
          <w:color w:val="023087"/>
        </w:rPr>
        <w:t>)</w:t>
      </w:r>
      <w:r>
        <w:t xml:space="preserve"> was </w:t>
      </w:r>
      <w:r>
        <w:rPr>
          <w:color w:val="DB1474"/>
        </w:rPr>
        <w:t xml:space="preserve">the only author so far to gather recitation-based experimental evidence on </w:t>
      </w:r>
      <w:r>
        <w:rPr>
          <w:color w:val="A1A711"/>
        </w:rPr>
        <w:t>enjambment</w:t>
      </w:r>
      <w:r>
        <w:t xml:space="preserve">. </w:t>
      </w:r>
      <w:r>
        <w:rPr>
          <w:color w:val="01FB92"/>
        </w:rPr>
        <w:t>His</w:t>
      </w:r>
      <w:r>
        <w:rPr>
          <w:color w:val="FD0F31"/>
        </w:rPr>
        <w:t xml:space="preserve"> typology</w:t>
      </w:r>
      <w:r>
        <w:t xml:space="preserve"> is still considered current, and was adopted by later authors, although complementary </w:t>
      </w:r>
      <w:r>
        <w:rPr>
          <w:color w:val="310106"/>
        </w:rPr>
        <w:t>enjambment</w:t>
      </w:r>
      <w:r>
        <w:t xml:space="preserve"> typologies have been proposed, as </w:t>
      </w:r>
      <w:r>
        <w:rPr>
          <w:color w:val="4AFEFA"/>
        </w:rPr>
        <w:t>Martínez Cantón</w:t>
      </w:r>
      <w:r>
        <w:rPr>
          <w:color w:val="FCB164"/>
        </w:rPr>
        <w:t xml:space="preserve"> (</w:t>
      </w:r>
      <w:r>
        <w:rPr>
          <w:color w:val="796EE6"/>
        </w:rPr>
        <w:t>2011</w:t>
      </w:r>
      <w:r>
        <w:rPr>
          <w:color w:val="FCB164"/>
        </w:rPr>
        <w:t>)</w:t>
      </w:r>
      <w:r>
        <w:t xml:space="preserve"> reviews. </w:t>
      </w:r>
      <w:r>
        <w:rPr>
          <w:color w:val="BE8485"/>
        </w:rPr>
        <w:t>Our</w:t>
      </w:r>
      <w:r>
        <w:rPr>
          <w:color w:val="5C5300"/>
        </w:rPr>
        <w:t xml:space="preserve"> system</w:t>
      </w:r>
      <w:r>
        <w:t xml:space="preserve"> identifies </w:t>
      </w:r>
      <w:r>
        <w:rPr>
          <w:color w:val="01FB92"/>
        </w:rPr>
        <w:t>Quilis’</w:t>
      </w:r>
      <w:r>
        <w:rPr>
          <w:color w:val="FD0F31"/>
        </w:rPr>
        <w:t xml:space="preserve"> types</w:t>
      </w:r>
      <w:r>
        <w:t xml:space="preserve">, besides </w:t>
      </w:r>
      <w:r>
        <w:rPr>
          <w:color w:val="F9D7CD"/>
        </w:rPr>
        <w:t>Spang’s</w:t>
      </w:r>
      <w:r>
        <w:t xml:space="preserve"> </w:t>
      </w:r>
      <w:r>
        <w:rPr>
          <w:color w:val="876128"/>
        </w:rPr>
        <w:t>expansion</w:t>
      </w:r>
      <w:r>
        <w:t xml:space="preserve"> cases.</w:t>
      </w:r>
    </w:p>
    <w:p>
      <w:r>
        <w:rPr>
          <w:b/>
        </w:rPr>
        <w:t>Document number 4</w:t>
      </w:r>
    </w:p>
    <w:p>
      <w:r>
        <w:rPr>
          <w:b/>
        </w:rPr>
        <w:t>Document identifier: GUM_academic_epistemic</w:t>
      </w:r>
    </w:p>
    <w:p>
      <w:r>
        <w:rPr>
          <w:color w:val="310106"/>
        </w:rPr>
        <w:t>Epistemic pollution</w:t>
      </w:r>
    </w:p>
    <w:p>
      <w:r>
        <w:rPr>
          <w:color w:val="04640D"/>
        </w:rPr>
        <w:t>Agents</w:t>
      </w:r>
      <w:r>
        <w:t xml:space="preserve"> can rationally choose between </w:t>
      </w:r>
      <w:r>
        <w:rPr>
          <w:color w:val="FEFB0A"/>
        </w:rPr>
        <w:t>experts</w:t>
      </w:r>
      <w:r>
        <w:t xml:space="preserve"> only if the criteria that distinguish </w:t>
      </w:r>
      <w:r>
        <w:rPr>
          <w:color w:val="FEFB0A"/>
        </w:rPr>
        <w:t>genuine experts</w:t>
      </w:r>
      <w:r>
        <w:t xml:space="preserve"> from charlatans are common sense or widely known: if </w:t>
      </w:r>
      <w:r>
        <w:rPr>
          <w:color w:val="04640D"/>
        </w:rPr>
        <w:t>agents</w:t>
      </w:r>
      <w:r>
        <w:t xml:space="preserve"> are to satisfy the epistemic conditions on responsibility, </w:t>
      </w:r>
      <w:r>
        <w:rPr>
          <w:color w:val="04640D"/>
        </w:rPr>
        <w:t>they</w:t>
      </w:r>
      <w:r>
        <w:t xml:space="preserve"> must know what kinds of knowledge </w:t>
      </w:r>
      <w:r>
        <w:rPr>
          <w:color w:val="04640D"/>
        </w:rPr>
        <w:t>they</w:t>
      </w:r>
      <w:r>
        <w:t xml:space="preserve"> must utilize to guide </w:t>
      </w:r>
      <w:r>
        <w:rPr>
          <w:color w:val="04640D"/>
        </w:rPr>
        <w:t>their</w:t>
      </w:r>
      <w:r>
        <w:t xml:space="preserve"> selection of sources (on pain of infinite regress). In fact, </w:t>
      </w:r>
      <w:r>
        <w:rPr>
          <w:color w:val="FB5514"/>
        </w:rPr>
        <w:t xml:space="preserve">many, if not all, the markers of </w:t>
      </w:r>
      <w:r>
        <w:rPr>
          <w:color w:val="E115C0"/>
        </w:rPr>
        <w:t>expertise</w:t>
      </w:r>
      <w:r>
        <w:rPr>
          <w:color w:val="FB5514"/>
        </w:rPr>
        <w:t xml:space="preserve"> identified by philosophers</w:t>
      </w:r>
      <w:r>
        <w:t xml:space="preserve"> enjoy </w:t>
      </w:r>
      <w:r>
        <w:rPr>
          <w:color w:val="00587F"/>
        </w:rPr>
        <w:t>widespread recognition</w:t>
      </w:r>
      <w:r>
        <w:t xml:space="preserve">. </w:t>
      </w:r>
      <w:r>
        <w:rPr>
          <w:color w:val="00587F"/>
        </w:rPr>
        <w:t xml:space="preserve">The fact that </w:t>
      </w:r>
      <w:r>
        <w:rPr>
          <w:color w:val="0BC582"/>
        </w:rPr>
        <w:t>these criteria</w:t>
      </w:r>
      <w:r>
        <w:rPr>
          <w:color w:val="00587F"/>
        </w:rPr>
        <w:t xml:space="preserve"> are widely known</w:t>
      </w:r>
      <w:r>
        <w:t xml:space="preserve">, however, offers an opportunity to </w:t>
      </w:r>
      <w:r>
        <w:rPr>
          <w:color w:val="FEB8C8"/>
        </w:rPr>
        <w:t xml:space="preserve">those who would use </w:t>
      </w:r>
      <w:r>
        <w:rPr>
          <w:color w:val="9E8317"/>
        </w:rPr>
        <w:t>them</w:t>
      </w:r>
      <w:r>
        <w:rPr>
          <w:color w:val="FEB8C8"/>
        </w:rPr>
        <w:t xml:space="preserve"> for deception, witting or unwitting</w:t>
      </w:r>
      <w:r>
        <w:t xml:space="preserve">. Since </w:t>
      </w:r>
      <w:r>
        <w:rPr>
          <w:color w:val="01190F"/>
        </w:rPr>
        <w:t>expertise</w:t>
      </w:r>
      <w:r>
        <w:t xml:space="preserve"> must be assessed through </w:t>
      </w:r>
      <w:r>
        <w:rPr>
          <w:color w:val="847D81"/>
        </w:rPr>
        <w:t>indirect markers</w:t>
      </w:r>
      <w:r>
        <w:t xml:space="preserve">, to mimic </w:t>
      </w:r>
      <w:r>
        <w:rPr>
          <w:color w:val="847D81"/>
        </w:rPr>
        <w:t xml:space="preserve">the markers of </w:t>
      </w:r>
      <w:r>
        <w:rPr>
          <w:color w:val="58018B"/>
        </w:rPr>
        <w:t>expertise</w:t>
      </w:r>
      <w:r>
        <w:t xml:space="preserve"> is to mimic </w:t>
      </w:r>
      <w:r>
        <w:rPr>
          <w:color w:val="01190F"/>
        </w:rPr>
        <w:t>expertise</w:t>
      </w:r>
      <w:r>
        <w:t xml:space="preserve"> [17]. </w:t>
      </w:r>
      <w:r>
        <w:rPr>
          <w:color w:val="B70639"/>
        </w:rPr>
        <w:t xml:space="preserve">We live in an epistemic environment that is heavily and deliberately polluted by </w:t>
      </w:r>
      <w:r>
        <w:rPr>
          <w:color w:val="703B01"/>
        </w:rPr>
        <w:t xml:space="preserve">agents who use </w:t>
      </w:r>
      <w:r>
        <w:rPr>
          <w:color w:val="F7F1DF"/>
        </w:rPr>
        <w:t>mimicry and other methods</w:t>
      </w:r>
      <w:r>
        <w:rPr>
          <w:color w:val="703B01"/>
        </w:rPr>
        <w:t xml:space="preserve"> as </w:t>
      </w:r>
      <w:r>
        <w:rPr>
          <w:color w:val="F7F1DF"/>
        </w:rPr>
        <w:t xml:space="preserve">a means of </w:t>
      </w:r>
      <w:r>
        <w:rPr>
          <w:color w:val="118B8A"/>
        </w:rPr>
        <w:t xml:space="preserve">inflating </w:t>
      </w:r>
      <w:r>
        <w:rPr>
          <w:color w:val="4AFEFA"/>
        </w:rPr>
        <w:t>their</w:t>
      </w:r>
      <w:r>
        <w:rPr>
          <w:color w:val="118B8A"/>
        </w:rPr>
        <w:t xml:space="preserve"> pretense to </w:t>
      </w:r>
      <w:r>
        <w:rPr>
          <w:color w:val="FCB164"/>
        </w:rPr>
        <w:t>expertise</w:t>
      </w:r>
      <w:r>
        <w:rPr>
          <w:color w:val="B70639"/>
        </w:rPr>
        <w:t>.</w:t>
      </w:r>
      <w:r>
        <w:t xml:space="preserve"> </w:t>
      </w:r>
      <w:r>
        <w:rPr>
          <w:color w:val="B70639"/>
        </w:rPr>
        <w:t>This fact</w:t>
      </w:r>
      <w:r>
        <w:t xml:space="preserve">, together with the fact that </w:t>
      </w:r>
      <w:r>
        <w:rPr>
          <w:color w:val="796EE6"/>
        </w:rPr>
        <w:t>such deception</w:t>
      </w:r>
      <w:r>
        <w:t xml:space="preserve"> is widely known to occur, reduces </w:t>
      </w:r>
      <w:r>
        <w:rPr>
          <w:color w:val="000D2C"/>
        </w:rPr>
        <w:t>ordinary people’s</w:t>
      </w:r>
      <w:r>
        <w:t xml:space="preserve"> trust in expert authority and diminishes </w:t>
      </w:r>
      <w:r>
        <w:rPr>
          <w:color w:val="000D2C"/>
        </w:rPr>
        <w:t>their</w:t>
      </w:r>
      <w:r>
        <w:t xml:space="preserve"> capacity to distinguish reliable from unreliable sources.</w:t>
      </w:r>
    </w:p>
    <w:p>
      <w:r>
        <w:t xml:space="preserve">For instance, </w:t>
      </w:r>
      <w:r>
        <w:rPr>
          <w:color w:val="53495F"/>
        </w:rPr>
        <w:t xml:space="preserve">those with an interest in deceiving the general public may set up </w:t>
      </w:r>
      <w:r>
        <w:rPr>
          <w:color w:val="F95475"/>
        </w:rPr>
        <w:t xml:space="preserve">parallel institutions that ostensibly guarantee </w:t>
      </w:r>
      <w:r>
        <w:rPr>
          <w:color w:val="61FC03"/>
        </w:rPr>
        <w:t>expertise</w:t>
      </w:r>
      <w:r>
        <w:t xml:space="preserve">, taking advantage of the ways in which </w:t>
      </w:r>
      <w:r>
        <w:rPr>
          <w:color w:val="5D9608"/>
        </w:rPr>
        <w:t>these parallel institutions</w:t>
      </w:r>
      <w:r>
        <w:t xml:space="preserve"> mimic </w:t>
      </w:r>
      <w:r>
        <w:rPr>
          <w:color w:val="DE98FD"/>
        </w:rPr>
        <w:t>legitimate institutions</w:t>
      </w:r>
      <w:r>
        <w:t xml:space="preserve"> to ensure that people are taken in. There are some egregious examples of </w:t>
      </w:r>
      <w:r>
        <w:rPr>
          <w:color w:val="53495F"/>
        </w:rPr>
        <w:t>this practice</w:t>
      </w:r>
      <w:r>
        <w:t xml:space="preserve"> in the field of </w:t>
      </w:r>
      <w:r>
        <w:rPr>
          <w:color w:val="98A088"/>
        </w:rPr>
        <w:t>health care</w:t>
      </w:r>
      <w:r>
        <w:t xml:space="preserve">. For example, a small number of doctors set up </w:t>
      </w:r>
      <w:r>
        <w:rPr>
          <w:color w:val="4F584E"/>
        </w:rPr>
        <w:t>the American College of Pediatricians</w:t>
      </w:r>
      <w:r>
        <w:t xml:space="preserve"> (</w:t>
      </w:r>
      <w:r>
        <w:rPr>
          <w:color w:val="4F584E"/>
        </w:rPr>
        <w:t>ACPeds</w:t>
      </w:r>
      <w:r>
        <w:t xml:space="preserve">) to advocate </w:t>
      </w:r>
      <w:r>
        <w:rPr>
          <w:color w:val="248AD0"/>
        </w:rPr>
        <w:t>socially conservative viewpoints related to child health care</w:t>
      </w:r>
      <w:r>
        <w:t xml:space="preserve">. Such an organization is surely permissible, but </w:t>
      </w:r>
      <w:r>
        <w:rPr>
          <w:color w:val="4F584E"/>
        </w:rPr>
        <w:t>it</w:t>
      </w:r>
      <w:r>
        <w:t xml:space="preserve"> has had the unfortunate (and likely intended) effect of muddying debates in the public forum by misleading </w:t>
      </w:r>
      <w:r>
        <w:rPr>
          <w:color w:val="5C5300"/>
        </w:rPr>
        <w:t>people</w:t>
      </w:r>
      <w:r>
        <w:t xml:space="preserve"> into thinking that </w:t>
      </w:r>
      <w:r>
        <w:rPr>
          <w:color w:val="4F584E"/>
        </w:rPr>
        <w:t>the college</w:t>
      </w:r>
      <w:r>
        <w:t xml:space="preserve"> speaks for </w:t>
      </w:r>
      <w:r>
        <w:rPr>
          <w:color w:val="9F6551"/>
        </w:rPr>
        <w:t>the pediatric profession at large</w:t>
      </w:r>
      <w:r>
        <w:t xml:space="preserve">. Thus, when </w:t>
      </w:r>
      <w:r>
        <w:rPr>
          <w:color w:val="4F584E"/>
        </w:rPr>
        <w:t>ACPeds</w:t>
      </w:r>
      <w:r>
        <w:t xml:space="preserve"> issued a statement condemning </w:t>
      </w:r>
      <w:r>
        <w:rPr>
          <w:color w:val="BCFEC6"/>
        </w:rPr>
        <w:t>gender</w:t>
      </w:r>
      <w:r>
        <w:t xml:space="preserve"> reassignment surgery in 2016 [21], many people mistook </w:t>
      </w:r>
      <w:r>
        <w:rPr>
          <w:color w:val="932C70"/>
        </w:rPr>
        <w:t>the organization’s</w:t>
      </w:r>
      <w:r>
        <w:rPr>
          <w:color w:val="248AD0"/>
        </w:rPr>
        <w:t xml:space="preserve"> political beliefs</w:t>
      </w:r>
      <w:r>
        <w:t xml:space="preserve"> for the consensus view among </w:t>
      </w:r>
      <w:r>
        <w:rPr>
          <w:color w:val="2B1B04"/>
        </w:rPr>
        <w:t>United States pediatricians</w:t>
      </w:r>
      <w:r>
        <w:t xml:space="preserve"> — although </w:t>
      </w:r>
      <w:r>
        <w:rPr>
          <w:color w:val="B5AFC4"/>
        </w:rPr>
        <w:t xml:space="preserve">the peak body for </w:t>
      </w:r>
      <w:r>
        <w:rPr>
          <w:color w:val="D4C67A"/>
        </w:rPr>
        <w:t>pediatric workers</w:t>
      </w:r>
      <w:r>
        <w:t xml:space="preserve">, </w:t>
      </w:r>
      <w:r>
        <w:rPr>
          <w:color w:val="B5AFC4"/>
        </w:rPr>
        <w:t>the American Academy of Pediatrics</w:t>
      </w:r>
      <w:r>
        <w:t xml:space="preserve">, has a much more positive view of </w:t>
      </w:r>
      <w:r>
        <w:rPr>
          <w:color w:val="BCFEC6"/>
        </w:rPr>
        <w:t>gender</w:t>
      </w:r>
      <w:r>
        <w:t xml:space="preserve"> dysphoria [22]. Insofar as </w:t>
      </w:r>
      <w:r>
        <w:rPr>
          <w:color w:val="B5AFC4"/>
        </w:rPr>
        <w:t>the larger organization, with a broader membership base</w:t>
      </w:r>
      <w:r>
        <w:t xml:space="preserve">, can be expected to reflect a wider range of </w:t>
      </w:r>
      <w:r>
        <w:rPr>
          <w:color w:val="FEFB0A"/>
        </w:rPr>
        <w:t>expert</w:t>
      </w:r>
      <w:r>
        <w:t xml:space="preserve"> opinions and a higher degree of </w:t>
      </w:r>
      <w:r>
        <w:rPr>
          <w:color w:val="01190F"/>
        </w:rPr>
        <w:t>expertise</w:t>
      </w:r>
      <w:r>
        <w:t xml:space="preserve">, </w:t>
      </w:r>
      <w:r>
        <w:rPr>
          <w:color w:val="AE7AA1"/>
        </w:rPr>
        <w:t>it</w:t>
      </w:r>
      <w:r>
        <w:t xml:space="preserve"> is reasonable to </w:t>
      </w:r>
      <w:r>
        <w:rPr>
          <w:color w:val="AE7AA1"/>
        </w:rPr>
        <w:t xml:space="preserve">give </w:t>
      </w:r>
      <w:r>
        <w:rPr>
          <w:color w:val="C2A393"/>
        </w:rPr>
        <w:t>its</w:t>
      </w:r>
      <w:r>
        <w:rPr>
          <w:color w:val="AE7AA1"/>
        </w:rPr>
        <w:t xml:space="preserve"> views greater weight than </w:t>
      </w:r>
      <w:r>
        <w:rPr>
          <w:color w:val="0232FD"/>
        </w:rPr>
        <w:t xml:space="preserve">those of </w:t>
      </w:r>
      <w:r>
        <w:rPr>
          <w:color w:val="6A3A35"/>
        </w:rPr>
        <w:t>the smaller organization</w:t>
      </w:r>
      <w:r>
        <w:t xml:space="preserve">. When </w:t>
      </w:r>
      <w:r>
        <w:rPr>
          <w:color w:val="4F584E"/>
        </w:rPr>
        <w:t>ACPeds</w:t>
      </w:r>
      <w:r>
        <w:t xml:space="preserve"> allows or encourages the impression that </w:t>
      </w:r>
      <w:r>
        <w:rPr>
          <w:color w:val="4F584E"/>
        </w:rPr>
        <w:t>it</w:t>
      </w:r>
      <w:r>
        <w:t xml:space="preserve"> speaks for </w:t>
      </w:r>
      <w:r>
        <w:rPr>
          <w:color w:val="9F6551"/>
        </w:rPr>
        <w:t>the profession</w:t>
      </w:r>
      <w:r>
        <w:t xml:space="preserve">, </w:t>
      </w:r>
      <w:r>
        <w:rPr>
          <w:color w:val="4F584E"/>
        </w:rPr>
        <w:t>it</w:t>
      </w:r>
      <w:r>
        <w:t xml:space="preserve"> introduces an epistemic pollutant.</w:t>
      </w:r>
    </w:p>
    <w:p>
      <w:r>
        <w:t xml:space="preserve">A yet more egregious example of </w:t>
      </w:r>
      <w:r>
        <w:rPr>
          <w:color w:val="310106"/>
        </w:rPr>
        <w:t>such pollution</w:t>
      </w:r>
      <w:r>
        <w:t xml:space="preserve"> involved collaborative efforts by </w:t>
      </w:r>
      <w:r>
        <w:rPr>
          <w:color w:val="BA6801"/>
        </w:rPr>
        <w:t>pharmaceutical companies</w:t>
      </w:r>
      <w:r>
        <w:t xml:space="preserve"> and </w:t>
      </w:r>
      <w:r>
        <w:rPr>
          <w:color w:val="168E5C"/>
        </w:rPr>
        <w:t>the publishing giant</w:t>
      </w:r>
      <w:r>
        <w:t xml:space="preserve"> </w:t>
      </w:r>
      <w:r>
        <w:rPr>
          <w:color w:val="168E5C"/>
        </w:rPr>
        <w:t>Elsevier</w:t>
      </w:r>
      <w:r>
        <w:t xml:space="preserve"> to produce </w:t>
      </w:r>
      <w:r>
        <w:rPr>
          <w:color w:val="16C0D0"/>
        </w:rPr>
        <w:t xml:space="preserve">publications mimicking </w:t>
      </w:r>
      <w:r>
        <w:rPr>
          <w:color w:val="C62100"/>
        </w:rPr>
        <w:t>peer-reviewed journals</w:t>
      </w:r>
      <w:r>
        <w:t xml:space="preserve"> in the interest of promoting </w:t>
      </w:r>
      <w:r>
        <w:rPr>
          <w:color w:val="BA6801"/>
        </w:rPr>
        <w:t>the companies’</w:t>
      </w:r>
      <w:r>
        <w:t xml:space="preserve"> commercial products [23]. </w:t>
      </w:r>
      <w:r>
        <w:rPr>
          <w:color w:val="BA6801"/>
        </w:rPr>
        <w:t>The companies</w:t>
      </w:r>
      <w:r>
        <w:t xml:space="preserve"> hoped to leverage the prestige of </w:t>
      </w:r>
      <w:r>
        <w:rPr>
          <w:color w:val="168E5C"/>
        </w:rPr>
        <w:t>Elsevier</w:t>
      </w:r>
      <w:r>
        <w:t xml:space="preserve"> with </w:t>
      </w:r>
      <w:r>
        <w:rPr>
          <w:color w:val="16C0D0"/>
        </w:rPr>
        <w:t>these fake journals</w:t>
      </w:r>
      <w:r>
        <w:t xml:space="preserve"> to endow </w:t>
      </w:r>
      <w:r>
        <w:rPr>
          <w:color w:val="014347"/>
        </w:rPr>
        <w:t>their</w:t>
      </w:r>
      <w:r>
        <w:rPr>
          <w:color w:val="233809"/>
        </w:rPr>
        <w:t xml:space="preserve"> promotional “research”</w:t>
      </w:r>
      <w:r>
        <w:t xml:space="preserve"> with an air of reliability. When the deceit was uncovered, however, </w:t>
      </w:r>
      <w:r>
        <w:rPr>
          <w:color w:val="42083B"/>
        </w:rPr>
        <w:t>the effect</w:t>
      </w:r>
      <w:r>
        <w:t xml:space="preserve"> was </w:t>
      </w:r>
      <w:r>
        <w:rPr>
          <w:color w:val="42083B"/>
        </w:rPr>
        <w:t>just the opposite</w:t>
      </w:r>
      <w:r>
        <w:t xml:space="preserve">: the legitimacy of </w:t>
      </w:r>
      <w:r>
        <w:rPr>
          <w:color w:val="233809"/>
        </w:rPr>
        <w:t>the published findings</w:t>
      </w:r>
      <w:r>
        <w:t xml:space="preserve"> was not enhanced through </w:t>
      </w:r>
      <w:r>
        <w:rPr>
          <w:color w:val="233809"/>
        </w:rPr>
        <w:t>their</w:t>
      </w:r>
      <w:r>
        <w:t xml:space="preserve"> publication by </w:t>
      </w:r>
      <w:r>
        <w:rPr>
          <w:color w:val="168E5C"/>
        </w:rPr>
        <w:t>Elsevier</w:t>
      </w:r>
      <w:r>
        <w:t xml:space="preserve">, but rather the legitimacy of </w:t>
      </w:r>
      <w:r>
        <w:rPr>
          <w:color w:val="168E5C"/>
        </w:rPr>
        <w:t>Elsevier’s</w:t>
      </w:r>
      <w:r>
        <w:t xml:space="preserve"> publications — and, by extension, all academic journals — was diminished through </w:t>
      </w:r>
      <w:r>
        <w:rPr>
          <w:color w:val="168E5C"/>
        </w:rPr>
        <w:t>their</w:t>
      </w:r>
      <w:r>
        <w:t xml:space="preserve"> dissemination of </w:t>
      </w:r>
      <w:r>
        <w:rPr>
          <w:color w:val="233809"/>
        </w:rPr>
        <w:t>deceptive and commercially interested research</w:t>
      </w:r>
      <w:r>
        <w:t>.</w:t>
      </w:r>
    </w:p>
    <w:p>
      <w:r>
        <w:t xml:space="preserve">More recently, institutions of </w:t>
      </w:r>
      <w:r>
        <w:rPr>
          <w:color w:val="01190F"/>
        </w:rPr>
        <w:t>academic expertise</w:t>
      </w:r>
      <w:r>
        <w:t xml:space="preserve"> have been subject to </w:t>
      </w:r>
      <w:r>
        <w:rPr>
          <w:color w:val="82785D"/>
        </w:rPr>
        <w:t xml:space="preserve">a large and growing outbreak of </w:t>
      </w:r>
      <w:r>
        <w:rPr>
          <w:color w:val="023087"/>
        </w:rPr>
        <w:t>so-called predatory journals</w:t>
      </w:r>
      <w:r>
        <w:t xml:space="preserve"> — </w:t>
      </w:r>
      <w:r>
        <w:rPr>
          <w:color w:val="B7DAD2"/>
        </w:rPr>
        <w:t xml:space="preserve">journals that will publish almost anything for </w:t>
      </w:r>
      <w:r>
        <w:rPr>
          <w:color w:val="196956"/>
        </w:rPr>
        <w:t>a fee</w:t>
      </w:r>
      <w:r>
        <w:t xml:space="preserve">. Once again, </w:t>
      </w:r>
      <w:r>
        <w:rPr>
          <w:color w:val="82785D"/>
        </w:rPr>
        <w:t>this phenomenon</w:t>
      </w:r>
      <w:r>
        <w:t xml:space="preserve"> has </w:t>
      </w:r>
      <w:r>
        <w:rPr>
          <w:color w:val="42083B"/>
        </w:rPr>
        <w:t xml:space="preserve">the effect of making </w:t>
      </w:r>
      <w:r>
        <w:rPr>
          <w:color w:val="8C41BB"/>
        </w:rPr>
        <w:t>peer-reviewed journals</w:t>
      </w:r>
      <w:r>
        <w:rPr>
          <w:color w:val="42083B"/>
        </w:rPr>
        <w:t xml:space="preserve"> appear less legitimate</w:t>
      </w:r>
      <w:r>
        <w:t xml:space="preserve">. At times, even those who work in academia may be unsure of </w:t>
      </w:r>
      <w:r>
        <w:rPr>
          <w:color w:val="ECEDFE"/>
        </w:rPr>
        <w:t>a particular journal’s</w:t>
      </w:r>
      <w:r>
        <w:t xml:space="preserve"> legitimacy, and there are </w:t>
      </w:r>
      <w:r>
        <w:rPr>
          <w:color w:val="2B2D32"/>
        </w:rPr>
        <w:t>genuine borderline cases</w:t>
      </w:r>
      <w:r>
        <w:t xml:space="preserve">. For example, </w:t>
      </w:r>
      <w:r>
        <w:rPr>
          <w:color w:val="94C661"/>
        </w:rPr>
        <w:t xml:space="preserve">the </w:t>
      </w:r>
      <w:r>
        <w:rPr>
          <w:color w:val="F8907D"/>
        </w:rPr>
        <w:t>Frontiers</w:t>
      </w:r>
      <w:r>
        <w:rPr>
          <w:color w:val="94C661"/>
        </w:rPr>
        <w:t xml:space="preserve"> contingent of journals</w:t>
      </w:r>
      <w:r>
        <w:t xml:space="preserve"> appears legitimate — at least to </w:t>
      </w:r>
      <w:r>
        <w:rPr>
          <w:color w:val="895E6B"/>
        </w:rPr>
        <w:t>me</w:t>
      </w:r>
      <w:r>
        <w:t xml:space="preserve"> — despite the fact that authors are expected to pay </w:t>
      </w:r>
      <w:r>
        <w:rPr>
          <w:color w:val="788E95"/>
        </w:rPr>
        <w:t>a publication fee</w:t>
      </w:r>
      <w:r>
        <w:t xml:space="preserve">. 8 Yet some </w:t>
      </w:r>
      <w:r>
        <w:rPr>
          <w:color w:val="FB6AB8"/>
        </w:rPr>
        <w:t>Frontiers</w:t>
      </w:r>
      <w:r>
        <w:t xml:space="preserve"> journals appear to have engaged in </w:t>
      </w:r>
      <w:r>
        <w:rPr>
          <w:color w:val="576094"/>
        </w:rPr>
        <w:t>bad behavior</w:t>
      </w:r>
      <w:r>
        <w:t xml:space="preserve">, whether for profit or for some other motive. Frontiers in Public Health controversially published articles linking vaccines and autism [24] and questioning the link between HIV and AIDS [25]. Whether due to </w:t>
      </w:r>
      <w:r>
        <w:rPr>
          <w:color w:val="576094"/>
        </w:rPr>
        <w:t>this behavior</w:t>
      </w:r>
      <w:r>
        <w:t xml:space="preserve"> or not, </w:t>
      </w:r>
      <w:r>
        <w:rPr>
          <w:color w:val="DB1474"/>
        </w:rPr>
        <w:t>Jeffrey Beall</w:t>
      </w:r>
      <w:r>
        <w:t xml:space="preserve"> decided to add </w:t>
      </w:r>
      <w:r>
        <w:rPr>
          <w:color w:val="FB6AB8"/>
        </w:rPr>
        <w:t>the publisher</w:t>
      </w:r>
      <w:r>
        <w:t xml:space="preserve"> to </w:t>
      </w:r>
      <w:r>
        <w:rPr>
          <w:color w:val="DB1474"/>
        </w:rPr>
        <w:t>his</w:t>
      </w:r>
      <w:r>
        <w:t xml:space="preserve"> influential (but now sadly unavailable) list of questionable journals [26]. The controversy surrounding </w:t>
      </w:r>
      <w:r>
        <w:rPr>
          <w:color w:val="DB1474"/>
        </w:rPr>
        <w:t>Beall’s</w:t>
      </w:r>
      <w:r>
        <w:t xml:space="preserve"> decision indicates how difficult </w:t>
      </w:r>
      <w:r>
        <w:rPr>
          <w:color w:val="8489AE"/>
        </w:rPr>
        <w:t>it</w:t>
      </w:r>
      <w:r>
        <w:t xml:space="preserve"> is </w:t>
      </w:r>
      <w:r>
        <w:rPr>
          <w:color w:val="8489AE"/>
        </w:rPr>
        <w:t xml:space="preserve">to make </w:t>
      </w:r>
      <w:r>
        <w:rPr>
          <w:color w:val="860E04"/>
        </w:rPr>
        <w:t>such judgments</w:t>
      </w:r>
      <w:r>
        <w:t xml:space="preserve"> — even for professionals. If academics with </w:t>
      </w:r>
      <w:r>
        <w:rPr>
          <w:color w:val="01190F"/>
        </w:rPr>
        <w:t>expertise in relevant fields</w:t>
      </w:r>
      <w:r>
        <w:t xml:space="preserve"> have difficulty assessing whether </w:t>
      </w:r>
      <w:r>
        <w:rPr>
          <w:color w:val="ECEDFE"/>
        </w:rPr>
        <w:t>particular journals</w:t>
      </w:r>
      <w:r>
        <w:t xml:space="preserve"> or particular publishers are legitimate, </w:t>
      </w:r>
      <w:r>
        <w:rPr>
          <w:color w:val="FBC206"/>
        </w:rPr>
        <w:t>one</w:t>
      </w:r>
      <w:r>
        <w:t xml:space="preserve"> cannot reasonably expect </w:t>
      </w:r>
      <w:r>
        <w:rPr>
          <w:color w:val="000D2C"/>
        </w:rPr>
        <w:t>ordinary people</w:t>
      </w:r>
      <w:r>
        <w:t xml:space="preserve"> to make </w:t>
      </w:r>
      <w:r>
        <w:rPr>
          <w:color w:val="6EAB9B"/>
        </w:rPr>
        <w:t>such judgments</w:t>
      </w:r>
      <w:r>
        <w:t xml:space="preserve">. If </w:t>
      </w:r>
      <w:r>
        <w:rPr>
          <w:color w:val="000D2C"/>
        </w:rPr>
        <w:t>their</w:t>
      </w:r>
      <w:r>
        <w:t xml:space="preserve"> confidence in scientific findings is lowered across the board as the result of </w:t>
      </w:r>
      <w:r>
        <w:rPr>
          <w:color w:val="310106"/>
        </w:rPr>
        <w:t>such epistemic pollution</w:t>
      </w:r>
      <w:r>
        <w:t xml:space="preserve">, </w:t>
      </w:r>
      <w:r>
        <w:rPr>
          <w:color w:val="FBC206"/>
        </w:rPr>
        <w:t>one</w:t>
      </w:r>
      <w:r>
        <w:t xml:space="preserve"> can hardly blame </w:t>
      </w:r>
      <w:r>
        <w:rPr>
          <w:color w:val="000D2C"/>
        </w:rPr>
        <w:t>them</w:t>
      </w:r>
      <w:r>
        <w:t>.</w:t>
      </w:r>
    </w:p>
    <w:p>
      <w:r>
        <w:t xml:space="preserve">Since </w:t>
      </w:r>
      <w:r>
        <w:rPr>
          <w:color w:val="F2CDFE"/>
        </w:rPr>
        <w:t>conflicts of interest</w:t>
      </w:r>
      <w:r>
        <w:t xml:space="preserve"> are </w:t>
      </w:r>
      <w:r>
        <w:rPr>
          <w:color w:val="F2CDFE"/>
        </w:rPr>
        <w:t xml:space="preserve">a reason to discount </w:t>
      </w:r>
      <w:r>
        <w:rPr>
          <w:color w:val="645341"/>
        </w:rPr>
        <w:t>expertise</w:t>
      </w:r>
      <w:r>
        <w:t xml:space="preserve">, </w:t>
      </w:r>
      <w:r>
        <w:rPr>
          <w:color w:val="760035"/>
        </w:rPr>
        <w:t>it</w:t>
      </w:r>
      <w:r>
        <w:t xml:space="preserve"> is incumbent on </w:t>
      </w:r>
      <w:r>
        <w:rPr>
          <w:color w:val="895E6B"/>
        </w:rPr>
        <w:t>me</w:t>
      </w:r>
      <w:r>
        <w:t xml:space="preserve"> </w:t>
      </w:r>
      <w:r>
        <w:rPr>
          <w:color w:val="760035"/>
        </w:rPr>
        <w:t xml:space="preserve">to note that </w:t>
      </w:r>
      <w:r>
        <w:rPr>
          <w:color w:val="647A41"/>
        </w:rPr>
        <w:t>I</w:t>
      </w:r>
      <w:r>
        <w:rPr>
          <w:color w:val="760035"/>
        </w:rPr>
        <w:t xml:space="preserve"> have published in </w:t>
      </w:r>
      <w:r>
        <w:rPr>
          <w:color w:val="496E76"/>
        </w:rPr>
        <w:t>Frontiers</w:t>
      </w:r>
      <w:r>
        <w:rPr>
          <w:color w:val="E3F894"/>
        </w:rPr>
        <w:t xml:space="preserve"> journals</w:t>
      </w:r>
      <w:r>
        <w:rPr>
          <w:color w:val="760035"/>
        </w:rPr>
        <w:t xml:space="preserve"> on several occasions</w:t>
      </w:r>
      <w:r>
        <w:t xml:space="preserve">. </w:t>
      </w:r>
      <w:r>
        <w:rPr>
          <w:color w:val="310106"/>
        </w:rPr>
        <w:t>Epistemic pollution</w:t>
      </w:r>
      <w:r>
        <w:t xml:space="preserve"> may stem not only from </w:t>
      </w:r>
      <w:r>
        <w:rPr>
          <w:color w:val="5D9608"/>
        </w:rPr>
        <w:t>counterfeit institutions of knowledge production</w:t>
      </w:r>
      <w:r>
        <w:t xml:space="preserve"> but also from bad behavior by </w:t>
      </w:r>
      <w:r>
        <w:rPr>
          <w:color w:val="DE98FD"/>
        </w:rPr>
        <w:t>legitimate institutions</w:t>
      </w:r>
      <w:r>
        <w:t xml:space="preserve">. 9 For example, </w:t>
      </w:r>
      <w:r>
        <w:rPr>
          <w:color w:val="310106"/>
        </w:rPr>
        <w:t>pollution</w:t>
      </w:r>
      <w:r>
        <w:t xml:space="preserve"> may result from attempts to game </w:t>
      </w:r>
      <w:r>
        <w:rPr>
          <w:color w:val="F9D7CD"/>
        </w:rPr>
        <w:t xml:space="preserve">the systems put in place to track </w:t>
      </w:r>
      <w:r>
        <w:rPr>
          <w:color w:val="876128"/>
        </w:rPr>
        <w:t>expertise</w:t>
      </w:r>
      <w:r>
        <w:t xml:space="preserve">. Consider </w:t>
      </w:r>
      <w:r>
        <w:rPr>
          <w:color w:val="A1A711"/>
        </w:rPr>
        <w:t xml:space="preserve">institutions with a credentialing function, such as </w:t>
      </w:r>
      <w:r>
        <w:rPr>
          <w:color w:val="01FB92"/>
        </w:rPr>
        <w:t>universities</w:t>
      </w:r>
      <w:r>
        <w:rPr>
          <w:color w:val="A1A711"/>
        </w:rPr>
        <w:t>, bar associations, or peer review bodies</w:t>
      </w:r>
      <w:r>
        <w:t xml:space="preserve">. </w:t>
      </w:r>
      <w:r>
        <w:rPr>
          <w:color w:val="A1A711"/>
        </w:rPr>
        <w:t>These institutions</w:t>
      </w:r>
      <w:r>
        <w:t xml:space="preserve"> do not exist solely to credential </w:t>
      </w:r>
      <w:r>
        <w:rPr>
          <w:color w:val="FEFB0A"/>
        </w:rPr>
        <w:t>experts</w:t>
      </w:r>
      <w:r>
        <w:t xml:space="preserve">. </w:t>
      </w:r>
      <w:r>
        <w:rPr>
          <w:color w:val="A1A711"/>
        </w:rPr>
        <w:t>They</w:t>
      </w:r>
      <w:r>
        <w:t xml:space="preserve"> have </w:t>
      </w:r>
      <w:r>
        <w:rPr>
          <w:color w:val="FD0F31"/>
        </w:rPr>
        <w:t>other functions</w:t>
      </w:r>
      <w:r>
        <w:t xml:space="preserve">, and </w:t>
      </w:r>
      <w:r>
        <w:rPr>
          <w:color w:val="FD0F31"/>
        </w:rPr>
        <w:t>these functions</w:t>
      </w:r>
      <w:r>
        <w:t xml:space="preserve"> may come into conflict, creating pressures to inflate credentials. For example, </w:t>
      </w:r>
      <w:r>
        <w:rPr>
          <w:color w:val="BE8485"/>
        </w:rPr>
        <w:t>universities</w:t>
      </w:r>
      <w:r>
        <w:rPr>
          <w:color w:val="C660FB"/>
        </w:rPr>
        <w:t xml:space="preserve"> have a financial incentive to inflate the expertise of </w:t>
      </w:r>
      <w:r>
        <w:rPr>
          <w:color w:val="BE8485"/>
        </w:rPr>
        <w:t>their</w:t>
      </w:r>
      <w:r>
        <w:rPr>
          <w:color w:val="C660FB"/>
        </w:rPr>
        <w:t xml:space="preserve"> academic staff</w:t>
      </w:r>
      <w:r>
        <w:t xml:space="preserve">, thereby increasing </w:t>
      </w:r>
      <w:r>
        <w:rPr>
          <w:color w:val="120104"/>
        </w:rPr>
        <w:t>their</w:t>
      </w:r>
      <w:r>
        <w:t xml:space="preserve"> rankings, bringing in grant money, and attracting students. </w:t>
      </w:r>
      <w:r>
        <w:rPr>
          <w:color w:val="F9D7CD"/>
        </w:rPr>
        <w:t xml:space="preserve">Systems that assess </w:t>
      </w:r>
      <w:r>
        <w:rPr>
          <w:color w:val="876128"/>
        </w:rPr>
        <w:t>expertise</w:t>
      </w:r>
      <w:r>
        <w:t xml:space="preserve"> can be manipulated, and many cases of such manipulation exist — take the recent example by </w:t>
      </w:r>
      <w:r>
        <w:rPr>
          <w:color w:val="D48958"/>
        </w:rPr>
        <w:t xml:space="preserve">the University of Malaysia, which attempted to boost metrics by urging </w:t>
      </w:r>
      <w:r>
        <w:rPr>
          <w:color w:val="05AEE8"/>
        </w:rPr>
        <w:t>its</w:t>
      </w:r>
      <w:r>
        <w:rPr>
          <w:color w:val="C3C1BE"/>
        </w:rPr>
        <w:t xml:space="preserve"> faculty</w:t>
      </w:r>
      <w:r>
        <w:rPr>
          <w:color w:val="D48958"/>
        </w:rPr>
        <w:t xml:space="preserve"> to cite </w:t>
      </w:r>
      <w:r>
        <w:rPr>
          <w:color w:val="C3C1BE"/>
        </w:rPr>
        <w:t>one another</w:t>
      </w:r>
      <w:r>
        <w:t xml:space="preserve"> [28]. For </w:t>
      </w:r>
      <w:r>
        <w:rPr>
          <w:color w:val="C660FB"/>
        </w:rPr>
        <w:t>this reason</w:t>
      </w:r>
      <w:r>
        <w:t xml:space="preserve">, </w:t>
      </w:r>
      <w:r>
        <w:rPr>
          <w:color w:val="A1A711"/>
        </w:rPr>
        <w:t>institutions</w:t>
      </w:r>
      <w:r>
        <w:t xml:space="preserve"> may also be slow to investigate accusations of fraud, and </w:t>
      </w:r>
      <w:r>
        <w:rPr>
          <w:color w:val="A1A711"/>
        </w:rPr>
        <w:t>they</w:t>
      </w:r>
      <w:r>
        <w:t xml:space="preserve"> may try to keep </w:t>
      </w:r>
      <w:r>
        <w:rPr>
          <w:color w:val="A1A711"/>
        </w:rPr>
        <w:t>their</w:t>
      </w:r>
      <w:r>
        <w:t xml:space="preserve"> discoveries in-house to protect </w:t>
      </w:r>
      <w:r>
        <w:rPr>
          <w:color w:val="A1A711"/>
        </w:rPr>
        <w:t>their</w:t>
      </w:r>
      <w:r>
        <w:t xml:space="preserve"> reputations.</w:t>
      </w:r>
    </w:p>
    <w:p>
      <w:r>
        <w:rPr>
          <w:b/>
        </w:rPr>
        <w:t>Document number 5</w:t>
      </w:r>
    </w:p>
    <w:p>
      <w:r>
        <w:rPr>
          <w:b/>
        </w:rPr>
        <w:t>Document identifier: GUM_academic_games</w:t>
      </w:r>
    </w:p>
    <w:p>
      <w:r>
        <w:t xml:space="preserve">The Use of </w:t>
      </w:r>
      <w:r>
        <w:rPr>
          <w:color w:val="310106"/>
        </w:rPr>
        <w:t>Cognitive Digital Games</w:t>
      </w:r>
      <w:r>
        <w:t xml:space="preserve"> in School: Contributions to </w:t>
      </w:r>
      <w:r>
        <w:rPr>
          <w:color w:val="04640D"/>
        </w:rPr>
        <w:t>Attention</w:t>
      </w:r>
    </w:p>
    <w:p>
      <w:r>
        <w:t xml:space="preserve">Daniela Karine Ramos dadaniela@gmail.com </w:t>
      </w:r>
      <w:r>
        <w:rPr>
          <w:color w:val="FEFB0A"/>
        </w:rPr>
        <w:t xml:space="preserve">Universidade Federal de </w:t>
      </w:r>
      <w:r>
        <w:rPr>
          <w:color w:val="FB5514"/>
        </w:rPr>
        <w:t>Santa Catarin</w:t>
      </w:r>
      <w:r>
        <w:t xml:space="preserve"> Bruna Anastacio brunaanastacio@hotmail.com </w:t>
      </w:r>
      <w:r>
        <w:rPr>
          <w:color w:val="FEFB0A"/>
        </w:rPr>
        <w:t xml:space="preserve">Universidade Federal de </w:t>
      </w:r>
      <w:r>
        <w:rPr>
          <w:color w:val="FB5514"/>
        </w:rPr>
        <w:t>Santa Catarin</w:t>
      </w:r>
    </w:p>
    <w:p>
      <w:r>
        <w:t xml:space="preserve">Cognitive games involve a number of different games working aspects of human cognition, while proposing the intersection between the sets of concepts, fun and cognition, for the improvement of </w:t>
      </w:r>
      <w:r>
        <w:rPr>
          <w:color w:val="E115C0"/>
        </w:rPr>
        <w:t>cognitive functions</w:t>
      </w:r>
      <w:r>
        <w:t xml:space="preserve">. </w:t>
      </w:r>
      <w:r>
        <w:rPr>
          <w:color w:val="04640D"/>
        </w:rPr>
        <w:t>The attention</w:t>
      </w:r>
      <w:r>
        <w:t xml:space="preserve"> is </w:t>
      </w:r>
      <w:r>
        <w:rPr>
          <w:color w:val="04640D"/>
        </w:rPr>
        <w:t xml:space="preserve">the main point made in </w:t>
      </w:r>
      <w:r>
        <w:rPr>
          <w:color w:val="00587F"/>
        </w:rPr>
        <w:t>this study</w:t>
      </w:r>
      <w:r>
        <w:t xml:space="preserve">, since </w:t>
      </w:r>
      <w:r>
        <w:rPr>
          <w:color w:val="04640D"/>
        </w:rPr>
        <w:t>it</w:t>
      </w:r>
      <w:r>
        <w:t xml:space="preserve"> is fundamental to </w:t>
      </w:r>
      <w:r>
        <w:rPr>
          <w:color w:val="0BC582"/>
        </w:rPr>
        <w:t>the learning process</w:t>
      </w:r>
      <w:r>
        <w:t xml:space="preserve"> and be </w:t>
      </w:r>
      <w:r>
        <w:rPr>
          <w:color w:val="04640D"/>
        </w:rPr>
        <w:t>recurring complaint among parents and teachers in schools</w:t>
      </w:r>
      <w:r>
        <w:t>.</w:t>
      </w:r>
    </w:p>
    <w:p>
      <w:r>
        <w:t xml:space="preserve">With respect to the contributions of </w:t>
      </w:r>
      <w:r>
        <w:rPr>
          <w:color w:val="FEB8C8"/>
        </w:rPr>
        <w:t>digital games</w:t>
      </w:r>
      <w:r>
        <w:t xml:space="preserve"> to improvement of </w:t>
      </w:r>
      <w:r>
        <w:rPr>
          <w:color w:val="E115C0"/>
        </w:rPr>
        <w:t>cognitive processes</w:t>
      </w:r>
      <w:r>
        <w:t xml:space="preserve">, researchers suggest that regular practice has a significant influence on improving the performance related to basic visual skills (Li, Polat, Scalzo, &amp; Bavelier, </w:t>
      </w:r>
      <w:r>
        <w:rPr>
          <w:color w:val="9E8317"/>
        </w:rPr>
        <w:t>2010</w:t>
      </w:r>
      <w:r>
        <w:t xml:space="preserve">); on the ability to perceive objects simultaneously (Dye &amp; Bavelier, </w:t>
      </w:r>
      <w:r>
        <w:rPr>
          <w:color w:val="9E8317"/>
        </w:rPr>
        <w:t>2010</w:t>
      </w:r>
      <w:r>
        <w:t xml:space="preserve">; Feng, Spence, &amp; Pratt, 2007); and on the ability to do more than one task at the same time (Boot, Kramer, Simons, Fabiani, &amp; Gratton, 2008). Other studies specifically investigate </w:t>
      </w:r>
      <w:r>
        <w:rPr>
          <w:color w:val="01190F"/>
        </w:rPr>
        <w:t xml:space="preserve">the use of </w:t>
      </w:r>
      <w:r>
        <w:rPr>
          <w:color w:val="847D81"/>
        </w:rPr>
        <w:t>digital games</w:t>
      </w:r>
      <w:r>
        <w:rPr>
          <w:color w:val="01190F"/>
        </w:rPr>
        <w:t xml:space="preserve"> in the school context</w:t>
      </w:r>
      <w:r>
        <w:t xml:space="preserve"> and suggest potential for </w:t>
      </w:r>
      <w:r>
        <w:rPr>
          <w:color w:val="01190F"/>
        </w:rPr>
        <w:t>digital game use</w:t>
      </w:r>
      <w:r>
        <w:t xml:space="preserve"> to improve of student's </w:t>
      </w:r>
      <w:r>
        <w:rPr>
          <w:color w:val="04640D"/>
        </w:rPr>
        <w:t>attention</w:t>
      </w:r>
      <w:r>
        <w:t xml:space="preserve"> span at preschool age (Rueda, Checa, &amp; Cómbita, 2012), to improve overall intelligence capacity of elementary school children (Miller &amp; Robertson, </w:t>
      </w:r>
      <w:r>
        <w:rPr>
          <w:color w:val="9E8317"/>
        </w:rPr>
        <w:t>2010</w:t>
      </w:r>
      <w:r>
        <w:t xml:space="preserve">), and to better performance of </w:t>
      </w:r>
      <w:r>
        <w:rPr>
          <w:color w:val="58018B"/>
        </w:rPr>
        <w:t>working memory</w:t>
      </w:r>
      <w:r>
        <w:rPr>
          <w:color w:val="B70639"/>
        </w:rPr>
        <w:t xml:space="preserve"> ability</w:t>
      </w:r>
      <w:r>
        <w:t xml:space="preserve"> (Klingberg et al., </w:t>
      </w:r>
      <w:r>
        <w:rPr>
          <w:color w:val="703B01"/>
        </w:rPr>
        <w:t>2005</w:t>
      </w:r>
      <w:r>
        <w:t>; Thorell, Lindqvist, Nutley, Bohlin, &amp; Klingberg, 2009).</w:t>
      </w:r>
    </w:p>
    <w:p>
      <w:r>
        <w:t xml:space="preserve">Considering the importance of the proper functioning of </w:t>
      </w:r>
      <w:r>
        <w:rPr>
          <w:color w:val="04640D"/>
        </w:rPr>
        <w:t>attention</w:t>
      </w:r>
      <w:r>
        <w:t xml:space="preserve">, because of </w:t>
      </w:r>
      <w:r>
        <w:rPr>
          <w:color w:val="04640D"/>
        </w:rPr>
        <w:t>its</w:t>
      </w:r>
      <w:r>
        <w:t xml:space="preserve"> involvement in the regulation of thoughts and emotions, maintaining the performance of </w:t>
      </w:r>
      <w:r>
        <w:rPr>
          <w:color w:val="04640D"/>
        </w:rPr>
        <w:t>this process</w:t>
      </w:r>
      <w:r>
        <w:t xml:space="preserve"> is very important, especially in </w:t>
      </w:r>
      <w:r>
        <w:rPr>
          <w:color w:val="F7F1DF"/>
        </w:rPr>
        <w:t>school, where the child must acquire content in an environment full of countless distractors</w:t>
      </w:r>
      <w:r>
        <w:t xml:space="preserve">. </w:t>
      </w:r>
      <w:r>
        <w:rPr>
          <w:color w:val="118B8A"/>
        </w:rPr>
        <w:t>The study in question</w:t>
      </w:r>
      <w:r>
        <w:t xml:space="preserve"> focuses on </w:t>
      </w:r>
      <w:r>
        <w:rPr>
          <w:color w:val="04640D"/>
        </w:rPr>
        <w:t>the attention</w:t>
      </w:r>
      <w:r>
        <w:t xml:space="preserve">, proposing and evaluation in the context of </w:t>
      </w:r>
      <w:r>
        <w:rPr>
          <w:color w:val="4AFEFA"/>
        </w:rPr>
        <w:t>the classroom</w:t>
      </w:r>
      <w:r>
        <w:t xml:space="preserve">. Thus, </w:t>
      </w:r>
      <w:r>
        <w:rPr>
          <w:color w:val="118B8A"/>
        </w:rPr>
        <w:t>it</w:t>
      </w:r>
      <w:r>
        <w:t xml:space="preserve"> suggests the use of </w:t>
      </w:r>
      <w:r>
        <w:rPr>
          <w:color w:val="FEB8C8"/>
        </w:rPr>
        <w:t>digital games</w:t>
      </w:r>
      <w:r>
        <w:t xml:space="preserve"> in an integrated way the school activities in </w:t>
      </w:r>
      <w:r>
        <w:rPr>
          <w:color w:val="4AFEFA"/>
        </w:rPr>
        <w:t>the classroom</w:t>
      </w:r>
      <w:r>
        <w:t xml:space="preserve">. </w:t>
      </w:r>
      <w:r>
        <w:rPr>
          <w:color w:val="FEB8C8"/>
        </w:rPr>
        <w:t>The games</w:t>
      </w:r>
      <w:r>
        <w:t xml:space="preserve"> have features like increasing challenges, rules that establish what can and cannot be done, and involvement of the player in the quest to gain skills and win the game (Kirriemuir &amp; McFarlane, 2004; Prensky, </w:t>
      </w:r>
      <w:r>
        <w:rPr>
          <w:color w:val="703B01"/>
        </w:rPr>
        <w:t>2005</w:t>
      </w:r>
      <w:r>
        <w:t xml:space="preserve">). </w:t>
      </w:r>
      <w:r>
        <w:rPr>
          <w:color w:val="FCB164"/>
        </w:rPr>
        <w:t>We</w:t>
      </w:r>
      <w:r>
        <w:t xml:space="preserve"> aim to investigate the contributions of the use of a system that integrates </w:t>
      </w:r>
      <w:r>
        <w:rPr>
          <w:color w:val="310106"/>
        </w:rPr>
        <w:t>cognitive digital games</w:t>
      </w:r>
      <w:r>
        <w:t xml:space="preserve"> to </w:t>
      </w:r>
      <w:r>
        <w:rPr>
          <w:color w:val="796EE6"/>
        </w:rPr>
        <w:t xml:space="preserve">a database, of </w:t>
      </w:r>
      <w:r>
        <w:rPr>
          <w:color w:val="000D2C"/>
        </w:rPr>
        <w:t>the Escola do Cérebro</w:t>
      </w:r>
      <w:r>
        <w:t xml:space="preserve">, for monitoring and improvement of cognitive skills, highlighting </w:t>
      </w:r>
      <w:r>
        <w:rPr>
          <w:color w:val="04640D"/>
        </w:rPr>
        <w:t>the attention</w:t>
      </w:r>
      <w:r>
        <w:t xml:space="preserve">. </w:t>
      </w:r>
      <w:r>
        <w:rPr>
          <w:color w:val="310106"/>
        </w:rPr>
        <w:t>The games</w:t>
      </w:r>
      <w:r>
        <w:t xml:space="preserve"> involve challenges and rules involving the exercise of </w:t>
      </w:r>
      <w:r>
        <w:rPr>
          <w:color w:val="E115C0"/>
        </w:rPr>
        <w:t>cognitive functions</w:t>
      </w:r>
      <w:r>
        <w:t xml:space="preserve">, especially </w:t>
      </w:r>
      <w:r>
        <w:rPr>
          <w:color w:val="53495F"/>
        </w:rPr>
        <w:t>the working memory</w:t>
      </w:r>
      <w:r>
        <w:t xml:space="preserve">, </w:t>
      </w:r>
      <w:r>
        <w:rPr>
          <w:color w:val="04640D"/>
        </w:rPr>
        <w:t>attention</w:t>
      </w:r>
      <w:r>
        <w:t xml:space="preserve"> and capacity of solving problems.</w:t>
      </w:r>
    </w:p>
    <w:p>
      <w:r>
        <w:rPr>
          <w:color w:val="118B8A"/>
        </w:rPr>
        <w:t>The study</w:t>
      </w:r>
      <w:r>
        <w:t xml:space="preserve"> combines qualitative and quantitative approaches. </w:t>
      </w:r>
      <w:r>
        <w:rPr>
          <w:color w:val="118B8A"/>
        </w:rPr>
        <w:t>It</w:t>
      </w:r>
      <w:r>
        <w:t xml:space="preserve"> collects the data based on the observation of </w:t>
      </w:r>
      <w:r>
        <w:rPr>
          <w:color w:val="F95475"/>
        </w:rPr>
        <w:t>the proposed interventions</w:t>
      </w:r>
      <w:r>
        <w:t xml:space="preserve"> as well as interviews conducted with participating teachers and </w:t>
      </w:r>
      <w:r>
        <w:rPr>
          <w:color w:val="61FC03"/>
        </w:rPr>
        <w:t>students</w:t>
      </w:r>
      <w:r>
        <w:t xml:space="preserve"> to identify </w:t>
      </w:r>
      <w:r>
        <w:rPr>
          <w:color w:val="61FC03"/>
        </w:rPr>
        <w:t>their</w:t>
      </w:r>
      <w:r>
        <w:t xml:space="preserve"> perceptions of </w:t>
      </w:r>
      <w:r>
        <w:rPr>
          <w:color w:val="310106"/>
        </w:rPr>
        <w:t>digital games’</w:t>
      </w:r>
      <w:r>
        <w:t xml:space="preserve"> contributions to </w:t>
      </w:r>
      <w:r>
        <w:rPr>
          <w:color w:val="0BC582"/>
        </w:rPr>
        <w:t>the learning process</w:t>
      </w:r>
      <w:r>
        <w:t xml:space="preserve">. Furthermore, before and after the implementation of </w:t>
      </w:r>
      <w:r>
        <w:rPr>
          <w:color w:val="5D9608"/>
        </w:rPr>
        <w:t>the intervention</w:t>
      </w:r>
      <w:r>
        <w:t xml:space="preserve">, </w:t>
      </w:r>
      <w:r>
        <w:rPr>
          <w:color w:val="FCB164"/>
        </w:rPr>
        <w:t>we</w:t>
      </w:r>
      <w:r>
        <w:t xml:space="preserve"> performed </w:t>
      </w:r>
      <w:r>
        <w:rPr>
          <w:color w:val="DE98FD"/>
        </w:rPr>
        <w:t xml:space="preserve">a D2 Test of </w:t>
      </w:r>
      <w:r>
        <w:rPr>
          <w:color w:val="98A088"/>
        </w:rPr>
        <w:t>attention</w:t>
      </w:r>
      <w:r>
        <w:rPr>
          <w:color w:val="DE98FD"/>
        </w:rPr>
        <w:t xml:space="preserve"> that measures </w:t>
      </w:r>
      <w:r>
        <w:rPr>
          <w:color w:val="4F584E"/>
        </w:rPr>
        <w:t>selective and sustained attention</w:t>
      </w:r>
      <w:r>
        <w:rPr>
          <w:color w:val="DE98FD"/>
        </w:rPr>
        <w:t xml:space="preserve">, as well as visual scanning accuracy and </w:t>
      </w:r>
      <w:r>
        <w:rPr>
          <w:color w:val="248AD0"/>
        </w:rPr>
        <w:t>speed</w:t>
      </w:r>
      <w:r>
        <w:t>.</w:t>
      </w:r>
    </w:p>
    <w:p>
      <w:r>
        <w:rPr>
          <w:color w:val="5D9608"/>
        </w:rPr>
        <w:t>The intervention</w:t>
      </w:r>
      <w:r>
        <w:t xml:space="preserve"> consisted in the use of </w:t>
      </w:r>
      <w:r>
        <w:rPr>
          <w:color w:val="5C5300"/>
        </w:rPr>
        <w:t>the Escola do Cérebro</w:t>
      </w:r>
      <w:r>
        <w:t xml:space="preserve">, using tablets in </w:t>
      </w:r>
      <w:r>
        <w:rPr>
          <w:color w:val="4AFEFA"/>
        </w:rPr>
        <w:t>the classroom</w:t>
      </w:r>
      <w:r>
        <w:t xml:space="preserve">, daily for a period of five weeks. </w:t>
      </w:r>
      <w:r>
        <w:rPr>
          <w:color w:val="9F6551"/>
        </w:rPr>
        <w:t>The sample</w:t>
      </w:r>
      <w:r>
        <w:t xml:space="preserve"> consisted of </w:t>
      </w:r>
      <w:r>
        <w:rPr>
          <w:color w:val="9F6551"/>
        </w:rPr>
        <w:t xml:space="preserve">71 students of the Application School of Basic Education, </w:t>
      </w:r>
      <w:r>
        <w:rPr>
          <w:color w:val="BCFEC6"/>
        </w:rPr>
        <w:t xml:space="preserve">Federal University of </w:t>
      </w:r>
      <w:r>
        <w:rPr>
          <w:color w:val="932C70"/>
        </w:rPr>
        <w:t>Santa Catarina</w:t>
      </w:r>
      <w:r>
        <w:rPr>
          <w:color w:val="9F6551"/>
        </w:rPr>
        <w:t>, aged 7 and 9 years old (</w:t>
      </w:r>
      <w:r>
        <w:rPr>
          <w:color w:val="2B1B04"/>
        </w:rPr>
        <w:t>M</w:t>
      </w:r>
      <w:r>
        <w:rPr>
          <w:color w:val="9F6551"/>
        </w:rPr>
        <w:t xml:space="preserve"> = </w:t>
      </w:r>
      <w:r>
        <w:rPr>
          <w:color w:val="2B1B04"/>
        </w:rPr>
        <w:t>7.64 ± 1.12</w:t>
      </w:r>
      <w:r>
        <w:rPr>
          <w:color w:val="9F6551"/>
        </w:rPr>
        <w:t xml:space="preserve">), which were divided into </w:t>
      </w:r>
      <w:r>
        <w:rPr>
          <w:color w:val="B5AFC4"/>
        </w:rPr>
        <w:t>two groups</w:t>
      </w:r>
      <w:r>
        <w:rPr>
          <w:color w:val="9F6551"/>
        </w:rPr>
        <w:t xml:space="preserve">: </w:t>
      </w:r>
      <w:r>
        <w:rPr>
          <w:color w:val="D4C67A"/>
        </w:rPr>
        <w:t>participant</w:t>
      </w:r>
      <w:r>
        <w:rPr>
          <w:color w:val="B5AFC4"/>
        </w:rPr>
        <w:t xml:space="preserve"> and </w:t>
      </w:r>
      <w:r>
        <w:rPr>
          <w:color w:val="AE7AA1"/>
        </w:rPr>
        <w:t>control</w:t>
      </w:r>
      <w:r>
        <w:t xml:space="preserve">. </w:t>
      </w:r>
      <w:r>
        <w:rPr>
          <w:color w:val="C2A393"/>
        </w:rPr>
        <w:t>The first</w:t>
      </w:r>
      <w:r>
        <w:t xml:space="preserve"> (</w:t>
      </w:r>
      <w:r>
        <w:rPr>
          <w:color w:val="0232FD"/>
        </w:rPr>
        <w:t>n</w:t>
      </w:r>
      <w:r>
        <w:t xml:space="preserve"> = </w:t>
      </w:r>
      <w:r>
        <w:rPr>
          <w:color w:val="0232FD"/>
        </w:rPr>
        <w:t>31</w:t>
      </w:r>
      <w:r>
        <w:t xml:space="preserve">) participated in </w:t>
      </w:r>
      <w:r>
        <w:rPr>
          <w:color w:val="5D9608"/>
        </w:rPr>
        <w:t>the intervention</w:t>
      </w:r>
      <w:r>
        <w:t xml:space="preserve">, </w:t>
      </w:r>
      <w:r>
        <w:rPr>
          <w:color w:val="6A3A35"/>
        </w:rPr>
        <w:t>the control group</w:t>
      </w:r>
      <w:r>
        <w:t xml:space="preserve"> (</w:t>
      </w:r>
      <w:r>
        <w:rPr>
          <w:color w:val="BA6801"/>
        </w:rPr>
        <w:t>n</w:t>
      </w:r>
      <w:r>
        <w:t xml:space="preserve"> = </w:t>
      </w:r>
      <w:r>
        <w:rPr>
          <w:color w:val="BA6801"/>
        </w:rPr>
        <w:t>40</w:t>
      </w:r>
      <w:r>
        <w:t xml:space="preserve">) was only evaluated using </w:t>
      </w:r>
      <w:r>
        <w:rPr>
          <w:color w:val="DE98FD"/>
        </w:rPr>
        <w:t>the test</w:t>
      </w:r>
      <w:r>
        <w:t xml:space="preserve"> before and after the same time interval of </w:t>
      </w:r>
      <w:r>
        <w:rPr>
          <w:color w:val="F95475"/>
        </w:rPr>
        <w:t>interventions</w:t>
      </w:r>
      <w:r>
        <w:t>.</w:t>
      </w:r>
    </w:p>
    <w:p>
      <w:r>
        <w:rPr>
          <w:color w:val="5C5300"/>
        </w:rPr>
        <w:t>The Escola do Cérebro</w:t>
      </w:r>
      <w:r>
        <w:t xml:space="preserve"> is </w:t>
      </w:r>
      <w:r>
        <w:rPr>
          <w:color w:val="5C5300"/>
        </w:rPr>
        <w:t xml:space="preserve">a platform that integrates </w:t>
      </w:r>
      <w:r>
        <w:rPr>
          <w:color w:val="168E5C"/>
        </w:rPr>
        <w:t>seven digital games</w:t>
      </w:r>
      <w:r>
        <w:rPr>
          <w:color w:val="5C5300"/>
        </w:rPr>
        <w:t xml:space="preserve"> into </w:t>
      </w:r>
      <w:r>
        <w:rPr>
          <w:color w:val="16C0D0"/>
        </w:rPr>
        <w:t>a database</w:t>
      </w:r>
      <w:r>
        <w:t xml:space="preserve">. </w:t>
      </w:r>
      <w:r>
        <w:rPr>
          <w:color w:val="5C5300"/>
        </w:rPr>
        <w:t>The application</w:t>
      </w:r>
      <w:r>
        <w:t xml:space="preserve"> allows visualization of the player's performance and offers the possibility of monitoring by </w:t>
      </w:r>
      <w:r>
        <w:rPr>
          <w:color w:val="C62100"/>
        </w:rPr>
        <w:t>teachers</w:t>
      </w:r>
      <w:r>
        <w:t xml:space="preserve">. </w:t>
      </w:r>
      <w:r>
        <w:rPr>
          <w:color w:val="9F6551"/>
        </w:rPr>
        <w:t>Students</w:t>
      </w:r>
      <w:r>
        <w:t xml:space="preserve"> have </w:t>
      </w:r>
      <w:r>
        <w:rPr>
          <w:color w:val="9F6551"/>
        </w:rPr>
        <w:t>their</w:t>
      </w:r>
      <w:r>
        <w:t xml:space="preserve"> scores measured by </w:t>
      </w:r>
      <w:r>
        <w:rPr>
          <w:color w:val="014347"/>
        </w:rPr>
        <w:t>four variables</w:t>
      </w:r>
      <w:r>
        <w:t xml:space="preserve">: </w:t>
      </w:r>
      <w:r>
        <w:rPr>
          <w:color w:val="014347"/>
        </w:rPr>
        <w:t xml:space="preserve">time, </w:t>
      </w:r>
      <w:r>
        <w:rPr>
          <w:color w:val="233809"/>
        </w:rPr>
        <w:t>speed</w:t>
      </w:r>
      <w:r>
        <w:rPr>
          <w:color w:val="014347"/>
        </w:rPr>
        <w:t>, stability and accuracy</w:t>
      </w:r>
      <w:r>
        <w:t>.</w:t>
      </w:r>
    </w:p>
    <w:p>
      <w:r>
        <w:t xml:space="preserve">A statistical analysis was performed based on the application of the paired t-test on the difference of the overall score obtained in </w:t>
      </w:r>
      <w:r>
        <w:rPr>
          <w:color w:val="DE98FD"/>
        </w:rPr>
        <w:t>the test</w:t>
      </w:r>
      <w:r>
        <w:t xml:space="preserve"> before and after </w:t>
      </w:r>
      <w:r>
        <w:rPr>
          <w:color w:val="5D9608"/>
        </w:rPr>
        <w:t>the intervention</w:t>
      </w:r>
      <w:r>
        <w:t xml:space="preserve"> in </w:t>
      </w:r>
      <w:r>
        <w:rPr>
          <w:color w:val="42083B"/>
        </w:rPr>
        <w:t>the two groups</w:t>
      </w:r>
      <w:r>
        <w:t xml:space="preserve">. </w:t>
      </w:r>
      <w:r>
        <w:rPr>
          <w:color w:val="82785D"/>
        </w:rPr>
        <w:t xml:space="preserve">The difference in the results obtained from the application of </w:t>
      </w:r>
      <w:r>
        <w:rPr>
          <w:color w:val="023087"/>
        </w:rPr>
        <w:t xml:space="preserve">D2 Test of </w:t>
      </w:r>
      <w:r>
        <w:rPr>
          <w:color w:val="B7DAD2"/>
        </w:rPr>
        <w:t>attention</w:t>
      </w:r>
      <w:r>
        <w:rPr>
          <w:color w:val="82785D"/>
        </w:rPr>
        <w:t xml:space="preserve"> before and after</w:t>
      </w:r>
      <w:r>
        <w:t xml:space="preserve"> was statistically significant (</w:t>
      </w:r>
      <w:r>
        <w:rPr>
          <w:color w:val="196956"/>
        </w:rPr>
        <w:t>p</w:t>
      </w:r>
      <w:r>
        <w:t xml:space="preserve"> &lt; </w:t>
      </w:r>
      <w:r>
        <w:rPr>
          <w:color w:val="196956"/>
        </w:rPr>
        <w:t>0.05</w:t>
      </w:r>
      <w:r>
        <w:t xml:space="preserve">), </w:t>
      </w:r>
      <w:r>
        <w:rPr>
          <w:color w:val="C2A393"/>
        </w:rPr>
        <w:t>the participant group</w:t>
      </w:r>
      <w:r>
        <w:t xml:space="preserve"> had </w:t>
      </w:r>
      <w:r>
        <w:rPr>
          <w:color w:val="8C41BB"/>
        </w:rPr>
        <w:t>mean</w:t>
      </w:r>
      <w:r>
        <w:t xml:space="preserve"> and </w:t>
      </w:r>
      <w:r>
        <w:rPr>
          <w:color w:val="ECEDFE"/>
        </w:rPr>
        <w:t>standard deviation</w:t>
      </w:r>
      <w:r>
        <w:t xml:space="preserve"> </w:t>
      </w:r>
      <w:r>
        <w:rPr>
          <w:color w:val="8C41BB"/>
        </w:rPr>
        <w:t>60.23</w:t>
      </w:r>
      <w:r>
        <w:t xml:space="preserve"> (</w:t>
      </w:r>
      <w:r>
        <w:rPr>
          <w:color w:val="ECEDFE"/>
        </w:rPr>
        <w:t>64.75</w:t>
      </w:r>
      <w:r>
        <w:t xml:space="preserve">) respectively, while </w:t>
      </w:r>
      <w:r>
        <w:rPr>
          <w:color w:val="6A3A35"/>
        </w:rPr>
        <w:t>the control group</w:t>
      </w:r>
      <w:r>
        <w:t xml:space="preserve"> was 20.00 (42.65).</w:t>
      </w:r>
    </w:p>
    <w:p>
      <w:r>
        <w:rPr>
          <w:color w:val="82785D"/>
        </w:rPr>
        <w:t>The result</w:t>
      </w:r>
      <w:r>
        <w:t xml:space="preserve"> indicates </w:t>
      </w:r>
      <w:r>
        <w:rPr>
          <w:color w:val="2B2D32"/>
        </w:rPr>
        <w:t xml:space="preserve">significant improvement in </w:t>
      </w:r>
      <w:r>
        <w:rPr>
          <w:color w:val="94C661"/>
        </w:rPr>
        <w:t xml:space="preserve">the performance of </w:t>
      </w:r>
      <w:r>
        <w:rPr>
          <w:color w:val="F8907D"/>
        </w:rPr>
        <w:t>the sustained attention</w:t>
      </w:r>
      <w:r>
        <w:rPr>
          <w:color w:val="94C661"/>
        </w:rPr>
        <w:t xml:space="preserve"> in </w:t>
      </w:r>
      <w:r>
        <w:rPr>
          <w:color w:val="895E6B"/>
        </w:rPr>
        <w:t>the test</w:t>
      </w:r>
      <w:r>
        <w:t xml:space="preserve">, as well as a high dispersion, which reveals a variation in relation to </w:t>
      </w:r>
      <w:r>
        <w:rPr>
          <w:color w:val="788E95"/>
        </w:rPr>
        <w:t>the performance</w:t>
      </w:r>
      <w:r>
        <w:t xml:space="preserve">. In addition, </w:t>
      </w:r>
      <w:r>
        <w:rPr>
          <w:color w:val="9F6551"/>
        </w:rPr>
        <w:t>students participating in the interview</w:t>
      </w:r>
      <w:r>
        <w:t xml:space="preserve"> reported a preference for </w:t>
      </w:r>
      <w:r>
        <w:rPr>
          <w:color w:val="FB6AB8"/>
        </w:rPr>
        <w:t xml:space="preserve">games that involve problem solving, recognize the need to plan </w:t>
      </w:r>
      <w:r>
        <w:rPr>
          <w:color w:val="576094"/>
        </w:rPr>
        <w:t>actions</w:t>
      </w:r>
      <w:r>
        <w:rPr>
          <w:color w:val="FB6AB8"/>
        </w:rPr>
        <w:t xml:space="preserve"> in relation to </w:t>
      </w:r>
      <w:r>
        <w:rPr>
          <w:color w:val="576094"/>
        </w:rPr>
        <w:t>their</w:t>
      </w:r>
      <w:r>
        <w:rPr>
          <w:color w:val="FB6AB8"/>
        </w:rPr>
        <w:t xml:space="preserve"> importance for the game and for </w:t>
      </w:r>
      <w:r>
        <w:rPr>
          <w:color w:val="DB1474"/>
        </w:rPr>
        <w:t>daily activities</w:t>
      </w:r>
      <w:r>
        <w:rPr>
          <w:color w:val="FB6AB8"/>
        </w:rPr>
        <w:t xml:space="preserve">, and realize improvements in </w:t>
      </w:r>
      <w:r>
        <w:rPr>
          <w:color w:val="8489AE"/>
        </w:rPr>
        <w:t xml:space="preserve">the ability to sustain </w:t>
      </w:r>
      <w:r>
        <w:rPr>
          <w:color w:val="860E04"/>
        </w:rPr>
        <w:t>attention</w:t>
      </w:r>
      <w:r>
        <w:t xml:space="preserve">. </w:t>
      </w:r>
      <w:r>
        <w:rPr>
          <w:color w:val="C62100"/>
        </w:rPr>
        <w:t>The teachers</w:t>
      </w:r>
      <w:r>
        <w:t xml:space="preserve"> observed changes after </w:t>
      </w:r>
      <w:r>
        <w:rPr>
          <w:color w:val="5D9608"/>
        </w:rPr>
        <w:t>the intervention</w:t>
      </w:r>
      <w:r>
        <w:t xml:space="preserve">, emphasizing the greater persistence and involvement in </w:t>
      </w:r>
      <w:r>
        <w:rPr>
          <w:color w:val="FBC206"/>
        </w:rPr>
        <w:t>school activities</w:t>
      </w:r>
      <w:r>
        <w:t xml:space="preserve">, and in some students, improvement in </w:t>
      </w:r>
      <w:r>
        <w:rPr>
          <w:color w:val="B70639"/>
        </w:rPr>
        <w:t xml:space="preserve">the ability to sustain </w:t>
      </w:r>
      <w:r>
        <w:rPr>
          <w:color w:val="6EAB9B"/>
        </w:rPr>
        <w:t>attention</w:t>
      </w:r>
      <w:r>
        <w:t xml:space="preserve">. From this, </w:t>
      </w:r>
      <w:r>
        <w:rPr>
          <w:color w:val="FCB164"/>
        </w:rPr>
        <w:t>we</w:t>
      </w:r>
      <w:r>
        <w:t xml:space="preserve"> conclude that </w:t>
      </w:r>
      <w:r>
        <w:rPr>
          <w:color w:val="5D9608"/>
        </w:rPr>
        <w:t xml:space="preserve">an intervention based on </w:t>
      </w:r>
      <w:r>
        <w:rPr>
          <w:color w:val="F2CDFE"/>
        </w:rPr>
        <w:t>cognitive digital games</w:t>
      </w:r>
      <w:r>
        <w:t xml:space="preserve"> offers contributions to </w:t>
      </w:r>
      <w:r>
        <w:rPr>
          <w:color w:val="0BC582"/>
        </w:rPr>
        <w:t>the learning process</w:t>
      </w:r>
      <w:r>
        <w:t xml:space="preserve"> and </w:t>
      </w:r>
      <w:r>
        <w:rPr>
          <w:color w:val="2B2D32"/>
        </w:rPr>
        <w:t xml:space="preserve">improvement of </w:t>
      </w:r>
      <w:r>
        <w:rPr>
          <w:color w:val="645341"/>
        </w:rPr>
        <w:t>sustained attention</w:t>
      </w:r>
      <w:r>
        <w:t>.</w:t>
      </w:r>
    </w:p>
    <w:p>
      <w:r>
        <w:rPr>
          <w:b/>
        </w:rPr>
        <w:t>Document number 6</w:t>
      </w:r>
    </w:p>
    <w:p>
      <w:r>
        <w:rPr>
          <w:b/>
        </w:rPr>
        <w:t>Document identifier: GUM_academic_huh</w:t>
      </w:r>
    </w:p>
    <w:p>
      <w:r>
        <w:t>Introduction</w:t>
      </w:r>
    </w:p>
    <w:p>
      <w:r>
        <w:rPr>
          <w:color w:val="310106"/>
        </w:rPr>
        <w:t>A fundamental tenet of linguistic science</w:t>
      </w:r>
      <w:r>
        <w:t xml:space="preserve"> is that </w:t>
      </w:r>
      <w:r>
        <w:rPr>
          <w:color w:val="310106"/>
        </w:rPr>
        <w:t xml:space="preserve">the sound of </w:t>
      </w:r>
      <w:r>
        <w:rPr>
          <w:color w:val="04640D"/>
        </w:rPr>
        <w:t>a word</w:t>
      </w:r>
      <w:r>
        <w:rPr>
          <w:color w:val="310106"/>
        </w:rPr>
        <w:t xml:space="preserve"> has a purely arbitrary connection to </w:t>
      </w:r>
      <w:r>
        <w:rPr>
          <w:color w:val="04640D"/>
        </w:rPr>
        <w:t>the word's</w:t>
      </w:r>
      <w:r>
        <w:rPr>
          <w:color w:val="310106"/>
        </w:rPr>
        <w:t xml:space="preserve"> meaning</w:t>
      </w:r>
      <w:r>
        <w:t xml:space="preserve"> [1], [2]. Thus, the sound of </w:t>
      </w:r>
      <w:r>
        <w:rPr>
          <w:color w:val="FEFB0A"/>
        </w:rPr>
        <w:t xml:space="preserve">the word dog in </w:t>
      </w:r>
      <w:r>
        <w:rPr>
          <w:color w:val="FB5514"/>
        </w:rPr>
        <w:t>English</w:t>
      </w:r>
      <w:r>
        <w:t xml:space="preserve"> is connected to </w:t>
      </w:r>
      <w:r>
        <w:rPr>
          <w:color w:val="E115C0"/>
        </w:rPr>
        <w:t>the concept</w:t>
      </w:r>
      <w:r>
        <w:t xml:space="preserve"> ‘</w:t>
      </w:r>
      <w:r>
        <w:rPr>
          <w:color w:val="E115C0"/>
        </w:rPr>
        <w:t>dog</w:t>
      </w:r>
      <w:r>
        <w:t xml:space="preserve">’ by historical accident and not by any natural connection; roughly </w:t>
      </w:r>
      <w:r>
        <w:rPr>
          <w:color w:val="E115C0"/>
        </w:rPr>
        <w:t>the same concept</w:t>
      </w:r>
      <w:r>
        <w:t xml:space="preserve"> is just as well denoted in French by chien, in German by hund, and in Japanese by inu. But </w:t>
      </w:r>
      <w:r>
        <w:rPr>
          <w:color w:val="00587F"/>
        </w:rPr>
        <w:t>it</w:t>
      </w:r>
      <w:r>
        <w:t xml:space="preserve"> is not that </w:t>
      </w:r>
      <w:r>
        <w:rPr>
          <w:color w:val="0BC582"/>
        </w:rPr>
        <w:t>a word</w:t>
      </w:r>
      <w:r>
        <w:rPr>
          <w:color w:val="00587F"/>
        </w:rPr>
        <w:t xml:space="preserve"> can have just any vocal sound</w:t>
      </w:r>
      <w:r>
        <w:t xml:space="preserve">. While the possibility space for </w:t>
      </w:r>
      <w:r>
        <w:rPr>
          <w:color w:val="FEB8C8"/>
        </w:rPr>
        <w:t>sound</w:t>
      </w:r>
      <w:r>
        <w:rPr>
          <w:color w:val="9E8317"/>
        </w:rPr>
        <w:t xml:space="preserve"> systems of </w:t>
      </w:r>
      <w:r>
        <w:rPr>
          <w:color w:val="01190F"/>
        </w:rPr>
        <w:t>the world's</w:t>
      </w:r>
      <w:r>
        <w:rPr>
          <w:color w:val="847D81"/>
        </w:rPr>
        <w:t xml:space="preserve"> language</w:t>
      </w:r>
      <w:r>
        <w:t xml:space="preserve"> is enormous, </w:t>
      </w:r>
      <w:r>
        <w:rPr>
          <w:color w:val="58018B"/>
        </w:rPr>
        <w:t>any given language makes use of only a restricted portion of the possible sounds</w:t>
      </w:r>
      <w:r>
        <w:t xml:space="preserve"> [3], [4]. </w:t>
      </w:r>
      <w:r>
        <w:rPr>
          <w:color w:val="B70639"/>
        </w:rPr>
        <w:t>It</w:t>
      </w:r>
      <w:r>
        <w:t xml:space="preserve"> follows from </w:t>
      </w:r>
      <w:r>
        <w:rPr>
          <w:color w:val="703B01"/>
        </w:rPr>
        <w:t>these two basic principles</w:t>
      </w:r>
      <w:r>
        <w:t xml:space="preserve"> – </w:t>
      </w:r>
      <w:r>
        <w:rPr>
          <w:color w:val="703B01"/>
        </w:rPr>
        <w:t>the ‘arbitrariness of the sign’</w:t>
      </w:r>
      <w:r>
        <w:t xml:space="preserve">, and </w:t>
      </w:r>
      <w:r>
        <w:rPr>
          <w:color w:val="703B01"/>
        </w:rPr>
        <w:t xml:space="preserve">the ‘selectiveness of particular </w:t>
      </w:r>
      <w:r>
        <w:rPr>
          <w:color w:val="F7F1DF"/>
        </w:rPr>
        <w:t>sound</w:t>
      </w:r>
      <w:r>
        <w:rPr>
          <w:color w:val="703B01"/>
        </w:rPr>
        <w:t xml:space="preserve"> systems’</w:t>
      </w:r>
      <w:r>
        <w:t xml:space="preserve"> – </w:t>
      </w:r>
      <w:r>
        <w:rPr>
          <w:color w:val="B70639"/>
        </w:rPr>
        <w:t xml:space="preserve">that the words that exist in </w:t>
      </w:r>
      <w:r>
        <w:rPr>
          <w:color w:val="118B8A"/>
        </w:rPr>
        <w:t>the world's</w:t>
      </w:r>
      <w:r>
        <w:rPr>
          <w:color w:val="4AFEFA"/>
        </w:rPr>
        <w:t xml:space="preserve"> languages</w:t>
      </w:r>
      <w:r>
        <w:rPr>
          <w:color w:val="B70639"/>
        </w:rPr>
        <w:t xml:space="preserve"> should sound quite different from each other, and that the likelihood that there are universal words is extremely small</w:t>
      </w:r>
      <w:r>
        <w:t xml:space="preserve">. But in </w:t>
      </w:r>
      <w:r>
        <w:rPr>
          <w:color w:val="FCB164"/>
        </w:rPr>
        <w:t>this study</w:t>
      </w:r>
      <w:r>
        <w:t xml:space="preserve"> </w:t>
      </w:r>
      <w:r>
        <w:rPr>
          <w:color w:val="796EE6"/>
        </w:rPr>
        <w:t>we</w:t>
      </w:r>
      <w:r>
        <w:t xml:space="preserve"> present a striking exception to </w:t>
      </w:r>
      <w:r>
        <w:rPr>
          <w:color w:val="B70639"/>
        </w:rPr>
        <w:t>this otherwise robust rule</w:t>
      </w:r>
      <w:r>
        <w:t xml:space="preserve">. From a systematic comparison of </w:t>
      </w:r>
      <w:r>
        <w:rPr>
          <w:color w:val="000D2C"/>
        </w:rPr>
        <w:t xml:space="preserve">10 spoken languages from </w:t>
      </w:r>
      <w:r>
        <w:rPr>
          <w:color w:val="53495F"/>
        </w:rPr>
        <w:t>5 continents</w:t>
      </w:r>
      <w:r>
        <w:t xml:space="preserve"> </w:t>
      </w:r>
      <w:r>
        <w:rPr>
          <w:color w:val="796EE6"/>
        </w:rPr>
        <w:t>we</w:t>
      </w:r>
      <w:r>
        <w:t xml:space="preserve"> find evidence suggesting that </w:t>
      </w:r>
      <w:r>
        <w:rPr>
          <w:color w:val="F95475"/>
        </w:rPr>
        <w:t>a word like ‘Huh?’ – used as a ‘</w:t>
      </w:r>
      <w:r>
        <w:rPr>
          <w:color w:val="61FC03"/>
        </w:rPr>
        <w:t>repair</w:t>
      </w:r>
      <w:r>
        <w:rPr>
          <w:color w:val="F95475"/>
        </w:rPr>
        <w:t xml:space="preserve"> initiator’ when, for example, one has not clearly heard what someone just said [5], [6]</w:t>
      </w:r>
      <w:r>
        <w:t xml:space="preserve"> – is </w:t>
      </w:r>
      <w:r>
        <w:rPr>
          <w:color w:val="F95475"/>
        </w:rPr>
        <w:t>a universal word</w:t>
      </w:r>
      <w:r>
        <w:t>.</w:t>
      </w:r>
    </w:p>
    <w:p>
      <w:r>
        <w:t xml:space="preserve">There are </w:t>
      </w:r>
      <w:r>
        <w:rPr>
          <w:color w:val="5D9608"/>
        </w:rPr>
        <w:t>two distinct claims being made here</w:t>
      </w:r>
      <w:r>
        <w:t xml:space="preserve">: 1. that </w:t>
      </w:r>
      <w:r>
        <w:rPr>
          <w:color w:val="DE98FD"/>
        </w:rPr>
        <w:t>Huh?</w:t>
      </w:r>
      <w:r>
        <w:rPr>
          <w:color w:val="98A088"/>
        </w:rPr>
        <w:t xml:space="preserve"> is universal</w:t>
      </w:r>
      <w:r>
        <w:t xml:space="preserve">, and 2. that </w:t>
      </w:r>
      <w:r>
        <w:rPr>
          <w:color w:val="4F584E"/>
        </w:rPr>
        <w:t>Huh?</w:t>
      </w:r>
      <w:r>
        <w:rPr>
          <w:color w:val="248AD0"/>
        </w:rPr>
        <w:t xml:space="preserve"> is </w:t>
      </w:r>
      <w:r>
        <w:rPr>
          <w:color w:val="4F584E"/>
        </w:rPr>
        <w:t>a word</w:t>
      </w:r>
      <w:r>
        <w:t xml:space="preserve">. In support of </w:t>
      </w:r>
      <w:r>
        <w:rPr>
          <w:color w:val="98A088"/>
        </w:rPr>
        <w:t>the first claim</w:t>
      </w:r>
      <w:r>
        <w:t xml:space="preserve">, </w:t>
      </w:r>
      <w:r>
        <w:rPr>
          <w:color w:val="796EE6"/>
        </w:rPr>
        <w:t>we</w:t>
      </w:r>
      <w:r>
        <w:t xml:space="preserve"> show that the similarities in </w:t>
      </w:r>
      <w:r>
        <w:rPr>
          <w:color w:val="5C5300"/>
        </w:rPr>
        <w:t>form</w:t>
      </w:r>
      <w:r>
        <w:t xml:space="preserve"> and function of </w:t>
      </w:r>
      <w:r>
        <w:rPr>
          <w:color w:val="9F6551"/>
        </w:rPr>
        <w:t>an interjection</w:t>
      </w:r>
      <w:r>
        <w:t xml:space="preserve"> with the specific function of </w:t>
      </w:r>
      <w:r>
        <w:rPr>
          <w:color w:val="BCFEC6"/>
        </w:rPr>
        <w:t>repair</w:t>
      </w:r>
      <w:r>
        <w:t xml:space="preserve"> initiation are very much greater across </w:t>
      </w:r>
      <w:r>
        <w:rPr>
          <w:color w:val="932C70"/>
        </w:rPr>
        <w:t>languages</w:t>
      </w:r>
      <w:r>
        <w:t xml:space="preserve"> than chance coincidence would admit. In fact the variation in </w:t>
      </w:r>
      <w:r>
        <w:rPr>
          <w:color w:val="5C5300"/>
        </w:rPr>
        <w:t>form</w:t>
      </w:r>
      <w:r>
        <w:t xml:space="preserve"> in </w:t>
      </w:r>
      <w:r>
        <w:rPr>
          <w:color w:val="2B1B04"/>
        </w:rPr>
        <w:t>unrelated languages</w:t>
      </w:r>
      <w:r>
        <w:t xml:space="preserve"> across </w:t>
      </w:r>
      <w:r>
        <w:rPr>
          <w:color w:val="B5AFC4"/>
        </w:rPr>
        <w:t>the globe</w:t>
      </w:r>
      <w:r>
        <w:t xml:space="preserve"> is about the same as the variation </w:t>
      </w:r>
      <w:r>
        <w:rPr>
          <w:color w:val="796EE6"/>
        </w:rPr>
        <w:t>we</w:t>
      </w:r>
      <w:r>
        <w:t xml:space="preserve"> find in the way any regular word (e.g., </w:t>
      </w:r>
      <w:r>
        <w:rPr>
          <w:color w:val="FEFB0A"/>
        </w:rPr>
        <w:t>dog</w:t>
      </w:r>
      <w:r>
        <w:t xml:space="preserve">) is pronounced across dialects of </w:t>
      </w:r>
      <w:r>
        <w:rPr>
          <w:color w:val="D4C67A"/>
        </w:rPr>
        <w:t>English</w:t>
      </w:r>
      <w:r>
        <w:t xml:space="preserve">. In support of </w:t>
      </w:r>
      <w:r>
        <w:rPr>
          <w:color w:val="248AD0"/>
        </w:rPr>
        <w:t>the second claim</w:t>
      </w:r>
      <w:r>
        <w:t xml:space="preserve">, </w:t>
      </w:r>
      <w:r>
        <w:rPr>
          <w:color w:val="796EE6"/>
        </w:rPr>
        <w:t>we</w:t>
      </w:r>
      <w:r>
        <w:t xml:space="preserve"> show that </w:t>
      </w:r>
      <w:r>
        <w:rPr>
          <w:color w:val="F95475"/>
        </w:rPr>
        <w:t>Huh?</w:t>
      </w:r>
      <w:r>
        <w:t xml:space="preserve"> meets the criteria of a word in the sense of being a conventional lexical sign which must be learnt. Thus, in contrast to what has been presumed for </w:t>
      </w:r>
      <w:r>
        <w:rPr>
          <w:color w:val="9F6551"/>
        </w:rPr>
        <w:t>interjections</w:t>
      </w:r>
      <w:r>
        <w:t xml:space="preserve"> in general [7], [8] and for </w:t>
      </w:r>
      <w:r>
        <w:rPr>
          <w:color w:val="F95475"/>
        </w:rPr>
        <w:t>huh?</w:t>
      </w:r>
      <w:r>
        <w:t xml:space="preserve"> in particular [9], [10], </w:t>
      </w:r>
      <w:r>
        <w:rPr>
          <w:color w:val="796EE6"/>
        </w:rPr>
        <w:t>we</w:t>
      </w:r>
      <w:r>
        <w:t xml:space="preserve"> find that </w:t>
      </w:r>
      <w:r>
        <w:rPr>
          <w:color w:val="F95475"/>
        </w:rPr>
        <w:t>this item</w:t>
      </w:r>
      <w:r>
        <w:t xml:space="preserve"> is linguistic in nature rather than being a mere grunt or non-lexical sound. </w:t>
      </w:r>
      <w:r>
        <w:rPr>
          <w:color w:val="796EE6"/>
        </w:rPr>
        <w:t>We</w:t>
      </w:r>
      <w:r>
        <w:t xml:space="preserve"> show that </w:t>
      </w:r>
      <w:r>
        <w:rPr>
          <w:color w:val="AE7AA1"/>
        </w:rPr>
        <w:t>the form</w:t>
      </w:r>
      <w:r>
        <w:t xml:space="preserve"> is locally calibrated in ways that show </w:t>
      </w:r>
      <w:r>
        <w:rPr>
          <w:color w:val="AE7AA1"/>
        </w:rPr>
        <w:t>it</w:t>
      </w:r>
      <w:r>
        <w:t xml:space="preserve"> fitting within different language systems. </w:t>
      </w:r>
      <w:r>
        <w:rPr>
          <w:color w:val="F95475"/>
        </w:rPr>
        <w:t>Huh?</w:t>
      </w:r>
      <w:r>
        <w:t xml:space="preserve"> may be </w:t>
      </w:r>
      <w:r>
        <w:rPr>
          <w:color w:val="F95475"/>
        </w:rPr>
        <w:t>a non-prototypical word</w:t>
      </w:r>
      <w:r>
        <w:t xml:space="preserve">, but </w:t>
      </w:r>
      <w:r>
        <w:rPr>
          <w:color w:val="F95475"/>
        </w:rPr>
        <w:t>it</w:t>
      </w:r>
      <w:r>
        <w:t xml:space="preserve"> is </w:t>
      </w:r>
      <w:r>
        <w:rPr>
          <w:color w:val="F95475"/>
        </w:rPr>
        <w:t>a word</w:t>
      </w:r>
      <w:r>
        <w:t>.</w:t>
      </w:r>
    </w:p>
    <w:p>
      <w:r>
        <w:t xml:space="preserve">Finally, </w:t>
      </w:r>
      <w:r>
        <w:rPr>
          <w:color w:val="796EE6"/>
        </w:rPr>
        <w:t>we</w:t>
      </w:r>
      <w:r>
        <w:t xml:space="preserve"> address the question of why </w:t>
      </w:r>
      <w:r>
        <w:rPr>
          <w:color w:val="932C70"/>
        </w:rPr>
        <w:t>all languages</w:t>
      </w:r>
      <w:r>
        <w:t xml:space="preserve"> should have </w:t>
      </w:r>
      <w:r>
        <w:rPr>
          <w:color w:val="C2A393"/>
        </w:rPr>
        <w:t>such a word</w:t>
      </w:r>
      <w:r>
        <w:t xml:space="preserve"> and why </w:t>
      </w:r>
      <w:r>
        <w:rPr>
          <w:color w:val="0232FD"/>
        </w:rPr>
        <w:t>its</w:t>
      </w:r>
      <w:r>
        <w:rPr>
          <w:color w:val="AE7AA1"/>
        </w:rPr>
        <w:t xml:space="preserve"> form</w:t>
      </w:r>
      <w:r>
        <w:t xml:space="preserve"> should be so similar across </w:t>
      </w:r>
      <w:r>
        <w:rPr>
          <w:color w:val="932C70"/>
        </w:rPr>
        <w:t>languages</w:t>
      </w:r>
      <w:r>
        <w:t xml:space="preserve">. </w:t>
      </w:r>
      <w:r>
        <w:rPr>
          <w:color w:val="796EE6"/>
        </w:rPr>
        <w:t>We</w:t>
      </w:r>
      <w:r>
        <w:t xml:space="preserve"> observe that </w:t>
      </w:r>
      <w:r>
        <w:rPr>
          <w:color w:val="F95475"/>
        </w:rPr>
        <w:t>this item</w:t>
      </w:r>
      <w:r>
        <w:t xml:space="preserve"> fulfils </w:t>
      </w:r>
      <w:r>
        <w:rPr>
          <w:color w:val="6A3A35"/>
        </w:rPr>
        <w:t xml:space="preserve">a crucial need shared by </w:t>
      </w:r>
      <w:r>
        <w:rPr>
          <w:color w:val="BA6801"/>
        </w:rPr>
        <w:t>all languages</w:t>
      </w:r>
      <w:r>
        <w:t xml:space="preserve"> – </w:t>
      </w:r>
      <w:r>
        <w:rPr>
          <w:color w:val="6A3A35"/>
        </w:rPr>
        <w:t>the efficient signalling of problems of hearing and understanding</w:t>
      </w:r>
      <w:r>
        <w:t xml:space="preserve"> – and </w:t>
      </w:r>
      <w:r>
        <w:rPr>
          <w:color w:val="796EE6"/>
        </w:rPr>
        <w:t>we</w:t>
      </w:r>
      <w:r>
        <w:t xml:space="preserve"> propose that </w:t>
      </w:r>
      <w:r>
        <w:rPr>
          <w:color w:val="0232FD"/>
        </w:rPr>
        <w:t>its</w:t>
      </w:r>
      <w:r>
        <w:rPr>
          <w:color w:val="AE7AA1"/>
        </w:rPr>
        <w:t xml:space="preserve"> form</w:t>
      </w:r>
      <w:r>
        <w:t xml:space="preserve"> is constrained by selective pressures in </w:t>
      </w:r>
      <w:r>
        <w:rPr>
          <w:color w:val="168E5C"/>
        </w:rPr>
        <w:t xml:space="preserve">a conversational environment that is essentially the same in </w:t>
      </w:r>
      <w:r>
        <w:rPr>
          <w:color w:val="16C0D0"/>
        </w:rPr>
        <w:t>all languages</w:t>
      </w:r>
      <w:r>
        <w:t xml:space="preserve">. Consider </w:t>
      </w:r>
      <w:r>
        <w:rPr>
          <w:color w:val="C62100"/>
        </w:rPr>
        <w:t xml:space="preserve">a case from </w:t>
      </w:r>
      <w:r>
        <w:rPr>
          <w:color w:val="014347"/>
        </w:rPr>
        <w:t>English</w:t>
      </w:r>
      <w:r>
        <w:t xml:space="preserve"> [10]:</w:t>
      </w:r>
    </w:p>
    <w:p>
      <w:r>
        <w:rPr>
          <w:color w:val="C62100"/>
        </w:rPr>
        <w:t>Extract 1</w:t>
      </w:r>
      <w:r>
        <w:t xml:space="preserve"> American English [NB, 1:1:19]</w:t>
      </w:r>
    </w:p>
    <w:p>
      <w:r>
        <w:t xml:space="preserve">After </w:t>
      </w:r>
      <w:r>
        <w:rPr>
          <w:color w:val="233809"/>
        </w:rPr>
        <w:t>speaker G</w:t>
      </w:r>
      <w:r>
        <w:t xml:space="preserve"> makes </w:t>
      </w:r>
      <w:r>
        <w:rPr>
          <w:color w:val="42083B"/>
        </w:rPr>
        <w:t>a statement</w:t>
      </w:r>
      <w:r>
        <w:t xml:space="preserve">, speaker E utters </w:t>
      </w:r>
      <w:r>
        <w:rPr>
          <w:color w:val="F95475"/>
        </w:rPr>
        <w:t>the interjection huh?</w:t>
      </w:r>
      <w:r>
        <w:t xml:space="preserve">. </w:t>
      </w:r>
      <w:r>
        <w:rPr>
          <w:color w:val="F95475"/>
        </w:rPr>
        <w:t>This</w:t>
      </w:r>
      <w:r>
        <w:t xml:space="preserve"> is followed by a repetition of </w:t>
      </w:r>
      <w:r>
        <w:rPr>
          <w:color w:val="42083B"/>
        </w:rPr>
        <w:t>the original statement</w:t>
      </w:r>
      <w:r>
        <w:t xml:space="preserve"> by </w:t>
      </w:r>
      <w:r>
        <w:rPr>
          <w:color w:val="233809"/>
        </w:rPr>
        <w:t>G</w:t>
      </w:r>
      <w:r>
        <w:t xml:space="preserve">. </w:t>
      </w:r>
      <w:r>
        <w:rPr>
          <w:color w:val="82785D"/>
        </w:rPr>
        <w:t>The technical term for this type of sequence</w:t>
      </w:r>
      <w:r>
        <w:t xml:space="preserve"> is “</w:t>
      </w:r>
      <w:r>
        <w:rPr>
          <w:color w:val="82785D"/>
        </w:rPr>
        <w:t>open other-initiated repair</w:t>
      </w:r>
      <w:r>
        <w:t xml:space="preserve">”: </w:t>
      </w:r>
      <w:r>
        <w:rPr>
          <w:color w:val="BCFEC6"/>
        </w:rPr>
        <w:t>repair</w:t>
      </w:r>
      <w:r>
        <w:t xml:space="preserve"> is initiated not by </w:t>
      </w:r>
      <w:r>
        <w:rPr>
          <w:color w:val="023087"/>
        </w:rPr>
        <w:t xml:space="preserve">the speaker of </w:t>
      </w:r>
      <w:r>
        <w:rPr>
          <w:color w:val="B7DAD2"/>
        </w:rPr>
        <w:t>the first turn</w:t>
      </w:r>
      <w:r>
        <w:t xml:space="preserve"> but by </w:t>
      </w:r>
      <w:r>
        <w:rPr>
          <w:color w:val="196956"/>
        </w:rPr>
        <w:t>the other participant</w:t>
      </w:r>
      <w:r>
        <w:t xml:space="preserve"> (“other-initiated”), and </w:t>
      </w:r>
      <w:r>
        <w:rPr>
          <w:color w:val="8C41BB"/>
        </w:rPr>
        <w:t xml:space="preserve">the </w:t>
      </w:r>
      <w:r>
        <w:rPr>
          <w:color w:val="ECEDFE"/>
        </w:rPr>
        <w:t>repair</w:t>
      </w:r>
      <w:r>
        <w:rPr>
          <w:color w:val="8C41BB"/>
        </w:rPr>
        <w:t xml:space="preserve"> initiator</w:t>
      </w:r>
      <w:r>
        <w:rPr>
          <w:color w:val="2B2D32"/>
        </w:rPr>
        <w:t xml:space="preserve"> signals that there is </w:t>
      </w:r>
      <w:r>
        <w:rPr>
          <w:color w:val="94C661"/>
        </w:rPr>
        <w:t>a problem</w:t>
      </w:r>
      <w:r>
        <w:t xml:space="preserve">, but </w:t>
      </w:r>
      <w:r>
        <w:rPr>
          <w:color w:val="2B2D32"/>
        </w:rPr>
        <w:t>it</w:t>
      </w:r>
      <w:r>
        <w:t xml:space="preserve"> leaves open what </w:t>
      </w:r>
      <w:r>
        <w:rPr>
          <w:color w:val="F8907D"/>
        </w:rPr>
        <w:t>the problem</w:t>
      </w:r>
      <w:r>
        <w:t xml:space="preserve"> is (“open”) [11]. The actual </w:t>
      </w:r>
      <w:r>
        <w:rPr>
          <w:color w:val="BCFEC6"/>
        </w:rPr>
        <w:t>repair</w:t>
      </w:r>
      <w:r>
        <w:t xml:space="preserve"> operation in response to </w:t>
      </w:r>
      <w:r>
        <w:rPr>
          <w:color w:val="2B2D32"/>
        </w:rPr>
        <w:t>this interjection</w:t>
      </w:r>
      <w:r>
        <w:t xml:space="preserve"> is usually simply </w:t>
      </w:r>
      <w:r>
        <w:rPr>
          <w:color w:val="895E6B"/>
        </w:rPr>
        <w:t>repetition</w:t>
      </w:r>
      <w:r>
        <w:t xml:space="preserve">, sometimes with slight modification. </w:t>
      </w:r>
      <w:r>
        <w:rPr>
          <w:color w:val="788E95"/>
        </w:rPr>
        <w:t>Extracts 2</w:t>
      </w:r>
      <w:r>
        <w:t xml:space="preserve"> and </w:t>
      </w:r>
      <w:r>
        <w:rPr>
          <w:color w:val="FB6AB8"/>
        </w:rPr>
        <w:t>3</w:t>
      </w:r>
      <w:r>
        <w:t xml:space="preserve"> show structurally identical sequences in </w:t>
      </w:r>
      <w:r>
        <w:rPr>
          <w:color w:val="576094"/>
        </w:rPr>
        <w:t>two other languages</w:t>
      </w:r>
      <w:r>
        <w:t xml:space="preserve">: </w:t>
      </w:r>
      <w:r>
        <w:rPr>
          <w:color w:val="DB1474"/>
        </w:rPr>
        <w:t>Siwu</w:t>
      </w:r>
      <w:r>
        <w:t xml:space="preserve">, </w:t>
      </w:r>
      <w:r>
        <w:rPr>
          <w:color w:val="DB1474"/>
        </w:rPr>
        <w:t xml:space="preserve">a Kwa language spoken in </w:t>
      </w:r>
      <w:r>
        <w:rPr>
          <w:color w:val="8489AE"/>
        </w:rPr>
        <w:t>Ghana</w:t>
      </w:r>
      <w:r>
        <w:t xml:space="preserve">, and </w:t>
      </w:r>
      <w:r>
        <w:rPr>
          <w:color w:val="860E04"/>
        </w:rPr>
        <w:t>Lao</w:t>
      </w:r>
      <w:r>
        <w:t xml:space="preserve">, </w:t>
      </w:r>
      <w:r>
        <w:rPr>
          <w:color w:val="860E04"/>
        </w:rPr>
        <w:t xml:space="preserve">a Tai-Kadai language spoken in </w:t>
      </w:r>
      <w:r>
        <w:rPr>
          <w:color w:val="FBC206"/>
        </w:rPr>
        <w:t>Laos</w:t>
      </w:r>
      <w:r>
        <w:t>.</w:t>
      </w:r>
    </w:p>
    <w:p>
      <w:r>
        <w:rPr>
          <w:color w:val="788E95"/>
        </w:rPr>
        <w:t>Extract 2</w:t>
      </w:r>
      <w:r>
        <w:t xml:space="preserve"> </w:t>
      </w:r>
      <w:r>
        <w:rPr>
          <w:color w:val="DB1474"/>
        </w:rPr>
        <w:t>Siwu</w:t>
      </w:r>
      <w:r>
        <w:t xml:space="preserve"> (</w:t>
      </w:r>
      <w:r>
        <w:rPr>
          <w:color w:val="6EAB9B"/>
        </w:rPr>
        <w:t>Ghana</w:t>
      </w:r>
      <w:r>
        <w:t>) [Maize1_1017013]</w:t>
      </w:r>
    </w:p>
    <w:p>
      <w:r>
        <w:rPr>
          <w:color w:val="FB6AB8"/>
        </w:rPr>
        <w:t>Extract 3</w:t>
      </w:r>
      <w:r>
        <w:t xml:space="preserve"> </w:t>
      </w:r>
      <w:r>
        <w:rPr>
          <w:color w:val="860E04"/>
        </w:rPr>
        <w:t>Lao</w:t>
      </w:r>
      <w:r>
        <w:t xml:space="preserve"> (</w:t>
      </w:r>
      <w:r>
        <w:rPr>
          <w:color w:val="F2CDFE"/>
        </w:rPr>
        <w:t>Laos</w:t>
      </w:r>
      <w:r>
        <w:t>) [CONV_050815c_03.10]</w:t>
      </w:r>
    </w:p>
    <w:p>
      <w:r>
        <w:rPr>
          <w:color w:val="645341"/>
        </w:rPr>
        <w:t>These examples</w:t>
      </w:r>
      <w:r>
        <w:t xml:space="preserve"> show that </w:t>
      </w:r>
      <w:r>
        <w:rPr>
          <w:color w:val="760035"/>
        </w:rPr>
        <w:t>it</w:t>
      </w:r>
      <w:r>
        <w:t xml:space="preserve"> is possible </w:t>
      </w:r>
      <w:r>
        <w:rPr>
          <w:color w:val="760035"/>
        </w:rPr>
        <w:t xml:space="preserve">to identify the same conversational structure in </w:t>
      </w:r>
      <w:r>
        <w:rPr>
          <w:color w:val="647A41"/>
        </w:rPr>
        <w:t>unrelated languages</w:t>
      </w:r>
      <w:r>
        <w:t xml:space="preserve">. Essentially, this method gives </w:t>
      </w:r>
      <w:r>
        <w:rPr>
          <w:color w:val="796EE6"/>
        </w:rPr>
        <w:t>us</w:t>
      </w:r>
      <w:r>
        <w:t xml:space="preserve"> a natural control over conversational data, making possible systematic comparison across </w:t>
      </w:r>
      <w:r>
        <w:rPr>
          <w:color w:val="2B1B04"/>
        </w:rPr>
        <w:t>languages</w:t>
      </w:r>
      <w:r>
        <w:t xml:space="preserve"> [12], [13]. </w:t>
      </w:r>
      <w:r>
        <w:rPr>
          <w:color w:val="496E76"/>
        </w:rPr>
        <w:t xml:space="preserve">Sequences of </w:t>
      </w:r>
      <w:r>
        <w:rPr>
          <w:color w:val="E3F894"/>
        </w:rPr>
        <w:t>other-initiated repair</w:t>
      </w:r>
      <w:r>
        <w:rPr>
          <w:color w:val="496E76"/>
        </w:rPr>
        <w:t xml:space="preserve"> have been identified in every spoken language investigated so far [14], [15], and as </w:t>
      </w:r>
      <w:r>
        <w:rPr>
          <w:color w:val="F9D7CD"/>
        </w:rPr>
        <w:t>the examples</w:t>
      </w:r>
      <w:r>
        <w:rPr>
          <w:color w:val="496E76"/>
        </w:rPr>
        <w:t xml:space="preserve"> show, </w:t>
      </w:r>
      <w:r>
        <w:rPr>
          <w:color w:val="876128"/>
        </w:rPr>
        <w:t>the interjection in the pivotal turn</w:t>
      </w:r>
      <w:r>
        <w:rPr>
          <w:color w:val="496E76"/>
        </w:rPr>
        <w:t xml:space="preserve"> can be remarkably similar</w:t>
      </w:r>
      <w:r>
        <w:t xml:space="preserve">. </w:t>
      </w:r>
      <w:r>
        <w:rPr>
          <w:color w:val="496E76"/>
        </w:rPr>
        <w:t>This</w:t>
      </w:r>
      <w:r>
        <w:t xml:space="preserve"> leads to </w:t>
      </w:r>
      <w:r>
        <w:rPr>
          <w:color w:val="A1A711"/>
        </w:rPr>
        <w:t xml:space="preserve">the question driving </w:t>
      </w:r>
      <w:r>
        <w:rPr>
          <w:color w:val="01FB92"/>
        </w:rPr>
        <w:t>our</w:t>
      </w:r>
      <w:r>
        <w:rPr>
          <w:color w:val="FD0F31"/>
        </w:rPr>
        <w:t xml:space="preserve"> study</w:t>
      </w:r>
      <w:r>
        <w:t xml:space="preserve">: </w:t>
      </w:r>
      <w:r>
        <w:rPr>
          <w:color w:val="A1A711"/>
        </w:rPr>
        <w:t xml:space="preserve">is </w:t>
      </w:r>
      <w:r>
        <w:rPr>
          <w:color w:val="BE8485"/>
        </w:rPr>
        <w:t>huh</w:t>
      </w:r>
      <w:r>
        <w:rPr>
          <w:color w:val="A1A711"/>
        </w:rPr>
        <w:t>? in this context a universal word?</w:t>
      </w:r>
    </w:p>
    <w:p>
      <w:r>
        <w:t xml:space="preserve">By compiling </w:t>
      </w:r>
      <w:r>
        <w:rPr>
          <w:color w:val="C660FB"/>
        </w:rPr>
        <w:t>data</w:t>
      </w:r>
      <w:r>
        <w:t xml:space="preserve"> from </w:t>
      </w:r>
      <w:r>
        <w:rPr>
          <w:color w:val="120104"/>
        </w:rPr>
        <w:t>published literature</w:t>
      </w:r>
      <w:r>
        <w:t xml:space="preserve"> </w:t>
      </w:r>
      <w:r>
        <w:rPr>
          <w:color w:val="796EE6"/>
        </w:rPr>
        <w:t>we</w:t>
      </w:r>
      <w:r>
        <w:t xml:space="preserve"> found that in thirty-one languages around </w:t>
      </w:r>
      <w:r>
        <w:rPr>
          <w:color w:val="B5AFC4"/>
        </w:rPr>
        <w:t>the world</w:t>
      </w:r>
      <w:r>
        <w:t xml:space="preserve">, the interjection for </w:t>
      </w:r>
      <w:r>
        <w:rPr>
          <w:color w:val="BCFEC6"/>
        </w:rPr>
        <w:t>other-initiated repair</w:t>
      </w:r>
      <w:r>
        <w:t xml:space="preserve"> appears to be strongly similar (</w:t>
      </w:r>
      <w:r>
        <w:rPr>
          <w:color w:val="D48958"/>
        </w:rPr>
        <w:t>Figure 1</w:t>
      </w:r>
      <w:r>
        <w:t xml:space="preserve">). However, </w:t>
      </w:r>
      <w:r>
        <w:rPr>
          <w:color w:val="120104"/>
        </w:rPr>
        <w:t>written sources</w:t>
      </w:r>
      <w:r>
        <w:t xml:space="preserve"> are rarely explicit about the precise form, meaning, and use of interjections. The most reliable way to study a conversational interjection is by examining cases of actual use. Therefore </w:t>
      </w:r>
      <w:r>
        <w:rPr>
          <w:color w:val="796EE6"/>
        </w:rPr>
        <w:t>we</w:t>
      </w:r>
      <w:r>
        <w:t xml:space="preserve"> collected </w:t>
      </w:r>
      <w:r>
        <w:rPr>
          <w:color w:val="C660FB"/>
        </w:rPr>
        <w:t>data</w:t>
      </w:r>
      <w:r>
        <w:t xml:space="preserve"> from recordings of naturally occurring informal conversations in a sample of </w:t>
      </w:r>
      <w:r>
        <w:rPr>
          <w:color w:val="000D2C"/>
        </w:rPr>
        <w:t xml:space="preserve">10 languages from </w:t>
      </w:r>
      <w:r>
        <w:rPr>
          <w:color w:val="53495F"/>
        </w:rPr>
        <w:t>5 continents</w:t>
      </w:r>
      <w:r>
        <w:rPr>
          <w:color w:val="000D2C"/>
        </w:rPr>
        <w:t>, varying fundamentally in terms of phonology, word structure, and grammar</w:t>
      </w:r>
      <w:r>
        <w:t xml:space="preserve"> (</w:t>
      </w:r>
      <w:r>
        <w:rPr>
          <w:color w:val="000D2C"/>
        </w:rPr>
        <w:t>languages 1–10</w:t>
      </w:r>
      <w:r>
        <w:t xml:space="preserve"> in </w:t>
      </w:r>
      <w:r>
        <w:rPr>
          <w:color w:val="D48958"/>
        </w:rPr>
        <w:t>Figure 1</w:t>
      </w:r>
      <w:r>
        <w:t xml:space="preserve">). For optimal comparability, </w:t>
      </w:r>
      <w:r>
        <w:rPr>
          <w:color w:val="796EE6"/>
        </w:rPr>
        <w:t>we</w:t>
      </w:r>
      <w:r>
        <w:t xml:space="preserve"> studied </w:t>
      </w:r>
      <w:r>
        <w:rPr>
          <w:color w:val="168E5C"/>
        </w:rPr>
        <w:t xml:space="preserve">the exact same conversational environment across </w:t>
      </w:r>
      <w:r>
        <w:rPr>
          <w:color w:val="05AEE8"/>
        </w:rPr>
        <w:t>languages</w:t>
      </w:r>
      <w:r>
        <w:t xml:space="preserve">: that of </w:t>
      </w:r>
      <w:r>
        <w:rPr>
          <w:color w:val="BCFEC6"/>
        </w:rPr>
        <w:t>other-initiated repair (</w:t>
      </w:r>
      <w:r>
        <w:rPr>
          <w:color w:val="C3C1BE"/>
        </w:rPr>
        <w:t>OIR</w:t>
      </w:r>
      <w:r>
        <w:rPr>
          <w:color w:val="BCFEC6"/>
        </w:rPr>
        <w:t xml:space="preserve">), in which </w:t>
      </w:r>
      <w:r>
        <w:rPr>
          <w:color w:val="9F98F8"/>
        </w:rPr>
        <w:t>one participant</w:t>
      </w:r>
      <w:r>
        <w:rPr>
          <w:color w:val="BCFEC6"/>
        </w:rPr>
        <w:t xml:space="preserve"> produces </w:t>
      </w:r>
      <w:r>
        <w:rPr>
          <w:color w:val="1167D9"/>
        </w:rPr>
        <w:t>a turn at talk</w:t>
      </w:r>
      <w:r>
        <w:rPr>
          <w:color w:val="BCFEC6"/>
        </w:rPr>
        <w:t xml:space="preserve">, </w:t>
      </w:r>
      <w:r>
        <w:rPr>
          <w:color w:val="D19012"/>
        </w:rPr>
        <w:t>the other</w:t>
      </w:r>
      <w:r>
        <w:rPr>
          <w:color w:val="BCFEC6"/>
        </w:rPr>
        <w:t xml:space="preserve"> then signals </w:t>
      </w:r>
      <w:r>
        <w:rPr>
          <w:color w:val="B7D802"/>
        </w:rPr>
        <w:t xml:space="preserve">some trouble with </w:t>
      </w:r>
      <w:r>
        <w:rPr>
          <w:color w:val="826392"/>
        </w:rPr>
        <w:t>this turn</w:t>
      </w:r>
      <w:r>
        <w:rPr>
          <w:color w:val="BCFEC6"/>
        </w:rPr>
        <w:t xml:space="preserve">, and finally </w:t>
      </w:r>
      <w:r>
        <w:rPr>
          <w:color w:val="9F98F8"/>
        </w:rPr>
        <w:t>the first</w:t>
      </w:r>
      <w:r>
        <w:rPr>
          <w:color w:val="BCFEC6"/>
        </w:rPr>
        <w:t xml:space="preserve"> produces a next turn which aims to solve </w:t>
      </w:r>
      <w:r>
        <w:rPr>
          <w:color w:val="B7D802"/>
        </w:rPr>
        <w:t>the trouble</w:t>
      </w:r>
      <w:r>
        <w:rPr>
          <w:color w:val="BCFEC6"/>
        </w:rPr>
        <w:t xml:space="preserve">, usually by means of </w:t>
      </w:r>
      <w:r>
        <w:rPr>
          <w:color w:val="5E7A6A"/>
        </w:rPr>
        <w:t>repetition</w:t>
      </w:r>
      <w:r>
        <w:rPr>
          <w:color w:val="BCFEC6"/>
        </w:rPr>
        <w:t xml:space="preserve"> and/or modification</w:t>
      </w:r>
      <w:r>
        <w:t xml:space="preserve">. In some languages </w:t>
      </w:r>
      <w:r>
        <w:rPr>
          <w:color w:val="2B2D32"/>
        </w:rPr>
        <w:t>the interjection</w:t>
      </w:r>
      <w:r>
        <w:t xml:space="preserve">, or an item similar to </w:t>
      </w:r>
      <w:r>
        <w:rPr>
          <w:color w:val="2B2D32"/>
        </w:rPr>
        <w:t>it</w:t>
      </w:r>
      <w:r>
        <w:t xml:space="preserve">, was also found in other sequential environments, for instance to mark </w:t>
      </w:r>
      <w:r>
        <w:rPr>
          <w:color w:val="B29869"/>
        </w:rPr>
        <w:t>surprise</w:t>
      </w:r>
      <w:r>
        <w:t xml:space="preserve"> or to pursue </w:t>
      </w:r>
      <w:r>
        <w:rPr>
          <w:color w:val="1D0051"/>
        </w:rPr>
        <w:t>a response</w:t>
      </w:r>
      <w:r>
        <w:t xml:space="preserve">. </w:t>
      </w:r>
      <w:r>
        <w:rPr>
          <w:color w:val="8BE7FC"/>
        </w:rPr>
        <w:t>Such alternative (and probably derived) uses</w:t>
      </w:r>
      <w:r>
        <w:t xml:space="preserve"> provide insight in possible paths of semantic change, but </w:t>
      </w:r>
      <w:r>
        <w:rPr>
          <w:color w:val="796EE6"/>
        </w:rPr>
        <w:t>we</w:t>
      </w:r>
      <w:r>
        <w:t xml:space="preserve"> exclude </w:t>
      </w:r>
      <w:r>
        <w:rPr>
          <w:color w:val="8BE7FC"/>
        </w:rPr>
        <w:t>them</w:t>
      </w:r>
      <w:r>
        <w:t xml:space="preserve"> here to make sure </w:t>
      </w:r>
      <w:r>
        <w:rPr>
          <w:color w:val="796EE6"/>
        </w:rPr>
        <w:t>we</w:t>
      </w:r>
      <w:r>
        <w:t xml:space="preserve"> are comparing like with like.</w:t>
      </w:r>
    </w:p>
    <w:p>
      <w:r>
        <w:rPr>
          <w:b/>
        </w:rPr>
        <w:t>Document number 7</w:t>
      </w:r>
    </w:p>
    <w:p>
      <w:r>
        <w:rPr>
          <w:b/>
        </w:rPr>
        <w:t>Document identifier: GUM_academic_implicature</w:t>
      </w:r>
    </w:p>
    <w:p>
      <w:r>
        <w:t>4. Discussion.</w:t>
      </w:r>
    </w:p>
    <w:p>
      <w:r>
        <w:rPr>
          <w:color w:val="310106"/>
        </w:rPr>
        <w:t>We</w:t>
      </w:r>
      <w:r>
        <w:t xml:space="preserve"> hypothesized that </w:t>
      </w:r>
      <w:r>
        <w:rPr>
          <w:color w:val="04640D"/>
        </w:rPr>
        <w:t>the children, who were over the age of six at the time of collection</w:t>
      </w:r>
      <w:r>
        <w:t xml:space="preserve">, would have </w:t>
      </w:r>
      <w:r>
        <w:rPr>
          <w:color w:val="FEFB0A"/>
        </w:rPr>
        <w:t xml:space="preserve">adult-like </w:t>
      </w:r>
      <w:r>
        <w:rPr>
          <w:color w:val="FB5514"/>
        </w:rPr>
        <w:t>SI</w:t>
      </w:r>
      <w:r>
        <w:rPr>
          <w:color w:val="FEFB0A"/>
        </w:rPr>
        <w:t xml:space="preserve"> interpretations</w:t>
      </w:r>
      <w:r>
        <w:t xml:space="preserve">. </w:t>
      </w:r>
      <w:r>
        <w:rPr>
          <w:color w:val="310106"/>
        </w:rPr>
        <w:t>We</w:t>
      </w:r>
      <w:r>
        <w:t xml:space="preserve"> expected that the use of a training session and then the format of the question would guide participants towards evaluating </w:t>
      </w:r>
      <w:r>
        <w:rPr>
          <w:color w:val="E115C0"/>
        </w:rPr>
        <w:t>pragmatic felicity</w:t>
      </w:r>
      <w:r>
        <w:t xml:space="preserve"> over providing </w:t>
      </w:r>
      <w:r>
        <w:rPr>
          <w:color w:val="00587F"/>
        </w:rPr>
        <w:t>truth value judgments</w:t>
      </w:r>
      <w:r>
        <w:t xml:space="preserve">, and would result in </w:t>
      </w:r>
      <w:r>
        <w:rPr>
          <w:color w:val="FEFB0A"/>
        </w:rPr>
        <w:t>adult-like interpretations</w:t>
      </w:r>
      <w:r>
        <w:t xml:space="preserve">. Further, </w:t>
      </w:r>
      <w:r>
        <w:rPr>
          <w:color w:val="310106"/>
        </w:rPr>
        <w:t>we</w:t>
      </w:r>
      <w:r>
        <w:t xml:space="preserve"> posited that if </w:t>
      </w:r>
      <w:r>
        <w:rPr>
          <w:color w:val="310106"/>
        </w:rPr>
        <w:t>our</w:t>
      </w:r>
      <w:r>
        <w:t xml:space="preserve"> initial hypothesis was not supported, and in fact there was some non-adult-like performance, that there would be significant variability among the conditions, with </w:t>
      </w:r>
      <w:r>
        <w:rPr>
          <w:color w:val="0BC582"/>
        </w:rPr>
        <w:t>cardinal numbers</w:t>
      </w:r>
      <w:r>
        <w:t xml:space="preserve"> having the highest performance and </w:t>
      </w:r>
      <w:r>
        <w:rPr>
          <w:color w:val="FEB8C8"/>
        </w:rPr>
        <w:t>some</w:t>
      </w:r>
      <w:r>
        <w:t xml:space="preserve"> the weakest. On the surface, it does seem as if there is variability and perhaps a larger sample size or </w:t>
      </w:r>
      <w:r>
        <w:rPr>
          <w:color w:val="9E8317"/>
        </w:rPr>
        <w:t>more items</w:t>
      </w:r>
      <w:r>
        <w:t xml:space="preserve"> could lead to a significant finding (see </w:t>
      </w:r>
      <w:r>
        <w:rPr>
          <w:color w:val="01190F"/>
        </w:rPr>
        <w:t>limitations</w:t>
      </w:r>
      <w:r>
        <w:t xml:space="preserve"> below), but at least for </w:t>
      </w:r>
      <w:r>
        <w:rPr>
          <w:color w:val="847D81"/>
        </w:rPr>
        <w:t>this study</w:t>
      </w:r>
      <w:r>
        <w:t xml:space="preserve">, </w:t>
      </w:r>
      <w:r>
        <w:rPr>
          <w:color w:val="58018B"/>
        </w:rPr>
        <w:t>the only significant finding</w:t>
      </w:r>
      <w:r>
        <w:t xml:space="preserve"> was </w:t>
      </w:r>
      <w:r>
        <w:rPr>
          <w:color w:val="58018B"/>
        </w:rPr>
        <w:t xml:space="preserve">the difference between </w:t>
      </w:r>
      <w:r>
        <w:rPr>
          <w:color w:val="B70639"/>
        </w:rPr>
        <w:t>cardinal numbers</w:t>
      </w:r>
      <w:r>
        <w:rPr>
          <w:color w:val="58018B"/>
        </w:rPr>
        <w:t xml:space="preserve"> and </w:t>
      </w:r>
      <w:r>
        <w:rPr>
          <w:color w:val="703B01"/>
        </w:rPr>
        <w:t>some</w:t>
      </w:r>
      <w:r>
        <w:t xml:space="preserve">. Significant differences were not observed between </w:t>
      </w:r>
      <w:r>
        <w:rPr>
          <w:color w:val="F7F1DF"/>
        </w:rPr>
        <w:t>all</w:t>
      </w:r>
      <w:r>
        <w:t xml:space="preserve"> and </w:t>
      </w:r>
      <w:r>
        <w:rPr>
          <w:color w:val="0BC582"/>
        </w:rPr>
        <w:t>cardinal numbers</w:t>
      </w:r>
      <w:r>
        <w:t xml:space="preserve"> or </w:t>
      </w:r>
      <w:r>
        <w:rPr>
          <w:color w:val="F7F1DF"/>
        </w:rPr>
        <w:t>all</w:t>
      </w:r>
      <w:r>
        <w:t xml:space="preserve"> and </w:t>
      </w:r>
      <w:r>
        <w:rPr>
          <w:color w:val="FEB8C8"/>
        </w:rPr>
        <w:t>some</w:t>
      </w:r>
      <w:r>
        <w:t>.</w:t>
      </w:r>
    </w:p>
    <w:p>
      <w:r>
        <w:t xml:space="preserve">4.1. </w:t>
      </w:r>
      <w:r>
        <w:rPr>
          <w:color w:val="01190F"/>
        </w:rPr>
        <w:t>LIMITATIONS</w:t>
      </w:r>
      <w:r>
        <w:t xml:space="preserve"> AND FUTURE DIRECTIONS.</w:t>
      </w:r>
    </w:p>
    <w:p>
      <w:r>
        <w:rPr>
          <w:color w:val="847D81"/>
        </w:rPr>
        <w:t>This study</w:t>
      </w:r>
      <w:r>
        <w:t xml:space="preserve"> is limited in </w:t>
      </w:r>
      <w:r>
        <w:rPr>
          <w:color w:val="847D81"/>
        </w:rPr>
        <w:t>its</w:t>
      </w:r>
      <w:r>
        <w:t xml:space="preserve"> power and generalizability. </w:t>
      </w:r>
      <w:r>
        <w:rPr>
          <w:color w:val="847D81"/>
        </w:rPr>
        <w:t>It</w:t>
      </w:r>
      <w:r>
        <w:t xml:space="preserve"> serves as a reminder of the work that needs to be completed for the cross-linguistic study of </w:t>
      </w:r>
      <w:r>
        <w:rPr>
          <w:color w:val="118B8A"/>
        </w:rPr>
        <w:t>SI</w:t>
      </w:r>
      <w:r>
        <w:t xml:space="preserve"> in particular and </w:t>
      </w:r>
      <w:r>
        <w:rPr>
          <w:color w:val="4AFEFA"/>
        </w:rPr>
        <w:t>acquisition</w:t>
      </w:r>
      <w:r>
        <w:t xml:space="preserve"> more generally. </w:t>
      </w:r>
      <w:r>
        <w:rPr>
          <w:color w:val="FCB164"/>
        </w:rPr>
        <w:t>Bantu languages</w:t>
      </w:r>
      <w:r>
        <w:t xml:space="preserve"> are not included in </w:t>
      </w:r>
      <w:r>
        <w:rPr>
          <w:color w:val="796EE6"/>
        </w:rPr>
        <w:t xml:space="preserve">studies of </w:t>
      </w:r>
      <w:r>
        <w:rPr>
          <w:color w:val="000D2C"/>
        </w:rPr>
        <w:t>acquisition</w:t>
      </w:r>
      <w:r>
        <w:t xml:space="preserve"> often enough despite the numerous languages in this linguistic grouping and the millions of people using </w:t>
      </w:r>
      <w:r>
        <w:rPr>
          <w:color w:val="FCB164"/>
        </w:rPr>
        <w:t>them</w:t>
      </w:r>
      <w:r>
        <w:t xml:space="preserve">. </w:t>
      </w:r>
      <w:r>
        <w:rPr>
          <w:color w:val="53495F"/>
        </w:rPr>
        <w:t>Future studies</w:t>
      </w:r>
      <w:r>
        <w:t xml:space="preserve"> need to include more participants and </w:t>
      </w:r>
      <w:r>
        <w:rPr>
          <w:color w:val="9E8317"/>
        </w:rPr>
        <w:t>more items</w:t>
      </w:r>
      <w:r>
        <w:t xml:space="preserve"> to increase power. </w:t>
      </w:r>
      <w:r>
        <w:rPr>
          <w:color w:val="53495F"/>
        </w:rPr>
        <w:t>Future studies</w:t>
      </w:r>
      <w:r>
        <w:t xml:space="preserve"> should also include a larger age range of children to document the age at which adult-like performance emerges. Related cross-cultural studies have resulted in insufficient statistical power, but interesting trends (e.g., Nedwick, 2014). Follow-up studies with increased stimuli and participants are needed.</w:t>
      </w:r>
    </w:p>
    <w:p>
      <w:r>
        <w:t xml:space="preserve">In a future study, </w:t>
      </w:r>
      <w:r>
        <w:rPr>
          <w:color w:val="F95475"/>
        </w:rPr>
        <w:t>it</w:t>
      </w:r>
      <w:r>
        <w:t xml:space="preserve"> is also important </w:t>
      </w:r>
      <w:r>
        <w:rPr>
          <w:color w:val="F95475"/>
        </w:rPr>
        <w:t xml:space="preserve">to consider if additional training in the difference between reporting on </w:t>
      </w:r>
      <w:r>
        <w:rPr>
          <w:color w:val="61FC03"/>
        </w:rPr>
        <w:t>felicity</w:t>
      </w:r>
      <w:r>
        <w:rPr>
          <w:color w:val="F95475"/>
        </w:rPr>
        <w:t xml:space="preserve"> and </w:t>
      </w:r>
      <w:r>
        <w:rPr>
          <w:color w:val="5D9608"/>
        </w:rPr>
        <w:t>truth value judgments</w:t>
      </w:r>
      <w:r>
        <w:rPr>
          <w:color w:val="F95475"/>
        </w:rPr>
        <w:t xml:space="preserve"> would impact results, or if more naturalistic experimental conditions (e.g., demonstrating actions using real objects instead of two-dimensional depictions) would be beneficial</w:t>
      </w:r>
      <w:r>
        <w:t xml:space="preserve">. Previous studies in this region of sub-Saharan Africa have found evidence of </w:t>
      </w:r>
      <w:r>
        <w:rPr>
          <w:color w:val="DE98FD"/>
        </w:rPr>
        <w:t>cultural differences in testing behavior</w:t>
      </w:r>
      <w:r>
        <w:t xml:space="preserve"> (</w:t>
      </w:r>
      <w:r>
        <w:rPr>
          <w:color w:val="98A088"/>
        </w:rPr>
        <w:t>Hein</w:t>
      </w:r>
      <w:r>
        <w:rPr>
          <w:color w:val="4F584E"/>
        </w:rPr>
        <w:t xml:space="preserve">, </w:t>
      </w:r>
      <w:r>
        <w:rPr>
          <w:color w:val="248AD0"/>
        </w:rPr>
        <w:t>Reich, Marks, Thuma, &amp; Grigorenko</w:t>
      </w:r>
      <w:r>
        <w:rPr>
          <w:color w:val="4F584E"/>
        </w:rPr>
        <w:t>, 2016</w:t>
      </w:r>
      <w:r>
        <w:t xml:space="preserve">). </w:t>
      </w:r>
      <w:r>
        <w:rPr>
          <w:color w:val="847D81"/>
        </w:rPr>
        <w:t>The current study</w:t>
      </w:r>
      <w:r>
        <w:t xml:space="preserve"> is too small to make strong conclusions with regard to </w:t>
      </w:r>
      <w:r>
        <w:rPr>
          <w:color w:val="DE98FD"/>
        </w:rPr>
        <w:t>cultural differences</w:t>
      </w:r>
      <w:r>
        <w:t xml:space="preserve"> and experimental methods; however, in </w:t>
      </w:r>
      <w:r>
        <w:rPr>
          <w:color w:val="4F584E"/>
        </w:rPr>
        <w:t xml:space="preserve">the study by </w:t>
      </w:r>
      <w:r>
        <w:rPr>
          <w:color w:val="98A088"/>
        </w:rPr>
        <w:t>Hein</w:t>
      </w:r>
      <w:r>
        <w:rPr>
          <w:color w:val="4F584E"/>
        </w:rPr>
        <w:t xml:space="preserve"> and </w:t>
      </w:r>
      <w:r>
        <w:rPr>
          <w:color w:val="248AD0"/>
        </w:rPr>
        <w:t>colleagues</w:t>
      </w:r>
      <w:r>
        <w:t xml:space="preserve"> </w:t>
      </w:r>
      <w:r>
        <w:rPr>
          <w:color w:val="5C5300"/>
        </w:rPr>
        <w:t>it</w:t>
      </w:r>
      <w:r>
        <w:t xml:space="preserve"> was found that </w:t>
      </w:r>
      <w:r>
        <w:rPr>
          <w:color w:val="5C5300"/>
        </w:rPr>
        <w:t>children responded more or less frequently based on factors such as stimuli type</w:t>
      </w:r>
      <w:r>
        <w:t xml:space="preserve">. In </w:t>
      </w:r>
      <w:r>
        <w:rPr>
          <w:color w:val="847D81"/>
        </w:rPr>
        <w:t>the current study</w:t>
      </w:r>
      <w:r>
        <w:t xml:space="preserve">, the responses from </w:t>
      </w:r>
      <w:r>
        <w:rPr>
          <w:color w:val="9F6551"/>
        </w:rPr>
        <w:t>two children</w:t>
      </w:r>
      <w:r>
        <w:t xml:space="preserve"> were not included because </w:t>
      </w:r>
      <w:r>
        <w:rPr>
          <w:color w:val="9F6551"/>
        </w:rPr>
        <w:t>they</w:t>
      </w:r>
      <w:r>
        <w:t xml:space="preserve"> responded the same way to </w:t>
      </w:r>
      <w:r>
        <w:rPr>
          <w:color w:val="BCFEC6"/>
        </w:rPr>
        <w:t>every item</w:t>
      </w:r>
      <w:r>
        <w:t xml:space="preserve"> through the training and </w:t>
      </w:r>
      <w:r>
        <w:rPr>
          <w:color w:val="932C70"/>
        </w:rPr>
        <w:t>all test items</w:t>
      </w:r>
      <w:r>
        <w:t xml:space="preserve">. More specifically, </w:t>
      </w:r>
      <w:r>
        <w:rPr>
          <w:color w:val="9F6551"/>
        </w:rPr>
        <w:t>they</w:t>
      </w:r>
      <w:r>
        <w:t xml:space="preserve"> answered “</w:t>
      </w:r>
      <w:r>
        <w:rPr>
          <w:color w:val="2B1B04"/>
        </w:rPr>
        <w:t>yes</w:t>
      </w:r>
      <w:r>
        <w:t xml:space="preserve">” that </w:t>
      </w:r>
      <w:r>
        <w:rPr>
          <w:color w:val="B5AFC4"/>
        </w:rPr>
        <w:t>the puppet</w:t>
      </w:r>
      <w:r>
        <w:t xml:space="preserve"> described the pictures well. </w:t>
      </w:r>
      <w:r>
        <w:rPr>
          <w:color w:val="D4C67A"/>
        </w:rPr>
        <w:t>It</w:t>
      </w:r>
      <w:r>
        <w:t xml:space="preserve"> is possible that </w:t>
      </w:r>
      <w:r>
        <w:rPr>
          <w:color w:val="AE7AA1"/>
        </w:rPr>
        <w:t>these two children</w:t>
      </w:r>
      <w:r>
        <w:rPr>
          <w:color w:val="D4C67A"/>
        </w:rPr>
        <w:t xml:space="preserve"> understood </w:t>
      </w:r>
      <w:r>
        <w:rPr>
          <w:color w:val="C2A393"/>
        </w:rPr>
        <w:t>the task</w:t>
      </w:r>
      <w:r>
        <w:rPr>
          <w:color w:val="D4C67A"/>
        </w:rPr>
        <w:t xml:space="preserve"> and really did believe that </w:t>
      </w:r>
      <w:r>
        <w:rPr>
          <w:color w:val="0232FD"/>
        </w:rPr>
        <w:t>the puppet</w:t>
      </w:r>
      <w:r>
        <w:rPr>
          <w:color w:val="D4C67A"/>
        </w:rPr>
        <w:t xml:space="preserve"> did not produce any poor descriptions</w:t>
      </w:r>
      <w:r>
        <w:t xml:space="preserve">, and in this regard, are not yet adult-like in </w:t>
      </w:r>
      <w:r>
        <w:rPr>
          <w:color w:val="9F6551"/>
        </w:rPr>
        <w:t>their</w:t>
      </w:r>
      <w:r>
        <w:t xml:space="preserve"> </w:t>
      </w:r>
      <w:r>
        <w:rPr>
          <w:color w:val="118B8A"/>
        </w:rPr>
        <w:t>SI</w:t>
      </w:r>
      <w:r>
        <w:t xml:space="preserve"> interpretations. </w:t>
      </w:r>
      <w:r>
        <w:rPr>
          <w:color w:val="D4C67A"/>
        </w:rPr>
        <w:t>This</w:t>
      </w:r>
      <w:r>
        <w:t xml:space="preserve"> is unlikely as </w:t>
      </w:r>
      <w:r>
        <w:rPr>
          <w:color w:val="9F6551"/>
        </w:rPr>
        <w:t>they</w:t>
      </w:r>
      <w:r>
        <w:t xml:space="preserve"> said that even the first training item was said well. </w:t>
      </w:r>
      <w:r>
        <w:rPr>
          <w:color w:val="6A3A35"/>
        </w:rPr>
        <w:t>It</w:t>
      </w:r>
      <w:r>
        <w:t xml:space="preserve"> is also possible though that </w:t>
      </w:r>
      <w:r>
        <w:rPr>
          <w:color w:val="BA6801"/>
        </w:rPr>
        <w:t>these two children</w:t>
      </w:r>
      <w:r>
        <w:rPr>
          <w:color w:val="6A3A35"/>
        </w:rPr>
        <w:t xml:space="preserve"> were attempting to please the data collectors, or be polite, and that “</w:t>
      </w:r>
      <w:r>
        <w:rPr>
          <w:color w:val="168E5C"/>
        </w:rPr>
        <w:t>yes</w:t>
      </w:r>
      <w:r>
        <w:rPr>
          <w:color w:val="6A3A35"/>
        </w:rPr>
        <w:t>” was in some ways a default answer to be provided when having to respond verbally in a test context</w:t>
      </w:r>
      <w:r>
        <w:t>.</w:t>
      </w:r>
    </w:p>
    <w:p>
      <w:r>
        <w:t xml:space="preserve">Additional training with the methodology could improve outcomes. </w:t>
      </w:r>
      <w:r>
        <w:rPr>
          <w:color w:val="16C0D0"/>
        </w:rPr>
        <w:t>The puppets</w:t>
      </w:r>
      <w:r>
        <w:t xml:space="preserve"> used were picked specifically for </w:t>
      </w:r>
      <w:r>
        <w:rPr>
          <w:color w:val="C62100"/>
        </w:rPr>
        <w:t>this task</w:t>
      </w:r>
      <w:r>
        <w:t xml:space="preserve"> with careful attention to </w:t>
      </w:r>
      <w:r>
        <w:rPr>
          <w:color w:val="16C0D0"/>
        </w:rPr>
        <w:t>their</w:t>
      </w:r>
      <w:r>
        <w:t xml:space="preserve"> appearance. Upon arrival at the school, however, </w:t>
      </w:r>
      <w:r>
        <w:rPr>
          <w:color w:val="014347"/>
        </w:rPr>
        <w:t>it</w:t>
      </w:r>
      <w:r>
        <w:t xml:space="preserve"> became clear that </w:t>
      </w:r>
      <w:r>
        <w:rPr>
          <w:color w:val="233809"/>
        </w:rPr>
        <w:t>the children</w:t>
      </w:r>
      <w:r>
        <w:rPr>
          <w:color w:val="014347"/>
        </w:rPr>
        <w:t xml:space="preserve"> were not accustomed to playing with </w:t>
      </w:r>
      <w:r>
        <w:rPr>
          <w:color w:val="42083B"/>
        </w:rPr>
        <w:t>puppets</w:t>
      </w:r>
      <w:r>
        <w:rPr>
          <w:color w:val="014347"/>
        </w:rPr>
        <w:t xml:space="preserve"> and that </w:t>
      </w:r>
      <w:r>
        <w:rPr>
          <w:color w:val="82785D"/>
        </w:rPr>
        <w:t>the data collection</w:t>
      </w:r>
      <w:r>
        <w:rPr>
          <w:color w:val="014347"/>
        </w:rPr>
        <w:t xml:space="preserve"> would be </w:t>
      </w:r>
      <w:r>
        <w:rPr>
          <w:color w:val="82785D"/>
        </w:rPr>
        <w:t>a novel experience</w:t>
      </w:r>
      <w:r>
        <w:rPr>
          <w:color w:val="014347"/>
        </w:rPr>
        <w:t xml:space="preserve"> for </w:t>
      </w:r>
      <w:r>
        <w:rPr>
          <w:color w:val="233809"/>
        </w:rPr>
        <w:t>them</w:t>
      </w:r>
      <w:r>
        <w:t xml:space="preserve">. Further exploration with greater </w:t>
      </w:r>
      <w:r>
        <w:rPr>
          <w:color w:val="0BC582"/>
        </w:rPr>
        <w:t>cardinal number</w:t>
      </w:r>
      <w:r>
        <w:t xml:space="preserve"> ranges could also prove interesting. </w:t>
      </w:r>
      <w:r>
        <w:rPr>
          <w:color w:val="023087"/>
        </w:rPr>
        <w:t xml:space="preserve">Numbers through </w:t>
      </w:r>
      <w:r>
        <w:rPr>
          <w:color w:val="B7DAD2"/>
        </w:rPr>
        <w:t>five</w:t>
      </w:r>
      <w:r>
        <w:rPr>
          <w:color w:val="023087"/>
        </w:rPr>
        <w:t xml:space="preserve"> in the participating communities</w:t>
      </w:r>
      <w:r>
        <w:t xml:space="preserve"> are most often expressed with native </w:t>
      </w:r>
      <w:r>
        <w:rPr>
          <w:color w:val="196956"/>
        </w:rPr>
        <w:t>Chitonga</w:t>
      </w:r>
      <w:r>
        <w:t xml:space="preserve"> words while </w:t>
      </w:r>
      <w:r>
        <w:rPr>
          <w:color w:val="023087"/>
        </w:rPr>
        <w:t xml:space="preserve">numbers greater than </w:t>
      </w:r>
      <w:r>
        <w:rPr>
          <w:color w:val="B7DAD2"/>
        </w:rPr>
        <w:t>five</w:t>
      </w:r>
      <w:r>
        <w:t xml:space="preserve"> are typically indicated using English borrowings. </w:t>
      </w:r>
      <w:r>
        <w:rPr>
          <w:color w:val="8C41BB"/>
        </w:rPr>
        <w:t xml:space="preserve">The cardinal numbers included in </w:t>
      </w:r>
      <w:r>
        <w:rPr>
          <w:color w:val="ECEDFE"/>
        </w:rPr>
        <w:t>this study</w:t>
      </w:r>
      <w:r>
        <w:t xml:space="preserve"> were </w:t>
      </w:r>
      <w:r>
        <w:rPr>
          <w:color w:val="8C41BB"/>
        </w:rPr>
        <w:t xml:space="preserve">only one through </w:t>
      </w:r>
      <w:r>
        <w:rPr>
          <w:color w:val="2B2D32"/>
        </w:rPr>
        <w:t>five</w:t>
      </w:r>
      <w:r>
        <w:t xml:space="preserve"> in order to avoid additional item variability, but larger numbers should be included in future research.</w:t>
      </w:r>
    </w:p>
    <w:p>
      <w:r>
        <w:t>5. Conclusion.</w:t>
      </w:r>
    </w:p>
    <w:p>
      <w:r>
        <w:t xml:space="preserve">Albeit limited, these results provide valuable insight into </w:t>
      </w:r>
      <w:r>
        <w:rPr>
          <w:color w:val="118B8A"/>
        </w:rPr>
        <w:t>SI</w:t>
      </w:r>
      <w:r>
        <w:t xml:space="preserve"> interpretation by </w:t>
      </w:r>
      <w:r>
        <w:rPr>
          <w:color w:val="94C661"/>
        </w:rPr>
        <w:t>Chitonga</w:t>
      </w:r>
      <w:r>
        <w:rPr>
          <w:color w:val="04640D"/>
        </w:rPr>
        <w:t>-speaking children</w:t>
      </w:r>
      <w:r>
        <w:t xml:space="preserve"> and demonstrate that pragmatic inference acquisition likely follows the order identified in </w:t>
      </w:r>
      <w:r>
        <w:rPr>
          <w:color w:val="796EE6"/>
        </w:rPr>
        <w:t>previous research</w:t>
      </w:r>
      <w:r>
        <w:t xml:space="preserve">, but appears to be completed at a later age in </w:t>
      </w:r>
      <w:r>
        <w:rPr>
          <w:color w:val="196956"/>
        </w:rPr>
        <w:t>this language</w:t>
      </w:r>
      <w:r>
        <w:t xml:space="preserve">. </w:t>
      </w:r>
      <w:r>
        <w:rPr>
          <w:color w:val="F8907D"/>
        </w:rPr>
        <w:t>This interesting combination of findings</w:t>
      </w:r>
      <w:r>
        <w:t xml:space="preserve"> – </w:t>
      </w:r>
      <w:r>
        <w:rPr>
          <w:color w:val="F8907D"/>
        </w:rPr>
        <w:t>expected hierarchy of difficulty, but differing age of acquisition</w:t>
      </w:r>
      <w:r>
        <w:t xml:space="preserve"> – is </w:t>
      </w:r>
      <w:r>
        <w:rPr>
          <w:color w:val="F8907D"/>
        </w:rPr>
        <w:t xml:space="preserve">an important addition to our growing cross-linguistic knowledge of </w:t>
      </w:r>
      <w:r>
        <w:rPr>
          <w:color w:val="895E6B"/>
        </w:rPr>
        <w:t>SI</w:t>
      </w:r>
      <w:r>
        <w:t xml:space="preserve"> and could be the result of language-specific differences in the use of </w:t>
      </w:r>
      <w:r>
        <w:rPr>
          <w:color w:val="932C70"/>
        </w:rPr>
        <w:t>SI lexical items</w:t>
      </w:r>
      <w:r>
        <w:t xml:space="preserve"> or methodological differences.</w:t>
      </w:r>
    </w:p>
    <w:p>
      <w:r>
        <w:rPr>
          <w:b/>
        </w:rPr>
        <w:t>Document number 8</w:t>
      </w:r>
    </w:p>
    <w:p>
      <w:r>
        <w:rPr>
          <w:b/>
        </w:rPr>
        <w:t>Document identifier: GUM_academic_lighting</w:t>
      </w:r>
    </w:p>
    <w:p>
      <w:r>
        <w:t xml:space="preserve">Utilization of </w:t>
      </w:r>
      <w:r>
        <w:rPr>
          <w:color w:val="310106"/>
        </w:rPr>
        <w:t>busted CFL</w:t>
      </w:r>
      <w:r>
        <w:t xml:space="preserve"> in developing cheap and efficient segmented compact LED bulbs</w:t>
      </w:r>
    </w:p>
    <w:p>
      <w:r>
        <w:rPr>
          <w:color w:val="04640D"/>
        </w:rPr>
        <w:t>N S Andres and R T Ponce</w:t>
      </w:r>
    </w:p>
    <w:p>
      <w:r>
        <w:t xml:space="preserve">Electrical Engineering Department, </w:t>
      </w:r>
      <w:r>
        <w:rPr>
          <w:color w:val="FEFB0A"/>
        </w:rPr>
        <w:t>Bataan Peninsula</w:t>
      </w:r>
      <w:r>
        <w:t xml:space="preserve"> State University, 2100, Balanga City </w:t>
      </w:r>
      <w:r>
        <w:rPr>
          <w:color w:val="FEFB0A"/>
        </w:rPr>
        <w:t>Bataan</w:t>
      </w:r>
      <w:r>
        <w:t xml:space="preserve">, </w:t>
      </w:r>
      <w:r>
        <w:rPr>
          <w:color w:val="FB5514"/>
        </w:rPr>
        <w:t>Philippines</w:t>
      </w:r>
    </w:p>
    <w:p>
      <w:r>
        <w:t xml:space="preserve">Abstract. </w:t>
      </w:r>
      <w:r>
        <w:rPr>
          <w:color w:val="E115C0"/>
        </w:rPr>
        <w:t>Today’s</w:t>
      </w:r>
      <w:r>
        <w:t xml:space="preserve"> generation will not survive a day without the help of </w:t>
      </w:r>
      <w:r>
        <w:rPr>
          <w:color w:val="00587F"/>
        </w:rPr>
        <w:t>lighting</w:t>
      </w:r>
      <w:r>
        <w:t xml:space="preserve">. In fact, someone’s productivity, particularly at night, depends on the presence of </w:t>
      </w:r>
      <w:r>
        <w:rPr>
          <w:color w:val="0BC582"/>
        </w:rPr>
        <w:t>a good lighting</w:t>
      </w:r>
      <w:r>
        <w:t xml:space="preserve"> and </w:t>
      </w:r>
      <w:r>
        <w:rPr>
          <w:color w:val="FEB8C8"/>
        </w:rPr>
        <w:t>it</w:t>
      </w:r>
      <w:r>
        <w:t xml:space="preserve"> seems </w:t>
      </w:r>
      <w:r>
        <w:rPr>
          <w:color w:val="FEB8C8"/>
        </w:rPr>
        <w:t xml:space="preserve">that </w:t>
      </w:r>
      <w:r>
        <w:rPr>
          <w:color w:val="9E8317"/>
        </w:rPr>
        <w:t>it</w:t>
      </w:r>
      <w:r>
        <w:rPr>
          <w:color w:val="FEB8C8"/>
        </w:rPr>
        <w:t xml:space="preserve"> is </w:t>
      </w:r>
      <w:r>
        <w:rPr>
          <w:color w:val="9E8317"/>
        </w:rPr>
        <w:t>a daily necessity</w:t>
      </w:r>
      <w:r>
        <w:t xml:space="preserve">. </w:t>
      </w:r>
      <w:r>
        <w:rPr>
          <w:color w:val="00587F"/>
        </w:rPr>
        <w:t>Lighting</w:t>
      </w:r>
      <w:r>
        <w:t xml:space="preserve"> takes a large part on the consumption of </w:t>
      </w:r>
      <w:r>
        <w:rPr>
          <w:color w:val="01190F"/>
        </w:rPr>
        <w:t>household</w:t>
      </w:r>
      <w:r>
        <w:rPr>
          <w:color w:val="847D81"/>
        </w:rPr>
        <w:t xml:space="preserve"> electrical energy</w:t>
      </w:r>
      <w:r>
        <w:t xml:space="preserve"> particularly in </w:t>
      </w:r>
      <w:r>
        <w:rPr>
          <w:color w:val="FB5514"/>
        </w:rPr>
        <w:t>the Philippines</w:t>
      </w:r>
      <w:r>
        <w:t xml:space="preserve">. There are different type of lighting bulbs used at </w:t>
      </w:r>
      <w:r>
        <w:rPr>
          <w:color w:val="58018B"/>
        </w:rPr>
        <w:t>home</w:t>
      </w:r>
      <w:r>
        <w:t xml:space="preserve"> can affect the overall </w:t>
      </w:r>
      <w:r>
        <w:rPr>
          <w:color w:val="00587F"/>
        </w:rPr>
        <w:t>lighting</w:t>
      </w:r>
      <w:r>
        <w:t xml:space="preserve"> consumption. Nowadays, </w:t>
      </w:r>
      <w:r>
        <w:rPr>
          <w:color w:val="B70639"/>
        </w:rPr>
        <w:t xml:space="preserve">most commonly and widely used bulb in </w:t>
      </w:r>
      <w:r>
        <w:rPr>
          <w:color w:val="703B01"/>
        </w:rPr>
        <w:t>the household</w:t>
      </w:r>
      <w:r>
        <w:t xml:space="preserve"> is </w:t>
      </w:r>
      <w:r>
        <w:rPr>
          <w:color w:val="B70639"/>
        </w:rPr>
        <w:t>the Compact Fluorescent Light</w:t>
      </w:r>
      <w:r>
        <w:t xml:space="preserve"> (</w:t>
      </w:r>
      <w:r>
        <w:rPr>
          <w:color w:val="B70639"/>
        </w:rPr>
        <w:t>CFL</w:t>
      </w:r>
      <w:r>
        <w:t xml:space="preserve">). However, </w:t>
      </w:r>
      <w:r>
        <w:rPr>
          <w:color w:val="F7F1DF"/>
        </w:rPr>
        <w:t xml:space="preserve">the main problem of </w:t>
      </w:r>
      <w:r>
        <w:rPr>
          <w:color w:val="118B8A"/>
        </w:rPr>
        <w:t>CFL</w:t>
      </w:r>
      <w:r>
        <w:t xml:space="preserve"> is </w:t>
      </w:r>
      <w:r>
        <w:rPr>
          <w:color w:val="F7F1DF"/>
        </w:rPr>
        <w:t xml:space="preserve">the mercury </w:t>
      </w:r>
      <w:r>
        <w:rPr>
          <w:color w:val="118B8A"/>
        </w:rPr>
        <w:t>they</w:t>
      </w:r>
      <w:r>
        <w:rPr>
          <w:color w:val="F7F1DF"/>
        </w:rPr>
        <w:t xml:space="preserve"> contain</w:t>
      </w:r>
      <w:r>
        <w:t xml:space="preserve">. In addition to </w:t>
      </w:r>
      <w:r>
        <w:rPr>
          <w:color w:val="F7F1DF"/>
        </w:rPr>
        <w:t>this</w:t>
      </w:r>
      <w:r>
        <w:t xml:space="preserve"> is </w:t>
      </w:r>
      <w:r>
        <w:rPr>
          <w:color w:val="4AFEFA"/>
        </w:rPr>
        <w:t xml:space="preserve">the harmful effect of </w:t>
      </w:r>
      <w:r>
        <w:rPr>
          <w:color w:val="FCB164"/>
        </w:rPr>
        <w:t>mercury</w:t>
      </w:r>
      <w:r>
        <w:rPr>
          <w:color w:val="4AFEFA"/>
        </w:rPr>
        <w:t xml:space="preserve"> such as Emission of </w:t>
      </w:r>
      <w:r>
        <w:rPr>
          <w:color w:val="796EE6"/>
        </w:rPr>
        <w:t>UV Radiation</w:t>
      </w:r>
      <w:r>
        <w:t xml:space="preserve">. In response to </w:t>
      </w:r>
      <w:r>
        <w:rPr>
          <w:color w:val="F7F1DF"/>
        </w:rPr>
        <w:t>the said problem</w:t>
      </w:r>
      <w:r>
        <w:t xml:space="preserve">, </w:t>
      </w:r>
      <w:r>
        <w:rPr>
          <w:color w:val="000D2C"/>
        </w:rPr>
        <w:t>this project study</w:t>
      </w:r>
      <w:r>
        <w:t xml:space="preserve"> gives solution to the problem of the society concerning </w:t>
      </w:r>
      <w:r>
        <w:rPr>
          <w:color w:val="53495F"/>
        </w:rPr>
        <w:t>environment</w:t>
      </w:r>
      <w:r>
        <w:t xml:space="preserve">, health and safety as well energy conservation, by developing a </w:t>
      </w:r>
      <w:r>
        <w:rPr>
          <w:color w:val="F95475"/>
        </w:rPr>
        <w:t>segmented compact light-emitting diode</w:t>
      </w:r>
      <w:r>
        <w:t xml:space="preserve"> (</w:t>
      </w:r>
      <w:r>
        <w:rPr>
          <w:color w:val="F95475"/>
        </w:rPr>
        <w:t>SCLED</w:t>
      </w:r>
      <w:r>
        <w:t xml:space="preserve">) bulb from </w:t>
      </w:r>
      <w:r>
        <w:rPr>
          <w:color w:val="310106"/>
        </w:rPr>
        <w:t>busted CFL</w:t>
      </w:r>
      <w:r>
        <w:t xml:space="preserve"> that are efficient, economical, and does not contain toxic chemicals.</w:t>
      </w:r>
    </w:p>
    <w:p>
      <w:r>
        <w:t>1. Introduction</w:t>
      </w:r>
    </w:p>
    <w:p>
      <w:r>
        <w:t xml:space="preserve">Based on the results of </w:t>
      </w:r>
      <w:r>
        <w:rPr>
          <w:color w:val="61FC03"/>
        </w:rPr>
        <w:t xml:space="preserve">the 2011 </w:t>
      </w:r>
      <w:r>
        <w:rPr>
          <w:color w:val="5D9608"/>
        </w:rPr>
        <w:t>Household</w:t>
      </w:r>
      <w:r>
        <w:rPr>
          <w:color w:val="61FC03"/>
        </w:rPr>
        <w:t xml:space="preserve"> Energy Consumption Survey</w:t>
      </w:r>
      <w:r>
        <w:t xml:space="preserve"> (</w:t>
      </w:r>
      <w:r>
        <w:rPr>
          <w:color w:val="61FC03"/>
        </w:rPr>
        <w:t>HECS</w:t>
      </w:r>
      <w:r>
        <w:t xml:space="preserve">), </w:t>
      </w:r>
      <w:r>
        <w:rPr>
          <w:color w:val="DE98FD"/>
        </w:rPr>
        <w:t>electricity</w:t>
      </w:r>
      <w:r>
        <w:t xml:space="preserve"> remains as </w:t>
      </w:r>
      <w:r>
        <w:rPr>
          <w:color w:val="DE98FD"/>
        </w:rPr>
        <w:t xml:space="preserve">the most common source of </w:t>
      </w:r>
      <w:r>
        <w:rPr>
          <w:color w:val="98A088"/>
        </w:rPr>
        <w:t xml:space="preserve">energy used by households particularly in </w:t>
      </w:r>
      <w:r>
        <w:rPr>
          <w:color w:val="4F584E"/>
        </w:rPr>
        <w:t>the Philippines</w:t>
      </w:r>
      <w:r>
        <w:t xml:space="preserve">. About 87 percent of 21.0 million households used </w:t>
      </w:r>
      <w:r>
        <w:rPr>
          <w:color w:val="DE98FD"/>
        </w:rPr>
        <w:t>electricity</w:t>
      </w:r>
      <w:r>
        <w:t xml:space="preserve"> from March to August 2011. As of </w:t>
      </w:r>
      <w:r>
        <w:rPr>
          <w:color w:val="248AD0"/>
        </w:rPr>
        <w:t>2016</w:t>
      </w:r>
      <w:r>
        <w:t xml:space="preserve">, </w:t>
      </w:r>
      <w:r>
        <w:rPr>
          <w:color w:val="5C5300"/>
        </w:rPr>
        <w:t xml:space="preserve">the demand for </w:t>
      </w:r>
      <w:r>
        <w:rPr>
          <w:color w:val="9F6551"/>
        </w:rPr>
        <w:t>electricity</w:t>
      </w:r>
      <w:r>
        <w:rPr>
          <w:color w:val="5C5300"/>
        </w:rPr>
        <w:t xml:space="preserve"> in </w:t>
      </w:r>
      <w:r>
        <w:rPr>
          <w:color w:val="BCFEC6"/>
        </w:rPr>
        <w:t>the residential</w:t>
      </w:r>
      <w:r>
        <w:t xml:space="preserve"> is leading among the different sectors. </w:t>
      </w:r>
      <w:r>
        <w:rPr>
          <w:color w:val="5C5300"/>
        </w:rPr>
        <w:t>It</w:t>
      </w:r>
      <w:r>
        <w:t xml:space="preserve"> is often grouped depending on </w:t>
      </w:r>
      <w:r>
        <w:rPr>
          <w:color w:val="DE98FD"/>
        </w:rPr>
        <w:t>its</w:t>
      </w:r>
      <w:r>
        <w:t xml:space="preserve"> uses that are distributed for heating and cooling, lighting, operating appliances etc [1]</w:t>
      </w:r>
    </w:p>
    <w:p>
      <w:r>
        <w:rPr>
          <w:color w:val="932C70"/>
        </w:rPr>
        <w:t>Figure 1</w:t>
      </w:r>
      <w:r>
        <w:t xml:space="preserve">. January-june </w:t>
      </w:r>
      <w:r>
        <w:rPr>
          <w:color w:val="248AD0"/>
        </w:rPr>
        <w:t>2016</w:t>
      </w:r>
      <w:r>
        <w:t xml:space="preserve"> philippine </w:t>
      </w:r>
      <w:r>
        <w:rPr>
          <w:color w:val="DE98FD"/>
        </w:rPr>
        <w:t>power</w:t>
      </w:r>
      <w:r>
        <w:t xml:space="preserve"> demand</w:t>
      </w:r>
    </w:p>
    <w:p>
      <w:r>
        <w:t xml:space="preserve">Now that the world is in the age where </w:t>
      </w:r>
      <w:r>
        <w:rPr>
          <w:color w:val="00587F"/>
        </w:rPr>
        <w:t>lighting</w:t>
      </w:r>
      <w:r>
        <w:t xml:space="preserve"> seems to be a daily necessity, typical homes as shown in </w:t>
      </w:r>
      <w:r>
        <w:rPr>
          <w:color w:val="932C70"/>
        </w:rPr>
        <w:t>figure 1</w:t>
      </w:r>
      <w:r>
        <w:t xml:space="preserve">, consume nearly 27 percent of </w:t>
      </w:r>
      <w:r>
        <w:rPr>
          <w:color w:val="847D81"/>
        </w:rPr>
        <w:t xml:space="preserve">the energy used </w:t>
      </w:r>
      <w:r>
        <w:rPr>
          <w:color w:val="2B1B04"/>
        </w:rPr>
        <w:t>today</w:t>
      </w:r>
      <w:r>
        <w:t xml:space="preserve">: making </w:t>
      </w:r>
      <w:r>
        <w:rPr>
          <w:color w:val="00587F"/>
        </w:rPr>
        <w:t>lighting</w:t>
      </w:r>
      <w:r>
        <w:t xml:space="preserve"> as </w:t>
      </w:r>
      <w:r>
        <w:rPr>
          <w:color w:val="00587F"/>
        </w:rPr>
        <w:t xml:space="preserve">the major source of </w:t>
      </w:r>
      <w:r>
        <w:rPr>
          <w:color w:val="B5AFC4"/>
        </w:rPr>
        <w:t>electricity</w:t>
      </w:r>
      <w:r>
        <w:rPr>
          <w:color w:val="00587F"/>
        </w:rPr>
        <w:t xml:space="preserve"> consumption</w:t>
      </w:r>
      <w:r>
        <w:t xml:space="preserve">. </w:t>
      </w:r>
      <w:r>
        <w:rPr>
          <w:color w:val="00587F"/>
        </w:rPr>
        <w:t>Lighting</w:t>
      </w:r>
      <w:r>
        <w:t xml:space="preserve"> plays a large part on the consumption of </w:t>
      </w:r>
      <w:r>
        <w:rPr>
          <w:color w:val="01190F"/>
        </w:rPr>
        <w:t>household</w:t>
      </w:r>
      <w:r>
        <w:rPr>
          <w:color w:val="847D81"/>
        </w:rPr>
        <w:t xml:space="preserve"> electrical energy</w:t>
      </w:r>
      <w:r>
        <w:t xml:space="preserve">; </w:t>
      </w:r>
      <w:r>
        <w:rPr>
          <w:color w:val="00587F"/>
        </w:rPr>
        <w:t>it</w:t>
      </w:r>
      <w:r>
        <w:t xml:space="preserve"> consumes about 18% of the total generated electricity of total </w:t>
      </w:r>
      <w:r>
        <w:rPr>
          <w:color w:val="847D81"/>
        </w:rPr>
        <w:t>energy</w:t>
      </w:r>
      <w:r>
        <w:t xml:space="preserve"> consumption in </w:t>
      </w:r>
      <w:r>
        <w:rPr>
          <w:color w:val="D4C67A"/>
        </w:rPr>
        <w:t>residential sectors</w:t>
      </w:r>
      <w:r>
        <w:t xml:space="preserve"> as shown in </w:t>
      </w:r>
      <w:r>
        <w:rPr>
          <w:color w:val="AE7AA1"/>
        </w:rPr>
        <w:t>figure 2</w:t>
      </w:r>
      <w:r>
        <w:t xml:space="preserve"> [2].</w:t>
      </w:r>
    </w:p>
    <w:p>
      <w:r>
        <w:rPr>
          <w:color w:val="AE7AA1"/>
        </w:rPr>
        <w:t>Figure 2</w:t>
      </w:r>
      <w:r>
        <w:t xml:space="preserve">. Estimated </w:t>
      </w:r>
      <w:r>
        <w:rPr>
          <w:color w:val="DE98FD"/>
        </w:rPr>
        <w:t>electricity</w:t>
      </w:r>
      <w:r>
        <w:t xml:space="preserve"> use in </w:t>
      </w:r>
      <w:r>
        <w:rPr>
          <w:color w:val="D4C67A"/>
        </w:rPr>
        <w:t>residential sector</w:t>
      </w:r>
    </w:p>
    <w:p>
      <w:r>
        <w:rPr>
          <w:color w:val="C2A393"/>
        </w:rPr>
        <w:t xml:space="preserve">One of the main factors in </w:t>
      </w:r>
      <w:r>
        <w:rPr>
          <w:color w:val="0232FD"/>
        </w:rPr>
        <w:t>lighting</w:t>
      </w:r>
      <w:r>
        <w:rPr>
          <w:color w:val="6A3A35"/>
        </w:rPr>
        <w:t xml:space="preserve"> energy</w:t>
      </w:r>
      <w:r>
        <w:rPr>
          <w:color w:val="C2A393"/>
        </w:rPr>
        <w:t xml:space="preserve"> consumption</w:t>
      </w:r>
      <w:r>
        <w:t xml:space="preserve"> is </w:t>
      </w:r>
      <w:r>
        <w:rPr>
          <w:color w:val="C2A393"/>
        </w:rPr>
        <w:t>the light bulb</w:t>
      </w:r>
      <w:r>
        <w:t xml:space="preserve">. The use of correct and appropriate type of </w:t>
      </w:r>
      <w:r>
        <w:rPr>
          <w:color w:val="C2A393"/>
        </w:rPr>
        <w:t>light bulb</w:t>
      </w:r>
      <w:r>
        <w:t xml:space="preserve"> improves the efficiency of </w:t>
      </w:r>
      <w:r>
        <w:rPr>
          <w:color w:val="BA6801"/>
        </w:rPr>
        <w:t>energy</w:t>
      </w:r>
      <w:r>
        <w:t xml:space="preserve"> usage. There are </w:t>
      </w:r>
      <w:r>
        <w:rPr>
          <w:color w:val="168E5C"/>
        </w:rPr>
        <w:t xml:space="preserve">three general types of </w:t>
      </w:r>
      <w:r>
        <w:rPr>
          <w:color w:val="16C0D0"/>
        </w:rPr>
        <w:t>lighting</w:t>
      </w:r>
      <w:r>
        <w:rPr>
          <w:color w:val="168E5C"/>
        </w:rPr>
        <w:t xml:space="preserve"> that are widely used in </w:t>
      </w:r>
      <w:r>
        <w:rPr>
          <w:color w:val="C62100"/>
        </w:rPr>
        <w:t>the household</w:t>
      </w:r>
      <w:r>
        <w:rPr>
          <w:color w:val="168E5C"/>
        </w:rPr>
        <w:t xml:space="preserve"> nowadays</w:t>
      </w:r>
      <w:r>
        <w:t xml:space="preserve">: </w:t>
      </w:r>
      <w:r>
        <w:rPr>
          <w:color w:val="014347"/>
        </w:rPr>
        <w:t>the (</w:t>
      </w:r>
      <w:r>
        <w:rPr>
          <w:color w:val="233809"/>
        </w:rPr>
        <w:t>light-emitting diode</w:t>
      </w:r>
      <w:r>
        <w:rPr>
          <w:color w:val="014347"/>
        </w:rPr>
        <w:t xml:space="preserve">) </w:t>
      </w:r>
      <w:r>
        <w:rPr>
          <w:color w:val="233809"/>
        </w:rPr>
        <w:t>LED</w:t>
      </w:r>
      <w:r>
        <w:rPr>
          <w:color w:val="014347"/>
        </w:rPr>
        <w:t xml:space="preserve"> bulb</w:t>
      </w:r>
      <w:r>
        <w:rPr>
          <w:color w:val="168E5C"/>
        </w:rPr>
        <w:t xml:space="preserve">, </w:t>
      </w:r>
      <w:r>
        <w:rPr>
          <w:color w:val="42083B"/>
        </w:rPr>
        <w:t>(</w:t>
      </w:r>
      <w:r>
        <w:rPr>
          <w:color w:val="82785D"/>
        </w:rPr>
        <w:t>compact fluorescent light</w:t>
      </w:r>
      <w:r>
        <w:rPr>
          <w:color w:val="42083B"/>
        </w:rPr>
        <w:t xml:space="preserve">) </w:t>
      </w:r>
      <w:r>
        <w:rPr>
          <w:color w:val="82785D"/>
        </w:rPr>
        <w:t>CFL</w:t>
      </w:r>
      <w:r>
        <w:rPr>
          <w:color w:val="42083B"/>
        </w:rPr>
        <w:t xml:space="preserve"> bulb</w:t>
      </w:r>
      <w:r>
        <w:rPr>
          <w:color w:val="168E5C"/>
        </w:rPr>
        <w:t xml:space="preserve"> and the incandescent bulb</w:t>
      </w:r>
      <w:r>
        <w:t xml:space="preserve">. But </w:t>
      </w:r>
      <w:r>
        <w:rPr>
          <w:color w:val="023087"/>
        </w:rPr>
        <w:t xml:space="preserve">each of </w:t>
      </w:r>
      <w:r>
        <w:rPr>
          <w:color w:val="B7DAD2"/>
        </w:rPr>
        <w:t>them</w:t>
      </w:r>
      <w:r>
        <w:t xml:space="preserve"> has </w:t>
      </w:r>
      <w:r>
        <w:rPr>
          <w:color w:val="023087"/>
        </w:rPr>
        <w:t>their</w:t>
      </w:r>
      <w:r>
        <w:t xml:space="preserve"> perks and perils [3]. Unfortunately, most of the time, people in </w:t>
      </w:r>
      <w:r>
        <w:rPr>
          <w:color w:val="D4C67A"/>
        </w:rPr>
        <w:t>the residential</w:t>
      </w:r>
      <w:r>
        <w:t xml:space="preserve"> end up </w:t>
      </w:r>
      <w:r>
        <w:rPr>
          <w:color w:val="196956"/>
        </w:rPr>
        <w:t xml:space="preserve">choosing </w:t>
      </w:r>
      <w:r>
        <w:rPr>
          <w:color w:val="8C41BB"/>
        </w:rPr>
        <w:t>a lamp</w:t>
      </w:r>
      <w:r>
        <w:rPr>
          <w:color w:val="196956"/>
        </w:rPr>
        <w:t xml:space="preserve"> based on </w:t>
      </w:r>
      <w:r>
        <w:rPr>
          <w:color w:val="8C41BB"/>
        </w:rPr>
        <w:t>it is</w:t>
      </w:r>
      <w:r>
        <w:rPr>
          <w:color w:val="196956"/>
        </w:rPr>
        <w:t xml:space="preserve"> price rather than </w:t>
      </w:r>
      <w:r>
        <w:rPr>
          <w:color w:val="ECEDFE"/>
        </w:rPr>
        <w:t>its</w:t>
      </w:r>
      <w:r>
        <w:rPr>
          <w:color w:val="2B2D32"/>
        </w:rPr>
        <w:t xml:space="preserve"> efficiency</w:t>
      </w:r>
      <w:r>
        <w:t xml:space="preserve"> and </w:t>
      </w:r>
      <w:r>
        <w:rPr>
          <w:color w:val="196956"/>
        </w:rPr>
        <w:t>this</w:t>
      </w:r>
      <w:r>
        <w:t xml:space="preserve"> cause </w:t>
      </w:r>
      <w:r>
        <w:rPr>
          <w:color w:val="94C661"/>
        </w:rPr>
        <w:t>us</w:t>
      </w:r>
      <w:r>
        <w:t xml:space="preserve"> to pay for </w:t>
      </w:r>
      <w:r>
        <w:rPr>
          <w:color w:val="94C661"/>
        </w:rPr>
        <w:t>our</w:t>
      </w:r>
      <w:r>
        <w:t xml:space="preserve"> lighting more than necessary. </w:t>
      </w:r>
      <w:r>
        <w:rPr>
          <w:color w:val="E115C0"/>
        </w:rPr>
        <w:t>Today</w:t>
      </w:r>
      <w:r>
        <w:t xml:space="preserve">, </w:t>
      </w:r>
      <w:r>
        <w:rPr>
          <w:color w:val="F8907D"/>
        </w:rPr>
        <w:t>CFLs</w:t>
      </w:r>
      <w:r>
        <w:t xml:space="preserve"> are </w:t>
      </w:r>
      <w:r>
        <w:rPr>
          <w:color w:val="F8907D"/>
        </w:rPr>
        <w:t xml:space="preserve">the most used </w:t>
      </w:r>
      <w:r>
        <w:rPr>
          <w:color w:val="895E6B"/>
        </w:rPr>
        <w:t>lighting</w:t>
      </w:r>
      <w:r>
        <w:rPr>
          <w:color w:val="F8907D"/>
        </w:rPr>
        <w:t xml:space="preserve"> sources in </w:t>
      </w:r>
      <w:r>
        <w:rPr>
          <w:color w:val="788E95"/>
        </w:rPr>
        <w:t>the household</w:t>
      </w:r>
      <w:r>
        <w:t xml:space="preserve">. </w:t>
      </w:r>
      <w:r>
        <w:rPr>
          <w:color w:val="FB6AB8"/>
        </w:rPr>
        <w:t xml:space="preserve">Using </w:t>
      </w:r>
      <w:r>
        <w:rPr>
          <w:color w:val="576094"/>
        </w:rPr>
        <w:t>CFLs</w:t>
      </w:r>
      <w:r>
        <w:t xml:space="preserve"> will allow </w:t>
      </w:r>
      <w:r>
        <w:rPr>
          <w:color w:val="DB1474"/>
        </w:rPr>
        <w:t>people</w:t>
      </w:r>
      <w:r>
        <w:t xml:space="preserve"> to decrease </w:t>
      </w:r>
      <w:r>
        <w:rPr>
          <w:color w:val="DB1474"/>
        </w:rPr>
        <w:t>their</w:t>
      </w:r>
      <w:r>
        <w:t xml:space="preserve"> energy consumption; also </w:t>
      </w:r>
      <w:r>
        <w:rPr>
          <w:color w:val="FB6AB8"/>
        </w:rPr>
        <w:t>it</w:t>
      </w:r>
      <w:r>
        <w:t xml:space="preserve"> is </w:t>
      </w:r>
      <w:r>
        <w:rPr>
          <w:color w:val="FB6AB8"/>
        </w:rPr>
        <w:t>a good start to decrease greenhouse emissions</w:t>
      </w:r>
      <w:r>
        <w:t xml:space="preserve">. However, </w:t>
      </w:r>
      <w:r>
        <w:rPr>
          <w:color w:val="F7F1DF"/>
        </w:rPr>
        <w:t xml:space="preserve">the main problem of </w:t>
      </w:r>
      <w:r>
        <w:rPr>
          <w:color w:val="8489AE"/>
        </w:rPr>
        <w:t>CFLs</w:t>
      </w:r>
      <w:r>
        <w:t xml:space="preserve"> is </w:t>
      </w:r>
      <w:r>
        <w:rPr>
          <w:color w:val="F7F1DF"/>
        </w:rPr>
        <w:t xml:space="preserve">the mercury </w:t>
      </w:r>
      <w:r>
        <w:rPr>
          <w:color w:val="8489AE"/>
        </w:rPr>
        <w:t>they</w:t>
      </w:r>
      <w:r>
        <w:rPr>
          <w:color w:val="F7F1DF"/>
        </w:rPr>
        <w:t xml:space="preserve"> contain</w:t>
      </w:r>
      <w:r>
        <w:t>.</w:t>
      </w:r>
    </w:p>
    <w:p>
      <w:r>
        <w:t xml:space="preserve">When products and wastes containing </w:t>
      </w:r>
      <w:r>
        <w:rPr>
          <w:color w:val="860E04"/>
        </w:rPr>
        <w:t>mercury</w:t>
      </w:r>
      <w:r>
        <w:t xml:space="preserve"> are improperly disposed of, </w:t>
      </w:r>
      <w:r>
        <w:rPr>
          <w:color w:val="860E04"/>
        </w:rPr>
        <w:t>mercury</w:t>
      </w:r>
      <w:r>
        <w:t xml:space="preserve"> is released into the air, ground or water. </w:t>
      </w:r>
      <w:r>
        <w:rPr>
          <w:color w:val="860E04"/>
        </w:rPr>
        <w:t>It</w:t>
      </w:r>
      <w:r>
        <w:t xml:space="preserve"> is persistent in </w:t>
      </w:r>
      <w:r>
        <w:rPr>
          <w:color w:val="53495F"/>
        </w:rPr>
        <w:t>the environment</w:t>
      </w:r>
      <w:r>
        <w:t xml:space="preserve">; </w:t>
      </w:r>
      <w:r>
        <w:rPr>
          <w:color w:val="860E04"/>
        </w:rPr>
        <w:t>it</w:t>
      </w:r>
      <w:r>
        <w:t xml:space="preserve"> never breaks down nor goes away. In addition to </w:t>
      </w:r>
      <w:r>
        <w:rPr>
          <w:color w:val="4AFEFA"/>
        </w:rPr>
        <w:t xml:space="preserve">the harmful effects of </w:t>
      </w:r>
      <w:r>
        <w:rPr>
          <w:color w:val="FBC206"/>
        </w:rPr>
        <w:t>mercury</w:t>
      </w:r>
      <w:r>
        <w:t xml:space="preserve"> is that </w:t>
      </w:r>
      <w:r>
        <w:rPr>
          <w:color w:val="860E04"/>
        </w:rPr>
        <w:t>it</w:t>
      </w:r>
      <w:r>
        <w:t xml:space="preserve"> emits </w:t>
      </w:r>
      <w:r>
        <w:rPr>
          <w:color w:val="6EAB9B"/>
        </w:rPr>
        <w:t>Ultraviolet (UV) Radiation</w:t>
      </w:r>
      <w:r>
        <w:t xml:space="preserve">. </w:t>
      </w:r>
      <w:r>
        <w:rPr>
          <w:color w:val="6EAB9B"/>
        </w:rPr>
        <w:t>This UV radiation</w:t>
      </w:r>
      <w:r>
        <w:t xml:space="preserve"> interacts with the chemicals on the inside of </w:t>
      </w:r>
      <w:r>
        <w:rPr>
          <w:color w:val="B70639"/>
        </w:rPr>
        <w:t>the bulb</w:t>
      </w:r>
      <w:r>
        <w:t xml:space="preserve"> to generate </w:t>
      </w:r>
      <w:r>
        <w:rPr>
          <w:color w:val="F2CDFE"/>
        </w:rPr>
        <w:t>light</w:t>
      </w:r>
      <w:r>
        <w:t xml:space="preserve">. </w:t>
      </w:r>
      <w:r>
        <w:rPr>
          <w:color w:val="645341"/>
        </w:rPr>
        <w:t>The acute and chronic effects</w:t>
      </w:r>
      <w:r>
        <w:t xml:space="preserve"> are </w:t>
      </w:r>
      <w:r>
        <w:rPr>
          <w:color w:val="645341"/>
        </w:rPr>
        <w:t xml:space="preserve">the normal responses of </w:t>
      </w:r>
      <w:r>
        <w:rPr>
          <w:color w:val="760035"/>
        </w:rPr>
        <w:t>the skin</w:t>
      </w:r>
      <w:r>
        <w:rPr>
          <w:color w:val="645341"/>
        </w:rPr>
        <w:t xml:space="preserve"> to </w:t>
      </w:r>
      <w:r>
        <w:rPr>
          <w:color w:val="647A41"/>
        </w:rPr>
        <w:t>UVR</w:t>
      </w:r>
      <w:r>
        <w:t xml:space="preserve">; </w:t>
      </w:r>
      <w:r>
        <w:rPr>
          <w:color w:val="496E76"/>
        </w:rPr>
        <w:t>acute reactions considered</w:t>
      </w:r>
      <w:r>
        <w:t xml:space="preserve"> will be </w:t>
      </w:r>
      <w:r>
        <w:rPr>
          <w:color w:val="E3F894"/>
        </w:rPr>
        <w:t>erythema</w:t>
      </w:r>
      <w:r>
        <w:rPr>
          <w:color w:val="496E76"/>
        </w:rPr>
        <w:t xml:space="preserve"> (</w:t>
      </w:r>
      <w:r>
        <w:rPr>
          <w:color w:val="E3F894"/>
        </w:rPr>
        <w:t>sunburn</w:t>
      </w:r>
      <w:r>
        <w:rPr>
          <w:color w:val="496E76"/>
        </w:rPr>
        <w:t>) and vitamin D production</w:t>
      </w:r>
      <w:r>
        <w:t xml:space="preserve">. </w:t>
      </w:r>
      <w:r>
        <w:rPr>
          <w:color w:val="F9D7CD"/>
        </w:rPr>
        <w:t>Skin</w:t>
      </w:r>
      <w:r>
        <w:rPr>
          <w:color w:val="876128"/>
        </w:rPr>
        <w:t xml:space="preserve"> aging and </w:t>
      </w:r>
      <w:r>
        <w:rPr>
          <w:color w:val="F9D7CD"/>
        </w:rPr>
        <w:t>skin</w:t>
      </w:r>
      <w:r>
        <w:rPr>
          <w:color w:val="876128"/>
        </w:rPr>
        <w:t xml:space="preserve"> cancer</w:t>
      </w:r>
      <w:r>
        <w:t xml:space="preserve"> will be discussed as </w:t>
      </w:r>
      <w:r>
        <w:rPr>
          <w:color w:val="876128"/>
        </w:rPr>
        <w:t xml:space="preserve">those reactions produced by prolonged or repeated </w:t>
      </w:r>
      <w:r>
        <w:rPr>
          <w:color w:val="A1A711"/>
        </w:rPr>
        <w:t>UVR</w:t>
      </w:r>
      <w:r>
        <w:rPr>
          <w:color w:val="876128"/>
        </w:rPr>
        <w:t xml:space="preserve"> exposure</w:t>
      </w:r>
      <w:r>
        <w:t xml:space="preserve"> [4].</w:t>
      </w:r>
    </w:p>
    <w:p>
      <w:r>
        <w:t xml:space="preserve">In response to </w:t>
      </w:r>
      <w:r>
        <w:rPr>
          <w:color w:val="196956"/>
        </w:rPr>
        <w:t xml:space="preserve">the aforementioned situation where </w:t>
      </w:r>
      <w:r>
        <w:rPr>
          <w:color w:val="01FB92"/>
        </w:rPr>
        <w:t>the three types of lights</w:t>
      </w:r>
      <w:r>
        <w:rPr>
          <w:color w:val="196956"/>
        </w:rPr>
        <w:t xml:space="preserve"> are compared by </w:t>
      </w:r>
      <w:r>
        <w:rPr>
          <w:color w:val="FD0F31"/>
        </w:rPr>
        <w:t>their</w:t>
      </w:r>
      <w:r>
        <w:rPr>
          <w:color w:val="2B2D32"/>
        </w:rPr>
        <w:t xml:space="preserve"> efficiency</w:t>
      </w:r>
      <w:r>
        <w:rPr>
          <w:color w:val="196956"/>
        </w:rPr>
        <w:t xml:space="preserve"> and effectiveness as </w:t>
      </w:r>
      <w:r>
        <w:rPr>
          <w:color w:val="BE8485"/>
        </w:rPr>
        <w:t>light</w:t>
      </w:r>
      <w:r>
        <w:rPr>
          <w:color w:val="196956"/>
        </w:rPr>
        <w:t xml:space="preserve"> sources</w:t>
      </w:r>
      <w:r>
        <w:t xml:space="preserve">, </w:t>
      </w:r>
      <w:r>
        <w:rPr>
          <w:color w:val="04640D"/>
        </w:rPr>
        <w:t>the proponents</w:t>
      </w:r>
      <w:r>
        <w:t xml:space="preserve"> conducted </w:t>
      </w:r>
      <w:r>
        <w:rPr>
          <w:color w:val="000D2C"/>
        </w:rPr>
        <w:t>this study</w:t>
      </w:r>
      <w:r>
        <w:t xml:space="preserve">. Since </w:t>
      </w:r>
      <w:r>
        <w:rPr>
          <w:color w:val="F8907D"/>
        </w:rPr>
        <w:t>the CFLs</w:t>
      </w:r>
      <w:r>
        <w:t xml:space="preserve"> are </w:t>
      </w:r>
      <w:r>
        <w:rPr>
          <w:color w:val="F8907D"/>
        </w:rPr>
        <w:t xml:space="preserve">the most commonly used light bulbs in </w:t>
      </w:r>
      <w:r>
        <w:rPr>
          <w:color w:val="C660FB"/>
        </w:rPr>
        <w:t>the residential</w:t>
      </w:r>
      <w:r>
        <w:t xml:space="preserve"> and has a great compatibility to </w:t>
      </w:r>
      <w:r>
        <w:rPr>
          <w:color w:val="120104"/>
        </w:rPr>
        <w:t>LED</w:t>
      </w:r>
      <w:r>
        <w:t xml:space="preserve"> in terms of design and materials, </w:t>
      </w:r>
      <w:r>
        <w:rPr>
          <w:color w:val="04640D"/>
        </w:rPr>
        <w:t>the proponents</w:t>
      </w:r>
      <w:r>
        <w:t xml:space="preserve"> conducted </w:t>
      </w:r>
      <w:r>
        <w:rPr>
          <w:color w:val="000D2C"/>
        </w:rPr>
        <w:t xml:space="preserve">a study about innovating and recycling </w:t>
      </w:r>
      <w:r>
        <w:rPr>
          <w:color w:val="D48958"/>
        </w:rPr>
        <w:t>CFL</w:t>
      </w:r>
      <w:r>
        <w:rPr>
          <w:color w:val="000D2C"/>
        </w:rPr>
        <w:t xml:space="preserve"> into a more efficient and </w:t>
      </w:r>
      <w:r>
        <w:rPr>
          <w:color w:val="05AEE8"/>
        </w:rPr>
        <w:t>environment</w:t>
      </w:r>
      <w:r>
        <w:rPr>
          <w:color w:val="000D2C"/>
        </w:rPr>
        <w:t xml:space="preserve"> friendly </w:t>
      </w:r>
      <w:r>
        <w:rPr>
          <w:color w:val="C3C1BE"/>
        </w:rPr>
        <w:t>LED</w:t>
      </w:r>
      <w:r>
        <w:rPr>
          <w:color w:val="000D2C"/>
        </w:rPr>
        <w:t xml:space="preserve"> light bulb</w:t>
      </w:r>
      <w:r>
        <w:t>.</w:t>
      </w:r>
    </w:p>
    <w:p>
      <w:r>
        <w:rPr>
          <w:b/>
        </w:rPr>
        <w:t>Document number 9</w:t>
      </w:r>
    </w:p>
    <w:p>
      <w:r>
        <w:rPr>
          <w:b/>
        </w:rPr>
        <w:t>Document identifier: GUM_academic_mutation</w:t>
      </w:r>
    </w:p>
    <w:p>
      <w:r>
        <w:t xml:space="preserve">Design of Mutation Operators for Testing </w:t>
      </w:r>
      <w:r>
        <w:rPr>
          <w:color w:val="310106"/>
        </w:rPr>
        <w:t>Geographic Information Systems</w:t>
      </w:r>
    </w:p>
    <w:p>
      <w:r>
        <w:rPr>
          <w:color w:val="04640D"/>
        </w:rPr>
        <w:t>Suilen H. Alvarado</w:t>
      </w:r>
      <w:r>
        <w:t xml:space="preserve"> Laboratorio de Bases de Datos Campus de Elviña, Centro de investigación CITIC, Universidade da Coruña, </w:t>
      </w:r>
      <w:r>
        <w:rPr>
          <w:color w:val="FEFB0A"/>
        </w:rPr>
        <w:t xml:space="preserve">15071 A Coruña, </w:t>
      </w:r>
      <w:r>
        <w:rPr>
          <w:color w:val="FB5514"/>
        </w:rPr>
        <w:t>Spain</w:t>
      </w:r>
      <w:r>
        <w:t xml:space="preserve">; s.hernandez@udc.es Presented at the 2nd XoveTIC Congress, A Coruña, </w:t>
      </w:r>
      <w:r>
        <w:rPr>
          <w:color w:val="E115C0"/>
        </w:rPr>
        <w:t>Spain</w:t>
      </w:r>
      <w:r>
        <w:t>, 5–6 September 2019.</w:t>
      </w:r>
    </w:p>
    <w:p>
      <w:r>
        <w:t xml:space="preserve">Abstract: In </w:t>
      </w:r>
      <w:r>
        <w:rPr>
          <w:color w:val="00587F"/>
        </w:rPr>
        <w:t>this article</w:t>
      </w:r>
      <w:r>
        <w:t xml:space="preserve">, </w:t>
      </w:r>
      <w:r>
        <w:rPr>
          <w:color w:val="04640D"/>
        </w:rPr>
        <w:t>we</w:t>
      </w:r>
      <w:r>
        <w:t xml:space="preserve"> propose </w:t>
      </w:r>
      <w:r>
        <w:rPr>
          <w:color w:val="0BC582"/>
        </w:rPr>
        <w:t xml:space="preserve">the definition of </w:t>
      </w:r>
      <w:r>
        <w:rPr>
          <w:color w:val="FEB8C8"/>
        </w:rPr>
        <w:t xml:space="preserve">specific </w:t>
      </w:r>
      <w:r>
        <w:rPr>
          <w:color w:val="9E8317"/>
        </w:rPr>
        <w:t>mutation</w:t>
      </w:r>
      <w:r>
        <w:rPr>
          <w:color w:val="FEB8C8"/>
        </w:rPr>
        <w:t xml:space="preserve"> operators</w:t>
      </w:r>
      <w:r>
        <w:rPr>
          <w:color w:val="0BC582"/>
        </w:rPr>
        <w:t xml:space="preserve"> for testing </w:t>
      </w:r>
      <w:r>
        <w:rPr>
          <w:color w:val="01190F"/>
        </w:rPr>
        <w:t>Geographic Information Systems</w:t>
      </w:r>
      <w:r>
        <w:t xml:space="preserve">. </w:t>
      </w:r>
      <w:r>
        <w:rPr>
          <w:color w:val="04640D"/>
        </w:rPr>
        <w:t>We</w:t>
      </w:r>
      <w:r>
        <w:t xml:space="preserve"> describe the process for applying </w:t>
      </w:r>
      <w:r>
        <w:rPr>
          <w:color w:val="847D81"/>
        </w:rPr>
        <w:t>the operators</w:t>
      </w:r>
      <w:r>
        <w:t xml:space="preserve"> and generating mutants, and present a case study where </w:t>
      </w:r>
      <w:r>
        <w:rPr>
          <w:color w:val="58018B"/>
        </w:rPr>
        <w:t xml:space="preserve">these </w:t>
      </w:r>
      <w:r>
        <w:rPr>
          <w:color w:val="B70639"/>
        </w:rPr>
        <w:t>mutation</w:t>
      </w:r>
      <w:r>
        <w:rPr>
          <w:color w:val="58018B"/>
        </w:rPr>
        <w:t xml:space="preserve"> operators</w:t>
      </w:r>
      <w:r>
        <w:t xml:space="preserve"> are applied to </w:t>
      </w:r>
      <w:r>
        <w:rPr>
          <w:color w:val="703B01"/>
        </w:rPr>
        <w:t>two real-world applications</w:t>
      </w:r>
      <w:r>
        <w:t>.</w:t>
      </w:r>
    </w:p>
    <w:p>
      <w:r>
        <w:rPr>
          <w:color w:val="F7F1DF"/>
        </w:rPr>
        <w:t>Keywords</w:t>
      </w:r>
      <w:r>
        <w:t xml:space="preserve">: </w:t>
      </w:r>
      <w:r>
        <w:rPr>
          <w:color w:val="118B8A"/>
        </w:rPr>
        <w:t>mutation</w:t>
      </w:r>
      <w:r>
        <w:rPr>
          <w:color w:val="F7F1DF"/>
        </w:rPr>
        <w:t xml:space="preserve"> operators; </w:t>
      </w:r>
      <w:r>
        <w:rPr>
          <w:color w:val="4AFEFA"/>
        </w:rPr>
        <w:t>geographic information systems</w:t>
      </w:r>
      <w:r>
        <w:rPr>
          <w:color w:val="F7F1DF"/>
        </w:rPr>
        <w:t xml:space="preserve">; </w:t>
      </w:r>
      <w:r>
        <w:rPr>
          <w:color w:val="FCB164"/>
        </w:rPr>
        <w:t>mutation</w:t>
      </w:r>
      <w:r>
        <w:rPr>
          <w:color w:val="796EE6"/>
        </w:rPr>
        <w:t xml:space="preserve"> testing</w:t>
      </w:r>
    </w:p>
    <w:p>
      <w:r>
        <w:t>1. Introduction</w:t>
      </w:r>
    </w:p>
    <w:p>
      <w:r>
        <w:rPr>
          <w:color w:val="000D2C"/>
        </w:rPr>
        <w:t>Mutation-based testing</w:t>
      </w:r>
      <w:r>
        <w:t xml:space="preserve"> [1] is </w:t>
      </w:r>
      <w:r>
        <w:rPr>
          <w:color w:val="000D2C"/>
        </w:rPr>
        <w:t xml:space="preserve">a test technique that involves artificially introducing errors into </w:t>
      </w:r>
      <w:r>
        <w:rPr>
          <w:color w:val="53495F"/>
        </w:rPr>
        <w:t>a System Under Test</w:t>
      </w:r>
      <w:r>
        <w:rPr>
          <w:color w:val="000D2C"/>
        </w:rPr>
        <w:t xml:space="preserve"> (</w:t>
      </w:r>
      <w:r>
        <w:rPr>
          <w:color w:val="53495F"/>
        </w:rPr>
        <w:t>SUT</w:t>
      </w:r>
      <w:r>
        <w:rPr>
          <w:color w:val="000D2C"/>
        </w:rPr>
        <w:t>)</w:t>
      </w:r>
      <w:r>
        <w:t xml:space="preserve">. </w:t>
      </w:r>
      <w:r>
        <w:rPr>
          <w:color w:val="F95475"/>
        </w:rPr>
        <w:t>A mutant</w:t>
      </w:r>
      <w:r>
        <w:t xml:space="preserve"> is </w:t>
      </w:r>
      <w:r>
        <w:rPr>
          <w:color w:val="F95475"/>
        </w:rPr>
        <w:t xml:space="preserve">a copy of </w:t>
      </w:r>
      <w:r>
        <w:rPr>
          <w:color w:val="61FC03"/>
        </w:rPr>
        <w:t>the system</w:t>
      </w:r>
      <w:r>
        <w:rPr>
          <w:color w:val="F95475"/>
        </w:rPr>
        <w:t xml:space="preserve"> in which a change has been done that, in most cases, will lead to a behaviour different than expected</w:t>
      </w:r>
      <w:r>
        <w:t xml:space="preserve">. The different mutants are generated automatically by the application of </w:t>
      </w:r>
      <w:r>
        <w:rPr>
          <w:color w:val="118B8A"/>
        </w:rPr>
        <w:t>mutation</w:t>
      </w:r>
      <w:r>
        <w:rPr>
          <w:color w:val="F7F1DF"/>
        </w:rPr>
        <w:t xml:space="preserve"> operators</w:t>
      </w:r>
      <w:r>
        <w:t xml:space="preserve">. In the state of the art, </w:t>
      </w:r>
      <w:r>
        <w:rPr>
          <w:color w:val="04640D"/>
        </w:rPr>
        <w:t>we</w:t>
      </w:r>
      <w:r>
        <w:t xml:space="preserve"> have found </w:t>
      </w:r>
      <w:r>
        <w:rPr>
          <w:color w:val="5D9608"/>
        </w:rPr>
        <w:t>mutation</w:t>
      </w:r>
      <w:r>
        <w:rPr>
          <w:color w:val="DE98FD"/>
        </w:rPr>
        <w:t xml:space="preserve"> operators, both general purpose and specific to different technologies, languages and paradigms</w:t>
      </w:r>
      <w:r>
        <w:t xml:space="preserve"> [2–9]. However, </w:t>
      </w:r>
      <w:r>
        <w:rPr>
          <w:color w:val="DE98FD"/>
        </w:rPr>
        <w:t>these operators</w:t>
      </w:r>
      <w:r>
        <w:t xml:space="preserve"> are not adequate when trying to test software features associated with specific domains. In </w:t>
      </w:r>
      <w:r>
        <w:rPr>
          <w:color w:val="00587F"/>
        </w:rPr>
        <w:t>this article</w:t>
      </w:r>
      <w:r>
        <w:t xml:space="preserve">, </w:t>
      </w:r>
      <w:r>
        <w:rPr>
          <w:color w:val="04640D"/>
        </w:rPr>
        <w:t>we</w:t>
      </w:r>
      <w:r>
        <w:t xml:space="preserve"> propose </w:t>
      </w:r>
      <w:r>
        <w:rPr>
          <w:color w:val="98A088"/>
        </w:rPr>
        <w:t>mutation</w:t>
      </w:r>
      <w:r>
        <w:rPr>
          <w:color w:val="0BC582"/>
        </w:rPr>
        <w:t xml:space="preserve"> operators specific to the domain of </w:t>
      </w:r>
      <w:r>
        <w:rPr>
          <w:color w:val="01190F"/>
        </w:rPr>
        <w:t>Geographic Information Systems</w:t>
      </w:r>
      <w:r>
        <w:rPr>
          <w:color w:val="0BC582"/>
        </w:rPr>
        <w:t xml:space="preserve"> (</w:t>
      </w:r>
      <w:r>
        <w:rPr>
          <w:color w:val="01190F"/>
        </w:rPr>
        <w:t>GIS</w:t>
      </w:r>
      <w:r>
        <w:rPr>
          <w:color w:val="0BC582"/>
        </w:rPr>
        <w:t>) applications</w:t>
      </w:r>
      <w:r>
        <w:t xml:space="preserve">. </w:t>
      </w:r>
      <w:r>
        <w:rPr>
          <w:color w:val="0BC582"/>
        </w:rPr>
        <w:t>These operators</w:t>
      </w:r>
      <w:r>
        <w:t xml:space="preserve"> reproduce programming errors that are litely to occur during </w:t>
      </w:r>
      <w:r>
        <w:rPr>
          <w:color w:val="4F584E"/>
        </w:rPr>
        <w:t>the development of this type of applications</w:t>
      </w:r>
      <w:r>
        <w:t xml:space="preserve">. In addition, </w:t>
      </w:r>
      <w:r>
        <w:rPr>
          <w:color w:val="04640D"/>
        </w:rPr>
        <w:t>we</w:t>
      </w:r>
      <w:r>
        <w:t xml:space="preserve"> present the implementation of </w:t>
      </w:r>
      <w:r>
        <w:rPr>
          <w:color w:val="0BC582"/>
        </w:rPr>
        <w:t>these operators</w:t>
      </w:r>
      <w:r>
        <w:t xml:space="preserve"> and as proof of concept </w:t>
      </w:r>
      <w:r>
        <w:rPr>
          <w:color w:val="04640D"/>
        </w:rPr>
        <w:t>we</w:t>
      </w:r>
      <w:r>
        <w:t xml:space="preserve"> apply </w:t>
      </w:r>
      <w:r>
        <w:rPr>
          <w:color w:val="0BC582"/>
        </w:rPr>
        <w:t>these operators</w:t>
      </w:r>
      <w:r>
        <w:t xml:space="preserve"> to two real-world </w:t>
      </w:r>
      <w:r>
        <w:rPr>
          <w:color w:val="310106"/>
        </w:rPr>
        <w:t>GIS</w:t>
      </w:r>
      <w:r>
        <w:t xml:space="preserve"> applications and </w:t>
      </w:r>
      <w:r>
        <w:rPr>
          <w:color w:val="04640D"/>
        </w:rPr>
        <w:t>we</w:t>
      </w:r>
      <w:r>
        <w:t xml:space="preserve"> generate the mutants.</w:t>
      </w:r>
    </w:p>
    <w:p>
      <w:r>
        <w:t xml:space="preserve">2. </w:t>
      </w:r>
      <w:r>
        <w:rPr>
          <w:color w:val="98A088"/>
        </w:rPr>
        <w:t>Mutation</w:t>
      </w:r>
      <w:r>
        <w:rPr>
          <w:color w:val="0BC582"/>
        </w:rPr>
        <w:t xml:space="preserve"> Operators for </w:t>
      </w:r>
      <w:r>
        <w:rPr>
          <w:color w:val="01190F"/>
        </w:rPr>
        <w:t>GIS</w:t>
      </w:r>
    </w:p>
    <w:p>
      <w:r>
        <w:t xml:space="preserve">As a previous step to designing </w:t>
      </w:r>
      <w:r>
        <w:rPr>
          <w:color w:val="0BC582"/>
        </w:rPr>
        <w:t xml:space="preserve">the </w:t>
      </w:r>
      <w:r>
        <w:rPr>
          <w:color w:val="98A088"/>
        </w:rPr>
        <w:t>mutation</w:t>
      </w:r>
      <w:r>
        <w:rPr>
          <w:color w:val="0BC582"/>
        </w:rPr>
        <w:t xml:space="preserve"> operators</w:t>
      </w:r>
      <w:r>
        <w:t xml:space="preserve">, </w:t>
      </w:r>
      <w:r>
        <w:rPr>
          <w:color w:val="04640D"/>
        </w:rPr>
        <w:t>we</w:t>
      </w:r>
      <w:r>
        <w:t xml:space="preserve"> analyzed the main technologies used specifically in </w:t>
      </w:r>
      <w:r>
        <w:rPr>
          <w:color w:val="4F584E"/>
        </w:rPr>
        <w:t xml:space="preserve">the development of </w:t>
      </w:r>
      <w:r>
        <w:rPr>
          <w:color w:val="248AD0"/>
        </w:rPr>
        <w:t>GIS</w:t>
      </w:r>
      <w:r>
        <w:t xml:space="preserve">, and </w:t>
      </w:r>
      <w:r>
        <w:rPr>
          <w:color w:val="04640D"/>
        </w:rPr>
        <w:t>we</w:t>
      </w:r>
      <w:r>
        <w:t xml:space="preserve"> identified </w:t>
      </w:r>
      <w:r>
        <w:rPr>
          <w:color w:val="5C5300"/>
        </w:rPr>
        <w:t xml:space="preserve">typical errors a programmer can introduce during </w:t>
      </w:r>
      <w:r>
        <w:rPr>
          <w:color w:val="9F6551"/>
        </w:rPr>
        <w:t>the development</w:t>
      </w:r>
      <w:r>
        <w:t xml:space="preserve">. </w:t>
      </w:r>
      <w:r>
        <w:rPr>
          <w:color w:val="5C5300"/>
        </w:rPr>
        <w:t>These errors</w:t>
      </w:r>
      <w:r>
        <w:t xml:space="preserve"> were formalized into </w:t>
      </w:r>
      <w:r>
        <w:rPr>
          <w:color w:val="118B8A"/>
        </w:rPr>
        <w:t>mutation</w:t>
      </w:r>
      <w:r>
        <w:rPr>
          <w:color w:val="F7F1DF"/>
        </w:rPr>
        <w:t xml:space="preserve"> operators</w:t>
      </w:r>
      <w:r>
        <w:t xml:space="preserve">. In order to apply </w:t>
      </w:r>
      <w:r>
        <w:rPr>
          <w:color w:val="F7F1DF"/>
        </w:rPr>
        <w:t>these operators</w:t>
      </w:r>
      <w:r>
        <w:t xml:space="preserve"> to </w:t>
      </w:r>
      <w:r>
        <w:rPr>
          <w:color w:val="BCFEC6"/>
        </w:rPr>
        <w:t>a SUT</w:t>
      </w:r>
      <w:r>
        <w:t xml:space="preserve">, </w:t>
      </w:r>
      <w:r>
        <w:rPr>
          <w:color w:val="04640D"/>
        </w:rPr>
        <w:t>we</w:t>
      </w:r>
      <w:r>
        <w:t xml:space="preserve"> rely on </w:t>
      </w:r>
      <w:r>
        <w:rPr>
          <w:color w:val="932C70"/>
        </w:rPr>
        <w:t>Java reflection</w:t>
      </w:r>
      <w:r>
        <w:t xml:space="preserve"> and aspect-oriented programming. </w:t>
      </w:r>
      <w:r>
        <w:rPr>
          <w:color w:val="932C70"/>
        </w:rPr>
        <w:t>Reflection</w:t>
      </w:r>
      <w:r>
        <w:t xml:space="preserve"> allows </w:t>
      </w:r>
      <w:r>
        <w:rPr>
          <w:color w:val="04640D"/>
        </w:rPr>
        <w:t>us</w:t>
      </w:r>
      <w:r>
        <w:t xml:space="preserve"> to obtain the list of classes and methods of </w:t>
      </w:r>
      <w:r>
        <w:rPr>
          <w:color w:val="BCFEC6"/>
        </w:rPr>
        <w:t>the SUT</w:t>
      </w:r>
      <w:r>
        <w:t xml:space="preserve">, so the user can decide </w:t>
      </w:r>
      <w:r>
        <w:rPr>
          <w:color w:val="2B1B04"/>
        </w:rPr>
        <w:t xml:space="preserve">the methods to wish </w:t>
      </w:r>
      <w:r>
        <w:rPr>
          <w:color w:val="B5AFC4"/>
        </w:rPr>
        <w:t>the operators</w:t>
      </w:r>
      <w:r>
        <w:rPr>
          <w:color w:val="2B1B04"/>
        </w:rPr>
        <w:t xml:space="preserve"> will be applied</w:t>
      </w:r>
      <w:r>
        <w:t xml:space="preserve">. Later, </w:t>
      </w:r>
      <w:r>
        <w:rPr>
          <w:color w:val="04640D"/>
        </w:rPr>
        <w:t>we</w:t>
      </w:r>
      <w:r>
        <w:t xml:space="preserve"> capture </w:t>
      </w:r>
      <w:r>
        <w:rPr>
          <w:color w:val="D4C67A"/>
        </w:rPr>
        <w:t xml:space="preserve">information about </w:t>
      </w:r>
      <w:r>
        <w:rPr>
          <w:color w:val="AE7AA1"/>
        </w:rPr>
        <w:t xml:space="preserve">the methods of </w:t>
      </w:r>
      <w:r>
        <w:rPr>
          <w:color w:val="C2A393"/>
        </w:rPr>
        <w:t>the SUT</w:t>
      </w:r>
      <w:r>
        <w:rPr>
          <w:color w:val="AE7AA1"/>
        </w:rPr>
        <w:t xml:space="preserve"> to be mutated</w:t>
      </w:r>
      <w:r>
        <w:rPr>
          <w:color w:val="D4C67A"/>
        </w:rPr>
        <w:t xml:space="preserve">, together with the information of the </w:t>
      </w:r>
      <w:r>
        <w:rPr>
          <w:color w:val="0232FD"/>
        </w:rPr>
        <w:t>mutation</w:t>
      </w:r>
      <w:r>
        <w:rPr>
          <w:color w:val="D4C67A"/>
        </w:rPr>
        <w:t xml:space="preserve"> operators that were already defined</w:t>
      </w:r>
      <w:r>
        <w:t xml:space="preserve">. From </w:t>
      </w:r>
      <w:r>
        <w:rPr>
          <w:color w:val="D4C67A"/>
        </w:rPr>
        <w:t>these data</w:t>
      </w:r>
      <w:r>
        <w:t xml:space="preserve">, </w:t>
      </w:r>
      <w:r>
        <w:rPr>
          <w:color w:val="04640D"/>
        </w:rPr>
        <w:t>we</w:t>
      </w:r>
      <w:r>
        <w:t xml:space="preserve"> generate the </w:t>
      </w:r>
      <w:r>
        <w:rPr>
          <w:color w:val="6A3A35"/>
        </w:rPr>
        <w:t>mutation</w:t>
      </w:r>
      <w:r>
        <w:t xml:space="preserve"> operator, in the form of on aspect, which will then be possible to interweave with </w:t>
      </w:r>
      <w:r>
        <w:rPr>
          <w:color w:val="BCFEC6"/>
        </w:rPr>
        <w:t>the SUT</w:t>
      </w:r>
      <w:r>
        <w:t xml:space="preserve"> which generates a mutant of </w:t>
      </w:r>
      <w:r>
        <w:rPr>
          <w:color w:val="BCFEC6"/>
        </w:rPr>
        <w:t>the SUT</w:t>
      </w:r>
      <w:r>
        <w:t xml:space="preserve">. Next, </w:t>
      </w:r>
      <w:r>
        <w:rPr>
          <w:color w:val="04640D"/>
        </w:rPr>
        <w:t>we</w:t>
      </w:r>
      <w:r>
        <w:t xml:space="preserve"> describe the definition of </w:t>
      </w:r>
      <w:r>
        <w:rPr>
          <w:color w:val="BA6801"/>
        </w:rPr>
        <w:t>two operators</w:t>
      </w:r>
      <w:r>
        <w:t xml:space="preserve"> and two cases of application on real-world </w:t>
      </w:r>
      <w:r>
        <w:rPr>
          <w:color w:val="310106"/>
        </w:rPr>
        <w:t>GIS</w:t>
      </w:r>
      <w:r>
        <w:t xml:space="preserve"> applications.</w:t>
      </w:r>
    </w:p>
    <w:p>
      <w:r>
        <w:rPr>
          <w:color w:val="168E5C"/>
        </w:rPr>
        <w:t>ChangeCoordSys Operator</w:t>
      </w:r>
      <w:r>
        <w:t xml:space="preserve"> (</w:t>
      </w:r>
      <w:r>
        <w:rPr>
          <w:color w:val="16C0D0"/>
        </w:rPr>
        <w:t>Listing 1</w:t>
      </w:r>
      <w:r>
        <w:t xml:space="preserve">): </w:t>
      </w:r>
      <w:r>
        <w:rPr>
          <w:color w:val="168E5C"/>
        </w:rPr>
        <w:t>It</w:t>
      </w:r>
      <w:r>
        <w:t xml:space="preserve"> exchanges </w:t>
      </w:r>
      <w:r>
        <w:rPr>
          <w:color w:val="C62100"/>
        </w:rPr>
        <w:t xml:space="preserve">the coordinate system of </w:t>
      </w:r>
      <w:r>
        <w:rPr>
          <w:color w:val="014347"/>
        </w:rPr>
        <w:t>a geometry</w:t>
      </w:r>
      <w:r>
        <w:t xml:space="preserve">, so </w:t>
      </w:r>
      <w:r>
        <w:rPr>
          <w:color w:val="C62100"/>
        </w:rPr>
        <w:t>it</w:t>
      </w:r>
      <w:r>
        <w:t xml:space="preserve"> does not match </w:t>
      </w:r>
      <w:r>
        <w:rPr>
          <w:color w:val="C62100"/>
        </w:rPr>
        <w:t>the coordinate system that is being used in the user interface</w:t>
      </w:r>
      <w:r>
        <w:t xml:space="preserve">. </w:t>
      </w:r>
      <w:r>
        <w:rPr>
          <w:color w:val="168E5C"/>
        </w:rPr>
        <w:t>It</w:t>
      </w:r>
      <w:r>
        <w:t xml:space="preserve"> simulates </w:t>
      </w:r>
      <w:r>
        <w:rPr>
          <w:color w:val="233809"/>
        </w:rPr>
        <w:t xml:space="preserve">the error of not checking that </w:t>
      </w:r>
      <w:r>
        <w:rPr>
          <w:color w:val="42083B"/>
        </w:rPr>
        <w:t>the coordinate system</w:t>
      </w:r>
      <w:r>
        <w:rPr>
          <w:color w:val="233809"/>
        </w:rPr>
        <w:t xml:space="preserve"> is correct</w:t>
      </w:r>
      <w:r>
        <w:t xml:space="preserve">. </w:t>
      </w:r>
      <w:r>
        <w:rPr>
          <w:color w:val="233809"/>
        </w:rPr>
        <w:t>The error</w:t>
      </w:r>
      <w:r>
        <w:t xml:space="preserve"> is introduced by directly modifying </w:t>
      </w:r>
      <w:r>
        <w:rPr>
          <w:color w:val="C62100"/>
        </w:rPr>
        <w:t xml:space="preserve">the coordinate system of </w:t>
      </w:r>
      <w:r>
        <w:rPr>
          <w:color w:val="014347"/>
        </w:rPr>
        <w:t>geometry</w:t>
      </w:r>
      <w:r>
        <w:t xml:space="preserve"> when recovering the wrapping of the figure.</w:t>
      </w:r>
    </w:p>
    <w:p>
      <w:r>
        <w:rPr>
          <w:color w:val="16C0D0"/>
        </w:rPr>
        <w:t>Listing 1</w:t>
      </w:r>
      <w:r>
        <w:t xml:space="preserve">: </w:t>
      </w:r>
      <w:r>
        <w:rPr>
          <w:color w:val="16C0D0"/>
        </w:rPr>
        <w:t xml:space="preserve">A simplified definition of </w:t>
      </w:r>
      <w:r>
        <w:rPr>
          <w:color w:val="82785D"/>
        </w:rPr>
        <w:t>the ChangeCoordSys Operator</w:t>
      </w:r>
      <w:r>
        <w:t>.</w:t>
      </w:r>
    </w:p>
    <w:p>
      <w:r>
        <w:rPr>
          <w:color w:val="168E5C"/>
        </w:rPr>
        <w:t>This operator</w:t>
      </w:r>
      <w:r>
        <w:t xml:space="preserve"> was applied to </w:t>
      </w:r>
      <w:r>
        <w:rPr>
          <w:color w:val="023087"/>
        </w:rPr>
        <w:t xml:space="preserve">a mobile technology </w:t>
      </w:r>
      <w:r>
        <w:rPr>
          <w:color w:val="B7DAD2"/>
        </w:rPr>
        <w:t>GIS</w:t>
      </w:r>
      <w:r>
        <w:rPr>
          <w:color w:val="023087"/>
        </w:rPr>
        <w:t xml:space="preserve"> application</w:t>
      </w:r>
      <w:r>
        <w:t xml:space="preserve">. </w:t>
      </w:r>
      <w:r>
        <w:rPr>
          <w:color w:val="023087"/>
        </w:rPr>
        <w:t>This application</w:t>
      </w:r>
      <w:r>
        <w:t xml:space="preserve"> allows registering </w:t>
      </w:r>
      <w:r>
        <w:rPr>
          <w:color w:val="196956"/>
        </w:rPr>
        <w:t>places of interest</w:t>
      </w:r>
      <w:r>
        <w:t xml:space="preserve"> for </w:t>
      </w:r>
      <w:r>
        <w:rPr>
          <w:color w:val="8C41BB"/>
        </w:rPr>
        <w:t>the user</w:t>
      </w:r>
      <w:r>
        <w:t xml:space="preserve">. </w:t>
      </w:r>
      <w:r>
        <w:rPr>
          <w:color w:val="196956"/>
        </w:rPr>
        <w:t>These areas of interest</w:t>
      </w:r>
      <w:r>
        <w:t xml:space="preserve"> are called Geofences. A Geofence is determined by a geographical location expressed in terms of </w:t>
      </w:r>
      <w:r>
        <w:rPr>
          <w:color w:val="ECEDFE"/>
        </w:rPr>
        <w:t>latitude, longitude</w:t>
      </w:r>
      <w:r>
        <w:t xml:space="preserve">, and a radius around </w:t>
      </w:r>
      <w:r>
        <w:rPr>
          <w:color w:val="ECEDFE"/>
        </w:rPr>
        <w:t>that location</w:t>
      </w:r>
      <w:r>
        <w:t xml:space="preserve">. By creating a Geofence with an erroneous location from </w:t>
      </w:r>
      <w:r>
        <w:rPr>
          <w:color w:val="2B2D32"/>
        </w:rPr>
        <w:t>its</w:t>
      </w:r>
      <w:r>
        <w:t xml:space="preserve"> central location, </w:t>
      </w:r>
      <w:r>
        <w:rPr>
          <w:color w:val="2B2D32"/>
        </w:rPr>
        <w:t>the device</w:t>
      </w:r>
      <w:r>
        <w:t xml:space="preserve"> will receive incorrect location notifications. As a result, </w:t>
      </w:r>
      <w:r>
        <w:rPr>
          <w:color w:val="8C41BB"/>
        </w:rPr>
        <w:t>the user</w:t>
      </w:r>
      <w:r>
        <w:t xml:space="preserve"> will see in </w:t>
      </w:r>
      <w:r>
        <w:rPr>
          <w:color w:val="023087"/>
        </w:rPr>
        <w:t>the application’s</w:t>
      </w:r>
      <w:r>
        <w:t xml:space="preserve"> map viewer the Geofences drawn in erroneous zones (</w:t>
      </w:r>
      <w:r>
        <w:rPr>
          <w:color w:val="94C661"/>
        </w:rPr>
        <w:t>Figure 1</w:t>
      </w:r>
      <w:r>
        <w:t>).</w:t>
      </w:r>
    </w:p>
    <w:p>
      <w:r>
        <w:rPr>
          <w:color w:val="94C661"/>
        </w:rPr>
        <w:t>Figure 1</w:t>
      </w:r>
      <w:r>
        <w:t>. Original and mutant application.</w:t>
      </w:r>
    </w:p>
    <w:p>
      <w:r>
        <w:rPr>
          <w:color w:val="F8907D"/>
        </w:rPr>
        <w:t>BooleanPolygonConstraint Operator</w:t>
      </w:r>
      <w:r>
        <w:t xml:space="preserve"> (</w:t>
      </w:r>
      <w:r>
        <w:rPr>
          <w:color w:val="895E6B"/>
        </w:rPr>
        <w:t>Listing 2</w:t>
      </w:r>
      <w:r>
        <w:t xml:space="preserve">): </w:t>
      </w:r>
      <w:r>
        <w:rPr>
          <w:color w:val="F8907D"/>
        </w:rPr>
        <w:t>It</w:t>
      </w:r>
      <w:r>
        <w:t xml:space="preserve"> introduces errors in the processing of </w:t>
      </w:r>
      <w:r>
        <w:rPr>
          <w:color w:val="788E95"/>
        </w:rPr>
        <w:t>geometries</w:t>
      </w:r>
      <w:r>
        <w:t xml:space="preserve">, manipulating the result of the operations that carry out the verification of different topological restrictions between </w:t>
      </w:r>
      <w:r>
        <w:rPr>
          <w:color w:val="788E95"/>
        </w:rPr>
        <w:t>geometries</w:t>
      </w:r>
      <w:r>
        <w:t>, such as intersects, covers or overlap.</w:t>
      </w:r>
    </w:p>
    <w:p>
      <w:r>
        <w:rPr>
          <w:color w:val="895E6B"/>
        </w:rPr>
        <w:t>Listing 2</w:t>
      </w:r>
      <w:r>
        <w:t xml:space="preserve">: </w:t>
      </w:r>
      <w:r>
        <w:rPr>
          <w:color w:val="895E6B"/>
        </w:rPr>
        <w:t xml:space="preserve">A simplified definition of </w:t>
      </w:r>
      <w:r>
        <w:rPr>
          <w:color w:val="FB6AB8"/>
        </w:rPr>
        <w:t>the BooleanPolygonConstraint Operator</w:t>
      </w:r>
      <w:r>
        <w:t>.</w:t>
      </w:r>
    </w:p>
    <w:p>
      <w:r>
        <w:t xml:space="preserve">To test </w:t>
      </w:r>
      <w:r>
        <w:rPr>
          <w:color w:val="F8907D"/>
        </w:rPr>
        <w:t>this operator</w:t>
      </w:r>
      <w:r>
        <w:t xml:space="preserve"> </w:t>
      </w:r>
      <w:r>
        <w:rPr>
          <w:color w:val="F8907D"/>
        </w:rPr>
        <w:t>it</w:t>
      </w:r>
      <w:r>
        <w:t xml:space="preserve"> was applied to </w:t>
      </w:r>
      <w:r>
        <w:rPr>
          <w:color w:val="576094"/>
        </w:rPr>
        <w:t xml:space="preserve">a </w:t>
      </w:r>
      <w:r>
        <w:rPr>
          <w:color w:val="DB1474"/>
        </w:rPr>
        <w:t>land</w:t>
      </w:r>
      <w:r>
        <w:rPr>
          <w:color w:val="8489AE"/>
        </w:rPr>
        <w:t xml:space="preserve"> reparcelling</w:t>
      </w:r>
      <w:r>
        <w:rPr>
          <w:color w:val="576094"/>
        </w:rPr>
        <w:t xml:space="preserve"> system</w:t>
      </w:r>
      <w:r>
        <w:t xml:space="preserve">. The objective of </w:t>
      </w:r>
      <w:r>
        <w:rPr>
          <w:color w:val="860E04"/>
        </w:rPr>
        <w:t xml:space="preserve">the </w:t>
      </w:r>
      <w:r>
        <w:rPr>
          <w:color w:val="FBC206"/>
        </w:rPr>
        <w:t>land</w:t>
      </w:r>
      <w:r>
        <w:rPr>
          <w:color w:val="860E04"/>
        </w:rPr>
        <w:t xml:space="preserve"> reparcelling</w:t>
      </w:r>
      <w:r>
        <w:t xml:space="preserve"> is to reunify </w:t>
      </w:r>
      <w:r>
        <w:rPr>
          <w:color w:val="6EAB9B"/>
        </w:rPr>
        <w:t>the lands of an owner</w:t>
      </w:r>
      <w:r>
        <w:t xml:space="preserve"> to facilitate </w:t>
      </w:r>
      <w:r>
        <w:rPr>
          <w:color w:val="6EAB9B"/>
        </w:rPr>
        <w:t>their</w:t>
      </w:r>
      <w:r>
        <w:t xml:space="preserve"> exploitation. In </w:t>
      </w:r>
      <w:r>
        <w:rPr>
          <w:color w:val="576094"/>
        </w:rPr>
        <w:t>this application</w:t>
      </w:r>
      <w:r>
        <w:t xml:space="preserve">, </w:t>
      </w:r>
      <w:r>
        <w:rPr>
          <w:color w:val="F2CDFE"/>
        </w:rPr>
        <w:t xml:space="preserve">the result of </w:t>
      </w:r>
      <w:r>
        <w:rPr>
          <w:color w:val="645341"/>
        </w:rPr>
        <w:t xml:space="preserve">the operation between </w:t>
      </w:r>
      <w:r>
        <w:rPr>
          <w:color w:val="760035"/>
        </w:rPr>
        <w:t>two polygons</w:t>
      </w:r>
      <w:r>
        <w:t xml:space="preserve"> has been affected. </w:t>
      </w:r>
      <w:r>
        <w:rPr>
          <w:color w:val="F2CDFE"/>
        </w:rPr>
        <w:t>This error</w:t>
      </w:r>
      <w:r>
        <w:t xml:space="preserve"> causes the incorrect display of the resulting geometry that should be drawn in the user interface after </w:t>
      </w:r>
      <w:r>
        <w:rPr>
          <w:color w:val="647A41"/>
        </w:rPr>
        <w:t xml:space="preserve">the operation applied to </w:t>
      </w:r>
      <w:r>
        <w:rPr>
          <w:color w:val="496E76"/>
        </w:rPr>
        <w:t>the two initial geometries</w:t>
      </w:r>
      <w:r>
        <w:t xml:space="preserve"> (</w:t>
      </w:r>
      <w:r>
        <w:rPr>
          <w:color w:val="E3F894"/>
        </w:rPr>
        <w:t>Figure 2</w:t>
      </w:r>
      <w:r>
        <w:t>).</w:t>
      </w:r>
    </w:p>
    <w:p>
      <w:r>
        <w:rPr>
          <w:color w:val="E3F894"/>
        </w:rPr>
        <w:t>Figure 2</w:t>
      </w:r>
      <w:r>
        <w:t>. Original and mutant application.</w:t>
      </w:r>
    </w:p>
    <w:p>
      <w:r>
        <w:t>3. Conclusions</w:t>
      </w:r>
    </w:p>
    <w:p>
      <w:r>
        <w:t xml:space="preserve">In existing proposals, </w:t>
      </w:r>
      <w:r>
        <w:rPr>
          <w:color w:val="F9D7CD"/>
        </w:rPr>
        <w:t>we</w:t>
      </w:r>
      <w:r>
        <w:t xml:space="preserve"> can find </w:t>
      </w:r>
      <w:r>
        <w:rPr>
          <w:color w:val="876128"/>
        </w:rPr>
        <w:t xml:space="preserve">both generic and specific </w:t>
      </w:r>
      <w:r>
        <w:rPr>
          <w:color w:val="A1A711"/>
        </w:rPr>
        <w:t>mutation</w:t>
      </w:r>
      <w:r>
        <w:rPr>
          <w:color w:val="876128"/>
        </w:rPr>
        <w:t xml:space="preserve"> operators</w:t>
      </w:r>
      <w:r>
        <w:t xml:space="preserve">. However, </w:t>
      </w:r>
      <w:r>
        <w:rPr>
          <w:color w:val="876128"/>
        </w:rPr>
        <w:t>these</w:t>
      </w:r>
      <w:r>
        <w:t xml:space="preserve"> are not adequate to cover errors in particular domains. </w:t>
      </w:r>
      <w:r>
        <w:rPr>
          <w:color w:val="F9D7CD"/>
        </w:rPr>
        <w:t>We</w:t>
      </w:r>
      <w:r>
        <w:t xml:space="preserve"> have </w:t>
      </w:r>
      <w:r>
        <w:rPr>
          <w:color w:val="01FB92"/>
        </w:rPr>
        <w:t xml:space="preserve">defined </w:t>
      </w:r>
      <w:r>
        <w:rPr>
          <w:color w:val="FD0F31"/>
        </w:rPr>
        <w:t xml:space="preserve">new operators specific to the </w:t>
      </w:r>
      <w:r>
        <w:rPr>
          <w:color w:val="BE8485"/>
        </w:rPr>
        <w:t>GIS</w:t>
      </w:r>
      <w:r>
        <w:rPr>
          <w:color w:val="FD0F31"/>
        </w:rPr>
        <w:t xml:space="preserve"> domain</w:t>
      </w:r>
      <w:r>
        <w:rPr>
          <w:color w:val="01FB92"/>
        </w:rPr>
        <w:t xml:space="preserve"> and a way to apply </w:t>
      </w:r>
      <w:r>
        <w:rPr>
          <w:color w:val="FD0F31"/>
        </w:rPr>
        <w:t>them</w:t>
      </w:r>
      <w:r>
        <w:rPr>
          <w:color w:val="01FB92"/>
        </w:rPr>
        <w:t xml:space="preserve"> to a SUT</w:t>
      </w:r>
      <w:r>
        <w:t xml:space="preserve">. In addition, </w:t>
      </w:r>
      <w:r>
        <w:rPr>
          <w:color w:val="F9D7CD"/>
        </w:rPr>
        <w:t>we</w:t>
      </w:r>
      <w:r>
        <w:t xml:space="preserve"> have tested </w:t>
      </w:r>
      <w:r>
        <w:rPr>
          <w:color w:val="C660FB"/>
        </w:rPr>
        <w:t xml:space="preserve">the operators defined in </w:t>
      </w:r>
      <w:r>
        <w:rPr>
          <w:color w:val="120104"/>
        </w:rPr>
        <w:t xml:space="preserve">two </w:t>
      </w:r>
      <w:r>
        <w:rPr>
          <w:color w:val="D48958"/>
        </w:rPr>
        <w:t>GIS</w:t>
      </w:r>
      <w:r>
        <w:rPr>
          <w:color w:val="120104"/>
        </w:rPr>
        <w:t xml:space="preserve"> applications</w:t>
      </w:r>
      <w:r>
        <w:t xml:space="preserve">. As future work, </w:t>
      </w:r>
      <w:r>
        <w:rPr>
          <w:color w:val="F9D7CD"/>
        </w:rPr>
        <w:t>we</w:t>
      </w:r>
      <w:r>
        <w:t xml:space="preserve"> intend to extend </w:t>
      </w:r>
      <w:r>
        <w:rPr>
          <w:color w:val="01FB92"/>
        </w:rPr>
        <w:t>this approach</w:t>
      </w:r>
      <w:r>
        <w:t xml:space="preserve"> to other domains, as well as to use the developed operators for the automatic improvement of sets of test cases.</w:t>
      </w:r>
    </w:p>
    <w:p>
      <w:r>
        <w:rPr>
          <w:b/>
        </w:rPr>
        <w:t>Document number 10</w:t>
      </w:r>
    </w:p>
    <w:p>
      <w:r>
        <w:rPr>
          <w:b/>
        </w:rPr>
        <w:t>Document identifier: GUM_academic_replication</w:t>
      </w:r>
    </w:p>
    <w:p>
      <w:r>
        <w:rPr>
          <w:color w:val="310106"/>
        </w:rPr>
        <w:t xml:space="preserve">Replication in </w:t>
      </w:r>
      <w:r>
        <w:rPr>
          <w:color w:val="04640D"/>
        </w:rPr>
        <w:t>Second Language</w:t>
      </w:r>
      <w:r>
        <w:rPr>
          <w:color w:val="FEFB0A"/>
        </w:rPr>
        <w:t xml:space="preserve"> Research</w:t>
      </w:r>
      <w:r>
        <w:t xml:space="preserve">: </w:t>
      </w:r>
      <w:r>
        <w:rPr>
          <w:color w:val="FB5514"/>
        </w:rPr>
        <w:t>Narrative and Systematic Reviews</w:t>
      </w:r>
      <w:r>
        <w:t xml:space="preserve"> and </w:t>
      </w:r>
      <w:r>
        <w:rPr>
          <w:color w:val="E115C0"/>
        </w:rPr>
        <w:t xml:space="preserve">Recommendations for </w:t>
      </w:r>
      <w:r>
        <w:rPr>
          <w:color w:val="00587F"/>
        </w:rPr>
        <w:t>the Field</w:t>
      </w:r>
    </w:p>
    <w:p>
      <w:r>
        <w:rPr>
          <w:color w:val="0BC582"/>
        </w:rPr>
        <w:t>Replication</w:t>
      </w:r>
      <w:r>
        <w:rPr>
          <w:color w:val="FEB8C8"/>
        </w:rPr>
        <w:t xml:space="preserve"> studies</w:t>
      </w:r>
      <w:r>
        <w:t xml:space="preserve"> are considered by many to play a fundamental role in any scientific endeavor. When using the same materials and procedures as </w:t>
      </w:r>
      <w:r>
        <w:rPr>
          <w:color w:val="9E8317"/>
        </w:rPr>
        <w:t>a previous study</w:t>
      </w:r>
      <w:r>
        <w:t xml:space="preserve">, </w:t>
      </w:r>
      <w:r>
        <w:rPr>
          <w:color w:val="0BC582"/>
        </w:rPr>
        <w:t>replication</w:t>
      </w:r>
      <w:r>
        <w:rPr>
          <w:color w:val="FEB8C8"/>
        </w:rPr>
        <w:t xml:space="preserve"> studies</w:t>
      </w:r>
      <w:r>
        <w:t xml:space="preserve"> serve to test the reliability of </w:t>
      </w:r>
      <w:r>
        <w:rPr>
          <w:color w:val="01190F"/>
        </w:rPr>
        <w:t>the previous study’s</w:t>
      </w:r>
      <w:r>
        <w:rPr>
          <w:color w:val="847D81"/>
        </w:rPr>
        <w:t xml:space="preserve"> findings</w:t>
      </w:r>
      <w:r>
        <w:t xml:space="preserve">. When altering specific methodological or participant characteristics of </w:t>
      </w:r>
      <w:r>
        <w:rPr>
          <w:color w:val="9E8317"/>
        </w:rPr>
        <w:t>a previous study</w:t>
      </w:r>
      <w:r>
        <w:t xml:space="preserve">, </w:t>
      </w:r>
      <w:r>
        <w:rPr>
          <w:color w:val="FEB8C8"/>
        </w:rPr>
        <w:t>they</w:t>
      </w:r>
      <w:r>
        <w:t xml:space="preserve"> serve to test generalizability of </w:t>
      </w:r>
      <w:r>
        <w:rPr>
          <w:color w:val="847D81"/>
        </w:rPr>
        <w:t>the earlier findings</w:t>
      </w:r>
      <w:r>
        <w:t xml:space="preserve"> under different conditions. One indication of </w:t>
      </w:r>
      <w:r>
        <w:rPr>
          <w:color w:val="58018B"/>
        </w:rPr>
        <w:t xml:space="preserve">the importance of </w:t>
      </w:r>
      <w:r>
        <w:rPr>
          <w:color w:val="B70639"/>
        </w:rPr>
        <w:t>replication</w:t>
      </w:r>
      <w:r>
        <w:t xml:space="preserve"> is found in </w:t>
      </w:r>
      <w:r>
        <w:rPr>
          <w:color w:val="703B01"/>
        </w:rPr>
        <w:t xml:space="preserve">the 50 or more calls for </w:t>
      </w:r>
      <w:r>
        <w:rPr>
          <w:color w:val="F7F1DF"/>
        </w:rPr>
        <w:t>replication</w:t>
      </w:r>
      <w:r>
        <w:rPr>
          <w:color w:val="118B8A"/>
        </w:rPr>
        <w:t xml:space="preserve"> research</w:t>
      </w:r>
      <w:r>
        <w:rPr>
          <w:color w:val="703B01"/>
        </w:rPr>
        <w:t xml:space="preserve"> in </w:t>
      </w:r>
      <w:r>
        <w:rPr>
          <w:color w:val="4AFEFA"/>
        </w:rPr>
        <w:t xml:space="preserve">the field of </w:t>
      </w:r>
      <w:r>
        <w:rPr>
          <w:color w:val="FCB164"/>
        </w:rPr>
        <w:t>second language</w:t>
      </w:r>
      <w:r>
        <w:rPr>
          <w:color w:val="4AFEFA"/>
        </w:rPr>
        <w:t xml:space="preserve"> (</w:t>
      </w:r>
      <w:r>
        <w:rPr>
          <w:color w:val="FCB164"/>
        </w:rPr>
        <w:t>L2</w:t>
      </w:r>
      <w:r>
        <w:rPr>
          <w:color w:val="4AFEFA"/>
        </w:rPr>
        <w:t>) research</w:t>
      </w:r>
      <w:r>
        <w:rPr>
          <w:color w:val="703B01"/>
        </w:rPr>
        <w:t xml:space="preserve"> alone</w:t>
      </w:r>
      <w:r>
        <w:t xml:space="preserve"> (see references for </w:t>
      </w:r>
      <w:r>
        <w:rPr>
          <w:color w:val="703B01"/>
        </w:rPr>
        <w:t>50 calls</w:t>
      </w:r>
      <w:r>
        <w:t xml:space="preserve"> and </w:t>
      </w:r>
      <w:r>
        <w:rPr>
          <w:color w:val="796EE6"/>
        </w:rPr>
        <w:t>commentaries</w:t>
      </w:r>
      <w:r>
        <w:t xml:space="preserve"> in Appendix S1 in the Supporting Information online): from Santos (1989) through Polio and Gass 1997 to very recent proposals for specific </w:t>
      </w:r>
      <w:r>
        <w:rPr>
          <w:color w:val="000D2C"/>
        </w:rPr>
        <w:t>replication</w:t>
      </w:r>
      <w:r>
        <w:t xml:space="preserve"> studies, such as Vandergrift and Cross </w:t>
      </w:r>
      <w:r>
        <w:rPr>
          <w:color w:val="53495F"/>
        </w:rPr>
        <w:t>2017</w:t>
      </w:r>
      <w:r>
        <w:t xml:space="preserve"> and even </w:t>
      </w:r>
      <w:r>
        <w:rPr>
          <w:color w:val="F95475"/>
        </w:rPr>
        <w:t>a book-length treatment</w:t>
      </w:r>
      <w:r>
        <w:t xml:space="preserve"> (</w:t>
      </w:r>
      <w:r>
        <w:rPr>
          <w:color w:val="61FC03"/>
        </w:rPr>
        <w:t>Porte</w:t>
      </w:r>
      <w:r>
        <w:rPr>
          <w:color w:val="F95475"/>
        </w:rPr>
        <w:t xml:space="preserve">, </w:t>
      </w:r>
      <w:r>
        <w:rPr>
          <w:color w:val="5D9608"/>
        </w:rPr>
        <w:t>2012</w:t>
      </w:r>
      <w:r>
        <w:t xml:space="preserve">). Beyond </w:t>
      </w:r>
      <w:r>
        <w:rPr>
          <w:color w:val="703B01"/>
        </w:rPr>
        <w:t>these calls</w:t>
      </w:r>
      <w:r>
        <w:t xml:space="preserve">, efforts to actively promote and facilitate </w:t>
      </w:r>
      <w:r>
        <w:rPr>
          <w:color w:val="0BC582"/>
        </w:rPr>
        <w:t>replication</w:t>
      </w:r>
      <w:r>
        <w:rPr>
          <w:color w:val="FEB8C8"/>
        </w:rPr>
        <w:t xml:space="preserve"> studies</w:t>
      </w:r>
      <w:r>
        <w:t xml:space="preserve"> have also emerged. For example, </w:t>
      </w:r>
      <w:r>
        <w:rPr>
          <w:color w:val="DE98FD"/>
        </w:rPr>
        <w:t xml:space="preserve">the </w:t>
      </w:r>
      <w:r>
        <w:rPr>
          <w:color w:val="98A088"/>
        </w:rPr>
        <w:t xml:space="preserve">Instruments for Research into </w:t>
      </w:r>
      <w:r>
        <w:rPr>
          <w:color w:val="4F584E"/>
        </w:rPr>
        <w:t>Second Languages</w:t>
      </w:r>
      <w:r>
        <w:rPr>
          <w:color w:val="DE98FD"/>
        </w:rPr>
        <w:t xml:space="preserve"> (</w:t>
      </w:r>
      <w:r>
        <w:rPr>
          <w:color w:val="98A088"/>
        </w:rPr>
        <w:t>IRIS</w:t>
      </w:r>
      <w:r>
        <w:rPr>
          <w:color w:val="DE98FD"/>
        </w:rPr>
        <w:t>) repository</w:t>
      </w:r>
      <w:r>
        <w:t xml:space="preserve"> (</w:t>
      </w:r>
      <w:r>
        <w:rPr>
          <w:color w:val="DE98FD"/>
        </w:rPr>
        <w:t>http://www.irisdatabase.org</w:t>
      </w:r>
      <w:r>
        <w:t xml:space="preserve">) was established in </w:t>
      </w:r>
      <w:r>
        <w:rPr>
          <w:color w:val="248AD0"/>
        </w:rPr>
        <w:t>2011</w:t>
      </w:r>
      <w:r>
        <w:t xml:space="preserve"> and holds, at </w:t>
      </w:r>
      <w:r>
        <w:rPr>
          <w:color w:val="5C5300"/>
        </w:rPr>
        <w:t>the time of writing</w:t>
      </w:r>
      <w:r>
        <w:t xml:space="preserve">, over 3,800 materials that can be used for </w:t>
      </w:r>
      <w:r>
        <w:rPr>
          <w:color w:val="000D2C"/>
        </w:rPr>
        <w:t>replication</w:t>
      </w:r>
      <w:r>
        <w:t xml:space="preserve">, among other purposes, in </w:t>
      </w:r>
      <w:r>
        <w:rPr>
          <w:color w:val="9F6551"/>
        </w:rPr>
        <w:t>L2</w:t>
      </w:r>
      <w:r>
        <w:rPr>
          <w:color w:val="BCFEC6"/>
        </w:rPr>
        <w:t xml:space="preserve"> research</w:t>
      </w:r>
      <w:r>
        <w:t xml:space="preserve"> (</w:t>
      </w:r>
      <w:r>
        <w:rPr>
          <w:color w:val="932C70"/>
        </w:rPr>
        <w:t>Marsden</w:t>
      </w:r>
      <w:r>
        <w:t xml:space="preserve"> &amp; </w:t>
      </w:r>
      <w:r>
        <w:rPr>
          <w:color w:val="2B1B04"/>
        </w:rPr>
        <w:t>Mackey</w:t>
      </w:r>
      <w:r>
        <w:t xml:space="preserve">, </w:t>
      </w:r>
      <w:r>
        <w:rPr>
          <w:color w:val="B5AFC4"/>
        </w:rPr>
        <w:t>2014</w:t>
      </w:r>
      <w:r>
        <w:t xml:space="preserve">; </w:t>
      </w:r>
      <w:r>
        <w:rPr>
          <w:color w:val="932C70"/>
        </w:rPr>
        <w:t>Marsden</w:t>
      </w:r>
      <w:r>
        <w:t xml:space="preserve">, </w:t>
      </w:r>
      <w:r>
        <w:rPr>
          <w:color w:val="2B1B04"/>
        </w:rPr>
        <w:t>Mackey</w:t>
      </w:r>
      <w:r>
        <w:t xml:space="preserve">, &amp; Plonsky, </w:t>
      </w:r>
      <w:r>
        <w:rPr>
          <w:color w:val="D4C67A"/>
        </w:rPr>
        <w:t>2016</w:t>
      </w:r>
      <w:r>
        <w:t xml:space="preserve">). </w:t>
      </w:r>
      <w:r>
        <w:rPr>
          <w:color w:val="AE7AA1"/>
        </w:rPr>
        <w:t>The Open Science Framework (</w:t>
      </w:r>
      <w:r>
        <w:rPr>
          <w:color w:val="C2A393"/>
        </w:rPr>
        <w:t>https://osf.io</w:t>
      </w:r>
      <w:r>
        <w:rPr>
          <w:color w:val="AE7AA1"/>
        </w:rPr>
        <w:t xml:space="preserve">), also established in </w:t>
      </w:r>
      <w:r>
        <w:rPr>
          <w:color w:val="0232FD"/>
        </w:rPr>
        <w:t>2011</w:t>
      </w:r>
      <w:r>
        <w:t xml:space="preserve">, provides a web infrastructure to facilitate collaboration and has been used for large </w:t>
      </w:r>
      <w:r>
        <w:rPr>
          <w:color w:val="000D2C"/>
        </w:rPr>
        <w:t>replication</w:t>
      </w:r>
      <w:r>
        <w:t xml:space="preserve"> efforts in </w:t>
      </w:r>
      <w:r>
        <w:rPr>
          <w:color w:val="6A3A35"/>
        </w:rPr>
        <w:t>psychology</w:t>
      </w:r>
      <w:r>
        <w:t xml:space="preserve"> (e.g., Open Science Collaboration, </w:t>
      </w:r>
      <w:r>
        <w:rPr>
          <w:color w:val="BA6801"/>
        </w:rPr>
        <w:t>2015</w:t>
      </w:r>
      <w:r>
        <w:t xml:space="preserve">), which continue to make waves in academia (Laws, </w:t>
      </w:r>
      <w:r>
        <w:rPr>
          <w:color w:val="D4C67A"/>
        </w:rPr>
        <w:t>2016</w:t>
      </w:r>
      <w:r>
        <w:t xml:space="preserve">; Lindsay, </w:t>
      </w:r>
      <w:r>
        <w:rPr>
          <w:color w:val="BA6801"/>
        </w:rPr>
        <w:t>2015</w:t>
      </w:r>
      <w:r>
        <w:t xml:space="preserve">; Martin &amp; Clarke, </w:t>
      </w:r>
      <w:r>
        <w:rPr>
          <w:color w:val="53495F"/>
        </w:rPr>
        <w:t>2017</w:t>
      </w:r>
      <w:r>
        <w:t xml:space="preserve">) and the general media (Baker, </w:t>
      </w:r>
      <w:r>
        <w:rPr>
          <w:color w:val="BA6801"/>
        </w:rPr>
        <w:t>2015</w:t>
      </w:r>
      <w:r>
        <w:t xml:space="preserve">; Devlin, </w:t>
      </w:r>
      <w:r>
        <w:rPr>
          <w:color w:val="D4C67A"/>
        </w:rPr>
        <w:t>2016</w:t>
      </w:r>
      <w:r>
        <w:t xml:space="preserve">). In some fields, </w:t>
      </w:r>
      <w:r>
        <w:rPr>
          <w:color w:val="168E5C"/>
        </w:rPr>
        <w:t>a flourishing metascience</w:t>
      </w:r>
      <w:r>
        <w:t xml:space="preserve">, that is, </w:t>
      </w:r>
      <w:r>
        <w:rPr>
          <w:color w:val="168E5C"/>
        </w:rPr>
        <w:t xml:space="preserve">the scientific study of </w:t>
      </w:r>
      <w:r>
        <w:rPr>
          <w:color w:val="16C0D0"/>
        </w:rPr>
        <w:t>science</w:t>
      </w:r>
      <w:r>
        <w:t xml:space="preserve"> (see Munafò et al., </w:t>
      </w:r>
      <w:r>
        <w:rPr>
          <w:color w:val="53495F"/>
        </w:rPr>
        <w:t>2017</w:t>
      </w:r>
      <w:r>
        <w:t xml:space="preserve">), has included syntheses assessing the quantity and nature of </w:t>
      </w:r>
      <w:r>
        <w:rPr>
          <w:color w:val="000D2C"/>
        </w:rPr>
        <w:t>replication</w:t>
      </w:r>
      <w:r>
        <w:t xml:space="preserve"> efforts, for example, in </w:t>
      </w:r>
      <w:r>
        <w:rPr>
          <w:color w:val="C62100"/>
        </w:rPr>
        <w:t>education</w:t>
      </w:r>
      <w:r>
        <w:t xml:space="preserve"> (</w:t>
      </w:r>
      <w:r>
        <w:rPr>
          <w:color w:val="014347"/>
        </w:rPr>
        <w:t>Makel</w:t>
      </w:r>
      <w:r>
        <w:t xml:space="preserve"> &amp; Plucker, </w:t>
      </w:r>
      <w:r>
        <w:rPr>
          <w:color w:val="B5AFC4"/>
        </w:rPr>
        <w:t>2014</w:t>
      </w:r>
      <w:r>
        <w:t xml:space="preserve"> and in </w:t>
      </w:r>
      <w:r>
        <w:rPr>
          <w:color w:val="6A3A35"/>
        </w:rPr>
        <w:t>psychology</w:t>
      </w:r>
      <w:r>
        <w:t xml:space="preserve"> (</w:t>
      </w:r>
      <w:r>
        <w:rPr>
          <w:color w:val="014347"/>
        </w:rPr>
        <w:t>Makel</w:t>
      </w:r>
      <w:r>
        <w:t xml:space="preserve"> et al., </w:t>
      </w:r>
      <w:r>
        <w:rPr>
          <w:color w:val="233809"/>
        </w:rPr>
        <w:t>2012</w:t>
      </w:r>
      <w:r>
        <w:t>).</w:t>
      </w:r>
    </w:p>
    <w:p>
      <w:r>
        <w:rPr>
          <w:color w:val="42083B"/>
        </w:rPr>
        <w:t xml:space="preserve">The driving force behind this battery of </w:t>
      </w:r>
      <w:r>
        <w:rPr>
          <w:color w:val="82785D"/>
        </w:rPr>
        <w:t>calls</w:t>
      </w:r>
      <w:r>
        <w:rPr>
          <w:color w:val="42083B"/>
        </w:rPr>
        <w:t xml:space="preserve">, </w:t>
      </w:r>
      <w:r>
        <w:rPr>
          <w:color w:val="023087"/>
        </w:rPr>
        <w:t>commentaries</w:t>
      </w:r>
      <w:r>
        <w:rPr>
          <w:color w:val="42083B"/>
        </w:rPr>
        <w:t xml:space="preserve">, infrastructure, and </w:t>
      </w:r>
      <w:r>
        <w:rPr>
          <w:color w:val="B7DAD2"/>
        </w:rPr>
        <w:t>metascience</w:t>
      </w:r>
      <w:r>
        <w:t xml:space="preserve"> is </w:t>
      </w:r>
      <w:r>
        <w:rPr>
          <w:color w:val="42083B"/>
        </w:rPr>
        <w:t xml:space="preserve">a perceived crisis in the state of </w:t>
      </w:r>
      <w:r>
        <w:rPr>
          <w:color w:val="196956"/>
        </w:rPr>
        <w:t>replication</w:t>
      </w:r>
      <w:r>
        <w:rPr>
          <w:color w:val="8C41BB"/>
        </w:rPr>
        <w:t xml:space="preserve"> research</w:t>
      </w:r>
      <w:r>
        <w:t xml:space="preserve">. </w:t>
      </w:r>
      <w:r>
        <w:rPr>
          <w:color w:val="ECEDFE"/>
        </w:rPr>
        <w:t xml:space="preserve">The severe concerns underpinning </w:t>
      </w:r>
      <w:r>
        <w:rPr>
          <w:color w:val="2B2D32"/>
        </w:rPr>
        <w:t>the alleged crisis</w:t>
      </w:r>
      <w:r>
        <w:t xml:space="preserve"> have several dimensions relating to: (a) </w:t>
      </w:r>
      <w:r>
        <w:rPr>
          <w:color w:val="94C661"/>
        </w:rPr>
        <w:t xml:space="preserve">the (small) amount of </w:t>
      </w:r>
      <w:r>
        <w:rPr>
          <w:color w:val="F8907D"/>
        </w:rPr>
        <w:t xml:space="preserve">published </w:t>
      </w:r>
      <w:r>
        <w:rPr>
          <w:color w:val="895E6B"/>
        </w:rPr>
        <w:t>replication</w:t>
      </w:r>
      <w:r>
        <w:rPr>
          <w:color w:val="F8907D"/>
        </w:rPr>
        <w:t xml:space="preserve"> research</w:t>
      </w:r>
      <w:r>
        <w:t xml:space="preserve">; (b) </w:t>
      </w:r>
      <w:r>
        <w:rPr>
          <w:color w:val="788E95"/>
        </w:rPr>
        <w:t xml:space="preserve">the (poor) quality of </w:t>
      </w:r>
      <w:r>
        <w:rPr>
          <w:color w:val="FB6AB8"/>
        </w:rPr>
        <w:t>replication</w:t>
      </w:r>
      <w:r>
        <w:rPr>
          <w:color w:val="576094"/>
        </w:rPr>
        <w:t xml:space="preserve"> research</w:t>
      </w:r>
      <w:r>
        <w:t xml:space="preserve">; and (c) the (lack of) </w:t>
      </w:r>
      <w:r>
        <w:rPr>
          <w:color w:val="DB1474"/>
        </w:rPr>
        <w:t xml:space="preserve">reproducibility, which refers to </w:t>
      </w:r>
      <w:r>
        <w:rPr>
          <w:color w:val="8489AE"/>
        </w:rPr>
        <w:t xml:space="preserve">the extent to which </w:t>
      </w:r>
      <w:r>
        <w:rPr>
          <w:color w:val="860E04"/>
        </w:rPr>
        <w:t>findings</w:t>
      </w:r>
      <w:r>
        <w:rPr>
          <w:color w:val="8489AE"/>
        </w:rPr>
        <w:t xml:space="preserve"> can (not) be reproduced in </w:t>
      </w:r>
      <w:r>
        <w:rPr>
          <w:color w:val="FBC206"/>
        </w:rPr>
        <w:t>replication</w:t>
      </w:r>
      <w:r>
        <w:rPr>
          <w:color w:val="8489AE"/>
        </w:rPr>
        <w:t xml:space="preserve"> attempts that have been undertaken</w:t>
      </w:r>
      <w:r>
        <w:t xml:space="preserve">. </w:t>
      </w:r>
      <w:r>
        <w:rPr>
          <w:color w:val="ECEDFE"/>
        </w:rPr>
        <w:t>These concerns</w:t>
      </w:r>
      <w:r>
        <w:t xml:space="preserve"> speak to the very core of </w:t>
      </w:r>
      <w:r>
        <w:rPr>
          <w:color w:val="6EAB9B"/>
        </w:rPr>
        <w:t>science</w:t>
      </w:r>
      <w:r>
        <w:t xml:space="preserve">, raising fundamental questions about the validity and reliability of </w:t>
      </w:r>
      <w:r>
        <w:rPr>
          <w:color w:val="F2CDFE"/>
        </w:rPr>
        <w:t>our</w:t>
      </w:r>
      <w:r>
        <w:t xml:space="preserve"> work. Indeed, some commentators have called </w:t>
      </w:r>
      <w:r>
        <w:rPr>
          <w:color w:val="000D2C"/>
        </w:rPr>
        <w:t>replication</w:t>
      </w:r>
      <w:r>
        <w:t xml:space="preserve"> the “gold standard” of research evidence (Jasny, Chin, Chong, &amp; Vignieri, </w:t>
      </w:r>
      <w:r>
        <w:rPr>
          <w:color w:val="248AD0"/>
        </w:rPr>
        <w:t>2011</w:t>
      </w:r>
      <w:r>
        <w:t>, p. 1225) and a “linchpin of the scientific process” (Let’s replicate, 2006, p. 330).</w:t>
      </w:r>
    </w:p>
    <w:p>
      <w:r>
        <w:t xml:space="preserve">In </w:t>
      </w:r>
      <w:r>
        <w:rPr>
          <w:color w:val="BCFEC6"/>
        </w:rPr>
        <w:t xml:space="preserve">the field of </w:t>
      </w:r>
      <w:r>
        <w:rPr>
          <w:color w:val="9F6551"/>
        </w:rPr>
        <w:t>L2</w:t>
      </w:r>
      <w:r>
        <w:rPr>
          <w:color w:val="BCFEC6"/>
        </w:rPr>
        <w:t xml:space="preserve"> research</w:t>
      </w:r>
      <w:r>
        <w:t xml:space="preserve">, given </w:t>
      </w:r>
      <w:r>
        <w:rPr>
          <w:color w:val="58018B"/>
        </w:rPr>
        <w:t xml:space="preserve">the importance of </w:t>
      </w:r>
      <w:r>
        <w:rPr>
          <w:color w:val="B70639"/>
        </w:rPr>
        <w:t>replication</w:t>
      </w:r>
      <w:r>
        <w:t xml:space="preserve"> and </w:t>
      </w:r>
      <w:r>
        <w:rPr>
          <w:color w:val="703B01"/>
        </w:rPr>
        <w:t xml:space="preserve">the 50 calls for </w:t>
      </w:r>
      <w:r>
        <w:rPr>
          <w:color w:val="645341"/>
        </w:rPr>
        <w:t>replication</w:t>
      </w:r>
      <w:r>
        <w:rPr>
          <w:color w:val="703B01"/>
        </w:rPr>
        <w:t xml:space="preserve"> in </w:t>
      </w:r>
      <w:r>
        <w:rPr>
          <w:color w:val="FCB164"/>
        </w:rPr>
        <w:t>L2</w:t>
      </w:r>
      <w:r>
        <w:rPr>
          <w:color w:val="4AFEFA"/>
        </w:rPr>
        <w:t xml:space="preserve"> research</w:t>
      </w:r>
      <w:r>
        <w:rPr>
          <w:color w:val="703B01"/>
        </w:rPr>
        <w:t xml:space="preserve"> that </w:t>
      </w:r>
      <w:r>
        <w:rPr>
          <w:color w:val="760035"/>
        </w:rPr>
        <w:t>we</w:t>
      </w:r>
      <w:r>
        <w:rPr>
          <w:color w:val="703B01"/>
        </w:rPr>
        <w:t xml:space="preserve"> identified</w:t>
      </w:r>
      <w:r>
        <w:t xml:space="preserve">, one might expect a substantial number of </w:t>
      </w:r>
      <w:r>
        <w:rPr>
          <w:color w:val="647A41"/>
        </w:rPr>
        <w:t xml:space="preserve">published </w:t>
      </w:r>
      <w:r>
        <w:rPr>
          <w:color w:val="496E76"/>
        </w:rPr>
        <w:t>replication</w:t>
      </w:r>
      <w:r>
        <w:rPr>
          <w:color w:val="647A41"/>
        </w:rPr>
        <w:t xml:space="preserve"> studies</w:t>
      </w:r>
      <w:r>
        <w:t xml:space="preserve"> by </w:t>
      </w:r>
      <w:r>
        <w:rPr>
          <w:color w:val="5C5300"/>
        </w:rPr>
        <w:t>now</w:t>
      </w:r>
      <w:r>
        <w:t xml:space="preserve">. However, </w:t>
      </w:r>
      <w:r>
        <w:rPr>
          <w:color w:val="E3F894"/>
        </w:rPr>
        <w:t xml:space="preserve">a perceived lack of prestige, excitement, and originality of </w:t>
      </w:r>
      <w:r>
        <w:rPr>
          <w:color w:val="F9D7CD"/>
        </w:rPr>
        <w:t>replication</w:t>
      </w:r>
      <w:r>
        <w:t xml:space="preserve"> plagues </w:t>
      </w:r>
      <w:r>
        <w:rPr>
          <w:color w:val="9F6551"/>
        </w:rPr>
        <w:t>L2</w:t>
      </w:r>
      <w:r>
        <w:rPr>
          <w:color w:val="BCFEC6"/>
        </w:rPr>
        <w:t xml:space="preserve"> research</w:t>
      </w:r>
      <w:r>
        <w:t xml:space="preserve"> (</w:t>
      </w:r>
      <w:r>
        <w:rPr>
          <w:color w:val="876128"/>
        </w:rPr>
        <w:t>Porte</w:t>
      </w:r>
      <w:r>
        <w:t xml:space="preserve">, </w:t>
      </w:r>
      <w:r>
        <w:rPr>
          <w:color w:val="233809"/>
        </w:rPr>
        <w:t>2012</w:t>
      </w:r>
      <w:r>
        <w:t xml:space="preserve">), as </w:t>
      </w:r>
      <w:r>
        <w:rPr>
          <w:color w:val="E3F894"/>
        </w:rPr>
        <w:t>it</w:t>
      </w:r>
      <w:r>
        <w:t xml:space="preserve"> does other disciplines (Berez-Kroeker et al., </w:t>
      </w:r>
      <w:r>
        <w:rPr>
          <w:color w:val="53495F"/>
        </w:rPr>
        <w:t>2017</w:t>
      </w:r>
      <w:r>
        <w:t xml:space="preserve">; Branco, Cohen, Vossen, Ide, &amp; Calzolari, </w:t>
      </w:r>
      <w:r>
        <w:rPr>
          <w:color w:val="53495F"/>
        </w:rPr>
        <w:t>2017</w:t>
      </w:r>
      <w:r>
        <w:t xml:space="preserve">; Chambers, </w:t>
      </w:r>
      <w:r>
        <w:rPr>
          <w:color w:val="53495F"/>
        </w:rPr>
        <w:t>2017</w:t>
      </w:r>
      <w:r>
        <w:t xml:space="preserve">; Schmidt, 2009), and </w:t>
      </w:r>
      <w:r>
        <w:rPr>
          <w:color w:val="E3F894"/>
        </w:rPr>
        <w:t>these perceptions</w:t>
      </w:r>
      <w:r>
        <w:t xml:space="preserve"> are thought to have caused, at least in part (directly or indirectly), </w:t>
      </w:r>
      <w:r>
        <w:rPr>
          <w:color w:val="94C661"/>
        </w:rPr>
        <w:t>alleged low rates</w:t>
      </w:r>
      <w:r>
        <w:t xml:space="preserve"> and </w:t>
      </w:r>
      <w:r>
        <w:rPr>
          <w:color w:val="788E95"/>
        </w:rPr>
        <w:t xml:space="preserve">a poor quality of </w:t>
      </w:r>
      <w:r>
        <w:rPr>
          <w:color w:val="A1A711"/>
        </w:rPr>
        <w:t xml:space="preserve">published </w:t>
      </w:r>
      <w:r>
        <w:rPr>
          <w:color w:val="01FB92"/>
        </w:rPr>
        <w:t>replication</w:t>
      </w:r>
      <w:r>
        <w:rPr>
          <w:color w:val="A1A711"/>
        </w:rPr>
        <w:t xml:space="preserve"> studies</w:t>
      </w:r>
      <w:r>
        <w:t xml:space="preserve">. </w:t>
      </w:r>
      <w:r>
        <w:rPr>
          <w:color w:val="FD0F31"/>
        </w:rPr>
        <w:t xml:space="preserve">However, a systematic metascience on </w:t>
      </w:r>
      <w:r>
        <w:rPr>
          <w:color w:val="BE8485"/>
        </w:rPr>
        <w:t>replication</w:t>
      </w:r>
      <w:r>
        <w:rPr>
          <w:color w:val="C660FB"/>
        </w:rPr>
        <w:t xml:space="preserve"> research</w:t>
      </w:r>
      <w:r>
        <w:rPr>
          <w:color w:val="FD0F31"/>
        </w:rPr>
        <w:t xml:space="preserve"> has not yet been established in </w:t>
      </w:r>
      <w:r>
        <w:rPr>
          <w:color w:val="120104"/>
        </w:rPr>
        <w:t xml:space="preserve">the field of </w:t>
      </w:r>
      <w:r>
        <w:rPr>
          <w:color w:val="D48958"/>
        </w:rPr>
        <w:t>L2</w:t>
      </w:r>
      <w:r>
        <w:rPr>
          <w:color w:val="120104"/>
        </w:rPr>
        <w:t xml:space="preserve"> research</w:t>
      </w:r>
      <w:r>
        <w:rPr>
          <w:color w:val="FD0F31"/>
        </w:rPr>
        <w:t xml:space="preserve">, leaving a poor understanding of the actual number and nature of </w:t>
      </w:r>
      <w:r>
        <w:rPr>
          <w:color w:val="05AEE8"/>
        </w:rPr>
        <w:t>replication</w:t>
      </w:r>
      <w:r>
        <w:rPr>
          <w:color w:val="C3C1BE"/>
        </w:rPr>
        <w:t xml:space="preserve"> studies that have been published</w:t>
      </w:r>
      <w:r>
        <w:rPr>
          <w:color w:val="FD0F31"/>
        </w:rPr>
        <w:t>.</w:t>
      </w:r>
    </w:p>
    <w:p>
      <w:r>
        <w:t xml:space="preserve">The current study begins to address </w:t>
      </w:r>
      <w:r>
        <w:rPr>
          <w:color w:val="FD0F31"/>
        </w:rPr>
        <w:t>this gap</w:t>
      </w:r>
      <w:r>
        <w:t xml:space="preserve"> through </w:t>
      </w:r>
      <w:r>
        <w:rPr>
          <w:color w:val="FB5514"/>
        </w:rPr>
        <w:t>narrative and systematic reviews</w:t>
      </w:r>
      <w:r>
        <w:t xml:space="preserve">. </w:t>
      </w:r>
      <w:r>
        <w:rPr>
          <w:color w:val="9F98F8"/>
        </w:rPr>
        <w:t>The narrative review</w:t>
      </w:r>
      <w:r>
        <w:t xml:space="preserve"> considers challenges in </w:t>
      </w:r>
      <w:r>
        <w:rPr>
          <w:color w:val="1167D9"/>
        </w:rPr>
        <w:t>replication</w:t>
      </w:r>
      <w:r>
        <w:rPr>
          <w:color w:val="D19012"/>
        </w:rPr>
        <w:t xml:space="preserve"> research</w:t>
      </w:r>
      <w:r>
        <w:t xml:space="preserve"> and is largely informed by commentaries and </w:t>
      </w:r>
      <w:r>
        <w:rPr>
          <w:color w:val="168E5C"/>
        </w:rPr>
        <w:t>metascience</w:t>
      </w:r>
      <w:r>
        <w:t xml:space="preserve"> from </w:t>
      </w:r>
      <w:r>
        <w:rPr>
          <w:color w:val="6A3A35"/>
        </w:rPr>
        <w:t>psychology</w:t>
      </w:r>
      <w:r>
        <w:t xml:space="preserve">, given that the cognitive and social subdomains of </w:t>
      </w:r>
      <w:r>
        <w:rPr>
          <w:color w:val="6A3A35"/>
        </w:rPr>
        <w:t>psychology</w:t>
      </w:r>
      <w:r>
        <w:t xml:space="preserve"> are highly influential in </w:t>
      </w:r>
      <w:r>
        <w:rPr>
          <w:color w:val="9F6551"/>
        </w:rPr>
        <w:t>L2</w:t>
      </w:r>
      <w:r>
        <w:rPr>
          <w:color w:val="BCFEC6"/>
        </w:rPr>
        <w:t xml:space="preserve"> research</w:t>
      </w:r>
      <w:r>
        <w:t xml:space="preserve">, and also from </w:t>
      </w:r>
      <w:r>
        <w:rPr>
          <w:color w:val="C62100"/>
        </w:rPr>
        <w:t>education</w:t>
      </w:r>
      <w:r>
        <w:t xml:space="preserve">, </w:t>
      </w:r>
      <w:r>
        <w:rPr>
          <w:color w:val="C62100"/>
        </w:rPr>
        <w:t>another key sister discipline</w:t>
      </w:r>
      <w:r>
        <w:t xml:space="preserve">. </w:t>
      </w:r>
      <w:r>
        <w:rPr>
          <w:color w:val="9F98F8"/>
        </w:rPr>
        <w:t>The narrative review</w:t>
      </w:r>
      <w:r>
        <w:t xml:space="preserve"> is organized around </w:t>
      </w:r>
      <w:r>
        <w:rPr>
          <w:color w:val="B7D802"/>
        </w:rPr>
        <w:t>four broad themes</w:t>
      </w:r>
      <w:r>
        <w:t xml:space="preserve">: (a) the quantity of </w:t>
      </w:r>
      <w:r>
        <w:rPr>
          <w:color w:val="1167D9"/>
        </w:rPr>
        <w:t>replication</w:t>
      </w:r>
      <w:r>
        <w:rPr>
          <w:color w:val="D19012"/>
        </w:rPr>
        <w:t xml:space="preserve"> research</w:t>
      </w:r>
      <w:r>
        <w:t xml:space="preserve">, (b) the nature of </w:t>
      </w:r>
      <w:r>
        <w:rPr>
          <w:color w:val="1167D9"/>
        </w:rPr>
        <w:t>replication</w:t>
      </w:r>
      <w:r>
        <w:rPr>
          <w:color w:val="D19012"/>
        </w:rPr>
        <w:t xml:space="preserve"> research</w:t>
      </w:r>
      <w:r>
        <w:t xml:space="preserve">, (c) the relationship between </w:t>
      </w:r>
      <w:r>
        <w:rPr>
          <w:color w:val="826392"/>
        </w:rPr>
        <w:t xml:space="preserve">initial and </w:t>
      </w:r>
      <w:r>
        <w:rPr>
          <w:color w:val="5E7A6A"/>
        </w:rPr>
        <w:t>replication</w:t>
      </w:r>
      <w:r>
        <w:rPr>
          <w:color w:val="B29869"/>
        </w:rPr>
        <w:t xml:space="preserve"> studies</w:t>
      </w:r>
      <w:r>
        <w:t xml:space="preserve">, and (d) the interpretation and extent of </w:t>
      </w:r>
      <w:r>
        <w:rPr>
          <w:color w:val="1D0051"/>
        </w:rPr>
        <w:t xml:space="preserve">reproducibility of </w:t>
      </w:r>
      <w:r>
        <w:rPr>
          <w:color w:val="8BE7FC"/>
        </w:rPr>
        <w:t xml:space="preserve">the findings of </w:t>
      </w:r>
      <w:r>
        <w:rPr>
          <w:color w:val="76E0C1"/>
        </w:rPr>
        <w:t>initial studies</w:t>
      </w:r>
      <w:r>
        <w:t xml:space="preserve">. To gain insight into </w:t>
      </w:r>
      <w:r>
        <w:rPr>
          <w:color w:val="B7D802"/>
        </w:rPr>
        <w:t>these issues</w:t>
      </w:r>
      <w:r>
        <w:t xml:space="preserve"> in the context of </w:t>
      </w:r>
      <w:r>
        <w:rPr>
          <w:color w:val="9F6551"/>
        </w:rPr>
        <w:t>L2</w:t>
      </w:r>
      <w:r>
        <w:rPr>
          <w:color w:val="BCFEC6"/>
        </w:rPr>
        <w:t xml:space="preserve"> research</w:t>
      </w:r>
      <w:r>
        <w:t xml:space="preserve">, </w:t>
      </w:r>
      <w:r>
        <w:rPr>
          <w:color w:val="BACFA7"/>
        </w:rPr>
        <w:t>the systematic review</w:t>
      </w:r>
      <w:r>
        <w:t xml:space="preserve"> provides a synthesis of </w:t>
      </w:r>
      <w:r>
        <w:rPr>
          <w:color w:val="11BA09"/>
        </w:rPr>
        <w:t>L2</w:t>
      </w:r>
      <w:r>
        <w:t xml:space="preserve"> studies in journal articles that self-labeled as </w:t>
      </w:r>
      <w:r>
        <w:rPr>
          <w:color w:val="000D2C"/>
        </w:rPr>
        <w:t>replications</w:t>
      </w:r>
      <w:r>
        <w:t xml:space="preserve">. The research questions and methods of </w:t>
      </w:r>
      <w:r>
        <w:rPr>
          <w:color w:val="BACFA7"/>
        </w:rPr>
        <w:t>the systematic review</w:t>
      </w:r>
      <w:r>
        <w:t xml:space="preserve"> were largely determined by </w:t>
      </w:r>
      <w:r>
        <w:rPr>
          <w:color w:val="9F98F8"/>
        </w:rPr>
        <w:t>the narrative review</w:t>
      </w:r>
      <w:r>
        <w:t xml:space="preserve"> but also emerged through the design and piloting of the coding instrument. Finally, </w:t>
      </w:r>
      <w:r>
        <w:rPr>
          <w:color w:val="F2CDFE"/>
        </w:rPr>
        <w:t>we</w:t>
      </w:r>
      <w:r>
        <w:t xml:space="preserve"> offer further discussion and </w:t>
      </w:r>
      <w:r>
        <w:rPr>
          <w:color w:val="E115C0"/>
        </w:rPr>
        <w:t xml:space="preserve">16 recommendations for </w:t>
      </w:r>
      <w:r>
        <w:rPr>
          <w:color w:val="462C36"/>
        </w:rPr>
        <w:t xml:space="preserve">future </w:t>
      </w:r>
      <w:r>
        <w:rPr>
          <w:color w:val="65407D"/>
        </w:rPr>
        <w:t>replication</w:t>
      </w:r>
      <w:r>
        <w:rPr>
          <w:color w:val="462C36"/>
        </w:rPr>
        <w:t xml:space="preserve"> work</w:t>
      </w:r>
      <w:r>
        <w:rPr>
          <w:color w:val="E115C0"/>
        </w:rPr>
        <w:t xml:space="preserve"> that draw on </w:t>
      </w:r>
      <w:r>
        <w:rPr>
          <w:color w:val="491803"/>
        </w:rPr>
        <w:t>our</w:t>
      </w:r>
      <w:r>
        <w:rPr>
          <w:color w:val="F5D2A8"/>
        </w:rPr>
        <w:t xml:space="preserve"> narrative and systematic reviews</w:t>
      </w:r>
      <w:r>
        <w:rPr>
          <w:color w:val="E115C0"/>
        </w:rPr>
        <w:t xml:space="preserve"> and on </w:t>
      </w:r>
      <w:r>
        <w:rPr>
          <w:color w:val="03422C"/>
        </w:rPr>
        <w:t>our</w:t>
      </w:r>
      <w:r>
        <w:rPr>
          <w:color w:val="E115C0"/>
        </w:rPr>
        <w:t xml:space="preserve"> experience of carrying out multisite (</w:t>
      </w:r>
      <w:r>
        <w:rPr>
          <w:color w:val="72A46E"/>
        </w:rPr>
        <w:t>Morgan-Short</w:t>
      </w:r>
      <w:r>
        <w:rPr>
          <w:color w:val="E115C0"/>
        </w:rPr>
        <w:t xml:space="preserve"> et al., 2018) 1 and single site (Faretta-Stutenberg &amp; </w:t>
      </w:r>
      <w:r>
        <w:rPr>
          <w:color w:val="72A46E"/>
        </w:rPr>
        <w:t>Morgan-Short</w:t>
      </w:r>
      <w:r>
        <w:rPr>
          <w:color w:val="E115C0"/>
        </w:rPr>
        <w:t xml:space="preserve">, </w:t>
      </w:r>
      <w:r>
        <w:rPr>
          <w:color w:val="128EAC"/>
        </w:rPr>
        <w:t>2011</w:t>
      </w:r>
      <w:r>
        <w:rPr>
          <w:color w:val="E115C0"/>
        </w:rPr>
        <w:t xml:space="preserve">; </w:t>
      </w:r>
      <w:r>
        <w:rPr>
          <w:color w:val="47545E"/>
        </w:rPr>
        <w:t>Marsden</w:t>
      </w:r>
      <w:r>
        <w:rPr>
          <w:color w:val="E115C0"/>
        </w:rPr>
        <w:t xml:space="preserve">, Williams, &amp; Liu, 2013; McManus &amp; </w:t>
      </w:r>
      <w:r>
        <w:rPr>
          <w:color w:val="47545E"/>
        </w:rPr>
        <w:t>Marsden</w:t>
      </w:r>
      <w:r>
        <w:rPr>
          <w:color w:val="E115C0"/>
        </w:rPr>
        <w:t xml:space="preserve">, </w:t>
      </w:r>
      <w:r>
        <w:rPr>
          <w:color w:val="B95C69"/>
        </w:rPr>
        <w:t>2017</w:t>
      </w:r>
      <w:r>
        <w:rPr>
          <w:color w:val="E115C0"/>
        </w:rPr>
        <w:t xml:space="preserve">; </w:t>
      </w:r>
      <w:r>
        <w:rPr>
          <w:color w:val="72A46E"/>
        </w:rPr>
        <w:t>Morgan-Short</w:t>
      </w:r>
      <w:r>
        <w:rPr>
          <w:color w:val="E115C0"/>
        </w:rPr>
        <w:t xml:space="preserve">, Heil, Botero-Moriaty, &amp; Ebert, </w:t>
      </w:r>
      <w:r>
        <w:rPr>
          <w:color w:val="A14D12"/>
        </w:rPr>
        <w:t>2012</w:t>
      </w:r>
      <w:r>
        <w:rPr>
          <w:color w:val="E115C0"/>
        </w:rPr>
        <w:t>) replications</w:t>
      </w:r>
      <w:r>
        <w:t xml:space="preserve">. </w:t>
      </w:r>
      <w:r>
        <w:rPr>
          <w:color w:val="F2CDFE"/>
        </w:rPr>
        <w:t>We</w:t>
      </w:r>
      <w:r>
        <w:t xml:space="preserve"> start from the widely agreed premise that testing </w:t>
      </w:r>
      <w:r>
        <w:rPr>
          <w:color w:val="1D0051"/>
        </w:rPr>
        <w:t xml:space="preserve">the reproducibility of </w:t>
      </w:r>
      <w:r>
        <w:rPr>
          <w:color w:val="8BE7FC"/>
        </w:rPr>
        <w:t>findings</w:t>
      </w:r>
      <w:r>
        <w:t xml:space="preserve"> should have an essential role in the testing and refinement of theory, at least for hypothesis-testing epistemologies that seek to ascertain generalizability and for other epistemologies in which constructs are deemed to be definable and observable. Thus, </w:t>
      </w:r>
      <w:r>
        <w:rPr>
          <w:color w:val="F2CDFE"/>
        </w:rPr>
        <w:t>our</w:t>
      </w:r>
      <w:r>
        <w:t xml:space="preserve"> overall aim is to provide conceptual clarification and an empirical base for future discussion and production of </w:t>
      </w:r>
      <w:r>
        <w:rPr>
          <w:color w:val="C4C8FA"/>
        </w:rPr>
        <w:t>replication</w:t>
      </w:r>
      <w:r>
        <w:rPr>
          <w:color w:val="372A55"/>
        </w:rPr>
        <w:t xml:space="preserve"> studies</w:t>
      </w:r>
      <w:r>
        <w:t xml:space="preserve">, with a view to improving the amount and quality of </w:t>
      </w:r>
      <w:r>
        <w:rPr>
          <w:color w:val="310106"/>
        </w:rPr>
        <w:t xml:space="preserve">L2 </w:t>
      </w:r>
      <w:r>
        <w:rPr>
          <w:color w:val="3F3610"/>
        </w:rPr>
        <w:t>replication</w:t>
      </w:r>
      <w:r>
        <w:rPr>
          <w:color w:val="310106"/>
        </w:rPr>
        <w:t xml:space="preserve"> research</w:t>
      </w:r>
      <w:r>
        <w:t>.</w:t>
      </w:r>
    </w:p>
    <w:p>
      <w:r>
        <w:rPr>
          <w:b/>
        </w:rPr>
        <w:t>Document number 11</w:t>
      </w:r>
    </w:p>
    <w:p>
      <w:r>
        <w:rPr>
          <w:b/>
        </w:rPr>
        <w:t>Document identifier: GUM_academic_salinity</w:t>
      </w:r>
    </w:p>
    <w:p>
      <w:r>
        <w:t>1. Introduction</w:t>
      </w:r>
    </w:p>
    <w:p>
      <w:r>
        <w:rPr>
          <w:color w:val="310106"/>
        </w:rPr>
        <w:t>Salinity</w:t>
      </w:r>
      <w:r>
        <w:t xml:space="preserve"> is </w:t>
      </w:r>
      <w:r>
        <w:rPr>
          <w:color w:val="310106"/>
        </w:rPr>
        <w:t>one of the most important marine parameters, which controls many processes such as physical circulations, biogeochemistry dynamics from regional to global ocean</w:t>
      </w:r>
      <w:r>
        <w:t xml:space="preserve"> [1,2]. Although drifters and buoys, together with cruises, have accumulated large amount in-situ water salinity data in different regions, </w:t>
      </w:r>
      <w:r>
        <w:rPr>
          <w:color w:val="04640D"/>
        </w:rPr>
        <w:t>it</w:t>
      </w:r>
      <w:r>
        <w:t xml:space="preserve"> is still difficult </w:t>
      </w:r>
      <w:r>
        <w:rPr>
          <w:color w:val="04640D"/>
        </w:rPr>
        <w:t xml:space="preserve">to monitor </w:t>
      </w:r>
      <w:r>
        <w:rPr>
          <w:color w:val="FEFB0A"/>
        </w:rPr>
        <w:t xml:space="preserve">global </w:t>
      </w:r>
      <w:r>
        <w:rPr>
          <w:color w:val="FB5514"/>
        </w:rPr>
        <w:t>ocean</w:t>
      </w:r>
      <w:r>
        <w:rPr>
          <w:color w:val="FEFB0A"/>
        </w:rPr>
        <w:t xml:space="preserve"> salinity</w:t>
      </w:r>
      <w:r>
        <w:rPr>
          <w:color w:val="04640D"/>
        </w:rPr>
        <w:t xml:space="preserve"> with high temporal-spatial resolution by the in situ measurements</w:t>
      </w:r>
      <w:r>
        <w:t xml:space="preserve">. In the past decade, with the successful launch of </w:t>
      </w:r>
      <w:r>
        <w:rPr>
          <w:color w:val="E115C0"/>
        </w:rPr>
        <w:t xml:space="preserve">the </w:t>
      </w:r>
      <w:r>
        <w:rPr>
          <w:color w:val="00587F"/>
        </w:rPr>
        <w:t>soil</w:t>
      </w:r>
      <w:r>
        <w:rPr>
          <w:color w:val="0BC582"/>
        </w:rPr>
        <w:t xml:space="preserve"> moisture</w:t>
      </w:r>
      <w:r>
        <w:rPr>
          <w:color w:val="E115C0"/>
        </w:rPr>
        <w:t xml:space="preserve"> and </w:t>
      </w:r>
      <w:r>
        <w:rPr>
          <w:color w:val="FEB8C8"/>
        </w:rPr>
        <w:t>ocean</w:t>
      </w:r>
      <w:r>
        <w:rPr>
          <w:color w:val="9E8317"/>
        </w:rPr>
        <w:t xml:space="preserve"> salinity</w:t>
      </w:r>
      <w:r>
        <w:rPr>
          <w:color w:val="E115C0"/>
        </w:rPr>
        <w:t xml:space="preserve"> (</w:t>
      </w:r>
      <w:r>
        <w:rPr>
          <w:color w:val="01190F"/>
        </w:rPr>
        <w:t>SMOS</w:t>
      </w:r>
      <w:r>
        <w:rPr>
          <w:color w:val="E115C0"/>
        </w:rPr>
        <w:t>) satellite</w:t>
      </w:r>
      <w:r>
        <w:t xml:space="preserve"> by </w:t>
      </w:r>
      <w:r>
        <w:rPr>
          <w:color w:val="847D81"/>
        </w:rPr>
        <w:t xml:space="preserve">the European </w:t>
      </w:r>
      <w:r>
        <w:rPr>
          <w:color w:val="58018B"/>
        </w:rPr>
        <w:t>Space</w:t>
      </w:r>
      <w:r>
        <w:rPr>
          <w:color w:val="847D81"/>
        </w:rPr>
        <w:t xml:space="preserve"> Agency</w:t>
      </w:r>
      <w:r>
        <w:t xml:space="preserve"> (</w:t>
      </w:r>
      <w:r>
        <w:rPr>
          <w:color w:val="847D81"/>
        </w:rPr>
        <w:t>ESA</w:t>
      </w:r>
      <w:r>
        <w:t xml:space="preserve">) [3], </w:t>
      </w:r>
      <w:r>
        <w:rPr>
          <w:color w:val="B70639"/>
        </w:rPr>
        <w:t>the Aquarius/SAC-D satellite</w:t>
      </w:r>
      <w:r>
        <w:t xml:space="preserve"> [4], and </w:t>
      </w:r>
      <w:r>
        <w:rPr>
          <w:color w:val="703B01"/>
        </w:rPr>
        <w:t xml:space="preserve">the </w:t>
      </w:r>
      <w:r>
        <w:rPr>
          <w:color w:val="F7F1DF"/>
        </w:rPr>
        <w:t>soil</w:t>
      </w:r>
      <w:r>
        <w:rPr>
          <w:color w:val="118B8A"/>
        </w:rPr>
        <w:t xml:space="preserve"> moisture</w:t>
      </w:r>
      <w:r>
        <w:rPr>
          <w:color w:val="703B01"/>
        </w:rPr>
        <w:t xml:space="preserve"> active passive (</w:t>
      </w:r>
      <w:r>
        <w:rPr>
          <w:color w:val="4AFEFA"/>
        </w:rPr>
        <w:t>SMAP</w:t>
      </w:r>
      <w:r>
        <w:rPr>
          <w:color w:val="703B01"/>
        </w:rPr>
        <w:t xml:space="preserve">) satellite [5,6] by </w:t>
      </w:r>
      <w:r>
        <w:rPr>
          <w:color w:val="FCB164"/>
        </w:rPr>
        <w:t xml:space="preserve">the National Aeronautics and </w:t>
      </w:r>
      <w:r>
        <w:rPr>
          <w:color w:val="796EE6"/>
        </w:rPr>
        <w:t>Space</w:t>
      </w:r>
      <w:r>
        <w:rPr>
          <w:color w:val="FCB164"/>
        </w:rPr>
        <w:t xml:space="preserve"> Administration</w:t>
      </w:r>
      <w:r>
        <w:rPr>
          <w:color w:val="703B01"/>
        </w:rPr>
        <w:t xml:space="preserve"> (</w:t>
      </w:r>
      <w:r>
        <w:rPr>
          <w:color w:val="FCB164"/>
        </w:rPr>
        <w:t>NASA</w:t>
      </w:r>
      <w:r>
        <w:rPr>
          <w:color w:val="703B01"/>
        </w:rPr>
        <w:t>)</w:t>
      </w:r>
      <w:r>
        <w:t xml:space="preserve">, </w:t>
      </w:r>
      <w:r>
        <w:rPr>
          <w:color w:val="000D2C"/>
        </w:rPr>
        <w:t xml:space="preserve">global </w:t>
      </w:r>
      <w:r>
        <w:rPr>
          <w:color w:val="53495F"/>
        </w:rPr>
        <w:t>sea</w:t>
      </w:r>
      <w:r>
        <w:rPr>
          <w:color w:val="F95475"/>
        </w:rPr>
        <w:t xml:space="preserve"> surface</w:t>
      </w:r>
      <w:r>
        <w:rPr>
          <w:color w:val="000D2C"/>
        </w:rPr>
        <w:t xml:space="preserve"> salinity</w:t>
      </w:r>
      <w:r>
        <w:t xml:space="preserve"> (</w:t>
      </w:r>
      <w:r>
        <w:rPr>
          <w:color w:val="000D2C"/>
        </w:rPr>
        <w:t>SSS</w:t>
      </w:r>
      <w:r>
        <w:t xml:space="preserve">) observations from </w:t>
      </w:r>
      <w:r>
        <w:rPr>
          <w:color w:val="61FC03"/>
        </w:rPr>
        <w:t>space</w:t>
      </w:r>
      <w:r>
        <w:t xml:space="preserve"> have become possible and a significant improvement has been made to understand the </w:t>
      </w:r>
      <w:r>
        <w:rPr>
          <w:color w:val="5D9608"/>
        </w:rPr>
        <w:t>ocean</w:t>
      </w:r>
      <w:r>
        <w:t xml:space="preserve"> dynamics and climate change.</w:t>
      </w:r>
    </w:p>
    <w:p>
      <w:r>
        <w:t xml:space="preserve">The early concept of </w:t>
      </w:r>
      <w:r>
        <w:rPr>
          <w:color w:val="DE98FD"/>
        </w:rPr>
        <w:t xml:space="preserve">remote sensing of </w:t>
      </w:r>
      <w:r>
        <w:rPr>
          <w:color w:val="98A088"/>
        </w:rPr>
        <w:t>SSS</w:t>
      </w:r>
      <w:r>
        <w:t xml:space="preserve"> has been demonstrated in the late 1970s with observations by Skylab [7] and two airborne </w:t>
      </w:r>
      <w:r>
        <w:rPr>
          <w:color w:val="4F584E"/>
        </w:rPr>
        <w:t>L-band</w:t>
      </w:r>
      <w:r>
        <w:t xml:space="preserve"> radiometry experiments [8,9]. At the end of 1990, </w:t>
      </w:r>
      <w:r>
        <w:rPr>
          <w:color w:val="248AD0"/>
        </w:rPr>
        <w:t>two airborne microwave interferometers</w:t>
      </w:r>
      <w:r>
        <w:t xml:space="preserve">, </w:t>
      </w:r>
      <w:r>
        <w:rPr>
          <w:color w:val="5C5300"/>
        </w:rPr>
        <w:t>the electronically scanned thinned array radiometer</w:t>
      </w:r>
      <w:r>
        <w:rPr>
          <w:color w:val="248AD0"/>
        </w:rPr>
        <w:t xml:space="preserve"> (</w:t>
      </w:r>
      <w:r>
        <w:rPr>
          <w:color w:val="5C5300"/>
        </w:rPr>
        <w:t>ESTAR</w:t>
      </w:r>
      <w:r>
        <w:rPr>
          <w:color w:val="248AD0"/>
        </w:rPr>
        <w:t xml:space="preserve">) and </w:t>
      </w:r>
      <w:r>
        <w:rPr>
          <w:color w:val="9F6551"/>
        </w:rPr>
        <w:t>the scanning low-frequency microwave radiometer</w:t>
      </w:r>
      <w:r>
        <w:rPr>
          <w:color w:val="248AD0"/>
        </w:rPr>
        <w:t xml:space="preserve"> (</w:t>
      </w:r>
      <w:r>
        <w:rPr>
          <w:color w:val="9F6551"/>
        </w:rPr>
        <w:t>SLFMR</w:t>
      </w:r>
      <w:r>
        <w:rPr>
          <w:color w:val="248AD0"/>
        </w:rPr>
        <w:t>)</w:t>
      </w:r>
      <w:r>
        <w:t xml:space="preserve">, successfully produced </w:t>
      </w:r>
      <w:r>
        <w:rPr>
          <w:color w:val="000D2C"/>
        </w:rPr>
        <w:t>SSS</w:t>
      </w:r>
      <w:r>
        <w:t xml:space="preserve"> maps in coastal areas in agreement with in-situ measurements with an accuracy of about 1 psu. Based on many experiments, </w:t>
      </w:r>
      <w:r>
        <w:rPr>
          <w:color w:val="4F584E"/>
        </w:rPr>
        <w:t>the L-band</w:t>
      </w:r>
      <w:r>
        <w:t xml:space="preserve"> is evidenced as the optimal frequency for </w:t>
      </w:r>
      <w:r>
        <w:rPr>
          <w:color w:val="DE98FD"/>
        </w:rPr>
        <w:t xml:space="preserve">remote sensing of </w:t>
      </w:r>
      <w:r>
        <w:rPr>
          <w:color w:val="98A088"/>
        </w:rPr>
        <w:t>SSS</w:t>
      </w:r>
      <w:r>
        <w:t xml:space="preserve">, which has been adopted by </w:t>
      </w:r>
      <w:r>
        <w:rPr>
          <w:color w:val="E115C0"/>
        </w:rPr>
        <w:t>SMOS</w:t>
      </w:r>
      <w:r>
        <w:t xml:space="preserve">, </w:t>
      </w:r>
      <w:r>
        <w:rPr>
          <w:color w:val="B70639"/>
        </w:rPr>
        <w:t>Aquarius/SAC-D</w:t>
      </w:r>
      <w:r>
        <w:t xml:space="preserve"> and </w:t>
      </w:r>
      <w:r>
        <w:rPr>
          <w:color w:val="703B01"/>
        </w:rPr>
        <w:t>SMAP</w:t>
      </w:r>
      <w:r>
        <w:t xml:space="preserve">. However, the sensitivity of </w:t>
      </w:r>
      <w:r>
        <w:rPr>
          <w:color w:val="BCFEC6"/>
        </w:rPr>
        <w:t>satellite</w:t>
      </w:r>
      <w:r>
        <w:t xml:space="preserve"> measured </w:t>
      </w:r>
      <w:r>
        <w:rPr>
          <w:color w:val="932C70"/>
        </w:rPr>
        <w:t>brightness</w:t>
      </w:r>
      <w:r>
        <w:t xml:space="preserve"> temperature to </w:t>
      </w:r>
      <w:r>
        <w:rPr>
          <w:color w:val="000D2C"/>
        </w:rPr>
        <w:t>SSS</w:t>
      </w:r>
      <w:r>
        <w:t xml:space="preserve"> is quite low. For example, </w:t>
      </w:r>
      <w:r>
        <w:rPr>
          <w:color w:val="2B1B04"/>
        </w:rPr>
        <w:t xml:space="preserve">the sensitivity of vertically polarized </w:t>
      </w:r>
      <w:r>
        <w:rPr>
          <w:color w:val="B5AFC4"/>
        </w:rPr>
        <w:t>brightness</w:t>
      </w:r>
      <w:r>
        <w:rPr>
          <w:color w:val="2B1B04"/>
        </w:rPr>
        <w:t xml:space="preserve"> temperature to </w:t>
      </w:r>
      <w:r>
        <w:rPr>
          <w:color w:val="D4C67A"/>
        </w:rPr>
        <w:t>SSS</w:t>
      </w:r>
      <w:r>
        <w:rPr>
          <w:color w:val="2B1B04"/>
        </w:rPr>
        <w:t xml:space="preserve"> variation</w:t>
      </w:r>
      <w:r>
        <w:t xml:space="preserve"> is </w:t>
      </w:r>
      <w:r>
        <w:rPr>
          <w:color w:val="2B1B04"/>
        </w:rPr>
        <w:t>0.4 to 0.8 K/psu</w:t>
      </w:r>
      <w:r>
        <w:t xml:space="preserve"> for different observing angles and </w:t>
      </w:r>
      <w:r>
        <w:rPr>
          <w:color w:val="AE7AA1"/>
        </w:rPr>
        <w:t>sea</w:t>
      </w:r>
      <w:r>
        <w:rPr>
          <w:color w:val="C2A393"/>
        </w:rPr>
        <w:t xml:space="preserve"> surface</w:t>
      </w:r>
      <w:r>
        <w:rPr>
          <w:color w:val="0232FD"/>
        </w:rPr>
        <w:t xml:space="preserve"> temperatures</w:t>
      </w:r>
      <w:r>
        <w:t xml:space="preserve"> (</w:t>
      </w:r>
      <w:r>
        <w:rPr>
          <w:color w:val="0232FD"/>
        </w:rPr>
        <w:t>SST</w:t>
      </w:r>
      <w:r>
        <w:t xml:space="preserve">), and </w:t>
      </w:r>
      <w:r>
        <w:rPr>
          <w:color w:val="6A3A35"/>
        </w:rPr>
        <w:t>it</w:t>
      </w:r>
      <w:r>
        <w:t xml:space="preserve"> is </w:t>
      </w:r>
      <w:r>
        <w:rPr>
          <w:color w:val="6A3A35"/>
        </w:rPr>
        <w:t>only 0.2 to 0.6 K/psu</w:t>
      </w:r>
      <w:r>
        <w:t xml:space="preserve"> for the horizontal polarization </w:t>
      </w:r>
      <w:r>
        <w:rPr>
          <w:color w:val="932C70"/>
        </w:rPr>
        <w:t>brightness</w:t>
      </w:r>
      <w:r>
        <w:t xml:space="preserve"> temperature [10]. Thus, </w:t>
      </w:r>
      <w:r>
        <w:rPr>
          <w:color w:val="DE98FD"/>
        </w:rPr>
        <w:t xml:space="preserve">remote sensing of </w:t>
      </w:r>
      <w:r>
        <w:rPr>
          <w:color w:val="98A088"/>
        </w:rPr>
        <w:t>SSS</w:t>
      </w:r>
      <w:r>
        <w:t xml:space="preserve"> requires a highly accurate </w:t>
      </w:r>
      <w:r>
        <w:rPr>
          <w:color w:val="BA6801"/>
        </w:rPr>
        <w:t>retrieval</w:t>
      </w:r>
      <w:r>
        <w:t xml:space="preserve"> model. </w:t>
      </w:r>
      <w:r>
        <w:rPr>
          <w:color w:val="168E5C"/>
        </w:rPr>
        <w:t>It</w:t>
      </w:r>
      <w:r>
        <w:t xml:space="preserve"> is widely accepted </w:t>
      </w:r>
      <w:r>
        <w:rPr>
          <w:color w:val="168E5C"/>
        </w:rPr>
        <w:t xml:space="preserve">that the corrections of </w:t>
      </w:r>
      <w:r>
        <w:rPr>
          <w:color w:val="16C0D0"/>
        </w:rPr>
        <w:t xml:space="preserve">the </w:t>
      </w:r>
      <w:r>
        <w:rPr>
          <w:color w:val="C62100"/>
        </w:rPr>
        <w:t>sea</w:t>
      </w:r>
      <w:r>
        <w:rPr>
          <w:color w:val="014347"/>
        </w:rPr>
        <w:t xml:space="preserve"> surface</w:t>
      </w:r>
      <w:r>
        <w:rPr>
          <w:color w:val="16C0D0"/>
        </w:rPr>
        <w:t xml:space="preserve"> and atmospheric effects</w:t>
      </w:r>
      <w:r>
        <w:rPr>
          <w:color w:val="168E5C"/>
        </w:rPr>
        <w:t xml:space="preserve"> are essential for </w:t>
      </w:r>
      <w:r>
        <w:rPr>
          <w:color w:val="233809"/>
        </w:rPr>
        <w:t xml:space="preserve">remote sensing of </w:t>
      </w:r>
      <w:r>
        <w:rPr>
          <w:color w:val="42083B"/>
        </w:rPr>
        <w:t>SSS</w:t>
      </w:r>
      <w:r>
        <w:t xml:space="preserve">, since </w:t>
      </w:r>
      <w:r>
        <w:rPr>
          <w:color w:val="82785D"/>
        </w:rPr>
        <w:t>these effects</w:t>
      </w:r>
      <w:r>
        <w:t xml:space="preserve"> could alter the value of sensor-measured </w:t>
      </w:r>
      <w:r>
        <w:rPr>
          <w:color w:val="932C70"/>
        </w:rPr>
        <w:t>brightness</w:t>
      </w:r>
      <w:r>
        <w:t xml:space="preserve"> temperature and introduce errors into the </w:t>
      </w:r>
      <w:r>
        <w:rPr>
          <w:color w:val="023087"/>
        </w:rPr>
        <w:t>SSS</w:t>
      </w:r>
      <w:r>
        <w:rPr>
          <w:color w:val="BA6801"/>
        </w:rPr>
        <w:t xml:space="preserve"> retrieval</w:t>
      </w:r>
      <w:r>
        <w:t xml:space="preserve"> process. Besides the atmospheric effects, </w:t>
      </w:r>
      <w:r>
        <w:rPr>
          <w:color w:val="B7DAD2"/>
        </w:rPr>
        <w:t xml:space="preserve">the increasing of </w:t>
      </w:r>
      <w:r>
        <w:rPr>
          <w:color w:val="196956"/>
        </w:rPr>
        <w:t>sea</w:t>
      </w:r>
      <w:r>
        <w:rPr>
          <w:color w:val="8C41BB"/>
        </w:rPr>
        <w:t xml:space="preserve"> surface</w:t>
      </w:r>
      <w:r>
        <w:rPr>
          <w:color w:val="B7DAD2"/>
        </w:rPr>
        <w:t xml:space="preserve"> emissivity due to </w:t>
      </w:r>
      <w:r>
        <w:rPr>
          <w:color w:val="ECEDFE"/>
        </w:rPr>
        <w:t xml:space="preserve">the </w:t>
      </w:r>
      <w:r>
        <w:rPr>
          <w:color w:val="2B2D32"/>
        </w:rPr>
        <w:t>sea</w:t>
      </w:r>
      <w:r>
        <w:rPr>
          <w:color w:val="94C661"/>
        </w:rPr>
        <w:t xml:space="preserve"> surface</w:t>
      </w:r>
      <w:r>
        <w:rPr>
          <w:color w:val="ECEDFE"/>
        </w:rPr>
        <w:t xml:space="preserve"> roughness</w:t>
      </w:r>
      <w:r>
        <w:rPr>
          <w:color w:val="B7DAD2"/>
        </w:rPr>
        <w:t xml:space="preserve"> and </w:t>
      </w:r>
      <w:r>
        <w:rPr>
          <w:color w:val="F8907D"/>
        </w:rPr>
        <w:t>foam</w:t>
      </w:r>
      <w:r>
        <w:rPr>
          <w:color w:val="B7DAD2"/>
        </w:rPr>
        <w:t xml:space="preserve"> effects</w:t>
      </w:r>
      <w:r>
        <w:t xml:space="preserve"> is </w:t>
      </w:r>
      <w:r>
        <w:rPr>
          <w:color w:val="B7DAD2"/>
        </w:rPr>
        <w:t xml:space="preserve">the main source of error, which could significantly hamper the accuracy of </w:t>
      </w:r>
      <w:r>
        <w:rPr>
          <w:color w:val="895E6B"/>
        </w:rPr>
        <w:t>SSS</w:t>
      </w:r>
      <w:r>
        <w:rPr>
          <w:color w:val="788E95"/>
        </w:rPr>
        <w:t xml:space="preserve"> retrieval</w:t>
      </w:r>
      <w:r>
        <w:t xml:space="preserve"> [11]. Over the past decades, the correction for </w:t>
      </w:r>
      <w:r>
        <w:rPr>
          <w:color w:val="FB6AB8"/>
        </w:rPr>
        <w:t>sea</w:t>
      </w:r>
      <w:r>
        <w:rPr>
          <w:color w:val="576094"/>
        </w:rPr>
        <w:t xml:space="preserve"> surface</w:t>
      </w:r>
      <w:r>
        <w:rPr>
          <w:color w:val="DB1474"/>
        </w:rPr>
        <w:t xml:space="preserve"> roughness</w:t>
      </w:r>
      <w:r>
        <w:t xml:space="preserve"> effects were studied based on the in-situ and airborne measurements; for example, the experiments made from a tower [12], </w:t>
      </w:r>
      <w:r>
        <w:rPr>
          <w:color w:val="8489AE"/>
        </w:rPr>
        <w:t>wind</w:t>
      </w:r>
      <w:r>
        <w:rPr>
          <w:color w:val="860E04"/>
        </w:rPr>
        <w:t xml:space="preserve"> and salinity experiments</w:t>
      </w:r>
      <w:r>
        <w:t xml:space="preserve"> (</w:t>
      </w:r>
      <w:r>
        <w:rPr>
          <w:color w:val="860E04"/>
        </w:rPr>
        <w:t>WISE</w:t>
      </w:r>
      <w:r>
        <w:t xml:space="preserve">) [13,14], </w:t>
      </w:r>
      <w:r>
        <w:rPr>
          <w:color w:val="FBC206"/>
        </w:rPr>
        <w:t xml:space="preserve">airborne Passive-Active </w:t>
      </w:r>
      <w:r>
        <w:rPr>
          <w:color w:val="6EAB9B"/>
        </w:rPr>
        <w:t>L-band</w:t>
      </w:r>
      <w:r>
        <w:rPr>
          <w:color w:val="FBC206"/>
        </w:rPr>
        <w:t xml:space="preserve"> Sensor</w:t>
      </w:r>
      <w:r>
        <w:t xml:space="preserve"> (</w:t>
      </w:r>
      <w:r>
        <w:rPr>
          <w:color w:val="FBC206"/>
        </w:rPr>
        <w:t>PALS</w:t>
      </w:r>
      <w:r>
        <w:t xml:space="preserve">) campaign [15] and </w:t>
      </w:r>
      <w:r>
        <w:rPr>
          <w:color w:val="F2CDFE"/>
        </w:rPr>
        <w:t>Combined Airborne Radio instruments for Ocean and Land Studies</w:t>
      </w:r>
      <w:r>
        <w:t xml:space="preserve"> (</w:t>
      </w:r>
      <w:r>
        <w:rPr>
          <w:color w:val="F2CDFE"/>
        </w:rPr>
        <w:t>CAROLS</w:t>
      </w:r>
      <w:r>
        <w:t xml:space="preserve">) campaigns [16,17]. </w:t>
      </w:r>
      <w:r>
        <w:rPr>
          <w:color w:val="645341"/>
        </w:rPr>
        <w:t>Many rough surface emission models</w:t>
      </w:r>
      <w:r>
        <w:t xml:space="preserve"> have also been developed based on the theoretical and empirical methods. Among </w:t>
      </w:r>
      <w:r>
        <w:rPr>
          <w:color w:val="645341"/>
        </w:rPr>
        <w:t>these models</w:t>
      </w:r>
      <w:r>
        <w:t xml:space="preserve">, </w:t>
      </w:r>
      <w:r>
        <w:rPr>
          <w:color w:val="760035"/>
        </w:rPr>
        <w:t xml:space="preserve">the </w:t>
      </w:r>
      <w:r>
        <w:rPr>
          <w:color w:val="647A41"/>
        </w:rPr>
        <w:t>small-slope approximation</w:t>
      </w:r>
      <w:r>
        <w:rPr>
          <w:color w:val="760035"/>
        </w:rPr>
        <w:t>/</w:t>
      </w:r>
      <w:r>
        <w:rPr>
          <w:color w:val="496E76"/>
        </w:rPr>
        <w:t>small perturbation</w:t>
      </w:r>
      <w:r>
        <w:rPr>
          <w:color w:val="760035"/>
        </w:rPr>
        <w:t xml:space="preserve"> model</w:t>
      </w:r>
      <w:r>
        <w:t xml:space="preserve"> (</w:t>
      </w:r>
      <w:r>
        <w:rPr>
          <w:color w:val="647A41"/>
        </w:rPr>
        <w:t>SSA</w:t>
      </w:r>
      <w:r>
        <w:rPr>
          <w:color w:val="760035"/>
        </w:rPr>
        <w:t xml:space="preserve"> / </w:t>
      </w:r>
      <w:r>
        <w:rPr>
          <w:color w:val="496E76"/>
        </w:rPr>
        <w:t>SPM</w:t>
      </w:r>
      <w:r>
        <w:t xml:space="preserve">) [18,19,20,21], </w:t>
      </w:r>
      <w:r>
        <w:rPr>
          <w:color w:val="E3F894"/>
        </w:rPr>
        <w:t>two scale model</w:t>
      </w:r>
      <w:r>
        <w:t xml:space="preserve"> (</w:t>
      </w:r>
      <w:r>
        <w:rPr>
          <w:color w:val="E3F894"/>
        </w:rPr>
        <w:t>TSM</w:t>
      </w:r>
      <w:r>
        <w:t xml:space="preserve">) [22,23,24] and empirical/semi-empirical models [25,26] have been widely used by the research community and implemented in different satellite data processing systems. As </w:t>
      </w:r>
      <w:r>
        <w:rPr>
          <w:color w:val="F9D7CD"/>
        </w:rPr>
        <w:t xml:space="preserve">the </w:t>
      </w:r>
      <w:r>
        <w:rPr>
          <w:color w:val="876128"/>
        </w:rPr>
        <w:t>foam</w:t>
      </w:r>
      <w:r>
        <w:rPr>
          <w:color w:val="F9D7CD"/>
        </w:rPr>
        <w:t xml:space="preserve"> effect</w:t>
      </w:r>
      <w:r>
        <w:t xml:space="preserve"> is significant at high </w:t>
      </w:r>
      <w:r>
        <w:rPr>
          <w:color w:val="A1A711"/>
        </w:rPr>
        <w:t>wind</w:t>
      </w:r>
      <w:r>
        <w:t xml:space="preserve"> speed conditions (above a threshold of 12 m/s) due to strong wave breaking, </w:t>
      </w:r>
      <w:r>
        <w:rPr>
          <w:color w:val="F9D7CD"/>
        </w:rPr>
        <w:t>it</w:t>
      </w:r>
      <w:r>
        <w:t xml:space="preserve"> has been corrected by numerous models; for example, the semi-empirical models [27,28] and </w:t>
      </w:r>
      <w:r>
        <w:rPr>
          <w:color w:val="01FB92"/>
        </w:rPr>
        <w:t>radiative transfer equation</w:t>
      </w:r>
      <w:r>
        <w:t xml:space="preserve"> (</w:t>
      </w:r>
      <w:r>
        <w:rPr>
          <w:color w:val="01FB92"/>
        </w:rPr>
        <w:t>RTE</w:t>
      </w:r>
      <w:r>
        <w:t xml:space="preserve">) based models [29,30], which were developed to estimate the </w:t>
      </w:r>
      <w:r>
        <w:rPr>
          <w:color w:val="FD0F31"/>
        </w:rPr>
        <w:t>foam</w:t>
      </w:r>
      <w:r>
        <w:t xml:space="preserve"> covered </w:t>
      </w:r>
      <w:r>
        <w:rPr>
          <w:color w:val="BE8485"/>
        </w:rPr>
        <w:t>sea</w:t>
      </w:r>
      <w:r>
        <w:t xml:space="preserve"> surface emissivity. Although many theoretical and empirical models have been developed, some problems are still unsolved. For example, </w:t>
      </w:r>
      <w:r>
        <w:rPr>
          <w:color w:val="E3F894"/>
        </w:rPr>
        <w:t xml:space="preserve">the TSM originally proposed to estimate </w:t>
      </w:r>
      <w:r>
        <w:rPr>
          <w:color w:val="C660FB"/>
        </w:rPr>
        <w:t>brightness</w:t>
      </w:r>
      <w:r>
        <w:rPr>
          <w:color w:val="E3F894"/>
        </w:rPr>
        <w:t xml:space="preserve"> temperature at higher frequencies</w:t>
      </w:r>
      <w:r>
        <w:t xml:space="preserve">, uses the </w:t>
      </w:r>
      <w:r>
        <w:rPr>
          <w:color w:val="120104"/>
        </w:rPr>
        <w:t>sea</w:t>
      </w:r>
      <w:r>
        <w:rPr>
          <w:color w:val="D48958"/>
        </w:rPr>
        <w:t xml:space="preserve"> surface</w:t>
      </w:r>
      <w:r>
        <w:t xml:space="preserve"> wave spectrum by </w:t>
      </w:r>
      <w:r>
        <w:rPr>
          <w:color w:val="05AEE8"/>
        </w:rPr>
        <w:t>multiplying a factor of 2</w:t>
      </w:r>
      <w:r>
        <w:t xml:space="preserve">. However, whether </w:t>
      </w:r>
      <w:r>
        <w:rPr>
          <w:color w:val="05AEE8"/>
        </w:rPr>
        <w:t>this modification</w:t>
      </w:r>
      <w:r>
        <w:t xml:space="preserve"> can be applied to </w:t>
      </w:r>
      <w:r>
        <w:rPr>
          <w:color w:val="4F584E"/>
        </w:rPr>
        <w:t>L-band</w:t>
      </w:r>
      <w:r>
        <w:t xml:space="preserve"> is still unclear, and the choice of </w:t>
      </w:r>
      <w:r>
        <w:rPr>
          <w:color w:val="C3C1BE"/>
        </w:rPr>
        <w:t>cutoff</w:t>
      </w:r>
      <w:r>
        <w:rPr>
          <w:color w:val="9F98F8"/>
        </w:rPr>
        <w:t xml:space="preserve"> wavenumber</w:t>
      </w:r>
      <w:r>
        <w:t xml:space="preserve"> is arbitrary and needs to be clarified in </w:t>
      </w:r>
      <w:r>
        <w:rPr>
          <w:color w:val="4F584E"/>
        </w:rPr>
        <w:t>the L-band</w:t>
      </w:r>
      <w:r>
        <w:t xml:space="preserve">. Moreover, </w:t>
      </w:r>
      <w:r>
        <w:rPr>
          <w:color w:val="1167D9"/>
        </w:rPr>
        <w:t xml:space="preserve">the </w:t>
      </w:r>
      <w:r>
        <w:rPr>
          <w:color w:val="D19012"/>
        </w:rPr>
        <w:t>sea</w:t>
      </w:r>
      <w:r>
        <w:rPr>
          <w:color w:val="B7D802"/>
        </w:rPr>
        <w:t xml:space="preserve"> surface</w:t>
      </w:r>
      <w:r>
        <w:rPr>
          <w:color w:val="1167D9"/>
        </w:rPr>
        <w:t xml:space="preserve"> reflection of downwelling atmospheric emission</w:t>
      </w:r>
      <w:r>
        <w:t xml:space="preserve"> is </w:t>
      </w:r>
      <w:r>
        <w:rPr>
          <w:color w:val="1167D9"/>
        </w:rPr>
        <w:t xml:space="preserve">another contribution to </w:t>
      </w:r>
      <w:r>
        <w:rPr>
          <w:color w:val="826392"/>
        </w:rPr>
        <w:t>satellite</w:t>
      </w:r>
      <w:r>
        <w:rPr>
          <w:color w:val="1167D9"/>
        </w:rPr>
        <w:t xml:space="preserve">-observed </w:t>
      </w:r>
      <w:r>
        <w:rPr>
          <w:color w:val="5E7A6A"/>
        </w:rPr>
        <w:t>brightness</w:t>
      </w:r>
      <w:r>
        <w:rPr>
          <w:color w:val="1167D9"/>
        </w:rPr>
        <w:t xml:space="preserve"> temperature</w:t>
      </w:r>
      <w:r>
        <w:t xml:space="preserve"> [31], thus the determination of </w:t>
      </w:r>
      <w:r>
        <w:rPr>
          <w:color w:val="9F98F8"/>
        </w:rPr>
        <w:t xml:space="preserve">the </w:t>
      </w:r>
      <w:r>
        <w:rPr>
          <w:color w:val="C3C1BE"/>
        </w:rPr>
        <w:t>cutoff</w:t>
      </w:r>
      <w:r>
        <w:rPr>
          <w:color w:val="9F98F8"/>
        </w:rPr>
        <w:t xml:space="preserve"> wavenumber</w:t>
      </w:r>
      <w:r>
        <w:t xml:space="preserve"> is required not only for </w:t>
      </w:r>
      <w:r>
        <w:rPr>
          <w:color w:val="B29869"/>
        </w:rPr>
        <w:t>sea</w:t>
      </w:r>
      <w:r>
        <w:rPr>
          <w:color w:val="1D0051"/>
        </w:rPr>
        <w:t xml:space="preserve"> surface</w:t>
      </w:r>
      <w:r>
        <w:rPr>
          <w:color w:val="8BE7FC"/>
        </w:rPr>
        <w:t xml:space="preserve"> emission</w:t>
      </w:r>
      <w:r>
        <w:t xml:space="preserve"> but also for </w:t>
      </w:r>
      <w:r>
        <w:rPr>
          <w:color w:val="1167D9"/>
        </w:rPr>
        <w:t>reflection</w:t>
      </w:r>
      <w:r>
        <w:t xml:space="preserve">. In addition, </w:t>
      </w:r>
      <w:r>
        <w:rPr>
          <w:color w:val="76E0C1"/>
        </w:rPr>
        <w:t>the widely used empirical models</w:t>
      </w:r>
      <w:r>
        <w:t xml:space="preserve"> decouple the </w:t>
      </w:r>
      <w:r>
        <w:rPr>
          <w:color w:val="A1A711"/>
        </w:rPr>
        <w:t>wind</w:t>
      </w:r>
      <w:r>
        <w:t xml:space="preserve"> effect from </w:t>
      </w:r>
      <w:r>
        <w:rPr>
          <w:color w:val="000D2C"/>
        </w:rPr>
        <w:t>SSS</w:t>
      </w:r>
      <w:r>
        <w:t xml:space="preserve"> and </w:t>
      </w:r>
      <w:r>
        <w:rPr>
          <w:color w:val="0232FD"/>
        </w:rPr>
        <w:t>SST</w:t>
      </w:r>
      <w:r>
        <w:t xml:space="preserve"> effects, which means that </w:t>
      </w:r>
      <w:r>
        <w:rPr>
          <w:color w:val="8BE7FC"/>
        </w:rPr>
        <w:t xml:space="preserve">the </w:t>
      </w:r>
      <w:r>
        <w:rPr>
          <w:color w:val="1D0051"/>
        </w:rPr>
        <w:t>surface</w:t>
      </w:r>
      <w:r>
        <w:rPr>
          <w:color w:val="8BE7FC"/>
        </w:rPr>
        <w:t xml:space="preserve"> emission</w:t>
      </w:r>
      <w:r>
        <w:t xml:space="preserve"> is due to a perfectly flat </w:t>
      </w:r>
      <w:r>
        <w:rPr>
          <w:color w:val="BE8485"/>
        </w:rPr>
        <w:t>sea</w:t>
      </w:r>
      <w:r>
        <w:t xml:space="preserve"> surface and </w:t>
      </w:r>
      <w:r>
        <w:rPr>
          <w:color w:val="BACFA7"/>
        </w:rPr>
        <w:t xml:space="preserve">the </w:t>
      </w:r>
      <w:r>
        <w:rPr>
          <w:color w:val="11BA09"/>
        </w:rPr>
        <w:t>wind</w:t>
      </w:r>
      <w:r>
        <w:rPr>
          <w:color w:val="BACFA7"/>
        </w:rPr>
        <w:t xml:space="preserve">-roughened </w:t>
      </w:r>
      <w:r>
        <w:rPr>
          <w:color w:val="462C36"/>
        </w:rPr>
        <w:t>sea</w:t>
      </w:r>
      <w:r>
        <w:rPr>
          <w:color w:val="BACFA7"/>
        </w:rPr>
        <w:t xml:space="preserve"> surface</w:t>
      </w:r>
      <w:r>
        <w:t xml:space="preserve">. </w:t>
      </w:r>
      <w:r>
        <w:rPr>
          <w:color w:val="BACFA7"/>
        </w:rPr>
        <w:t xml:space="preserve">The </w:t>
      </w:r>
      <w:r>
        <w:rPr>
          <w:color w:val="11BA09"/>
        </w:rPr>
        <w:t>wind</w:t>
      </w:r>
      <w:r>
        <w:rPr>
          <w:color w:val="BACFA7"/>
        </w:rPr>
        <w:t xml:space="preserve">-roughened </w:t>
      </w:r>
      <w:r>
        <w:rPr>
          <w:color w:val="462C36"/>
        </w:rPr>
        <w:t>sea</w:t>
      </w:r>
      <w:r>
        <w:rPr>
          <w:color w:val="BACFA7"/>
        </w:rPr>
        <w:t xml:space="preserve"> surface</w:t>
      </w:r>
      <w:r>
        <w:t xml:space="preserve"> is associated with the increased </w:t>
      </w:r>
      <w:r>
        <w:rPr>
          <w:color w:val="932C70"/>
        </w:rPr>
        <w:t>brightness</w:t>
      </w:r>
      <w:r>
        <w:t xml:space="preserve"> temperature (due to </w:t>
      </w:r>
      <w:r>
        <w:rPr>
          <w:color w:val="FB6AB8"/>
        </w:rPr>
        <w:t>sea</w:t>
      </w:r>
      <w:r>
        <w:rPr>
          <w:color w:val="576094"/>
        </w:rPr>
        <w:t xml:space="preserve"> surface</w:t>
      </w:r>
      <w:r>
        <w:rPr>
          <w:color w:val="DB1474"/>
        </w:rPr>
        <w:t xml:space="preserve"> roughness</w:t>
      </w:r>
      <w:r>
        <w:t xml:space="preserve"> effect), which induces regional biases when applied to different areas [32]. Furthermore, the </w:t>
      </w:r>
      <w:r>
        <w:rPr>
          <w:color w:val="BCFEC6"/>
        </w:rPr>
        <w:t>satellite</w:t>
      </w:r>
      <w:r>
        <w:t xml:space="preserve"> measurements of </w:t>
      </w:r>
      <w:r>
        <w:rPr>
          <w:color w:val="000D2C"/>
        </w:rPr>
        <w:t>SSS</w:t>
      </w:r>
      <w:r>
        <w:t xml:space="preserve"> are hampered by the effect of </w:t>
      </w:r>
      <w:r>
        <w:rPr>
          <w:color w:val="65407D"/>
        </w:rPr>
        <w:t>radio frequency interference</w:t>
      </w:r>
      <w:r>
        <w:t xml:space="preserve"> (</w:t>
      </w:r>
      <w:r>
        <w:rPr>
          <w:color w:val="65407D"/>
        </w:rPr>
        <w:t>RFI</w:t>
      </w:r>
      <w:r>
        <w:t xml:space="preserve">) in </w:t>
      </w:r>
      <w:r>
        <w:rPr>
          <w:color w:val="491803"/>
        </w:rPr>
        <w:t xml:space="preserve">offshore areas of </w:t>
      </w:r>
      <w:r>
        <w:rPr>
          <w:color w:val="F5D2A8"/>
        </w:rPr>
        <w:t>China</w:t>
      </w:r>
      <w:r>
        <w:t xml:space="preserve"> (i.e., </w:t>
      </w:r>
      <w:r>
        <w:rPr>
          <w:color w:val="491803"/>
        </w:rPr>
        <w:t>Bohai sea, Yellow sea and East China sea</w:t>
      </w:r>
      <w:r>
        <w:t xml:space="preserve">), which causes a large amount of data to be discarded [33]. Thus, the compatibility of </w:t>
      </w:r>
      <w:r>
        <w:rPr>
          <w:color w:val="76E0C1"/>
        </w:rPr>
        <w:t>these models</w:t>
      </w:r>
      <w:r>
        <w:t xml:space="preserve"> in coastal area of </w:t>
      </w:r>
      <w:r>
        <w:rPr>
          <w:color w:val="03422C"/>
        </w:rPr>
        <w:t>China</w:t>
      </w:r>
      <w:r>
        <w:t xml:space="preserve"> needs to be assessed and tested in order to achieve higher accuracies of </w:t>
      </w:r>
      <w:r>
        <w:rPr>
          <w:color w:val="000D2C"/>
        </w:rPr>
        <w:t>SSS</w:t>
      </w:r>
      <w:r>
        <w:t xml:space="preserve"> from the </w:t>
      </w:r>
      <w:r>
        <w:rPr>
          <w:color w:val="61FC03"/>
        </w:rPr>
        <w:t>space</w:t>
      </w:r>
      <w:r>
        <w:t>-borne observations.</w:t>
      </w:r>
    </w:p>
    <w:p>
      <w:r>
        <w:rPr>
          <w:b/>
        </w:rPr>
        <w:t>Document number 12</w:t>
      </w:r>
    </w:p>
    <w:p>
      <w:r>
        <w:rPr>
          <w:b/>
        </w:rPr>
        <w:t>Document identifier: GUM_academic_theropod</w:t>
      </w:r>
    </w:p>
    <w:p>
      <w:r>
        <w:t>Discussion</w:t>
      </w:r>
    </w:p>
    <w:p>
      <w:r>
        <w:rPr>
          <w:color w:val="310106"/>
        </w:rPr>
        <w:t>We</w:t>
      </w:r>
      <w:r>
        <w:t xml:space="preserve"> have shown that the addition of </w:t>
      </w:r>
      <w:r>
        <w:rPr>
          <w:color w:val="04640D"/>
        </w:rPr>
        <w:t>an artificial tail</w:t>
      </w:r>
      <w:r>
        <w:t xml:space="preserve"> during ontogeny can produce postural and locomotory changes in chickens, consistent with </w:t>
      </w:r>
      <w:r>
        <w:rPr>
          <w:color w:val="FEFB0A"/>
        </w:rPr>
        <w:t xml:space="preserve">the </w:t>
      </w:r>
      <w:r>
        <w:rPr>
          <w:color w:val="FB5514"/>
        </w:rPr>
        <w:t>posture</w:t>
      </w:r>
      <w:r>
        <w:rPr>
          <w:color w:val="FEFB0A"/>
        </w:rPr>
        <w:t xml:space="preserve"> and </w:t>
      </w:r>
      <w:r>
        <w:rPr>
          <w:color w:val="E115C0"/>
        </w:rPr>
        <w:t>kinematics</w:t>
      </w:r>
      <w:r>
        <w:t xml:space="preserve"> inferred for non-avian dinosaurs [</w:t>
      </w:r>
      <w:r>
        <w:rPr>
          <w:color w:val="00587F"/>
        </w:rPr>
        <w:t>5</w:t>
      </w:r>
      <w:r>
        <w:t>], [</w:t>
      </w:r>
      <w:r>
        <w:rPr>
          <w:color w:val="0BC582"/>
        </w:rPr>
        <w:t>6</w:t>
      </w:r>
      <w:r>
        <w:t xml:space="preserve">], [11]. The posterior displacement of </w:t>
      </w:r>
      <w:r>
        <w:rPr>
          <w:color w:val="FEB8C8"/>
        </w:rPr>
        <w:t>the CoM</w:t>
      </w:r>
      <w:r>
        <w:t xml:space="preserve"> produced </w:t>
      </w:r>
      <w:r>
        <w:rPr>
          <w:color w:val="9E8317"/>
        </w:rPr>
        <w:t>a more vertically oriented femur during standing</w:t>
      </w:r>
      <w:r>
        <w:t xml:space="preserve"> (</w:t>
      </w:r>
      <w:r>
        <w:rPr>
          <w:color w:val="9E8317"/>
        </w:rPr>
        <w:t xml:space="preserve">femur in </w:t>
      </w:r>
      <w:r>
        <w:rPr>
          <w:color w:val="01190F"/>
        </w:rPr>
        <w:t>experimental animals</w:t>
      </w:r>
      <w:r>
        <w:t xml:space="preserve"> was 40% more vertical than </w:t>
      </w:r>
      <w:r>
        <w:rPr>
          <w:color w:val="847D81"/>
        </w:rPr>
        <w:t>control subjects</w:t>
      </w:r>
      <w:r>
        <w:t xml:space="preserve">), and increased </w:t>
      </w:r>
      <w:r>
        <w:rPr>
          <w:color w:val="58018B"/>
        </w:rPr>
        <w:t>femoral retraction</w:t>
      </w:r>
      <w:r>
        <w:t xml:space="preserve"> and decreased knee flexion during </w:t>
      </w:r>
      <w:r>
        <w:rPr>
          <w:color w:val="B70639"/>
        </w:rPr>
        <w:t>walking</w:t>
      </w:r>
      <w:r>
        <w:t xml:space="preserve">. These results indicate </w:t>
      </w:r>
      <w:r>
        <w:rPr>
          <w:color w:val="703B01"/>
        </w:rPr>
        <w:t xml:space="preserve">a shift from the standard bird, knee-driven bipedal locomotion to </w:t>
      </w:r>
      <w:r>
        <w:rPr>
          <w:color w:val="F7F1DF"/>
        </w:rPr>
        <w:t xml:space="preserve">a more hip-driven locomotion, typical of </w:t>
      </w:r>
      <w:r>
        <w:rPr>
          <w:color w:val="118B8A"/>
        </w:rPr>
        <w:t>crocodilians</w:t>
      </w:r>
      <w:r>
        <w:rPr>
          <w:color w:val="F7F1DF"/>
        </w:rPr>
        <w:t xml:space="preserve"> (</w:t>
      </w:r>
      <w:r>
        <w:rPr>
          <w:color w:val="118B8A"/>
        </w:rPr>
        <w:t>the only other extant archosaur group</w:t>
      </w:r>
      <w:r>
        <w:rPr>
          <w:color w:val="F7F1DF"/>
        </w:rPr>
        <w:t>), mammals, and hypothetically, bipedal non-avian dinosaurs</w:t>
      </w:r>
      <w:r>
        <w:t xml:space="preserve">. </w:t>
      </w:r>
      <w:r>
        <w:rPr>
          <w:color w:val="703B01"/>
        </w:rPr>
        <w:t xml:space="preserve">These postural and </w:t>
      </w:r>
      <w:r>
        <w:rPr>
          <w:color w:val="4AFEFA"/>
        </w:rPr>
        <w:t>kinematics</w:t>
      </w:r>
      <w:r>
        <w:rPr>
          <w:color w:val="703B01"/>
        </w:rPr>
        <w:t xml:space="preserve"> changes</w:t>
      </w:r>
      <w:r>
        <w:t xml:space="preserve"> cannot be attributed to an increased weight as subjects of </w:t>
      </w:r>
      <w:r>
        <w:rPr>
          <w:color w:val="FCB164"/>
        </w:rPr>
        <w:t>the control-weight group</w:t>
      </w:r>
      <w:r>
        <w:t xml:space="preserve"> did not show </w:t>
      </w:r>
      <w:r>
        <w:rPr>
          <w:color w:val="703B01"/>
        </w:rPr>
        <w:t>the same changes</w:t>
      </w:r>
      <w:r>
        <w:t xml:space="preserve"> as </w:t>
      </w:r>
      <w:r>
        <w:rPr>
          <w:color w:val="796EE6"/>
        </w:rPr>
        <w:t>the experimental group</w:t>
      </w:r>
      <w:r>
        <w:t xml:space="preserve">. In fact, </w:t>
      </w:r>
      <w:r>
        <w:rPr>
          <w:color w:val="FCB164"/>
        </w:rPr>
        <w:t>the control-weight subjects</w:t>
      </w:r>
      <w:r>
        <w:t xml:space="preserve"> showed </w:t>
      </w:r>
      <w:r>
        <w:rPr>
          <w:color w:val="000D2C"/>
        </w:rPr>
        <w:t>a more horizontally oriented femur</w:t>
      </w:r>
      <w:r>
        <w:t xml:space="preserve"> during </w:t>
      </w:r>
      <w:r>
        <w:rPr>
          <w:color w:val="B70639"/>
        </w:rPr>
        <w:t>walking</w:t>
      </w:r>
      <w:r>
        <w:t xml:space="preserve"> with respect to </w:t>
      </w:r>
      <w:r>
        <w:rPr>
          <w:color w:val="847D81"/>
        </w:rPr>
        <w:t>the control group</w:t>
      </w:r>
      <w:r>
        <w:t xml:space="preserve">, similar to that observed in </w:t>
      </w:r>
      <w:r>
        <w:rPr>
          <w:color w:val="53495F"/>
        </w:rPr>
        <w:t>Carrano</w:t>
      </w:r>
      <w:r>
        <w:rPr>
          <w:color w:val="F95475"/>
        </w:rPr>
        <w:t xml:space="preserve"> and </w:t>
      </w:r>
      <w:r>
        <w:rPr>
          <w:color w:val="61FC03"/>
        </w:rPr>
        <w:t>Biewener's</w:t>
      </w:r>
      <w:r>
        <w:t xml:space="preserve"> experimental subjects [</w:t>
      </w:r>
      <w:r>
        <w:rPr>
          <w:color w:val="5D9608"/>
        </w:rPr>
        <w:t>7</w:t>
      </w:r>
      <w:r>
        <w:t xml:space="preserve">]. Therefore, </w:t>
      </w:r>
      <w:r>
        <w:rPr>
          <w:color w:val="310106"/>
        </w:rPr>
        <w:t>we</w:t>
      </w:r>
      <w:r>
        <w:t xml:space="preserve"> conclude that </w:t>
      </w:r>
      <w:r>
        <w:rPr>
          <w:color w:val="DE98FD"/>
        </w:rPr>
        <w:t xml:space="preserve">the location of </w:t>
      </w:r>
      <w:r>
        <w:rPr>
          <w:color w:val="98A088"/>
        </w:rPr>
        <w:t>the CoM</w:t>
      </w:r>
      <w:r>
        <w:t xml:space="preserve"> can be </w:t>
      </w:r>
      <w:r>
        <w:rPr>
          <w:color w:val="DE98FD"/>
        </w:rPr>
        <w:t xml:space="preserve">a key factor in defining </w:t>
      </w:r>
      <w:r>
        <w:rPr>
          <w:color w:val="4F584E"/>
        </w:rPr>
        <w:t>limb</w:t>
      </w:r>
      <w:r>
        <w:rPr>
          <w:color w:val="248AD0"/>
        </w:rPr>
        <w:t xml:space="preserve"> posture</w:t>
      </w:r>
      <w:r>
        <w:rPr>
          <w:color w:val="5C5300"/>
        </w:rPr>
        <w:t xml:space="preserve"> and </w:t>
      </w:r>
      <w:r>
        <w:rPr>
          <w:color w:val="9F6551"/>
        </w:rPr>
        <w:t>kinematics</w:t>
      </w:r>
      <w:r>
        <w:t xml:space="preserve">. </w:t>
      </w:r>
      <w:r>
        <w:rPr>
          <w:color w:val="BCFEC6"/>
        </w:rPr>
        <w:t>It</w:t>
      </w:r>
      <w:r>
        <w:t xml:space="preserve"> has been proposed that </w:t>
      </w:r>
      <w:r>
        <w:rPr>
          <w:color w:val="932C70"/>
        </w:rPr>
        <w:t xml:space="preserve">the relative mass of </w:t>
      </w:r>
      <w:r>
        <w:rPr>
          <w:color w:val="2B1B04"/>
        </w:rPr>
        <w:t>the CFL</w:t>
      </w:r>
      <w:r>
        <w:rPr>
          <w:color w:val="BCFEC6"/>
        </w:rPr>
        <w:t xml:space="preserve"> can be used as a proxy to estimate the relative importance of femoral retraction during </w:t>
      </w:r>
      <w:r>
        <w:rPr>
          <w:color w:val="B5AFC4"/>
        </w:rPr>
        <w:t>locomotion in extinct bipedal dinosaurs</w:t>
      </w:r>
      <w:r>
        <w:t xml:space="preserve"> [</w:t>
      </w:r>
      <w:r>
        <w:rPr>
          <w:color w:val="D4C67A"/>
        </w:rPr>
        <w:t>8</w:t>
      </w:r>
      <w:r>
        <w:t xml:space="preserve">]. </w:t>
      </w:r>
      <w:r>
        <w:rPr>
          <w:color w:val="310106"/>
        </w:rPr>
        <w:t>Our</w:t>
      </w:r>
      <w:r>
        <w:t xml:space="preserve"> data show that for </w:t>
      </w:r>
      <w:r>
        <w:rPr>
          <w:color w:val="AE7AA1"/>
        </w:rPr>
        <w:t xml:space="preserve">a given </w:t>
      </w:r>
      <w:r>
        <w:rPr>
          <w:color w:val="C2A393"/>
        </w:rPr>
        <w:t>CFL</w:t>
      </w:r>
      <w:r>
        <w:rPr>
          <w:color w:val="AE7AA1"/>
        </w:rPr>
        <w:t xml:space="preserve"> mass</w:t>
      </w:r>
      <w:r>
        <w:t xml:space="preserve">, </w:t>
      </w:r>
      <w:r>
        <w:rPr>
          <w:color w:val="58018B"/>
        </w:rPr>
        <w:t>femoral retraction</w:t>
      </w:r>
      <w:r>
        <w:t xml:space="preserve"> can be greatly affected by </w:t>
      </w:r>
      <w:r>
        <w:rPr>
          <w:color w:val="DE98FD"/>
        </w:rPr>
        <w:t xml:space="preserve">the location of </w:t>
      </w:r>
      <w:r>
        <w:rPr>
          <w:color w:val="98A088"/>
        </w:rPr>
        <w:t>the CoM</w:t>
      </w:r>
      <w:r>
        <w:t xml:space="preserve"> and </w:t>
      </w:r>
      <w:r>
        <w:rPr>
          <w:color w:val="0232FD"/>
        </w:rPr>
        <w:t>limb</w:t>
      </w:r>
      <w:r>
        <w:rPr>
          <w:color w:val="6A3A35"/>
        </w:rPr>
        <w:t xml:space="preserve"> postures</w:t>
      </w:r>
      <w:r>
        <w:t xml:space="preserve">. Furthermore, </w:t>
      </w:r>
      <w:r>
        <w:rPr>
          <w:color w:val="BA6801"/>
        </w:rPr>
        <w:t>limb</w:t>
      </w:r>
      <w:r>
        <w:rPr>
          <w:color w:val="58018B"/>
        </w:rPr>
        <w:t xml:space="preserve"> retraction</w:t>
      </w:r>
      <w:r>
        <w:t xml:space="preserve"> can be markedly modulated with speed [</w:t>
      </w:r>
      <w:r>
        <w:rPr>
          <w:color w:val="00587F"/>
        </w:rPr>
        <w:t>5</w:t>
      </w:r>
      <w:r>
        <w:t xml:space="preserve">], suggesting </w:t>
      </w:r>
      <w:r>
        <w:rPr>
          <w:color w:val="168E5C"/>
        </w:rPr>
        <w:t>caution</w:t>
      </w:r>
      <w:r>
        <w:t xml:space="preserve"> when using simple morphological parameters to estimate functional relationships.</w:t>
      </w:r>
    </w:p>
    <w:p>
      <w:r>
        <w:t xml:space="preserve">Differences in </w:t>
      </w:r>
      <w:r>
        <w:rPr>
          <w:color w:val="0232FD"/>
        </w:rPr>
        <w:t>limb</w:t>
      </w:r>
      <w:r>
        <w:rPr>
          <w:color w:val="6A3A35"/>
        </w:rPr>
        <w:t xml:space="preserve"> orientation</w:t>
      </w:r>
      <w:r>
        <w:t xml:space="preserve"> can produce </w:t>
      </w:r>
      <w:r>
        <w:rPr>
          <w:color w:val="16C0D0"/>
        </w:rPr>
        <w:t xml:space="preserve">substantial differences in </w:t>
      </w:r>
      <w:r>
        <w:rPr>
          <w:color w:val="C62100"/>
        </w:rPr>
        <w:t>loading regimes</w:t>
      </w:r>
      <w:r>
        <w:rPr>
          <w:color w:val="16C0D0"/>
        </w:rPr>
        <w:t xml:space="preserve"> on </w:t>
      </w:r>
      <w:r>
        <w:rPr>
          <w:color w:val="014347"/>
        </w:rPr>
        <w:t>limb</w:t>
      </w:r>
      <w:r>
        <w:rPr>
          <w:color w:val="233809"/>
        </w:rPr>
        <w:t xml:space="preserve"> bones</w:t>
      </w:r>
      <w:r>
        <w:t xml:space="preserve">. The orientation of each </w:t>
      </w:r>
      <w:r>
        <w:rPr>
          <w:color w:val="42083B"/>
        </w:rPr>
        <w:t>limb</w:t>
      </w:r>
      <w:r>
        <w:t xml:space="preserve"> element to </w:t>
      </w:r>
      <w:r>
        <w:rPr>
          <w:color w:val="82785D"/>
        </w:rPr>
        <w:t>the ground reaction force</w:t>
      </w:r>
      <w:r>
        <w:t xml:space="preserve"> (</w:t>
      </w:r>
      <w:r>
        <w:rPr>
          <w:color w:val="82785D"/>
        </w:rPr>
        <w:t>GRF</w:t>
      </w:r>
      <w:r>
        <w:t xml:space="preserve">) indicates the relative contribution of axial and bending forces to external </w:t>
      </w:r>
      <w:r>
        <w:rPr>
          <w:color w:val="42083B"/>
        </w:rPr>
        <w:t>bone</w:t>
      </w:r>
      <w:r>
        <w:t xml:space="preserve"> loading: </w:t>
      </w:r>
      <w:r>
        <w:rPr>
          <w:color w:val="023087"/>
        </w:rPr>
        <w:t xml:space="preserve">a bone perpendicular to </w:t>
      </w:r>
      <w:r>
        <w:rPr>
          <w:color w:val="B7DAD2"/>
        </w:rPr>
        <w:t>the GRF</w:t>
      </w:r>
      <w:r>
        <w:t xml:space="preserve"> is expected experience greater bending forces than one parallel to </w:t>
      </w:r>
      <w:r>
        <w:rPr>
          <w:color w:val="82785D"/>
        </w:rPr>
        <w:t>the GRF</w:t>
      </w:r>
      <w:r>
        <w:t xml:space="preserve">. Because </w:t>
      </w:r>
      <w:r>
        <w:rPr>
          <w:color w:val="42083B"/>
        </w:rPr>
        <w:t>bone</w:t>
      </w:r>
      <w:r>
        <w:t xml:space="preserve"> adapts to </w:t>
      </w:r>
      <w:r>
        <w:rPr>
          <w:color w:val="42083B"/>
        </w:rPr>
        <w:t>its</w:t>
      </w:r>
      <w:r>
        <w:t xml:space="preserve"> loading environment [19], [20], [21], </w:t>
      </w:r>
      <w:r>
        <w:rPr>
          <w:color w:val="196956"/>
        </w:rPr>
        <w:t xml:space="preserve">geometric information from </w:t>
      </w:r>
      <w:r>
        <w:rPr>
          <w:color w:val="8C41BB"/>
        </w:rPr>
        <w:t>limb</w:t>
      </w:r>
      <w:r>
        <w:rPr>
          <w:color w:val="ECEDFE"/>
        </w:rPr>
        <w:t xml:space="preserve"> bones</w:t>
      </w:r>
      <w:r>
        <w:rPr>
          <w:color w:val="196956"/>
        </w:rPr>
        <w:t xml:space="preserve">, such as </w:t>
      </w:r>
      <w:r>
        <w:rPr>
          <w:color w:val="2B2D32"/>
        </w:rPr>
        <w:t>lengths</w:t>
      </w:r>
      <w:r>
        <w:rPr>
          <w:color w:val="196956"/>
        </w:rPr>
        <w:t xml:space="preserve"> and </w:t>
      </w:r>
      <w:r>
        <w:rPr>
          <w:color w:val="94C661"/>
        </w:rPr>
        <w:t>cross-sectional geometry</w:t>
      </w:r>
      <w:r>
        <w:rPr>
          <w:color w:val="196956"/>
        </w:rPr>
        <w:t xml:space="preserve">, are expected to reflect </w:t>
      </w:r>
      <w:r>
        <w:rPr>
          <w:color w:val="F8907D"/>
        </w:rPr>
        <w:t xml:space="preserve">differences in </w:t>
      </w:r>
      <w:r>
        <w:rPr>
          <w:color w:val="895E6B"/>
        </w:rPr>
        <w:t>loading regimes</w:t>
      </w:r>
      <w:r>
        <w:rPr>
          <w:color w:val="196956"/>
        </w:rPr>
        <w:t xml:space="preserve"> and consequently in behavior and locomotor patterns</w:t>
      </w:r>
      <w:r>
        <w:t xml:space="preserve"> [22], [</w:t>
      </w:r>
      <w:r>
        <w:rPr>
          <w:color w:val="788E95"/>
        </w:rPr>
        <w:t>23</w:t>
      </w:r>
      <w:r>
        <w:t xml:space="preserve">]. In </w:t>
      </w:r>
      <w:r>
        <w:rPr>
          <w:color w:val="196956"/>
        </w:rPr>
        <w:t>this framework</w:t>
      </w:r>
      <w:r>
        <w:t xml:space="preserve">, </w:t>
      </w:r>
      <w:r>
        <w:rPr>
          <w:color w:val="FB6AB8"/>
        </w:rPr>
        <w:t xml:space="preserve">scaling differences in femoral geometry between </w:t>
      </w:r>
      <w:r>
        <w:rPr>
          <w:color w:val="576094"/>
        </w:rPr>
        <w:t>non-avian theropods</w:t>
      </w:r>
      <w:r>
        <w:rPr>
          <w:color w:val="FB6AB8"/>
        </w:rPr>
        <w:t xml:space="preserve"> and </w:t>
      </w:r>
      <w:r>
        <w:rPr>
          <w:color w:val="DB1474"/>
        </w:rPr>
        <w:t>birds</w:t>
      </w:r>
      <w:r>
        <w:t xml:space="preserve"> have been suggested to be the result of </w:t>
      </w:r>
      <w:r>
        <w:rPr>
          <w:color w:val="8489AE"/>
        </w:rPr>
        <w:t xml:space="preserve">postural differences between </w:t>
      </w:r>
      <w:r>
        <w:rPr>
          <w:color w:val="860E04"/>
        </w:rPr>
        <w:t>these groups</w:t>
      </w:r>
      <w:r>
        <w:t xml:space="preserve"> [</w:t>
      </w:r>
      <w:r>
        <w:rPr>
          <w:color w:val="0BC582"/>
        </w:rPr>
        <w:t>6</w:t>
      </w:r>
      <w:r>
        <w:t>], [</w:t>
      </w:r>
      <w:r>
        <w:rPr>
          <w:color w:val="788E95"/>
        </w:rPr>
        <w:t>23</w:t>
      </w:r>
      <w:r>
        <w:t xml:space="preserve">]. </w:t>
      </w:r>
      <w:r>
        <w:rPr>
          <w:color w:val="FBC206"/>
        </w:rPr>
        <w:t>Birds</w:t>
      </w:r>
      <w:r>
        <w:t xml:space="preserve"> have relatively </w:t>
      </w:r>
      <w:r>
        <w:rPr>
          <w:color w:val="6EAB9B"/>
        </w:rPr>
        <w:t>shorter, stouter femora</w:t>
      </w:r>
      <w:r>
        <w:t xml:space="preserve"> than </w:t>
      </w:r>
      <w:r>
        <w:rPr>
          <w:color w:val="F2CDFE"/>
        </w:rPr>
        <w:t>non-avian theropods</w:t>
      </w:r>
      <w:r>
        <w:t xml:space="preserve">, presumed to be associated with more horizontal orientation. Experimental manipulations of femoral orientation in chickens suggest that torsional loads increase as </w:t>
      </w:r>
      <w:r>
        <w:rPr>
          <w:color w:val="6EAB9B"/>
        </w:rPr>
        <w:t>the femur</w:t>
      </w:r>
      <w:r>
        <w:t xml:space="preserve"> becomes more horizontal [</w:t>
      </w:r>
      <w:r>
        <w:rPr>
          <w:color w:val="5D9608"/>
        </w:rPr>
        <w:t>7</w:t>
      </w:r>
      <w:r>
        <w:t xml:space="preserve">] supporting the idea that postural differences could be reflected in </w:t>
      </w:r>
      <w:r>
        <w:rPr>
          <w:color w:val="645341"/>
        </w:rPr>
        <w:t xml:space="preserve">differences in </w:t>
      </w:r>
      <w:r>
        <w:rPr>
          <w:color w:val="760035"/>
        </w:rPr>
        <w:t>limb</w:t>
      </w:r>
      <w:r>
        <w:rPr>
          <w:color w:val="647A41"/>
        </w:rPr>
        <w:t xml:space="preserve"> cross-sectional geometry</w:t>
      </w:r>
      <w:r>
        <w:t xml:space="preserve">. To test if the postural differences observed in </w:t>
      </w:r>
      <w:r>
        <w:rPr>
          <w:color w:val="496E76"/>
        </w:rPr>
        <w:t>this study</w:t>
      </w:r>
      <w:r>
        <w:t xml:space="preserve"> produced </w:t>
      </w:r>
      <w:r>
        <w:rPr>
          <w:color w:val="645341"/>
        </w:rPr>
        <w:t xml:space="preserve">changes in </w:t>
      </w:r>
      <w:r>
        <w:rPr>
          <w:color w:val="E3F894"/>
        </w:rPr>
        <w:t>limb</w:t>
      </w:r>
      <w:r>
        <w:rPr>
          <w:color w:val="645341"/>
        </w:rPr>
        <w:t xml:space="preserve"> morphology</w:t>
      </w:r>
      <w:r>
        <w:t xml:space="preserve">, </w:t>
      </w:r>
      <w:r>
        <w:rPr>
          <w:color w:val="310106"/>
        </w:rPr>
        <w:t>we</w:t>
      </w:r>
      <w:r>
        <w:t xml:space="preserve"> measured </w:t>
      </w:r>
      <w:r>
        <w:rPr>
          <w:color w:val="F9D7CD"/>
        </w:rPr>
        <w:t>the length</w:t>
      </w:r>
      <w:r>
        <w:t xml:space="preserve"> and mid-shaft cross-sectional properties of </w:t>
      </w:r>
      <w:r>
        <w:rPr>
          <w:color w:val="6EAB9B"/>
        </w:rPr>
        <w:t>the femur</w:t>
      </w:r>
      <w:r>
        <w:t xml:space="preserve"> in </w:t>
      </w:r>
      <w:r>
        <w:rPr>
          <w:color w:val="876128"/>
        </w:rPr>
        <w:t xml:space="preserve">all </w:t>
      </w:r>
      <w:r>
        <w:rPr>
          <w:color w:val="A1A711"/>
        </w:rPr>
        <w:t>our</w:t>
      </w:r>
      <w:r>
        <w:rPr>
          <w:color w:val="876128"/>
        </w:rPr>
        <w:t xml:space="preserve"> individuals</w:t>
      </w:r>
      <w:r>
        <w:t xml:space="preserve">. However, </w:t>
      </w:r>
      <w:r>
        <w:rPr>
          <w:color w:val="310106"/>
        </w:rPr>
        <w:t>we</w:t>
      </w:r>
      <w:r>
        <w:t xml:space="preserve"> found </w:t>
      </w:r>
      <w:r>
        <w:rPr>
          <w:color w:val="01FB92"/>
        </w:rPr>
        <w:t xml:space="preserve">no differences in </w:t>
      </w:r>
      <w:r>
        <w:rPr>
          <w:color w:val="FD0F31"/>
        </w:rPr>
        <w:t>cross-sectional femoral geometry</w:t>
      </w:r>
      <w:r>
        <w:rPr>
          <w:color w:val="01FB92"/>
        </w:rPr>
        <w:t xml:space="preserve"> among </w:t>
      </w:r>
      <w:r>
        <w:rPr>
          <w:color w:val="BE8485"/>
        </w:rPr>
        <w:t>groups</w:t>
      </w:r>
      <w:r>
        <w:t xml:space="preserve">. Maybe </w:t>
      </w:r>
      <w:r>
        <w:rPr>
          <w:color w:val="01FB92"/>
        </w:rPr>
        <w:t>this</w:t>
      </w:r>
      <w:r>
        <w:t xml:space="preserve"> is not surprising considering that a recent study analyzing the relationship between </w:t>
      </w:r>
      <w:r>
        <w:rPr>
          <w:color w:val="C660FB"/>
        </w:rPr>
        <w:t>posture</w:t>
      </w:r>
      <w:r>
        <w:t xml:space="preserve"> and </w:t>
      </w:r>
      <w:r>
        <w:rPr>
          <w:color w:val="6EAB9B"/>
        </w:rPr>
        <w:t>femur</w:t>
      </w:r>
      <w:r>
        <w:t xml:space="preserve"> cross-sectional properties failed to find </w:t>
      </w:r>
      <w:r>
        <w:rPr>
          <w:color w:val="FB6AB8"/>
        </w:rPr>
        <w:t xml:space="preserve">differences between </w:t>
      </w:r>
      <w:r>
        <w:rPr>
          <w:color w:val="DB1474"/>
        </w:rPr>
        <w:t>birds</w:t>
      </w:r>
      <w:r>
        <w:rPr>
          <w:color w:val="FB6AB8"/>
        </w:rPr>
        <w:t xml:space="preserve"> and </w:t>
      </w:r>
      <w:r>
        <w:rPr>
          <w:color w:val="576094"/>
        </w:rPr>
        <w:t>non-avian theropods</w:t>
      </w:r>
      <w:r>
        <w:t xml:space="preserve"> [24], suggesting that simple morphological correlates of </w:t>
      </w:r>
      <w:r>
        <w:rPr>
          <w:color w:val="120104"/>
        </w:rPr>
        <w:t>limb</w:t>
      </w:r>
      <w:r>
        <w:rPr>
          <w:color w:val="C660FB"/>
        </w:rPr>
        <w:t xml:space="preserve"> posture</w:t>
      </w:r>
      <w:r>
        <w:t xml:space="preserve"> should be used with </w:t>
      </w:r>
      <w:r>
        <w:rPr>
          <w:color w:val="168E5C"/>
        </w:rPr>
        <w:t>caution</w:t>
      </w:r>
      <w:r>
        <w:t xml:space="preserve">. Interestingly, </w:t>
      </w:r>
      <w:r>
        <w:rPr>
          <w:color w:val="D48958"/>
        </w:rPr>
        <w:t>femur</w:t>
      </w:r>
      <w:r>
        <w:rPr>
          <w:color w:val="F9D7CD"/>
        </w:rPr>
        <w:t xml:space="preserve"> length</w:t>
      </w:r>
      <w:r>
        <w:t xml:space="preserve"> tended to be greater in </w:t>
      </w:r>
      <w:r>
        <w:rPr>
          <w:color w:val="796EE6"/>
        </w:rPr>
        <w:t>the experimental group</w:t>
      </w:r>
      <w:r>
        <w:t xml:space="preserve"> than in both </w:t>
      </w:r>
      <w:r>
        <w:rPr>
          <w:color w:val="FCB164"/>
        </w:rPr>
        <w:t>the control-weight</w:t>
      </w:r>
      <w:r>
        <w:t xml:space="preserve"> and </w:t>
      </w:r>
      <w:r>
        <w:rPr>
          <w:color w:val="847D81"/>
        </w:rPr>
        <w:t>the control group</w:t>
      </w:r>
      <w:r>
        <w:t xml:space="preserve"> (by 4 and 7%, respectively), although not signifcant. Longer limbs are expected to experience </w:t>
      </w:r>
      <w:r>
        <w:rPr>
          <w:color w:val="05AEE8"/>
        </w:rPr>
        <w:t>larger bending and torsional moments</w:t>
      </w:r>
      <w:r>
        <w:t xml:space="preserve">, so the fact that </w:t>
      </w:r>
      <w:r>
        <w:rPr>
          <w:color w:val="796EE6"/>
        </w:rPr>
        <w:t>experimental animals</w:t>
      </w:r>
      <w:r>
        <w:t xml:space="preserve"> had longer femora suggests that </w:t>
      </w:r>
      <w:r>
        <w:rPr>
          <w:color w:val="C3C1BE"/>
        </w:rPr>
        <w:t>limb</w:t>
      </w:r>
      <w:r>
        <w:rPr>
          <w:color w:val="9F98F8"/>
        </w:rPr>
        <w:t xml:space="preserve"> verticalization reduces </w:t>
      </w:r>
      <w:r>
        <w:rPr>
          <w:color w:val="1167D9"/>
        </w:rPr>
        <w:t>these moments</w:t>
      </w:r>
      <w:r>
        <w:rPr>
          <w:color w:val="9F98F8"/>
        </w:rPr>
        <w:t xml:space="preserve"> by orienting </w:t>
      </w:r>
      <w:r>
        <w:rPr>
          <w:color w:val="D19012"/>
        </w:rPr>
        <w:t>the bone</w:t>
      </w:r>
      <w:r>
        <w:rPr>
          <w:color w:val="9F98F8"/>
        </w:rPr>
        <w:t xml:space="preserve"> more parallel to the </w:t>
      </w:r>
      <w:r>
        <w:rPr>
          <w:color w:val="B7D802"/>
        </w:rPr>
        <w:t>GRF</w:t>
      </w:r>
      <w:r>
        <w:rPr>
          <w:color w:val="9F98F8"/>
        </w:rPr>
        <w:t xml:space="preserve"> line of action</w:t>
      </w:r>
      <w:r>
        <w:t xml:space="preserve">. If </w:t>
      </w:r>
      <w:r>
        <w:rPr>
          <w:color w:val="9F98F8"/>
        </w:rPr>
        <w:t>this</w:t>
      </w:r>
      <w:r>
        <w:t xml:space="preserve"> were the case, </w:t>
      </w:r>
      <w:r>
        <w:rPr>
          <w:color w:val="9F98F8"/>
        </w:rPr>
        <w:t>it</w:t>
      </w:r>
      <w:r>
        <w:t xml:space="preserve"> would support the idea that </w:t>
      </w:r>
      <w:r>
        <w:rPr>
          <w:color w:val="F2CDFE"/>
        </w:rPr>
        <w:t>non-avian theropods</w:t>
      </w:r>
      <w:r>
        <w:t xml:space="preserve"> have relatively thinner femora than extant birds because of </w:t>
      </w:r>
      <w:r>
        <w:rPr>
          <w:color w:val="8489AE"/>
        </w:rPr>
        <w:t>postural differences</w:t>
      </w:r>
      <w:r>
        <w:t xml:space="preserve"> [</w:t>
      </w:r>
      <w:r>
        <w:rPr>
          <w:color w:val="0BC582"/>
        </w:rPr>
        <w:t>6</w:t>
      </w:r>
      <w:r>
        <w:t>].</w:t>
      </w:r>
    </w:p>
    <w:p>
      <w:r>
        <w:rPr>
          <w:color w:val="496E76"/>
        </w:rPr>
        <w:t>The present study</w:t>
      </w:r>
      <w:r>
        <w:t xml:space="preserve"> was inspired by </w:t>
      </w:r>
      <w:r>
        <w:rPr>
          <w:color w:val="826392"/>
        </w:rPr>
        <w:t>Carrano</w:t>
      </w:r>
      <w:r>
        <w:rPr>
          <w:color w:val="5E7A6A"/>
        </w:rPr>
        <w:t xml:space="preserve"> &amp; </w:t>
      </w:r>
      <w:r>
        <w:rPr>
          <w:color w:val="B29869"/>
        </w:rPr>
        <w:t>Biewener</w:t>
      </w:r>
      <w:r>
        <w:rPr>
          <w:color w:val="1D0051"/>
        </w:rPr>
        <w:t xml:space="preserve"> [</w:t>
      </w:r>
      <w:r>
        <w:rPr>
          <w:color w:val="8BE7FC"/>
        </w:rPr>
        <w:t>7</w:t>
      </w:r>
      <w:r>
        <w:rPr>
          <w:color w:val="1D0051"/>
        </w:rPr>
        <w:t>]</w:t>
      </w:r>
      <w:r>
        <w:t xml:space="preserve"> but </w:t>
      </w:r>
      <w:r>
        <w:rPr>
          <w:color w:val="76E0C1"/>
        </w:rPr>
        <w:t>our</w:t>
      </w:r>
      <w:r>
        <w:rPr>
          <w:color w:val="BACFA7"/>
        </w:rPr>
        <w:t xml:space="preserve"> results</w:t>
      </w:r>
      <w:r>
        <w:t xml:space="preserve"> differed markedly from </w:t>
      </w:r>
      <w:r>
        <w:rPr>
          <w:color w:val="11BA09"/>
        </w:rPr>
        <w:t>theirs</w:t>
      </w:r>
      <w:r>
        <w:t xml:space="preserve">. </w:t>
      </w:r>
      <w:r>
        <w:rPr>
          <w:color w:val="310106"/>
        </w:rPr>
        <w:t>We</w:t>
      </w:r>
      <w:r>
        <w:t xml:space="preserve"> suggest that the different outcomes are due to the distinct rearing and exercising conditions used in each study, in addition to the different artificial tails used. First, </w:t>
      </w:r>
      <w:r>
        <w:rPr>
          <w:color w:val="462C36"/>
        </w:rPr>
        <w:t>our</w:t>
      </w:r>
      <w:r>
        <w:rPr>
          <w:color w:val="796EE6"/>
        </w:rPr>
        <w:t xml:space="preserve"> experimental subjects</w:t>
      </w:r>
      <w:r>
        <w:t xml:space="preserve"> lived in a large enclosure under conditions that allowed </w:t>
      </w:r>
      <w:r>
        <w:rPr>
          <w:color w:val="796EE6"/>
        </w:rPr>
        <w:t>them</w:t>
      </w:r>
      <w:r>
        <w:t xml:space="preserve"> to exercise all day long. In </w:t>
      </w:r>
      <w:r>
        <w:rPr>
          <w:color w:val="826392"/>
        </w:rPr>
        <w:t>Carrano</w:t>
      </w:r>
      <w:r>
        <w:rPr>
          <w:color w:val="5E7A6A"/>
        </w:rPr>
        <w:t xml:space="preserve"> &amp; </w:t>
      </w:r>
      <w:r>
        <w:rPr>
          <w:color w:val="B29869"/>
        </w:rPr>
        <w:t>Biewener's</w:t>
      </w:r>
      <w:r>
        <w:rPr>
          <w:color w:val="1D0051"/>
        </w:rPr>
        <w:t xml:space="preserve"> study</w:t>
      </w:r>
      <w:r>
        <w:t xml:space="preserve">, </w:t>
      </w:r>
      <w:r>
        <w:rPr>
          <w:color w:val="65407D"/>
        </w:rPr>
        <w:t>experimental chickens</w:t>
      </w:r>
      <w:r>
        <w:t xml:space="preserve"> were housed individually in smaller cages and were only allowed to exercise 20 minutes per day, 3 days per week, from the 6th to the 12th week. Second, in </w:t>
      </w:r>
      <w:r>
        <w:rPr>
          <w:color w:val="5E7A6A"/>
        </w:rPr>
        <w:t>their</w:t>
      </w:r>
      <w:r>
        <w:rPr>
          <w:color w:val="1D0051"/>
        </w:rPr>
        <w:t xml:space="preserve"> study</w:t>
      </w:r>
      <w:r>
        <w:t xml:space="preserve">, a lead mass was attached at the distal end of </w:t>
      </w:r>
      <w:r>
        <w:rPr>
          <w:color w:val="04640D"/>
        </w:rPr>
        <w:t>the experimental tail</w:t>
      </w:r>
      <w:r>
        <w:t xml:space="preserve">, probably generating </w:t>
      </w:r>
      <w:r>
        <w:rPr>
          <w:color w:val="491803"/>
        </w:rPr>
        <w:t xml:space="preserve">excessive displacement of </w:t>
      </w:r>
      <w:r>
        <w:rPr>
          <w:color w:val="F5D2A8"/>
        </w:rPr>
        <w:t>the CoM</w:t>
      </w:r>
      <w:r>
        <w:t xml:space="preserve">. During avian evolution, the loss of </w:t>
      </w:r>
      <w:r>
        <w:rPr>
          <w:color w:val="03422C"/>
        </w:rPr>
        <w:t>the CFL</w:t>
      </w:r>
      <w:r>
        <w:t xml:space="preserve"> and reorganization of the pelvic musculature [</w:t>
      </w:r>
      <w:r>
        <w:rPr>
          <w:color w:val="00587F"/>
        </w:rPr>
        <w:t>5</w:t>
      </w:r>
      <w:r>
        <w:t xml:space="preserve">], [13] could have made birds unable to properly carry </w:t>
      </w:r>
      <w:r>
        <w:rPr>
          <w:color w:val="72A46E"/>
        </w:rPr>
        <w:t>a postacetabular mass</w:t>
      </w:r>
      <w:r>
        <w:t xml:space="preserve"> equivalent to that carried by </w:t>
      </w:r>
      <w:r>
        <w:rPr>
          <w:color w:val="F2CDFE"/>
        </w:rPr>
        <w:t>non-avian theropods</w:t>
      </w:r>
      <w:r>
        <w:t xml:space="preserve"> [</w:t>
      </w:r>
      <w:r>
        <w:rPr>
          <w:color w:val="00587F"/>
        </w:rPr>
        <w:t>5</w:t>
      </w:r>
      <w:r>
        <w:t>], [</w:t>
      </w:r>
      <w:r>
        <w:rPr>
          <w:color w:val="0BC582"/>
        </w:rPr>
        <w:t>6</w:t>
      </w:r>
      <w:r>
        <w:t xml:space="preserve">]. In </w:t>
      </w:r>
      <w:r>
        <w:rPr>
          <w:color w:val="310106"/>
        </w:rPr>
        <w:t>our</w:t>
      </w:r>
      <w:r>
        <w:t xml:space="preserve"> experimental setup, </w:t>
      </w:r>
      <w:r>
        <w:rPr>
          <w:color w:val="310106"/>
        </w:rPr>
        <w:t>we</w:t>
      </w:r>
      <w:r>
        <w:t xml:space="preserve"> attempted to more closely mimic </w:t>
      </w:r>
      <w:r>
        <w:rPr>
          <w:color w:val="F2CDFE"/>
        </w:rPr>
        <w:t>non-avian theropod</w:t>
      </w:r>
      <w:r>
        <w:t xml:space="preserve"> </w:t>
      </w:r>
      <w:r>
        <w:rPr>
          <w:color w:val="128EAC"/>
        </w:rPr>
        <w:t>tail</w:t>
      </w:r>
      <w:r>
        <w:t xml:space="preserve"> morphology, in which </w:t>
      </w:r>
      <w:r>
        <w:rPr>
          <w:color w:val="47545E"/>
        </w:rPr>
        <w:t>mass</w:t>
      </w:r>
      <w:r>
        <w:t xml:space="preserve"> is distributed through </w:t>
      </w:r>
      <w:r>
        <w:rPr>
          <w:color w:val="04640D"/>
        </w:rPr>
        <w:t>a distally tapering tail</w:t>
      </w:r>
      <w:r>
        <w:t xml:space="preserve">. In addition, </w:t>
      </w:r>
      <w:r>
        <w:rPr>
          <w:color w:val="310106"/>
        </w:rPr>
        <w:t>we</w:t>
      </w:r>
      <w:r>
        <w:t xml:space="preserve"> reduced </w:t>
      </w:r>
      <w:r>
        <w:rPr>
          <w:color w:val="B95C69"/>
        </w:rPr>
        <w:t xml:space="preserve">the total </w:t>
      </w:r>
      <w:r>
        <w:rPr>
          <w:color w:val="A14D12"/>
        </w:rPr>
        <w:t>tail</w:t>
      </w:r>
      <w:r>
        <w:rPr>
          <w:color w:val="B95C69"/>
        </w:rPr>
        <w:t xml:space="preserve"> mass</w:t>
      </w:r>
      <w:r>
        <w:t xml:space="preserve"> to 15% body mass from the 20% body mass used by </w:t>
      </w:r>
      <w:r>
        <w:rPr>
          <w:color w:val="53495F"/>
        </w:rPr>
        <w:t>Carrano</w:t>
      </w:r>
      <w:r>
        <w:rPr>
          <w:color w:val="F95475"/>
        </w:rPr>
        <w:t xml:space="preserve"> and </w:t>
      </w:r>
      <w:r>
        <w:rPr>
          <w:color w:val="61FC03"/>
        </w:rPr>
        <w:t>Biewener</w:t>
      </w:r>
      <w:r>
        <w:t xml:space="preserve">. Thus, </w:t>
      </w:r>
      <w:r>
        <w:rPr>
          <w:color w:val="C4C8FA"/>
        </w:rPr>
        <w:t>our</w:t>
      </w:r>
      <w:r>
        <w:rPr>
          <w:color w:val="496E76"/>
        </w:rPr>
        <w:t xml:space="preserve"> study</w:t>
      </w:r>
      <w:r>
        <w:t xml:space="preserve"> seems to have generated a more gradual and less pronounced change in the moment of inertia produced by </w:t>
      </w:r>
      <w:r>
        <w:rPr>
          <w:color w:val="04640D"/>
        </w:rPr>
        <w:t>the artificial tail</w:t>
      </w:r>
      <w:r>
        <w:t xml:space="preserve">, allowing </w:t>
      </w:r>
      <w:r>
        <w:rPr>
          <w:color w:val="796EE6"/>
        </w:rPr>
        <w:t>experimental subjects</w:t>
      </w:r>
      <w:r>
        <w:t xml:space="preserve"> to adjust to </w:t>
      </w:r>
      <w:r>
        <w:rPr>
          <w:color w:val="47545E"/>
        </w:rPr>
        <w:t>the posterior mass</w:t>
      </w:r>
      <w:r>
        <w:t xml:space="preserve"> by adopting a more vertical position of </w:t>
      </w:r>
      <w:r>
        <w:rPr>
          <w:color w:val="6EAB9B"/>
        </w:rPr>
        <w:t>the femur</w:t>
      </w:r>
      <w:r>
        <w:t xml:space="preserve"> while standing. Interestingly, </w:t>
      </w:r>
      <w:r>
        <w:rPr>
          <w:color w:val="372A55"/>
        </w:rPr>
        <w:t xml:space="preserve">the </w:t>
      </w:r>
      <w:r>
        <w:rPr>
          <w:color w:val="3F3610"/>
        </w:rPr>
        <w:t>femur</w:t>
      </w:r>
      <w:r>
        <w:rPr>
          <w:color w:val="372A55"/>
        </w:rPr>
        <w:t xml:space="preserve"> kinematics during </w:t>
      </w:r>
      <w:r>
        <w:rPr>
          <w:color w:val="D3A2C6"/>
        </w:rPr>
        <w:t>walking</w:t>
      </w:r>
      <w:r>
        <w:rPr>
          <w:color w:val="372A55"/>
        </w:rPr>
        <w:t xml:space="preserve"> in </w:t>
      </w:r>
      <w:r>
        <w:rPr>
          <w:color w:val="719FFA"/>
        </w:rPr>
        <w:t>our</w:t>
      </w:r>
      <w:r>
        <w:rPr>
          <w:color w:val="0D841A"/>
        </w:rPr>
        <w:t xml:space="preserve"> control-weight group</w:t>
      </w:r>
      <w:r>
        <w:rPr>
          <w:color w:val="372A55"/>
        </w:rPr>
        <w:t xml:space="preserve"> resembles </w:t>
      </w:r>
      <w:r>
        <w:rPr>
          <w:color w:val="4C5B32"/>
        </w:rPr>
        <w:t xml:space="preserve">the results reported in </w:t>
      </w:r>
      <w:r>
        <w:rPr>
          <w:color w:val="9DB3B7"/>
        </w:rPr>
        <w:t xml:space="preserve">the experimental subjects of </w:t>
      </w:r>
      <w:r>
        <w:rPr>
          <w:color w:val="B14F8F"/>
        </w:rPr>
        <w:t>Carrano</w:t>
      </w:r>
      <w:r>
        <w:rPr>
          <w:color w:val="747103"/>
        </w:rPr>
        <w:t xml:space="preserve"> and </w:t>
      </w:r>
      <w:r>
        <w:rPr>
          <w:color w:val="9F816D"/>
        </w:rPr>
        <w:t>Biewener</w:t>
      </w:r>
      <w:r>
        <w:t xml:space="preserve">. </w:t>
      </w:r>
      <w:r>
        <w:rPr>
          <w:color w:val="372A55"/>
        </w:rPr>
        <w:t>This</w:t>
      </w:r>
      <w:r>
        <w:t xml:space="preserve"> suggests that </w:t>
      </w:r>
      <w:r>
        <w:rPr>
          <w:color w:val="D26A5B"/>
        </w:rPr>
        <w:t>their</w:t>
      </w:r>
      <w:r>
        <w:rPr>
          <w:color w:val="11BA09"/>
        </w:rPr>
        <w:t xml:space="preserve"> results</w:t>
      </w:r>
      <w:r>
        <w:t xml:space="preserve"> could be partially explained as a response to the increased loading rather than to </w:t>
      </w:r>
      <w:r>
        <w:rPr>
          <w:color w:val="491803"/>
        </w:rPr>
        <w:t xml:space="preserve">the displacement of </w:t>
      </w:r>
      <w:r>
        <w:rPr>
          <w:color w:val="F5D2A8"/>
        </w:rPr>
        <w:t>the CoM</w:t>
      </w:r>
      <w:r>
        <w:t>.</w:t>
      </w:r>
    </w:p>
    <w:p>
      <w:r>
        <w:t xml:space="preserve">Due to the phylogenetic relatedness, </w:t>
      </w:r>
      <w:r>
        <w:rPr>
          <w:color w:val="8B934B"/>
        </w:rPr>
        <w:t>extant birds</w:t>
      </w:r>
      <w:r>
        <w:t xml:space="preserve"> have been used to inform functional aspects of </w:t>
      </w:r>
      <w:r>
        <w:rPr>
          <w:color w:val="F98500"/>
        </w:rPr>
        <w:t>non-avian dinosaur</w:t>
      </w:r>
      <w:r>
        <w:rPr>
          <w:color w:val="002935"/>
        </w:rPr>
        <w:t xml:space="preserve"> locomotion</w:t>
      </w:r>
      <w:r>
        <w:t xml:space="preserve">. However, substantial differences in hindlimb morphology between these groups make difficult to assess the validity of inferences obtained from such studies. </w:t>
      </w:r>
      <w:r>
        <w:rPr>
          <w:color w:val="D7F3FE"/>
        </w:rPr>
        <w:t>It</w:t>
      </w:r>
      <w:r>
        <w:t xml:space="preserve"> has even been proposed that, </w:t>
      </w:r>
      <w:r>
        <w:rPr>
          <w:color w:val="D7F3FE"/>
        </w:rPr>
        <w:t>due to functional convergence, mammals might be a better system to study bipedal dinosaur locomotion</w:t>
      </w:r>
      <w:r>
        <w:t xml:space="preserve"> [</w:t>
      </w:r>
      <w:r>
        <w:rPr>
          <w:color w:val="5D9608"/>
        </w:rPr>
        <w:t>7</w:t>
      </w:r>
      <w:r>
        <w:t>], [</w:t>
      </w:r>
      <w:r>
        <w:rPr>
          <w:color w:val="788E95"/>
        </w:rPr>
        <w:t>23</w:t>
      </w:r>
      <w:r>
        <w:t xml:space="preserve">], but </w:t>
      </w:r>
      <w:r>
        <w:rPr>
          <w:color w:val="BACFA7"/>
        </w:rPr>
        <w:t>the results reported here</w:t>
      </w:r>
      <w:r>
        <w:t xml:space="preserve"> show that important aspects of </w:t>
      </w:r>
      <w:r>
        <w:rPr>
          <w:color w:val="FCB899"/>
        </w:rPr>
        <w:t>non-avian theropod</w:t>
      </w:r>
      <w:r>
        <w:rPr>
          <w:color w:val="002935"/>
        </w:rPr>
        <w:t xml:space="preserve"> locomotion</w:t>
      </w:r>
      <w:r>
        <w:t xml:space="preserve"> can be experimentally recreated in </w:t>
      </w:r>
      <w:r>
        <w:rPr>
          <w:color w:val="8B934B"/>
        </w:rPr>
        <w:t>modern birds</w:t>
      </w:r>
      <w:r>
        <w:t xml:space="preserve">. </w:t>
      </w:r>
      <w:r>
        <w:rPr>
          <w:color w:val="1C0720"/>
        </w:rPr>
        <w:t>One caveat</w:t>
      </w:r>
      <w:r>
        <w:t xml:space="preserve">, however, is that </w:t>
      </w:r>
      <w:r>
        <w:rPr>
          <w:color w:val="6B5F61"/>
        </w:rPr>
        <w:t>our</w:t>
      </w:r>
      <w:r>
        <w:rPr>
          <w:color w:val="F98A9D"/>
        </w:rPr>
        <w:t xml:space="preserve"> approach</w:t>
      </w:r>
      <w:r>
        <w:rPr>
          <w:color w:val="1C0720"/>
        </w:rPr>
        <w:t xml:space="preserve"> uses </w:t>
      </w:r>
      <w:r>
        <w:rPr>
          <w:color w:val="9B72C2"/>
        </w:rPr>
        <w:t>tail</w:t>
      </w:r>
      <w:r>
        <w:rPr>
          <w:color w:val="A6919D"/>
        </w:rPr>
        <w:t xml:space="preserve"> reduction</w:t>
      </w:r>
      <w:r>
        <w:rPr>
          <w:color w:val="1C0720"/>
        </w:rPr>
        <w:t xml:space="preserve"> as the mechanism for </w:t>
      </w:r>
      <w:r>
        <w:rPr>
          <w:color w:val="2C3729"/>
        </w:rPr>
        <w:t>CoM</w:t>
      </w:r>
      <w:r>
        <w:rPr>
          <w:color w:val="D7C70B"/>
        </w:rPr>
        <w:t xml:space="preserve"> displacement</w:t>
      </w:r>
      <w:r>
        <w:rPr>
          <w:color w:val="1C0720"/>
        </w:rPr>
        <w:t xml:space="preserve"> despite </w:t>
      </w:r>
      <w:r>
        <w:rPr>
          <w:color w:val="9F9992"/>
        </w:rPr>
        <w:t>it</w:t>
      </w:r>
      <w:r>
        <w:rPr>
          <w:color w:val="1C0720"/>
        </w:rPr>
        <w:t xml:space="preserve"> has been recently shown that </w:t>
      </w:r>
      <w:r>
        <w:rPr>
          <w:color w:val="9F9992"/>
        </w:rPr>
        <w:t xml:space="preserve">the evolutionary change in </w:t>
      </w:r>
      <w:r>
        <w:rPr>
          <w:color w:val="EFFBD0"/>
        </w:rPr>
        <w:t>CoM</w:t>
      </w:r>
      <w:r>
        <w:rPr>
          <w:color w:val="9F9992"/>
        </w:rPr>
        <w:t xml:space="preserve"> position was driven instead by forelimb enlargement</w:t>
      </w:r>
      <w:r>
        <w:rPr>
          <w:color w:val="1C0720"/>
        </w:rPr>
        <w:t xml:space="preserve"> [</w:t>
      </w:r>
      <w:r>
        <w:rPr>
          <w:color w:val="FDE2F1"/>
        </w:rPr>
        <w:t>8</w:t>
      </w:r>
      <w:r>
        <w:rPr>
          <w:color w:val="1C0720"/>
        </w:rPr>
        <w:t>]</w:t>
      </w:r>
      <w:r>
        <w:t xml:space="preserve">. Nonetheless, </w:t>
      </w:r>
      <w:r>
        <w:rPr>
          <w:color w:val="1C0720"/>
        </w:rPr>
        <w:t>this</w:t>
      </w:r>
      <w:r>
        <w:t xml:space="preserve"> does not mean that </w:t>
      </w:r>
      <w:r>
        <w:rPr>
          <w:color w:val="923A52"/>
        </w:rPr>
        <w:t>tail</w:t>
      </w:r>
      <w:r>
        <w:rPr>
          <w:color w:val="5140A7"/>
        </w:rPr>
        <w:t xml:space="preserve"> reduction</w:t>
      </w:r>
      <w:r>
        <w:t xml:space="preserve"> had no effect on </w:t>
      </w:r>
      <w:r>
        <w:rPr>
          <w:color w:val="F5D2A8"/>
        </w:rPr>
        <w:t>CoM</w:t>
      </w:r>
      <w:r>
        <w:rPr>
          <w:color w:val="491803"/>
        </w:rPr>
        <w:t xml:space="preserve"> displacement</w:t>
      </w:r>
      <w:r>
        <w:t xml:space="preserve">, but that </w:t>
      </w:r>
      <w:r>
        <w:rPr>
          <w:color w:val="5140A7"/>
        </w:rPr>
        <w:t>it</w:t>
      </w:r>
      <w:r>
        <w:t xml:space="preserve"> was not </w:t>
      </w:r>
      <w:r>
        <w:rPr>
          <w:color w:val="5140A7"/>
        </w:rPr>
        <w:t>the most important factor</w:t>
      </w:r>
      <w:r>
        <w:t xml:space="preserve">. Ideally </w:t>
      </w:r>
      <w:r>
        <w:rPr>
          <w:color w:val="BC14FD"/>
        </w:rPr>
        <w:t>we</w:t>
      </w:r>
      <w:r>
        <w:rPr>
          <w:color w:val="6D706C"/>
        </w:rPr>
        <w:t xml:space="preserve"> would have increased </w:t>
      </w:r>
      <w:r>
        <w:rPr>
          <w:color w:val="0007C4"/>
        </w:rPr>
        <w:t>tail mass</w:t>
      </w:r>
      <w:r>
        <w:rPr>
          <w:color w:val="6D706C"/>
        </w:rPr>
        <w:t xml:space="preserve"> and reduced pectoral limb mass</w:t>
      </w:r>
      <w:r>
        <w:t xml:space="preserve"> but, unfortunately, </w:t>
      </w:r>
      <w:r>
        <w:rPr>
          <w:color w:val="6D706C"/>
        </w:rPr>
        <w:t>this</w:t>
      </w:r>
      <w:r>
        <w:t xml:space="preserve"> is not experimentally feasible. </w:t>
      </w:r>
      <w:r>
        <w:rPr>
          <w:color w:val="310106"/>
        </w:rPr>
        <w:t>We</w:t>
      </w:r>
      <w:r>
        <w:t xml:space="preserve"> argue that </w:t>
      </w:r>
      <w:r>
        <w:rPr>
          <w:color w:val="C4C8FA"/>
        </w:rPr>
        <w:t>our</w:t>
      </w:r>
      <w:r>
        <w:rPr>
          <w:color w:val="496E76"/>
        </w:rPr>
        <w:t xml:space="preserve"> experimental approach</w:t>
      </w:r>
      <w:r>
        <w:t xml:space="preserve">, although not perfect, was effective in displacing </w:t>
      </w:r>
      <w:r>
        <w:rPr>
          <w:color w:val="FEB8C8"/>
        </w:rPr>
        <w:t>the CoM</w:t>
      </w:r>
      <w:r>
        <w:t xml:space="preserve"> and recreating locomotor patterns expected in </w:t>
      </w:r>
      <w:r>
        <w:rPr>
          <w:color w:val="F2CDFE"/>
        </w:rPr>
        <w:t>non-avian theropods</w:t>
      </w:r>
      <w:r>
        <w:t xml:space="preserve">. Thus, </w:t>
      </w:r>
      <w:r>
        <w:rPr>
          <w:color w:val="310106"/>
        </w:rPr>
        <w:t>we</w:t>
      </w:r>
      <w:r>
        <w:t xml:space="preserve"> expect that careful phenotypic manipulation of </w:t>
      </w:r>
      <w:r>
        <w:rPr>
          <w:color w:val="8B934B"/>
        </w:rPr>
        <w:t>extant birds</w:t>
      </w:r>
      <w:r>
        <w:t xml:space="preserve"> can open new avenues of experimental investigation into unexplored facets of </w:t>
      </w:r>
      <w:r>
        <w:rPr>
          <w:color w:val="C6A62F"/>
        </w:rPr>
        <w:t>dinosaur</w:t>
      </w:r>
      <w:r>
        <w:t xml:space="preserve"> locomotor mechanics and energetics, providing a more nuanced understanding of the relationship between form and function in </w:t>
      </w:r>
      <w:r>
        <w:rPr>
          <w:color w:val="C6A62F"/>
        </w:rPr>
        <w:t>dinosaur</w:t>
      </w:r>
      <w:r>
        <w:t xml:space="preserve"> evolution.</w:t>
      </w:r>
    </w:p>
    <w:p>
      <w:r>
        <w:rPr>
          <w:b/>
        </w:rPr>
        <w:t>Document number 13</w:t>
      </w:r>
    </w:p>
    <w:p>
      <w:r>
        <w:rPr>
          <w:b/>
        </w:rPr>
        <w:t>Document identifier: GUM_academic_thrones</w:t>
      </w:r>
    </w:p>
    <w:p>
      <w:r>
        <w:rPr>
          <w:color w:val="310106"/>
        </w:rPr>
        <w:t>Re(a)d Wedding</w:t>
      </w:r>
      <w:r>
        <w:t xml:space="preserve">: </w:t>
      </w:r>
      <w:r>
        <w:rPr>
          <w:color w:val="04640D"/>
        </w:rPr>
        <w:t xml:space="preserve">A Comparative </w:t>
      </w:r>
      <w:r>
        <w:rPr>
          <w:color w:val="FEFB0A"/>
        </w:rPr>
        <w:t>Discourse</w:t>
      </w:r>
      <w:r>
        <w:rPr>
          <w:color w:val="04640D"/>
        </w:rPr>
        <w:t xml:space="preserve"> Analysis of Fan Responses to </w:t>
      </w:r>
      <w:r>
        <w:rPr>
          <w:color w:val="FB5514"/>
        </w:rPr>
        <w:t>Game of Thrones</w:t>
      </w:r>
    </w:p>
    <w:p>
      <w:r>
        <w:rPr>
          <w:color w:val="E115C0"/>
        </w:rPr>
        <w:t>It</w:t>
      </w:r>
      <w:r>
        <w:t xml:space="preserve"> is no exaggeration </w:t>
      </w:r>
      <w:r>
        <w:rPr>
          <w:color w:val="E115C0"/>
        </w:rPr>
        <w:t xml:space="preserve">to say that </w:t>
      </w:r>
      <w:r>
        <w:rPr>
          <w:color w:val="00587F"/>
        </w:rPr>
        <w:t>HBO’s Game of Thrones</w:t>
      </w:r>
      <w:r>
        <w:rPr>
          <w:color w:val="E115C0"/>
        </w:rPr>
        <w:t xml:space="preserve"> is more than just a </w:t>
      </w:r>
      <w:r>
        <w:rPr>
          <w:color w:val="0BC582"/>
        </w:rPr>
        <w:t>television</w:t>
      </w:r>
      <w:r>
        <w:rPr>
          <w:color w:val="E115C0"/>
        </w:rPr>
        <w:t xml:space="preserve"> series or a successful brand</w:t>
      </w:r>
      <w:r>
        <w:t xml:space="preserve">: </w:t>
      </w:r>
      <w:r>
        <w:rPr>
          <w:color w:val="FEB8C8"/>
        </w:rPr>
        <w:t>it</w:t>
      </w:r>
      <w:r>
        <w:t xml:space="preserve"> is </w:t>
      </w:r>
      <w:r>
        <w:rPr>
          <w:color w:val="FEB8C8"/>
        </w:rPr>
        <w:t>a transmedia system in the sense first used by Marsha Kinder (1991) and popularized by Henry Jenkins (</w:t>
      </w:r>
      <w:r>
        <w:rPr>
          <w:color w:val="9E8317"/>
        </w:rPr>
        <w:t>2006</w:t>
      </w:r>
      <w:r>
        <w:rPr>
          <w:color w:val="FEB8C8"/>
        </w:rPr>
        <w:t>), in which media-hopping networks of intertextualities extend the “storyworld” of an original production</w:t>
      </w:r>
      <w:r>
        <w:t xml:space="preserve">. Now spanning </w:t>
      </w:r>
      <w:r>
        <w:rPr>
          <w:color w:val="01190F"/>
        </w:rPr>
        <w:t>six seasons</w:t>
      </w:r>
      <w:r>
        <w:t xml:space="preserve"> and </w:t>
      </w:r>
      <w:r>
        <w:rPr>
          <w:color w:val="847D81"/>
        </w:rPr>
        <w:t>60 episodes</w:t>
      </w:r>
      <w:r>
        <w:t xml:space="preserve">, with an average global viewership (from its most recent season) of 25.1 million viewers per episode (Shepherd, 2016), </w:t>
      </w:r>
      <w:r>
        <w:rPr>
          <w:color w:val="FEB8C8"/>
        </w:rPr>
        <w:t>it</w:t>
      </w:r>
      <w:r>
        <w:t xml:space="preserve"> has spawned </w:t>
      </w:r>
      <w:r>
        <w:rPr>
          <w:color w:val="58018B"/>
        </w:rPr>
        <w:t>five video games, a graphic novel adaptation, several companion books, two rap albums, a 28-city orchestral tour, a wide variety of tabletop games, toys, merchandise and mobile apps, and countless podcasts, fanfics and other fan-based creations</w:t>
      </w:r>
      <w:r>
        <w:t xml:space="preserve">. Given the volume of content </w:t>
      </w:r>
      <w:r>
        <w:rPr>
          <w:color w:val="58018B"/>
        </w:rPr>
        <w:t>this</w:t>
      </w:r>
      <w:r>
        <w:t xml:space="preserve"> represents, </w:t>
      </w:r>
      <w:r>
        <w:rPr>
          <w:color w:val="B70639"/>
        </w:rPr>
        <w:t>it</w:t>
      </w:r>
      <w:r>
        <w:t xml:space="preserve"> is easy </w:t>
      </w:r>
      <w:r>
        <w:rPr>
          <w:color w:val="B70639"/>
        </w:rPr>
        <w:t xml:space="preserve">to forget that </w:t>
      </w:r>
      <w:r>
        <w:rPr>
          <w:color w:val="703B01"/>
        </w:rPr>
        <w:t xml:space="preserve">the </w:t>
      </w:r>
      <w:r>
        <w:rPr>
          <w:color w:val="F7F1DF"/>
        </w:rPr>
        <w:t>television</w:t>
      </w:r>
      <w:r>
        <w:rPr>
          <w:color w:val="703B01"/>
        </w:rPr>
        <w:t xml:space="preserve"> series itself</w:t>
      </w:r>
      <w:r>
        <w:rPr>
          <w:color w:val="B70639"/>
        </w:rPr>
        <w:t xml:space="preserve"> is </w:t>
      </w:r>
      <w:r>
        <w:rPr>
          <w:color w:val="703B01"/>
        </w:rPr>
        <w:t xml:space="preserve">an adaptation of </w:t>
      </w:r>
      <w:r>
        <w:rPr>
          <w:color w:val="118B8A"/>
        </w:rPr>
        <w:t xml:space="preserve">a </w:t>
      </w:r>
      <w:r>
        <w:rPr>
          <w:color w:val="4AFEFA"/>
        </w:rPr>
        <w:t>book</w:t>
      </w:r>
      <w:r>
        <w:rPr>
          <w:color w:val="118B8A"/>
        </w:rPr>
        <w:t xml:space="preserve"> series with a pre-existing fandom</w:t>
      </w:r>
      <w:r>
        <w:t xml:space="preserve">. As such, </w:t>
      </w:r>
      <w:r>
        <w:rPr>
          <w:color w:val="FCB164"/>
        </w:rPr>
        <w:t xml:space="preserve">the </w:t>
      </w:r>
      <w:r>
        <w:rPr>
          <w:color w:val="796EE6"/>
        </w:rPr>
        <w:t>Game of Thrones</w:t>
      </w:r>
      <w:r>
        <w:rPr>
          <w:color w:val="FCB164"/>
        </w:rPr>
        <w:t xml:space="preserve"> storyworld</w:t>
      </w:r>
      <w:r>
        <w:t xml:space="preserve"> represents </w:t>
      </w:r>
      <w:r>
        <w:rPr>
          <w:color w:val="FCB164"/>
        </w:rPr>
        <w:t xml:space="preserve">a remarkably rich and challenging environment for </w:t>
      </w:r>
      <w:r>
        <w:rPr>
          <w:color w:val="000D2C"/>
        </w:rPr>
        <w:t xml:space="preserve">fans old and new, who must negotiate an increasingly complex network of paratexts and intertexts in order to fully engage with </w:t>
      </w:r>
      <w:r>
        <w:rPr>
          <w:color w:val="53495F"/>
        </w:rPr>
        <w:t>its</w:t>
      </w:r>
      <w:r>
        <w:rPr>
          <w:color w:val="000D2C"/>
        </w:rPr>
        <w:t xml:space="preserve"> narratives</w:t>
      </w:r>
      <w:r>
        <w:t xml:space="preserve">. In this sense, </w:t>
      </w:r>
      <w:r>
        <w:rPr>
          <w:color w:val="F95475"/>
        </w:rPr>
        <w:t xml:space="preserve">fans of </w:t>
      </w:r>
      <w:r>
        <w:rPr>
          <w:color w:val="61FC03"/>
        </w:rPr>
        <w:t>the series</w:t>
      </w:r>
      <w:r>
        <w:t xml:space="preserve"> represent </w:t>
      </w:r>
      <w:r>
        <w:rPr>
          <w:color w:val="5D9608"/>
        </w:rPr>
        <w:t>an emerging model for cultural consumption that should be carefully explored</w:t>
      </w:r>
      <w:r>
        <w:t xml:space="preserve">. </w:t>
      </w:r>
      <w:r>
        <w:rPr>
          <w:color w:val="DE98FD"/>
        </w:rPr>
        <w:t xml:space="preserve">Transmedia systems, like that exemplified by </w:t>
      </w:r>
      <w:r>
        <w:rPr>
          <w:color w:val="98A088"/>
        </w:rPr>
        <w:t>Game of Thrones</w:t>
      </w:r>
      <w:r>
        <w:t xml:space="preserve">, are becoming increasingly prevalent (e.g., Star Wars, Harry Potter, The Walking Dead, the Marvel Cinematic Universe, etc); </w:t>
      </w:r>
      <w:r>
        <w:rPr>
          <w:color w:val="DE98FD"/>
        </w:rPr>
        <w:t>these systems</w:t>
      </w:r>
      <w:r>
        <w:t xml:space="preserve"> demonstrate, in microcosm, the global challenge of managing the fire-hose flow of </w:t>
      </w:r>
      <w:r>
        <w:rPr>
          <w:color w:val="4F584E"/>
        </w:rPr>
        <w:t>information</w:t>
      </w:r>
      <w:r>
        <w:t xml:space="preserve"> in </w:t>
      </w:r>
      <w:r>
        <w:rPr>
          <w:color w:val="248AD0"/>
        </w:rPr>
        <w:t>contemporary postdigital society</w:t>
      </w:r>
      <w:r>
        <w:t xml:space="preserve">. The study of how </w:t>
      </w:r>
      <w:r>
        <w:rPr>
          <w:color w:val="5C5300"/>
        </w:rPr>
        <w:t>people</w:t>
      </w:r>
      <w:r>
        <w:t xml:space="preserve">, as </w:t>
      </w:r>
      <w:r>
        <w:rPr>
          <w:color w:val="5C5300"/>
        </w:rPr>
        <w:t>fans</w:t>
      </w:r>
      <w:r>
        <w:t xml:space="preserve">, access and manage </w:t>
      </w:r>
      <w:r>
        <w:rPr>
          <w:color w:val="4F584E"/>
        </w:rPr>
        <w:t>information</w:t>
      </w:r>
      <w:r>
        <w:t xml:space="preserve"> within </w:t>
      </w:r>
      <w:r>
        <w:rPr>
          <w:color w:val="DE98FD"/>
        </w:rPr>
        <w:t>a transmedia system</w:t>
      </w:r>
      <w:r>
        <w:t xml:space="preserve"> provides valuable insight that contributes not only to practitioners and scholars of the media industry, but to the wider context of cultural studies, by offering </w:t>
      </w:r>
      <w:r>
        <w:rPr>
          <w:color w:val="9F6551"/>
        </w:rPr>
        <w:t xml:space="preserve">findings on </w:t>
      </w:r>
      <w:r>
        <w:rPr>
          <w:color w:val="BCFEC6"/>
        </w:rPr>
        <w:t xml:space="preserve">this new model of the fan as </w:t>
      </w:r>
      <w:r>
        <w:rPr>
          <w:color w:val="932C70"/>
        </w:rPr>
        <w:t>consumer</w:t>
      </w:r>
      <w:r>
        <w:rPr>
          <w:color w:val="BCFEC6"/>
        </w:rPr>
        <w:t xml:space="preserve"> and information-user</w:t>
      </w:r>
      <w:r>
        <w:t xml:space="preserve">. For </w:t>
      </w:r>
      <w:r>
        <w:rPr>
          <w:color w:val="2B1B04"/>
        </w:rPr>
        <w:t>us</w:t>
      </w:r>
      <w:r>
        <w:t xml:space="preserve">, as </w:t>
      </w:r>
      <w:r>
        <w:rPr>
          <w:color w:val="2B1B04"/>
        </w:rPr>
        <w:t>digital humanists</w:t>
      </w:r>
      <w:r>
        <w:t xml:space="preserve">, defining </w:t>
      </w:r>
      <w:r>
        <w:rPr>
          <w:color w:val="B5AFC4"/>
        </w:rPr>
        <w:t>the “transmedia fan”</w:t>
      </w:r>
      <w:r>
        <w:t xml:space="preserve"> is of particular relevance as </w:t>
      </w:r>
      <w:r>
        <w:rPr>
          <w:color w:val="2B1B04"/>
        </w:rPr>
        <w:t>we</w:t>
      </w:r>
      <w:r>
        <w:t xml:space="preserve"> seek to understand contemporary social and cultural transformations engendered by digital technologies.</w:t>
      </w:r>
    </w:p>
    <w:p>
      <w:r>
        <w:t>Methodology</w:t>
      </w:r>
    </w:p>
    <w:p>
      <w:r>
        <w:t xml:space="preserve">As </w:t>
      </w:r>
      <w:r>
        <w:rPr>
          <w:color w:val="04640D"/>
        </w:rPr>
        <w:t xml:space="preserve">a first step in defining </w:t>
      </w:r>
      <w:r>
        <w:rPr>
          <w:color w:val="D4C67A"/>
        </w:rPr>
        <w:t>the “transmedia fan”</w:t>
      </w:r>
      <w:r>
        <w:t xml:space="preserve">, </w:t>
      </w:r>
      <w:r>
        <w:rPr>
          <w:color w:val="AE7AA1"/>
        </w:rPr>
        <w:t>the current project</w:t>
      </w:r>
      <w:r>
        <w:t xml:space="preserve"> undertakes </w:t>
      </w:r>
      <w:r>
        <w:rPr>
          <w:color w:val="04640D"/>
        </w:rPr>
        <w:t xml:space="preserve">a comparative </w:t>
      </w:r>
      <w:r>
        <w:rPr>
          <w:color w:val="FEFB0A"/>
        </w:rPr>
        <w:t>discourse</w:t>
      </w:r>
      <w:r>
        <w:rPr>
          <w:color w:val="04640D"/>
        </w:rPr>
        <w:t xml:space="preserve"> analysis of online conversations of </w:t>
      </w:r>
      <w:r>
        <w:rPr>
          <w:color w:val="C2A393"/>
        </w:rPr>
        <w:t>Game of Thrones</w:t>
      </w:r>
      <w:r>
        <w:rPr>
          <w:color w:val="0232FD"/>
        </w:rPr>
        <w:t xml:space="preserve"> fans</w:t>
      </w:r>
      <w:r>
        <w:t xml:space="preserve">. One of the most dramatic plot developments in </w:t>
      </w:r>
      <w:r>
        <w:rPr>
          <w:color w:val="6A3A35"/>
        </w:rPr>
        <w:t>the source material</w:t>
      </w:r>
      <w:r>
        <w:t xml:space="preserve"> (</w:t>
      </w:r>
      <w:r>
        <w:rPr>
          <w:color w:val="BA6801"/>
        </w:rPr>
        <w:t>Martin</w:t>
      </w:r>
      <w:r>
        <w:rPr>
          <w:color w:val="6A3A35"/>
        </w:rPr>
        <w:t>, 2000</w:t>
      </w:r>
      <w:r>
        <w:t xml:space="preserve">) was adapted to </w:t>
      </w:r>
      <w:r>
        <w:rPr>
          <w:color w:val="168E5C"/>
        </w:rPr>
        <w:t>the screen</w:t>
      </w:r>
      <w:r>
        <w:t xml:space="preserve"> in </w:t>
      </w:r>
      <w:r>
        <w:rPr>
          <w:color w:val="16C0D0"/>
        </w:rPr>
        <w:t>the penultimate episode of the third season</w:t>
      </w:r>
      <w:r>
        <w:t>, “</w:t>
      </w:r>
      <w:r>
        <w:rPr>
          <w:color w:val="16C0D0"/>
        </w:rPr>
        <w:t>The Rains of Castamere</w:t>
      </w:r>
      <w:r>
        <w:t>” (</w:t>
      </w:r>
      <w:r>
        <w:rPr>
          <w:color w:val="16C0D0"/>
        </w:rPr>
        <w:t>Benioff &amp; Weiss, 2013</w:t>
      </w:r>
      <w:r>
        <w:t xml:space="preserve">). Readers of </w:t>
      </w:r>
      <w:r>
        <w:rPr>
          <w:color w:val="6A3A35"/>
        </w:rPr>
        <w:t xml:space="preserve">the </w:t>
      </w:r>
      <w:r>
        <w:rPr>
          <w:color w:val="C62100"/>
        </w:rPr>
        <w:t>book</w:t>
      </w:r>
      <w:r>
        <w:rPr>
          <w:color w:val="6A3A35"/>
        </w:rPr>
        <w:t xml:space="preserve"> series</w:t>
      </w:r>
      <w:r>
        <w:t xml:space="preserve"> had long anticipated and dreaded the events of </w:t>
      </w:r>
      <w:r>
        <w:rPr>
          <w:color w:val="310106"/>
        </w:rPr>
        <w:t>the “Red Wedding”</w:t>
      </w:r>
      <w:r>
        <w:t xml:space="preserve">, while fans of </w:t>
      </w:r>
      <w:r>
        <w:rPr>
          <w:color w:val="FEB8C8"/>
        </w:rPr>
        <w:t>the show</w:t>
      </w:r>
      <w:r>
        <w:t xml:space="preserve"> unfamiliar with </w:t>
      </w:r>
      <w:r>
        <w:rPr>
          <w:color w:val="BA6801"/>
        </w:rPr>
        <w:t>Martin’s</w:t>
      </w:r>
      <w:r>
        <w:rPr>
          <w:color w:val="6A3A35"/>
        </w:rPr>
        <w:t xml:space="preserve"> narrative</w:t>
      </w:r>
      <w:r>
        <w:t xml:space="preserve"> were largely taken unawares by </w:t>
      </w:r>
      <w:r>
        <w:rPr>
          <w:color w:val="16C0D0"/>
        </w:rPr>
        <w:t>the pivotal episode</w:t>
      </w:r>
      <w:r>
        <w:t>.</w:t>
      </w:r>
    </w:p>
    <w:p>
      <w:r>
        <w:t xml:space="preserve">Since </w:t>
      </w:r>
      <w:r>
        <w:rPr>
          <w:color w:val="FEB8C8"/>
        </w:rPr>
        <w:t xml:space="preserve">the </w:t>
      </w:r>
      <w:r>
        <w:rPr>
          <w:color w:val="014347"/>
        </w:rPr>
        <w:t>television</w:t>
      </w:r>
      <w:r>
        <w:rPr>
          <w:color w:val="FEB8C8"/>
        </w:rPr>
        <w:t xml:space="preserve"> series’</w:t>
      </w:r>
      <w:r>
        <w:t xml:space="preserve"> inception, writers at The AV Club have written </w:t>
      </w:r>
      <w:r>
        <w:rPr>
          <w:color w:val="233809"/>
        </w:rPr>
        <w:t>two critical reviews for each episode</w:t>
      </w:r>
      <w:r>
        <w:t xml:space="preserve">: </w:t>
      </w:r>
      <w:r>
        <w:rPr>
          <w:color w:val="233809"/>
        </w:rPr>
        <w:t xml:space="preserve">one for </w:t>
      </w:r>
      <w:r>
        <w:rPr>
          <w:color w:val="42083B"/>
        </w:rPr>
        <w:t xml:space="preserve">viewers familiar with </w:t>
      </w:r>
      <w:r>
        <w:rPr>
          <w:color w:val="82785D"/>
        </w:rPr>
        <w:t>the books</w:t>
      </w:r>
      <w:r>
        <w:rPr>
          <w:color w:val="233809"/>
        </w:rPr>
        <w:t xml:space="preserve"> (i.e., “</w:t>
      </w:r>
      <w:r>
        <w:rPr>
          <w:color w:val="42083B"/>
        </w:rPr>
        <w:t>Experts</w:t>
      </w:r>
      <w:r>
        <w:rPr>
          <w:color w:val="233809"/>
        </w:rPr>
        <w:t xml:space="preserve">”) and one for </w:t>
      </w:r>
      <w:r>
        <w:rPr>
          <w:color w:val="023087"/>
        </w:rPr>
        <w:t xml:space="preserve">viewers unfamiliar with </w:t>
      </w:r>
      <w:r>
        <w:rPr>
          <w:color w:val="B7DAD2"/>
        </w:rPr>
        <w:t>the books</w:t>
      </w:r>
      <w:r>
        <w:rPr>
          <w:color w:val="023087"/>
        </w:rPr>
        <w:t xml:space="preserve"> and averse to “spoilers”</w:t>
      </w:r>
      <w:r>
        <w:rPr>
          <w:color w:val="233809"/>
        </w:rPr>
        <w:t xml:space="preserve"> (i.e., “</w:t>
      </w:r>
      <w:r>
        <w:rPr>
          <w:color w:val="023087"/>
        </w:rPr>
        <w:t>Newbies</w:t>
      </w:r>
      <w:r>
        <w:rPr>
          <w:color w:val="233809"/>
        </w:rPr>
        <w:t>”)</w:t>
      </w:r>
      <w:r>
        <w:t xml:space="preserve">. </w:t>
      </w:r>
      <w:r>
        <w:rPr>
          <w:color w:val="233809"/>
        </w:rPr>
        <w:t>What results</w:t>
      </w:r>
      <w:r>
        <w:t xml:space="preserve"> are </w:t>
      </w:r>
      <w:r>
        <w:rPr>
          <w:color w:val="233809"/>
        </w:rPr>
        <w:t>two completely separate reviews of “</w:t>
      </w:r>
      <w:r>
        <w:rPr>
          <w:color w:val="196956"/>
        </w:rPr>
        <w:t>The Rains of Castamere</w:t>
      </w:r>
      <w:r>
        <w:rPr>
          <w:color w:val="233809"/>
        </w:rPr>
        <w:t xml:space="preserve">” which in turn document </w:t>
      </w:r>
      <w:r>
        <w:rPr>
          <w:color w:val="8C41BB"/>
        </w:rPr>
        <w:t>the fans’</w:t>
      </w:r>
      <w:r>
        <w:rPr>
          <w:color w:val="233809"/>
        </w:rPr>
        <w:t xml:space="preserve"> reactions to </w:t>
      </w:r>
      <w:r>
        <w:rPr>
          <w:color w:val="196956"/>
        </w:rPr>
        <w:t>the episode</w:t>
      </w:r>
      <w:r>
        <w:rPr>
          <w:color w:val="233809"/>
        </w:rPr>
        <w:t xml:space="preserve"> in the form of </w:t>
      </w:r>
      <w:r>
        <w:rPr>
          <w:color w:val="ECEDFE"/>
        </w:rPr>
        <w:t>user comment threads</w:t>
      </w:r>
      <w:r>
        <w:t xml:space="preserve">: one comment thread where fans were expected to be shocked by </w:t>
      </w:r>
      <w:r>
        <w:rPr>
          <w:color w:val="2B2D32"/>
        </w:rPr>
        <w:t xml:space="preserve">the outcome of </w:t>
      </w:r>
      <w:r>
        <w:rPr>
          <w:color w:val="94C661"/>
        </w:rPr>
        <w:t>the episode</w:t>
      </w:r>
      <w:r>
        <w:t xml:space="preserve"> and one comment thread where fans had hotly anticipated </w:t>
      </w:r>
      <w:r>
        <w:rPr>
          <w:color w:val="2B2D32"/>
        </w:rPr>
        <w:t>it</w:t>
      </w:r>
      <w:r>
        <w:t>.</w:t>
      </w:r>
    </w:p>
    <w:p>
      <w:r>
        <w:t xml:space="preserve">As </w:t>
      </w:r>
      <w:r>
        <w:rPr>
          <w:color w:val="AE7AA1"/>
        </w:rPr>
        <w:t>a pilot project</w:t>
      </w:r>
      <w:r>
        <w:t xml:space="preserve">, </w:t>
      </w:r>
      <w:r>
        <w:rPr>
          <w:color w:val="AE7AA1"/>
        </w:rPr>
        <w:t>the current work</w:t>
      </w:r>
      <w:r>
        <w:t xml:space="preserve"> takes </w:t>
      </w:r>
      <w:r>
        <w:rPr>
          <w:color w:val="F8907D"/>
        </w:rPr>
        <w:t xml:space="preserve">the content of </w:t>
      </w:r>
      <w:r>
        <w:rPr>
          <w:color w:val="895E6B"/>
        </w:rPr>
        <w:t>both comment threads</w:t>
      </w:r>
      <w:r>
        <w:t xml:space="preserve"> — </w:t>
      </w:r>
      <w:r>
        <w:rPr>
          <w:color w:val="F8907D"/>
        </w:rPr>
        <w:t>a corpus of approximately 5,600 comments</w:t>
      </w:r>
      <w:r>
        <w:t xml:space="preserve"> — and </w:t>
      </w:r>
      <w:r>
        <w:rPr>
          <w:color w:val="04640D"/>
        </w:rPr>
        <w:t xml:space="preserve">analyzes </w:t>
      </w:r>
      <w:r>
        <w:rPr>
          <w:color w:val="788E95"/>
        </w:rPr>
        <w:t>each thread</w:t>
      </w:r>
      <w:r>
        <w:rPr>
          <w:color w:val="04640D"/>
        </w:rPr>
        <w:t xml:space="preserve"> separately using a qualitative coding method aligned with constructivist grounded theory</w:t>
      </w:r>
      <w:r>
        <w:t xml:space="preserve"> (Charmaz, </w:t>
      </w:r>
      <w:r>
        <w:rPr>
          <w:color w:val="FB6AB8"/>
        </w:rPr>
        <w:t>2006</w:t>
      </w:r>
      <w:r>
        <w:t xml:space="preserve">). Through </w:t>
      </w:r>
      <w:r>
        <w:rPr>
          <w:color w:val="04640D"/>
        </w:rPr>
        <w:t>this analysis</w:t>
      </w:r>
      <w:r>
        <w:t xml:space="preserve">, a categorization of </w:t>
      </w:r>
      <w:r>
        <w:rPr>
          <w:color w:val="576094"/>
        </w:rPr>
        <w:t>themes</w:t>
      </w:r>
      <w:r>
        <w:t xml:space="preserve"> emerges illustrating tactics for negotiating intertexts and paratexts unique to </w:t>
      </w:r>
      <w:r>
        <w:rPr>
          <w:color w:val="DB1474"/>
        </w:rPr>
        <w:t>each group of fans</w:t>
      </w:r>
      <w:r>
        <w:t xml:space="preserve">. </w:t>
      </w:r>
      <w:r>
        <w:rPr>
          <w:color w:val="576094"/>
        </w:rPr>
        <w:t>These themes</w:t>
      </w:r>
      <w:r>
        <w:t xml:space="preserve"> fall under </w:t>
      </w:r>
      <w:r>
        <w:rPr>
          <w:color w:val="8489AE"/>
        </w:rPr>
        <w:t>two broad categories</w:t>
      </w:r>
      <w:r>
        <w:t xml:space="preserve">: </w:t>
      </w:r>
      <w:r>
        <w:rPr>
          <w:color w:val="860E04"/>
        </w:rPr>
        <w:t>negotiation</w:t>
      </w:r>
      <w:r>
        <w:rPr>
          <w:color w:val="8489AE"/>
        </w:rPr>
        <w:t xml:space="preserve"> (i.e., </w:t>
      </w:r>
      <w:r>
        <w:rPr>
          <w:color w:val="860E04"/>
        </w:rPr>
        <w:t>emotional responses</w:t>
      </w:r>
      <w:r>
        <w:rPr>
          <w:color w:val="8489AE"/>
        </w:rPr>
        <w:t xml:space="preserve">) and </w:t>
      </w:r>
      <w:r>
        <w:rPr>
          <w:color w:val="FBC206"/>
        </w:rPr>
        <w:t>tactical negotiation</w:t>
      </w:r>
      <w:r>
        <w:rPr>
          <w:color w:val="8489AE"/>
        </w:rPr>
        <w:t xml:space="preserve"> (i.e., </w:t>
      </w:r>
      <w:r>
        <w:rPr>
          <w:color w:val="FBC206"/>
        </w:rPr>
        <w:t>cognitive, or reasoned responses</w:t>
      </w:r>
      <w:r>
        <w:rPr>
          <w:color w:val="8489AE"/>
        </w:rPr>
        <w:t>)</w:t>
      </w:r>
      <w:r>
        <w:t xml:space="preserve">. A comparison of categories and sub-categories between </w:t>
      </w:r>
      <w:r>
        <w:rPr>
          <w:color w:val="DB1474"/>
        </w:rPr>
        <w:t>both groups</w:t>
      </w:r>
      <w:r>
        <w:t xml:space="preserve"> provides </w:t>
      </w:r>
      <w:r>
        <w:rPr>
          <w:color w:val="9F6551"/>
        </w:rPr>
        <w:t xml:space="preserve">preliminary findings to support an emergent model, or models, of </w:t>
      </w:r>
      <w:r>
        <w:rPr>
          <w:color w:val="6EAB9B"/>
        </w:rPr>
        <w:t>the “transmedia fan”</w:t>
      </w:r>
      <w:r>
        <w:t>.</w:t>
      </w:r>
    </w:p>
    <w:p>
      <w:r>
        <w:t>Conclusion</w:t>
      </w:r>
    </w:p>
    <w:p>
      <w:r>
        <w:rPr>
          <w:color w:val="AE7AA1"/>
        </w:rPr>
        <w:t>The present research</w:t>
      </w:r>
      <w:r>
        <w:t xml:space="preserve"> represents a first step in exploring the impact of </w:t>
      </w:r>
      <w:r>
        <w:rPr>
          <w:color w:val="DE98FD"/>
        </w:rPr>
        <w:t>transmedia systems</w:t>
      </w:r>
      <w:r>
        <w:t xml:space="preserve">, as exemplified by </w:t>
      </w:r>
      <w:r>
        <w:rPr>
          <w:color w:val="FEB8C8"/>
        </w:rPr>
        <w:t>Game of Thrones</w:t>
      </w:r>
      <w:r>
        <w:t xml:space="preserve">, through </w:t>
      </w:r>
      <w:r>
        <w:rPr>
          <w:color w:val="F2CDFE"/>
        </w:rPr>
        <w:t>the study of fans</w:t>
      </w:r>
      <w:r>
        <w:t xml:space="preserve">. The question posed by </w:t>
      </w:r>
      <w:r>
        <w:rPr>
          <w:color w:val="AE7AA1"/>
        </w:rPr>
        <w:t>this research</w:t>
      </w:r>
      <w:r>
        <w:t xml:space="preserve"> is, fundamentally, an examination of how the problem of “access” is framed in </w:t>
      </w:r>
      <w:r>
        <w:rPr>
          <w:color w:val="248AD0"/>
        </w:rPr>
        <w:t>postdigital society</w:t>
      </w:r>
      <w:r>
        <w:t xml:space="preserve"> from the perspective of </w:t>
      </w:r>
      <w:r>
        <w:rPr>
          <w:color w:val="645341"/>
        </w:rPr>
        <w:t>the consumer</w:t>
      </w:r>
      <w:r>
        <w:t xml:space="preserve">. </w:t>
      </w:r>
      <w:r>
        <w:rPr>
          <w:color w:val="760035"/>
        </w:rPr>
        <w:t>Future research</w:t>
      </w:r>
      <w:r>
        <w:t xml:space="preserve"> should explore the negotiation tactics observed in </w:t>
      </w:r>
      <w:r>
        <w:rPr>
          <w:color w:val="B5AFC4"/>
        </w:rPr>
        <w:t>transmedia fans</w:t>
      </w:r>
      <w:r>
        <w:t xml:space="preserve"> using the principles of De Certeau’s (1984) everyday life practice, in order to extend </w:t>
      </w:r>
      <w:r>
        <w:rPr>
          <w:color w:val="760035"/>
        </w:rPr>
        <w:t>its</w:t>
      </w:r>
      <w:r>
        <w:t xml:space="preserve"> application to the broader context of modern-day consumers. </w:t>
      </w:r>
      <w:r>
        <w:rPr>
          <w:color w:val="AE7AA1"/>
        </w:rPr>
        <w:t>The current study</w:t>
      </w:r>
      <w:r>
        <w:t xml:space="preserve"> will contribute to the development of further qualitative and quantitative research that will more clearly define the </w:t>
      </w:r>
      <w:r>
        <w:rPr>
          <w:color w:val="4F584E"/>
        </w:rPr>
        <w:t>information</w:t>
      </w:r>
      <w:r>
        <w:t xml:space="preserve"> behaviors of </w:t>
      </w:r>
      <w:r>
        <w:rPr>
          <w:color w:val="B5AFC4"/>
        </w:rPr>
        <w:t>the transmedia fan</w:t>
      </w:r>
      <w:r>
        <w:t xml:space="preserve">. </w:t>
      </w:r>
      <w:r>
        <w:rPr>
          <w:color w:val="AE7AA1"/>
        </w:rPr>
        <w:t>This project</w:t>
      </w:r>
      <w:r>
        <w:t xml:space="preserve"> is of relevance to researchers in media studies, </w:t>
      </w:r>
      <w:r>
        <w:rPr>
          <w:color w:val="F2CDFE"/>
        </w:rPr>
        <w:t>fan studies</w:t>
      </w:r>
      <w:r>
        <w:t xml:space="preserve">, </w:t>
      </w:r>
      <w:r>
        <w:rPr>
          <w:color w:val="4F584E"/>
        </w:rPr>
        <w:t>information</w:t>
      </w:r>
      <w:r>
        <w:t xml:space="preserve"> studies and digital humanities.</w:t>
      </w:r>
    </w:p>
    <w:p>
      <w:r>
        <w:rPr>
          <w:b/>
        </w:rPr>
        <w:t>Document number 14</w:t>
      </w:r>
    </w:p>
    <w:p>
      <w:r>
        <w:rPr>
          <w:b/>
        </w:rPr>
        <w:t>Document identifier: GUM_bio_bernoulli</w:t>
      </w:r>
    </w:p>
    <w:p>
      <w:r>
        <w:rPr>
          <w:color w:val="310106"/>
        </w:rPr>
        <w:t>Daniel Bernoulli</w:t>
      </w:r>
    </w:p>
    <w:p>
      <w:r>
        <w:rPr>
          <w:color w:val="310106"/>
        </w:rPr>
        <w:t>Daniel Bernoulli FRS</w:t>
      </w:r>
      <w:r>
        <w:t xml:space="preserve"> (</w:t>
      </w:r>
      <w:r>
        <w:rPr>
          <w:color w:val="04640D"/>
        </w:rPr>
        <w:t>German pronunciation</w:t>
      </w:r>
      <w:r>
        <w:t>: [</w:t>
      </w:r>
      <w:r>
        <w:rPr>
          <w:color w:val="04640D"/>
        </w:rPr>
        <w:t>bɛʁˈnʊli</w:t>
      </w:r>
      <w:r>
        <w:t xml:space="preserve">]; 8 February 1700 – 17 March 1782) was </w:t>
      </w:r>
      <w:r>
        <w:rPr>
          <w:color w:val="310106"/>
        </w:rPr>
        <w:t>a Swiss mathematician and physicist</w:t>
      </w:r>
      <w:r>
        <w:t xml:space="preserve"> and was </w:t>
      </w:r>
      <w:r>
        <w:rPr>
          <w:color w:val="310106"/>
        </w:rPr>
        <w:t xml:space="preserve">one of the many prominent mathematicians in </w:t>
      </w:r>
      <w:r>
        <w:rPr>
          <w:color w:val="FEFB0A"/>
        </w:rPr>
        <w:t>the Bernoulli family</w:t>
      </w:r>
      <w:r>
        <w:t xml:space="preserve">. </w:t>
      </w:r>
      <w:r>
        <w:rPr>
          <w:color w:val="310106"/>
        </w:rPr>
        <w:t>He</w:t>
      </w:r>
      <w:r>
        <w:t xml:space="preserve"> is particularly remembered for </w:t>
      </w:r>
      <w:r>
        <w:rPr>
          <w:color w:val="310106"/>
        </w:rPr>
        <w:t>his</w:t>
      </w:r>
      <w:r>
        <w:t xml:space="preserve"> applications of mathematics to </w:t>
      </w:r>
      <w:r>
        <w:rPr>
          <w:color w:val="FB5514"/>
        </w:rPr>
        <w:t>mechanics</w:t>
      </w:r>
      <w:r>
        <w:t xml:space="preserve">, especially fluid mechanics, and for </w:t>
      </w:r>
      <w:r>
        <w:rPr>
          <w:color w:val="310106"/>
        </w:rPr>
        <w:t>his</w:t>
      </w:r>
      <w:r>
        <w:t xml:space="preserve"> pioneering work in </w:t>
      </w:r>
      <w:r>
        <w:rPr>
          <w:color w:val="E115C0"/>
        </w:rPr>
        <w:t>probability</w:t>
      </w:r>
      <w:r>
        <w:t xml:space="preserve"> and statistics. </w:t>
      </w:r>
      <w:r>
        <w:rPr>
          <w:color w:val="310106"/>
        </w:rPr>
        <w:t>His</w:t>
      </w:r>
      <w:r>
        <w:t xml:space="preserve"> name is commemorated in </w:t>
      </w:r>
      <w:r>
        <w:rPr>
          <w:color w:val="00587F"/>
        </w:rPr>
        <w:t xml:space="preserve">the </w:t>
      </w:r>
      <w:r>
        <w:rPr>
          <w:color w:val="0BC582"/>
        </w:rPr>
        <w:t>Bernoulli's</w:t>
      </w:r>
      <w:r>
        <w:rPr>
          <w:color w:val="00587F"/>
        </w:rPr>
        <w:t xml:space="preserve"> principle, </w:t>
      </w:r>
      <w:r>
        <w:rPr>
          <w:color w:val="FEB8C8"/>
        </w:rPr>
        <w:t xml:space="preserve">a particular example of the conservation of </w:t>
      </w:r>
      <w:r>
        <w:rPr>
          <w:color w:val="9E8317"/>
        </w:rPr>
        <w:t>energy</w:t>
      </w:r>
      <w:r>
        <w:rPr>
          <w:color w:val="00587F"/>
        </w:rPr>
        <w:t xml:space="preserve">, which describes the mathematics of the mechanism underlying the operation of </w:t>
      </w:r>
      <w:r>
        <w:rPr>
          <w:color w:val="01190F"/>
        </w:rPr>
        <w:t>two important technologies of the 20th century</w:t>
      </w:r>
      <w:r>
        <w:rPr>
          <w:color w:val="00587F"/>
        </w:rPr>
        <w:t xml:space="preserve">: </w:t>
      </w:r>
      <w:r>
        <w:rPr>
          <w:color w:val="01190F"/>
        </w:rPr>
        <w:t>the carburetor and the airplane wing</w:t>
      </w:r>
      <w:r>
        <w:t>.</w:t>
      </w:r>
    </w:p>
    <w:p>
      <w:r>
        <w:rPr>
          <w:color w:val="310106"/>
        </w:rPr>
        <w:t>Daniel Bernoulli</w:t>
      </w:r>
    </w:p>
    <w:p>
      <w:r>
        <w:t>Early life</w:t>
      </w:r>
    </w:p>
    <w:p>
      <w:r>
        <w:t xml:space="preserve">Frontpage of </w:t>
      </w:r>
      <w:r>
        <w:rPr>
          <w:color w:val="847D81"/>
        </w:rPr>
        <w:t>Hydrodynamica (</w:t>
      </w:r>
      <w:r>
        <w:rPr>
          <w:color w:val="58018B"/>
        </w:rPr>
        <w:t>1738</w:t>
      </w:r>
      <w:r>
        <w:rPr>
          <w:color w:val="847D81"/>
        </w:rPr>
        <w:t>)</w:t>
      </w:r>
    </w:p>
    <w:p>
      <w:r>
        <w:rPr>
          <w:color w:val="310106"/>
        </w:rPr>
        <w:t>Daniel Bernoulli</w:t>
      </w:r>
      <w:r>
        <w:t xml:space="preserve"> was born in Groningen, in the Netherlands, into </w:t>
      </w:r>
      <w:r>
        <w:rPr>
          <w:color w:val="B70639"/>
        </w:rPr>
        <w:t>a family of distinguished mathematicians</w:t>
      </w:r>
      <w:r>
        <w:t xml:space="preserve">. </w:t>
      </w:r>
      <w:r>
        <w:rPr>
          <w:color w:val="B70639"/>
        </w:rPr>
        <w:t>The Bernoulli family</w:t>
      </w:r>
      <w:r>
        <w:t xml:space="preserve"> came originally from Antwerp, at that time in the Spanish Netherlands, but emigrated to escape the Spanish persecution of the Huguenots. After a brief period in Frankfurt </w:t>
      </w:r>
      <w:r>
        <w:rPr>
          <w:color w:val="B70639"/>
        </w:rPr>
        <w:t>the family</w:t>
      </w:r>
      <w:r>
        <w:t xml:space="preserve"> moved to </w:t>
      </w:r>
      <w:r>
        <w:rPr>
          <w:color w:val="703B01"/>
        </w:rPr>
        <w:t>Basel, in Switzerland</w:t>
      </w:r>
      <w:r>
        <w:t>.</w:t>
      </w:r>
    </w:p>
    <w:p>
      <w:r>
        <w:rPr>
          <w:color w:val="310106"/>
        </w:rPr>
        <w:t>Daniel</w:t>
      </w:r>
      <w:r>
        <w:t xml:space="preserve"> was </w:t>
      </w:r>
      <w:r>
        <w:rPr>
          <w:color w:val="310106"/>
        </w:rPr>
        <w:t xml:space="preserve">a son of </w:t>
      </w:r>
      <w:r>
        <w:rPr>
          <w:color w:val="F7F1DF"/>
        </w:rPr>
        <w:t>Johann Bernoulli</w:t>
      </w:r>
      <w:r>
        <w:rPr>
          <w:color w:val="310106"/>
        </w:rPr>
        <w:t xml:space="preserve"> (</w:t>
      </w:r>
      <w:r>
        <w:rPr>
          <w:color w:val="F7F1DF"/>
        </w:rPr>
        <w:t>one of the "early developers" of calculus</w:t>
      </w:r>
      <w:r>
        <w:rPr>
          <w:color w:val="310106"/>
        </w:rPr>
        <w:t>)</w:t>
      </w:r>
      <w:r>
        <w:t xml:space="preserve"> and </w:t>
      </w:r>
      <w:r>
        <w:rPr>
          <w:color w:val="310106"/>
        </w:rPr>
        <w:t xml:space="preserve">a nephew of </w:t>
      </w:r>
      <w:r>
        <w:rPr>
          <w:color w:val="118B8A"/>
        </w:rPr>
        <w:t xml:space="preserve">Jacob Bernoulli (who" was </w:t>
      </w:r>
      <w:r>
        <w:rPr>
          <w:color w:val="4AFEFA"/>
        </w:rPr>
        <w:t xml:space="preserve">the first to discover the theory of </w:t>
      </w:r>
      <w:r>
        <w:rPr>
          <w:color w:val="FCB164"/>
        </w:rPr>
        <w:t>probability</w:t>
      </w:r>
      <w:r>
        <w:rPr>
          <w:color w:val="118B8A"/>
        </w:rPr>
        <w:t>")</w:t>
      </w:r>
      <w:r>
        <w:t xml:space="preserve">. </w:t>
      </w:r>
      <w:r>
        <w:rPr>
          <w:color w:val="310106"/>
        </w:rPr>
        <w:t>He</w:t>
      </w:r>
      <w:r>
        <w:t xml:space="preserve"> had </w:t>
      </w:r>
      <w:r>
        <w:rPr>
          <w:color w:val="796EE6"/>
        </w:rPr>
        <w:t>two brothers</w:t>
      </w:r>
      <w:r>
        <w:t xml:space="preserve">, </w:t>
      </w:r>
      <w:r>
        <w:rPr>
          <w:color w:val="796EE6"/>
        </w:rPr>
        <w:t>Niklaus and Johann II</w:t>
      </w:r>
      <w:r>
        <w:t xml:space="preserve">. </w:t>
      </w:r>
      <w:r>
        <w:rPr>
          <w:color w:val="310106"/>
        </w:rPr>
        <w:t>Daniel Bernoulli</w:t>
      </w:r>
      <w:r>
        <w:t xml:space="preserve"> was described by W. W. Rouse Ball as "</w:t>
      </w:r>
      <w:r>
        <w:rPr>
          <w:color w:val="310106"/>
        </w:rPr>
        <w:t>by far the ablest of the younger Bernoullis</w:t>
      </w:r>
      <w:r>
        <w:t xml:space="preserve">". </w:t>
      </w:r>
      <w:r>
        <w:rPr>
          <w:color w:val="310106"/>
        </w:rPr>
        <w:t>He</w:t>
      </w:r>
      <w:r>
        <w:t xml:space="preserve"> is said to have had a bad relationship with </w:t>
      </w:r>
      <w:r>
        <w:rPr>
          <w:color w:val="000D2C"/>
        </w:rPr>
        <w:t>his</w:t>
      </w:r>
      <w:r>
        <w:rPr>
          <w:color w:val="53495F"/>
        </w:rPr>
        <w:t xml:space="preserve"> father</w:t>
      </w:r>
      <w:r>
        <w:t xml:space="preserve">. Upon </w:t>
      </w:r>
      <w:r>
        <w:rPr>
          <w:color w:val="F95475"/>
        </w:rPr>
        <w:t>both of them</w:t>
      </w:r>
      <w:r>
        <w:t xml:space="preserve"> entering and tying for first place in a scientific contest at the University of Paris, </w:t>
      </w:r>
      <w:r>
        <w:rPr>
          <w:color w:val="53495F"/>
        </w:rPr>
        <w:t>Johann</w:t>
      </w:r>
      <w:r>
        <w:t xml:space="preserve">, unable to bear the "shame" of being compared </w:t>
      </w:r>
      <w:r>
        <w:rPr>
          <w:color w:val="310106"/>
        </w:rPr>
        <w:t>Daniel's</w:t>
      </w:r>
      <w:r>
        <w:t xml:space="preserve"> equal, banned </w:t>
      </w:r>
      <w:r>
        <w:rPr>
          <w:color w:val="310106"/>
        </w:rPr>
        <w:t>Daniel</w:t>
      </w:r>
      <w:r>
        <w:t xml:space="preserve"> from </w:t>
      </w:r>
      <w:r>
        <w:rPr>
          <w:color w:val="53495F"/>
        </w:rPr>
        <w:t>his</w:t>
      </w:r>
      <w:r>
        <w:t xml:space="preserve"> house. </w:t>
      </w:r>
      <w:r>
        <w:rPr>
          <w:color w:val="53495F"/>
        </w:rPr>
        <w:t>Johann Bernoulli</w:t>
      </w:r>
      <w:r>
        <w:t xml:space="preserve"> also plagiarized some key ideas from </w:t>
      </w:r>
      <w:r>
        <w:rPr>
          <w:color w:val="61FC03"/>
        </w:rPr>
        <w:t>Daniel's</w:t>
      </w:r>
      <w:r>
        <w:rPr>
          <w:color w:val="847D81"/>
        </w:rPr>
        <w:t xml:space="preserve"> book</w:t>
      </w:r>
      <w:r>
        <w:t xml:space="preserve"> </w:t>
      </w:r>
      <w:r>
        <w:rPr>
          <w:color w:val="847D81"/>
        </w:rPr>
        <w:t>Hydrodynamica</w:t>
      </w:r>
      <w:r>
        <w:t xml:space="preserve"> in </w:t>
      </w:r>
      <w:r>
        <w:rPr>
          <w:color w:val="5D9608"/>
        </w:rPr>
        <w:t>his</w:t>
      </w:r>
      <w:r>
        <w:rPr>
          <w:color w:val="DE98FD"/>
        </w:rPr>
        <w:t xml:space="preserve"> own book </w:t>
      </w:r>
      <w:r>
        <w:rPr>
          <w:color w:val="98A088"/>
        </w:rPr>
        <w:t>Hydraulica</w:t>
      </w:r>
      <w:r>
        <w:rPr>
          <w:color w:val="DE98FD"/>
        </w:rPr>
        <w:t xml:space="preserve"> which </w:t>
      </w:r>
      <w:r>
        <w:rPr>
          <w:color w:val="5D9608"/>
        </w:rPr>
        <w:t>he</w:t>
      </w:r>
      <w:r>
        <w:rPr>
          <w:color w:val="DE98FD"/>
        </w:rPr>
        <w:t xml:space="preserve"> backdated to before </w:t>
      </w:r>
      <w:r>
        <w:rPr>
          <w:color w:val="4F584E"/>
        </w:rPr>
        <w:t>Hydrodynamica</w:t>
      </w:r>
      <w:r>
        <w:t xml:space="preserve">. Despite </w:t>
      </w:r>
      <w:r>
        <w:rPr>
          <w:color w:val="310106"/>
        </w:rPr>
        <w:t>Daniel's</w:t>
      </w:r>
      <w:r>
        <w:t xml:space="preserve"> attempts at reconciliation, </w:t>
      </w:r>
      <w:r>
        <w:rPr>
          <w:color w:val="000D2C"/>
        </w:rPr>
        <w:t>his</w:t>
      </w:r>
      <w:r>
        <w:rPr>
          <w:color w:val="53495F"/>
        </w:rPr>
        <w:t xml:space="preserve"> father</w:t>
      </w:r>
      <w:r>
        <w:t xml:space="preserve"> carried the grudge until </w:t>
      </w:r>
      <w:r>
        <w:rPr>
          <w:color w:val="53495F"/>
        </w:rPr>
        <w:t>his</w:t>
      </w:r>
      <w:r>
        <w:t xml:space="preserve"> death.</w:t>
      </w:r>
    </w:p>
    <w:p>
      <w:r>
        <w:t xml:space="preserve">Around schooling age, </w:t>
      </w:r>
      <w:r>
        <w:rPr>
          <w:color w:val="000D2C"/>
        </w:rPr>
        <w:t>his</w:t>
      </w:r>
      <w:r>
        <w:rPr>
          <w:color w:val="53495F"/>
        </w:rPr>
        <w:t xml:space="preserve"> father</w:t>
      </w:r>
      <w:r>
        <w:t xml:space="preserve">, </w:t>
      </w:r>
      <w:r>
        <w:rPr>
          <w:color w:val="53495F"/>
        </w:rPr>
        <w:t>Johann</w:t>
      </w:r>
      <w:r>
        <w:t xml:space="preserve">, encouraged </w:t>
      </w:r>
      <w:r>
        <w:rPr>
          <w:color w:val="310106"/>
        </w:rPr>
        <w:t>him</w:t>
      </w:r>
      <w:r>
        <w:t xml:space="preserve"> to study </w:t>
      </w:r>
      <w:r>
        <w:rPr>
          <w:color w:val="248AD0"/>
        </w:rPr>
        <w:t>business</w:t>
      </w:r>
      <w:r>
        <w:t xml:space="preserve">, there being poor rewards awaiting a mathematician. However, </w:t>
      </w:r>
      <w:r>
        <w:rPr>
          <w:color w:val="310106"/>
        </w:rPr>
        <w:t>Daniel</w:t>
      </w:r>
      <w:r>
        <w:t xml:space="preserve"> refused, because </w:t>
      </w:r>
      <w:r>
        <w:rPr>
          <w:color w:val="310106"/>
        </w:rPr>
        <w:t>he</w:t>
      </w:r>
      <w:r>
        <w:t xml:space="preserve"> wanted to study </w:t>
      </w:r>
      <w:r>
        <w:rPr>
          <w:color w:val="5C5300"/>
        </w:rPr>
        <w:t>mathematics</w:t>
      </w:r>
      <w:r>
        <w:t xml:space="preserve">. </w:t>
      </w:r>
      <w:r>
        <w:rPr>
          <w:color w:val="310106"/>
        </w:rPr>
        <w:t>He</w:t>
      </w:r>
      <w:r>
        <w:t xml:space="preserve"> later gave in to </w:t>
      </w:r>
      <w:r>
        <w:rPr>
          <w:color w:val="000D2C"/>
        </w:rPr>
        <w:t>his</w:t>
      </w:r>
      <w:r>
        <w:rPr>
          <w:color w:val="53495F"/>
        </w:rPr>
        <w:t xml:space="preserve"> father's</w:t>
      </w:r>
      <w:r>
        <w:t xml:space="preserve"> wish and studied </w:t>
      </w:r>
      <w:r>
        <w:rPr>
          <w:color w:val="248AD0"/>
        </w:rPr>
        <w:t>business</w:t>
      </w:r>
      <w:r>
        <w:t xml:space="preserve">. </w:t>
      </w:r>
      <w:r>
        <w:rPr>
          <w:color w:val="000D2C"/>
        </w:rPr>
        <w:t>His</w:t>
      </w:r>
      <w:r>
        <w:rPr>
          <w:color w:val="53495F"/>
        </w:rPr>
        <w:t xml:space="preserve"> father</w:t>
      </w:r>
      <w:r>
        <w:t xml:space="preserve"> then asked </w:t>
      </w:r>
      <w:r>
        <w:rPr>
          <w:color w:val="310106"/>
        </w:rPr>
        <w:t>him</w:t>
      </w:r>
      <w:r>
        <w:t xml:space="preserve"> to study in </w:t>
      </w:r>
      <w:r>
        <w:rPr>
          <w:color w:val="9F6551"/>
        </w:rPr>
        <w:t>medicine</w:t>
      </w:r>
      <w:r>
        <w:t xml:space="preserve">, and </w:t>
      </w:r>
      <w:r>
        <w:rPr>
          <w:color w:val="310106"/>
        </w:rPr>
        <w:t>Daniel</w:t>
      </w:r>
      <w:r>
        <w:t xml:space="preserve"> agreed under the condition that </w:t>
      </w:r>
      <w:r>
        <w:rPr>
          <w:color w:val="000D2C"/>
        </w:rPr>
        <w:t>his</w:t>
      </w:r>
      <w:r>
        <w:rPr>
          <w:color w:val="53495F"/>
        </w:rPr>
        <w:t xml:space="preserve"> father</w:t>
      </w:r>
      <w:r>
        <w:t xml:space="preserve"> would teach </w:t>
      </w:r>
      <w:r>
        <w:rPr>
          <w:color w:val="310106"/>
        </w:rPr>
        <w:t>him</w:t>
      </w:r>
      <w:r>
        <w:t xml:space="preserve"> </w:t>
      </w:r>
      <w:r>
        <w:rPr>
          <w:color w:val="5C5300"/>
        </w:rPr>
        <w:t>mathematics</w:t>
      </w:r>
      <w:r>
        <w:t xml:space="preserve"> privately, which </w:t>
      </w:r>
      <w:r>
        <w:rPr>
          <w:color w:val="F95475"/>
        </w:rPr>
        <w:t>they</w:t>
      </w:r>
      <w:r>
        <w:t xml:space="preserve"> continued for some time. </w:t>
      </w:r>
      <w:r>
        <w:rPr>
          <w:color w:val="310106"/>
        </w:rPr>
        <w:t>Daniel</w:t>
      </w:r>
      <w:r>
        <w:t xml:space="preserve"> studied </w:t>
      </w:r>
      <w:r>
        <w:rPr>
          <w:color w:val="9F6551"/>
        </w:rPr>
        <w:t>medicine</w:t>
      </w:r>
      <w:r>
        <w:t xml:space="preserve"> at </w:t>
      </w:r>
      <w:r>
        <w:rPr>
          <w:color w:val="703B01"/>
        </w:rPr>
        <w:t>Basel</w:t>
      </w:r>
      <w:r>
        <w:t>, Heidelberg, and Strasbourg, and earned a PhD in anatomy and botany in 1721.</w:t>
      </w:r>
    </w:p>
    <w:p>
      <w:r>
        <w:rPr>
          <w:color w:val="310106"/>
        </w:rPr>
        <w:t>He</w:t>
      </w:r>
      <w:r>
        <w:t xml:space="preserve"> was </w:t>
      </w:r>
      <w:r>
        <w:rPr>
          <w:color w:val="310106"/>
        </w:rPr>
        <w:t xml:space="preserve">a contemporary and close friend of </w:t>
      </w:r>
      <w:r>
        <w:rPr>
          <w:color w:val="BCFEC6"/>
        </w:rPr>
        <w:t>Leonhard Euler</w:t>
      </w:r>
      <w:r>
        <w:t xml:space="preserve">. </w:t>
      </w:r>
      <w:r>
        <w:rPr>
          <w:color w:val="310106"/>
        </w:rPr>
        <w:t>He</w:t>
      </w:r>
      <w:r>
        <w:t xml:space="preserve"> went to </w:t>
      </w:r>
      <w:r>
        <w:rPr>
          <w:color w:val="932C70"/>
        </w:rPr>
        <w:t>St. Petersburg</w:t>
      </w:r>
      <w:r>
        <w:t xml:space="preserve"> in </w:t>
      </w:r>
      <w:r>
        <w:rPr>
          <w:color w:val="2B1B04"/>
        </w:rPr>
        <w:t>1724</w:t>
      </w:r>
      <w:r>
        <w:t xml:space="preserve"> as </w:t>
      </w:r>
      <w:r>
        <w:rPr>
          <w:color w:val="310106"/>
        </w:rPr>
        <w:t xml:space="preserve">professor of </w:t>
      </w:r>
      <w:r>
        <w:rPr>
          <w:color w:val="B5AFC4"/>
        </w:rPr>
        <w:t>mathematics</w:t>
      </w:r>
      <w:r>
        <w:t xml:space="preserve">, but was very unhappy </w:t>
      </w:r>
      <w:r>
        <w:rPr>
          <w:color w:val="932C70"/>
        </w:rPr>
        <w:t>there</w:t>
      </w:r>
      <w:r>
        <w:t xml:space="preserve">, and a temporary illness in 1733 gave </w:t>
      </w:r>
      <w:r>
        <w:rPr>
          <w:color w:val="310106"/>
        </w:rPr>
        <w:t>him</w:t>
      </w:r>
      <w:r>
        <w:t xml:space="preserve"> an excuse for leaving </w:t>
      </w:r>
      <w:r>
        <w:rPr>
          <w:color w:val="932C70"/>
        </w:rPr>
        <w:t>St. Petersburg</w:t>
      </w:r>
      <w:r>
        <w:t xml:space="preserve">. </w:t>
      </w:r>
      <w:r>
        <w:rPr>
          <w:color w:val="310106"/>
        </w:rPr>
        <w:t>He</w:t>
      </w:r>
      <w:r>
        <w:t xml:space="preserve"> returned to the University of </w:t>
      </w:r>
      <w:r>
        <w:rPr>
          <w:color w:val="703B01"/>
        </w:rPr>
        <w:t>Basel</w:t>
      </w:r>
      <w:r>
        <w:t xml:space="preserve">, where </w:t>
      </w:r>
      <w:r>
        <w:rPr>
          <w:color w:val="310106"/>
        </w:rPr>
        <w:t>he</w:t>
      </w:r>
      <w:r>
        <w:t xml:space="preserve"> successively held the chairs of </w:t>
      </w:r>
      <w:r>
        <w:rPr>
          <w:color w:val="9F6551"/>
        </w:rPr>
        <w:t>medicine</w:t>
      </w:r>
      <w:r>
        <w:t xml:space="preserve">, metaphysics, and natural philosophy until </w:t>
      </w:r>
      <w:r>
        <w:rPr>
          <w:color w:val="310106"/>
        </w:rPr>
        <w:t>his</w:t>
      </w:r>
      <w:r>
        <w:t xml:space="preserve"> death.</w:t>
      </w:r>
    </w:p>
    <w:p>
      <w:r>
        <w:t xml:space="preserve">In May, 1750 </w:t>
      </w:r>
      <w:r>
        <w:rPr>
          <w:color w:val="310106"/>
        </w:rPr>
        <w:t>he</w:t>
      </w:r>
      <w:r>
        <w:t xml:space="preserve"> was elected </w:t>
      </w:r>
      <w:r>
        <w:rPr>
          <w:color w:val="310106"/>
        </w:rPr>
        <w:t>a Fellow of the Royal Society</w:t>
      </w:r>
      <w:r>
        <w:t>.</w:t>
      </w:r>
    </w:p>
    <w:p>
      <w:r>
        <w:rPr>
          <w:color w:val="D4C67A"/>
        </w:rPr>
        <w:t>Mathematical work</w:t>
      </w:r>
    </w:p>
    <w:p>
      <w:r>
        <w:rPr>
          <w:color w:val="AE7AA1"/>
        </w:rPr>
        <w:t>His</w:t>
      </w:r>
      <w:r>
        <w:rPr>
          <w:color w:val="C2A393"/>
        </w:rPr>
        <w:t xml:space="preserve"> earliest mathematical work</w:t>
      </w:r>
      <w:r>
        <w:t xml:space="preserve"> was </w:t>
      </w:r>
      <w:r>
        <w:rPr>
          <w:color w:val="C2A393"/>
        </w:rPr>
        <w:t>the Exercitationes (</w:t>
      </w:r>
      <w:r>
        <w:rPr>
          <w:color w:val="0232FD"/>
        </w:rPr>
        <w:t>Mathematical Exercises</w:t>
      </w:r>
      <w:r>
        <w:rPr>
          <w:color w:val="C2A393"/>
        </w:rPr>
        <w:t xml:space="preserve">), published in </w:t>
      </w:r>
      <w:r>
        <w:rPr>
          <w:color w:val="6A3A35"/>
        </w:rPr>
        <w:t>1724</w:t>
      </w:r>
      <w:r>
        <w:rPr>
          <w:color w:val="C2A393"/>
        </w:rPr>
        <w:t xml:space="preserve"> with the help of Goldbach</w:t>
      </w:r>
      <w:r>
        <w:t xml:space="preserve">. Two years later </w:t>
      </w:r>
      <w:r>
        <w:rPr>
          <w:color w:val="310106"/>
        </w:rPr>
        <w:t>he</w:t>
      </w:r>
      <w:r>
        <w:t xml:space="preserve"> pointed out for the first time the frequent desirability of resolving a compound motion into motions of translation and motion of rotation. </w:t>
      </w:r>
      <w:r>
        <w:rPr>
          <w:color w:val="61FC03"/>
        </w:rPr>
        <w:t>His</w:t>
      </w:r>
      <w:r>
        <w:rPr>
          <w:color w:val="847D81"/>
        </w:rPr>
        <w:t xml:space="preserve"> chief work</w:t>
      </w:r>
      <w:r>
        <w:t xml:space="preserve"> is </w:t>
      </w:r>
      <w:r>
        <w:rPr>
          <w:color w:val="847D81"/>
        </w:rPr>
        <w:t xml:space="preserve">Hydrodynamica, published in </w:t>
      </w:r>
      <w:r>
        <w:rPr>
          <w:color w:val="58018B"/>
        </w:rPr>
        <w:t>1738</w:t>
      </w:r>
      <w:r>
        <w:t xml:space="preserve">; </w:t>
      </w:r>
      <w:r>
        <w:rPr>
          <w:color w:val="847D81"/>
        </w:rPr>
        <w:t>it</w:t>
      </w:r>
      <w:r>
        <w:t xml:space="preserve"> resembles Joseph Louis Lagrange's Mécanique Analytique in being arranged so that </w:t>
      </w:r>
      <w:r>
        <w:rPr>
          <w:color w:val="BA6801"/>
        </w:rPr>
        <w:t>all the results</w:t>
      </w:r>
      <w:r>
        <w:t xml:space="preserve"> are </w:t>
      </w:r>
      <w:r>
        <w:rPr>
          <w:color w:val="BA6801"/>
        </w:rPr>
        <w:t xml:space="preserve">consequences of </w:t>
      </w:r>
      <w:r>
        <w:rPr>
          <w:color w:val="168E5C"/>
        </w:rPr>
        <w:t>a single principle</w:t>
      </w:r>
      <w:r>
        <w:rPr>
          <w:color w:val="BA6801"/>
        </w:rPr>
        <w:t xml:space="preserve">, namely, </w:t>
      </w:r>
      <w:r>
        <w:rPr>
          <w:color w:val="168E5C"/>
        </w:rPr>
        <w:t xml:space="preserve">conservation of </w:t>
      </w:r>
      <w:r>
        <w:rPr>
          <w:color w:val="16C0D0"/>
        </w:rPr>
        <w:t>energy</w:t>
      </w:r>
      <w:r>
        <w:t xml:space="preserve">. </w:t>
      </w:r>
      <w:r>
        <w:rPr>
          <w:color w:val="847D81"/>
        </w:rPr>
        <w:t>This</w:t>
      </w:r>
      <w:r>
        <w:t xml:space="preserve"> was followed by </w:t>
      </w:r>
      <w:r>
        <w:rPr>
          <w:color w:val="C62100"/>
        </w:rPr>
        <w:t xml:space="preserve">a memoir on </w:t>
      </w:r>
      <w:r>
        <w:rPr>
          <w:color w:val="014347"/>
        </w:rPr>
        <w:t xml:space="preserve">the theory of the tides, to which, conjointly with </w:t>
      </w:r>
      <w:r>
        <w:rPr>
          <w:color w:val="233809"/>
        </w:rPr>
        <w:t xml:space="preserve">the memoirs by </w:t>
      </w:r>
      <w:r>
        <w:rPr>
          <w:color w:val="42083B"/>
        </w:rPr>
        <w:t>Euler</w:t>
      </w:r>
      <w:r>
        <w:rPr>
          <w:color w:val="233809"/>
        </w:rPr>
        <w:t xml:space="preserve"> and Colin Maclaurin</w:t>
      </w:r>
      <w:r>
        <w:rPr>
          <w:color w:val="014347"/>
        </w:rPr>
        <w:t>, a prize was awarded by the French Academy</w:t>
      </w:r>
      <w:r>
        <w:t xml:space="preserve">: these three memoirs contain all that was done on </w:t>
      </w:r>
      <w:r>
        <w:rPr>
          <w:color w:val="82785D"/>
        </w:rPr>
        <w:t>this subject</w:t>
      </w:r>
      <w:r>
        <w:t xml:space="preserve"> between the publication of Isaac Newton's Philosophiae Naturalis Principia Mathematica and the investigations of Pierre-Simon Laplace. </w:t>
      </w:r>
      <w:r>
        <w:rPr>
          <w:color w:val="310106"/>
        </w:rPr>
        <w:t>Bernoulli</w:t>
      </w:r>
      <w:r>
        <w:t xml:space="preserve"> also wrote a large number of papers on various mechanical questions, especially on problems connected with vibrating strings, and the solutions given by Brook Taylor and by Jean le Rond d'Alembert.</w:t>
      </w:r>
    </w:p>
    <w:p>
      <w:r>
        <w:t xml:space="preserve">Together </w:t>
      </w:r>
      <w:r>
        <w:rPr>
          <w:color w:val="023087"/>
        </w:rPr>
        <w:t>Bernoulli</w:t>
      </w:r>
      <w:r>
        <w:rPr>
          <w:color w:val="B7DAD2"/>
        </w:rPr>
        <w:t xml:space="preserve"> and </w:t>
      </w:r>
      <w:r>
        <w:rPr>
          <w:color w:val="196956"/>
        </w:rPr>
        <w:t>Euler</w:t>
      </w:r>
      <w:r>
        <w:t xml:space="preserve"> tried to discover more about the flow of fluids. In particular, </w:t>
      </w:r>
      <w:r>
        <w:rPr>
          <w:color w:val="B7DAD2"/>
        </w:rPr>
        <w:t>they</w:t>
      </w:r>
      <w:r>
        <w:t xml:space="preserve"> wanted to know about </w:t>
      </w:r>
      <w:r>
        <w:rPr>
          <w:color w:val="8C41BB"/>
        </w:rPr>
        <w:t xml:space="preserve">the relationship between the speed at which </w:t>
      </w:r>
      <w:r>
        <w:rPr>
          <w:color w:val="ECEDFE"/>
        </w:rPr>
        <w:t>blood</w:t>
      </w:r>
      <w:r>
        <w:rPr>
          <w:color w:val="8C41BB"/>
        </w:rPr>
        <w:t xml:space="preserve"> flows and </w:t>
      </w:r>
      <w:r>
        <w:rPr>
          <w:color w:val="ECEDFE"/>
        </w:rPr>
        <w:t>its</w:t>
      </w:r>
      <w:r>
        <w:rPr>
          <w:color w:val="8C41BB"/>
        </w:rPr>
        <w:t xml:space="preserve"> pressure</w:t>
      </w:r>
      <w:r>
        <w:t xml:space="preserve">. To investigate </w:t>
      </w:r>
      <w:r>
        <w:rPr>
          <w:color w:val="8C41BB"/>
        </w:rPr>
        <w:t>this</w:t>
      </w:r>
      <w:r>
        <w:t xml:space="preserve">, </w:t>
      </w:r>
      <w:r>
        <w:rPr>
          <w:color w:val="310106"/>
        </w:rPr>
        <w:t>Daniel</w:t>
      </w:r>
      <w:r>
        <w:t xml:space="preserve"> experimented by puncturing the wall of </w:t>
      </w:r>
      <w:r>
        <w:rPr>
          <w:color w:val="2B2D32"/>
        </w:rPr>
        <w:t>a pipe</w:t>
      </w:r>
      <w:r>
        <w:t xml:space="preserve"> with </w:t>
      </w:r>
      <w:r>
        <w:rPr>
          <w:color w:val="94C661"/>
        </w:rPr>
        <w:t>a small open ended straw</w:t>
      </w:r>
      <w:r>
        <w:t xml:space="preserve"> and noted that the height to which </w:t>
      </w:r>
      <w:r>
        <w:rPr>
          <w:color w:val="F8907D"/>
        </w:rPr>
        <w:t>the fluid</w:t>
      </w:r>
      <w:r>
        <w:t xml:space="preserve"> rose up </w:t>
      </w:r>
      <w:r>
        <w:rPr>
          <w:color w:val="94C661"/>
        </w:rPr>
        <w:t>the straw</w:t>
      </w:r>
      <w:r>
        <w:t xml:space="preserve"> was related to </w:t>
      </w:r>
      <w:r>
        <w:rPr>
          <w:color w:val="F8907D"/>
        </w:rPr>
        <w:t>fluid's</w:t>
      </w:r>
      <w:r>
        <w:t xml:space="preserve"> pressure in </w:t>
      </w:r>
      <w:r>
        <w:rPr>
          <w:color w:val="2B2D32"/>
        </w:rPr>
        <w:t>the pipe</w:t>
      </w:r>
      <w:r>
        <w:t>.</w:t>
      </w:r>
    </w:p>
    <w:p>
      <w:r>
        <w:t xml:space="preserve">Soon physicians all over Europe were measuring </w:t>
      </w:r>
      <w:r>
        <w:rPr>
          <w:color w:val="895E6B"/>
        </w:rPr>
        <w:t>patients'</w:t>
      </w:r>
      <w:r>
        <w:t xml:space="preserve"> blood pressure by sticking point-ended glass tubes directly into </w:t>
      </w:r>
      <w:r>
        <w:rPr>
          <w:color w:val="895E6B"/>
        </w:rPr>
        <w:t>their</w:t>
      </w:r>
      <w:r>
        <w:t xml:space="preserve"> arteries. It was not until </w:t>
      </w:r>
      <w:r>
        <w:rPr>
          <w:color w:val="788E95"/>
        </w:rPr>
        <w:t>about 170 years later</w:t>
      </w:r>
      <w:r>
        <w:t xml:space="preserve">, in </w:t>
      </w:r>
      <w:r>
        <w:rPr>
          <w:color w:val="788E95"/>
        </w:rPr>
        <w:t>1896</w:t>
      </w:r>
      <w:r>
        <w:t xml:space="preserve"> that an Italian doctor discovered a less painful method which is still in use </w:t>
      </w:r>
      <w:r>
        <w:rPr>
          <w:color w:val="FB6AB8"/>
        </w:rPr>
        <w:t>today</w:t>
      </w:r>
      <w:r>
        <w:t xml:space="preserve">. However, </w:t>
      </w:r>
      <w:r>
        <w:rPr>
          <w:color w:val="310106"/>
        </w:rPr>
        <w:t>Bernoulli's</w:t>
      </w:r>
      <w:r>
        <w:t xml:space="preserve"> method of measuring </w:t>
      </w:r>
      <w:r>
        <w:rPr>
          <w:color w:val="576094"/>
        </w:rPr>
        <w:t>pressure</w:t>
      </w:r>
      <w:r>
        <w:t xml:space="preserve"> is still used </w:t>
      </w:r>
      <w:r>
        <w:rPr>
          <w:color w:val="FB6AB8"/>
        </w:rPr>
        <w:t>today</w:t>
      </w:r>
      <w:r>
        <w:t xml:space="preserve"> in </w:t>
      </w:r>
      <w:r>
        <w:rPr>
          <w:color w:val="DB1474"/>
        </w:rPr>
        <w:t>modern aircraft</w:t>
      </w:r>
      <w:r>
        <w:t xml:space="preserve"> to measure </w:t>
      </w:r>
      <w:r>
        <w:rPr>
          <w:color w:val="8489AE"/>
        </w:rPr>
        <w:t xml:space="preserve">the speed of the air passing </w:t>
      </w:r>
      <w:r>
        <w:rPr>
          <w:color w:val="860E04"/>
        </w:rPr>
        <w:t>the plane</w:t>
      </w:r>
      <w:r>
        <w:t xml:space="preserve">; that is </w:t>
      </w:r>
      <w:r>
        <w:rPr>
          <w:color w:val="860E04"/>
        </w:rPr>
        <w:t>its</w:t>
      </w:r>
      <w:r>
        <w:rPr>
          <w:color w:val="8489AE"/>
        </w:rPr>
        <w:t xml:space="preserve"> air speed</w:t>
      </w:r>
      <w:r>
        <w:t>.</w:t>
      </w:r>
    </w:p>
    <w:p>
      <w:r>
        <w:t xml:space="preserve">Taking </w:t>
      </w:r>
      <w:r>
        <w:rPr>
          <w:color w:val="310106"/>
        </w:rPr>
        <w:t>his</w:t>
      </w:r>
      <w:r>
        <w:t xml:space="preserve"> discoveries further, </w:t>
      </w:r>
      <w:r>
        <w:rPr>
          <w:color w:val="310106"/>
        </w:rPr>
        <w:t>Daniel Bernoulli</w:t>
      </w:r>
      <w:r>
        <w:t xml:space="preserve"> now returned to </w:t>
      </w:r>
      <w:r>
        <w:rPr>
          <w:color w:val="310106"/>
        </w:rPr>
        <w:t>his</w:t>
      </w:r>
      <w:r>
        <w:t xml:space="preserve"> earlier work on </w:t>
      </w:r>
      <w:r>
        <w:rPr>
          <w:color w:val="FBC206"/>
        </w:rPr>
        <w:t xml:space="preserve">Conservation of </w:t>
      </w:r>
      <w:r>
        <w:rPr>
          <w:color w:val="6EAB9B"/>
        </w:rPr>
        <w:t>Energy</w:t>
      </w:r>
      <w:r>
        <w:t xml:space="preserve">. </w:t>
      </w:r>
      <w:r>
        <w:rPr>
          <w:color w:val="F2CDFE"/>
        </w:rPr>
        <w:t>It</w:t>
      </w:r>
      <w:r>
        <w:t xml:space="preserve"> was known that </w:t>
      </w:r>
      <w:r>
        <w:rPr>
          <w:color w:val="645341"/>
        </w:rPr>
        <w:t>a moving body</w:t>
      </w:r>
      <w:r>
        <w:rPr>
          <w:color w:val="F2CDFE"/>
        </w:rPr>
        <w:t xml:space="preserve"> exchanges </w:t>
      </w:r>
      <w:r>
        <w:rPr>
          <w:color w:val="645341"/>
        </w:rPr>
        <w:t>its</w:t>
      </w:r>
      <w:r>
        <w:rPr>
          <w:color w:val="F2CDFE"/>
        </w:rPr>
        <w:t xml:space="preserve"> kinetic energy for potential energy when </w:t>
      </w:r>
      <w:r>
        <w:rPr>
          <w:color w:val="645341"/>
        </w:rPr>
        <w:t>it</w:t>
      </w:r>
      <w:r>
        <w:rPr>
          <w:color w:val="F2CDFE"/>
        </w:rPr>
        <w:t xml:space="preserve"> gains height</w:t>
      </w:r>
      <w:r>
        <w:t xml:space="preserve">. </w:t>
      </w:r>
      <w:r>
        <w:rPr>
          <w:color w:val="310106"/>
        </w:rPr>
        <w:t>Daniel</w:t>
      </w:r>
      <w:r>
        <w:t xml:space="preserve"> realised that in a similar way, </w:t>
      </w:r>
      <w:r>
        <w:rPr>
          <w:color w:val="760035"/>
        </w:rPr>
        <w:t>a moving fluid</w:t>
      </w:r>
      <w:r>
        <w:rPr>
          <w:color w:val="647A41"/>
        </w:rPr>
        <w:t xml:space="preserve"> exchanges </w:t>
      </w:r>
      <w:r>
        <w:rPr>
          <w:color w:val="760035"/>
        </w:rPr>
        <w:t>its</w:t>
      </w:r>
      <w:r>
        <w:rPr>
          <w:color w:val="647A41"/>
        </w:rPr>
        <w:t xml:space="preserve"> kinetic energy for </w:t>
      </w:r>
      <w:r>
        <w:rPr>
          <w:color w:val="496E76"/>
        </w:rPr>
        <w:t>pressure</w:t>
      </w:r>
      <w:r>
        <w:t xml:space="preserve">. Mathematically </w:t>
      </w:r>
      <w:r>
        <w:rPr>
          <w:color w:val="647A41"/>
        </w:rPr>
        <w:t>this law</w:t>
      </w:r>
      <w:r>
        <w:t xml:space="preserve"> is now written: </w:t>
      </w:r>
      <w:r>
        <w:rPr>
          <w:color w:val="E3F894"/>
        </w:rPr>
        <w:t xml:space="preserve">½ </w:t>
      </w:r>
      <w:r>
        <w:rPr>
          <w:color w:val="F9D7CD"/>
        </w:rPr>
        <w:t>ρ</w:t>
      </w:r>
      <w:r>
        <w:rPr>
          <w:color w:val="E3F894"/>
        </w:rPr>
        <w:t xml:space="preserve"> </w:t>
      </w:r>
      <w:r>
        <w:rPr>
          <w:color w:val="876128"/>
        </w:rPr>
        <w:t>u</w:t>
      </w:r>
      <w:r>
        <w:rPr>
          <w:color w:val="E3F894"/>
        </w:rPr>
        <w:t xml:space="preserve"> 2 + </w:t>
      </w:r>
      <w:r>
        <w:rPr>
          <w:color w:val="A1A711"/>
        </w:rPr>
        <w:t>P</w:t>
      </w:r>
      <w:r>
        <w:rPr>
          <w:color w:val="647A41"/>
        </w:rPr>
        <w:t xml:space="preserve"> = </w:t>
      </w:r>
      <w:r>
        <w:rPr>
          <w:color w:val="E3F894"/>
        </w:rPr>
        <w:t>constant</w:t>
      </w:r>
      <w:r>
        <w:t xml:space="preserve"> where </w:t>
      </w:r>
      <w:r>
        <w:rPr>
          <w:color w:val="01FB92"/>
        </w:rPr>
        <w:t>P</w:t>
      </w:r>
      <w:r>
        <w:t xml:space="preserve"> is </w:t>
      </w:r>
      <w:r>
        <w:rPr>
          <w:color w:val="01FB92"/>
        </w:rPr>
        <w:t>pressure</w:t>
      </w:r>
      <w:r>
        <w:t xml:space="preserve">, </w:t>
      </w:r>
      <w:r>
        <w:rPr>
          <w:color w:val="FD0F31"/>
        </w:rPr>
        <w:t>ρ</w:t>
      </w:r>
      <w:r>
        <w:t xml:space="preserve"> is </w:t>
      </w:r>
      <w:r>
        <w:rPr>
          <w:color w:val="FD0F31"/>
        </w:rPr>
        <w:t xml:space="preserve">the density of </w:t>
      </w:r>
      <w:r>
        <w:rPr>
          <w:color w:val="BE8485"/>
        </w:rPr>
        <w:t>the fluid</w:t>
      </w:r>
      <w:r>
        <w:t xml:space="preserve"> and </w:t>
      </w:r>
      <w:r>
        <w:rPr>
          <w:color w:val="C660FB"/>
        </w:rPr>
        <w:t>u</w:t>
      </w:r>
      <w:r>
        <w:t xml:space="preserve"> is </w:t>
      </w:r>
      <w:r>
        <w:rPr>
          <w:color w:val="120104"/>
        </w:rPr>
        <w:t>its</w:t>
      </w:r>
      <w:r>
        <w:rPr>
          <w:color w:val="C660FB"/>
        </w:rPr>
        <w:t xml:space="preserve"> velocity</w:t>
      </w:r>
      <w:r>
        <w:t xml:space="preserve">. </w:t>
      </w:r>
      <w:r>
        <w:rPr>
          <w:color w:val="D48958"/>
        </w:rPr>
        <w:t xml:space="preserve">A consequence of </w:t>
      </w:r>
      <w:r>
        <w:rPr>
          <w:color w:val="05AEE8"/>
        </w:rPr>
        <w:t>this law</w:t>
      </w:r>
      <w:r>
        <w:t xml:space="preserve"> is </w:t>
      </w:r>
      <w:r>
        <w:rPr>
          <w:color w:val="D48958"/>
        </w:rPr>
        <w:t xml:space="preserve">that if </w:t>
      </w:r>
      <w:r>
        <w:rPr>
          <w:color w:val="C3C1BE"/>
        </w:rPr>
        <w:t>the velocity</w:t>
      </w:r>
      <w:r>
        <w:rPr>
          <w:color w:val="D48958"/>
        </w:rPr>
        <w:t xml:space="preserve"> increases then </w:t>
      </w:r>
      <w:r>
        <w:rPr>
          <w:color w:val="9F98F8"/>
        </w:rPr>
        <w:t>the pressure</w:t>
      </w:r>
      <w:r>
        <w:rPr>
          <w:color w:val="D48958"/>
        </w:rPr>
        <w:t xml:space="preserve"> falls</w:t>
      </w:r>
      <w:r>
        <w:t xml:space="preserve">. </w:t>
      </w:r>
      <w:r>
        <w:rPr>
          <w:color w:val="D48958"/>
        </w:rPr>
        <w:t>This</w:t>
      </w:r>
      <w:r>
        <w:t xml:space="preserve"> is exploited by </w:t>
      </w:r>
      <w:r>
        <w:rPr>
          <w:color w:val="1167D9"/>
        </w:rPr>
        <w:t xml:space="preserve">the wing of an aeroplane which is designed to create </w:t>
      </w:r>
      <w:r>
        <w:rPr>
          <w:color w:val="D19012"/>
        </w:rPr>
        <w:t xml:space="preserve">an area above </w:t>
      </w:r>
      <w:r>
        <w:rPr>
          <w:color w:val="B7D802"/>
        </w:rPr>
        <w:t>its</w:t>
      </w:r>
      <w:r>
        <w:rPr>
          <w:color w:val="D19012"/>
        </w:rPr>
        <w:t xml:space="preserve"> surface where the air velocity increases</w:t>
      </w:r>
      <w:r>
        <w:t xml:space="preserve">. The pressure in </w:t>
      </w:r>
      <w:r>
        <w:rPr>
          <w:color w:val="826392"/>
        </w:rPr>
        <w:t>this area</w:t>
      </w:r>
      <w:r>
        <w:t xml:space="preserve"> is lower than </w:t>
      </w:r>
      <w:r>
        <w:rPr>
          <w:color w:val="5E7A6A"/>
        </w:rPr>
        <w:t xml:space="preserve">that under </w:t>
      </w:r>
      <w:r>
        <w:rPr>
          <w:color w:val="B29869"/>
        </w:rPr>
        <w:t>the wing</w:t>
      </w:r>
      <w:r>
        <w:t xml:space="preserve">, so </w:t>
      </w:r>
      <w:r>
        <w:rPr>
          <w:color w:val="1167D9"/>
        </w:rPr>
        <w:t>the wing</w:t>
      </w:r>
      <w:r>
        <w:t xml:space="preserve"> is pushed upwards by </w:t>
      </w:r>
      <w:r>
        <w:rPr>
          <w:color w:val="5E7A6A"/>
        </w:rPr>
        <w:t xml:space="preserve">the relatively higher pressure under </w:t>
      </w:r>
      <w:r>
        <w:rPr>
          <w:color w:val="B29869"/>
        </w:rPr>
        <w:t>the wing</w:t>
      </w:r>
      <w:r>
        <w:t>.</w:t>
      </w:r>
    </w:p>
    <w:p>
      <w:r>
        <w:rPr>
          <w:b/>
        </w:rPr>
        <w:t>Document number 15</w:t>
      </w:r>
    </w:p>
    <w:p>
      <w:r>
        <w:rPr>
          <w:b/>
        </w:rPr>
        <w:t>Document identifier: GUM_bio_chao</w:t>
      </w:r>
    </w:p>
    <w:p>
      <w:r>
        <w:t>Early life</w:t>
      </w:r>
    </w:p>
    <w:p>
      <w:r>
        <w:t xml:space="preserve">Born in Tianjin with ancestry in Changzhou, Jiangsu province, </w:t>
      </w:r>
      <w:r>
        <w:rPr>
          <w:color w:val="310106"/>
        </w:rPr>
        <w:t>Chao</w:t>
      </w:r>
      <w:r>
        <w:t xml:space="preserve"> went to </w:t>
      </w:r>
      <w:r>
        <w:rPr>
          <w:color w:val="04640D"/>
        </w:rPr>
        <w:t>the United States</w:t>
      </w:r>
      <w:r>
        <w:t xml:space="preserve"> with a Boxer Indemnity Scholarship in 1910 to study </w:t>
      </w:r>
      <w:r>
        <w:rPr>
          <w:color w:val="FEFB0A"/>
        </w:rPr>
        <w:t>mathematics</w:t>
      </w:r>
      <w:r>
        <w:t xml:space="preserve"> and physics at Cornell University, where </w:t>
      </w:r>
      <w:r>
        <w:rPr>
          <w:color w:val="310106"/>
        </w:rPr>
        <w:t>he</w:t>
      </w:r>
      <w:r>
        <w:t xml:space="preserve"> was </w:t>
      </w:r>
      <w:r>
        <w:rPr>
          <w:color w:val="310106"/>
        </w:rPr>
        <w:t xml:space="preserve">a classmate and lifelong friend of </w:t>
      </w:r>
      <w:r>
        <w:rPr>
          <w:color w:val="FB5514"/>
        </w:rPr>
        <w:t>Hu Shih</w:t>
      </w:r>
      <w:r>
        <w:t xml:space="preserve">, </w:t>
      </w:r>
      <w:r>
        <w:rPr>
          <w:color w:val="E115C0"/>
        </w:rPr>
        <w:t xml:space="preserve">the leader of the </w:t>
      </w:r>
      <w:r>
        <w:rPr>
          <w:color w:val="00587F"/>
        </w:rPr>
        <w:t>New Culture</w:t>
      </w:r>
      <w:r>
        <w:rPr>
          <w:color w:val="E115C0"/>
        </w:rPr>
        <w:t xml:space="preserve"> Movement</w:t>
      </w:r>
      <w:r>
        <w:t xml:space="preserve">. </w:t>
      </w:r>
      <w:r>
        <w:rPr>
          <w:color w:val="310106"/>
        </w:rPr>
        <w:t>He</w:t>
      </w:r>
      <w:r>
        <w:t xml:space="preserve"> then became interested in </w:t>
      </w:r>
      <w:r>
        <w:rPr>
          <w:color w:val="0BC582"/>
        </w:rPr>
        <w:t>philosophy</w:t>
      </w:r>
      <w:r>
        <w:t xml:space="preserve">, and earned a Ph.D. in </w:t>
      </w:r>
      <w:r>
        <w:rPr>
          <w:color w:val="0BC582"/>
        </w:rPr>
        <w:t>philosophy</w:t>
      </w:r>
      <w:r>
        <w:t xml:space="preserve"> from </w:t>
      </w:r>
      <w:r>
        <w:rPr>
          <w:color w:val="FEB8C8"/>
        </w:rPr>
        <w:t>Harvard University</w:t>
      </w:r>
      <w:r>
        <w:t xml:space="preserve"> in 1918 with a dissertation entitled "Continuity: Study in Methodology".</w:t>
      </w:r>
    </w:p>
    <w:p>
      <w:r>
        <w:t xml:space="preserve">Already in </w:t>
      </w:r>
      <w:r>
        <w:rPr>
          <w:color w:val="FEB8C8"/>
        </w:rPr>
        <w:t>college</w:t>
      </w:r>
      <w:r>
        <w:t xml:space="preserve"> </w:t>
      </w:r>
      <w:r>
        <w:rPr>
          <w:color w:val="310106"/>
        </w:rPr>
        <w:t>his</w:t>
      </w:r>
      <w:r>
        <w:t xml:space="preserve"> interests had turned to </w:t>
      </w:r>
      <w:r>
        <w:rPr>
          <w:color w:val="9E8317"/>
        </w:rPr>
        <w:t>music</w:t>
      </w:r>
      <w:r>
        <w:t xml:space="preserve"> and languages. </w:t>
      </w:r>
      <w:r>
        <w:rPr>
          <w:color w:val="310106"/>
        </w:rPr>
        <w:t>He</w:t>
      </w:r>
      <w:r>
        <w:t xml:space="preserve"> spoke German and French fluently and some Japanese, and </w:t>
      </w:r>
      <w:r>
        <w:rPr>
          <w:color w:val="310106"/>
        </w:rPr>
        <w:t>he</w:t>
      </w:r>
      <w:r>
        <w:t xml:space="preserve"> had a reading knowledge of ancient Greek and Latin. </w:t>
      </w:r>
      <w:r>
        <w:rPr>
          <w:color w:val="310106"/>
        </w:rPr>
        <w:t>He</w:t>
      </w:r>
      <w:r>
        <w:t xml:space="preserve"> served as </w:t>
      </w:r>
      <w:r>
        <w:rPr>
          <w:color w:val="01190F"/>
        </w:rPr>
        <w:t>Bertrand Russell's</w:t>
      </w:r>
      <w:r>
        <w:rPr>
          <w:color w:val="310106"/>
        </w:rPr>
        <w:t xml:space="preserve"> interpreter</w:t>
      </w:r>
      <w:r>
        <w:t xml:space="preserve"> when </w:t>
      </w:r>
      <w:r>
        <w:rPr>
          <w:color w:val="847D81"/>
        </w:rPr>
        <w:t>Russell</w:t>
      </w:r>
      <w:r>
        <w:t xml:space="preserve"> visited </w:t>
      </w:r>
      <w:r>
        <w:rPr>
          <w:color w:val="58018B"/>
        </w:rPr>
        <w:t>China</w:t>
      </w:r>
      <w:r>
        <w:t xml:space="preserve"> in </w:t>
      </w:r>
      <w:r>
        <w:rPr>
          <w:color w:val="B70639"/>
        </w:rPr>
        <w:t>1920</w:t>
      </w:r>
      <w:r>
        <w:t xml:space="preserve">. In </w:t>
      </w:r>
      <w:r>
        <w:rPr>
          <w:color w:val="310106"/>
        </w:rPr>
        <w:t>his</w:t>
      </w:r>
      <w:r>
        <w:t xml:space="preserve"> </w:t>
      </w:r>
      <w:r>
        <w:rPr>
          <w:color w:val="310106"/>
        </w:rPr>
        <w:t>My</w:t>
      </w:r>
      <w:r>
        <w:t xml:space="preserve"> Linguistic Autobiography, </w:t>
      </w:r>
      <w:r>
        <w:rPr>
          <w:color w:val="310106"/>
        </w:rPr>
        <w:t>he</w:t>
      </w:r>
      <w:r>
        <w:t xml:space="preserve"> wrote of </w:t>
      </w:r>
      <w:r>
        <w:rPr>
          <w:color w:val="310106"/>
        </w:rPr>
        <w:t>his</w:t>
      </w:r>
      <w:r>
        <w:t xml:space="preserve"> ability to pick up </w:t>
      </w:r>
      <w:r>
        <w:rPr>
          <w:color w:val="703B01"/>
        </w:rPr>
        <w:t>a Chinese dialect</w:t>
      </w:r>
      <w:r>
        <w:t xml:space="preserve"> quickly, without much effort. </w:t>
      </w:r>
      <w:r>
        <w:rPr>
          <w:color w:val="310106"/>
        </w:rPr>
        <w:t>Chao</w:t>
      </w:r>
      <w:r>
        <w:t xml:space="preserve"> possessed </w:t>
      </w:r>
      <w:r>
        <w:rPr>
          <w:color w:val="F7F1DF"/>
        </w:rPr>
        <w:t xml:space="preserve">a natural gift for hearing fine distinctions in pronunciation that was said to be "legendary for </w:t>
      </w:r>
      <w:r>
        <w:rPr>
          <w:color w:val="118B8A"/>
        </w:rPr>
        <w:t>its</w:t>
      </w:r>
      <w:r>
        <w:rPr>
          <w:color w:val="F7F1DF"/>
        </w:rPr>
        <w:t xml:space="preserve"> acuity"</w:t>
      </w:r>
      <w:r>
        <w:t xml:space="preserve">, enabling </w:t>
      </w:r>
      <w:r>
        <w:rPr>
          <w:color w:val="310106"/>
        </w:rPr>
        <w:t>him</w:t>
      </w:r>
      <w:r>
        <w:t xml:space="preserve"> to record the sounds of various dialects with a high degree of accuracy.</w:t>
      </w:r>
    </w:p>
    <w:p>
      <w:r>
        <w:t>Career development and later life</w:t>
      </w:r>
    </w:p>
    <w:p>
      <w:r>
        <w:rPr>
          <w:color w:val="310106"/>
        </w:rPr>
        <w:t>He</w:t>
      </w:r>
      <w:r>
        <w:t xml:space="preserve"> returned to </w:t>
      </w:r>
      <w:r>
        <w:rPr>
          <w:color w:val="58018B"/>
        </w:rPr>
        <w:t>China</w:t>
      </w:r>
      <w:r>
        <w:t xml:space="preserve"> in </w:t>
      </w:r>
      <w:r>
        <w:rPr>
          <w:color w:val="B70639"/>
        </w:rPr>
        <w:t>1920</w:t>
      </w:r>
      <w:r>
        <w:t xml:space="preserve">, marrying </w:t>
      </w:r>
      <w:r>
        <w:rPr>
          <w:color w:val="4AFEFA"/>
        </w:rPr>
        <w:t>the physician Yang Buwei</w:t>
      </w:r>
      <w:r>
        <w:t xml:space="preserve"> </w:t>
      </w:r>
      <w:r>
        <w:rPr>
          <w:color w:val="58018B"/>
        </w:rPr>
        <w:t>there</w:t>
      </w:r>
      <w:r>
        <w:t xml:space="preserve"> </w:t>
      </w:r>
      <w:r>
        <w:rPr>
          <w:color w:val="B70639"/>
        </w:rPr>
        <w:t>that year</w:t>
      </w:r>
      <w:r>
        <w:t xml:space="preserve">. </w:t>
      </w:r>
      <w:r>
        <w:rPr>
          <w:color w:val="FCB164"/>
        </w:rPr>
        <w:t>The ceremony</w:t>
      </w:r>
      <w:r>
        <w:t xml:space="preserve"> was simple, rather than the noisy traditional wedding, attended only by </w:t>
      </w:r>
      <w:r>
        <w:rPr>
          <w:color w:val="E115C0"/>
        </w:rPr>
        <w:t>Hu Shih</w:t>
      </w:r>
      <w:r>
        <w:t xml:space="preserve"> and one other friend. </w:t>
      </w:r>
      <w:r>
        <w:rPr>
          <w:color w:val="E115C0"/>
        </w:rPr>
        <w:t>Hu's</w:t>
      </w:r>
      <w:r>
        <w:t xml:space="preserve"> account of </w:t>
      </w:r>
      <w:r>
        <w:rPr>
          <w:color w:val="FCB164"/>
        </w:rPr>
        <w:t>it</w:t>
      </w:r>
      <w:r>
        <w:t xml:space="preserve"> in the newspapers made </w:t>
      </w:r>
      <w:r>
        <w:rPr>
          <w:color w:val="796EE6"/>
        </w:rPr>
        <w:t>the couple</w:t>
      </w:r>
      <w:r>
        <w:t xml:space="preserve"> </w:t>
      </w:r>
      <w:r>
        <w:rPr>
          <w:color w:val="796EE6"/>
        </w:rPr>
        <w:t xml:space="preserve">a model of modern marriage for </w:t>
      </w:r>
      <w:r>
        <w:rPr>
          <w:color w:val="000D2C"/>
        </w:rPr>
        <w:t>China's</w:t>
      </w:r>
      <w:r>
        <w:rPr>
          <w:color w:val="53495F"/>
        </w:rPr>
        <w:t xml:space="preserve"> </w:t>
      </w:r>
      <w:r>
        <w:rPr>
          <w:color w:val="F95475"/>
        </w:rPr>
        <w:t>New Culture</w:t>
      </w:r>
      <w:r>
        <w:rPr>
          <w:color w:val="53495F"/>
        </w:rPr>
        <w:t xml:space="preserve"> generation</w:t>
      </w:r>
      <w:r>
        <w:t>.</w:t>
      </w:r>
    </w:p>
    <w:p>
      <w:r>
        <w:rPr>
          <w:color w:val="310106"/>
        </w:rPr>
        <w:t>Chao</w:t>
      </w:r>
      <w:r>
        <w:t xml:space="preserve"> taught </w:t>
      </w:r>
      <w:r>
        <w:rPr>
          <w:color w:val="FEFB0A"/>
        </w:rPr>
        <w:t>mathematics</w:t>
      </w:r>
      <w:r>
        <w:t xml:space="preserve"> at </w:t>
      </w:r>
      <w:r>
        <w:rPr>
          <w:color w:val="61FC03"/>
        </w:rPr>
        <w:t>Tsinghua University</w:t>
      </w:r>
      <w:r>
        <w:t xml:space="preserve"> and, one year later, returned to </w:t>
      </w:r>
      <w:r>
        <w:rPr>
          <w:color w:val="04640D"/>
        </w:rPr>
        <w:t>the United States</w:t>
      </w:r>
      <w:r>
        <w:t xml:space="preserve"> to teach at </w:t>
      </w:r>
      <w:r>
        <w:rPr>
          <w:color w:val="FEB8C8"/>
        </w:rPr>
        <w:t>Harvard</w:t>
      </w:r>
      <w:r>
        <w:t xml:space="preserve">. </w:t>
      </w:r>
      <w:r>
        <w:rPr>
          <w:color w:val="310106"/>
        </w:rPr>
        <w:t>He</w:t>
      </w:r>
      <w:r>
        <w:t xml:space="preserve"> again returned to </w:t>
      </w:r>
      <w:r>
        <w:rPr>
          <w:color w:val="58018B"/>
        </w:rPr>
        <w:t>China</w:t>
      </w:r>
      <w:r>
        <w:t xml:space="preserve"> in 1925, teaching at </w:t>
      </w:r>
      <w:r>
        <w:rPr>
          <w:color w:val="61FC03"/>
        </w:rPr>
        <w:t>Tsinghua</w:t>
      </w:r>
      <w:r>
        <w:t xml:space="preserve">, and beginning a survey of the Wu dialects in 1926. </w:t>
      </w:r>
      <w:r>
        <w:rPr>
          <w:color w:val="310106"/>
        </w:rPr>
        <w:t>He</w:t>
      </w:r>
      <w:r>
        <w:t xml:space="preserve"> began to conduct linguistic fieldwork throughout </w:t>
      </w:r>
      <w:r>
        <w:rPr>
          <w:color w:val="58018B"/>
        </w:rPr>
        <w:t>China</w:t>
      </w:r>
      <w:r>
        <w:t xml:space="preserve"> for the Institute of History and Philology of Academia Sinica from </w:t>
      </w:r>
      <w:r>
        <w:rPr>
          <w:color w:val="5D9608"/>
        </w:rPr>
        <w:t>1928 onwards</w:t>
      </w:r>
      <w:r>
        <w:t xml:space="preserve">. During </w:t>
      </w:r>
      <w:r>
        <w:rPr>
          <w:color w:val="5D9608"/>
        </w:rPr>
        <w:t>this period of time</w:t>
      </w:r>
      <w:r>
        <w:t xml:space="preserve">, </w:t>
      </w:r>
      <w:r>
        <w:rPr>
          <w:color w:val="310106"/>
        </w:rPr>
        <w:t>he</w:t>
      </w:r>
      <w:r>
        <w:t xml:space="preserve"> collaborated with </w:t>
      </w:r>
      <w:r>
        <w:rPr>
          <w:color w:val="DE98FD"/>
        </w:rPr>
        <w:t>Luo Changpei and Li Fang-Kuei</w:t>
      </w:r>
      <w:r>
        <w:t xml:space="preserve">, </w:t>
      </w:r>
      <w:r>
        <w:rPr>
          <w:color w:val="DE98FD"/>
        </w:rPr>
        <w:t xml:space="preserve">the other two leading Chinese linguists of </w:t>
      </w:r>
      <w:r>
        <w:rPr>
          <w:color w:val="98A088"/>
        </w:rPr>
        <w:t>his</w:t>
      </w:r>
      <w:r>
        <w:rPr>
          <w:color w:val="4F584E"/>
        </w:rPr>
        <w:t xml:space="preserve"> generation</w:t>
      </w:r>
      <w:r>
        <w:t>, to edit and render into Chinese Bernhard Karlgren's monumental Etudes sur la Phonologie Chinoise (published in 1940).</w:t>
      </w:r>
    </w:p>
    <w:p>
      <w:r>
        <w:rPr>
          <w:color w:val="310106"/>
        </w:rPr>
        <w:t>He</w:t>
      </w:r>
      <w:r>
        <w:t xml:space="preserve"> left for </w:t>
      </w:r>
      <w:r>
        <w:rPr>
          <w:color w:val="04640D"/>
        </w:rPr>
        <w:t>the US</w:t>
      </w:r>
      <w:r>
        <w:t xml:space="preserve"> in 1938, and resided </w:t>
      </w:r>
      <w:r>
        <w:rPr>
          <w:color w:val="04640D"/>
        </w:rPr>
        <w:t>there</w:t>
      </w:r>
      <w:r>
        <w:t xml:space="preserve"> afterwards. In 1945, </w:t>
      </w:r>
      <w:r>
        <w:rPr>
          <w:color w:val="310106"/>
        </w:rPr>
        <w:t>he</w:t>
      </w:r>
      <w:r>
        <w:t xml:space="preserve"> served as </w:t>
      </w:r>
      <w:r>
        <w:rPr>
          <w:color w:val="310106"/>
        </w:rPr>
        <w:t xml:space="preserve">president of </w:t>
      </w:r>
      <w:r>
        <w:rPr>
          <w:color w:val="248AD0"/>
        </w:rPr>
        <w:t>the Linguistic Society of America</w:t>
      </w:r>
      <w:r>
        <w:t xml:space="preserve">, and a special issue of </w:t>
      </w:r>
      <w:r>
        <w:rPr>
          <w:color w:val="5C5300"/>
        </w:rPr>
        <w:t>the society's</w:t>
      </w:r>
      <w:r>
        <w:rPr>
          <w:color w:val="9F6551"/>
        </w:rPr>
        <w:t xml:space="preserve"> journal</w:t>
      </w:r>
      <w:r>
        <w:t xml:space="preserve"> </w:t>
      </w:r>
      <w:r>
        <w:rPr>
          <w:color w:val="9F6551"/>
        </w:rPr>
        <w:t>Language</w:t>
      </w:r>
      <w:r>
        <w:t xml:space="preserve"> was dedicated to </w:t>
      </w:r>
      <w:r>
        <w:rPr>
          <w:color w:val="310106"/>
        </w:rPr>
        <w:t>him</w:t>
      </w:r>
      <w:r>
        <w:t xml:space="preserve"> in 1966. </w:t>
      </w:r>
      <w:r>
        <w:rPr>
          <w:color w:val="310106"/>
        </w:rPr>
        <w:t>He</w:t>
      </w:r>
      <w:r>
        <w:t xml:space="preserve"> became </w:t>
      </w:r>
      <w:r>
        <w:rPr>
          <w:color w:val="310106"/>
        </w:rPr>
        <w:t>an American citizen</w:t>
      </w:r>
      <w:r>
        <w:t xml:space="preserve"> in 1954. In the 1950s </w:t>
      </w:r>
      <w:r>
        <w:rPr>
          <w:color w:val="310106"/>
        </w:rPr>
        <w:t>he</w:t>
      </w:r>
      <w:r>
        <w:t xml:space="preserve"> was among the first members of the Society for General Systems Research. From 1947 to 1960, </w:t>
      </w:r>
      <w:r>
        <w:rPr>
          <w:color w:val="310106"/>
        </w:rPr>
        <w:t>he</w:t>
      </w:r>
      <w:r>
        <w:t xml:space="preserve"> taught at the University of California at Berkeley, where in 1952, </w:t>
      </w:r>
      <w:r>
        <w:rPr>
          <w:color w:val="310106"/>
        </w:rPr>
        <w:t>he</w:t>
      </w:r>
      <w:r>
        <w:t xml:space="preserve"> became </w:t>
      </w:r>
      <w:r>
        <w:rPr>
          <w:color w:val="310106"/>
        </w:rPr>
        <w:t>Agassiz Professor of Oriental Languages</w:t>
      </w:r>
      <w:r>
        <w:t>.</w:t>
      </w:r>
    </w:p>
    <w:p>
      <w:r>
        <w:rPr>
          <w:color w:val="796EE6"/>
        </w:rPr>
        <w:t xml:space="preserve">Both </w:t>
      </w:r>
      <w:r>
        <w:rPr>
          <w:color w:val="BCFEC6"/>
        </w:rPr>
        <w:t>Chao</w:t>
      </w:r>
      <w:r>
        <w:rPr>
          <w:color w:val="796EE6"/>
        </w:rPr>
        <w:t xml:space="preserve"> and </w:t>
      </w:r>
      <w:r>
        <w:rPr>
          <w:color w:val="932C70"/>
        </w:rPr>
        <w:t>Yang</w:t>
      </w:r>
      <w:r>
        <w:t xml:space="preserve"> were known for </w:t>
      </w:r>
      <w:r>
        <w:rPr>
          <w:color w:val="796EE6"/>
        </w:rPr>
        <w:t>their</w:t>
      </w:r>
      <w:r>
        <w:t xml:space="preserve"> good senses of humor, </w:t>
      </w:r>
      <w:r>
        <w:rPr>
          <w:color w:val="310106"/>
        </w:rPr>
        <w:t>he</w:t>
      </w:r>
      <w:r>
        <w:t xml:space="preserve"> particularly for </w:t>
      </w:r>
      <w:r>
        <w:rPr>
          <w:color w:val="310106"/>
        </w:rPr>
        <w:t>his</w:t>
      </w:r>
      <w:r>
        <w:t xml:space="preserve"> love of subtle jokes and language puns: </w:t>
      </w:r>
      <w:r>
        <w:rPr>
          <w:color w:val="796EE6"/>
        </w:rPr>
        <w:t>they</w:t>
      </w:r>
      <w:r>
        <w:t xml:space="preserve"> published </w:t>
      </w:r>
      <w:r>
        <w:rPr>
          <w:color w:val="2B1B04"/>
        </w:rPr>
        <w:t xml:space="preserve">a </w:t>
      </w:r>
      <w:r>
        <w:rPr>
          <w:color w:val="B5AFC4"/>
        </w:rPr>
        <w:t>family</w:t>
      </w:r>
      <w:r>
        <w:rPr>
          <w:color w:val="2B1B04"/>
        </w:rPr>
        <w:t xml:space="preserve"> history entitled, </w:t>
      </w:r>
      <w:r>
        <w:rPr>
          <w:color w:val="D4C67A"/>
        </w:rPr>
        <w:t xml:space="preserve">Life with </w:t>
      </w:r>
      <w:r>
        <w:rPr>
          <w:color w:val="AE7AA1"/>
        </w:rPr>
        <w:t>Chaos</w:t>
      </w:r>
      <w:r>
        <w:rPr>
          <w:color w:val="D4C67A"/>
        </w:rPr>
        <w:t xml:space="preserve">: the autobiography of </w:t>
      </w:r>
      <w:r>
        <w:rPr>
          <w:color w:val="AE7AA1"/>
        </w:rPr>
        <w:t>a Chinese family</w:t>
      </w:r>
      <w:r>
        <w:t>.</w:t>
      </w:r>
    </w:p>
    <w:p>
      <w:r>
        <w:t xml:space="preserve">Late in </w:t>
      </w:r>
      <w:r>
        <w:rPr>
          <w:color w:val="310106"/>
        </w:rPr>
        <w:t>his</w:t>
      </w:r>
      <w:r>
        <w:t xml:space="preserve"> life, </w:t>
      </w:r>
      <w:r>
        <w:rPr>
          <w:color w:val="310106"/>
        </w:rPr>
        <w:t>he</w:t>
      </w:r>
      <w:r>
        <w:t xml:space="preserve"> was invited by Deng Xiaoping to return to </w:t>
      </w:r>
      <w:r>
        <w:rPr>
          <w:color w:val="58018B"/>
        </w:rPr>
        <w:t>China</w:t>
      </w:r>
      <w:r>
        <w:t xml:space="preserve"> in </w:t>
      </w:r>
      <w:r>
        <w:rPr>
          <w:color w:val="C2A393"/>
        </w:rPr>
        <w:t>1981</w:t>
      </w:r>
      <w:r>
        <w:t xml:space="preserve">. Previously at the invitation of Premier Zhou En-Lai, </w:t>
      </w:r>
      <w:r>
        <w:rPr>
          <w:color w:val="310106"/>
        </w:rPr>
        <w:t>Chao</w:t>
      </w:r>
      <w:r>
        <w:t xml:space="preserve"> and </w:t>
      </w:r>
      <w:r>
        <w:rPr>
          <w:color w:val="0232FD"/>
        </w:rPr>
        <w:t>his</w:t>
      </w:r>
      <w:r>
        <w:rPr>
          <w:color w:val="4AFEFA"/>
        </w:rPr>
        <w:t xml:space="preserve"> wife</w:t>
      </w:r>
      <w:r>
        <w:t xml:space="preserve"> returned to </w:t>
      </w:r>
      <w:r>
        <w:rPr>
          <w:color w:val="58018B"/>
        </w:rPr>
        <w:t>China</w:t>
      </w:r>
      <w:r>
        <w:t xml:space="preserve"> in 1973 for the first time since the 1940s. </w:t>
      </w:r>
      <w:r>
        <w:rPr>
          <w:color w:val="310106"/>
        </w:rPr>
        <w:t>He</w:t>
      </w:r>
      <w:r>
        <w:t xml:space="preserve"> visited </w:t>
      </w:r>
      <w:r>
        <w:rPr>
          <w:color w:val="58018B"/>
        </w:rPr>
        <w:t>China</w:t>
      </w:r>
      <w:r>
        <w:t xml:space="preserve"> again between May and June in </w:t>
      </w:r>
      <w:r>
        <w:rPr>
          <w:color w:val="C2A393"/>
        </w:rPr>
        <w:t>1981</w:t>
      </w:r>
      <w:r>
        <w:t xml:space="preserve"> after </w:t>
      </w:r>
      <w:r>
        <w:rPr>
          <w:color w:val="0232FD"/>
        </w:rPr>
        <w:t>his</w:t>
      </w:r>
      <w:r>
        <w:rPr>
          <w:color w:val="4AFEFA"/>
        </w:rPr>
        <w:t xml:space="preserve"> wife</w:t>
      </w:r>
      <w:r>
        <w:t xml:space="preserve"> died in March </w:t>
      </w:r>
      <w:r>
        <w:rPr>
          <w:color w:val="C2A393"/>
        </w:rPr>
        <w:t>the same year</w:t>
      </w:r>
      <w:r>
        <w:t xml:space="preserve">. </w:t>
      </w:r>
      <w:r>
        <w:rPr>
          <w:color w:val="310106"/>
        </w:rPr>
        <w:t>He</w:t>
      </w:r>
      <w:r>
        <w:t xml:space="preserve"> died in Cambridge, Massachusetts. </w:t>
      </w:r>
      <w:r>
        <w:rPr>
          <w:color w:val="6A3A35"/>
        </w:rPr>
        <w:t>His</w:t>
      </w:r>
      <w:r>
        <w:rPr>
          <w:color w:val="BA6801"/>
        </w:rPr>
        <w:t xml:space="preserve"> first daughter</w:t>
      </w:r>
      <w:r>
        <w:t xml:space="preserve"> </w:t>
      </w:r>
      <w:r>
        <w:rPr>
          <w:color w:val="BA6801"/>
        </w:rPr>
        <w:t>Rulan Chao Pian</w:t>
      </w:r>
      <w:r>
        <w:t xml:space="preserve"> (1922 - 2013) was </w:t>
      </w:r>
      <w:r>
        <w:rPr>
          <w:color w:val="BA6801"/>
        </w:rPr>
        <w:t xml:space="preserve">Professor of East Asian Studies and </w:t>
      </w:r>
      <w:r>
        <w:rPr>
          <w:color w:val="168E5C"/>
        </w:rPr>
        <w:t>Music</w:t>
      </w:r>
      <w:r>
        <w:t xml:space="preserve"> at </w:t>
      </w:r>
      <w:r>
        <w:rPr>
          <w:color w:val="FEB8C8"/>
        </w:rPr>
        <w:t>Harvard</w:t>
      </w:r>
      <w:r>
        <w:t xml:space="preserve">. </w:t>
      </w:r>
      <w:r>
        <w:rPr>
          <w:color w:val="16C0D0"/>
        </w:rPr>
        <w:t>His</w:t>
      </w:r>
      <w:r>
        <w:rPr>
          <w:color w:val="C62100"/>
        </w:rPr>
        <w:t xml:space="preserve"> third daughter </w:t>
      </w:r>
      <w:r>
        <w:rPr>
          <w:color w:val="014347"/>
        </w:rPr>
        <w:t>Lensey</w:t>
      </w:r>
      <w:r>
        <w:rPr>
          <w:color w:val="C62100"/>
        </w:rPr>
        <w:t>, born in 1929</w:t>
      </w:r>
      <w:r>
        <w:t xml:space="preserve">, is </w:t>
      </w:r>
      <w:r>
        <w:rPr>
          <w:color w:val="C62100"/>
        </w:rPr>
        <w:t>a children's book author</w:t>
      </w:r>
      <w:r>
        <w:t xml:space="preserve"> and </w:t>
      </w:r>
      <w:r>
        <w:rPr>
          <w:color w:val="C62100"/>
        </w:rPr>
        <w:t>mathematician</w:t>
      </w:r>
      <w:r>
        <w:t>.</w:t>
      </w:r>
    </w:p>
    <w:p>
      <w:r>
        <w:rPr>
          <w:b/>
        </w:rPr>
        <w:t>Document number 16</w:t>
      </w:r>
    </w:p>
    <w:p>
      <w:r>
        <w:rPr>
          <w:b/>
        </w:rPr>
        <w:t>Document identifier: GUM_bio_enfant</w:t>
      </w:r>
    </w:p>
    <w:p>
      <w:r>
        <w:rPr>
          <w:color w:val="310106"/>
        </w:rPr>
        <w:t>Pierre Charles L'Enfant</w:t>
      </w:r>
      <w:r>
        <w:t>,</w:t>
      </w:r>
    </w:p>
    <w:p>
      <w:r>
        <w:rPr>
          <w:color w:val="310106"/>
        </w:rPr>
        <w:t>Pierre Charles L'Enfant</w:t>
      </w:r>
      <w:r>
        <w:t xml:space="preserve"> (French: </w:t>
      </w:r>
      <w:r>
        <w:rPr>
          <w:color w:val="310106"/>
        </w:rPr>
        <w:t>[pjɛʁ ʃɑʁl lɑ̃fɑ̃]</w:t>
      </w:r>
      <w:r>
        <w:t xml:space="preserve">; </w:t>
      </w:r>
      <w:r>
        <w:rPr>
          <w:color w:val="04640D"/>
        </w:rPr>
        <w:t xml:space="preserve">August 2, </w:t>
      </w:r>
      <w:r>
        <w:rPr>
          <w:color w:val="FEFB0A"/>
        </w:rPr>
        <w:t>1754</w:t>
      </w:r>
      <w:r>
        <w:t xml:space="preserve"> – June 14, 1825), self-identified as </w:t>
      </w:r>
      <w:r>
        <w:rPr>
          <w:color w:val="310106"/>
        </w:rPr>
        <w:t>Peter Charles L'Enfant</w:t>
      </w:r>
      <w:r>
        <w:t xml:space="preserve"> while living in </w:t>
      </w:r>
      <w:r>
        <w:rPr>
          <w:color w:val="FB5514"/>
        </w:rPr>
        <w:t>the United States</w:t>
      </w:r>
      <w:r>
        <w:t xml:space="preserve">, was </w:t>
      </w:r>
      <w:r>
        <w:rPr>
          <w:color w:val="310106"/>
        </w:rPr>
        <w:t xml:space="preserve">a French-born American military engineer who designed </w:t>
      </w:r>
      <w:r>
        <w:rPr>
          <w:color w:val="E115C0"/>
        </w:rPr>
        <w:t xml:space="preserve">the basic plan for </w:t>
      </w:r>
      <w:r>
        <w:rPr>
          <w:color w:val="00587F"/>
        </w:rPr>
        <w:t>Washington, D.C.</w:t>
      </w:r>
      <w:r>
        <w:rPr>
          <w:color w:val="E115C0"/>
        </w:rPr>
        <w:t xml:space="preserve"> (</w:t>
      </w:r>
      <w:r>
        <w:rPr>
          <w:color w:val="00587F"/>
        </w:rPr>
        <w:t xml:space="preserve">capital city of </w:t>
      </w:r>
      <w:r>
        <w:rPr>
          <w:color w:val="0BC582"/>
        </w:rPr>
        <w:t>the U.S.</w:t>
      </w:r>
      <w:r>
        <w:rPr>
          <w:color w:val="E115C0"/>
        </w:rPr>
        <w:t xml:space="preserve">) known today as </w:t>
      </w:r>
      <w:r>
        <w:rPr>
          <w:color w:val="FEB8C8"/>
        </w:rPr>
        <w:t xml:space="preserve">the </w:t>
      </w:r>
      <w:r>
        <w:rPr>
          <w:color w:val="9E8317"/>
        </w:rPr>
        <w:t>L'Enfant</w:t>
      </w:r>
      <w:r>
        <w:rPr>
          <w:color w:val="FEB8C8"/>
        </w:rPr>
        <w:t xml:space="preserve"> Plan (1791)</w:t>
      </w:r>
      <w:r>
        <w:t>.</w:t>
      </w:r>
    </w:p>
    <w:p>
      <w:r>
        <w:t>Early life and education</w:t>
      </w:r>
    </w:p>
    <w:p>
      <w:r>
        <w:rPr>
          <w:color w:val="310106"/>
        </w:rPr>
        <w:t>L'Enfant</w:t>
      </w:r>
      <w:r>
        <w:t xml:space="preserve"> was born in Paris, </w:t>
      </w:r>
      <w:r>
        <w:rPr>
          <w:color w:val="01190F"/>
        </w:rPr>
        <w:t>France</w:t>
      </w:r>
      <w:r>
        <w:t xml:space="preserve"> on </w:t>
      </w:r>
      <w:r>
        <w:rPr>
          <w:color w:val="04640D"/>
        </w:rPr>
        <w:t xml:space="preserve">August 2, </w:t>
      </w:r>
      <w:r>
        <w:rPr>
          <w:color w:val="FEFB0A"/>
        </w:rPr>
        <w:t>1754</w:t>
      </w:r>
      <w:r>
        <w:t xml:space="preserve">, </w:t>
      </w:r>
      <w:r>
        <w:rPr>
          <w:color w:val="310106"/>
        </w:rPr>
        <w:t xml:space="preserve">the third child and second son of </w:t>
      </w:r>
      <w:r>
        <w:rPr>
          <w:color w:val="847D81"/>
        </w:rPr>
        <w:t>Pierre L'Enfant</w:t>
      </w:r>
      <w:r>
        <w:rPr>
          <w:color w:val="310106"/>
        </w:rPr>
        <w:t xml:space="preserve"> (1704 – </w:t>
      </w:r>
      <w:r>
        <w:rPr>
          <w:color w:val="58018B"/>
        </w:rPr>
        <w:t>1787</w:t>
      </w:r>
      <w:r>
        <w:rPr>
          <w:color w:val="310106"/>
        </w:rPr>
        <w:t xml:space="preserve">), </w:t>
      </w:r>
      <w:r>
        <w:rPr>
          <w:color w:val="847D81"/>
        </w:rPr>
        <w:t xml:space="preserve">a painter with a good reputation in the service of </w:t>
      </w:r>
      <w:r>
        <w:rPr>
          <w:color w:val="B70639"/>
        </w:rPr>
        <w:t xml:space="preserve">King Louis XV of </w:t>
      </w:r>
      <w:r>
        <w:rPr>
          <w:color w:val="703B01"/>
        </w:rPr>
        <w:t>France</w:t>
      </w:r>
      <w:r>
        <w:rPr>
          <w:color w:val="310106"/>
        </w:rPr>
        <w:t xml:space="preserve">, (1710 - </w:t>
      </w:r>
      <w:r>
        <w:rPr>
          <w:color w:val="F7F1DF"/>
        </w:rPr>
        <w:t>1774</w:t>
      </w:r>
      <w:r>
        <w:rPr>
          <w:color w:val="310106"/>
        </w:rPr>
        <w:t xml:space="preserve">, reigned 1715 - </w:t>
      </w:r>
      <w:r>
        <w:rPr>
          <w:color w:val="F7F1DF"/>
        </w:rPr>
        <w:t>1774</w:t>
      </w:r>
      <w:r>
        <w:rPr>
          <w:color w:val="310106"/>
        </w:rPr>
        <w:t xml:space="preserve">), and </w:t>
      </w:r>
      <w:r>
        <w:rPr>
          <w:color w:val="118B8A"/>
        </w:rPr>
        <w:t>Marie L'Enfant</w:t>
      </w:r>
      <w:r>
        <w:rPr>
          <w:color w:val="310106"/>
        </w:rPr>
        <w:t xml:space="preserve">, </w:t>
      </w:r>
      <w:r>
        <w:rPr>
          <w:color w:val="118B8A"/>
        </w:rPr>
        <w:t>the daughter of a minor official at court</w:t>
      </w:r>
      <w:r>
        <w:t xml:space="preserve">. In 1758, </w:t>
      </w:r>
      <w:r>
        <w:rPr>
          <w:color w:val="4AFEFA"/>
        </w:rPr>
        <w:t>his</w:t>
      </w:r>
      <w:r>
        <w:rPr>
          <w:color w:val="FCB164"/>
        </w:rPr>
        <w:t xml:space="preserve"> brother</w:t>
      </w:r>
      <w:r>
        <w:t xml:space="preserve"> </w:t>
      </w:r>
      <w:r>
        <w:rPr>
          <w:color w:val="FCB164"/>
        </w:rPr>
        <w:t>Pierre Joseph</w:t>
      </w:r>
      <w:r>
        <w:t xml:space="preserve"> died at the age of six, and </w:t>
      </w:r>
      <w:r>
        <w:rPr>
          <w:color w:val="310106"/>
        </w:rPr>
        <w:t>Pierre Charles</w:t>
      </w:r>
      <w:r>
        <w:t xml:space="preserve"> became </w:t>
      </w:r>
      <w:r>
        <w:rPr>
          <w:color w:val="310106"/>
        </w:rPr>
        <w:t>the eldest son</w:t>
      </w:r>
      <w:r>
        <w:t xml:space="preserve">. </w:t>
      </w:r>
      <w:r>
        <w:rPr>
          <w:color w:val="310106"/>
        </w:rPr>
        <w:t>He</w:t>
      </w:r>
      <w:r>
        <w:t xml:space="preserve"> studied art at the Royal Academy in the Louvre, as well as with </w:t>
      </w:r>
      <w:r>
        <w:rPr>
          <w:color w:val="796EE6"/>
        </w:rPr>
        <w:t>his</w:t>
      </w:r>
      <w:r>
        <w:rPr>
          <w:color w:val="000D2C"/>
        </w:rPr>
        <w:t xml:space="preserve"> father</w:t>
      </w:r>
      <w:r>
        <w:t xml:space="preserve"> at the Royal Academy of Painting and Sculpture. </w:t>
      </w:r>
      <w:r>
        <w:rPr>
          <w:color w:val="310106"/>
        </w:rPr>
        <w:t>He</w:t>
      </w:r>
      <w:r>
        <w:t xml:space="preserve"> left school in </w:t>
      </w:r>
      <w:r>
        <w:rPr>
          <w:color w:val="01190F"/>
        </w:rPr>
        <w:t>France</w:t>
      </w:r>
      <w:r>
        <w:t xml:space="preserve"> to enlist in </w:t>
      </w:r>
      <w:r>
        <w:rPr>
          <w:color w:val="53495F"/>
        </w:rPr>
        <w:t>the American Revolutionary War</w:t>
      </w:r>
      <w:r>
        <w:t xml:space="preserve"> on the side of the rebelling colonials.</w:t>
      </w:r>
    </w:p>
    <w:p>
      <w:r>
        <w:t>Military service</w:t>
      </w:r>
    </w:p>
    <w:p>
      <w:r>
        <w:rPr>
          <w:color w:val="310106"/>
        </w:rPr>
        <w:t>L'Enfant</w:t>
      </w:r>
      <w:r>
        <w:t xml:space="preserve"> was recruited by Pierre Augustin Caron de Beaumarchais to serve in </w:t>
      </w:r>
      <w:r>
        <w:rPr>
          <w:color w:val="53495F"/>
        </w:rPr>
        <w:t>the American Revolutionary War</w:t>
      </w:r>
      <w:r>
        <w:t xml:space="preserve"> in </w:t>
      </w:r>
      <w:r>
        <w:rPr>
          <w:color w:val="FB5514"/>
        </w:rPr>
        <w:t>the United States</w:t>
      </w:r>
      <w:r>
        <w:t xml:space="preserve">. </w:t>
      </w:r>
      <w:r>
        <w:rPr>
          <w:color w:val="310106"/>
        </w:rPr>
        <w:t>He</w:t>
      </w:r>
      <w:r>
        <w:t xml:space="preserve"> arrived in </w:t>
      </w:r>
      <w:r>
        <w:rPr>
          <w:color w:val="F95475"/>
        </w:rPr>
        <w:t>1777</w:t>
      </w:r>
      <w:r>
        <w:t xml:space="preserve"> at the age of 23, and served as </w:t>
      </w:r>
      <w:r>
        <w:rPr>
          <w:color w:val="310106"/>
        </w:rPr>
        <w:t>a military engineer</w:t>
      </w:r>
      <w:r>
        <w:t xml:space="preserve"> in </w:t>
      </w:r>
      <w:r>
        <w:rPr>
          <w:color w:val="61FC03"/>
        </w:rPr>
        <w:t>the Continental Army</w:t>
      </w:r>
      <w:r>
        <w:t xml:space="preserve"> with </w:t>
      </w:r>
      <w:r>
        <w:rPr>
          <w:color w:val="5D9608"/>
        </w:rPr>
        <w:t>Major General Lafayette</w:t>
      </w:r>
      <w:r>
        <w:t xml:space="preserve">. </w:t>
      </w:r>
      <w:r>
        <w:rPr>
          <w:color w:val="310106"/>
        </w:rPr>
        <w:t>He</w:t>
      </w:r>
      <w:r>
        <w:t xml:space="preserve"> was commissioned as </w:t>
      </w:r>
      <w:r>
        <w:rPr>
          <w:color w:val="310106"/>
        </w:rPr>
        <w:t xml:space="preserve">a captain in </w:t>
      </w:r>
      <w:r>
        <w:rPr>
          <w:color w:val="DE98FD"/>
        </w:rPr>
        <w:t xml:space="preserve">the Corps of </w:t>
      </w:r>
      <w:r>
        <w:rPr>
          <w:color w:val="98A088"/>
        </w:rPr>
        <w:t>Engineers</w:t>
      </w:r>
      <w:r>
        <w:t xml:space="preserve"> on April 3, </w:t>
      </w:r>
      <w:r>
        <w:rPr>
          <w:color w:val="4F584E"/>
        </w:rPr>
        <w:t>1779</w:t>
      </w:r>
      <w:r>
        <w:t xml:space="preserve"> to rank from February 18, 1778.</w:t>
      </w:r>
    </w:p>
    <w:p>
      <w:r>
        <w:t xml:space="preserve">Despite </w:t>
      </w:r>
      <w:r>
        <w:rPr>
          <w:color w:val="310106"/>
        </w:rPr>
        <w:t>his</w:t>
      </w:r>
      <w:r>
        <w:t xml:space="preserve"> aristocratic origins, </w:t>
      </w:r>
      <w:r>
        <w:rPr>
          <w:color w:val="310106"/>
        </w:rPr>
        <w:t>L'Enfant</w:t>
      </w:r>
      <w:r>
        <w:t xml:space="preserve"> closely identified with </w:t>
      </w:r>
      <w:r>
        <w:rPr>
          <w:color w:val="FB5514"/>
        </w:rPr>
        <w:t>the United States</w:t>
      </w:r>
      <w:r>
        <w:t xml:space="preserve">, changing </w:t>
      </w:r>
      <w:r>
        <w:rPr>
          <w:color w:val="248AD0"/>
        </w:rPr>
        <w:t>his</w:t>
      </w:r>
      <w:r>
        <w:rPr>
          <w:color w:val="5C5300"/>
        </w:rPr>
        <w:t xml:space="preserve"> first name</w:t>
      </w:r>
      <w:r>
        <w:t xml:space="preserve"> from </w:t>
      </w:r>
      <w:r>
        <w:rPr>
          <w:color w:val="5C5300"/>
        </w:rPr>
        <w:t>Pierre</w:t>
      </w:r>
      <w:r>
        <w:t xml:space="preserve"> to </w:t>
      </w:r>
      <w:r>
        <w:rPr>
          <w:color w:val="5C5300"/>
        </w:rPr>
        <w:t>Peter</w:t>
      </w:r>
      <w:r>
        <w:t xml:space="preserve"> when </w:t>
      </w:r>
      <w:r>
        <w:rPr>
          <w:color w:val="310106"/>
        </w:rPr>
        <w:t>he</w:t>
      </w:r>
      <w:r>
        <w:t xml:space="preserve"> first came to </w:t>
      </w:r>
      <w:r>
        <w:rPr>
          <w:color w:val="FB5514"/>
        </w:rPr>
        <w:t>the rebelling colonies</w:t>
      </w:r>
      <w:r>
        <w:t xml:space="preserve"> in </w:t>
      </w:r>
      <w:r>
        <w:rPr>
          <w:color w:val="F95475"/>
        </w:rPr>
        <w:t>1777</w:t>
      </w:r>
      <w:r>
        <w:t xml:space="preserve">. </w:t>
      </w:r>
      <w:r>
        <w:rPr>
          <w:color w:val="310106"/>
        </w:rPr>
        <w:t>L'Enfant</w:t>
      </w:r>
      <w:r>
        <w:t xml:space="preserve"> served on </w:t>
      </w:r>
      <w:r>
        <w:rPr>
          <w:color w:val="9F6551"/>
        </w:rPr>
        <w:t>General George Washington's</w:t>
      </w:r>
      <w:r>
        <w:rPr>
          <w:color w:val="BCFEC6"/>
        </w:rPr>
        <w:t xml:space="preserve"> staff</w:t>
      </w:r>
      <w:r>
        <w:t xml:space="preserve"> at </w:t>
      </w:r>
      <w:r>
        <w:rPr>
          <w:color w:val="932C70"/>
        </w:rPr>
        <w:t>Valley Forge</w:t>
      </w:r>
      <w:r>
        <w:t xml:space="preserve">. While </w:t>
      </w:r>
      <w:r>
        <w:rPr>
          <w:color w:val="932C70"/>
        </w:rPr>
        <w:t>there</w:t>
      </w:r>
      <w:r>
        <w:t xml:space="preserve">, </w:t>
      </w:r>
      <w:r>
        <w:rPr>
          <w:color w:val="5D9608"/>
        </w:rPr>
        <w:t>the Marquis de Lafayette</w:t>
      </w:r>
      <w:r>
        <w:t xml:space="preserve"> commissioned </w:t>
      </w:r>
      <w:r>
        <w:rPr>
          <w:color w:val="310106"/>
        </w:rPr>
        <w:t>L'Enfant</w:t>
      </w:r>
      <w:r>
        <w:t xml:space="preserve"> to paint a portrait of </w:t>
      </w:r>
      <w:r>
        <w:rPr>
          <w:color w:val="2B1B04"/>
        </w:rPr>
        <w:t>Washington</w:t>
      </w:r>
      <w:r>
        <w:t>.</w:t>
      </w:r>
    </w:p>
    <w:p>
      <w:r>
        <w:rPr>
          <w:color w:val="310106"/>
        </w:rPr>
        <w:t>He</w:t>
      </w:r>
      <w:r>
        <w:t xml:space="preserve"> was wounded at the Siege of Savannah on October 9, </w:t>
      </w:r>
      <w:r>
        <w:rPr>
          <w:color w:val="4F584E"/>
        </w:rPr>
        <w:t>1779</w:t>
      </w:r>
      <w:r>
        <w:t xml:space="preserve">. </w:t>
      </w:r>
      <w:r>
        <w:rPr>
          <w:color w:val="310106"/>
        </w:rPr>
        <w:t>He</w:t>
      </w:r>
      <w:r>
        <w:t xml:space="preserve"> recovered and became </w:t>
      </w:r>
      <w:r>
        <w:rPr>
          <w:color w:val="310106"/>
        </w:rPr>
        <w:t xml:space="preserve">a prisoner of </w:t>
      </w:r>
      <w:r>
        <w:rPr>
          <w:color w:val="B5AFC4"/>
        </w:rPr>
        <w:t>war</w:t>
      </w:r>
      <w:r>
        <w:t xml:space="preserve"> at surrender of Charleston, South Carolina on May 12, </w:t>
      </w:r>
      <w:r>
        <w:rPr>
          <w:color w:val="D4C67A"/>
        </w:rPr>
        <w:t>1780</w:t>
      </w:r>
      <w:r>
        <w:t xml:space="preserve">. </w:t>
      </w:r>
      <w:r>
        <w:rPr>
          <w:color w:val="310106"/>
        </w:rPr>
        <w:t>He</w:t>
      </w:r>
      <w:r>
        <w:t xml:space="preserve"> was exchanged in November </w:t>
      </w:r>
      <w:r>
        <w:rPr>
          <w:color w:val="D4C67A"/>
        </w:rPr>
        <w:t>1780</w:t>
      </w:r>
      <w:r>
        <w:t xml:space="preserve"> and served on </w:t>
      </w:r>
      <w:r>
        <w:rPr>
          <w:color w:val="9F6551"/>
        </w:rPr>
        <w:t>General George Washington's</w:t>
      </w:r>
      <w:r>
        <w:rPr>
          <w:color w:val="BCFEC6"/>
        </w:rPr>
        <w:t xml:space="preserve"> staff</w:t>
      </w:r>
      <w:r>
        <w:t xml:space="preserve"> for the remainder of </w:t>
      </w:r>
      <w:r>
        <w:rPr>
          <w:color w:val="53495F"/>
        </w:rPr>
        <w:t>the American Revolution</w:t>
      </w:r>
      <w:r>
        <w:t xml:space="preserve">. </w:t>
      </w:r>
      <w:r>
        <w:rPr>
          <w:color w:val="310106"/>
        </w:rPr>
        <w:t>L'Enfant</w:t>
      </w:r>
      <w:r>
        <w:t xml:space="preserve"> was promoted by brevet to </w:t>
      </w:r>
      <w:r>
        <w:rPr>
          <w:color w:val="310106"/>
        </w:rPr>
        <w:t xml:space="preserve">Major in </w:t>
      </w:r>
      <w:r>
        <w:rPr>
          <w:color w:val="DE98FD"/>
        </w:rPr>
        <w:t xml:space="preserve">the Corps of </w:t>
      </w:r>
      <w:r>
        <w:rPr>
          <w:color w:val="98A088"/>
        </w:rPr>
        <w:t>Engineers</w:t>
      </w:r>
      <w:r>
        <w:t xml:space="preserve"> on May 2, </w:t>
      </w:r>
      <w:r>
        <w:rPr>
          <w:color w:val="AE7AA1"/>
        </w:rPr>
        <w:t>1783</w:t>
      </w:r>
      <w:r>
        <w:t xml:space="preserve">, in recognition of </w:t>
      </w:r>
      <w:r>
        <w:rPr>
          <w:color w:val="310106"/>
        </w:rPr>
        <w:t>his</w:t>
      </w:r>
      <w:r>
        <w:t xml:space="preserve"> service to the cause of American liberty. </w:t>
      </w:r>
      <w:r>
        <w:rPr>
          <w:color w:val="310106"/>
        </w:rPr>
        <w:t>He</w:t>
      </w:r>
      <w:r>
        <w:t xml:space="preserve"> was discharged when </w:t>
      </w:r>
      <w:r>
        <w:rPr>
          <w:color w:val="61FC03"/>
        </w:rPr>
        <w:t>the Continental Army</w:t>
      </w:r>
      <w:r>
        <w:t xml:space="preserve"> was disbanded in December </w:t>
      </w:r>
      <w:r>
        <w:rPr>
          <w:color w:val="AE7AA1"/>
        </w:rPr>
        <w:t>1783</w:t>
      </w:r>
      <w:r>
        <w:t>.</w:t>
      </w:r>
    </w:p>
    <w:p>
      <w:r>
        <w:t xml:space="preserve">After </w:t>
      </w:r>
      <w:r>
        <w:rPr>
          <w:color w:val="53495F"/>
        </w:rPr>
        <w:t>the war</w:t>
      </w:r>
      <w:r>
        <w:t xml:space="preserve">, </w:t>
      </w:r>
      <w:r>
        <w:rPr>
          <w:color w:val="310106"/>
        </w:rPr>
        <w:t>L'Enfant</w:t>
      </w:r>
      <w:r>
        <w:t xml:space="preserve"> designed </w:t>
      </w:r>
      <w:r>
        <w:rPr>
          <w:color w:val="C2A393"/>
        </w:rPr>
        <w:t xml:space="preserve">the badge of </w:t>
      </w:r>
      <w:r>
        <w:rPr>
          <w:color w:val="0232FD"/>
        </w:rPr>
        <w:t xml:space="preserve">the Society of </w:t>
      </w:r>
      <w:r>
        <w:rPr>
          <w:color w:val="6A3A35"/>
        </w:rPr>
        <w:t>the Cincinnati</w:t>
      </w:r>
      <w:r>
        <w:rPr>
          <w:color w:val="C2A393"/>
        </w:rPr>
        <w:t xml:space="preserve">, </w:t>
      </w:r>
      <w:r>
        <w:rPr>
          <w:color w:val="0232FD"/>
        </w:rPr>
        <w:t xml:space="preserve">an organization of former officers of </w:t>
      </w:r>
      <w:r>
        <w:rPr>
          <w:color w:val="BA6801"/>
        </w:rPr>
        <w:t>the Continental Army</w:t>
      </w:r>
      <w:r>
        <w:rPr>
          <w:color w:val="C2A393"/>
        </w:rPr>
        <w:t>, shaped as an eagle</w:t>
      </w:r>
      <w:r>
        <w:t xml:space="preserve">, at the request of </w:t>
      </w:r>
      <w:r>
        <w:rPr>
          <w:color w:val="2B1B04"/>
        </w:rPr>
        <w:t>Washington</w:t>
      </w:r>
      <w:r>
        <w:t xml:space="preserve">. </w:t>
      </w:r>
      <w:r>
        <w:rPr>
          <w:color w:val="310106"/>
        </w:rPr>
        <w:t>He</w:t>
      </w:r>
      <w:r>
        <w:t xml:space="preserve"> was sent to </w:t>
      </w:r>
      <w:r>
        <w:rPr>
          <w:color w:val="01190F"/>
        </w:rPr>
        <w:t>France</w:t>
      </w:r>
      <w:r>
        <w:t xml:space="preserve"> to have insignias made for </w:t>
      </w:r>
      <w:r>
        <w:rPr>
          <w:color w:val="168E5C"/>
        </w:rPr>
        <w:t xml:space="preserve">members of </w:t>
      </w:r>
      <w:r>
        <w:rPr>
          <w:color w:val="16C0D0"/>
        </w:rPr>
        <w:t>the Society</w:t>
      </w:r>
      <w:r>
        <w:t xml:space="preserve">, </w:t>
      </w:r>
      <w:r>
        <w:rPr>
          <w:color w:val="168E5C"/>
        </w:rPr>
        <w:t xml:space="preserve">a group of veterans of </w:t>
      </w:r>
      <w:r>
        <w:rPr>
          <w:color w:val="C62100"/>
        </w:rPr>
        <w:t>the war</w:t>
      </w:r>
      <w:r>
        <w:t>.</w:t>
      </w:r>
    </w:p>
    <w:p>
      <w:r>
        <w:t>Career</w:t>
      </w:r>
    </w:p>
    <w:p>
      <w:r>
        <w:t xml:space="preserve">Post–Revolutionary </w:t>
      </w:r>
      <w:r>
        <w:rPr>
          <w:color w:val="53495F"/>
        </w:rPr>
        <w:t>War</w:t>
      </w:r>
    </w:p>
    <w:p>
      <w:r>
        <w:t xml:space="preserve">Following </w:t>
      </w:r>
      <w:r>
        <w:rPr>
          <w:color w:val="53495F"/>
        </w:rPr>
        <w:t>the American Revolutionary War</w:t>
      </w:r>
      <w:r>
        <w:t xml:space="preserve">, </w:t>
      </w:r>
      <w:r>
        <w:rPr>
          <w:color w:val="310106"/>
        </w:rPr>
        <w:t>L'Enfant</w:t>
      </w:r>
      <w:r>
        <w:t xml:space="preserve"> established a successful and highly profitable civil engineering firm in </w:t>
      </w:r>
      <w:r>
        <w:rPr>
          <w:color w:val="014347"/>
        </w:rPr>
        <w:t>New York City</w:t>
      </w:r>
      <w:r>
        <w:t xml:space="preserve">. </w:t>
      </w:r>
      <w:r>
        <w:rPr>
          <w:color w:val="310106"/>
        </w:rPr>
        <w:t>He</w:t>
      </w:r>
      <w:r>
        <w:t xml:space="preserve"> achieved some fame as </w:t>
      </w:r>
      <w:r>
        <w:rPr>
          <w:color w:val="310106"/>
        </w:rPr>
        <w:t>an architect</w:t>
      </w:r>
      <w:r>
        <w:t xml:space="preserve"> by redesigning </w:t>
      </w:r>
      <w:r>
        <w:rPr>
          <w:color w:val="233809"/>
        </w:rPr>
        <w:t xml:space="preserve">the City Hall in </w:t>
      </w:r>
      <w:r>
        <w:rPr>
          <w:color w:val="42083B"/>
        </w:rPr>
        <w:t>New York</w:t>
      </w:r>
      <w:r>
        <w:t xml:space="preserve"> for the First Congress of </w:t>
      </w:r>
      <w:r>
        <w:rPr>
          <w:color w:val="FB5514"/>
        </w:rPr>
        <w:t>the United States</w:t>
      </w:r>
      <w:r>
        <w:t xml:space="preserve"> (See: </w:t>
      </w:r>
      <w:r>
        <w:rPr>
          <w:color w:val="233809"/>
        </w:rPr>
        <w:t>Federal Hall</w:t>
      </w:r>
      <w:r>
        <w:t xml:space="preserve">). </w:t>
      </w:r>
      <w:r>
        <w:rPr>
          <w:color w:val="310106"/>
        </w:rPr>
        <w:t>He</w:t>
      </w:r>
      <w:r>
        <w:t xml:space="preserve"> also designed furniture and houses for the wealthy as well as coins and medals, including </w:t>
      </w:r>
      <w:r>
        <w:rPr>
          <w:color w:val="C2A393"/>
        </w:rPr>
        <w:t xml:space="preserve">the insignia of </w:t>
      </w:r>
      <w:r>
        <w:rPr>
          <w:color w:val="0232FD"/>
        </w:rPr>
        <w:t xml:space="preserve">the Society of </w:t>
      </w:r>
      <w:r>
        <w:rPr>
          <w:color w:val="6A3A35"/>
        </w:rPr>
        <w:t>the Cincinnati</w:t>
      </w:r>
      <w:r>
        <w:t xml:space="preserve">. </w:t>
      </w:r>
      <w:r>
        <w:rPr>
          <w:color w:val="310106"/>
        </w:rPr>
        <w:t>He</w:t>
      </w:r>
      <w:r>
        <w:t xml:space="preserve"> was also </w:t>
      </w:r>
      <w:r>
        <w:rPr>
          <w:color w:val="310106"/>
        </w:rPr>
        <w:t>a friend of Alexander Hamilton</w:t>
      </w:r>
      <w:r>
        <w:t>, and some of their correspondances from 1790 to 1801 now reside in the National Archives.</w:t>
      </w:r>
    </w:p>
    <w:p>
      <w:r>
        <w:t xml:space="preserve">While </w:t>
      </w:r>
      <w:r>
        <w:rPr>
          <w:color w:val="310106"/>
        </w:rPr>
        <w:t>L'Enfant</w:t>
      </w:r>
      <w:r>
        <w:t xml:space="preserve"> was in </w:t>
      </w:r>
      <w:r>
        <w:rPr>
          <w:color w:val="014347"/>
        </w:rPr>
        <w:t>New York City</w:t>
      </w:r>
      <w:r>
        <w:t xml:space="preserve">, </w:t>
      </w:r>
      <w:r>
        <w:rPr>
          <w:color w:val="310106"/>
        </w:rPr>
        <w:t>he</w:t>
      </w:r>
      <w:r>
        <w:t xml:space="preserve"> was initiated into </w:t>
      </w:r>
      <w:r>
        <w:rPr>
          <w:color w:val="82785D"/>
        </w:rPr>
        <w:t>Freemasonry</w:t>
      </w:r>
      <w:r>
        <w:t xml:space="preserve">. </w:t>
      </w:r>
      <w:r>
        <w:rPr>
          <w:color w:val="310106"/>
        </w:rPr>
        <w:t>His</w:t>
      </w:r>
      <w:r>
        <w:t xml:space="preserve"> initiation took place on April 17, 1789, at Holland Lodge No. 8, F&amp;AM, which </w:t>
      </w:r>
      <w:r>
        <w:rPr>
          <w:color w:val="023087"/>
        </w:rPr>
        <w:t xml:space="preserve">the Grand Lodge of </w:t>
      </w:r>
      <w:r>
        <w:rPr>
          <w:color w:val="B7DAD2"/>
        </w:rPr>
        <w:t>New York</w:t>
      </w:r>
      <w:r>
        <w:rPr>
          <w:color w:val="023087"/>
        </w:rPr>
        <w:t xml:space="preserve"> F&amp;AM</w:t>
      </w:r>
      <w:r>
        <w:t xml:space="preserve"> had chartered in </w:t>
      </w:r>
      <w:r>
        <w:rPr>
          <w:color w:val="196956"/>
        </w:rPr>
        <w:t>1787</w:t>
      </w:r>
      <w:r>
        <w:t xml:space="preserve">. </w:t>
      </w:r>
      <w:r>
        <w:rPr>
          <w:color w:val="310106"/>
        </w:rPr>
        <w:t>L'Enfant</w:t>
      </w:r>
      <w:r>
        <w:t xml:space="preserve"> took only the first of three degrees offered by </w:t>
      </w:r>
      <w:r>
        <w:rPr>
          <w:color w:val="023087"/>
        </w:rPr>
        <w:t>the Lodge</w:t>
      </w:r>
      <w:r>
        <w:t xml:space="preserve"> and did not progress further in </w:t>
      </w:r>
      <w:r>
        <w:rPr>
          <w:color w:val="82785D"/>
        </w:rPr>
        <w:t>Freemasonry</w:t>
      </w:r>
      <w:r>
        <w:t>.</w:t>
      </w:r>
    </w:p>
    <w:p>
      <w:r>
        <w:rPr>
          <w:b/>
        </w:rPr>
        <w:t>Document number 17</w:t>
      </w:r>
    </w:p>
    <w:p>
      <w:r>
        <w:rPr>
          <w:b/>
        </w:rPr>
        <w:t>Document identifier: GUM_bio_fillmore</w:t>
      </w:r>
    </w:p>
    <w:p>
      <w:r>
        <w:rPr>
          <w:color w:val="310106"/>
        </w:rPr>
        <w:t>Charles J. Fillmore</w:t>
      </w:r>
    </w:p>
    <w:p>
      <w:r>
        <w:rPr>
          <w:color w:val="310106"/>
        </w:rPr>
        <w:t>Charles J. Fillmore</w:t>
      </w:r>
      <w:r>
        <w:t xml:space="preserve"> (August 9, 1929 – February 13, </w:t>
      </w:r>
      <w:r>
        <w:rPr>
          <w:color w:val="04640D"/>
        </w:rPr>
        <w:t>2014</w:t>
      </w:r>
      <w:r>
        <w:t xml:space="preserve">) was </w:t>
      </w:r>
      <w:r>
        <w:rPr>
          <w:color w:val="310106"/>
        </w:rPr>
        <w:t>an American linguist</w:t>
      </w:r>
      <w:r>
        <w:t xml:space="preserve"> and </w:t>
      </w:r>
      <w:r>
        <w:rPr>
          <w:color w:val="310106"/>
        </w:rPr>
        <w:t xml:space="preserve">Professor of </w:t>
      </w:r>
      <w:r>
        <w:rPr>
          <w:color w:val="FEFB0A"/>
        </w:rPr>
        <w:t>Linguistics</w:t>
      </w:r>
      <w:r>
        <w:rPr>
          <w:color w:val="310106"/>
        </w:rPr>
        <w:t xml:space="preserve"> at </w:t>
      </w:r>
      <w:r>
        <w:rPr>
          <w:color w:val="FB5514"/>
        </w:rPr>
        <w:t xml:space="preserve">the University of California, </w:t>
      </w:r>
      <w:r>
        <w:rPr>
          <w:color w:val="E115C0"/>
        </w:rPr>
        <w:t>Berkeley</w:t>
      </w:r>
      <w:r>
        <w:t xml:space="preserve">. </w:t>
      </w:r>
      <w:r>
        <w:rPr>
          <w:color w:val="310106"/>
        </w:rPr>
        <w:t>He</w:t>
      </w:r>
      <w:r>
        <w:t xml:space="preserve"> received </w:t>
      </w:r>
      <w:r>
        <w:rPr>
          <w:color w:val="00587F"/>
        </w:rPr>
        <w:t>his</w:t>
      </w:r>
      <w:r>
        <w:rPr>
          <w:color w:val="0BC582"/>
        </w:rPr>
        <w:t xml:space="preserve"> Ph.D. in </w:t>
      </w:r>
      <w:r>
        <w:rPr>
          <w:color w:val="FEB8C8"/>
        </w:rPr>
        <w:t>Linguistics</w:t>
      </w:r>
      <w:r>
        <w:t xml:space="preserve"> from </w:t>
      </w:r>
      <w:r>
        <w:rPr>
          <w:color w:val="9E8317"/>
        </w:rPr>
        <w:t xml:space="preserve">the University of </w:t>
      </w:r>
      <w:r>
        <w:rPr>
          <w:color w:val="01190F"/>
        </w:rPr>
        <w:t>Michigan</w:t>
      </w:r>
      <w:r>
        <w:t xml:space="preserve"> in 1961. </w:t>
      </w:r>
      <w:r>
        <w:rPr>
          <w:color w:val="310106"/>
        </w:rPr>
        <w:t>Fillmore</w:t>
      </w:r>
      <w:r>
        <w:t xml:space="preserve"> spent ten years at </w:t>
      </w:r>
      <w:r>
        <w:rPr>
          <w:color w:val="847D81"/>
        </w:rPr>
        <w:t xml:space="preserve">The </w:t>
      </w:r>
      <w:r>
        <w:rPr>
          <w:color w:val="58018B"/>
        </w:rPr>
        <w:t>Ohio</w:t>
      </w:r>
      <w:r>
        <w:rPr>
          <w:color w:val="847D81"/>
        </w:rPr>
        <w:t xml:space="preserve"> State University</w:t>
      </w:r>
      <w:r>
        <w:t xml:space="preserve"> and a year as </w:t>
      </w:r>
      <w:r>
        <w:rPr>
          <w:color w:val="310106"/>
        </w:rPr>
        <w:t>a Fellow at the Center for Advanced Study in the Behavioral Sciences at Stanford University</w:t>
      </w:r>
      <w:r>
        <w:t xml:space="preserve"> before joining </w:t>
      </w:r>
      <w:r>
        <w:rPr>
          <w:color w:val="B70639"/>
        </w:rPr>
        <w:t>Berkeley's</w:t>
      </w:r>
      <w:r>
        <w:t xml:space="preserve"> Department of </w:t>
      </w:r>
      <w:r>
        <w:rPr>
          <w:color w:val="703B01"/>
        </w:rPr>
        <w:t>Linguistics</w:t>
      </w:r>
      <w:r>
        <w:t xml:space="preserve"> in </w:t>
      </w:r>
      <w:r>
        <w:rPr>
          <w:color w:val="F7F1DF"/>
        </w:rPr>
        <w:t>1971</w:t>
      </w:r>
      <w:r>
        <w:t xml:space="preserve">. [1] </w:t>
      </w:r>
      <w:r>
        <w:rPr>
          <w:color w:val="310106"/>
        </w:rPr>
        <w:t>Fillmore</w:t>
      </w:r>
      <w:r>
        <w:t xml:space="preserve"> was extremely influential in the areas of </w:t>
      </w:r>
      <w:r>
        <w:rPr>
          <w:color w:val="118B8A"/>
        </w:rPr>
        <w:t>syntax</w:t>
      </w:r>
      <w:r>
        <w:t xml:space="preserve"> and lexical semantics.</w:t>
      </w:r>
    </w:p>
    <w:p>
      <w:r>
        <w:t xml:space="preserve">A three–day conference was held at </w:t>
      </w:r>
      <w:r>
        <w:rPr>
          <w:color w:val="B70639"/>
        </w:rPr>
        <w:t xml:space="preserve">UC </w:t>
      </w:r>
      <w:r>
        <w:rPr>
          <w:color w:val="4AFEFA"/>
        </w:rPr>
        <w:t>Berkeley</w:t>
      </w:r>
      <w:r>
        <w:t xml:space="preserve"> in celebration of </w:t>
      </w:r>
      <w:r>
        <w:rPr>
          <w:color w:val="310106"/>
        </w:rPr>
        <w:t>his</w:t>
      </w:r>
      <w:r>
        <w:t xml:space="preserve"> 80th birthday in 2009. [</w:t>
      </w:r>
      <w:r>
        <w:rPr>
          <w:color w:val="FCB164"/>
        </w:rPr>
        <w:t>2</w:t>
      </w:r>
      <w:r>
        <w:t xml:space="preserve">] </w:t>
      </w:r>
      <w:r>
        <w:rPr>
          <w:color w:val="310106"/>
        </w:rPr>
        <w:t>Fillmore</w:t>
      </w:r>
      <w:r>
        <w:t xml:space="preserve"> received the 2012 Lifetime Achievement Award of the Association for Computational Linguistics. [3] </w:t>
      </w:r>
      <w:r>
        <w:rPr>
          <w:color w:val="310106"/>
        </w:rPr>
        <w:t>He</w:t>
      </w:r>
      <w:r>
        <w:t xml:space="preserve"> died in </w:t>
      </w:r>
      <w:r>
        <w:rPr>
          <w:color w:val="04640D"/>
        </w:rPr>
        <w:t>2014</w:t>
      </w:r>
      <w:r>
        <w:t>. [4]</w:t>
      </w:r>
    </w:p>
    <w:p>
      <w:r>
        <w:t>Early years</w:t>
      </w:r>
    </w:p>
    <w:p>
      <w:r>
        <w:rPr>
          <w:color w:val="310106"/>
        </w:rPr>
        <w:t>Fillmore</w:t>
      </w:r>
      <w:r>
        <w:t xml:space="preserve"> spent three years in the U.S. Army stationed in Japan, where </w:t>
      </w:r>
      <w:r>
        <w:rPr>
          <w:color w:val="310106"/>
        </w:rPr>
        <w:t>he</w:t>
      </w:r>
      <w:r>
        <w:t xml:space="preserve"> intercepted coded Russian conversations on short-wave radio and taught </w:t>
      </w:r>
      <w:r>
        <w:rPr>
          <w:color w:val="310106"/>
        </w:rPr>
        <w:t>himself</w:t>
      </w:r>
      <w:r>
        <w:t xml:space="preserve"> Japanese. [</w:t>
      </w:r>
      <w:r>
        <w:rPr>
          <w:color w:val="FCB164"/>
        </w:rPr>
        <w:t>2</w:t>
      </w:r>
      <w:r>
        <w:t xml:space="preserve">] Following </w:t>
      </w:r>
      <w:r>
        <w:rPr>
          <w:color w:val="310106"/>
        </w:rPr>
        <w:t>his</w:t>
      </w:r>
      <w:r>
        <w:t xml:space="preserve"> discharge, </w:t>
      </w:r>
      <w:r>
        <w:rPr>
          <w:color w:val="310106"/>
        </w:rPr>
        <w:t>he</w:t>
      </w:r>
      <w:r>
        <w:t xml:space="preserve"> taught English at a Buddhist girls' school while also taking classes at Kyoto University.</w:t>
      </w:r>
    </w:p>
    <w:p>
      <w:r>
        <w:rPr>
          <w:color w:val="310106"/>
        </w:rPr>
        <w:t>He</w:t>
      </w:r>
      <w:r>
        <w:t xml:space="preserve"> returned to the US, receiving </w:t>
      </w:r>
      <w:r>
        <w:rPr>
          <w:color w:val="00587F"/>
        </w:rPr>
        <w:t>his</w:t>
      </w:r>
      <w:r>
        <w:rPr>
          <w:color w:val="0BC582"/>
        </w:rPr>
        <w:t xml:space="preserve"> doctorate</w:t>
      </w:r>
      <w:r>
        <w:t xml:space="preserve"> at </w:t>
      </w:r>
      <w:r>
        <w:rPr>
          <w:color w:val="9E8317"/>
        </w:rPr>
        <w:t xml:space="preserve">the University of </w:t>
      </w:r>
      <w:r>
        <w:rPr>
          <w:color w:val="01190F"/>
        </w:rPr>
        <w:t>Michigan</w:t>
      </w:r>
      <w:r>
        <w:t xml:space="preserve"> and then teaching at </w:t>
      </w:r>
      <w:r>
        <w:rPr>
          <w:color w:val="847D81"/>
        </w:rPr>
        <w:t xml:space="preserve">The </w:t>
      </w:r>
      <w:r>
        <w:rPr>
          <w:color w:val="58018B"/>
        </w:rPr>
        <w:t>Ohio</w:t>
      </w:r>
      <w:r>
        <w:rPr>
          <w:color w:val="847D81"/>
        </w:rPr>
        <w:t xml:space="preserve"> State University in Columbus</w:t>
      </w:r>
      <w:r>
        <w:t xml:space="preserve">. At the time, </w:t>
      </w:r>
      <w:r>
        <w:rPr>
          <w:color w:val="310106"/>
        </w:rPr>
        <w:t>he</w:t>
      </w:r>
      <w:r>
        <w:t xml:space="preserve"> was still </w:t>
      </w:r>
      <w:r>
        <w:rPr>
          <w:color w:val="310106"/>
        </w:rPr>
        <w:t xml:space="preserve">a proponent of </w:t>
      </w:r>
      <w:r>
        <w:rPr>
          <w:color w:val="796EE6"/>
        </w:rPr>
        <w:t xml:space="preserve">Noam Chomsky's theory of </w:t>
      </w:r>
      <w:r>
        <w:rPr>
          <w:color w:val="000D2C"/>
        </w:rPr>
        <w:t>generative grammar</w:t>
      </w:r>
      <w:r>
        <w:t xml:space="preserve"> during </w:t>
      </w:r>
      <w:r>
        <w:rPr>
          <w:color w:val="53495F"/>
        </w:rPr>
        <w:t>its</w:t>
      </w:r>
      <w:r>
        <w:t xml:space="preserve"> earliest </w:t>
      </w:r>
      <w:r>
        <w:rPr>
          <w:color w:val="F95475"/>
        </w:rPr>
        <w:t>transformational grammar</w:t>
      </w:r>
      <w:r>
        <w:t xml:space="preserve"> phase. In </w:t>
      </w:r>
      <w:r>
        <w:rPr>
          <w:color w:val="61FC03"/>
        </w:rPr>
        <w:t>1963</w:t>
      </w:r>
      <w:r>
        <w:t xml:space="preserve">, </w:t>
      </w:r>
      <w:r>
        <w:rPr>
          <w:color w:val="5D9608"/>
        </w:rPr>
        <w:t>his</w:t>
      </w:r>
      <w:r>
        <w:rPr>
          <w:color w:val="DE98FD"/>
        </w:rPr>
        <w:t xml:space="preserve"> seminal article</w:t>
      </w:r>
      <w:r>
        <w:t xml:space="preserve"> </w:t>
      </w:r>
      <w:r>
        <w:rPr>
          <w:color w:val="DE98FD"/>
        </w:rPr>
        <w:t>The position of embedding transformations in a Grammar</w:t>
      </w:r>
      <w:r>
        <w:t xml:space="preserve"> introduced the transformational cycle. </w:t>
      </w:r>
      <w:r>
        <w:rPr>
          <w:color w:val="98A088"/>
        </w:rPr>
        <w:t>The central idea</w:t>
      </w:r>
      <w:r>
        <w:t xml:space="preserve"> is </w:t>
      </w:r>
      <w:r>
        <w:rPr>
          <w:color w:val="98A088"/>
        </w:rPr>
        <w:t xml:space="preserve">to first apply rules to </w:t>
      </w:r>
      <w:r>
        <w:rPr>
          <w:color w:val="4F584E"/>
        </w:rPr>
        <w:t>the smallest applicable unit</w:t>
      </w:r>
      <w:r>
        <w:rPr>
          <w:color w:val="98A088"/>
        </w:rPr>
        <w:t xml:space="preserve">, then to the smallest unit containing </w:t>
      </w:r>
      <w:r>
        <w:rPr>
          <w:color w:val="4F584E"/>
        </w:rPr>
        <w:t>that one</w:t>
      </w:r>
      <w:r>
        <w:rPr>
          <w:color w:val="98A088"/>
        </w:rPr>
        <w:t>, and so on</w:t>
      </w:r>
      <w:r>
        <w:t xml:space="preserve">. [5] </w:t>
      </w:r>
      <w:r>
        <w:rPr>
          <w:color w:val="98A088"/>
        </w:rPr>
        <w:t>This principle</w:t>
      </w:r>
      <w:r>
        <w:t xml:space="preserve"> has been </w:t>
      </w:r>
      <w:r>
        <w:rPr>
          <w:color w:val="98A088"/>
        </w:rPr>
        <w:t xml:space="preserve">a foundational insight for theories of </w:t>
      </w:r>
      <w:r>
        <w:rPr>
          <w:color w:val="248AD0"/>
        </w:rPr>
        <w:t>syntax</w:t>
      </w:r>
      <w:r>
        <w:rPr>
          <w:color w:val="98A088"/>
        </w:rPr>
        <w:t xml:space="preserve"> since </w:t>
      </w:r>
      <w:r>
        <w:rPr>
          <w:color w:val="5C5300"/>
        </w:rPr>
        <w:t>that time</w:t>
      </w:r>
      <w:r>
        <w:t>.</w:t>
      </w:r>
    </w:p>
    <w:p>
      <w:r>
        <w:rPr>
          <w:color w:val="9F6551"/>
        </w:rPr>
        <w:t>Cognitive linguistics</w:t>
      </w:r>
    </w:p>
    <w:p>
      <w:r>
        <w:t xml:space="preserve">By 1965, </w:t>
      </w:r>
      <w:r>
        <w:rPr>
          <w:color w:val="310106"/>
        </w:rPr>
        <w:t>Fillmore</w:t>
      </w:r>
      <w:r>
        <w:t xml:space="preserve"> had come to acknowledge that </w:t>
      </w:r>
      <w:r>
        <w:rPr>
          <w:color w:val="BCFEC6"/>
        </w:rPr>
        <w:t>semantics</w:t>
      </w:r>
      <w:r>
        <w:t xml:space="preserve"> plays a crucial role in </w:t>
      </w:r>
      <w:r>
        <w:rPr>
          <w:color w:val="932C70"/>
        </w:rPr>
        <w:t>grammar</w:t>
      </w:r>
      <w:r>
        <w:t>. [</w:t>
      </w:r>
      <w:r>
        <w:rPr>
          <w:color w:val="2B1B04"/>
        </w:rPr>
        <w:t>6</w:t>
      </w:r>
      <w:r>
        <w:t>]</w:t>
      </w:r>
    </w:p>
    <w:p>
      <w:r>
        <w:t xml:space="preserve">In </w:t>
      </w:r>
      <w:r>
        <w:rPr>
          <w:color w:val="B5AFC4"/>
        </w:rPr>
        <w:t>1968</w:t>
      </w:r>
      <w:r>
        <w:t xml:space="preserve">, </w:t>
      </w:r>
      <w:r>
        <w:rPr>
          <w:color w:val="310106"/>
        </w:rPr>
        <w:t>he</w:t>
      </w:r>
      <w:r>
        <w:t xml:space="preserve"> published </w:t>
      </w:r>
      <w:r>
        <w:rPr>
          <w:color w:val="D4C67A"/>
        </w:rPr>
        <w:t>his</w:t>
      </w:r>
      <w:r>
        <w:rPr>
          <w:color w:val="AE7AA1"/>
        </w:rPr>
        <w:t xml:space="preserve"> theory of Case Grammar (</w:t>
      </w:r>
      <w:r>
        <w:rPr>
          <w:color w:val="C2A393"/>
        </w:rPr>
        <w:t>Fillmore</w:t>
      </w:r>
      <w:r>
        <w:rPr>
          <w:color w:val="0232FD"/>
        </w:rPr>
        <w:t xml:space="preserve"> </w:t>
      </w:r>
      <w:r>
        <w:rPr>
          <w:color w:val="6A3A35"/>
        </w:rPr>
        <w:t>1968</w:t>
      </w:r>
      <w:r>
        <w:rPr>
          <w:color w:val="AE7AA1"/>
        </w:rPr>
        <w:t>), which highlighted the fact that syntactic structure can be predicted by semantic participants</w:t>
      </w:r>
      <w:r>
        <w:t xml:space="preserve">. An action can have </w:t>
      </w:r>
      <w:r>
        <w:rPr>
          <w:color w:val="BA6801"/>
        </w:rPr>
        <w:t>an agent, a patient, purposes, locations, and so on</w:t>
      </w:r>
      <w:r>
        <w:t xml:space="preserve">. </w:t>
      </w:r>
      <w:r>
        <w:rPr>
          <w:color w:val="BA6801"/>
        </w:rPr>
        <w:t>These participants</w:t>
      </w:r>
      <w:r>
        <w:t xml:space="preserve"> were called "cases" in </w:t>
      </w:r>
      <w:r>
        <w:rPr>
          <w:color w:val="168E5C"/>
        </w:rPr>
        <w:t>his</w:t>
      </w:r>
      <w:r>
        <w:rPr>
          <w:color w:val="16C0D0"/>
        </w:rPr>
        <w:t xml:space="preserve"> original paper</w:t>
      </w:r>
      <w:r>
        <w:t xml:space="preserve">, but later came to be known as semantic roles or thematic relations, which are similar to theta roles in </w:t>
      </w:r>
      <w:r>
        <w:rPr>
          <w:color w:val="C62100"/>
        </w:rPr>
        <w:t>generative grammar</w:t>
      </w:r>
      <w:r>
        <w:t>.</w:t>
      </w:r>
    </w:p>
    <w:p>
      <w:r>
        <w:t xml:space="preserve">Following </w:t>
      </w:r>
      <w:r>
        <w:rPr>
          <w:color w:val="310106"/>
        </w:rPr>
        <w:t>his</w:t>
      </w:r>
      <w:r>
        <w:t xml:space="preserve"> move to </w:t>
      </w:r>
      <w:r>
        <w:rPr>
          <w:color w:val="B70639"/>
        </w:rPr>
        <w:t xml:space="preserve">the University of California, </w:t>
      </w:r>
      <w:r>
        <w:rPr>
          <w:color w:val="4AFEFA"/>
        </w:rPr>
        <w:t>Berkeley</w:t>
      </w:r>
      <w:r>
        <w:t xml:space="preserve">, in </w:t>
      </w:r>
      <w:r>
        <w:rPr>
          <w:color w:val="F7F1DF"/>
        </w:rPr>
        <w:t>1971</w:t>
      </w:r>
      <w:r>
        <w:t xml:space="preserve">, </w:t>
      </w:r>
      <w:r>
        <w:rPr>
          <w:color w:val="AE7AA1"/>
        </w:rPr>
        <w:t>this theory</w:t>
      </w:r>
      <w:r>
        <w:t xml:space="preserve"> eventually evolved into </w:t>
      </w:r>
      <w:r>
        <w:rPr>
          <w:color w:val="014347"/>
        </w:rPr>
        <w:t xml:space="preserve">a broader cognitive linguistic theory called </w:t>
      </w:r>
      <w:r>
        <w:rPr>
          <w:color w:val="233809"/>
        </w:rPr>
        <w:t>Frame Semantics</w:t>
      </w:r>
      <w:r>
        <w:t xml:space="preserve"> (1976). </w:t>
      </w:r>
      <w:r>
        <w:rPr>
          <w:color w:val="42083B"/>
        </w:rPr>
        <w:t>A commercial event</w:t>
      </w:r>
      <w:r>
        <w:t xml:space="preserve">, for instance, crucially involved elements such as a seller, a buyer, some good, and some money. In </w:t>
      </w:r>
      <w:r>
        <w:rPr>
          <w:color w:val="82785D"/>
        </w:rPr>
        <w:t>language</w:t>
      </w:r>
      <w:r>
        <w:t xml:space="preserve">, </w:t>
      </w:r>
      <w:r>
        <w:rPr>
          <w:color w:val="42083B"/>
        </w:rPr>
        <w:t>such an event</w:t>
      </w:r>
      <w:r>
        <w:t xml:space="preserve"> can be expressed in a variety of different ways, e.g. using the verb 'to sell' or the verb 'to buy'. According to </w:t>
      </w:r>
      <w:r>
        <w:rPr>
          <w:color w:val="023087"/>
        </w:rPr>
        <w:t>frame semantics</w:t>
      </w:r>
      <w:r>
        <w:t>, meaning is best studied in terms of the mental concepts and participants in the minds of the speaker and addressee.</w:t>
      </w:r>
    </w:p>
    <w:p>
      <w:r>
        <w:t xml:space="preserve">Around </w:t>
      </w:r>
      <w:r>
        <w:rPr>
          <w:color w:val="F7F1DF"/>
        </w:rPr>
        <w:t>the same time</w:t>
      </w:r>
      <w:r>
        <w:t xml:space="preserve">, </w:t>
      </w:r>
      <w:r>
        <w:rPr>
          <w:color w:val="B7DAD2"/>
        </w:rPr>
        <w:t>Fillmore's</w:t>
      </w:r>
      <w:r>
        <w:rPr>
          <w:color w:val="196956"/>
        </w:rPr>
        <w:t xml:space="preserve"> Santa Cruz Lectures on Deixis, delivered in </w:t>
      </w:r>
      <w:r>
        <w:rPr>
          <w:color w:val="8C41BB"/>
        </w:rPr>
        <w:t>1971</w:t>
      </w:r>
      <w:r>
        <w:rPr>
          <w:color w:val="196956"/>
        </w:rPr>
        <w:t xml:space="preserve"> and published in 1975</w:t>
      </w:r>
      <w:r>
        <w:t>, contributed to establishing the field of linguistic pragmatics, which studies the relationship between linguistic form and the context of utterance. [</w:t>
      </w:r>
      <w:r>
        <w:rPr>
          <w:color w:val="ECEDFE"/>
        </w:rPr>
        <w:t>7</w:t>
      </w:r>
      <w:r>
        <w:t>] [8]</w:t>
      </w:r>
    </w:p>
    <w:p>
      <w:r>
        <w:t xml:space="preserve">In all of this research, </w:t>
      </w:r>
      <w:r>
        <w:rPr>
          <w:color w:val="310106"/>
        </w:rPr>
        <w:t>he</w:t>
      </w:r>
      <w:r>
        <w:t xml:space="preserve"> illuminated the fundamental importance of </w:t>
      </w:r>
      <w:r>
        <w:rPr>
          <w:color w:val="BCFEC6"/>
        </w:rPr>
        <w:t>semantics</w:t>
      </w:r>
      <w:r>
        <w:t xml:space="preserve">, and </w:t>
      </w:r>
      <w:r>
        <w:rPr>
          <w:color w:val="2B2D32"/>
        </w:rPr>
        <w:t>its</w:t>
      </w:r>
      <w:r>
        <w:rPr>
          <w:color w:val="94C661"/>
        </w:rPr>
        <w:t xml:space="preserve"> role in motivating syntactic and morphological phenomena</w:t>
      </w:r>
      <w:r>
        <w:t xml:space="preserve">. </w:t>
      </w:r>
      <w:r>
        <w:rPr>
          <w:color w:val="310106"/>
        </w:rPr>
        <w:t>His</w:t>
      </w:r>
      <w:r>
        <w:t xml:space="preserve"> collaboration with </w:t>
      </w:r>
      <w:r>
        <w:rPr>
          <w:color w:val="F8907D"/>
        </w:rPr>
        <w:t>Paul Kay</w:t>
      </w:r>
      <w:r>
        <w:t xml:space="preserve"> and George Lakoff was generalized into </w:t>
      </w:r>
      <w:r>
        <w:rPr>
          <w:color w:val="895E6B"/>
        </w:rPr>
        <w:t>the theory of Construction Grammar</w:t>
      </w:r>
      <w:r>
        <w:t xml:space="preserve">. </w:t>
      </w:r>
      <w:r>
        <w:rPr>
          <w:color w:val="895E6B"/>
        </w:rPr>
        <w:t>This work</w:t>
      </w:r>
      <w:r>
        <w:t xml:space="preserve"> aimed at developing a complete theory of </w:t>
      </w:r>
      <w:r>
        <w:rPr>
          <w:color w:val="932C70"/>
        </w:rPr>
        <w:t>grammar</w:t>
      </w:r>
      <w:r>
        <w:t xml:space="preserve"> that would fully acknowledge </w:t>
      </w:r>
      <w:r>
        <w:rPr>
          <w:color w:val="94C661"/>
        </w:rPr>
        <w:t xml:space="preserve">the role of </w:t>
      </w:r>
      <w:r>
        <w:rPr>
          <w:color w:val="2B2D32"/>
        </w:rPr>
        <w:t>semantics</w:t>
      </w:r>
      <w:r>
        <w:t xml:space="preserve"> right from the start, while simultaneously adopting constraint-based formalisms as popular in computer science and </w:t>
      </w:r>
      <w:r>
        <w:rPr>
          <w:color w:val="82785D"/>
        </w:rPr>
        <w:t>natural language</w:t>
      </w:r>
      <w:r>
        <w:t xml:space="preserve"> processing. </w:t>
      </w:r>
      <w:r>
        <w:rPr>
          <w:color w:val="895E6B"/>
        </w:rPr>
        <w:t>This theory</w:t>
      </w:r>
      <w:r>
        <w:t xml:space="preserve"> built on the notion of construction from traditional and pedagogical grammars rather than the rule-based formalisms that dominate most of </w:t>
      </w:r>
      <w:r>
        <w:rPr>
          <w:color w:val="C62100"/>
        </w:rPr>
        <w:t>generative grammar</w:t>
      </w:r>
      <w:r>
        <w:t xml:space="preserve">. </w:t>
      </w:r>
      <w:r>
        <w:rPr>
          <w:color w:val="788E95"/>
        </w:rPr>
        <w:t xml:space="preserve">One of </w:t>
      </w:r>
      <w:r>
        <w:rPr>
          <w:color w:val="FB6AB8"/>
        </w:rPr>
        <w:t>Fillmore's</w:t>
      </w:r>
      <w:r>
        <w:rPr>
          <w:color w:val="788E95"/>
        </w:rPr>
        <w:t xml:space="preserve"> most widely noticed works of the time (with </w:t>
      </w:r>
      <w:r>
        <w:rPr>
          <w:color w:val="576094"/>
        </w:rPr>
        <w:t>Paul Kay</w:t>
      </w:r>
      <w:r>
        <w:rPr>
          <w:color w:val="788E95"/>
        </w:rPr>
        <w:t xml:space="preserve"> and </w:t>
      </w:r>
      <w:r>
        <w:rPr>
          <w:color w:val="DB1474"/>
        </w:rPr>
        <w:t>Cathy O'Connor</w:t>
      </w:r>
      <w:r>
        <w:rPr>
          <w:color w:val="788E95"/>
        </w:rPr>
        <w:t>)</w:t>
      </w:r>
      <w:r>
        <w:t xml:space="preserve"> appeared in 'Language' in 1988 as "Regularity and Idiomaticity in Grammatical Constructions: The Case of </w:t>
      </w:r>
      <w:r>
        <w:rPr>
          <w:color w:val="8489AE"/>
        </w:rPr>
        <w:t>Let Alone</w:t>
      </w:r>
      <w:r>
        <w:t xml:space="preserve">". </w:t>
      </w:r>
      <w:r>
        <w:rPr>
          <w:color w:val="788E95"/>
        </w:rPr>
        <w:t>Their paper</w:t>
      </w:r>
      <w:r>
        <w:t xml:space="preserve"> highlighted the merits of </w:t>
      </w:r>
      <w:r>
        <w:rPr>
          <w:color w:val="895E6B"/>
        </w:rPr>
        <w:t>such a theory</w:t>
      </w:r>
      <w:r>
        <w:t xml:space="preserve"> of by focusing on </w:t>
      </w:r>
      <w:r>
        <w:rPr>
          <w:color w:val="8489AE"/>
        </w:rPr>
        <w:t>the 'let alone' construction</w:t>
      </w:r>
      <w:r>
        <w:t xml:space="preserve">. Over time, </w:t>
      </w:r>
      <w:r>
        <w:rPr>
          <w:color w:val="895E6B"/>
        </w:rPr>
        <w:t>construction grammar</w:t>
      </w:r>
      <w:r>
        <w:t xml:space="preserve"> developed into a research area of </w:t>
      </w:r>
      <w:r>
        <w:rPr>
          <w:color w:val="895E6B"/>
        </w:rPr>
        <w:t>its</w:t>
      </w:r>
      <w:r>
        <w:t xml:space="preserve"> own, and a number of variants have been proposed over the years by different researchers.</w:t>
      </w:r>
    </w:p>
    <w:p>
      <w:r>
        <w:rPr>
          <w:color w:val="310106"/>
        </w:rPr>
        <w:t>Fillmore</w:t>
      </w:r>
      <w:r>
        <w:t xml:space="preserve"> is now widely recognized as </w:t>
      </w:r>
      <w:r>
        <w:rPr>
          <w:color w:val="310106"/>
        </w:rPr>
        <w:t xml:space="preserve">one of the founders of </w:t>
      </w:r>
      <w:r>
        <w:rPr>
          <w:color w:val="860E04"/>
        </w:rPr>
        <w:t>cognitive linguistics</w:t>
      </w:r>
      <w:r>
        <w:t xml:space="preserve">. The first chapter of “Cognitive Linguistics” by Cruse and Croft (2004), for instance, begins with a summary of </w:t>
      </w:r>
      <w:r>
        <w:rPr>
          <w:color w:val="310106"/>
        </w:rPr>
        <w:t>Fillmore's</w:t>
      </w:r>
      <w:r>
        <w:t xml:space="preserve"> work. </w:t>
      </w:r>
      <w:r>
        <w:rPr>
          <w:color w:val="310106"/>
        </w:rPr>
        <w:t>Fillmore</w:t>
      </w:r>
      <w:r>
        <w:t xml:space="preserve"> served as </w:t>
      </w:r>
      <w:r>
        <w:rPr>
          <w:color w:val="310106"/>
        </w:rPr>
        <w:t>President of the Linguistic Society of America</w:t>
      </w:r>
      <w:r>
        <w:t xml:space="preserve"> in 1991 and was awarded an honorary doctorate from the University of Chicago in 2000. [</w:t>
      </w:r>
      <w:r>
        <w:rPr>
          <w:color w:val="ECEDFE"/>
        </w:rPr>
        <w:t>7</w:t>
      </w:r>
      <w:r>
        <w:t xml:space="preserve">] </w:t>
      </w:r>
      <w:r>
        <w:rPr>
          <w:color w:val="310106"/>
        </w:rPr>
        <w:t>His</w:t>
      </w:r>
      <w:r>
        <w:t xml:space="preserve"> legacy continues with </w:t>
      </w:r>
      <w:r>
        <w:rPr>
          <w:color w:val="FBC206"/>
        </w:rPr>
        <w:t>his</w:t>
      </w:r>
      <w:r>
        <w:rPr>
          <w:color w:val="6EAB9B"/>
        </w:rPr>
        <w:t xml:space="preserve"> many notable students</w:t>
      </w:r>
      <w:r>
        <w:t>, including Adele Goldberg, Laura Michaelis, Christopher Johnson, Miriam R. L. Petruck, Len Talmy, and Eve Sweetser.</w:t>
      </w:r>
    </w:p>
    <w:p>
      <w:r>
        <w:rPr>
          <w:color w:val="F2CDFE"/>
        </w:rPr>
        <w:t>FrameNet</w:t>
      </w:r>
    </w:p>
    <w:p>
      <w:r>
        <w:t xml:space="preserve">In the 1990s, </w:t>
      </w:r>
      <w:r>
        <w:rPr>
          <w:color w:val="310106"/>
        </w:rPr>
        <w:t>Fillmore</w:t>
      </w:r>
      <w:r>
        <w:t xml:space="preserve"> taught classes in computational lexicography at the University of Pisa, where </w:t>
      </w:r>
      <w:r>
        <w:rPr>
          <w:color w:val="310106"/>
        </w:rPr>
        <w:t>he</w:t>
      </w:r>
      <w:r>
        <w:t xml:space="preserve"> met </w:t>
      </w:r>
      <w:r>
        <w:rPr>
          <w:color w:val="645341"/>
        </w:rPr>
        <w:t>Sue Atkins, who was conducting frame-semantic analyses from a lexicographic perspective</w:t>
      </w:r>
      <w:r>
        <w:t xml:space="preserve">. In </w:t>
      </w:r>
      <w:r>
        <w:rPr>
          <w:color w:val="760035"/>
        </w:rPr>
        <w:t>their</w:t>
      </w:r>
      <w:r>
        <w:t xml:space="preserve"> subsequent discussions and collaborations, </w:t>
      </w:r>
      <w:r>
        <w:rPr>
          <w:color w:val="310106"/>
        </w:rPr>
        <w:t>Fillmore</w:t>
      </w:r>
      <w:r>
        <w:t xml:space="preserve"> came to acknowledge the importance of considering corpus data. [</w:t>
      </w:r>
      <w:r>
        <w:rPr>
          <w:color w:val="FCB164"/>
        </w:rPr>
        <w:t>2</w:t>
      </w:r>
      <w:r>
        <w:t xml:space="preserve">] </w:t>
      </w:r>
      <w:r>
        <w:rPr>
          <w:color w:val="760035"/>
        </w:rPr>
        <w:t>They</w:t>
      </w:r>
      <w:r>
        <w:t xml:space="preserve"> discussed the "dictionary of the future", in which every word would be linked to </w:t>
      </w:r>
      <w:r>
        <w:rPr>
          <w:color w:val="647A41"/>
        </w:rPr>
        <w:t xml:space="preserve">example sentences from </w:t>
      </w:r>
      <w:r>
        <w:rPr>
          <w:color w:val="496E76"/>
        </w:rPr>
        <w:t>corpora</w:t>
      </w:r>
      <w:r>
        <w:t>. [</w:t>
      </w:r>
      <w:r>
        <w:rPr>
          <w:color w:val="ECEDFE"/>
        </w:rPr>
        <w:t>7</w:t>
      </w:r>
      <w:r>
        <w:t>] [9]</w:t>
      </w:r>
    </w:p>
    <w:p>
      <w:r>
        <w:t xml:space="preserve">After 23 years at </w:t>
      </w:r>
      <w:r>
        <w:rPr>
          <w:color w:val="B70639"/>
        </w:rPr>
        <w:t xml:space="preserve">the University of California, </w:t>
      </w:r>
      <w:r>
        <w:rPr>
          <w:color w:val="4AFEFA"/>
        </w:rPr>
        <w:t>Berkeley</w:t>
      </w:r>
      <w:r>
        <w:t xml:space="preserve">, </w:t>
      </w:r>
      <w:r>
        <w:rPr>
          <w:color w:val="310106"/>
        </w:rPr>
        <w:t>Fillmore</w:t>
      </w:r>
      <w:r>
        <w:t xml:space="preserve"> retired in 1994 and joined </w:t>
      </w:r>
      <w:r>
        <w:rPr>
          <w:color w:val="B70639"/>
        </w:rPr>
        <w:t>Berkeley's</w:t>
      </w:r>
      <w:r>
        <w:t xml:space="preserve"> International Computer Science Institute. [</w:t>
      </w:r>
      <w:r>
        <w:rPr>
          <w:color w:val="2B1B04"/>
        </w:rPr>
        <w:t>6</w:t>
      </w:r>
      <w:r>
        <w:t xml:space="preserve">] There, </w:t>
      </w:r>
      <w:r>
        <w:rPr>
          <w:color w:val="310106"/>
        </w:rPr>
        <w:t>he</w:t>
      </w:r>
      <w:r>
        <w:t xml:space="preserve"> started </w:t>
      </w:r>
      <w:r>
        <w:rPr>
          <w:color w:val="F2CDFE"/>
        </w:rPr>
        <w:t xml:space="preserve">a project called </w:t>
      </w:r>
      <w:r>
        <w:rPr>
          <w:color w:val="E3F894"/>
        </w:rPr>
        <w:t>FrameNet</w:t>
      </w:r>
      <w:r>
        <w:t xml:space="preserve">, </w:t>
      </w:r>
      <w:r>
        <w:rPr>
          <w:color w:val="F9D7CD"/>
        </w:rPr>
        <w:t xml:space="preserve">an on-line structured description of the English lexicon implementing much of what </w:t>
      </w:r>
      <w:r>
        <w:rPr>
          <w:color w:val="876128"/>
        </w:rPr>
        <w:t>he</w:t>
      </w:r>
      <w:r>
        <w:rPr>
          <w:color w:val="F9D7CD"/>
        </w:rPr>
        <w:t xml:space="preserve"> had earlier proposed more theoretically in </w:t>
      </w:r>
      <w:r>
        <w:rPr>
          <w:color w:val="876128"/>
        </w:rPr>
        <w:t>his</w:t>
      </w:r>
      <w:r>
        <w:rPr>
          <w:color w:val="F9D7CD"/>
        </w:rPr>
        <w:t xml:space="preserve"> theory of </w:t>
      </w:r>
      <w:r>
        <w:rPr>
          <w:color w:val="A1A711"/>
        </w:rPr>
        <w:t>Frame semantics</w:t>
      </w:r>
      <w:r>
        <w:t xml:space="preserve">, while implementing the idea of emphasizing </w:t>
      </w:r>
      <w:r>
        <w:rPr>
          <w:color w:val="647A41"/>
        </w:rPr>
        <w:t xml:space="preserve">example sentences from </w:t>
      </w:r>
      <w:r>
        <w:rPr>
          <w:color w:val="496E76"/>
        </w:rPr>
        <w:t>corpora</w:t>
      </w:r>
      <w:r>
        <w:t xml:space="preserve">. In </w:t>
      </w:r>
      <w:r>
        <w:rPr>
          <w:color w:val="F9D7CD"/>
        </w:rPr>
        <w:t>FrameNet</w:t>
      </w:r>
      <w:r>
        <w:t xml:space="preserve">, </w:t>
      </w:r>
      <w:r>
        <w:rPr>
          <w:color w:val="01FB92"/>
        </w:rPr>
        <w:t>words</w:t>
      </w:r>
      <w:r>
        <w:t xml:space="preserve"> are described in terms of the frames </w:t>
      </w:r>
      <w:r>
        <w:rPr>
          <w:color w:val="01FB92"/>
        </w:rPr>
        <w:t>they</w:t>
      </w:r>
      <w:r>
        <w:t xml:space="preserve"> evoke. Data is gathered from the British National Corpus, annotated for semantic and syntactic relations, and stored in a database organized by both lexical items and Frames.</w:t>
      </w:r>
    </w:p>
    <w:p>
      <w:r>
        <w:rPr>
          <w:b/>
        </w:rPr>
        <w:t>Document number 18</w:t>
      </w:r>
    </w:p>
    <w:p>
      <w:r>
        <w:rPr>
          <w:b/>
        </w:rPr>
        <w:t>Document identifier: GUM_bio_galois</w:t>
      </w:r>
    </w:p>
    <w:p>
      <w:r>
        <w:t>Final days</w:t>
      </w:r>
    </w:p>
    <w:p>
      <w:r>
        <w:rPr>
          <w:color w:val="310106"/>
        </w:rPr>
        <w:t>Siméon Poisson</w:t>
      </w:r>
      <w:r>
        <w:t xml:space="preserve"> reviewed </w:t>
      </w:r>
      <w:r>
        <w:rPr>
          <w:color w:val="04640D"/>
        </w:rPr>
        <w:t>Galois'</w:t>
      </w:r>
      <w:r>
        <w:rPr>
          <w:color w:val="FEFB0A"/>
        </w:rPr>
        <w:t xml:space="preserve"> paper on </w:t>
      </w:r>
      <w:r>
        <w:rPr>
          <w:color w:val="FB5514"/>
        </w:rPr>
        <w:t>equation theory</w:t>
      </w:r>
      <w:r>
        <w:t xml:space="preserve"> and declared </w:t>
      </w:r>
      <w:r>
        <w:rPr>
          <w:color w:val="FEFB0A"/>
        </w:rPr>
        <w:t>it</w:t>
      </w:r>
      <w:r>
        <w:t xml:space="preserve"> "incomprehensible".</w:t>
      </w:r>
    </w:p>
    <w:p>
      <w:r>
        <w:rPr>
          <w:color w:val="E115C0"/>
        </w:rPr>
        <w:t>Galois</w:t>
      </w:r>
      <w:r>
        <w:t xml:space="preserve"> returned to mathematics after </w:t>
      </w:r>
      <w:r>
        <w:rPr>
          <w:color w:val="00587F"/>
        </w:rPr>
        <w:t>his</w:t>
      </w:r>
      <w:r>
        <w:rPr>
          <w:color w:val="0BC582"/>
        </w:rPr>
        <w:t xml:space="preserve"> expulsion from the École Normale</w:t>
      </w:r>
      <w:r>
        <w:t xml:space="preserve">, although </w:t>
      </w:r>
      <w:r>
        <w:rPr>
          <w:color w:val="E115C0"/>
        </w:rPr>
        <w:t>he</w:t>
      </w:r>
      <w:r>
        <w:t xml:space="preserve"> continued to spend time in </w:t>
      </w:r>
      <w:r>
        <w:rPr>
          <w:color w:val="FEB8C8"/>
        </w:rPr>
        <w:t>political activities</w:t>
      </w:r>
      <w:r>
        <w:t xml:space="preserve">. After </w:t>
      </w:r>
      <w:r>
        <w:rPr>
          <w:color w:val="00587F"/>
        </w:rPr>
        <w:t>his</w:t>
      </w:r>
      <w:r>
        <w:rPr>
          <w:color w:val="0BC582"/>
        </w:rPr>
        <w:t xml:space="preserve"> expulsion</w:t>
      </w:r>
      <w:r>
        <w:t xml:space="preserve"> became official in </w:t>
      </w:r>
      <w:r>
        <w:rPr>
          <w:color w:val="9E8317"/>
        </w:rPr>
        <w:t xml:space="preserve">January </w:t>
      </w:r>
      <w:r>
        <w:rPr>
          <w:color w:val="01190F"/>
        </w:rPr>
        <w:t>1831</w:t>
      </w:r>
      <w:r>
        <w:t xml:space="preserve">, </w:t>
      </w:r>
      <w:r>
        <w:rPr>
          <w:color w:val="E115C0"/>
        </w:rPr>
        <w:t>he</w:t>
      </w:r>
      <w:r>
        <w:t xml:space="preserve"> attempted to start a private class in advanced algebra which attracted </w:t>
      </w:r>
      <w:r>
        <w:rPr>
          <w:color w:val="847D81"/>
        </w:rPr>
        <w:t>some interest</w:t>
      </w:r>
      <w:r>
        <w:t xml:space="preserve">, but </w:t>
      </w:r>
      <w:r>
        <w:rPr>
          <w:color w:val="847D81"/>
        </w:rPr>
        <w:t>this</w:t>
      </w:r>
      <w:r>
        <w:t xml:space="preserve"> waned, as </w:t>
      </w:r>
      <w:r>
        <w:rPr>
          <w:color w:val="58018B"/>
        </w:rPr>
        <w:t>it</w:t>
      </w:r>
      <w:r>
        <w:t xml:space="preserve"> seemed that </w:t>
      </w:r>
      <w:r>
        <w:rPr>
          <w:color w:val="B70639"/>
        </w:rPr>
        <w:t>his</w:t>
      </w:r>
      <w:r>
        <w:rPr>
          <w:color w:val="58018B"/>
        </w:rPr>
        <w:t xml:space="preserve"> political activism had priority</w:t>
      </w:r>
      <w:r>
        <w:t xml:space="preserve">. [4] [7] </w:t>
      </w:r>
      <w:r>
        <w:rPr>
          <w:color w:val="310106"/>
        </w:rPr>
        <w:t>Siméon Poisson</w:t>
      </w:r>
      <w:r>
        <w:t xml:space="preserve"> asked </w:t>
      </w:r>
      <w:r>
        <w:rPr>
          <w:color w:val="E115C0"/>
        </w:rPr>
        <w:t>him</w:t>
      </w:r>
      <w:r>
        <w:t xml:space="preserve"> to submit </w:t>
      </w:r>
      <w:r>
        <w:rPr>
          <w:color w:val="703B01"/>
        </w:rPr>
        <w:t>his</w:t>
      </w:r>
      <w:r>
        <w:rPr>
          <w:color w:val="F7F1DF"/>
        </w:rPr>
        <w:t xml:space="preserve"> work on </w:t>
      </w:r>
      <w:r>
        <w:rPr>
          <w:color w:val="118B8A"/>
        </w:rPr>
        <w:t>the theory of equations</w:t>
      </w:r>
      <w:r>
        <w:t xml:space="preserve">, which </w:t>
      </w:r>
      <w:r>
        <w:rPr>
          <w:color w:val="E115C0"/>
        </w:rPr>
        <w:t>he</w:t>
      </w:r>
      <w:r>
        <w:t xml:space="preserve"> did on 17 </w:t>
      </w:r>
      <w:r>
        <w:rPr>
          <w:color w:val="9E8317"/>
        </w:rPr>
        <w:t xml:space="preserve">January </w:t>
      </w:r>
      <w:r>
        <w:rPr>
          <w:color w:val="01190F"/>
        </w:rPr>
        <w:t>1831</w:t>
      </w:r>
      <w:r>
        <w:t xml:space="preserve">. Around 4 </w:t>
      </w:r>
      <w:r>
        <w:rPr>
          <w:color w:val="4AFEFA"/>
        </w:rPr>
        <w:t xml:space="preserve">July </w:t>
      </w:r>
      <w:r>
        <w:rPr>
          <w:color w:val="FCB164"/>
        </w:rPr>
        <w:t>1831</w:t>
      </w:r>
      <w:r>
        <w:t xml:space="preserve">, </w:t>
      </w:r>
      <w:r>
        <w:rPr>
          <w:color w:val="310106"/>
        </w:rPr>
        <w:t>Poisson</w:t>
      </w:r>
      <w:r>
        <w:t xml:space="preserve"> declared </w:t>
      </w:r>
      <w:r>
        <w:rPr>
          <w:color w:val="703B01"/>
        </w:rPr>
        <w:t>Galois'</w:t>
      </w:r>
      <w:r>
        <w:rPr>
          <w:color w:val="F7F1DF"/>
        </w:rPr>
        <w:t xml:space="preserve"> work</w:t>
      </w:r>
      <w:r>
        <w:t xml:space="preserve"> "incomprehensible", declaring that "</w:t>
      </w:r>
      <w:r>
        <w:rPr>
          <w:color w:val="796EE6"/>
        </w:rPr>
        <w:t>[</w:t>
      </w:r>
      <w:r>
        <w:rPr>
          <w:color w:val="000D2C"/>
        </w:rPr>
        <w:t>Galois'</w:t>
      </w:r>
      <w:r>
        <w:rPr>
          <w:color w:val="796EE6"/>
        </w:rPr>
        <w:t>] argument</w:t>
      </w:r>
      <w:r>
        <w:t xml:space="preserve"> is neither sufficiently clear nor sufficiently developed to allow </w:t>
      </w:r>
      <w:r>
        <w:rPr>
          <w:color w:val="53495F"/>
        </w:rPr>
        <w:t>us</w:t>
      </w:r>
      <w:r>
        <w:t xml:space="preserve"> to judge </w:t>
      </w:r>
      <w:r>
        <w:rPr>
          <w:color w:val="796EE6"/>
        </w:rPr>
        <w:t>its</w:t>
      </w:r>
      <w:r>
        <w:t xml:space="preserve"> rigor"; however, </w:t>
      </w:r>
      <w:r>
        <w:rPr>
          <w:color w:val="F95475"/>
        </w:rPr>
        <w:t xml:space="preserve">the </w:t>
      </w:r>
      <w:r>
        <w:rPr>
          <w:color w:val="61FC03"/>
        </w:rPr>
        <w:t>rejection</w:t>
      </w:r>
      <w:r>
        <w:rPr>
          <w:color w:val="F95475"/>
        </w:rPr>
        <w:t xml:space="preserve"> report</w:t>
      </w:r>
      <w:r>
        <w:t xml:space="preserve"> ends on an encouraging note: "</w:t>
      </w:r>
      <w:r>
        <w:rPr>
          <w:color w:val="53495F"/>
        </w:rPr>
        <w:t>We</w:t>
      </w:r>
      <w:r>
        <w:t xml:space="preserve"> would then suggest that </w:t>
      </w:r>
      <w:r>
        <w:rPr>
          <w:color w:val="E115C0"/>
        </w:rPr>
        <w:t>the author</w:t>
      </w:r>
      <w:r>
        <w:t xml:space="preserve"> should publish the whole of </w:t>
      </w:r>
      <w:r>
        <w:rPr>
          <w:color w:val="E115C0"/>
        </w:rPr>
        <w:t>his</w:t>
      </w:r>
      <w:r>
        <w:t xml:space="preserve"> work in order to form a definitive opinion." [16] While </w:t>
      </w:r>
      <w:r>
        <w:rPr>
          <w:color w:val="5D9608"/>
        </w:rPr>
        <w:t>Poisson's</w:t>
      </w:r>
      <w:r>
        <w:rPr>
          <w:color w:val="F95475"/>
        </w:rPr>
        <w:t xml:space="preserve"> report</w:t>
      </w:r>
      <w:r>
        <w:t xml:space="preserve"> was made before </w:t>
      </w:r>
      <w:r>
        <w:rPr>
          <w:color w:val="DE98FD"/>
        </w:rPr>
        <w:t>Galois'</w:t>
      </w:r>
      <w:r>
        <w:rPr>
          <w:color w:val="98A088"/>
        </w:rPr>
        <w:t xml:space="preserve"> </w:t>
      </w:r>
      <w:r>
        <w:rPr>
          <w:color w:val="4F584E"/>
        </w:rPr>
        <w:t>July</w:t>
      </w:r>
      <w:r>
        <w:rPr>
          <w:color w:val="98A088"/>
        </w:rPr>
        <w:t xml:space="preserve"> 14 arrest</w:t>
      </w:r>
      <w:r>
        <w:t xml:space="preserve">, </w:t>
      </w:r>
      <w:r>
        <w:rPr>
          <w:color w:val="F95475"/>
        </w:rPr>
        <w:t>it</w:t>
      </w:r>
      <w:r>
        <w:t xml:space="preserve"> took until </w:t>
      </w:r>
      <w:r>
        <w:rPr>
          <w:color w:val="248AD0"/>
        </w:rPr>
        <w:t>October</w:t>
      </w:r>
      <w:r>
        <w:t xml:space="preserve"> to reach </w:t>
      </w:r>
      <w:r>
        <w:rPr>
          <w:color w:val="E115C0"/>
        </w:rPr>
        <w:t>Galois</w:t>
      </w:r>
      <w:r>
        <w:t xml:space="preserve"> in </w:t>
      </w:r>
      <w:r>
        <w:rPr>
          <w:color w:val="5C5300"/>
        </w:rPr>
        <w:t>prison</w:t>
      </w:r>
      <w:r>
        <w:t xml:space="preserve">. </w:t>
      </w:r>
      <w:r>
        <w:rPr>
          <w:color w:val="9F6551"/>
        </w:rPr>
        <w:t>It</w:t>
      </w:r>
      <w:r>
        <w:t xml:space="preserve"> is unsurprising, in the light of </w:t>
      </w:r>
      <w:r>
        <w:rPr>
          <w:color w:val="E115C0"/>
        </w:rPr>
        <w:t>his</w:t>
      </w:r>
      <w:r>
        <w:t xml:space="preserve"> character and situation at </w:t>
      </w:r>
      <w:r>
        <w:rPr>
          <w:color w:val="248AD0"/>
        </w:rPr>
        <w:t>the time</w:t>
      </w:r>
      <w:r>
        <w:t xml:space="preserve">, that </w:t>
      </w:r>
      <w:r>
        <w:rPr>
          <w:color w:val="BCFEC6"/>
        </w:rPr>
        <w:t>Galois</w:t>
      </w:r>
      <w:r>
        <w:rPr>
          <w:color w:val="9F6551"/>
        </w:rPr>
        <w:t xml:space="preserve"> reacted violently to </w:t>
      </w:r>
      <w:r>
        <w:rPr>
          <w:color w:val="932C70"/>
        </w:rPr>
        <w:t xml:space="preserve">the </w:t>
      </w:r>
      <w:r>
        <w:rPr>
          <w:color w:val="2B1B04"/>
        </w:rPr>
        <w:t>rejection</w:t>
      </w:r>
      <w:r>
        <w:rPr>
          <w:color w:val="932C70"/>
        </w:rPr>
        <w:t xml:space="preserve"> letter</w:t>
      </w:r>
      <w:r>
        <w:rPr>
          <w:color w:val="9F6551"/>
        </w:rPr>
        <w:t xml:space="preserve">, and decided to abandon publishing </w:t>
      </w:r>
      <w:r>
        <w:rPr>
          <w:color w:val="B5AFC4"/>
        </w:rPr>
        <w:t>his</w:t>
      </w:r>
      <w:r>
        <w:rPr>
          <w:color w:val="D4C67A"/>
        </w:rPr>
        <w:t xml:space="preserve"> papers</w:t>
      </w:r>
      <w:r>
        <w:rPr>
          <w:color w:val="9F6551"/>
        </w:rPr>
        <w:t xml:space="preserve"> through </w:t>
      </w:r>
      <w:r>
        <w:rPr>
          <w:color w:val="AE7AA1"/>
        </w:rPr>
        <w:t>the Academy</w:t>
      </w:r>
      <w:r>
        <w:rPr>
          <w:color w:val="9F6551"/>
        </w:rPr>
        <w:t xml:space="preserve"> and instead publish </w:t>
      </w:r>
      <w:r>
        <w:rPr>
          <w:color w:val="D4C67A"/>
        </w:rPr>
        <w:t>them</w:t>
      </w:r>
      <w:r>
        <w:rPr>
          <w:color w:val="9F6551"/>
        </w:rPr>
        <w:t xml:space="preserve"> privately through </w:t>
      </w:r>
      <w:r>
        <w:rPr>
          <w:color w:val="C2A393"/>
        </w:rPr>
        <w:t>his</w:t>
      </w:r>
      <w:r>
        <w:rPr>
          <w:color w:val="0232FD"/>
        </w:rPr>
        <w:t xml:space="preserve"> friend</w:t>
      </w:r>
      <w:r>
        <w:rPr>
          <w:color w:val="9F6551"/>
        </w:rPr>
        <w:t xml:space="preserve"> </w:t>
      </w:r>
      <w:r>
        <w:rPr>
          <w:color w:val="0232FD"/>
        </w:rPr>
        <w:t>Auguste Chevalier</w:t>
      </w:r>
      <w:r>
        <w:t xml:space="preserve">. Apparently, however, </w:t>
      </w:r>
      <w:r>
        <w:rPr>
          <w:color w:val="E115C0"/>
        </w:rPr>
        <w:t>Galois</w:t>
      </w:r>
      <w:r>
        <w:t xml:space="preserve"> did not ignore </w:t>
      </w:r>
      <w:r>
        <w:rPr>
          <w:color w:val="310106"/>
        </w:rPr>
        <w:t>Poisson's</w:t>
      </w:r>
      <w:r>
        <w:t xml:space="preserve"> advice, as </w:t>
      </w:r>
      <w:r>
        <w:rPr>
          <w:color w:val="E115C0"/>
        </w:rPr>
        <w:t>he</w:t>
      </w:r>
      <w:r>
        <w:t xml:space="preserve"> began collecting all </w:t>
      </w:r>
      <w:r>
        <w:rPr>
          <w:color w:val="E115C0"/>
        </w:rPr>
        <w:t>his</w:t>
      </w:r>
      <w:r>
        <w:t xml:space="preserve"> mathematical manuscripts while still in </w:t>
      </w:r>
      <w:r>
        <w:rPr>
          <w:color w:val="5C5300"/>
        </w:rPr>
        <w:t>prison</w:t>
      </w:r>
      <w:r>
        <w:t xml:space="preserve">, and continued polishing </w:t>
      </w:r>
      <w:r>
        <w:rPr>
          <w:color w:val="E115C0"/>
        </w:rPr>
        <w:t>his</w:t>
      </w:r>
      <w:r>
        <w:t xml:space="preserve"> ideas until </w:t>
      </w:r>
      <w:r>
        <w:rPr>
          <w:color w:val="E115C0"/>
        </w:rPr>
        <w:t>his</w:t>
      </w:r>
      <w:r>
        <w:t xml:space="preserve"> release on 29 April </w:t>
      </w:r>
      <w:r>
        <w:rPr>
          <w:color w:val="6A3A35"/>
        </w:rPr>
        <w:t>1832</w:t>
      </w:r>
      <w:r>
        <w:t xml:space="preserve">, [12] after which </w:t>
      </w:r>
      <w:r>
        <w:rPr>
          <w:color w:val="E115C0"/>
        </w:rPr>
        <w:t>he</w:t>
      </w:r>
      <w:r>
        <w:t xml:space="preserve"> was somehow talked into </w:t>
      </w:r>
      <w:r>
        <w:rPr>
          <w:color w:val="BA6801"/>
        </w:rPr>
        <w:t>a duel</w:t>
      </w:r>
      <w:r>
        <w:t>. [8]</w:t>
      </w:r>
    </w:p>
    <w:p>
      <w:r>
        <w:rPr>
          <w:color w:val="168E5C"/>
        </w:rPr>
        <w:t>Galois'</w:t>
      </w:r>
      <w:r>
        <w:rPr>
          <w:color w:val="BA6801"/>
        </w:rPr>
        <w:t xml:space="preserve"> fatal duel</w:t>
      </w:r>
      <w:r>
        <w:t xml:space="preserve"> took place on </w:t>
      </w:r>
      <w:r>
        <w:rPr>
          <w:color w:val="16C0D0"/>
        </w:rPr>
        <w:t xml:space="preserve">30 </w:t>
      </w:r>
      <w:r>
        <w:rPr>
          <w:color w:val="C62100"/>
        </w:rPr>
        <w:t>May</w:t>
      </w:r>
      <w:r>
        <w:t>. [</w:t>
      </w:r>
      <w:r>
        <w:rPr>
          <w:color w:val="014347"/>
        </w:rPr>
        <w:t>17</w:t>
      </w:r>
      <w:r>
        <w:t xml:space="preserve">] The true motives behind </w:t>
      </w:r>
      <w:r>
        <w:rPr>
          <w:color w:val="BA6801"/>
        </w:rPr>
        <w:t>the duel</w:t>
      </w:r>
      <w:r>
        <w:t xml:space="preserve"> are obscure. There has been much speculation as to </w:t>
      </w:r>
      <w:r>
        <w:rPr>
          <w:color w:val="233809"/>
        </w:rPr>
        <w:t xml:space="preserve">the reasons behind </w:t>
      </w:r>
      <w:r>
        <w:rPr>
          <w:color w:val="42083B"/>
        </w:rPr>
        <w:t>it</w:t>
      </w:r>
      <w:r>
        <w:t xml:space="preserve">. What is known is that five days before </w:t>
      </w:r>
      <w:r>
        <w:rPr>
          <w:color w:val="82785D"/>
        </w:rPr>
        <w:t>his</w:t>
      </w:r>
      <w:r>
        <w:rPr>
          <w:color w:val="023087"/>
        </w:rPr>
        <w:t xml:space="preserve"> death</w:t>
      </w:r>
      <w:r>
        <w:t xml:space="preserve">, </w:t>
      </w:r>
      <w:r>
        <w:rPr>
          <w:color w:val="E115C0"/>
        </w:rPr>
        <w:t>he</w:t>
      </w:r>
      <w:r>
        <w:t xml:space="preserve"> wrote </w:t>
      </w:r>
      <w:r>
        <w:rPr>
          <w:color w:val="B7DAD2"/>
        </w:rPr>
        <w:t xml:space="preserve">a letter to </w:t>
      </w:r>
      <w:r>
        <w:rPr>
          <w:color w:val="196956"/>
        </w:rPr>
        <w:t>Chevalier</w:t>
      </w:r>
      <w:r>
        <w:rPr>
          <w:color w:val="B7DAD2"/>
        </w:rPr>
        <w:t xml:space="preserve"> which clearly alludes to a broken love affair</w:t>
      </w:r>
      <w:r>
        <w:t>. [7]</w:t>
      </w:r>
    </w:p>
    <w:p>
      <w:r>
        <w:t xml:space="preserve">Some archival investigation on </w:t>
      </w:r>
      <w:r>
        <w:rPr>
          <w:color w:val="8C41BB"/>
        </w:rPr>
        <w:t>the original letters</w:t>
      </w:r>
      <w:r>
        <w:t xml:space="preserve"> suggests that </w:t>
      </w:r>
      <w:r>
        <w:rPr>
          <w:color w:val="ECEDFE"/>
        </w:rPr>
        <w:t>the woman of romantic interest</w:t>
      </w:r>
      <w:r>
        <w:t xml:space="preserve"> was </w:t>
      </w:r>
      <w:r>
        <w:rPr>
          <w:color w:val="ECEDFE"/>
        </w:rPr>
        <w:t>a Mademoiselle Stéphanie-Félicie Poterin du Motel</w:t>
      </w:r>
      <w:r>
        <w:t xml:space="preserve">, [18] </w:t>
      </w:r>
      <w:r>
        <w:rPr>
          <w:color w:val="ECEDFE"/>
        </w:rPr>
        <w:t xml:space="preserve">the daughter of the physician at the hostel where </w:t>
      </w:r>
      <w:r>
        <w:rPr>
          <w:color w:val="2B2D32"/>
        </w:rPr>
        <w:t>Galois</w:t>
      </w:r>
      <w:r>
        <w:rPr>
          <w:color w:val="ECEDFE"/>
        </w:rPr>
        <w:t xml:space="preserve"> stayed during the last months of </w:t>
      </w:r>
      <w:r>
        <w:rPr>
          <w:color w:val="2B2D32"/>
        </w:rPr>
        <w:t>his</w:t>
      </w:r>
      <w:r>
        <w:rPr>
          <w:color w:val="ECEDFE"/>
        </w:rPr>
        <w:t xml:space="preserve"> life</w:t>
      </w:r>
      <w:r>
        <w:t xml:space="preserve">. Fragments of </w:t>
      </w:r>
      <w:r>
        <w:rPr>
          <w:color w:val="8C41BB"/>
        </w:rPr>
        <w:t xml:space="preserve">letters from </w:t>
      </w:r>
      <w:r>
        <w:rPr>
          <w:color w:val="94C661"/>
        </w:rPr>
        <w:t>her</w:t>
      </w:r>
      <w:r>
        <w:rPr>
          <w:color w:val="8C41BB"/>
        </w:rPr>
        <w:t xml:space="preserve">, copied by </w:t>
      </w:r>
      <w:r>
        <w:rPr>
          <w:color w:val="F8907D"/>
        </w:rPr>
        <w:t>Galois himself</w:t>
      </w:r>
      <w:r>
        <w:rPr>
          <w:color w:val="8C41BB"/>
        </w:rPr>
        <w:t xml:space="preserve"> (with many portions, such as </w:t>
      </w:r>
      <w:r>
        <w:rPr>
          <w:color w:val="94C661"/>
        </w:rPr>
        <w:t>her</w:t>
      </w:r>
      <w:r>
        <w:rPr>
          <w:color w:val="8C41BB"/>
        </w:rPr>
        <w:t xml:space="preserve"> name, either obliterated or deliberately omitted)</w:t>
      </w:r>
      <w:r>
        <w:t xml:space="preserve">, are available. [19] </w:t>
      </w:r>
      <w:r>
        <w:rPr>
          <w:color w:val="8C41BB"/>
        </w:rPr>
        <w:t>The letters</w:t>
      </w:r>
      <w:r>
        <w:t xml:space="preserve"> hint that </w:t>
      </w:r>
      <w:r>
        <w:rPr>
          <w:color w:val="895E6B"/>
        </w:rPr>
        <w:t>Mlle. du Motel</w:t>
      </w:r>
      <w:r>
        <w:rPr>
          <w:color w:val="788E95"/>
        </w:rPr>
        <w:t xml:space="preserve"> had confided some of </w:t>
      </w:r>
      <w:r>
        <w:rPr>
          <w:color w:val="895E6B"/>
        </w:rPr>
        <w:t>her</w:t>
      </w:r>
      <w:r>
        <w:rPr>
          <w:color w:val="788E95"/>
        </w:rPr>
        <w:t xml:space="preserve"> troubles to </w:t>
      </w:r>
      <w:r>
        <w:rPr>
          <w:color w:val="FB6AB8"/>
        </w:rPr>
        <w:t>Galois</w:t>
      </w:r>
      <w:r>
        <w:rPr>
          <w:color w:val="576094"/>
        </w:rPr>
        <w:t xml:space="preserve">, and </w:t>
      </w:r>
      <w:r>
        <w:rPr>
          <w:color w:val="788E95"/>
        </w:rPr>
        <w:t>this</w:t>
      </w:r>
      <w:r>
        <w:rPr>
          <w:color w:val="576094"/>
        </w:rPr>
        <w:t xml:space="preserve"> might have prompted </w:t>
      </w:r>
      <w:r>
        <w:rPr>
          <w:color w:val="DB1474"/>
        </w:rPr>
        <w:t>him</w:t>
      </w:r>
      <w:r>
        <w:rPr>
          <w:color w:val="576094"/>
        </w:rPr>
        <w:t xml:space="preserve"> to provoke </w:t>
      </w:r>
      <w:r>
        <w:rPr>
          <w:color w:val="8489AE"/>
        </w:rPr>
        <w:t>the duel</w:t>
      </w:r>
      <w:r>
        <w:rPr>
          <w:color w:val="576094"/>
        </w:rPr>
        <w:t xml:space="preserve"> </w:t>
      </w:r>
      <w:r>
        <w:rPr>
          <w:color w:val="DB1474"/>
        </w:rPr>
        <w:t>himself</w:t>
      </w:r>
      <w:r>
        <w:rPr>
          <w:color w:val="576094"/>
        </w:rPr>
        <w:t xml:space="preserve"> on </w:t>
      </w:r>
      <w:r>
        <w:rPr>
          <w:color w:val="860E04"/>
        </w:rPr>
        <w:t>her</w:t>
      </w:r>
      <w:r>
        <w:rPr>
          <w:color w:val="576094"/>
        </w:rPr>
        <w:t xml:space="preserve"> behalf</w:t>
      </w:r>
      <w:r>
        <w:t xml:space="preserve">. </w:t>
      </w:r>
      <w:r>
        <w:rPr>
          <w:color w:val="576094"/>
        </w:rPr>
        <w:t>This conjecture</w:t>
      </w:r>
      <w:r>
        <w:t xml:space="preserve"> is also supported by other letters </w:t>
      </w:r>
      <w:r>
        <w:rPr>
          <w:color w:val="E115C0"/>
        </w:rPr>
        <w:t>Galois</w:t>
      </w:r>
      <w:r>
        <w:t xml:space="preserve"> later wrote to </w:t>
      </w:r>
      <w:r>
        <w:rPr>
          <w:color w:val="E115C0"/>
        </w:rPr>
        <w:t>his</w:t>
      </w:r>
      <w:r>
        <w:t xml:space="preserve"> friends </w:t>
      </w:r>
      <w:r>
        <w:rPr>
          <w:color w:val="FBC206"/>
        </w:rPr>
        <w:t xml:space="preserve">the night before </w:t>
      </w:r>
      <w:r>
        <w:rPr>
          <w:color w:val="6EAB9B"/>
        </w:rPr>
        <w:t>he</w:t>
      </w:r>
      <w:r>
        <w:rPr>
          <w:color w:val="FBC206"/>
        </w:rPr>
        <w:t xml:space="preserve"> died</w:t>
      </w:r>
      <w:r>
        <w:t xml:space="preserve">. </w:t>
      </w:r>
      <w:r>
        <w:rPr>
          <w:color w:val="F2CDFE"/>
        </w:rPr>
        <w:t>Galois'</w:t>
      </w:r>
      <w:r>
        <w:rPr>
          <w:color w:val="645341"/>
        </w:rPr>
        <w:t xml:space="preserve"> cousin</w:t>
      </w:r>
      <w:r>
        <w:t xml:space="preserve">, </w:t>
      </w:r>
      <w:r>
        <w:rPr>
          <w:color w:val="645341"/>
        </w:rPr>
        <w:t>Gabriel Demante</w:t>
      </w:r>
      <w:r>
        <w:t xml:space="preserve">, when asked if </w:t>
      </w:r>
      <w:r>
        <w:rPr>
          <w:color w:val="645341"/>
        </w:rPr>
        <w:t>he</w:t>
      </w:r>
      <w:r>
        <w:t xml:space="preserve"> knew </w:t>
      </w:r>
      <w:r>
        <w:rPr>
          <w:color w:val="233809"/>
        </w:rPr>
        <w:t xml:space="preserve">the cause of </w:t>
      </w:r>
      <w:r>
        <w:rPr>
          <w:color w:val="42083B"/>
        </w:rPr>
        <w:t>the duel</w:t>
      </w:r>
      <w:r>
        <w:t xml:space="preserve">, mentioned that </w:t>
      </w:r>
      <w:r>
        <w:rPr>
          <w:color w:val="E115C0"/>
        </w:rPr>
        <w:t>Galois</w:t>
      </w:r>
      <w:r>
        <w:t xml:space="preserve"> "found </w:t>
      </w:r>
      <w:r>
        <w:rPr>
          <w:color w:val="E115C0"/>
        </w:rPr>
        <w:t>himself</w:t>
      </w:r>
      <w:r>
        <w:t xml:space="preserve"> in the presence of </w:t>
      </w:r>
      <w:r>
        <w:rPr>
          <w:color w:val="760035"/>
        </w:rPr>
        <w:t>a supposed uncle</w:t>
      </w:r>
      <w:r>
        <w:t xml:space="preserve"> and </w:t>
      </w:r>
      <w:r>
        <w:rPr>
          <w:color w:val="647A41"/>
        </w:rPr>
        <w:t>a supposed fiancé</w:t>
      </w:r>
      <w:r>
        <w:t xml:space="preserve">, </w:t>
      </w:r>
      <w:r>
        <w:rPr>
          <w:color w:val="496E76"/>
        </w:rPr>
        <w:t xml:space="preserve">each of whom provoked </w:t>
      </w:r>
      <w:r>
        <w:rPr>
          <w:color w:val="E3F894"/>
        </w:rPr>
        <w:t>the duel</w:t>
      </w:r>
      <w:r>
        <w:t xml:space="preserve">." </w:t>
      </w:r>
      <w:r>
        <w:rPr>
          <w:color w:val="E115C0"/>
        </w:rPr>
        <w:t>Galois himself</w:t>
      </w:r>
      <w:r>
        <w:t xml:space="preserve"> famously exclaimed: "</w:t>
      </w:r>
      <w:r>
        <w:rPr>
          <w:color w:val="E115C0"/>
        </w:rPr>
        <w:t>I</w:t>
      </w:r>
      <w:r>
        <w:t xml:space="preserve"> am </w:t>
      </w:r>
      <w:r>
        <w:rPr>
          <w:color w:val="E115C0"/>
        </w:rPr>
        <w:t xml:space="preserve">the victim of </w:t>
      </w:r>
      <w:r>
        <w:rPr>
          <w:color w:val="F9D7CD"/>
        </w:rPr>
        <w:t>an infamous coquette</w:t>
      </w:r>
      <w:r>
        <w:rPr>
          <w:color w:val="E115C0"/>
        </w:rPr>
        <w:t xml:space="preserve"> and </w:t>
      </w:r>
      <w:r>
        <w:rPr>
          <w:color w:val="876128"/>
        </w:rPr>
        <w:t>her</w:t>
      </w:r>
      <w:r>
        <w:rPr>
          <w:color w:val="A1A711"/>
        </w:rPr>
        <w:t xml:space="preserve"> two dupes</w:t>
      </w:r>
      <w:r>
        <w:t>." [12]</w:t>
      </w:r>
    </w:p>
    <w:p>
      <w:r>
        <w:rPr>
          <w:color w:val="01FB92"/>
        </w:rPr>
        <w:t>Much more detailed speculation based on these scant historical details</w:t>
      </w:r>
      <w:r>
        <w:t xml:space="preserve"> has been interpolated by many of </w:t>
      </w:r>
      <w:r>
        <w:rPr>
          <w:color w:val="FD0F31"/>
        </w:rPr>
        <w:t>Galois'</w:t>
      </w:r>
      <w:r>
        <w:rPr>
          <w:color w:val="BE8485"/>
        </w:rPr>
        <w:t xml:space="preserve"> biographers</w:t>
      </w:r>
      <w:r>
        <w:t xml:space="preserve"> (most notably by Eric Temple Bell in Men of Mathematics), such as the frequently repeated speculation that the entire incident was stage-managed by the police and royalist factions to eliminate </w:t>
      </w:r>
      <w:r>
        <w:rPr>
          <w:color w:val="E115C0"/>
        </w:rPr>
        <w:t>a political enemy</w:t>
      </w:r>
      <w:r>
        <w:t>. [14]</w:t>
      </w:r>
    </w:p>
    <w:p>
      <w:r>
        <w:t xml:space="preserve">As to </w:t>
      </w:r>
      <w:r>
        <w:rPr>
          <w:color w:val="C660FB"/>
        </w:rPr>
        <w:t>his</w:t>
      </w:r>
      <w:r>
        <w:rPr>
          <w:color w:val="120104"/>
        </w:rPr>
        <w:t xml:space="preserve"> opponent in </w:t>
      </w:r>
      <w:r>
        <w:rPr>
          <w:color w:val="D48958"/>
        </w:rPr>
        <w:t>the duel</w:t>
      </w:r>
      <w:r>
        <w:t xml:space="preserve">, </w:t>
      </w:r>
      <w:r>
        <w:rPr>
          <w:color w:val="05AEE8"/>
        </w:rPr>
        <w:t>Alexandre Dumas</w:t>
      </w:r>
      <w:r>
        <w:t xml:space="preserve"> </w:t>
      </w:r>
      <w:r>
        <w:rPr>
          <w:color w:val="C3C1BE"/>
        </w:rPr>
        <w:t xml:space="preserve">names </w:t>
      </w:r>
      <w:r>
        <w:rPr>
          <w:color w:val="9F98F8"/>
        </w:rPr>
        <w:t xml:space="preserve">Pescheux d'Herbinville, [13] who was actually </w:t>
      </w:r>
      <w:r>
        <w:rPr>
          <w:color w:val="1167D9"/>
        </w:rPr>
        <w:t xml:space="preserve">one of the nineteen artillery officers whose acquittal was celebrated at the banquet that occasioned </w:t>
      </w:r>
      <w:r>
        <w:rPr>
          <w:color w:val="D19012"/>
        </w:rPr>
        <w:t>Galois'</w:t>
      </w:r>
      <w:r>
        <w:rPr>
          <w:color w:val="1167D9"/>
        </w:rPr>
        <w:t xml:space="preserve"> first arrest</w:t>
      </w:r>
      <w:r>
        <w:t xml:space="preserve">. [20] However, </w:t>
      </w:r>
      <w:r>
        <w:rPr>
          <w:color w:val="05AEE8"/>
        </w:rPr>
        <w:t>Dumas</w:t>
      </w:r>
      <w:r>
        <w:t xml:space="preserve"> is alone in </w:t>
      </w:r>
      <w:r>
        <w:rPr>
          <w:color w:val="C3C1BE"/>
        </w:rPr>
        <w:t>this assertion</w:t>
      </w:r>
      <w:r>
        <w:t xml:space="preserve">, and if </w:t>
      </w:r>
      <w:r>
        <w:rPr>
          <w:color w:val="05AEE8"/>
        </w:rPr>
        <w:t>he</w:t>
      </w:r>
      <w:r>
        <w:t xml:space="preserve"> were correct </w:t>
      </w:r>
      <w:r>
        <w:rPr>
          <w:color w:val="B7D802"/>
        </w:rPr>
        <w:t>it</w:t>
      </w:r>
      <w:r>
        <w:t xml:space="preserve"> is unclear </w:t>
      </w:r>
      <w:r>
        <w:rPr>
          <w:color w:val="B7D802"/>
        </w:rPr>
        <w:t xml:space="preserve">why </w:t>
      </w:r>
      <w:r>
        <w:rPr>
          <w:color w:val="826392"/>
        </w:rPr>
        <w:t>d'Herbinville</w:t>
      </w:r>
      <w:r>
        <w:rPr>
          <w:color w:val="B7D802"/>
        </w:rPr>
        <w:t xml:space="preserve"> would have been involved</w:t>
      </w:r>
      <w:r>
        <w:t xml:space="preserve">. </w:t>
      </w:r>
      <w:r>
        <w:rPr>
          <w:color w:val="5E7A6A"/>
        </w:rPr>
        <w:t>It</w:t>
      </w:r>
      <w:r>
        <w:t xml:space="preserve"> has been speculated that </w:t>
      </w:r>
      <w:r>
        <w:rPr>
          <w:color w:val="B29869"/>
        </w:rPr>
        <w:t>he</w:t>
      </w:r>
      <w:r>
        <w:rPr>
          <w:color w:val="5E7A6A"/>
        </w:rPr>
        <w:t xml:space="preserve"> might have been </w:t>
      </w:r>
      <w:r>
        <w:rPr>
          <w:color w:val="1D0051"/>
        </w:rPr>
        <w:t>du Motel's</w:t>
      </w:r>
      <w:r>
        <w:rPr>
          <w:color w:val="8BE7FC"/>
        </w:rPr>
        <w:t xml:space="preserve"> "supposed fiancé"</w:t>
      </w:r>
      <w:r>
        <w:rPr>
          <w:color w:val="5E7A6A"/>
        </w:rPr>
        <w:t xml:space="preserve"> at the time</w:t>
      </w:r>
      <w:r>
        <w:t xml:space="preserve"> (</w:t>
      </w:r>
      <w:r>
        <w:rPr>
          <w:color w:val="ECEDFE"/>
        </w:rPr>
        <w:t>she</w:t>
      </w:r>
      <w:r>
        <w:t xml:space="preserve"> ultimately married someone else), but no clear evidence has been found supporting </w:t>
      </w:r>
      <w:r>
        <w:rPr>
          <w:color w:val="5E7A6A"/>
        </w:rPr>
        <w:t>this conjecture</w:t>
      </w:r>
      <w:r>
        <w:t xml:space="preserve">. On the other hand, extant newspaper clippings from only a few days after </w:t>
      </w:r>
      <w:r>
        <w:rPr>
          <w:color w:val="BA6801"/>
        </w:rPr>
        <w:t>the duel</w:t>
      </w:r>
      <w:r>
        <w:t xml:space="preserve"> give a description of </w:t>
      </w:r>
      <w:r>
        <w:rPr>
          <w:color w:val="C660FB"/>
        </w:rPr>
        <w:t>his</w:t>
      </w:r>
      <w:r>
        <w:rPr>
          <w:color w:val="120104"/>
        </w:rPr>
        <w:t xml:space="preserve"> opponent (identified by </w:t>
      </w:r>
      <w:r>
        <w:rPr>
          <w:color w:val="76E0C1"/>
        </w:rPr>
        <w:t>the initials</w:t>
      </w:r>
      <w:r>
        <w:rPr>
          <w:color w:val="120104"/>
        </w:rPr>
        <w:t xml:space="preserve"> "</w:t>
      </w:r>
      <w:r>
        <w:rPr>
          <w:color w:val="76E0C1"/>
        </w:rPr>
        <w:t>L. D.</w:t>
      </w:r>
      <w:r>
        <w:rPr>
          <w:color w:val="120104"/>
        </w:rPr>
        <w:t>")</w:t>
      </w:r>
      <w:r>
        <w:t xml:space="preserve"> that appear to more accurately apply to one of </w:t>
      </w:r>
      <w:r>
        <w:rPr>
          <w:color w:val="BACFA7"/>
        </w:rPr>
        <w:t>Galois'</w:t>
      </w:r>
      <w:r>
        <w:rPr>
          <w:color w:val="11BA09"/>
        </w:rPr>
        <w:t xml:space="preserve"> Republican friends</w:t>
      </w:r>
      <w:r>
        <w:t xml:space="preserve">, most probably Ernest Duchatelet, who was imprisoned with </w:t>
      </w:r>
      <w:r>
        <w:rPr>
          <w:color w:val="E115C0"/>
        </w:rPr>
        <w:t>Galois</w:t>
      </w:r>
      <w:r>
        <w:t xml:space="preserve"> on the same charges. [21] Given the conflicting information available, the true identity of </w:t>
      </w:r>
      <w:r>
        <w:rPr>
          <w:color w:val="C660FB"/>
        </w:rPr>
        <w:t>his</w:t>
      </w:r>
      <w:r>
        <w:rPr>
          <w:color w:val="120104"/>
        </w:rPr>
        <w:t xml:space="preserve"> killer</w:t>
      </w:r>
      <w:r>
        <w:t xml:space="preserve"> may well be lost to history.</w:t>
      </w:r>
    </w:p>
    <w:p>
      <w:r>
        <w:t xml:space="preserve">Whatever </w:t>
      </w:r>
      <w:r>
        <w:rPr>
          <w:color w:val="233809"/>
        </w:rPr>
        <w:t xml:space="preserve">the reasons behind </w:t>
      </w:r>
      <w:r>
        <w:rPr>
          <w:color w:val="42083B"/>
        </w:rPr>
        <w:t>the duel</w:t>
      </w:r>
      <w:r>
        <w:t xml:space="preserve">, </w:t>
      </w:r>
      <w:r>
        <w:rPr>
          <w:color w:val="E115C0"/>
        </w:rPr>
        <w:t>Galois</w:t>
      </w:r>
      <w:r>
        <w:t xml:space="preserve"> was so convinced of </w:t>
      </w:r>
      <w:r>
        <w:rPr>
          <w:color w:val="82785D"/>
        </w:rPr>
        <w:t>his</w:t>
      </w:r>
      <w:r>
        <w:rPr>
          <w:color w:val="023087"/>
        </w:rPr>
        <w:t xml:space="preserve"> impending death</w:t>
      </w:r>
      <w:r>
        <w:t xml:space="preserve"> that </w:t>
      </w:r>
      <w:r>
        <w:rPr>
          <w:color w:val="E115C0"/>
        </w:rPr>
        <w:t>he</w:t>
      </w:r>
      <w:r>
        <w:t xml:space="preserve"> stayed up </w:t>
      </w:r>
      <w:r>
        <w:rPr>
          <w:color w:val="FBC206"/>
        </w:rPr>
        <w:t>all night</w:t>
      </w:r>
      <w:r>
        <w:t xml:space="preserve"> writing letters to </w:t>
      </w:r>
      <w:r>
        <w:rPr>
          <w:color w:val="BACFA7"/>
        </w:rPr>
        <w:t>his</w:t>
      </w:r>
      <w:r>
        <w:rPr>
          <w:color w:val="11BA09"/>
        </w:rPr>
        <w:t xml:space="preserve"> Republican friends</w:t>
      </w:r>
      <w:r>
        <w:t xml:space="preserve"> and composing </w:t>
      </w:r>
      <w:r>
        <w:rPr>
          <w:color w:val="462C36"/>
        </w:rPr>
        <w:t xml:space="preserve">what would become </w:t>
      </w:r>
      <w:r>
        <w:rPr>
          <w:color w:val="65407D"/>
        </w:rPr>
        <w:t>his</w:t>
      </w:r>
      <w:r>
        <w:rPr>
          <w:color w:val="491803"/>
        </w:rPr>
        <w:t xml:space="preserve"> mathematical testament</w:t>
      </w:r>
      <w:r>
        <w:t xml:space="preserve">, </w:t>
      </w:r>
      <w:r>
        <w:rPr>
          <w:color w:val="F5D2A8"/>
        </w:rPr>
        <w:t xml:space="preserve">the famous letter to </w:t>
      </w:r>
      <w:r>
        <w:rPr>
          <w:color w:val="03422C"/>
        </w:rPr>
        <w:t>Auguste Chevalier</w:t>
      </w:r>
      <w:r>
        <w:rPr>
          <w:color w:val="F5D2A8"/>
        </w:rPr>
        <w:t xml:space="preserve"> outlining </w:t>
      </w:r>
      <w:r>
        <w:rPr>
          <w:color w:val="72A46E"/>
        </w:rPr>
        <w:t>his</w:t>
      </w:r>
      <w:r>
        <w:rPr>
          <w:color w:val="128EAC"/>
        </w:rPr>
        <w:t xml:space="preserve"> ideas</w:t>
      </w:r>
      <w:r>
        <w:rPr>
          <w:color w:val="462C36"/>
        </w:rPr>
        <w:t>, and three attached manuscripts</w:t>
      </w:r>
      <w:r>
        <w:t xml:space="preserve">. [22] Mathematician Hermann Weyl said of </w:t>
      </w:r>
      <w:r>
        <w:rPr>
          <w:color w:val="47545E"/>
        </w:rPr>
        <w:t>this testament</w:t>
      </w:r>
      <w:r>
        <w:t>, "</w:t>
      </w:r>
      <w:r>
        <w:rPr>
          <w:color w:val="B95C69"/>
        </w:rPr>
        <w:t>This letter</w:t>
      </w:r>
      <w:r>
        <w:t xml:space="preserve">, if judged by the novelty and profundity of </w:t>
      </w:r>
      <w:r>
        <w:rPr>
          <w:color w:val="A14D12"/>
        </w:rPr>
        <w:t xml:space="preserve">ideas </w:t>
      </w:r>
      <w:r>
        <w:rPr>
          <w:color w:val="C4C8FA"/>
        </w:rPr>
        <w:t>it</w:t>
      </w:r>
      <w:r>
        <w:rPr>
          <w:color w:val="A14D12"/>
        </w:rPr>
        <w:t xml:space="preserve"> contains</w:t>
      </w:r>
      <w:r>
        <w:t xml:space="preserve">, is perhaps </w:t>
      </w:r>
      <w:r>
        <w:rPr>
          <w:color w:val="B95C69"/>
        </w:rPr>
        <w:t>the most substantial piece of writing in the whole literature of mankind</w:t>
      </w:r>
      <w:r>
        <w:t xml:space="preserve">." However, the legend of </w:t>
      </w:r>
      <w:r>
        <w:rPr>
          <w:color w:val="E115C0"/>
        </w:rPr>
        <w:t>Galois</w:t>
      </w:r>
      <w:r>
        <w:t xml:space="preserve"> pouring </w:t>
      </w:r>
      <w:r>
        <w:rPr>
          <w:color w:val="372A55"/>
        </w:rPr>
        <w:t>his</w:t>
      </w:r>
      <w:r>
        <w:rPr>
          <w:color w:val="A14D12"/>
        </w:rPr>
        <w:t xml:space="preserve"> mathematical thoughts</w:t>
      </w:r>
      <w:r>
        <w:t xml:space="preserve"> onto paper </w:t>
      </w:r>
      <w:r>
        <w:rPr>
          <w:color w:val="FBC206"/>
        </w:rPr>
        <w:t xml:space="preserve">the night before </w:t>
      </w:r>
      <w:r>
        <w:rPr>
          <w:color w:val="6EAB9B"/>
        </w:rPr>
        <w:t>he</w:t>
      </w:r>
      <w:r>
        <w:rPr>
          <w:color w:val="FBC206"/>
        </w:rPr>
        <w:t xml:space="preserve"> died</w:t>
      </w:r>
      <w:r>
        <w:t xml:space="preserve"> seems to have been exaggerated. [7] In </w:t>
      </w:r>
      <w:r>
        <w:rPr>
          <w:color w:val="462C36"/>
        </w:rPr>
        <w:t>these final papers</w:t>
      </w:r>
      <w:r>
        <w:t xml:space="preserve">, </w:t>
      </w:r>
      <w:r>
        <w:rPr>
          <w:color w:val="E115C0"/>
        </w:rPr>
        <w:t>he</w:t>
      </w:r>
      <w:r>
        <w:t xml:space="preserve"> outlined the rough edges of some work </w:t>
      </w:r>
      <w:r>
        <w:rPr>
          <w:color w:val="E115C0"/>
        </w:rPr>
        <w:t>he</w:t>
      </w:r>
      <w:r>
        <w:t xml:space="preserve"> had been doing in analysis and annotated a copy of the manuscript submitted to </w:t>
      </w:r>
      <w:r>
        <w:rPr>
          <w:color w:val="3F3610"/>
        </w:rPr>
        <w:t>the Academy</w:t>
      </w:r>
      <w:r>
        <w:t xml:space="preserve"> and other papers.</w:t>
      </w:r>
    </w:p>
    <w:p>
      <w:r>
        <w:rPr>
          <w:color w:val="D3A2C6"/>
        </w:rPr>
        <w:t xml:space="preserve">The </w:t>
      </w:r>
      <w:r>
        <w:rPr>
          <w:color w:val="719FFA"/>
        </w:rPr>
        <w:t>Galois</w:t>
      </w:r>
      <w:r>
        <w:rPr>
          <w:color w:val="D3A2C6"/>
        </w:rPr>
        <w:t xml:space="preserve"> memorial in </w:t>
      </w:r>
      <w:r>
        <w:rPr>
          <w:color w:val="0D841A"/>
        </w:rPr>
        <w:t xml:space="preserve">the cemetery of </w:t>
      </w:r>
      <w:r>
        <w:rPr>
          <w:color w:val="4C5B32"/>
        </w:rPr>
        <w:t>Bourg-la-Reine</w:t>
      </w:r>
      <w:r>
        <w:t xml:space="preserve">. </w:t>
      </w:r>
      <w:r>
        <w:rPr>
          <w:color w:val="E115C0"/>
        </w:rPr>
        <w:t>Évariste Galois</w:t>
      </w:r>
      <w:r>
        <w:t xml:space="preserve"> was buried in </w:t>
      </w:r>
      <w:r>
        <w:rPr>
          <w:color w:val="9DB3B7"/>
        </w:rPr>
        <w:t>a common grave</w:t>
      </w:r>
      <w:r>
        <w:t xml:space="preserve"> and </w:t>
      </w:r>
      <w:r>
        <w:rPr>
          <w:color w:val="B14F8F"/>
        </w:rPr>
        <w:t>the exact location</w:t>
      </w:r>
      <w:r>
        <w:t xml:space="preserve"> is still unknown.</w:t>
      </w:r>
    </w:p>
    <w:p>
      <w:r>
        <w:t xml:space="preserve">Early in </w:t>
      </w:r>
      <w:r>
        <w:rPr>
          <w:color w:val="747103"/>
        </w:rPr>
        <w:t xml:space="preserve">the morning of </w:t>
      </w:r>
      <w:r>
        <w:rPr>
          <w:color w:val="9F816D"/>
        </w:rPr>
        <w:t xml:space="preserve">30 </w:t>
      </w:r>
      <w:r>
        <w:rPr>
          <w:color w:val="D26A5B"/>
        </w:rPr>
        <w:t xml:space="preserve">May </w:t>
      </w:r>
      <w:r>
        <w:rPr>
          <w:color w:val="8B934B"/>
        </w:rPr>
        <w:t>1832</w:t>
      </w:r>
      <w:r>
        <w:t xml:space="preserve">, </w:t>
      </w:r>
      <w:r>
        <w:rPr>
          <w:color w:val="E115C0"/>
        </w:rPr>
        <w:t>he</w:t>
      </w:r>
      <w:r>
        <w:t xml:space="preserve"> was shot in the abdomen, [</w:t>
      </w:r>
      <w:r>
        <w:rPr>
          <w:color w:val="014347"/>
        </w:rPr>
        <w:t>17</w:t>
      </w:r>
      <w:r>
        <w:t xml:space="preserve">] abandoned by </w:t>
      </w:r>
      <w:r>
        <w:rPr>
          <w:color w:val="E115C0"/>
        </w:rPr>
        <w:t>his</w:t>
      </w:r>
      <w:r>
        <w:t xml:space="preserve"> opponents and seconds, and was found by a passing farmer. </w:t>
      </w:r>
      <w:r>
        <w:rPr>
          <w:color w:val="E115C0"/>
        </w:rPr>
        <w:t>He</w:t>
      </w:r>
      <w:r>
        <w:t xml:space="preserve"> died the following morning [</w:t>
      </w:r>
      <w:r>
        <w:rPr>
          <w:color w:val="014347"/>
        </w:rPr>
        <w:t>17</w:t>
      </w:r>
      <w:r>
        <w:t xml:space="preserve">] at ten o'clock in the Hôpital Cochin (probably of peritonitis), after refusing the offices of a priest. </w:t>
      </w:r>
      <w:r>
        <w:rPr>
          <w:color w:val="F98500"/>
        </w:rPr>
        <w:t>His</w:t>
      </w:r>
      <w:r>
        <w:rPr>
          <w:color w:val="002935"/>
        </w:rPr>
        <w:t xml:space="preserve"> funeral</w:t>
      </w:r>
      <w:r>
        <w:t xml:space="preserve"> ended in riots. [</w:t>
      </w:r>
      <w:r>
        <w:rPr>
          <w:color w:val="014347"/>
        </w:rPr>
        <w:t>17</w:t>
      </w:r>
      <w:r>
        <w:t xml:space="preserve">] There were plans to initiate </w:t>
      </w:r>
      <w:r>
        <w:rPr>
          <w:color w:val="D7F3FE"/>
        </w:rPr>
        <w:t>an uprising</w:t>
      </w:r>
      <w:r>
        <w:t xml:space="preserve"> during </w:t>
      </w:r>
      <w:r>
        <w:rPr>
          <w:color w:val="F98500"/>
        </w:rPr>
        <w:t>his</w:t>
      </w:r>
      <w:r>
        <w:rPr>
          <w:color w:val="002935"/>
        </w:rPr>
        <w:t xml:space="preserve"> funeral</w:t>
      </w:r>
      <w:r>
        <w:t xml:space="preserve">, but during the same time frame the leaders heard of General Jean Maximilien Lamarque's death, and </w:t>
      </w:r>
      <w:r>
        <w:rPr>
          <w:color w:val="D7F3FE"/>
        </w:rPr>
        <w:t>the rising</w:t>
      </w:r>
      <w:r>
        <w:t xml:space="preserve"> was postponed without any uprising occurring until 5 June. </w:t>
      </w:r>
      <w:r>
        <w:rPr>
          <w:color w:val="FCB899"/>
        </w:rPr>
        <w:t xml:space="preserve">Only </w:t>
      </w:r>
      <w:r>
        <w:rPr>
          <w:color w:val="1C0720"/>
        </w:rPr>
        <w:t>Galois'</w:t>
      </w:r>
      <w:r>
        <w:rPr>
          <w:color w:val="FCB899"/>
        </w:rPr>
        <w:t xml:space="preserve"> younger brother</w:t>
      </w:r>
      <w:r>
        <w:t xml:space="preserve"> was notified of the events prior to </w:t>
      </w:r>
      <w:r>
        <w:rPr>
          <w:color w:val="82785D"/>
        </w:rPr>
        <w:t>Galois'</w:t>
      </w:r>
      <w:r>
        <w:rPr>
          <w:color w:val="023087"/>
        </w:rPr>
        <w:t xml:space="preserve"> death</w:t>
      </w:r>
      <w:r>
        <w:t xml:space="preserve">. [23] </w:t>
      </w:r>
      <w:r>
        <w:rPr>
          <w:color w:val="E115C0"/>
        </w:rPr>
        <w:t>He</w:t>
      </w:r>
      <w:r>
        <w:t xml:space="preserve"> was </w:t>
      </w:r>
      <w:r>
        <w:rPr>
          <w:color w:val="6B5F61"/>
        </w:rPr>
        <w:t>20 years</w:t>
      </w:r>
      <w:r>
        <w:t xml:space="preserve"> old. </w:t>
      </w:r>
      <w:r>
        <w:rPr>
          <w:color w:val="F98A9D"/>
        </w:rPr>
        <w:t>His</w:t>
      </w:r>
      <w:r>
        <w:rPr>
          <w:color w:val="9B72C2"/>
        </w:rPr>
        <w:t xml:space="preserve"> last words to </w:t>
      </w:r>
      <w:r>
        <w:rPr>
          <w:color w:val="A6919D"/>
        </w:rPr>
        <w:t>his</w:t>
      </w:r>
      <w:r>
        <w:rPr>
          <w:color w:val="2C3729"/>
        </w:rPr>
        <w:t xml:space="preserve"> younger brother Alfred</w:t>
      </w:r>
      <w:r>
        <w:t xml:space="preserve"> were:</w:t>
      </w:r>
    </w:p>
    <w:p>
      <w:r>
        <w:t xml:space="preserve">“Ne pleure pas, </w:t>
      </w:r>
      <w:r>
        <w:rPr>
          <w:color w:val="FCB899"/>
        </w:rPr>
        <w:t>Alfred</w:t>
      </w:r>
      <w:r>
        <w:t>! J' ai besoin de tout mon courage pour mourir à vingt ans!”</w:t>
      </w:r>
    </w:p>
    <w:p>
      <w:r>
        <w:t xml:space="preserve">(Don't cry, </w:t>
      </w:r>
      <w:r>
        <w:rPr>
          <w:color w:val="FCB899"/>
        </w:rPr>
        <w:t>Alfred</w:t>
      </w:r>
      <w:r>
        <w:t xml:space="preserve">! </w:t>
      </w:r>
      <w:r>
        <w:rPr>
          <w:color w:val="E115C0"/>
        </w:rPr>
        <w:t>I</w:t>
      </w:r>
      <w:r>
        <w:t xml:space="preserve"> need all </w:t>
      </w:r>
      <w:r>
        <w:rPr>
          <w:color w:val="E115C0"/>
        </w:rPr>
        <w:t>my</w:t>
      </w:r>
      <w:r>
        <w:t xml:space="preserve"> courage to die at </w:t>
      </w:r>
      <w:r>
        <w:rPr>
          <w:color w:val="6B5F61"/>
        </w:rPr>
        <w:t>twenty</w:t>
      </w:r>
      <w:r>
        <w:t>!)</w:t>
      </w:r>
    </w:p>
    <w:p>
      <w:r>
        <w:t xml:space="preserve">On 2 June, </w:t>
      </w:r>
      <w:r>
        <w:rPr>
          <w:color w:val="E115C0"/>
        </w:rPr>
        <w:t>Évariste Galois</w:t>
      </w:r>
      <w:r>
        <w:t xml:space="preserve"> was buried in </w:t>
      </w:r>
      <w:r>
        <w:rPr>
          <w:color w:val="9DB3B7"/>
        </w:rPr>
        <w:t xml:space="preserve">a common grave of the Montparnasse Cemetery </w:t>
      </w:r>
      <w:r>
        <w:rPr>
          <w:color w:val="D7C70B"/>
        </w:rPr>
        <w:t>whose exact location</w:t>
      </w:r>
      <w:r>
        <w:rPr>
          <w:color w:val="9DB3B7"/>
        </w:rPr>
        <w:t xml:space="preserve"> is unknown</w:t>
      </w:r>
      <w:r>
        <w:t>. [</w:t>
      </w:r>
      <w:r>
        <w:rPr>
          <w:color w:val="014347"/>
        </w:rPr>
        <w:t>17</w:t>
      </w:r>
      <w:r>
        <w:t xml:space="preserve">] [15] In </w:t>
      </w:r>
      <w:r>
        <w:rPr>
          <w:color w:val="9F9992"/>
        </w:rPr>
        <w:t xml:space="preserve">the cemetery of </w:t>
      </w:r>
      <w:r>
        <w:rPr>
          <w:color w:val="EFFBD0"/>
        </w:rPr>
        <w:t>his</w:t>
      </w:r>
      <w:r>
        <w:rPr>
          <w:color w:val="FDE2F1"/>
        </w:rPr>
        <w:t xml:space="preserve"> native town</w:t>
      </w:r>
      <w:r>
        <w:rPr>
          <w:color w:val="9F9992"/>
        </w:rPr>
        <w:t xml:space="preserve"> – </w:t>
      </w:r>
      <w:r>
        <w:rPr>
          <w:color w:val="FDE2F1"/>
        </w:rPr>
        <w:t>Bourg-la-Reine</w:t>
      </w:r>
      <w:r>
        <w:t xml:space="preserve"> – </w:t>
      </w:r>
      <w:r>
        <w:rPr>
          <w:color w:val="D3A2C6"/>
        </w:rPr>
        <w:t xml:space="preserve">a cenotaph in </w:t>
      </w:r>
      <w:r>
        <w:rPr>
          <w:color w:val="719FFA"/>
        </w:rPr>
        <w:t>his</w:t>
      </w:r>
      <w:r>
        <w:rPr>
          <w:color w:val="D3A2C6"/>
        </w:rPr>
        <w:t xml:space="preserve"> honour</w:t>
      </w:r>
      <w:r>
        <w:t xml:space="preserve"> was erected beside the graves of </w:t>
      </w:r>
      <w:r>
        <w:rPr>
          <w:color w:val="E115C0"/>
        </w:rPr>
        <w:t>his</w:t>
      </w:r>
      <w:r>
        <w:t xml:space="preserve"> relatives. [24]</w:t>
      </w:r>
    </w:p>
    <w:p>
      <w:r>
        <w:rPr>
          <w:b/>
        </w:rPr>
        <w:t>Document number 19</w:t>
      </w:r>
    </w:p>
    <w:p>
      <w:r>
        <w:rPr>
          <w:b/>
        </w:rPr>
        <w:t>Document identifier: GUM_bio_goode</w:t>
      </w:r>
    </w:p>
    <w:p>
      <w:r>
        <w:rPr>
          <w:color w:val="310106"/>
        </w:rPr>
        <w:t>Matthew Goode</w:t>
      </w:r>
    </w:p>
    <w:p>
      <w:r>
        <w:rPr>
          <w:color w:val="310106"/>
        </w:rPr>
        <w:t>Matthew William Goode (born 3 April 1978)</w:t>
      </w:r>
      <w:r>
        <w:t xml:space="preserve"> is </w:t>
      </w:r>
      <w:r>
        <w:rPr>
          <w:color w:val="310106"/>
        </w:rPr>
        <w:t>an English character actor</w:t>
      </w:r>
      <w:r>
        <w:t xml:space="preserve">. </w:t>
      </w:r>
      <w:r>
        <w:rPr>
          <w:color w:val="310106"/>
        </w:rPr>
        <w:t>He</w:t>
      </w:r>
      <w:r>
        <w:t xml:space="preserve"> made </w:t>
      </w:r>
      <w:r>
        <w:rPr>
          <w:color w:val="310106"/>
        </w:rPr>
        <w:t>his</w:t>
      </w:r>
      <w:r>
        <w:t xml:space="preserve"> screen debut in 2002 with </w:t>
      </w:r>
      <w:r>
        <w:rPr>
          <w:color w:val="04640D"/>
        </w:rPr>
        <w:t xml:space="preserve">ABC's </w:t>
      </w:r>
      <w:r>
        <w:rPr>
          <w:color w:val="FEFB0A"/>
        </w:rPr>
        <w:t>TV</w:t>
      </w:r>
      <w:r>
        <w:rPr>
          <w:color w:val="04640D"/>
        </w:rPr>
        <w:t xml:space="preserve"> film feature</w:t>
      </w:r>
      <w:r>
        <w:t xml:space="preserve"> </w:t>
      </w:r>
      <w:r>
        <w:rPr>
          <w:color w:val="04640D"/>
        </w:rPr>
        <w:t xml:space="preserve">Confessions of </w:t>
      </w:r>
      <w:r>
        <w:rPr>
          <w:color w:val="FB5514"/>
        </w:rPr>
        <w:t>an Ugly Stepsister</w:t>
      </w:r>
      <w:r>
        <w:t xml:space="preserve">. </w:t>
      </w:r>
      <w:r>
        <w:rPr>
          <w:color w:val="310106"/>
        </w:rPr>
        <w:t>His</w:t>
      </w:r>
      <w:r>
        <w:t xml:space="preserve"> breakthrough role was in </w:t>
      </w:r>
      <w:r>
        <w:rPr>
          <w:color w:val="E115C0"/>
        </w:rPr>
        <w:t xml:space="preserve">the romantic comedy, </w:t>
      </w:r>
      <w:r>
        <w:rPr>
          <w:color w:val="00587F"/>
        </w:rPr>
        <w:t>Chasing Liberty</w:t>
      </w:r>
      <w:r>
        <w:rPr>
          <w:color w:val="E115C0"/>
        </w:rPr>
        <w:t xml:space="preserve"> (</w:t>
      </w:r>
      <w:r>
        <w:rPr>
          <w:color w:val="0BC582"/>
        </w:rPr>
        <w:t>2004</w:t>
      </w:r>
      <w:r>
        <w:rPr>
          <w:color w:val="E115C0"/>
        </w:rPr>
        <w:t xml:space="preserve">), for which </w:t>
      </w:r>
      <w:r>
        <w:rPr>
          <w:color w:val="FEB8C8"/>
        </w:rPr>
        <w:t>he</w:t>
      </w:r>
      <w:r>
        <w:rPr>
          <w:color w:val="E115C0"/>
        </w:rPr>
        <w:t xml:space="preserve"> received a nomination at Teen Choice Awards for Choice Breakout Movie Star - Male</w:t>
      </w:r>
      <w:r>
        <w:t xml:space="preserve">. </w:t>
      </w:r>
      <w:r>
        <w:rPr>
          <w:color w:val="310106"/>
        </w:rPr>
        <w:t>He</w:t>
      </w:r>
      <w:r>
        <w:t xml:space="preserve"> then appeared in a string of supporting roles in films like Woody Allen's Match Point (</w:t>
      </w:r>
      <w:r>
        <w:rPr>
          <w:color w:val="9E8317"/>
        </w:rPr>
        <w:t>2005</w:t>
      </w:r>
      <w:r>
        <w:t xml:space="preserve">), </w:t>
      </w:r>
      <w:r>
        <w:rPr>
          <w:color w:val="01190F"/>
        </w:rPr>
        <w:t>the German - British romantic comedy</w:t>
      </w:r>
      <w:r>
        <w:t xml:space="preserve"> </w:t>
      </w:r>
      <w:r>
        <w:rPr>
          <w:color w:val="01190F"/>
        </w:rPr>
        <w:t>Imagine Me and You</w:t>
      </w:r>
      <w:r>
        <w:t xml:space="preserve"> (</w:t>
      </w:r>
      <w:r>
        <w:rPr>
          <w:color w:val="847D81"/>
        </w:rPr>
        <w:t>2006</w:t>
      </w:r>
      <w:r>
        <w:t xml:space="preserve">), and </w:t>
      </w:r>
      <w:r>
        <w:rPr>
          <w:color w:val="58018B"/>
        </w:rPr>
        <w:t>the period drama</w:t>
      </w:r>
      <w:r>
        <w:t xml:space="preserve"> </w:t>
      </w:r>
      <w:r>
        <w:rPr>
          <w:color w:val="58018B"/>
        </w:rPr>
        <w:t>Copying Beethoven</w:t>
      </w:r>
      <w:r>
        <w:t xml:space="preserve"> (</w:t>
      </w:r>
      <w:r>
        <w:rPr>
          <w:color w:val="847D81"/>
        </w:rPr>
        <w:t>2006</w:t>
      </w:r>
      <w:r>
        <w:t xml:space="preserve">). </w:t>
      </w:r>
      <w:r>
        <w:rPr>
          <w:color w:val="310106"/>
        </w:rPr>
        <w:t>He's</w:t>
      </w:r>
      <w:r>
        <w:t xml:space="preserve"> garnered praise for </w:t>
      </w:r>
      <w:r>
        <w:rPr>
          <w:color w:val="310106"/>
        </w:rPr>
        <w:t>his</w:t>
      </w:r>
      <w:r>
        <w:t xml:space="preserve"> performance as Charles Ryder in Julian Jarrold’s adaptation of Evelyn Waugh's Brideshead Revisited (2008), and as Ozymandias in </w:t>
      </w:r>
      <w:r>
        <w:rPr>
          <w:color w:val="B70639"/>
        </w:rPr>
        <w:t>the American neo-noir superhero film</w:t>
      </w:r>
      <w:r>
        <w:t xml:space="preserve"> </w:t>
      </w:r>
      <w:r>
        <w:rPr>
          <w:color w:val="B70639"/>
        </w:rPr>
        <w:t>Watchmen</w:t>
      </w:r>
      <w:r>
        <w:t xml:space="preserve"> (</w:t>
      </w:r>
      <w:r>
        <w:rPr>
          <w:color w:val="703B01"/>
        </w:rPr>
        <w:t>2009</w:t>
      </w:r>
      <w:r>
        <w:t xml:space="preserve">), based on DC Comics' limited series of the same name. </w:t>
      </w:r>
      <w:r>
        <w:rPr>
          <w:color w:val="310106"/>
        </w:rPr>
        <w:t>He</w:t>
      </w:r>
      <w:r>
        <w:t xml:space="preserve"> then starred in romantic comedy Leap Year (</w:t>
      </w:r>
      <w:r>
        <w:rPr>
          <w:color w:val="F7F1DF"/>
        </w:rPr>
        <w:t>2010</w:t>
      </w:r>
      <w:r>
        <w:t xml:space="preserve">) and </w:t>
      </w:r>
      <w:r>
        <w:rPr>
          <w:color w:val="118B8A"/>
        </w:rPr>
        <w:t>Australian drama Burning Man</w:t>
      </w:r>
      <w:r>
        <w:t xml:space="preserve"> (2011), </w:t>
      </w:r>
      <w:r>
        <w:rPr>
          <w:color w:val="118B8A"/>
        </w:rPr>
        <w:t>the latter</w:t>
      </w:r>
      <w:r>
        <w:t xml:space="preserve"> earning </w:t>
      </w:r>
      <w:r>
        <w:rPr>
          <w:color w:val="310106"/>
        </w:rPr>
        <w:t>him</w:t>
      </w:r>
      <w:r>
        <w:t xml:space="preserve"> a nomination for Best Actor at the Film Critics Circle of Australia Awards.</w:t>
      </w:r>
    </w:p>
    <w:p>
      <w:r>
        <w:t>Other notable film roles include The Lookout (2007), A Single Man (</w:t>
      </w:r>
      <w:r>
        <w:rPr>
          <w:color w:val="703B01"/>
        </w:rPr>
        <w:t>2009</w:t>
      </w:r>
      <w:r>
        <w:t>), Cemetery Junction (</w:t>
      </w:r>
      <w:r>
        <w:rPr>
          <w:color w:val="F7F1DF"/>
        </w:rPr>
        <w:t>2010</w:t>
      </w:r>
      <w:r>
        <w:t>), Stoker (</w:t>
      </w:r>
      <w:r>
        <w:rPr>
          <w:color w:val="4AFEFA"/>
        </w:rPr>
        <w:t>2013</w:t>
      </w:r>
      <w:r>
        <w:t>), Belle (</w:t>
      </w:r>
      <w:r>
        <w:rPr>
          <w:color w:val="4AFEFA"/>
        </w:rPr>
        <w:t>2013</w:t>
      </w:r>
      <w:r>
        <w:t>), The Imitation Game (</w:t>
      </w:r>
      <w:r>
        <w:rPr>
          <w:color w:val="FCB164"/>
        </w:rPr>
        <w:t>2014</w:t>
      </w:r>
      <w:r>
        <w:t>) and Self/less (</w:t>
      </w:r>
      <w:r>
        <w:rPr>
          <w:color w:val="796EE6"/>
        </w:rPr>
        <w:t>2015</w:t>
      </w:r>
      <w:r>
        <w:t xml:space="preserve">). As well as appearing in films, </w:t>
      </w:r>
      <w:r>
        <w:rPr>
          <w:color w:val="310106"/>
        </w:rPr>
        <w:t>Goode</w:t>
      </w:r>
      <w:r>
        <w:t xml:space="preserve"> has appeared in numerous </w:t>
      </w:r>
      <w:r>
        <w:rPr>
          <w:color w:val="000D2C"/>
        </w:rPr>
        <w:t>television</w:t>
      </w:r>
      <w:r>
        <w:t xml:space="preserve"> shows. </w:t>
      </w:r>
      <w:r>
        <w:rPr>
          <w:color w:val="310106"/>
        </w:rPr>
        <w:t>His</w:t>
      </w:r>
      <w:r>
        <w:t xml:space="preserve"> most notable </w:t>
      </w:r>
      <w:r>
        <w:rPr>
          <w:color w:val="000D2C"/>
        </w:rPr>
        <w:t>television</w:t>
      </w:r>
      <w:r>
        <w:t xml:space="preserve"> roles include Henry Talbot in the final season of historical period drama Downton Abbey, and Finley "Finn" Polmar in </w:t>
      </w:r>
      <w:r>
        <w:rPr>
          <w:color w:val="53495F"/>
        </w:rPr>
        <w:t>the CBS legal drama</w:t>
      </w:r>
      <w:r>
        <w:t xml:space="preserve"> </w:t>
      </w:r>
      <w:r>
        <w:rPr>
          <w:color w:val="53495F"/>
        </w:rPr>
        <w:t>The Good Wife</w:t>
      </w:r>
      <w:r>
        <w:t xml:space="preserve">. </w:t>
      </w:r>
      <w:r>
        <w:rPr>
          <w:color w:val="310106"/>
        </w:rPr>
        <w:t>He</w:t>
      </w:r>
      <w:r>
        <w:t xml:space="preserve"> also had a lead role in </w:t>
      </w:r>
      <w:r>
        <w:rPr>
          <w:color w:val="F95475"/>
        </w:rPr>
        <w:t>the critically acclaimed British mini-serial</w:t>
      </w:r>
      <w:r>
        <w:t xml:space="preserve"> </w:t>
      </w:r>
      <w:r>
        <w:rPr>
          <w:color w:val="F95475"/>
        </w:rPr>
        <w:t>Dancing on the Edge</w:t>
      </w:r>
      <w:r>
        <w:t xml:space="preserve">, as music journalist Stanley Mitchell, for which </w:t>
      </w:r>
      <w:r>
        <w:rPr>
          <w:color w:val="310106"/>
        </w:rPr>
        <w:t>he</w:t>
      </w:r>
      <w:r>
        <w:t xml:space="preserve"> earned a nomination for Best Actor in a Miniseries or a </w:t>
      </w:r>
      <w:r>
        <w:rPr>
          <w:color w:val="000D2C"/>
        </w:rPr>
        <w:t>Television</w:t>
      </w:r>
      <w:r>
        <w:t xml:space="preserve"> Film at the Satellite Awards. In 2017, </w:t>
      </w:r>
      <w:r>
        <w:rPr>
          <w:color w:val="310106"/>
        </w:rPr>
        <w:t>Goode</w:t>
      </w:r>
      <w:r>
        <w:t xml:space="preserve"> portrayed </w:t>
      </w:r>
      <w:r>
        <w:rPr>
          <w:color w:val="61FC03"/>
        </w:rPr>
        <w:t>Antony Armstrong-Jones</w:t>
      </w:r>
      <w:r>
        <w:t xml:space="preserve">, </w:t>
      </w:r>
      <w:r>
        <w:rPr>
          <w:color w:val="61FC03"/>
        </w:rPr>
        <w:t>1st Earl of Snowdon</w:t>
      </w:r>
      <w:r>
        <w:t xml:space="preserve"> in </w:t>
      </w:r>
      <w:r>
        <w:rPr>
          <w:color w:val="5D9608"/>
        </w:rPr>
        <w:t>the Netflix biographical drama series</w:t>
      </w:r>
      <w:r>
        <w:t xml:space="preserve"> </w:t>
      </w:r>
      <w:r>
        <w:rPr>
          <w:color w:val="5D9608"/>
        </w:rPr>
        <w:t>The Crown</w:t>
      </w:r>
      <w:r>
        <w:t xml:space="preserve">, for which </w:t>
      </w:r>
      <w:r>
        <w:rPr>
          <w:color w:val="310106"/>
        </w:rPr>
        <w:t>he</w:t>
      </w:r>
      <w:r>
        <w:t xml:space="preserve"> received a Primetime Emmy Award nomination for Outstanding Guest Star in a Drama Series. [2] </w:t>
      </w:r>
      <w:r>
        <w:rPr>
          <w:color w:val="310106"/>
        </w:rPr>
        <w:t>He</w:t>
      </w:r>
      <w:r>
        <w:t xml:space="preserve"> currently stars in </w:t>
      </w:r>
      <w:r>
        <w:rPr>
          <w:color w:val="DE98FD"/>
        </w:rPr>
        <w:t>Sky One's fantasy-romance series</w:t>
      </w:r>
      <w:r>
        <w:t xml:space="preserve">, </w:t>
      </w:r>
      <w:r>
        <w:rPr>
          <w:color w:val="DE98FD"/>
        </w:rPr>
        <w:t>A Discovery of Witches</w:t>
      </w:r>
      <w:r>
        <w:t xml:space="preserve">, as Professor Matthew Clairmont and is filming </w:t>
      </w:r>
      <w:r>
        <w:rPr>
          <w:color w:val="98A088"/>
        </w:rPr>
        <w:t>Matthew Vaughn's Kingsman prequel</w:t>
      </w:r>
      <w:r>
        <w:t xml:space="preserve">, </w:t>
      </w:r>
      <w:r>
        <w:rPr>
          <w:color w:val="98A088"/>
        </w:rPr>
        <w:t>The King's Man</w:t>
      </w:r>
      <w:r>
        <w:t>.</w:t>
      </w:r>
    </w:p>
    <w:p>
      <w:r>
        <w:t>Personal life</w:t>
      </w:r>
    </w:p>
    <w:p>
      <w:r>
        <w:rPr>
          <w:color w:val="310106"/>
        </w:rPr>
        <w:t>Goode</w:t>
      </w:r>
      <w:r>
        <w:t xml:space="preserve"> has been in a relationship with </w:t>
      </w:r>
      <w:r>
        <w:rPr>
          <w:color w:val="4F584E"/>
        </w:rPr>
        <w:t>Sophie Dymoke</w:t>
      </w:r>
      <w:r>
        <w:t xml:space="preserve"> since </w:t>
      </w:r>
      <w:r>
        <w:rPr>
          <w:color w:val="9E8317"/>
        </w:rPr>
        <w:t>2005</w:t>
      </w:r>
      <w:r>
        <w:t xml:space="preserve">. </w:t>
      </w:r>
      <w:r>
        <w:rPr>
          <w:color w:val="248AD0"/>
        </w:rPr>
        <w:t>They</w:t>
      </w:r>
      <w:r>
        <w:t xml:space="preserve"> married in </w:t>
      </w:r>
      <w:r>
        <w:rPr>
          <w:color w:val="FCB164"/>
        </w:rPr>
        <w:t>2014</w:t>
      </w:r>
      <w:r>
        <w:t xml:space="preserve">. [17] [18] [19] </w:t>
      </w:r>
      <w:r>
        <w:rPr>
          <w:color w:val="248AD0"/>
        </w:rPr>
        <w:t>They</w:t>
      </w:r>
      <w:r>
        <w:t xml:space="preserve"> have </w:t>
      </w:r>
      <w:r>
        <w:rPr>
          <w:color w:val="5C5300"/>
        </w:rPr>
        <w:t>two daughters</w:t>
      </w:r>
      <w:r>
        <w:t xml:space="preserve">, </w:t>
      </w:r>
      <w:r>
        <w:rPr>
          <w:color w:val="5C5300"/>
        </w:rPr>
        <w:t>Matilda Eve Goode [</w:t>
      </w:r>
      <w:r>
        <w:rPr>
          <w:color w:val="9F6551"/>
        </w:rPr>
        <w:t>3</w:t>
      </w:r>
      <w:r>
        <w:rPr>
          <w:color w:val="5C5300"/>
        </w:rPr>
        <w:t xml:space="preserve">] (b. March </w:t>
      </w:r>
      <w:r>
        <w:rPr>
          <w:color w:val="BCFEC6"/>
        </w:rPr>
        <w:t>2009</w:t>
      </w:r>
      <w:r>
        <w:rPr>
          <w:color w:val="5C5300"/>
        </w:rPr>
        <w:t xml:space="preserve">) and Teddie Eleanor Rose Goode (b. September </w:t>
      </w:r>
      <w:r>
        <w:rPr>
          <w:color w:val="932C70"/>
        </w:rPr>
        <w:t>2013</w:t>
      </w:r>
      <w:r>
        <w:rPr>
          <w:color w:val="5C5300"/>
        </w:rPr>
        <w:t>)</w:t>
      </w:r>
      <w:r>
        <w:t xml:space="preserve">, and </w:t>
      </w:r>
      <w:r>
        <w:rPr>
          <w:color w:val="2B1B04"/>
        </w:rPr>
        <w:t>a son</w:t>
      </w:r>
      <w:r>
        <w:t xml:space="preserve">, </w:t>
      </w:r>
      <w:r>
        <w:rPr>
          <w:color w:val="2B1B04"/>
        </w:rPr>
        <w:t xml:space="preserve">Ralph Goode (b. August </w:t>
      </w:r>
      <w:r>
        <w:rPr>
          <w:color w:val="B5AFC4"/>
        </w:rPr>
        <w:t>2015</w:t>
      </w:r>
      <w:r>
        <w:rPr>
          <w:color w:val="2B1B04"/>
        </w:rPr>
        <w:t>)</w:t>
      </w:r>
      <w:r>
        <w:t>. Career</w:t>
      </w:r>
    </w:p>
    <w:p>
      <w:r>
        <w:rPr>
          <w:color w:val="310106"/>
        </w:rPr>
        <w:t>Goode</w:t>
      </w:r>
      <w:r>
        <w:t xml:space="preserve"> played </w:t>
      </w:r>
      <w:r>
        <w:rPr>
          <w:color w:val="D4C67A"/>
        </w:rPr>
        <w:t>Peter Lynley</w:t>
      </w:r>
      <w:r>
        <w:t xml:space="preserve">, </w:t>
      </w:r>
      <w:r>
        <w:rPr>
          <w:color w:val="D4C67A"/>
        </w:rPr>
        <w:t xml:space="preserve">the brother of </w:t>
      </w:r>
      <w:r>
        <w:rPr>
          <w:color w:val="AE7AA1"/>
        </w:rPr>
        <w:t>Inspector Lynley</w:t>
      </w:r>
      <w:r>
        <w:t xml:space="preserve"> in </w:t>
      </w:r>
      <w:r>
        <w:rPr>
          <w:color w:val="C2A393"/>
        </w:rPr>
        <w:t>the BBC production</w:t>
      </w:r>
      <w:r>
        <w:t xml:space="preserve"> </w:t>
      </w:r>
      <w:r>
        <w:rPr>
          <w:color w:val="0232FD"/>
        </w:rPr>
        <w:t>Inspector Lynley</w:t>
      </w:r>
      <w:r>
        <w:rPr>
          <w:color w:val="C2A393"/>
        </w:rPr>
        <w:t xml:space="preserve"> Mysteries: A Suitable Vengeance</w:t>
      </w:r>
      <w:r>
        <w:t xml:space="preserve"> and co-starred in </w:t>
      </w:r>
      <w:r>
        <w:rPr>
          <w:color w:val="6A3A35"/>
        </w:rPr>
        <w:t xml:space="preserve">the TV film </w:t>
      </w:r>
      <w:r>
        <w:rPr>
          <w:color w:val="BA6801"/>
        </w:rPr>
        <w:t xml:space="preserve">Confessions of </w:t>
      </w:r>
      <w:r>
        <w:rPr>
          <w:color w:val="168E5C"/>
        </w:rPr>
        <w:t>an Ugly Stepsister</w:t>
      </w:r>
      <w:r>
        <w:rPr>
          <w:color w:val="6A3A35"/>
        </w:rPr>
        <w:t>, based on the Gregory Maguire novel of the same name</w:t>
      </w:r>
      <w:r>
        <w:t xml:space="preserve"> and </w:t>
      </w:r>
      <w:r>
        <w:rPr>
          <w:color w:val="16C0D0"/>
        </w:rPr>
        <w:t>William Shakespeare's play</w:t>
      </w:r>
      <w:r>
        <w:t xml:space="preserve"> </w:t>
      </w:r>
      <w:r>
        <w:rPr>
          <w:color w:val="16C0D0"/>
        </w:rPr>
        <w:t>The Tempest</w:t>
      </w:r>
      <w:r>
        <w:t xml:space="preserve">. In </w:t>
      </w:r>
      <w:r>
        <w:rPr>
          <w:color w:val="C62100"/>
        </w:rPr>
        <w:t>2004</w:t>
      </w:r>
      <w:r>
        <w:t xml:space="preserve">, </w:t>
      </w:r>
      <w:r>
        <w:rPr>
          <w:color w:val="310106"/>
        </w:rPr>
        <w:t>Goode</w:t>
      </w:r>
      <w:r>
        <w:t xml:space="preserve"> made </w:t>
      </w:r>
      <w:r>
        <w:rPr>
          <w:color w:val="310106"/>
        </w:rPr>
        <w:t>his</w:t>
      </w:r>
      <w:r>
        <w:t xml:space="preserve"> American film debut opposite Mandy Moore in </w:t>
      </w:r>
      <w:r>
        <w:rPr>
          <w:color w:val="E115C0"/>
        </w:rPr>
        <w:t>the romantic comedy</w:t>
      </w:r>
      <w:r>
        <w:t xml:space="preserve"> </w:t>
      </w:r>
      <w:r>
        <w:rPr>
          <w:color w:val="E115C0"/>
        </w:rPr>
        <w:t>Chasing Liberty</w:t>
      </w:r>
      <w:r>
        <w:t>. Early life</w:t>
      </w:r>
    </w:p>
    <w:p>
      <w:r>
        <w:rPr>
          <w:color w:val="310106"/>
        </w:rPr>
        <w:t>Goode</w:t>
      </w:r>
      <w:r>
        <w:t xml:space="preserve"> was born in </w:t>
      </w:r>
      <w:r>
        <w:rPr>
          <w:color w:val="014347"/>
        </w:rPr>
        <w:t xml:space="preserve">Exeter, </w:t>
      </w:r>
      <w:r>
        <w:rPr>
          <w:color w:val="233809"/>
        </w:rPr>
        <w:t>Devon</w:t>
      </w:r>
      <w:r>
        <w:t xml:space="preserve">. </w:t>
      </w:r>
      <w:r>
        <w:rPr>
          <w:color w:val="42083B"/>
        </w:rPr>
        <w:t>His</w:t>
      </w:r>
      <w:r>
        <w:rPr>
          <w:color w:val="82785D"/>
        </w:rPr>
        <w:t xml:space="preserve"> father</w:t>
      </w:r>
      <w:r>
        <w:t xml:space="preserve">, </w:t>
      </w:r>
      <w:r>
        <w:rPr>
          <w:color w:val="82785D"/>
        </w:rPr>
        <w:t>Anthony</w:t>
      </w:r>
      <w:r>
        <w:t xml:space="preserve">, was </w:t>
      </w:r>
      <w:r>
        <w:rPr>
          <w:color w:val="82785D"/>
        </w:rPr>
        <w:t>a geologist</w:t>
      </w:r>
      <w:r>
        <w:t xml:space="preserve"> and </w:t>
      </w:r>
      <w:r>
        <w:rPr>
          <w:color w:val="023087"/>
        </w:rPr>
        <w:t>his</w:t>
      </w:r>
      <w:r>
        <w:rPr>
          <w:color w:val="B7DAD2"/>
        </w:rPr>
        <w:t xml:space="preserve"> mother</w:t>
      </w:r>
      <w:r>
        <w:t xml:space="preserve">, </w:t>
      </w:r>
      <w:r>
        <w:rPr>
          <w:color w:val="B7DAD2"/>
        </w:rPr>
        <w:t>Jennifer</w:t>
      </w:r>
      <w:r>
        <w:t xml:space="preserve">, is </w:t>
      </w:r>
      <w:r>
        <w:rPr>
          <w:color w:val="B7DAD2"/>
        </w:rPr>
        <w:t>a nurse</w:t>
      </w:r>
      <w:r>
        <w:t xml:space="preserve"> and </w:t>
      </w:r>
      <w:r>
        <w:rPr>
          <w:color w:val="B7DAD2"/>
        </w:rPr>
        <w:t>amateur theatre director</w:t>
      </w:r>
      <w:r>
        <w:t xml:space="preserve">. </w:t>
      </w:r>
      <w:r>
        <w:rPr>
          <w:color w:val="310106"/>
        </w:rPr>
        <w:t>Goode</w:t>
      </w:r>
      <w:r>
        <w:t xml:space="preserve"> is </w:t>
      </w:r>
      <w:r>
        <w:rPr>
          <w:color w:val="310106"/>
        </w:rPr>
        <w:t xml:space="preserve">the youngest of </w:t>
      </w:r>
      <w:r>
        <w:rPr>
          <w:color w:val="196956"/>
        </w:rPr>
        <w:t>five children</w:t>
      </w:r>
      <w:r>
        <w:rPr>
          <w:color w:val="310106"/>
        </w:rPr>
        <w:t xml:space="preserve"> with a brother, two half-brothers, and </w:t>
      </w:r>
      <w:r>
        <w:rPr>
          <w:color w:val="8C41BB"/>
        </w:rPr>
        <w:t xml:space="preserve">a half-sister, </w:t>
      </w:r>
      <w:r>
        <w:rPr>
          <w:color w:val="ECEDFE"/>
        </w:rPr>
        <w:t>television presenter Sally Meen</w:t>
      </w:r>
      <w:r>
        <w:rPr>
          <w:color w:val="8C41BB"/>
        </w:rPr>
        <w:t xml:space="preserve">, from </w:t>
      </w:r>
      <w:r>
        <w:rPr>
          <w:color w:val="2B2D32"/>
        </w:rPr>
        <w:t>his</w:t>
      </w:r>
      <w:r>
        <w:rPr>
          <w:color w:val="94C661"/>
        </w:rPr>
        <w:t xml:space="preserve"> mother's</w:t>
      </w:r>
      <w:r>
        <w:rPr>
          <w:color w:val="8C41BB"/>
        </w:rPr>
        <w:t xml:space="preserve"> previous marriage</w:t>
      </w:r>
      <w:r>
        <w:t xml:space="preserve">. </w:t>
      </w:r>
      <w:r>
        <w:rPr>
          <w:color w:val="310106"/>
        </w:rPr>
        <w:t>He</w:t>
      </w:r>
      <w:r>
        <w:t xml:space="preserve"> grew up in the village of Clyst St. Mary, near </w:t>
      </w:r>
      <w:r>
        <w:rPr>
          <w:color w:val="014347"/>
        </w:rPr>
        <w:t>Exeter</w:t>
      </w:r>
      <w:r>
        <w:t>. [</w:t>
      </w:r>
      <w:r>
        <w:rPr>
          <w:color w:val="F8907D"/>
        </w:rPr>
        <w:t>3</w:t>
      </w:r>
      <w:r>
        <w:t xml:space="preserve">] </w:t>
      </w:r>
      <w:r>
        <w:rPr>
          <w:color w:val="310106"/>
        </w:rPr>
        <w:t>Goode</w:t>
      </w:r>
      <w:r>
        <w:t xml:space="preserve"> was educated at </w:t>
      </w:r>
      <w:r>
        <w:rPr>
          <w:color w:val="895E6B"/>
        </w:rPr>
        <w:t>Exeter</w:t>
      </w:r>
      <w:r>
        <w:rPr>
          <w:color w:val="788E95"/>
        </w:rPr>
        <w:t xml:space="preserve"> School</w:t>
      </w:r>
      <w:r>
        <w:t xml:space="preserve">, </w:t>
      </w:r>
      <w:r>
        <w:rPr>
          <w:color w:val="788E95"/>
        </w:rPr>
        <w:t xml:space="preserve">an independent school in </w:t>
      </w:r>
      <w:r>
        <w:rPr>
          <w:color w:val="895E6B"/>
        </w:rPr>
        <w:t xml:space="preserve">Exeter, </w:t>
      </w:r>
      <w:r>
        <w:rPr>
          <w:color w:val="FB6AB8"/>
        </w:rPr>
        <w:t>Devon</w:t>
      </w:r>
      <w:r>
        <w:t>, [4] followed by the University of Birmingham and London's Webber Douglas Academy of Dramatic Art.</w:t>
      </w:r>
    </w:p>
    <w:p>
      <w:r>
        <w:rPr>
          <w:b/>
        </w:rPr>
        <w:t>Document number 20</w:t>
      </w:r>
    </w:p>
    <w:p>
      <w:r>
        <w:rPr>
          <w:b/>
        </w:rPr>
        <w:t>Document identifier: GUM_bio_gordon</w:t>
      </w:r>
    </w:p>
    <w:p>
      <w:r>
        <w:t xml:space="preserve">A bust of </w:t>
      </w:r>
      <w:r>
        <w:rPr>
          <w:color w:val="310106"/>
        </w:rPr>
        <w:t>Patrick Gordon</w:t>
      </w:r>
      <w:r>
        <w:t xml:space="preserve"> in Yekaterinburg, </w:t>
      </w:r>
      <w:r>
        <w:rPr>
          <w:color w:val="04640D"/>
        </w:rPr>
        <w:t>Russia</w:t>
      </w:r>
    </w:p>
    <w:p>
      <w:r>
        <w:rPr>
          <w:color w:val="310106"/>
        </w:rPr>
        <w:t xml:space="preserve">Patrick Leopold Gordon of </w:t>
      </w:r>
      <w:r>
        <w:rPr>
          <w:color w:val="FEFB0A"/>
        </w:rPr>
        <w:t>Auchleuchries</w:t>
      </w:r>
      <w:r>
        <w:t xml:space="preserve"> (31 March 1635 in </w:t>
      </w:r>
      <w:r>
        <w:rPr>
          <w:color w:val="FB5514"/>
        </w:rPr>
        <w:t xml:space="preserve">Auchleuchries, </w:t>
      </w:r>
      <w:r>
        <w:rPr>
          <w:color w:val="E115C0"/>
        </w:rPr>
        <w:t xml:space="preserve">Aberdeenshire, </w:t>
      </w:r>
      <w:r>
        <w:rPr>
          <w:color w:val="00587F"/>
        </w:rPr>
        <w:t>Scotland</w:t>
      </w:r>
      <w:r>
        <w:t xml:space="preserve"> – 29 November 1699 in </w:t>
      </w:r>
      <w:r>
        <w:rPr>
          <w:color w:val="0BC582"/>
        </w:rPr>
        <w:t xml:space="preserve">Moscow, </w:t>
      </w:r>
      <w:r>
        <w:rPr>
          <w:color w:val="FEB8C8"/>
        </w:rPr>
        <w:t>Russia</w:t>
      </w:r>
      <w:r>
        <w:t xml:space="preserve">) was </w:t>
      </w:r>
      <w:r>
        <w:rPr>
          <w:color w:val="310106"/>
        </w:rPr>
        <w:t xml:space="preserve">a general and rear admiral in </w:t>
      </w:r>
      <w:r>
        <w:rPr>
          <w:color w:val="9E8317"/>
        </w:rPr>
        <w:t>Russia</w:t>
      </w:r>
      <w:r>
        <w:rPr>
          <w:color w:val="310106"/>
        </w:rPr>
        <w:t>, of Scottish origin</w:t>
      </w:r>
      <w:r>
        <w:t xml:space="preserve">. </w:t>
      </w:r>
      <w:r>
        <w:rPr>
          <w:color w:val="310106"/>
        </w:rPr>
        <w:t>He</w:t>
      </w:r>
      <w:r>
        <w:t xml:space="preserve"> was descended from </w:t>
      </w:r>
      <w:r>
        <w:rPr>
          <w:color w:val="01190F"/>
        </w:rPr>
        <w:t xml:space="preserve">a family of </w:t>
      </w:r>
      <w:r>
        <w:rPr>
          <w:color w:val="847D81"/>
        </w:rPr>
        <w:t>Aberdeenshire</w:t>
      </w:r>
      <w:r>
        <w:t xml:space="preserve">, </w:t>
      </w:r>
      <w:r>
        <w:rPr>
          <w:color w:val="01190F"/>
        </w:rPr>
        <w:t xml:space="preserve">holders of </w:t>
      </w:r>
      <w:r>
        <w:rPr>
          <w:color w:val="58018B"/>
        </w:rPr>
        <w:t xml:space="preserve">the small estate of Auchleuchries, near </w:t>
      </w:r>
      <w:r>
        <w:rPr>
          <w:color w:val="B70639"/>
        </w:rPr>
        <w:t>Ellon</w:t>
      </w:r>
      <w:r>
        <w:t xml:space="preserve">. The family was connected with the noble branch of Haddo. As a result of </w:t>
      </w:r>
      <w:r>
        <w:rPr>
          <w:color w:val="310106"/>
        </w:rPr>
        <w:t>his</w:t>
      </w:r>
      <w:r>
        <w:t xml:space="preserve"> distinguished service for </w:t>
      </w:r>
      <w:r>
        <w:rPr>
          <w:color w:val="703B01"/>
        </w:rPr>
        <w:t>Sweden</w:t>
      </w:r>
      <w:r>
        <w:t xml:space="preserve">, </w:t>
      </w:r>
      <w:r>
        <w:rPr>
          <w:color w:val="F7F1DF"/>
        </w:rPr>
        <w:t>Poland</w:t>
      </w:r>
      <w:r>
        <w:t xml:space="preserve"> and </w:t>
      </w:r>
      <w:r>
        <w:rPr>
          <w:color w:val="04640D"/>
        </w:rPr>
        <w:t>Russia</w:t>
      </w:r>
      <w:r>
        <w:t xml:space="preserve"> </w:t>
      </w:r>
      <w:r>
        <w:rPr>
          <w:color w:val="310106"/>
        </w:rPr>
        <w:t>he</w:t>
      </w:r>
      <w:r>
        <w:t xml:space="preserve"> rose in </w:t>
      </w:r>
      <w:r>
        <w:rPr>
          <w:color w:val="118B8A"/>
        </w:rPr>
        <w:t>ranks</w:t>
      </w:r>
      <w:r>
        <w:t xml:space="preserve"> from trooper to </w:t>
      </w:r>
      <w:r>
        <w:rPr>
          <w:color w:val="4AFEFA"/>
        </w:rPr>
        <w:t>full general</w:t>
      </w:r>
      <w:r>
        <w:t xml:space="preserve">, and became </w:t>
      </w:r>
      <w:r>
        <w:rPr>
          <w:color w:val="310106"/>
        </w:rPr>
        <w:t>principal advisor and close friend of Tsar Peter the Great</w:t>
      </w:r>
      <w:r>
        <w:t xml:space="preserve">. </w:t>
      </w:r>
      <w:r>
        <w:rPr>
          <w:color w:val="310106"/>
        </w:rPr>
        <w:t>Gordon</w:t>
      </w:r>
      <w:r>
        <w:t xml:space="preserve"> assumed the additional Christian name of Leopold when confirmed as </w:t>
      </w:r>
      <w:r>
        <w:rPr>
          <w:color w:val="310106"/>
        </w:rPr>
        <w:t>a Roman Catholic</w:t>
      </w:r>
      <w:r>
        <w:t xml:space="preserve"> shortly before </w:t>
      </w:r>
      <w:r>
        <w:rPr>
          <w:color w:val="FCB164"/>
        </w:rPr>
        <w:t>his</w:t>
      </w:r>
      <w:r>
        <w:rPr>
          <w:color w:val="796EE6"/>
        </w:rPr>
        <w:t xml:space="preserve"> death</w:t>
      </w:r>
      <w:r>
        <w:t>.</w:t>
      </w:r>
    </w:p>
    <w:p>
      <w:r>
        <w:rPr>
          <w:color w:val="000D2C"/>
        </w:rPr>
        <w:t>Life</w:t>
      </w:r>
    </w:p>
    <w:p>
      <w:r>
        <w:rPr>
          <w:color w:val="310106"/>
        </w:rPr>
        <w:t>Gordon</w:t>
      </w:r>
      <w:r>
        <w:t xml:space="preserve"> was brought up and remained </w:t>
      </w:r>
      <w:r>
        <w:rPr>
          <w:color w:val="310106"/>
        </w:rPr>
        <w:t>a lifelong Roman Catholic</w:t>
      </w:r>
      <w:r>
        <w:t xml:space="preserve">, at a time when the Church was being persecuted in </w:t>
      </w:r>
      <w:r>
        <w:rPr>
          <w:color w:val="53495F"/>
        </w:rPr>
        <w:t>Scotland, which had become Calvinist</w:t>
      </w:r>
      <w:r>
        <w:t xml:space="preserve">. After an education at the parish schools of Cruden and </w:t>
      </w:r>
      <w:r>
        <w:rPr>
          <w:color w:val="F95475"/>
        </w:rPr>
        <w:t>Ellon</w:t>
      </w:r>
      <w:r>
        <w:t xml:space="preserve">, at age of fifteen </w:t>
      </w:r>
      <w:r>
        <w:rPr>
          <w:color w:val="310106"/>
        </w:rPr>
        <w:t>he</w:t>
      </w:r>
      <w:r>
        <w:t xml:space="preserve"> entered </w:t>
      </w:r>
      <w:r>
        <w:rPr>
          <w:color w:val="61FC03"/>
        </w:rPr>
        <w:t xml:space="preserve">the Jesuit college at Braunsberg, East Prussia, then part of </w:t>
      </w:r>
      <w:r>
        <w:rPr>
          <w:color w:val="5D9608"/>
        </w:rPr>
        <w:t>Poland</w:t>
      </w:r>
      <w:r>
        <w:t xml:space="preserve">; however, </w:t>
      </w:r>
      <w:r>
        <w:rPr>
          <w:color w:val="310106"/>
        </w:rPr>
        <w:t>his</w:t>
      </w:r>
      <w:r>
        <w:t xml:space="preserve"> character did not tolerate well the strict and sombre way of life at </w:t>
      </w:r>
      <w:r>
        <w:rPr>
          <w:color w:val="61FC03"/>
        </w:rPr>
        <w:t>the school</w:t>
      </w:r>
      <w:r>
        <w:t xml:space="preserve">, and </w:t>
      </w:r>
      <w:r>
        <w:rPr>
          <w:color w:val="310106"/>
        </w:rPr>
        <w:t>he</w:t>
      </w:r>
      <w:r>
        <w:t xml:space="preserve"> soon decided to return </w:t>
      </w:r>
      <w:r>
        <w:rPr>
          <w:color w:val="FB5514"/>
        </w:rPr>
        <w:t>home</w:t>
      </w:r>
      <w:r>
        <w:t xml:space="preserve">. </w:t>
      </w:r>
      <w:r>
        <w:rPr>
          <w:color w:val="310106"/>
        </w:rPr>
        <w:t>He</w:t>
      </w:r>
      <w:r>
        <w:t xml:space="preserve"> changed </w:t>
      </w:r>
      <w:r>
        <w:rPr>
          <w:color w:val="310106"/>
        </w:rPr>
        <w:t>his</w:t>
      </w:r>
      <w:r>
        <w:t xml:space="preserve"> mind, however, before re-embarking on the journey back to </w:t>
      </w:r>
      <w:r>
        <w:rPr>
          <w:color w:val="53495F"/>
        </w:rPr>
        <w:t>Scotland</w:t>
      </w:r>
      <w:r>
        <w:t xml:space="preserve">, and after journeying on foot in several parts of what is today Germany, in </w:t>
      </w:r>
      <w:r>
        <w:rPr>
          <w:color w:val="DE98FD"/>
        </w:rPr>
        <w:t>1655</w:t>
      </w:r>
      <w:r>
        <w:t xml:space="preserve"> </w:t>
      </w:r>
      <w:r>
        <w:rPr>
          <w:color w:val="310106"/>
        </w:rPr>
        <w:t>he</w:t>
      </w:r>
      <w:r>
        <w:t xml:space="preserve"> enlisted at Hamburg into the military service of </w:t>
      </w:r>
      <w:r>
        <w:rPr>
          <w:color w:val="703B01"/>
        </w:rPr>
        <w:t>Sweden</w:t>
      </w:r>
      <w:r>
        <w:t>.</w:t>
      </w:r>
    </w:p>
    <w:p>
      <w:r>
        <w:t xml:space="preserve">In the course of the next five years </w:t>
      </w:r>
      <w:r>
        <w:rPr>
          <w:color w:val="310106"/>
        </w:rPr>
        <w:t>he</w:t>
      </w:r>
      <w:r>
        <w:t xml:space="preserve"> served alternately for </w:t>
      </w:r>
      <w:r>
        <w:rPr>
          <w:color w:val="98A088"/>
        </w:rPr>
        <w:t>Poland</w:t>
      </w:r>
      <w:r>
        <w:rPr>
          <w:color w:val="4F584E"/>
        </w:rPr>
        <w:t xml:space="preserve"> and </w:t>
      </w:r>
      <w:r>
        <w:rPr>
          <w:color w:val="248AD0"/>
        </w:rPr>
        <w:t>Sweden</w:t>
      </w:r>
      <w:r>
        <w:t xml:space="preserve"> and was taken prisoner by </w:t>
      </w:r>
      <w:r>
        <w:rPr>
          <w:color w:val="4F584E"/>
        </w:rPr>
        <w:t>both</w:t>
      </w:r>
      <w:r>
        <w:t xml:space="preserve">. At the Battle of Chudnov in 1660, </w:t>
      </w:r>
      <w:r>
        <w:rPr>
          <w:color w:val="310106"/>
        </w:rPr>
        <w:t>Gordon</w:t>
      </w:r>
      <w:r>
        <w:t xml:space="preserve"> was wounded. [</w:t>
      </w:r>
      <w:r>
        <w:rPr>
          <w:color w:val="5C5300"/>
        </w:rPr>
        <w:t>1</w:t>
      </w:r>
      <w:r>
        <w:t xml:space="preserve">] Upon hearing of the Stuart restoration, </w:t>
      </w:r>
      <w:r>
        <w:rPr>
          <w:color w:val="310106"/>
        </w:rPr>
        <w:t>Gordon</w:t>
      </w:r>
      <w:r>
        <w:t xml:space="preserve"> left the Polish service, but found </w:t>
      </w:r>
      <w:r>
        <w:rPr>
          <w:color w:val="310106"/>
        </w:rPr>
        <w:t>himself</w:t>
      </w:r>
      <w:r>
        <w:t xml:space="preserve"> unable to obtain military employment in </w:t>
      </w:r>
      <w:r>
        <w:rPr>
          <w:color w:val="53495F"/>
        </w:rPr>
        <w:t>Scotland</w:t>
      </w:r>
      <w:r>
        <w:t xml:space="preserve"> or </w:t>
      </w:r>
      <w:r>
        <w:rPr>
          <w:color w:val="9F6551"/>
        </w:rPr>
        <w:t>England</w:t>
      </w:r>
      <w:r>
        <w:t>. [</w:t>
      </w:r>
      <w:r>
        <w:rPr>
          <w:color w:val="5C5300"/>
        </w:rPr>
        <w:t>1</w:t>
      </w:r>
      <w:r>
        <w:t xml:space="preserve">] In 1661, after further experiences as </w:t>
      </w:r>
      <w:r>
        <w:rPr>
          <w:color w:val="310106"/>
        </w:rPr>
        <w:t>a soldier of fortune</w:t>
      </w:r>
      <w:r>
        <w:t xml:space="preserve">, </w:t>
      </w:r>
      <w:r>
        <w:rPr>
          <w:color w:val="310106"/>
        </w:rPr>
        <w:t>he</w:t>
      </w:r>
      <w:r>
        <w:t xml:space="preserve"> joined </w:t>
      </w:r>
      <w:r>
        <w:rPr>
          <w:color w:val="BCFEC6"/>
        </w:rPr>
        <w:t>the Russian army</w:t>
      </w:r>
      <w:r>
        <w:t xml:space="preserve"> under </w:t>
      </w:r>
      <w:r>
        <w:rPr>
          <w:color w:val="932C70"/>
        </w:rPr>
        <w:t>Tsar Aleksei I</w:t>
      </w:r>
      <w:r>
        <w:t xml:space="preserve">, and in 1665 was sent on a special mission to </w:t>
      </w:r>
      <w:r>
        <w:rPr>
          <w:color w:val="9F6551"/>
        </w:rPr>
        <w:t>England</w:t>
      </w:r>
      <w:r>
        <w:t xml:space="preserve">. After </w:t>
      </w:r>
      <w:r>
        <w:rPr>
          <w:color w:val="310106"/>
        </w:rPr>
        <w:t>his</w:t>
      </w:r>
      <w:r>
        <w:t xml:space="preserve"> return </w:t>
      </w:r>
      <w:r>
        <w:rPr>
          <w:color w:val="310106"/>
        </w:rPr>
        <w:t>he</w:t>
      </w:r>
      <w:r>
        <w:t xml:space="preserve"> distinguished </w:t>
      </w:r>
      <w:r>
        <w:rPr>
          <w:color w:val="310106"/>
        </w:rPr>
        <w:t>himself</w:t>
      </w:r>
      <w:r>
        <w:t xml:space="preserve"> in several wars against the Turks and </w:t>
      </w:r>
      <w:r>
        <w:rPr>
          <w:color w:val="2B1B04"/>
        </w:rPr>
        <w:t>Tatars</w:t>
      </w:r>
      <w:r>
        <w:t xml:space="preserve"> in southern Russia. </w:t>
      </w:r>
      <w:r>
        <w:rPr>
          <w:color w:val="310106"/>
        </w:rPr>
        <w:t>Gordon</w:t>
      </w:r>
      <w:r>
        <w:t xml:space="preserve"> disliked </w:t>
      </w:r>
      <w:r>
        <w:rPr>
          <w:color w:val="B5AFC4"/>
        </w:rPr>
        <w:t>the Russian service</w:t>
      </w:r>
      <w:r>
        <w:t xml:space="preserve">, complaining of the corruption and venality of Russian officials, which left </w:t>
      </w:r>
      <w:r>
        <w:rPr>
          <w:color w:val="310106"/>
        </w:rPr>
        <w:t>him</w:t>
      </w:r>
      <w:r>
        <w:t xml:space="preserve">, in </w:t>
      </w:r>
      <w:r>
        <w:rPr>
          <w:color w:val="D4C67A"/>
        </w:rPr>
        <w:t>his</w:t>
      </w:r>
      <w:r>
        <w:rPr>
          <w:color w:val="AE7AA1"/>
        </w:rPr>
        <w:t xml:space="preserve"> own words</w:t>
      </w:r>
      <w:r>
        <w:t>, "</w:t>
      </w:r>
      <w:r>
        <w:rPr>
          <w:color w:val="AE7AA1"/>
        </w:rPr>
        <w:t>almost at wits end with vexation</w:t>
      </w:r>
      <w:r>
        <w:t xml:space="preserve">". [2] However, in recognition of </w:t>
      </w:r>
      <w:r>
        <w:rPr>
          <w:color w:val="310106"/>
        </w:rPr>
        <w:t>his</w:t>
      </w:r>
      <w:r>
        <w:t xml:space="preserve"> service </w:t>
      </w:r>
      <w:r>
        <w:rPr>
          <w:color w:val="310106"/>
        </w:rPr>
        <w:t>he</w:t>
      </w:r>
      <w:r>
        <w:t xml:space="preserve"> was promoted to </w:t>
      </w:r>
      <w:r>
        <w:rPr>
          <w:color w:val="310106"/>
        </w:rPr>
        <w:t>major-general</w:t>
      </w:r>
      <w:r>
        <w:t xml:space="preserve"> in 1678, was appointed to the high command at Kiev in 1679, and in 1683 was made </w:t>
      </w:r>
      <w:r>
        <w:rPr>
          <w:color w:val="310106"/>
        </w:rPr>
        <w:t>lieutenant-general</w:t>
      </w:r>
      <w:r>
        <w:t>.</w:t>
      </w:r>
    </w:p>
    <w:p>
      <w:r>
        <w:rPr>
          <w:color w:val="310106"/>
        </w:rPr>
        <w:t>He</w:t>
      </w:r>
      <w:r>
        <w:t xml:space="preserve"> was not the only Scottish soldier in </w:t>
      </w:r>
      <w:r>
        <w:rPr>
          <w:color w:val="932C70"/>
        </w:rPr>
        <w:t>the Tsar's</w:t>
      </w:r>
      <w:r>
        <w:t xml:space="preserve"> service; </w:t>
      </w:r>
      <w:r>
        <w:rPr>
          <w:color w:val="C2A393"/>
        </w:rPr>
        <w:t>his</w:t>
      </w:r>
      <w:r>
        <w:rPr>
          <w:color w:val="0232FD"/>
        </w:rPr>
        <w:t xml:space="preserve"> fellow-Scots</w:t>
      </w:r>
      <w:r>
        <w:t xml:space="preserve"> </w:t>
      </w:r>
      <w:r>
        <w:rPr>
          <w:color w:val="0232FD"/>
        </w:rPr>
        <w:t>Paul Menzies and Alexander Livingston</w:t>
      </w:r>
      <w:r>
        <w:t xml:space="preserve"> also found </w:t>
      </w:r>
      <w:r>
        <w:rPr>
          <w:color w:val="0232FD"/>
        </w:rPr>
        <w:t>themselves</w:t>
      </w:r>
      <w:r>
        <w:t xml:space="preserve"> in </w:t>
      </w:r>
      <w:r>
        <w:rPr>
          <w:color w:val="04640D"/>
        </w:rPr>
        <w:t>Russia</w:t>
      </w:r>
      <w:r>
        <w:t xml:space="preserve"> fleeing religious intolerance or seeking adventure.</w:t>
      </w:r>
    </w:p>
    <w:p>
      <w:r>
        <w:rPr>
          <w:color w:val="310106"/>
        </w:rPr>
        <w:t>Gordon</w:t>
      </w:r>
      <w:r>
        <w:t xml:space="preserve"> visited </w:t>
      </w:r>
      <w:r>
        <w:rPr>
          <w:color w:val="9F6551"/>
        </w:rPr>
        <w:t>England</w:t>
      </w:r>
      <w:r>
        <w:t xml:space="preserve"> and </w:t>
      </w:r>
      <w:r>
        <w:rPr>
          <w:color w:val="53495F"/>
        </w:rPr>
        <w:t>Scotland</w:t>
      </w:r>
      <w:r>
        <w:t xml:space="preserve"> in 1686. In 1687 and </w:t>
      </w:r>
      <w:r>
        <w:rPr>
          <w:color w:val="6A3A35"/>
        </w:rPr>
        <w:t>1689</w:t>
      </w:r>
      <w:r>
        <w:t xml:space="preserve"> </w:t>
      </w:r>
      <w:r>
        <w:rPr>
          <w:color w:val="310106"/>
        </w:rPr>
        <w:t>he</w:t>
      </w:r>
      <w:r>
        <w:t xml:space="preserve"> took part in expeditions against </w:t>
      </w:r>
      <w:r>
        <w:rPr>
          <w:color w:val="2B1B04"/>
        </w:rPr>
        <w:t>the Tatars</w:t>
      </w:r>
      <w:r>
        <w:t xml:space="preserve"> in the Crimea, being made </w:t>
      </w:r>
      <w:r>
        <w:rPr>
          <w:color w:val="310106"/>
        </w:rPr>
        <w:t>a full general</w:t>
      </w:r>
      <w:r>
        <w:t xml:space="preserve">. Later in </w:t>
      </w:r>
      <w:r>
        <w:rPr>
          <w:color w:val="6A3A35"/>
        </w:rPr>
        <w:t>1689</w:t>
      </w:r>
      <w:r>
        <w:t xml:space="preserve"> a revolution broke out in </w:t>
      </w:r>
      <w:r>
        <w:rPr>
          <w:color w:val="0BC582"/>
        </w:rPr>
        <w:t>Moscow</w:t>
      </w:r>
      <w:r>
        <w:t xml:space="preserve">, and with the troops under </w:t>
      </w:r>
      <w:r>
        <w:rPr>
          <w:color w:val="310106"/>
        </w:rPr>
        <w:t>his</w:t>
      </w:r>
      <w:r>
        <w:t xml:space="preserve"> command </w:t>
      </w:r>
      <w:r>
        <w:rPr>
          <w:color w:val="310106"/>
        </w:rPr>
        <w:t>Gordon</w:t>
      </w:r>
      <w:r>
        <w:t xml:space="preserve"> virtually decided events in favour of </w:t>
      </w:r>
      <w:r>
        <w:rPr>
          <w:color w:val="BA6801"/>
        </w:rPr>
        <w:t>Peter the Great</w:t>
      </w:r>
      <w:r>
        <w:t>, [</w:t>
      </w:r>
      <w:r>
        <w:rPr>
          <w:color w:val="168E5C"/>
        </w:rPr>
        <w:t>3</w:t>
      </w:r>
      <w:r>
        <w:t xml:space="preserve">] and against </w:t>
      </w:r>
      <w:r>
        <w:rPr>
          <w:color w:val="16C0D0"/>
        </w:rPr>
        <w:t>the Regent</w:t>
      </w:r>
      <w:r>
        <w:t xml:space="preserve">, </w:t>
      </w:r>
      <w:r>
        <w:rPr>
          <w:color w:val="16C0D0"/>
        </w:rPr>
        <w:t>Tsarevna Sophia Alekseyevna</w:t>
      </w:r>
      <w:r>
        <w:t xml:space="preserve">. Consequently, </w:t>
      </w:r>
      <w:r>
        <w:rPr>
          <w:color w:val="310106"/>
        </w:rPr>
        <w:t>he</w:t>
      </w:r>
      <w:r>
        <w:t xml:space="preserve"> was for the remainder of </w:t>
      </w:r>
      <w:r>
        <w:rPr>
          <w:color w:val="C62100"/>
        </w:rPr>
        <w:t>his</w:t>
      </w:r>
      <w:r>
        <w:rPr>
          <w:color w:val="000D2C"/>
        </w:rPr>
        <w:t xml:space="preserve"> life</w:t>
      </w:r>
      <w:r>
        <w:t xml:space="preserve"> in high favour with </w:t>
      </w:r>
      <w:r>
        <w:rPr>
          <w:color w:val="BA6801"/>
        </w:rPr>
        <w:t xml:space="preserve">the Tsar, who confided to </w:t>
      </w:r>
      <w:r>
        <w:rPr>
          <w:color w:val="014347"/>
        </w:rPr>
        <w:t>him</w:t>
      </w:r>
      <w:r>
        <w:rPr>
          <w:color w:val="BA6801"/>
        </w:rPr>
        <w:t xml:space="preserve"> the command of </w:t>
      </w:r>
      <w:r>
        <w:rPr>
          <w:color w:val="233809"/>
        </w:rPr>
        <w:t>his</w:t>
      </w:r>
      <w:r>
        <w:rPr>
          <w:color w:val="42083B"/>
        </w:rPr>
        <w:t xml:space="preserve"> capital</w:t>
      </w:r>
      <w:r>
        <w:rPr>
          <w:color w:val="BA6801"/>
        </w:rPr>
        <w:t xml:space="preserve"> during </w:t>
      </w:r>
      <w:r>
        <w:rPr>
          <w:color w:val="82785D"/>
        </w:rPr>
        <w:t>his</w:t>
      </w:r>
      <w:r>
        <w:rPr>
          <w:color w:val="BA6801"/>
        </w:rPr>
        <w:t xml:space="preserve"> absence from </w:t>
      </w:r>
      <w:r>
        <w:rPr>
          <w:color w:val="023087"/>
        </w:rPr>
        <w:t>Russia</w:t>
      </w:r>
      <w:r>
        <w:t xml:space="preserve">. In 1696, </w:t>
      </w:r>
      <w:r>
        <w:rPr>
          <w:color w:val="310106"/>
        </w:rPr>
        <w:t>Gordon's</w:t>
      </w:r>
      <w:r>
        <w:t xml:space="preserve"> design of a "moveable rampart" played a key role in helping the Russians take </w:t>
      </w:r>
      <w:r>
        <w:rPr>
          <w:color w:val="B7DAD2"/>
        </w:rPr>
        <w:t>Azov</w:t>
      </w:r>
      <w:r>
        <w:t>. [</w:t>
      </w:r>
      <w:r>
        <w:rPr>
          <w:color w:val="168E5C"/>
        </w:rPr>
        <w:t>3</w:t>
      </w:r>
      <w:r>
        <w:t>]</w:t>
      </w:r>
    </w:p>
    <w:p>
      <w:r>
        <w:rPr>
          <w:color w:val="310106"/>
        </w:rPr>
        <w:t>Gordon's</w:t>
      </w:r>
      <w:r>
        <w:t xml:space="preserve"> alleged tomb at Vvedenskoye Cemetery in </w:t>
      </w:r>
      <w:r>
        <w:rPr>
          <w:color w:val="0BC582"/>
        </w:rPr>
        <w:t>Moscow</w:t>
      </w:r>
      <w:r>
        <w:t>.</w:t>
      </w:r>
    </w:p>
    <w:p>
      <w:r>
        <w:rPr>
          <w:color w:val="196956"/>
        </w:rPr>
        <w:t xml:space="preserve">One of </w:t>
      </w:r>
      <w:r>
        <w:rPr>
          <w:color w:val="8C41BB"/>
        </w:rPr>
        <w:t>Gordon's</w:t>
      </w:r>
      <w:r>
        <w:rPr>
          <w:color w:val="196956"/>
        </w:rPr>
        <w:t xml:space="preserve"> greatest achievements</w:t>
      </w:r>
      <w:r>
        <w:t xml:space="preserve"> was </w:t>
      </w:r>
      <w:r>
        <w:rPr>
          <w:color w:val="196956"/>
        </w:rPr>
        <w:t xml:space="preserve">securing permission from the Tsars to establish the first Roman Catholic church and school in Muscovy, of which </w:t>
      </w:r>
      <w:r>
        <w:rPr>
          <w:color w:val="8C41BB"/>
        </w:rPr>
        <w:t>he</w:t>
      </w:r>
      <w:r>
        <w:rPr>
          <w:color w:val="196956"/>
        </w:rPr>
        <w:t xml:space="preserve"> remained </w:t>
      </w:r>
      <w:r>
        <w:rPr>
          <w:color w:val="8C41BB"/>
        </w:rPr>
        <w:t>the main benefactor</w:t>
      </w:r>
      <w:r>
        <w:rPr>
          <w:color w:val="196956"/>
        </w:rPr>
        <w:t xml:space="preserve">, and headed the Catholic community in </w:t>
      </w:r>
      <w:r>
        <w:rPr>
          <w:color w:val="ECEDFE"/>
        </w:rPr>
        <w:t>Russia</w:t>
      </w:r>
      <w:r>
        <w:rPr>
          <w:color w:val="196956"/>
        </w:rPr>
        <w:t xml:space="preserve"> until </w:t>
      </w:r>
      <w:r>
        <w:rPr>
          <w:color w:val="2B2D32"/>
        </w:rPr>
        <w:t>his</w:t>
      </w:r>
      <w:r>
        <w:rPr>
          <w:color w:val="94C661"/>
        </w:rPr>
        <w:t xml:space="preserve"> death</w:t>
      </w:r>
      <w:r>
        <w:t xml:space="preserve">. For </w:t>
      </w:r>
      <w:r>
        <w:rPr>
          <w:color w:val="310106"/>
        </w:rPr>
        <w:t>his</w:t>
      </w:r>
      <w:r>
        <w:t xml:space="preserve"> services </w:t>
      </w:r>
      <w:r>
        <w:rPr>
          <w:color w:val="F8907D"/>
        </w:rPr>
        <w:t>his</w:t>
      </w:r>
      <w:r>
        <w:rPr>
          <w:color w:val="895E6B"/>
        </w:rPr>
        <w:t xml:space="preserve"> second son James</w:t>
      </w:r>
      <w:r>
        <w:t xml:space="preserve">, </w:t>
      </w:r>
      <w:r>
        <w:rPr>
          <w:color w:val="895E6B"/>
        </w:rPr>
        <w:t xml:space="preserve">brigadier of </w:t>
      </w:r>
      <w:r>
        <w:rPr>
          <w:color w:val="788E95"/>
        </w:rPr>
        <w:t>the Russian army</w:t>
      </w:r>
      <w:r>
        <w:t xml:space="preserve">, was created </w:t>
      </w:r>
      <w:r>
        <w:rPr>
          <w:color w:val="895E6B"/>
        </w:rPr>
        <w:t>Count of the Holy Roman Empire</w:t>
      </w:r>
      <w:r>
        <w:t xml:space="preserve"> in 1701.</w:t>
      </w:r>
    </w:p>
    <w:p>
      <w:r>
        <w:rPr>
          <w:color w:val="BA6801"/>
        </w:rPr>
        <w:t>The Tsar</w:t>
      </w:r>
      <w:r>
        <w:t xml:space="preserve"> employed </w:t>
      </w:r>
      <w:r>
        <w:rPr>
          <w:color w:val="310106"/>
        </w:rPr>
        <w:t>him</w:t>
      </w:r>
      <w:r>
        <w:t xml:space="preserve"> in organizing </w:t>
      </w:r>
      <w:r>
        <w:rPr>
          <w:color w:val="FB6AB8"/>
        </w:rPr>
        <w:t>his</w:t>
      </w:r>
      <w:r>
        <w:rPr>
          <w:color w:val="BCFEC6"/>
        </w:rPr>
        <w:t xml:space="preserve"> army</w:t>
      </w:r>
      <w:r>
        <w:t xml:space="preserve"> according to the West European system; and raised </w:t>
      </w:r>
      <w:r>
        <w:rPr>
          <w:color w:val="310106"/>
        </w:rPr>
        <w:t>him</w:t>
      </w:r>
      <w:r>
        <w:t xml:space="preserve"> to </w:t>
      </w:r>
      <w:r>
        <w:rPr>
          <w:color w:val="4AFEFA"/>
        </w:rPr>
        <w:t>the rank of full general</w:t>
      </w:r>
      <w:r>
        <w:t>.</w:t>
      </w:r>
    </w:p>
    <w:p>
      <w:r>
        <w:t xml:space="preserve">At the end of </w:t>
      </w:r>
      <w:r>
        <w:rPr>
          <w:color w:val="C62100"/>
        </w:rPr>
        <w:t>his</w:t>
      </w:r>
      <w:r>
        <w:rPr>
          <w:color w:val="000D2C"/>
        </w:rPr>
        <w:t xml:space="preserve"> life</w:t>
      </w:r>
      <w:r>
        <w:t xml:space="preserve"> </w:t>
      </w:r>
      <w:r>
        <w:rPr>
          <w:color w:val="BA6801"/>
        </w:rPr>
        <w:t xml:space="preserve">the Tsar, who had visited </w:t>
      </w:r>
      <w:r>
        <w:rPr>
          <w:color w:val="014347"/>
        </w:rPr>
        <w:t>Gordon</w:t>
      </w:r>
      <w:r>
        <w:rPr>
          <w:color w:val="BA6801"/>
        </w:rPr>
        <w:t xml:space="preserve"> frequently during </w:t>
      </w:r>
      <w:r>
        <w:rPr>
          <w:color w:val="014347"/>
        </w:rPr>
        <w:t>his</w:t>
      </w:r>
      <w:r>
        <w:rPr>
          <w:color w:val="BA6801"/>
        </w:rPr>
        <w:t xml:space="preserve"> illness</w:t>
      </w:r>
      <w:r>
        <w:t xml:space="preserve">, was with </w:t>
      </w:r>
      <w:r>
        <w:rPr>
          <w:color w:val="310106"/>
        </w:rPr>
        <w:t>him</w:t>
      </w:r>
      <w:r>
        <w:t xml:space="preserve"> when </w:t>
      </w:r>
      <w:r>
        <w:rPr>
          <w:color w:val="310106"/>
        </w:rPr>
        <w:t>he</w:t>
      </w:r>
      <w:r>
        <w:t xml:space="preserve"> died, and with </w:t>
      </w:r>
      <w:r>
        <w:rPr>
          <w:color w:val="BA6801"/>
        </w:rPr>
        <w:t>his</w:t>
      </w:r>
      <w:r>
        <w:t xml:space="preserve"> own hands closed </w:t>
      </w:r>
      <w:r>
        <w:rPr>
          <w:color w:val="310106"/>
        </w:rPr>
        <w:t>his</w:t>
      </w:r>
      <w:r>
        <w:t xml:space="preserve"> eyes. Originally buried in the Foreign Quarter, </w:t>
      </w:r>
      <w:r>
        <w:rPr>
          <w:color w:val="310106"/>
        </w:rPr>
        <w:t>his</w:t>
      </w:r>
      <w:r>
        <w:t xml:space="preserve"> remains were reinterred at </w:t>
      </w:r>
      <w:r>
        <w:rPr>
          <w:color w:val="B7DAD2"/>
        </w:rPr>
        <w:t>Azov</w:t>
      </w:r>
      <w:r>
        <w:t xml:space="preserve"> in 1877, with an inscription in German which mistakenly gives </w:t>
      </w:r>
      <w:r>
        <w:rPr>
          <w:color w:val="310106"/>
        </w:rPr>
        <w:t>his</w:t>
      </w:r>
      <w:r>
        <w:t xml:space="preserve"> rank as </w:t>
      </w:r>
      <w:r>
        <w:rPr>
          <w:color w:val="576094"/>
        </w:rPr>
        <w:t>Oberst</w:t>
      </w:r>
      <w:r>
        <w:t xml:space="preserve">, </w:t>
      </w:r>
      <w:r>
        <w:rPr>
          <w:color w:val="576094"/>
        </w:rPr>
        <w:t>Colonel</w:t>
      </w:r>
      <w:r>
        <w:t>.</w:t>
      </w:r>
    </w:p>
    <w:p>
      <w:r>
        <w:rPr>
          <w:color w:val="310106"/>
        </w:rPr>
        <w:t>General Gordon</w:t>
      </w:r>
      <w:r>
        <w:t xml:space="preserve"> left behind </w:t>
      </w:r>
      <w:r>
        <w:rPr>
          <w:color w:val="310106"/>
        </w:rPr>
        <w:t>him</w:t>
      </w:r>
      <w:r>
        <w:t xml:space="preserve"> </w:t>
      </w:r>
      <w:r>
        <w:rPr>
          <w:color w:val="DB1474"/>
        </w:rPr>
        <w:t xml:space="preserve">a uniquely detailed diary of </w:t>
      </w:r>
      <w:r>
        <w:rPr>
          <w:color w:val="8489AE"/>
        </w:rPr>
        <w:t>his</w:t>
      </w:r>
      <w:r>
        <w:rPr>
          <w:color w:val="860E04"/>
        </w:rPr>
        <w:t xml:space="preserve"> life</w:t>
      </w:r>
      <w:r>
        <w:rPr>
          <w:color w:val="DB1474"/>
        </w:rPr>
        <w:t xml:space="preserve"> and times, written in </w:t>
      </w:r>
      <w:r>
        <w:rPr>
          <w:color w:val="FBC206"/>
        </w:rPr>
        <w:t>English</w:t>
      </w:r>
      <w:r>
        <w:t xml:space="preserve">. </w:t>
      </w:r>
      <w:r>
        <w:rPr>
          <w:color w:val="DB1474"/>
        </w:rPr>
        <w:t>This</w:t>
      </w:r>
      <w:r>
        <w:t xml:space="preserve"> is preserved in manuscript in the Russian State Military Archive in </w:t>
      </w:r>
      <w:r>
        <w:rPr>
          <w:color w:val="0BC582"/>
        </w:rPr>
        <w:t>Moscow</w:t>
      </w:r>
      <w:r>
        <w:t xml:space="preserve">. </w:t>
      </w:r>
      <w:r>
        <w:rPr>
          <w:color w:val="6EAB9B"/>
        </w:rPr>
        <w:t>An incomplete and faulty German translation, edited by Dr Moritz Posselt</w:t>
      </w:r>
      <w:r>
        <w:t xml:space="preserve"> (</w:t>
      </w:r>
      <w:r>
        <w:rPr>
          <w:color w:val="6EAB9B"/>
        </w:rPr>
        <w:t>Tagebuch des Generals Patrick Gordon</w:t>
      </w:r>
      <w:r>
        <w:t xml:space="preserve">) was published, the first volume at </w:t>
      </w:r>
      <w:r>
        <w:rPr>
          <w:color w:val="0BC582"/>
        </w:rPr>
        <w:t>Moscow</w:t>
      </w:r>
      <w:r>
        <w:t xml:space="preserve"> in 1849, the second at </w:t>
      </w:r>
      <w:r>
        <w:rPr>
          <w:color w:val="F2CDFE"/>
        </w:rPr>
        <w:t>St Petersburg</w:t>
      </w:r>
      <w:r>
        <w:t xml:space="preserve"> in 1851, and the third at </w:t>
      </w:r>
      <w:r>
        <w:rPr>
          <w:color w:val="F2CDFE"/>
        </w:rPr>
        <w:t>St Petersburg</w:t>
      </w:r>
      <w:r>
        <w:t xml:space="preserve"> in 1853; and Passages from the Diary of </w:t>
      </w:r>
      <w:r>
        <w:rPr>
          <w:color w:val="310106"/>
        </w:rPr>
        <w:t xml:space="preserve">General Patrick Gordon of </w:t>
      </w:r>
      <w:r>
        <w:rPr>
          <w:color w:val="FEFB0A"/>
        </w:rPr>
        <w:t>Auchleuchries</w:t>
      </w:r>
      <w:r>
        <w:t xml:space="preserve"> (1635 – 1699), was printed, under the editorship of Joseph Robertson, for the Spalding Club, at </w:t>
      </w:r>
      <w:r>
        <w:rPr>
          <w:color w:val="645341"/>
        </w:rPr>
        <w:t xml:space="preserve">Aberdeen, </w:t>
      </w:r>
      <w:r>
        <w:rPr>
          <w:color w:val="760035"/>
        </w:rPr>
        <w:t>Scotland</w:t>
      </w:r>
      <w:r>
        <w:t xml:space="preserve">, 1859. </w:t>
      </w:r>
      <w:r>
        <w:rPr>
          <w:color w:val="647A41"/>
        </w:rPr>
        <w:t xml:space="preserve">A new full scholarly edition of </w:t>
      </w:r>
      <w:r>
        <w:rPr>
          <w:color w:val="496E76"/>
        </w:rPr>
        <w:t>Gordon's</w:t>
      </w:r>
      <w:r>
        <w:rPr>
          <w:color w:val="E3F894"/>
        </w:rPr>
        <w:t xml:space="preserve"> Diary</w:t>
      </w:r>
      <w:r>
        <w:rPr>
          <w:color w:val="647A41"/>
        </w:rPr>
        <w:t xml:space="preserve"> in </w:t>
      </w:r>
      <w:r>
        <w:rPr>
          <w:color w:val="F9D7CD"/>
        </w:rPr>
        <w:t>English</w:t>
      </w:r>
      <w:r>
        <w:t xml:space="preserve"> was published by the Centre for Irish and Scottish Studies in </w:t>
      </w:r>
      <w:r>
        <w:rPr>
          <w:color w:val="645341"/>
        </w:rPr>
        <w:t>Aberdeen</w:t>
      </w:r>
      <w:r>
        <w:t xml:space="preserve"> (6 vols, 2009 - 2016), as well as </w:t>
      </w:r>
      <w:r>
        <w:rPr>
          <w:color w:val="647A41"/>
        </w:rPr>
        <w:t>its</w:t>
      </w:r>
      <w:r>
        <w:t xml:space="preserve"> translation into Russian.</w:t>
      </w:r>
    </w:p>
    <w:p>
      <w:r>
        <w:rPr>
          <w:color w:val="876128"/>
        </w:rPr>
        <w:t>His</w:t>
      </w:r>
      <w:r>
        <w:rPr>
          <w:color w:val="A1A711"/>
        </w:rPr>
        <w:t xml:space="preserve"> daughter</w:t>
      </w:r>
      <w:r>
        <w:t xml:space="preserve"> was married firstly to the German-Russian Colonel Rudolf Strasburgh, and then from 1699 or 1700 to </w:t>
      </w:r>
      <w:r>
        <w:rPr>
          <w:color w:val="01FB92"/>
        </w:rPr>
        <w:t>his</w:t>
      </w:r>
      <w:r>
        <w:rPr>
          <w:color w:val="FD0F31"/>
        </w:rPr>
        <w:t xml:space="preserve"> kinsman in </w:t>
      </w:r>
      <w:r>
        <w:rPr>
          <w:color w:val="BE8485"/>
        </w:rPr>
        <w:t>the Russian service</w:t>
      </w:r>
      <w:r>
        <w:t xml:space="preserve"> </w:t>
      </w:r>
      <w:r>
        <w:rPr>
          <w:color w:val="FD0F31"/>
        </w:rPr>
        <w:t>Alexander Gordon of Auchintoul</w:t>
      </w:r>
      <w:r>
        <w:t xml:space="preserve">, </w:t>
      </w:r>
      <w:r>
        <w:rPr>
          <w:color w:val="FD0F31"/>
        </w:rPr>
        <w:t xml:space="preserve">author of "The History of </w:t>
      </w:r>
      <w:r>
        <w:rPr>
          <w:color w:val="C660FB"/>
        </w:rPr>
        <w:t>Peter the Great</w:t>
      </w:r>
      <w:r>
        <w:rPr>
          <w:color w:val="FD0F31"/>
        </w:rPr>
        <w:t xml:space="preserve">, </w:t>
      </w:r>
      <w:r>
        <w:rPr>
          <w:color w:val="C660FB"/>
        </w:rPr>
        <w:t xml:space="preserve">Emperor of </w:t>
      </w:r>
      <w:r>
        <w:rPr>
          <w:color w:val="120104"/>
        </w:rPr>
        <w:t>Russia</w:t>
      </w:r>
      <w:r>
        <w:rPr>
          <w:color w:val="FD0F31"/>
        </w:rPr>
        <w:t>"</w:t>
      </w:r>
      <w:r>
        <w:t xml:space="preserve">. </w:t>
      </w:r>
      <w:r>
        <w:rPr>
          <w:color w:val="A1A711"/>
        </w:rPr>
        <w:t>She</w:t>
      </w:r>
      <w:r>
        <w:t xml:space="preserve"> lived until 1739. [4]</w:t>
      </w:r>
    </w:p>
    <w:p>
      <w:r>
        <w:rPr>
          <w:b/>
        </w:rPr>
        <w:t>Document number 21</w:t>
      </w:r>
    </w:p>
    <w:p>
      <w:r>
        <w:rPr>
          <w:b/>
        </w:rPr>
        <w:t>Document identifier: GUM_bio_hadid</w:t>
      </w:r>
    </w:p>
    <w:p>
      <w:r>
        <w:rPr>
          <w:color w:val="310106"/>
        </w:rPr>
        <w:t>Zaha Hadid</w:t>
      </w:r>
    </w:p>
    <w:p>
      <w:r>
        <w:rPr>
          <w:color w:val="310106"/>
        </w:rPr>
        <w:t>Dame Zaha Mohammad Hadid DBE RA</w:t>
      </w:r>
      <w:r>
        <w:t xml:space="preserve"> (Arabic: </w:t>
      </w:r>
      <w:r>
        <w:rPr>
          <w:color w:val="310106"/>
        </w:rPr>
        <w:t>زها حديد</w:t>
      </w:r>
      <w:r>
        <w:t xml:space="preserve"> </w:t>
      </w:r>
      <w:r>
        <w:rPr>
          <w:color w:val="310106"/>
        </w:rPr>
        <w:t>Zahā Ḥadīd</w:t>
      </w:r>
      <w:r>
        <w:t xml:space="preserve">; </w:t>
      </w:r>
      <w:r>
        <w:rPr>
          <w:color w:val="04640D"/>
        </w:rPr>
        <w:t xml:space="preserve">31 </w:t>
      </w:r>
      <w:r>
        <w:rPr>
          <w:color w:val="FEFB0A"/>
        </w:rPr>
        <w:t xml:space="preserve">October </w:t>
      </w:r>
      <w:r>
        <w:rPr>
          <w:color w:val="FB5514"/>
        </w:rPr>
        <w:t>1950</w:t>
      </w:r>
      <w:r>
        <w:t xml:space="preserve"> – 31 March 2016) was </w:t>
      </w:r>
      <w:r>
        <w:rPr>
          <w:color w:val="310106"/>
        </w:rPr>
        <w:t>an Iraqi-British architect</w:t>
      </w:r>
      <w:r>
        <w:t>.</w:t>
      </w:r>
    </w:p>
    <w:p>
      <w:r>
        <w:rPr>
          <w:color w:val="310106"/>
        </w:rPr>
        <w:t>She</w:t>
      </w:r>
      <w:r>
        <w:t xml:space="preserve"> was </w:t>
      </w:r>
      <w:r>
        <w:rPr>
          <w:color w:val="310106"/>
        </w:rPr>
        <w:t xml:space="preserve">the first woman to receive the Pritzker </w:t>
      </w:r>
      <w:r>
        <w:rPr>
          <w:color w:val="E115C0"/>
        </w:rPr>
        <w:t>Architecture</w:t>
      </w:r>
      <w:r>
        <w:rPr>
          <w:color w:val="310106"/>
        </w:rPr>
        <w:t xml:space="preserve"> Prize</w:t>
      </w:r>
      <w:r>
        <w:t xml:space="preserve">, in 2004. </w:t>
      </w:r>
      <w:r>
        <w:rPr>
          <w:color w:val="310106"/>
        </w:rPr>
        <w:t>She</w:t>
      </w:r>
      <w:r>
        <w:t xml:space="preserve"> received </w:t>
      </w:r>
      <w:r>
        <w:rPr>
          <w:color w:val="00587F"/>
        </w:rPr>
        <w:t>the UK's most prestigious architectural award</w:t>
      </w:r>
      <w:r>
        <w:t xml:space="preserve">, </w:t>
      </w:r>
      <w:r>
        <w:rPr>
          <w:color w:val="00587F"/>
        </w:rPr>
        <w:t>the Stirling Prize</w:t>
      </w:r>
      <w:r>
        <w:t xml:space="preserve">, in 2010 and 2011. In 2012, </w:t>
      </w:r>
      <w:r>
        <w:rPr>
          <w:color w:val="310106"/>
        </w:rPr>
        <w:t>she</w:t>
      </w:r>
      <w:r>
        <w:t xml:space="preserve"> was made </w:t>
      </w:r>
      <w:r>
        <w:rPr>
          <w:color w:val="310106"/>
        </w:rPr>
        <w:t>a Dame</w:t>
      </w:r>
      <w:r>
        <w:t xml:space="preserve"> by Elizabeth II for services to </w:t>
      </w:r>
      <w:r>
        <w:rPr>
          <w:color w:val="0BC582"/>
        </w:rPr>
        <w:t>architecture</w:t>
      </w:r>
      <w:r>
        <w:t xml:space="preserve">, and in 2015 </w:t>
      </w:r>
      <w:r>
        <w:rPr>
          <w:color w:val="310106"/>
        </w:rPr>
        <w:t>she</w:t>
      </w:r>
      <w:r>
        <w:t xml:space="preserve"> became </w:t>
      </w:r>
      <w:r>
        <w:rPr>
          <w:color w:val="310106"/>
        </w:rPr>
        <w:t>the first and only woman to be awarded the Royal Gold Medal from the Royal Institute of British Architects</w:t>
      </w:r>
      <w:r>
        <w:t>.</w:t>
      </w:r>
    </w:p>
    <w:p>
      <w:r>
        <w:rPr>
          <w:color w:val="310106"/>
        </w:rPr>
        <w:t>She</w:t>
      </w:r>
      <w:r>
        <w:t xml:space="preserve"> was described by The Guardian of </w:t>
      </w:r>
      <w:r>
        <w:rPr>
          <w:color w:val="FEB8C8"/>
        </w:rPr>
        <w:t>London</w:t>
      </w:r>
      <w:r>
        <w:t xml:space="preserve"> as </w:t>
      </w:r>
      <w:r>
        <w:rPr>
          <w:color w:val="310106"/>
        </w:rPr>
        <w:t xml:space="preserve">the 'Queen of the curve', who "liberated </w:t>
      </w:r>
      <w:r>
        <w:rPr>
          <w:color w:val="9E8317"/>
        </w:rPr>
        <w:t>architectural geometry</w:t>
      </w:r>
      <w:r>
        <w:rPr>
          <w:color w:val="310106"/>
        </w:rPr>
        <w:t xml:space="preserve">, giving </w:t>
      </w:r>
      <w:r>
        <w:rPr>
          <w:color w:val="9E8317"/>
        </w:rPr>
        <w:t>it</w:t>
      </w:r>
      <w:r>
        <w:rPr>
          <w:color w:val="310106"/>
        </w:rPr>
        <w:t xml:space="preserve"> a whole new expressive identity."</w:t>
      </w:r>
      <w:r>
        <w:t xml:space="preserve"> </w:t>
      </w:r>
      <w:r>
        <w:rPr>
          <w:color w:val="01190F"/>
        </w:rPr>
        <w:t>Her</w:t>
      </w:r>
      <w:r>
        <w:rPr>
          <w:color w:val="847D81"/>
        </w:rPr>
        <w:t xml:space="preserve"> major works</w:t>
      </w:r>
      <w:r>
        <w:t xml:space="preserve"> include the aquatic centre for the </w:t>
      </w:r>
      <w:r>
        <w:rPr>
          <w:color w:val="FEB8C8"/>
        </w:rPr>
        <w:t>London</w:t>
      </w:r>
      <w:r>
        <w:t xml:space="preserve"> 2012 Olympics, Michigan State University's Broad Art Museum in the US, and the Guangzhou Opera House in China. </w:t>
      </w:r>
      <w:r>
        <w:rPr>
          <w:color w:val="58018B"/>
        </w:rPr>
        <w:t xml:space="preserve">Some of </w:t>
      </w:r>
      <w:r>
        <w:rPr>
          <w:color w:val="B70639"/>
        </w:rPr>
        <w:t>her</w:t>
      </w:r>
      <w:r>
        <w:rPr>
          <w:color w:val="58018B"/>
        </w:rPr>
        <w:t xml:space="preserve"> designs</w:t>
      </w:r>
      <w:r>
        <w:t xml:space="preserve"> have been presented posthumously, including the statuette for the 2017 Brit Awards, and many of </w:t>
      </w:r>
      <w:r>
        <w:rPr>
          <w:color w:val="703B01"/>
        </w:rPr>
        <w:t>her</w:t>
      </w:r>
      <w:r>
        <w:rPr>
          <w:color w:val="F7F1DF"/>
        </w:rPr>
        <w:t xml:space="preserve"> buildings</w:t>
      </w:r>
      <w:r>
        <w:t xml:space="preserve"> are still under construction, including </w:t>
      </w:r>
      <w:r>
        <w:rPr>
          <w:color w:val="118B8A"/>
        </w:rPr>
        <w:t>the Al Wakrah Stadium in Qatar</w:t>
      </w:r>
      <w:r>
        <w:t xml:space="preserve">, </w:t>
      </w:r>
      <w:r>
        <w:rPr>
          <w:color w:val="118B8A"/>
        </w:rPr>
        <w:t>a venue for the 2022 FIFA World Cup</w:t>
      </w:r>
      <w:r>
        <w:t>.</w:t>
      </w:r>
    </w:p>
    <w:p>
      <w:r>
        <w:t>Early life and academic career</w:t>
      </w:r>
    </w:p>
    <w:p>
      <w:r>
        <w:rPr>
          <w:color w:val="310106"/>
        </w:rPr>
        <w:t>Hadid</w:t>
      </w:r>
      <w:r>
        <w:t xml:space="preserve"> was born on </w:t>
      </w:r>
      <w:r>
        <w:rPr>
          <w:color w:val="04640D"/>
        </w:rPr>
        <w:t xml:space="preserve">31 </w:t>
      </w:r>
      <w:r>
        <w:rPr>
          <w:color w:val="FEFB0A"/>
        </w:rPr>
        <w:t xml:space="preserve">October </w:t>
      </w:r>
      <w:r>
        <w:rPr>
          <w:color w:val="FB5514"/>
        </w:rPr>
        <w:t>1950</w:t>
      </w:r>
      <w:r>
        <w:t xml:space="preserve"> in Baghdad, </w:t>
      </w:r>
      <w:r>
        <w:rPr>
          <w:color w:val="4AFEFA"/>
        </w:rPr>
        <w:t>Iraq</w:t>
      </w:r>
      <w:r>
        <w:t xml:space="preserve">, to </w:t>
      </w:r>
      <w:r>
        <w:rPr>
          <w:color w:val="FCB164"/>
        </w:rPr>
        <w:t>an upper-class Iraqi family</w:t>
      </w:r>
      <w:r>
        <w:t xml:space="preserve">. </w:t>
      </w:r>
      <w:r>
        <w:rPr>
          <w:color w:val="796EE6"/>
        </w:rPr>
        <w:t>Her</w:t>
      </w:r>
      <w:r>
        <w:rPr>
          <w:color w:val="000D2C"/>
        </w:rPr>
        <w:t xml:space="preserve"> father</w:t>
      </w:r>
      <w:r>
        <w:t xml:space="preserve"> </w:t>
      </w:r>
      <w:r>
        <w:rPr>
          <w:color w:val="000D2C"/>
        </w:rPr>
        <w:t>Mohammed Hadid Muhammad al-Hajj Husayn Hadid</w:t>
      </w:r>
      <w:r>
        <w:t xml:space="preserve"> was </w:t>
      </w:r>
      <w:r>
        <w:rPr>
          <w:color w:val="000D2C"/>
        </w:rPr>
        <w:t xml:space="preserve">a wealthy industrialist from </w:t>
      </w:r>
      <w:r>
        <w:rPr>
          <w:color w:val="53495F"/>
        </w:rPr>
        <w:t>Mosul</w:t>
      </w:r>
      <w:r>
        <w:t xml:space="preserve">. </w:t>
      </w:r>
      <w:r>
        <w:rPr>
          <w:color w:val="000D2C"/>
        </w:rPr>
        <w:t>He</w:t>
      </w:r>
      <w:r>
        <w:t xml:space="preserve"> co-founded </w:t>
      </w:r>
      <w:r>
        <w:rPr>
          <w:color w:val="F95475"/>
        </w:rPr>
        <w:t>the left-liberal al-Ahali group</w:t>
      </w:r>
      <w:r>
        <w:t xml:space="preserve"> in 1932, </w:t>
      </w:r>
      <w:r>
        <w:rPr>
          <w:color w:val="F95475"/>
        </w:rPr>
        <w:t>a significant political organisation in the 1930s and 1940s</w:t>
      </w:r>
      <w:r>
        <w:t xml:space="preserve">. </w:t>
      </w:r>
      <w:r>
        <w:rPr>
          <w:color w:val="000D2C"/>
        </w:rPr>
        <w:t>He</w:t>
      </w:r>
      <w:r>
        <w:t xml:space="preserve"> was </w:t>
      </w:r>
      <w:r>
        <w:rPr>
          <w:color w:val="000D2C"/>
        </w:rPr>
        <w:t xml:space="preserve">the co-founder of the National Democratic Party in </w:t>
      </w:r>
      <w:r>
        <w:rPr>
          <w:color w:val="61FC03"/>
        </w:rPr>
        <w:t>Iraq</w:t>
      </w:r>
      <w:r>
        <w:t xml:space="preserve">. </w:t>
      </w:r>
      <w:r>
        <w:rPr>
          <w:color w:val="000D2C"/>
        </w:rPr>
        <w:t>He</w:t>
      </w:r>
      <w:r>
        <w:t xml:space="preserve"> served as </w:t>
      </w:r>
      <w:r>
        <w:rPr>
          <w:color w:val="000D2C"/>
        </w:rPr>
        <w:t>minister of finance</w:t>
      </w:r>
      <w:r>
        <w:t xml:space="preserve"> after the overthrow of the monarch after the 1958 Iraqi coup d'état for the government of General Abd al-Karim Qasim. </w:t>
      </w:r>
      <w:r>
        <w:rPr>
          <w:color w:val="5D9608"/>
        </w:rPr>
        <w:t>Her</w:t>
      </w:r>
      <w:r>
        <w:rPr>
          <w:color w:val="DE98FD"/>
        </w:rPr>
        <w:t xml:space="preserve"> mother</w:t>
      </w:r>
      <w:r>
        <w:t xml:space="preserve"> </w:t>
      </w:r>
      <w:r>
        <w:rPr>
          <w:color w:val="DE98FD"/>
        </w:rPr>
        <w:t>Wajiha al-Sabunji</w:t>
      </w:r>
      <w:r>
        <w:t xml:space="preserve"> was </w:t>
      </w:r>
      <w:r>
        <w:rPr>
          <w:color w:val="DE98FD"/>
        </w:rPr>
        <w:t xml:space="preserve">an artist from </w:t>
      </w:r>
      <w:r>
        <w:rPr>
          <w:color w:val="98A088"/>
        </w:rPr>
        <w:t>Mosul</w:t>
      </w:r>
      <w:r>
        <w:t xml:space="preserve">. In the 1960s </w:t>
      </w:r>
      <w:r>
        <w:rPr>
          <w:color w:val="310106"/>
        </w:rPr>
        <w:t>Hadid</w:t>
      </w:r>
      <w:r>
        <w:t xml:space="preserve"> attended boarding schools in England and Switzerland.</w:t>
      </w:r>
    </w:p>
    <w:p>
      <w:r>
        <w:rPr>
          <w:color w:val="310106"/>
        </w:rPr>
        <w:t>Hadid</w:t>
      </w:r>
      <w:r>
        <w:t xml:space="preserve"> studied mathematics at the American University of Beirut before moving, in 1972, to </w:t>
      </w:r>
      <w:r>
        <w:rPr>
          <w:color w:val="FEB8C8"/>
        </w:rPr>
        <w:t>London</w:t>
      </w:r>
      <w:r>
        <w:t xml:space="preserve"> to study at the Architectural Association School of </w:t>
      </w:r>
      <w:r>
        <w:rPr>
          <w:color w:val="0BC582"/>
        </w:rPr>
        <w:t>Architecture</w:t>
      </w:r>
      <w:r>
        <w:t xml:space="preserve">. There </w:t>
      </w:r>
      <w:r>
        <w:rPr>
          <w:color w:val="310106"/>
        </w:rPr>
        <w:t>she</w:t>
      </w:r>
      <w:r>
        <w:t xml:space="preserve"> studied with </w:t>
      </w:r>
      <w:r>
        <w:rPr>
          <w:color w:val="4F584E"/>
        </w:rPr>
        <w:t>Rem Koolhaas</w:t>
      </w:r>
      <w:r>
        <w:t xml:space="preserve">, </w:t>
      </w:r>
      <w:r>
        <w:rPr>
          <w:color w:val="248AD0"/>
        </w:rPr>
        <w:t>Elia Zenghelis</w:t>
      </w:r>
      <w:r>
        <w:t xml:space="preserve"> and Bernard Tschumi. </w:t>
      </w:r>
      <w:r>
        <w:rPr>
          <w:color w:val="5C5300"/>
        </w:rPr>
        <w:t>Her</w:t>
      </w:r>
      <w:r>
        <w:rPr>
          <w:color w:val="4F584E"/>
        </w:rPr>
        <w:t xml:space="preserve"> former professor</w:t>
      </w:r>
      <w:r>
        <w:t xml:space="preserve">, </w:t>
      </w:r>
      <w:r>
        <w:rPr>
          <w:color w:val="4F584E"/>
        </w:rPr>
        <w:t>Koolhaas</w:t>
      </w:r>
      <w:r>
        <w:t xml:space="preserve">, described </w:t>
      </w:r>
      <w:r>
        <w:rPr>
          <w:color w:val="310106"/>
        </w:rPr>
        <w:t>her</w:t>
      </w:r>
      <w:r>
        <w:t xml:space="preserve"> at graduation as "</w:t>
      </w:r>
      <w:r>
        <w:rPr>
          <w:color w:val="310106"/>
        </w:rPr>
        <w:t xml:space="preserve">a planet in </w:t>
      </w:r>
      <w:r>
        <w:rPr>
          <w:color w:val="9F6551"/>
        </w:rPr>
        <w:t>her</w:t>
      </w:r>
      <w:r>
        <w:rPr>
          <w:color w:val="310106"/>
        </w:rPr>
        <w:t xml:space="preserve"> own orbit</w:t>
      </w:r>
      <w:r>
        <w:t xml:space="preserve">." </w:t>
      </w:r>
      <w:r>
        <w:rPr>
          <w:color w:val="248AD0"/>
        </w:rPr>
        <w:t>Zenghelis</w:t>
      </w:r>
      <w:r>
        <w:t xml:space="preserve"> described </w:t>
      </w:r>
      <w:r>
        <w:rPr>
          <w:color w:val="310106"/>
        </w:rPr>
        <w:t>her</w:t>
      </w:r>
      <w:r>
        <w:t xml:space="preserve"> as </w:t>
      </w:r>
      <w:r>
        <w:rPr>
          <w:color w:val="BCFEC6"/>
        </w:rPr>
        <w:t xml:space="preserve">the most outstanding pupil </w:t>
      </w:r>
      <w:r>
        <w:rPr>
          <w:color w:val="932C70"/>
        </w:rPr>
        <w:t>he</w:t>
      </w:r>
      <w:r>
        <w:rPr>
          <w:color w:val="BCFEC6"/>
        </w:rPr>
        <w:t xml:space="preserve"> ever taught</w:t>
      </w:r>
      <w:r>
        <w:t>.</w:t>
      </w:r>
    </w:p>
    <w:p>
      <w:r>
        <w:t>"</w:t>
      </w:r>
      <w:r>
        <w:rPr>
          <w:color w:val="2B1B04"/>
        </w:rPr>
        <w:t>We</w:t>
      </w:r>
      <w:r>
        <w:t xml:space="preserve"> called </w:t>
      </w:r>
      <w:r>
        <w:rPr>
          <w:color w:val="BCFEC6"/>
        </w:rPr>
        <w:t>her</w:t>
      </w:r>
      <w:r>
        <w:t xml:space="preserve"> </w:t>
      </w:r>
      <w:r>
        <w:rPr>
          <w:color w:val="B5AFC4"/>
        </w:rPr>
        <w:t>the inventor of the 89 degrees</w:t>
      </w:r>
      <w:r>
        <w:t xml:space="preserve">. Nothing was ever at 90 degrees. </w:t>
      </w:r>
      <w:r>
        <w:rPr>
          <w:color w:val="B5AFC4"/>
        </w:rPr>
        <w:t>She</w:t>
      </w:r>
      <w:r>
        <w:t xml:space="preserve"> had spectacular vision. All the buildings were exploding into tiny little pieces." </w:t>
      </w:r>
      <w:r>
        <w:rPr>
          <w:color w:val="248AD0"/>
        </w:rPr>
        <w:t>He</w:t>
      </w:r>
      <w:r>
        <w:t xml:space="preserve"> recalled that </w:t>
      </w:r>
      <w:r>
        <w:rPr>
          <w:color w:val="B5AFC4"/>
        </w:rPr>
        <w:t>she</w:t>
      </w:r>
      <w:r>
        <w:t xml:space="preserve"> was less interested in details, such as staircases. "The way </w:t>
      </w:r>
      <w:r>
        <w:rPr>
          <w:color w:val="B5AFC4"/>
        </w:rPr>
        <w:t>she</w:t>
      </w:r>
      <w:r>
        <w:t xml:space="preserve"> drew </w:t>
      </w:r>
      <w:r>
        <w:rPr>
          <w:color w:val="D4C67A"/>
        </w:rPr>
        <w:t>a staircase</w:t>
      </w:r>
      <w:r>
        <w:t xml:space="preserve"> </w:t>
      </w:r>
      <w:r>
        <w:rPr>
          <w:color w:val="AE7AA1"/>
        </w:rPr>
        <w:t>you</w:t>
      </w:r>
      <w:r>
        <w:t xml:space="preserve"> would smash </w:t>
      </w:r>
      <w:r>
        <w:rPr>
          <w:color w:val="AE7AA1"/>
        </w:rPr>
        <w:t>your</w:t>
      </w:r>
      <w:r>
        <w:t xml:space="preserve"> head against </w:t>
      </w:r>
      <w:r>
        <w:rPr>
          <w:color w:val="C2A393"/>
        </w:rPr>
        <w:t>the ceiling</w:t>
      </w:r>
      <w:r>
        <w:t xml:space="preserve">, and the space was reducing and reducing, and </w:t>
      </w:r>
      <w:r>
        <w:rPr>
          <w:color w:val="AE7AA1"/>
        </w:rPr>
        <w:t>you</w:t>
      </w:r>
      <w:r>
        <w:t xml:space="preserve"> would end up in the upper corner of </w:t>
      </w:r>
      <w:r>
        <w:rPr>
          <w:color w:val="C2A393"/>
        </w:rPr>
        <w:t>the ceiling</w:t>
      </w:r>
      <w:r>
        <w:t xml:space="preserve">. </w:t>
      </w:r>
      <w:r>
        <w:rPr>
          <w:color w:val="B5AFC4"/>
        </w:rPr>
        <w:t>She</w:t>
      </w:r>
      <w:r>
        <w:t xml:space="preserve"> couldn’t care about tiny details. </w:t>
      </w:r>
      <w:r>
        <w:rPr>
          <w:color w:val="B5AFC4"/>
        </w:rPr>
        <w:t>Her</w:t>
      </w:r>
      <w:r>
        <w:t xml:space="preserve"> mind was on the broader pictures — when it came to </w:t>
      </w:r>
      <w:r>
        <w:rPr>
          <w:color w:val="0232FD"/>
        </w:rPr>
        <w:t>the joinery</w:t>
      </w:r>
      <w:r>
        <w:t xml:space="preserve"> </w:t>
      </w:r>
      <w:r>
        <w:rPr>
          <w:color w:val="B5AFC4"/>
        </w:rPr>
        <w:t>she</w:t>
      </w:r>
      <w:r>
        <w:t xml:space="preserve"> knew </w:t>
      </w:r>
      <w:r>
        <w:rPr>
          <w:color w:val="2B1B04"/>
        </w:rPr>
        <w:t>we</w:t>
      </w:r>
      <w:r>
        <w:t xml:space="preserve"> could fix </w:t>
      </w:r>
      <w:r>
        <w:rPr>
          <w:color w:val="0232FD"/>
        </w:rPr>
        <w:t>that</w:t>
      </w:r>
      <w:r>
        <w:t xml:space="preserve"> later. </w:t>
      </w:r>
      <w:r>
        <w:rPr>
          <w:color w:val="B5AFC4"/>
        </w:rPr>
        <w:t>She</w:t>
      </w:r>
      <w:r>
        <w:t xml:space="preserve"> was right.’ </w:t>
      </w:r>
      <w:r>
        <w:rPr>
          <w:color w:val="6A3A35"/>
        </w:rPr>
        <w:t>Her</w:t>
      </w:r>
      <w:r>
        <w:rPr>
          <w:color w:val="BA6801"/>
        </w:rPr>
        <w:t xml:space="preserve"> fourth-year student project</w:t>
      </w:r>
      <w:r>
        <w:t xml:space="preserve"> was </w:t>
      </w:r>
      <w:r>
        <w:rPr>
          <w:color w:val="BA6801"/>
        </w:rPr>
        <w:t xml:space="preserve">a painting of a hotel in the form of a bridge, inspired by the works of </w:t>
      </w:r>
      <w:r>
        <w:rPr>
          <w:color w:val="168E5C"/>
        </w:rPr>
        <w:t>the Russian suprematist artist</w:t>
      </w:r>
      <w:r>
        <w:rPr>
          <w:color w:val="BA6801"/>
        </w:rPr>
        <w:t xml:space="preserve"> </w:t>
      </w:r>
      <w:r>
        <w:rPr>
          <w:color w:val="168E5C"/>
        </w:rPr>
        <w:t>Kazimir Malevich</w:t>
      </w:r>
    </w:p>
    <w:p>
      <w:r>
        <w:rPr>
          <w:b/>
        </w:rPr>
        <w:t>Document number 22</w:t>
      </w:r>
    </w:p>
    <w:p>
      <w:r>
        <w:rPr>
          <w:b/>
        </w:rPr>
        <w:t>Document identifier: GUM_bio_higuchi</w:t>
      </w:r>
    </w:p>
    <w:p>
      <w:r>
        <w:rPr>
          <w:color w:val="310106"/>
        </w:rPr>
        <w:t>Ichiyō Higuchi</w:t>
      </w:r>
    </w:p>
    <w:p>
      <w:r>
        <w:rPr>
          <w:color w:val="04640D"/>
        </w:rPr>
        <w:t>Ichiyō Higuchi</w:t>
      </w:r>
      <w:r>
        <w:t xml:space="preserve"> (</w:t>
      </w:r>
      <w:r>
        <w:rPr>
          <w:color w:val="310106"/>
        </w:rPr>
        <w:t>樋口 一葉</w:t>
      </w:r>
      <w:r>
        <w:t xml:space="preserve"> </w:t>
      </w:r>
      <w:r>
        <w:rPr>
          <w:color w:val="310106"/>
        </w:rPr>
        <w:t>Higuchi Ichiyō</w:t>
      </w:r>
      <w:r>
        <w:t xml:space="preserve">, May 2, 1872 – </w:t>
      </w:r>
      <w:r>
        <w:rPr>
          <w:color w:val="FEFB0A"/>
        </w:rPr>
        <w:t xml:space="preserve">November 23, </w:t>
      </w:r>
      <w:r>
        <w:rPr>
          <w:color w:val="FB5514"/>
        </w:rPr>
        <w:t>1896</w:t>
      </w:r>
      <w:r>
        <w:t xml:space="preserve">) was </w:t>
      </w:r>
      <w:r>
        <w:rPr>
          <w:color w:val="04640D"/>
        </w:rPr>
        <w:t xml:space="preserve">a pen name of </w:t>
      </w:r>
      <w:r>
        <w:rPr>
          <w:color w:val="E115C0"/>
        </w:rPr>
        <w:t>Japanese author Natsu Higuchi</w:t>
      </w:r>
      <w:r>
        <w:t xml:space="preserve"> (</w:t>
      </w:r>
      <w:r>
        <w:rPr>
          <w:color w:val="310106"/>
        </w:rPr>
        <w:t>樋口 奈津</w:t>
      </w:r>
      <w:r>
        <w:t xml:space="preserve"> </w:t>
      </w:r>
      <w:r>
        <w:rPr>
          <w:color w:val="310106"/>
        </w:rPr>
        <w:t>Higuchi Natsu</w:t>
      </w:r>
      <w:r>
        <w:t xml:space="preserve">), also known as </w:t>
      </w:r>
      <w:r>
        <w:rPr>
          <w:color w:val="310106"/>
        </w:rPr>
        <w:t>Natsuko Higuchi</w:t>
      </w:r>
      <w:r>
        <w:t xml:space="preserve"> (</w:t>
      </w:r>
      <w:r>
        <w:rPr>
          <w:color w:val="310106"/>
        </w:rPr>
        <w:t>樋口 夏子</w:t>
      </w:r>
      <w:r>
        <w:t xml:space="preserve"> </w:t>
      </w:r>
      <w:r>
        <w:rPr>
          <w:color w:val="310106"/>
        </w:rPr>
        <w:t>Higuchi Natsuko</w:t>
      </w:r>
      <w:r>
        <w:t xml:space="preserve">). Specializing in short stories, </w:t>
      </w:r>
      <w:r>
        <w:rPr>
          <w:color w:val="310106"/>
        </w:rPr>
        <w:t>she</w:t>
      </w:r>
      <w:r>
        <w:t xml:space="preserve"> was </w:t>
      </w:r>
      <w:r>
        <w:rPr>
          <w:color w:val="310106"/>
        </w:rPr>
        <w:t xml:space="preserve">one of the first important writers to appear in </w:t>
      </w:r>
      <w:r>
        <w:rPr>
          <w:color w:val="00587F"/>
        </w:rPr>
        <w:t>the Meiji period</w:t>
      </w:r>
      <w:r>
        <w:rPr>
          <w:color w:val="310106"/>
        </w:rPr>
        <w:t xml:space="preserve"> (</w:t>
      </w:r>
      <w:r>
        <w:rPr>
          <w:color w:val="00587F"/>
        </w:rPr>
        <w:t>1868 - 1912</w:t>
      </w:r>
      <w:r>
        <w:rPr>
          <w:color w:val="310106"/>
        </w:rPr>
        <w:t>)</w:t>
      </w:r>
      <w:r>
        <w:t xml:space="preserve"> and </w:t>
      </w:r>
      <w:r>
        <w:rPr>
          <w:color w:val="310106"/>
        </w:rPr>
        <w:t>Japan's first prominent woman writer of modern times</w:t>
      </w:r>
      <w:r>
        <w:t xml:space="preserve">. </w:t>
      </w:r>
      <w:r>
        <w:rPr>
          <w:color w:val="310106"/>
        </w:rPr>
        <w:t>She</w:t>
      </w:r>
      <w:r>
        <w:t xml:space="preserve"> wrote relatively little as a result of living a brief life — </w:t>
      </w:r>
      <w:r>
        <w:rPr>
          <w:color w:val="310106"/>
        </w:rPr>
        <w:t>she</w:t>
      </w:r>
      <w:r>
        <w:t xml:space="preserve"> died at </w:t>
      </w:r>
      <w:r>
        <w:rPr>
          <w:color w:val="0BC582"/>
        </w:rPr>
        <w:t>24</w:t>
      </w:r>
      <w:r>
        <w:t xml:space="preserve"> — but </w:t>
      </w:r>
      <w:r>
        <w:rPr>
          <w:color w:val="FEB8C8"/>
        </w:rPr>
        <w:t>her</w:t>
      </w:r>
      <w:r>
        <w:rPr>
          <w:color w:val="9E8317"/>
        </w:rPr>
        <w:t xml:space="preserve"> stories</w:t>
      </w:r>
      <w:r>
        <w:t xml:space="preserve"> had a large impact on Japanese literature and </w:t>
      </w:r>
      <w:r>
        <w:rPr>
          <w:color w:val="310106"/>
        </w:rPr>
        <w:t>she</w:t>
      </w:r>
      <w:r>
        <w:t xml:space="preserve"> is still appreciated by the Japanese public today.</w:t>
      </w:r>
    </w:p>
    <w:p>
      <w:r>
        <w:t>Efforts to become a writer</w:t>
      </w:r>
    </w:p>
    <w:p>
      <w:r>
        <w:rPr>
          <w:color w:val="01190F"/>
        </w:rPr>
        <w:t>She</w:t>
      </w:r>
      <w:r>
        <w:rPr>
          <w:color w:val="847D81"/>
        </w:rPr>
        <w:t xml:space="preserve">, </w:t>
      </w:r>
      <w:r>
        <w:rPr>
          <w:color w:val="58018B"/>
        </w:rPr>
        <w:t>her</w:t>
      </w:r>
      <w:r>
        <w:rPr>
          <w:color w:val="B70639"/>
        </w:rPr>
        <w:t xml:space="preserve"> mother</w:t>
      </w:r>
      <w:r>
        <w:rPr>
          <w:color w:val="847D81"/>
        </w:rPr>
        <w:t xml:space="preserve">, and </w:t>
      </w:r>
      <w:r>
        <w:rPr>
          <w:color w:val="703B01"/>
        </w:rPr>
        <w:t>younger sister</w:t>
      </w:r>
      <w:r>
        <w:t xml:space="preserve"> made ends meet by doing needlework, washing, and other jobs. In </w:t>
      </w:r>
      <w:r>
        <w:rPr>
          <w:color w:val="F7F1DF"/>
        </w:rPr>
        <w:t>1892</w:t>
      </w:r>
      <w:r>
        <w:t xml:space="preserve">, after seeing the success of </w:t>
      </w:r>
      <w:r>
        <w:rPr>
          <w:color w:val="118B8A"/>
        </w:rPr>
        <w:t xml:space="preserve">a classmate, </w:t>
      </w:r>
      <w:r>
        <w:rPr>
          <w:color w:val="4AFEFA"/>
        </w:rPr>
        <w:t>Kaho Tanabe</w:t>
      </w:r>
      <w:r>
        <w:rPr>
          <w:color w:val="118B8A"/>
        </w:rPr>
        <w:t>, who wrote a novel</w:t>
      </w:r>
      <w:r>
        <w:t xml:space="preserve">, </w:t>
      </w:r>
      <w:r>
        <w:rPr>
          <w:color w:val="310106"/>
        </w:rPr>
        <w:t>Higuchi</w:t>
      </w:r>
      <w:r>
        <w:t xml:space="preserve"> decided to become a novelist to support </w:t>
      </w:r>
      <w:r>
        <w:rPr>
          <w:color w:val="310106"/>
        </w:rPr>
        <w:t>her</w:t>
      </w:r>
      <w:r>
        <w:t xml:space="preserve"> family.</w:t>
      </w:r>
    </w:p>
    <w:p>
      <w:r>
        <w:t xml:space="preserve">Nevertheless, </w:t>
      </w:r>
      <w:r>
        <w:rPr>
          <w:color w:val="310106"/>
        </w:rPr>
        <w:t>her</w:t>
      </w:r>
      <w:r>
        <w:t xml:space="preserve"> initial efforts at writing fiction were in </w:t>
      </w:r>
      <w:r>
        <w:rPr>
          <w:color w:val="FCB164"/>
        </w:rPr>
        <w:t>the form of a short story</w:t>
      </w:r>
      <w:r>
        <w:t xml:space="preserve">, </w:t>
      </w:r>
      <w:r>
        <w:rPr>
          <w:color w:val="FCB164"/>
        </w:rPr>
        <w:t xml:space="preserve">a form to which </w:t>
      </w:r>
      <w:r>
        <w:rPr>
          <w:color w:val="796EE6"/>
        </w:rPr>
        <w:t>she</w:t>
      </w:r>
      <w:r>
        <w:rPr>
          <w:color w:val="FCB164"/>
        </w:rPr>
        <w:t xml:space="preserve"> would remain true</w:t>
      </w:r>
      <w:r>
        <w:t xml:space="preserve">. In 1891 </w:t>
      </w:r>
      <w:r>
        <w:rPr>
          <w:color w:val="310106"/>
        </w:rPr>
        <w:t>she</w:t>
      </w:r>
      <w:r>
        <w:t xml:space="preserve"> met </w:t>
      </w:r>
      <w:r>
        <w:rPr>
          <w:color w:val="000D2C"/>
        </w:rPr>
        <w:t>her</w:t>
      </w:r>
      <w:r>
        <w:rPr>
          <w:color w:val="53495F"/>
        </w:rPr>
        <w:t xml:space="preserve"> future advisor who would help, </w:t>
      </w:r>
      <w:r>
        <w:rPr>
          <w:color w:val="000D2C"/>
        </w:rPr>
        <w:t>she</w:t>
      </w:r>
      <w:r>
        <w:rPr>
          <w:color w:val="53495F"/>
        </w:rPr>
        <w:t xml:space="preserve"> assumed, </w:t>
      </w:r>
      <w:r>
        <w:rPr>
          <w:color w:val="000D2C"/>
        </w:rPr>
        <w:t>this poet-turned-fiction-writer</w:t>
      </w:r>
      <w:r>
        <w:rPr>
          <w:color w:val="53495F"/>
        </w:rPr>
        <w:t xml:space="preserve"> and connect </w:t>
      </w:r>
      <w:r>
        <w:rPr>
          <w:color w:val="000D2C"/>
        </w:rPr>
        <w:t>her</w:t>
      </w:r>
      <w:r>
        <w:rPr>
          <w:color w:val="53495F"/>
        </w:rPr>
        <w:t xml:space="preserve"> with editors</w:t>
      </w:r>
      <w:r>
        <w:t xml:space="preserve">: </w:t>
      </w:r>
      <w:r>
        <w:rPr>
          <w:color w:val="53495F"/>
        </w:rPr>
        <w:t>Tosui Nakarai</w:t>
      </w:r>
      <w:r>
        <w:t xml:space="preserve">. </w:t>
      </w:r>
      <w:r>
        <w:rPr>
          <w:color w:val="310106"/>
        </w:rPr>
        <w:t>She</w:t>
      </w:r>
      <w:r>
        <w:t xml:space="preserve"> fell in love with </w:t>
      </w:r>
      <w:r>
        <w:rPr>
          <w:color w:val="53495F"/>
        </w:rPr>
        <w:t>him</w:t>
      </w:r>
      <w:r>
        <w:t xml:space="preserve"> right away, not knowing that, at 31, </w:t>
      </w:r>
      <w:r>
        <w:rPr>
          <w:color w:val="53495F"/>
        </w:rPr>
        <w:t>he</w:t>
      </w:r>
      <w:r>
        <w:t xml:space="preserve"> had a reputation as </w:t>
      </w:r>
      <w:r>
        <w:rPr>
          <w:color w:val="53495F"/>
        </w:rPr>
        <w:t>a womanizer</w:t>
      </w:r>
      <w:r>
        <w:t xml:space="preserve">. Nor did </w:t>
      </w:r>
      <w:r>
        <w:rPr>
          <w:color w:val="310106"/>
        </w:rPr>
        <w:t>she</w:t>
      </w:r>
      <w:r>
        <w:t xml:space="preserve"> realize that </w:t>
      </w:r>
      <w:r>
        <w:rPr>
          <w:color w:val="53495F"/>
        </w:rPr>
        <w:t>he</w:t>
      </w:r>
      <w:r>
        <w:t xml:space="preserve"> wrote popular literature which aimed to please the general public and in no way wished to be associated with serious literature.</w:t>
      </w:r>
    </w:p>
    <w:p>
      <w:r>
        <w:rPr>
          <w:color w:val="000D2C"/>
        </w:rPr>
        <w:t>Her</w:t>
      </w:r>
      <w:r>
        <w:rPr>
          <w:color w:val="53495F"/>
        </w:rPr>
        <w:t xml:space="preserve"> mentor</w:t>
      </w:r>
      <w:r>
        <w:t xml:space="preserve"> did not return </w:t>
      </w:r>
      <w:r>
        <w:rPr>
          <w:color w:val="310106"/>
        </w:rPr>
        <w:t>her</w:t>
      </w:r>
      <w:r>
        <w:t xml:space="preserve"> passionate, if discreet, love for </w:t>
      </w:r>
      <w:r>
        <w:rPr>
          <w:color w:val="53495F"/>
        </w:rPr>
        <w:t>him</w:t>
      </w:r>
      <w:r>
        <w:t xml:space="preserve">, and instead treated </w:t>
      </w:r>
      <w:r>
        <w:rPr>
          <w:color w:val="310106"/>
        </w:rPr>
        <w:t>her</w:t>
      </w:r>
      <w:r>
        <w:t xml:space="preserve"> as a younger sister. </w:t>
      </w:r>
      <w:r>
        <w:rPr>
          <w:color w:val="F95475"/>
        </w:rPr>
        <w:t>This failed relationship</w:t>
      </w:r>
      <w:r>
        <w:t xml:space="preserve"> would become </w:t>
      </w:r>
      <w:r>
        <w:rPr>
          <w:color w:val="F95475"/>
        </w:rPr>
        <w:t xml:space="preserve">a recurrent theme in </w:t>
      </w:r>
      <w:r>
        <w:rPr>
          <w:color w:val="61FC03"/>
        </w:rPr>
        <w:t>Higuchi's</w:t>
      </w:r>
      <w:r>
        <w:rPr>
          <w:color w:val="5D9608"/>
        </w:rPr>
        <w:t xml:space="preserve"> fiction</w:t>
      </w:r>
      <w:r>
        <w:t>.</w:t>
      </w:r>
    </w:p>
    <w:p>
      <w:r>
        <w:t xml:space="preserve">Eventually, </w:t>
      </w:r>
      <w:r>
        <w:rPr>
          <w:color w:val="310106"/>
        </w:rPr>
        <w:t>she</w:t>
      </w:r>
      <w:r>
        <w:t xml:space="preserve"> got the break </w:t>
      </w:r>
      <w:r>
        <w:rPr>
          <w:color w:val="310106"/>
        </w:rPr>
        <w:t>she</w:t>
      </w:r>
      <w:r>
        <w:t xml:space="preserve"> was so eager for: </w:t>
      </w:r>
      <w:r>
        <w:rPr>
          <w:color w:val="DE98FD"/>
        </w:rPr>
        <w:t>her</w:t>
      </w:r>
      <w:r>
        <w:rPr>
          <w:color w:val="98A088"/>
        </w:rPr>
        <w:t xml:space="preserve"> first stories</w:t>
      </w:r>
      <w:r>
        <w:t xml:space="preserve"> were published in a minor newspaper under </w:t>
      </w:r>
      <w:r>
        <w:rPr>
          <w:color w:val="E115C0"/>
        </w:rPr>
        <w:t>her</w:t>
      </w:r>
      <w:r>
        <w:rPr>
          <w:color w:val="04640D"/>
        </w:rPr>
        <w:t xml:space="preserve"> pen name</w:t>
      </w:r>
      <w:r>
        <w:t xml:space="preserve">, </w:t>
      </w:r>
      <w:r>
        <w:rPr>
          <w:color w:val="04640D"/>
        </w:rPr>
        <w:t>Ichiyo Higuchi</w:t>
      </w:r>
      <w:r>
        <w:t xml:space="preserve">. </w:t>
      </w:r>
      <w:r>
        <w:rPr>
          <w:color w:val="98A088"/>
        </w:rPr>
        <w:t xml:space="preserve">The stories from </w:t>
      </w:r>
      <w:r>
        <w:rPr>
          <w:color w:val="4F584E"/>
        </w:rPr>
        <w:t>this first period</w:t>
      </w:r>
      <w:r>
        <w:rPr>
          <w:color w:val="98A088"/>
        </w:rPr>
        <w:t xml:space="preserve"> (</w:t>
      </w:r>
      <w:r>
        <w:rPr>
          <w:color w:val="4F584E"/>
        </w:rPr>
        <w:t>1892 – 94</w:t>
      </w:r>
      <w:r>
        <w:rPr>
          <w:color w:val="98A088"/>
        </w:rPr>
        <w:t>)</w:t>
      </w:r>
      <w:r>
        <w:t xml:space="preserve"> suffered from the excessive influence of Heian poetry. </w:t>
      </w:r>
      <w:r>
        <w:rPr>
          <w:color w:val="310106"/>
        </w:rPr>
        <w:t>Higuchi</w:t>
      </w:r>
      <w:r>
        <w:t xml:space="preserve"> felt compelled to demonstrate </w:t>
      </w:r>
      <w:r>
        <w:rPr>
          <w:color w:val="310106"/>
        </w:rPr>
        <w:t>her</w:t>
      </w:r>
      <w:r>
        <w:t xml:space="preserve"> classical literary training. </w:t>
      </w:r>
      <w:r>
        <w:rPr>
          <w:color w:val="248AD0"/>
        </w:rPr>
        <w:t>The plots</w:t>
      </w:r>
      <w:r>
        <w:t xml:space="preserve"> were thin, there was little development of character and </w:t>
      </w:r>
      <w:r>
        <w:rPr>
          <w:color w:val="248AD0"/>
        </w:rPr>
        <w:t>they</w:t>
      </w:r>
      <w:r>
        <w:t xml:space="preserve"> were loaded down by excessive sentiment, especially when compared to what </w:t>
      </w:r>
      <w:r>
        <w:rPr>
          <w:color w:val="310106"/>
        </w:rPr>
        <w:t>she</w:t>
      </w:r>
      <w:r>
        <w:t xml:space="preserve"> was writing concurrently in </w:t>
      </w:r>
      <w:r>
        <w:rPr>
          <w:color w:val="310106"/>
        </w:rPr>
        <w:t>her</w:t>
      </w:r>
      <w:r>
        <w:t xml:space="preserve"> diary. But </w:t>
      </w:r>
      <w:r>
        <w:rPr>
          <w:color w:val="310106"/>
        </w:rPr>
        <w:t>she</w:t>
      </w:r>
      <w:r>
        <w:t xml:space="preserve"> was developing rapidly. </w:t>
      </w:r>
      <w:r>
        <w:rPr>
          <w:color w:val="5C5300"/>
        </w:rPr>
        <w:t xml:space="preserve">Several of </w:t>
      </w:r>
      <w:r>
        <w:rPr>
          <w:color w:val="9F6551"/>
        </w:rPr>
        <w:t>her</w:t>
      </w:r>
      <w:r>
        <w:rPr>
          <w:color w:val="5C5300"/>
        </w:rPr>
        <w:t xml:space="preserve"> trademark themes</w:t>
      </w:r>
      <w:r>
        <w:t xml:space="preserve"> appear; for example, the triangular relationship among </w:t>
      </w:r>
      <w:r>
        <w:rPr>
          <w:color w:val="BCFEC6"/>
        </w:rPr>
        <w:t xml:space="preserve">a lonely, beautiful, young woman who has lost </w:t>
      </w:r>
      <w:r>
        <w:rPr>
          <w:color w:val="932C70"/>
        </w:rPr>
        <w:t>her</w:t>
      </w:r>
      <w:r>
        <w:rPr>
          <w:color w:val="BCFEC6"/>
        </w:rPr>
        <w:t xml:space="preserve"> parents</w:t>
      </w:r>
      <w:r>
        <w:t xml:space="preserve">, a handsome man who has abandoned </w:t>
      </w:r>
      <w:r>
        <w:rPr>
          <w:color w:val="BCFEC6"/>
        </w:rPr>
        <w:t>her</w:t>
      </w:r>
      <w:r>
        <w:t xml:space="preserve"> (and remains in the background), and a lonely and desperate ragamuffin who falls in love with </w:t>
      </w:r>
      <w:r>
        <w:rPr>
          <w:color w:val="BCFEC6"/>
        </w:rPr>
        <w:t>her</w:t>
      </w:r>
      <w:r>
        <w:t xml:space="preserve">. </w:t>
      </w:r>
      <w:r>
        <w:rPr>
          <w:color w:val="2B1B04"/>
        </w:rPr>
        <w:t xml:space="preserve">Another theme </w:t>
      </w:r>
      <w:r>
        <w:rPr>
          <w:color w:val="B5AFC4"/>
        </w:rPr>
        <w:t>Higuchi</w:t>
      </w:r>
      <w:r>
        <w:rPr>
          <w:color w:val="2B1B04"/>
        </w:rPr>
        <w:t xml:space="preserve"> repeated</w:t>
      </w:r>
      <w:r>
        <w:t xml:space="preserve"> was </w:t>
      </w:r>
      <w:r>
        <w:rPr>
          <w:color w:val="2B1B04"/>
        </w:rPr>
        <w:t xml:space="preserve">the ambition and cruelty of the </w:t>
      </w:r>
      <w:r>
        <w:rPr>
          <w:color w:val="D4C67A"/>
        </w:rPr>
        <w:t>Meiji</w:t>
      </w:r>
      <w:r>
        <w:rPr>
          <w:color w:val="2B1B04"/>
        </w:rPr>
        <w:t xml:space="preserve"> middle class</w:t>
      </w:r>
      <w:r>
        <w:t>.</w:t>
      </w:r>
    </w:p>
    <w:p>
      <w:r>
        <w:rPr>
          <w:color w:val="AE7AA1"/>
        </w:rPr>
        <w:t>The story</w:t>
      </w:r>
      <w:r>
        <w:t xml:space="preserve"> "</w:t>
      </w:r>
      <w:r>
        <w:rPr>
          <w:color w:val="AE7AA1"/>
        </w:rPr>
        <w:t>Umoregi</w:t>
      </w:r>
      <w:r>
        <w:t>" ("</w:t>
      </w:r>
      <w:r>
        <w:rPr>
          <w:color w:val="AE7AA1"/>
        </w:rPr>
        <w:t>In Obscurity</w:t>
      </w:r>
      <w:r>
        <w:t xml:space="preserve">") signaled </w:t>
      </w:r>
      <w:r>
        <w:rPr>
          <w:color w:val="310106"/>
        </w:rPr>
        <w:t>Higuchi's</w:t>
      </w:r>
      <w:r>
        <w:t xml:space="preserve"> arrival as a professional writer. </w:t>
      </w:r>
      <w:r>
        <w:rPr>
          <w:color w:val="AE7AA1"/>
        </w:rPr>
        <w:t>It</w:t>
      </w:r>
      <w:r>
        <w:t xml:space="preserve"> was published in </w:t>
      </w:r>
      <w:r>
        <w:rPr>
          <w:color w:val="C2A393"/>
        </w:rPr>
        <w:t>the prestigious journal</w:t>
      </w:r>
      <w:r>
        <w:t xml:space="preserve"> </w:t>
      </w:r>
      <w:r>
        <w:rPr>
          <w:color w:val="C2A393"/>
        </w:rPr>
        <w:t>Miyako no Hana</w:t>
      </w:r>
      <w:r>
        <w:t xml:space="preserve"> in </w:t>
      </w:r>
      <w:r>
        <w:rPr>
          <w:color w:val="F7F1DF"/>
        </w:rPr>
        <w:t>1892</w:t>
      </w:r>
      <w:r>
        <w:t xml:space="preserve">, only nine months after </w:t>
      </w:r>
      <w:r>
        <w:rPr>
          <w:color w:val="310106"/>
        </w:rPr>
        <w:t>she</w:t>
      </w:r>
      <w:r>
        <w:t xml:space="preserve"> had started writing in earnest. </w:t>
      </w:r>
      <w:r>
        <w:rPr>
          <w:color w:val="FEB8C8"/>
        </w:rPr>
        <w:t>Her</w:t>
      </w:r>
      <w:r>
        <w:rPr>
          <w:color w:val="9E8317"/>
        </w:rPr>
        <w:t xml:space="preserve"> work</w:t>
      </w:r>
      <w:r>
        <w:t xml:space="preserve"> was noticed and </w:t>
      </w:r>
      <w:r>
        <w:rPr>
          <w:color w:val="310106"/>
        </w:rPr>
        <w:t>she</w:t>
      </w:r>
      <w:r>
        <w:t xml:space="preserve"> was recognized as </w:t>
      </w:r>
      <w:r>
        <w:rPr>
          <w:color w:val="310106"/>
        </w:rPr>
        <w:t>a promising new author</w:t>
      </w:r>
      <w:r>
        <w:t>.</w:t>
      </w:r>
    </w:p>
    <w:p>
      <w:r>
        <w:rPr>
          <w:color w:val="310106"/>
        </w:rPr>
        <w:t>Her</w:t>
      </w:r>
      <w:r>
        <w:t xml:space="preserve"> last years</w:t>
      </w:r>
    </w:p>
    <w:p>
      <w:r>
        <w:t xml:space="preserve">In 1893, </w:t>
      </w:r>
      <w:r>
        <w:rPr>
          <w:color w:val="01190F"/>
        </w:rPr>
        <w:t>Higuchi</w:t>
      </w:r>
      <w:r>
        <w:rPr>
          <w:color w:val="847D81"/>
        </w:rPr>
        <w:t xml:space="preserve">, </w:t>
      </w:r>
      <w:r>
        <w:rPr>
          <w:color w:val="58018B"/>
        </w:rPr>
        <w:t>her</w:t>
      </w:r>
      <w:r>
        <w:rPr>
          <w:color w:val="B70639"/>
        </w:rPr>
        <w:t xml:space="preserve"> mother</w:t>
      </w:r>
      <w:r>
        <w:rPr>
          <w:color w:val="847D81"/>
        </w:rPr>
        <w:t xml:space="preserve"> and </w:t>
      </w:r>
      <w:r>
        <w:rPr>
          <w:color w:val="0232FD"/>
        </w:rPr>
        <w:t>her</w:t>
      </w:r>
      <w:r>
        <w:rPr>
          <w:color w:val="703B01"/>
        </w:rPr>
        <w:t xml:space="preserve"> sister</w:t>
      </w:r>
      <w:r>
        <w:t xml:space="preserve"> abandoned </w:t>
      </w:r>
      <w:r>
        <w:rPr>
          <w:color w:val="847D81"/>
        </w:rPr>
        <w:t>their</w:t>
      </w:r>
      <w:r>
        <w:t xml:space="preserve"> middle class house and, with a grim determination to survive, moved to </w:t>
      </w:r>
      <w:r>
        <w:rPr>
          <w:color w:val="6A3A35"/>
        </w:rPr>
        <w:t xml:space="preserve">a poor neighborhood where </w:t>
      </w:r>
      <w:r>
        <w:rPr>
          <w:color w:val="BA6801"/>
        </w:rPr>
        <w:t>they</w:t>
      </w:r>
      <w:r>
        <w:rPr>
          <w:color w:val="6A3A35"/>
        </w:rPr>
        <w:t xml:space="preserve"> opened a stationery store that before long failed</w:t>
      </w:r>
      <w:r>
        <w:t xml:space="preserve">. </w:t>
      </w:r>
      <w:r>
        <w:rPr>
          <w:color w:val="847D81"/>
        </w:rPr>
        <w:t>Their</w:t>
      </w:r>
      <w:r>
        <w:t xml:space="preserve"> new dwelling was a five-minute walk from </w:t>
      </w:r>
      <w:r>
        <w:rPr>
          <w:color w:val="168E5C"/>
        </w:rPr>
        <w:t>Tokyo's</w:t>
      </w:r>
      <w:r>
        <w:rPr>
          <w:color w:val="16C0D0"/>
        </w:rPr>
        <w:t xml:space="preserve"> ill-famed red-light district</w:t>
      </w:r>
      <w:r>
        <w:t xml:space="preserve">, </w:t>
      </w:r>
      <w:r>
        <w:rPr>
          <w:color w:val="16C0D0"/>
        </w:rPr>
        <w:t>the Yoshiwara</w:t>
      </w:r>
      <w:r>
        <w:t xml:space="preserve">. </w:t>
      </w:r>
      <w:r>
        <w:rPr>
          <w:color w:val="C62100"/>
        </w:rPr>
        <w:t>Her</w:t>
      </w:r>
      <w:r>
        <w:rPr>
          <w:color w:val="014347"/>
        </w:rPr>
        <w:t xml:space="preserve"> experience living in </w:t>
      </w:r>
      <w:r>
        <w:rPr>
          <w:color w:val="233809"/>
        </w:rPr>
        <w:t>this neighborhood</w:t>
      </w:r>
      <w:r>
        <w:t xml:space="preserve"> would provide material for several of </w:t>
      </w:r>
      <w:r>
        <w:rPr>
          <w:color w:val="42083B"/>
        </w:rPr>
        <w:t>her</w:t>
      </w:r>
      <w:r>
        <w:rPr>
          <w:color w:val="82785D"/>
        </w:rPr>
        <w:t xml:space="preserve"> later stories</w:t>
      </w:r>
      <w:r>
        <w:t>, especially "</w:t>
      </w:r>
      <w:r>
        <w:rPr>
          <w:color w:val="023087"/>
        </w:rPr>
        <w:t>Takekurabe</w:t>
      </w:r>
      <w:r>
        <w:t xml:space="preserve">", (literally," </w:t>
      </w:r>
      <w:r>
        <w:rPr>
          <w:color w:val="023087"/>
        </w:rPr>
        <w:t>Comparing heights</w:t>
      </w:r>
      <w:r>
        <w:t>"; "</w:t>
      </w:r>
      <w:r>
        <w:rPr>
          <w:color w:val="023087"/>
        </w:rPr>
        <w:t>Child's Play</w:t>
      </w:r>
      <w:r>
        <w:t>" in the Robert Lyons Danly translation; also called "</w:t>
      </w:r>
      <w:r>
        <w:rPr>
          <w:color w:val="023087"/>
        </w:rPr>
        <w:t>Growing Up</w:t>
      </w:r>
      <w:r>
        <w:t>" in the Edward Seidensticker translation.)</w:t>
      </w:r>
    </w:p>
    <w:p>
      <w:r>
        <w:rPr>
          <w:color w:val="82785D"/>
        </w:rPr>
        <w:t xml:space="preserve">The stories of </w:t>
      </w:r>
      <w:r>
        <w:rPr>
          <w:color w:val="B7DAD2"/>
        </w:rPr>
        <w:t>her</w:t>
      </w:r>
      <w:r>
        <w:rPr>
          <w:color w:val="196956"/>
        </w:rPr>
        <w:t xml:space="preserve"> mature period</w:t>
      </w:r>
      <w:r>
        <w:rPr>
          <w:color w:val="82785D"/>
        </w:rPr>
        <w:t xml:space="preserve"> (</w:t>
      </w:r>
      <w:r>
        <w:rPr>
          <w:color w:val="196956"/>
        </w:rPr>
        <w:t>1894 – 96</w:t>
      </w:r>
      <w:r>
        <w:rPr>
          <w:color w:val="82785D"/>
        </w:rPr>
        <w:t>)</w:t>
      </w:r>
      <w:r>
        <w:t xml:space="preserve"> were not only marked by </w:t>
      </w:r>
      <w:r>
        <w:rPr>
          <w:color w:val="C62100"/>
        </w:rPr>
        <w:t>her</w:t>
      </w:r>
      <w:r>
        <w:rPr>
          <w:color w:val="014347"/>
        </w:rPr>
        <w:t xml:space="preserve"> experience living near </w:t>
      </w:r>
      <w:r>
        <w:rPr>
          <w:color w:val="8C41BB"/>
        </w:rPr>
        <w:t>the red-light district</w:t>
      </w:r>
      <w:r>
        <w:t xml:space="preserve"> and greater concern over the plight of women, but also by the influence of </w:t>
      </w:r>
      <w:r>
        <w:rPr>
          <w:color w:val="ECEDFE"/>
        </w:rPr>
        <w:t>Ihara Saikaku</w:t>
      </w:r>
      <w:r>
        <w:t xml:space="preserve">, </w:t>
      </w:r>
      <w:r>
        <w:rPr>
          <w:color w:val="ECEDFE"/>
        </w:rPr>
        <w:t xml:space="preserve">a 17th-century writer, whose stories </w:t>
      </w:r>
      <w:r>
        <w:rPr>
          <w:color w:val="2B2D32"/>
        </w:rPr>
        <w:t>she</w:t>
      </w:r>
      <w:r>
        <w:rPr>
          <w:color w:val="ECEDFE"/>
        </w:rPr>
        <w:t xml:space="preserve"> had recently discovered</w:t>
      </w:r>
      <w:r>
        <w:t xml:space="preserve">. </w:t>
      </w:r>
      <w:r>
        <w:rPr>
          <w:color w:val="ECEDFE"/>
        </w:rPr>
        <w:t>His</w:t>
      </w:r>
      <w:r>
        <w:t xml:space="preserve"> distinctiveness lay in great part in </w:t>
      </w:r>
      <w:r>
        <w:rPr>
          <w:color w:val="ECEDFE"/>
        </w:rPr>
        <w:t>his</w:t>
      </w:r>
      <w:r>
        <w:t xml:space="preserve"> acceptance of low-life characters as worthwhile literary subjects. </w:t>
      </w:r>
      <w:r>
        <w:rPr>
          <w:color w:val="94C661"/>
        </w:rPr>
        <w:t xml:space="preserve">What </w:t>
      </w:r>
      <w:r>
        <w:rPr>
          <w:color w:val="F8907D"/>
        </w:rPr>
        <w:t>Higuchi</w:t>
      </w:r>
      <w:r>
        <w:rPr>
          <w:color w:val="94C661"/>
        </w:rPr>
        <w:t xml:space="preserve"> added</w:t>
      </w:r>
      <w:r>
        <w:t xml:space="preserve"> was </w:t>
      </w:r>
      <w:r>
        <w:rPr>
          <w:color w:val="94C661"/>
        </w:rPr>
        <w:t>a special awareness of suffering and sensitivity</w:t>
      </w:r>
      <w:r>
        <w:t xml:space="preserve">. To </w:t>
      </w:r>
      <w:r>
        <w:rPr>
          <w:color w:val="895E6B"/>
        </w:rPr>
        <w:t>this period</w:t>
      </w:r>
      <w:r>
        <w:t xml:space="preserve"> belong "</w:t>
      </w:r>
      <w:r>
        <w:rPr>
          <w:color w:val="788E95"/>
        </w:rPr>
        <w:t>Ōtsugomori</w:t>
      </w:r>
      <w:r>
        <w:t>" ("</w:t>
      </w:r>
      <w:r>
        <w:rPr>
          <w:color w:val="788E95"/>
        </w:rPr>
        <w:t>On the Last Day of the Year</w:t>
      </w:r>
      <w:r>
        <w:t>"), "</w:t>
      </w:r>
      <w:r>
        <w:rPr>
          <w:color w:val="FB6AB8"/>
        </w:rPr>
        <w:t>Nigorie</w:t>
      </w:r>
      <w:r>
        <w:t>" ("</w:t>
      </w:r>
      <w:r>
        <w:rPr>
          <w:color w:val="FB6AB8"/>
        </w:rPr>
        <w:t>Troubled Waters</w:t>
      </w:r>
      <w:r>
        <w:t>"), "</w:t>
      </w:r>
      <w:r>
        <w:rPr>
          <w:color w:val="576094"/>
        </w:rPr>
        <w:t>Wakare-Michi</w:t>
      </w:r>
      <w:r>
        <w:t>" ("</w:t>
      </w:r>
      <w:r>
        <w:rPr>
          <w:color w:val="576094"/>
        </w:rPr>
        <w:t>Separate Ways</w:t>
      </w:r>
      <w:r>
        <w:t>"), "</w:t>
      </w:r>
      <w:r>
        <w:rPr>
          <w:color w:val="DB1474"/>
        </w:rPr>
        <w:t>Jūsan'ya</w:t>
      </w:r>
      <w:r>
        <w:rPr>
          <w:color w:val="8489AE"/>
        </w:rPr>
        <w:t>" ("</w:t>
      </w:r>
      <w:r>
        <w:rPr>
          <w:color w:val="DB1474"/>
        </w:rPr>
        <w:t>The Thirteenth Night</w:t>
      </w:r>
      <w:r>
        <w:rPr>
          <w:color w:val="8489AE"/>
        </w:rPr>
        <w:t>") and "</w:t>
      </w:r>
      <w:r>
        <w:rPr>
          <w:color w:val="860E04"/>
        </w:rPr>
        <w:t>Takekurabe</w:t>
      </w:r>
      <w:r>
        <w:rPr>
          <w:color w:val="8489AE"/>
        </w:rPr>
        <w:t>" ("</w:t>
      </w:r>
      <w:r>
        <w:rPr>
          <w:color w:val="860E04"/>
        </w:rPr>
        <w:t>Child's Play</w:t>
      </w:r>
      <w:r>
        <w:rPr>
          <w:color w:val="8489AE"/>
        </w:rPr>
        <w:t>")</w:t>
      </w:r>
      <w:r>
        <w:t xml:space="preserve">. </w:t>
      </w:r>
      <w:r>
        <w:rPr>
          <w:color w:val="8489AE"/>
        </w:rPr>
        <w:t>The last two</w:t>
      </w:r>
      <w:r>
        <w:t xml:space="preserve"> are considered </w:t>
      </w:r>
      <w:r>
        <w:rPr>
          <w:color w:val="FBC206"/>
        </w:rPr>
        <w:t>her</w:t>
      </w:r>
      <w:r>
        <w:rPr>
          <w:color w:val="8489AE"/>
        </w:rPr>
        <w:t xml:space="preserve"> best work</w:t>
      </w:r>
      <w:r>
        <w:t>.</w:t>
      </w:r>
    </w:p>
    <w:p>
      <w:r>
        <w:t xml:space="preserve">With </w:t>
      </w:r>
      <w:r>
        <w:rPr>
          <w:color w:val="82785D"/>
        </w:rPr>
        <w:t>these last stories</w:t>
      </w:r>
      <w:r>
        <w:t xml:space="preserve"> </w:t>
      </w:r>
      <w:r>
        <w:rPr>
          <w:color w:val="310106"/>
        </w:rPr>
        <w:t>her</w:t>
      </w:r>
      <w:r>
        <w:t xml:space="preserve"> fame spread throughout the </w:t>
      </w:r>
      <w:r>
        <w:rPr>
          <w:color w:val="6EAB9B"/>
        </w:rPr>
        <w:t>Tokyo</w:t>
      </w:r>
      <w:r>
        <w:t xml:space="preserve"> literary establishment. In </w:t>
      </w:r>
      <w:r>
        <w:rPr>
          <w:color w:val="310106"/>
        </w:rPr>
        <w:t>her</w:t>
      </w:r>
      <w:r>
        <w:t xml:space="preserve"> humble home </w:t>
      </w:r>
      <w:r>
        <w:rPr>
          <w:color w:val="310106"/>
        </w:rPr>
        <w:t>she</w:t>
      </w:r>
      <w:r>
        <w:t xml:space="preserve"> was visited by other writers, students of poetry, admirers, the curious, critics, and editors requesting </w:t>
      </w:r>
      <w:r>
        <w:rPr>
          <w:color w:val="310106"/>
        </w:rPr>
        <w:t>her</w:t>
      </w:r>
      <w:r>
        <w:t xml:space="preserve"> collaboration.</w:t>
      </w:r>
    </w:p>
    <w:p>
      <w:r>
        <w:t xml:space="preserve">But between constant interruptions and frequent headaches, </w:t>
      </w:r>
      <w:r>
        <w:rPr>
          <w:color w:val="310106"/>
        </w:rPr>
        <w:t>Higuchi</w:t>
      </w:r>
      <w:r>
        <w:t xml:space="preserve"> stopped writing. As </w:t>
      </w:r>
      <w:r>
        <w:rPr>
          <w:color w:val="310106"/>
        </w:rPr>
        <w:t>her</w:t>
      </w:r>
      <w:r>
        <w:t xml:space="preserve"> father and one of </w:t>
      </w:r>
      <w:r>
        <w:rPr>
          <w:color w:val="310106"/>
        </w:rPr>
        <w:t>her</w:t>
      </w:r>
      <w:r>
        <w:t xml:space="preserve"> brothers had before </w:t>
      </w:r>
      <w:r>
        <w:rPr>
          <w:color w:val="310106"/>
        </w:rPr>
        <w:t>her</w:t>
      </w:r>
      <w:r>
        <w:t xml:space="preserve">, </w:t>
      </w:r>
      <w:r>
        <w:rPr>
          <w:color w:val="310106"/>
        </w:rPr>
        <w:t>she</w:t>
      </w:r>
      <w:r>
        <w:t xml:space="preserve"> had caught tuberculosis.</w:t>
      </w:r>
    </w:p>
    <w:p>
      <w:r>
        <w:rPr>
          <w:color w:val="310106"/>
        </w:rPr>
        <w:t>She</w:t>
      </w:r>
      <w:r>
        <w:t xml:space="preserve"> died on </w:t>
      </w:r>
      <w:r>
        <w:rPr>
          <w:color w:val="FEFB0A"/>
        </w:rPr>
        <w:t xml:space="preserve">November 23, </w:t>
      </w:r>
      <w:r>
        <w:rPr>
          <w:color w:val="FB5514"/>
        </w:rPr>
        <w:t>1896</w:t>
      </w:r>
      <w:r>
        <w:t xml:space="preserve">, at </w:t>
      </w:r>
      <w:r>
        <w:rPr>
          <w:color w:val="0BC582"/>
        </w:rPr>
        <w:t>the age of twenty-four</w:t>
      </w:r>
      <w:r>
        <w:t>.</w:t>
      </w:r>
    </w:p>
    <w:p>
      <w:r>
        <w:rPr>
          <w:color w:val="310106"/>
        </w:rPr>
        <w:t>Higuchi's</w:t>
      </w:r>
      <w:r>
        <w:t xml:space="preserve"> likeness adorns the Japanese 5000 yen banknote as of fall 2004, becoming </w:t>
      </w:r>
      <w:r>
        <w:rPr>
          <w:color w:val="310106"/>
        </w:rPr>
        <w:t>the third woman to appear on a Japanese banknote</w:t>
      </w:r>
      <w:r>
        <w:t xml:space="preserve">, after Empress Jingū in 1881 and Murasaki Shikibu in 2000. </w:t>
      </w:r>
      <w:r>
        <w:rPr>
          <w:color w:val="310106"/>
        </w:rPr>
        <w:t>Her</w:t>
      </w:r>
      <w:r>
        <w:t xml:space="preserve"> best-known stories have been made into movies.</w:t>
      </w:r>
    </w:p>
    <w:p>
      <w:r>
        <w:rPr>
          <w:b/>
        </w:rPr>
        <w:t>Document number 23</w:t>
      </w:r>
    </w:p>
    <w:p>
      <w:r>
        <w:rPr>
          <w:b/>
        </w:rPr>
        <w:t>Document identifier: GUM_bio_holt</w:t>
      </w:r>
    </w:p>
    <w:p>
      <w:r>
        <w:rPr>
          <w:color w:val="310106"/>
        </w:rPr>
        <w:t>Brock Holt</w:t>
      </w:r>
    </w:p>
    <w:p>
      <w:r>
        <w:rPr>
          <w:color w:val="310106"/>
        </w:rPr>
        <w:t>Holt</w:t>
      </w:r>
      <w:r>
        <w:t xml:space="preserve"> with </w:t>
      </w:r>
      <w:r>
        <w:rPr>
          <w:color w:val="04640D"/>
        </w:rPr>
        <w:t xml:space="preserve">the </w:t>
      </w:r>
      <w:r>
        <w:rPr>
          <w:color w:val="FEFB0A"/>
        </w:rPr>
        <w:t>Boston</w:t>
      </w:r>
      <w:r>
        <w:rPr>
          <w:color w:val="04640D"/>
        </w:rPr>
        <w:t xml:space="preserve"> Red Sox</w:t>
      </w:r>
    </w:p>
    <w:p>
      <w:r>
        <w:rPr>
          <w:color w:val="FEFB0A"/>
        </w:rPr>
        <w:t>Boston</w:t>
      </w:r>
      <w:r>
        <w:rPr>
          <w:color w:val="04640D"/>
        </w:rPr>
        <w:t xml:space="preserve"> Red Sox</w:t>
      </w:r>
      <w:r>
        <w:t xml:space="preserve"> – </w:t>
      </w:r>
      <w:r>
        <w:rPr>
          <w:color w:val="310106"/>
        </w:rPr>
        <w:t>No. 12</w:t>
      </w:r>
    </w:p>
    <w:p>
      <w:r>
        <w:rPr>
          <w:color w:val="310106"/>
        </w:rPr>
        <w:t>Second baseman</w:t>
      </w:r>
      <w:r>
        <w:t xml:space="preserve"> / </w:t>
      </w:r>
      <w:r>
        <w:rPr>
          <w:color w:val="310106"/>
        </w:rPr>
        <w:t>Shortstop</w:t>
      </w:r>
      <w:r>
        <w:t xml:space="preserve"> / </w:t>
      </w:r>
      <w:r>
        <w:rPr>
          <w:color w:val="310106"/>
        </w:rPr>
        <w:t>Outfielder</w:t>
      </w:r>
    </w:p>
    <w:p>
      <w:r>
        <w:t xml:space="preserve">Born: </w:t>
      </w:r>
      <w:r>
        <w:rPr>
          <w:color w:val="FB5514"/>
        </w:rPr>
        <w:t xml:space="preserve">June 11, </w:t>
      </w:r>
      <w:r>
        <w:rPr>
          <w:color w:val="E115C0"/>
        </w:rPr>
        <w:t>1988</w:t>
      </w:r>
      <w:r>
        <w:t xml:space="preserve"> (age 30) Fort Worth, </w:t>
      </w:r>
      <w:r>
        <w:rPr>
          <w:color w:val="00587F"/>
        </w:rPr>
        <w:t>Texas</w:t>
      </w:r>
    </w:p>
    <w:p>
      <w:r>
        <w:t>Bats: Left</w:t>
      </w:r>
    </w:p>
    <w:p>
      <w:r>
        <w:t>Throws: Right</w:t>
      </w:r>
    </w:p>
    <w:p>
      <w:r>
        <w:rPr>
          <w:color w:val="0BC582"/>
        </w:rPr>
        <w:t>MLB</w:t>
      </w:r>
      <w:r>
        <w:t xml:space="preserve"> debut</w:t>
      </w:r>
    </w:p>
    <w:p>
      <w:r>
        <w:t xml:space="preserve">September 1, </w:t>
      </w:r>
      <w:r>
        <w:rPr>
          <w:color w:val="FEB8C8"/>
        </w:rPr>
        <w:t>2012</w:t>
      </w:r>
      <w:r>
        <w:t xml:space="preserve">, for </w:t>
      </w:r>
      <w:r>
        <w:rPr>
          <w:color w:val="9E8317"/>
        </w:rPr>
        <w:t>the Pittsburgh Pirates</w:t>
      </w:r>
    </w:p>
    <w:p>
      <w:r>
        <w:rPr>
          <w:color w:val="0BC582"/>
        </w:rPr>
        <w:t>MLB</w:t>
      </w:r>
      <w:r>
        <w:t xml:space="preserve"> statistics (through September 20, 2018)</w:t>
      </w:r>
    </w:p>
    <w:p>
      <w:r>
        <w:t>Batting average .265</w:t>
      </w:r>
    </w:p>
    <w:p>
      <w:r>
        <w:t>Home runs 19</w:t>
      </w:r>
    </w:p>
    <w:p>
      <w:r>
        <w:t>Runs batted in 171</w:t>
      </w:r>
    </w:p>
    <w:p>
      <w:r>
        <w:t>Teams</w:t>
      </w:r>
    </w:p>
    <w:p>
      <w:r>
        <w:rPr>
          <w:color w:val="01190F"/>
        </w:rPr>
        <w:t>Pittsburgh</w:t>
      </w:r>
      <w:r>
        <w:rPr>
          <w:color w:val="9E8317"/>
        </w:rPr>
        <w:t xml:space="preserve"> Pirates</w:t>
      </w:r>
      <w:r>
        <w:t xml:space="preserve"> (</w:t>
      </w:r>
      <w:r>
        <w:rPr>
          <w:color w:val="FEB8C8"/>
        </w:rPr>
        <w:t>2012</w:t>
      </w:r>
      <w:r>
        <w:t>)</w:t>
      </w:r>
    </w:p>
    <w:p>
      <w:r>
        <w:rPr>
          <w:color w:val="FEFB0A"/>
        </w:rPr>
        <w:t>Boston</w:t>
      </w:r>
      <w:r>
        <w:rPr>
          <w:color w:val="04640D"/>
        </w:rPr>
        <w:t xml:space="preserve"> Red Sox</w:t>
      </w:r>
      <w:r>
        <w:t xml:space="preserve"> (</w:t>
      </w:r>
      <w:r>
        <w:rPr>
          <w:color w:val="847D81"/>
        </w:rPr>
        <w:t>2013</w:t>
      </w:r>
      <w:r>
        <w:t xml:space="preserve"> – </w:t>
      </w:r>
      <w:r>
        <w:rPr>
          <w:color w:val="58018B"/>
        </w:rPr>
        <w:t>present</w:t>
      </w:r>
      <w:r>
        <w:t>)</w:t>
      </w:r>
    </w:p>
    <w:p>
      <w:r>
        <w:rPr>
          <w:color w:val="B70639"/>
        </w:rPr>
        <w:t>Career</w:t>
      </w:r>
      <w:r>
        <w:rPr>
          <w:color w:val="703B01"/>
        </w:rPr>
        <w:t xml:space="preserve"> highlights</w:t>
      </w:r>
      <w:r>
        <w:t xml:space="preserve"> and </w:t>
      </w:r>
      <w:r>
        <w:rPr>
          <w:color w:val="F7F1DF"/>
        </w:rPr>
        <w:t>awards</w:t>
      </w:r>
    </w:p>
    <w:p>
      <w:r>
        <w:t>All-Star (</w:t>
      </w:r>
      <w:r>
        <w:rPr>
          <w:color w:val="118B8A"/>
        </w:rPr>
        <w:t>2015</w:t>
      </w:r>
      <w:r>
        <w:t>)</w:t>
      </w:r>
    </w:p>
    <w:p>
      <w:r>
        <w:t xml:space="preserve">Hit for the cycle on June 16, </w:t>
      </w:r>
      <w:r>
        <w:rPr>
          <w:color w:val="118B8A"/>
        </w:rPr>
        <w:t>2015</w:t>
      </w:r>
    </w:p>
    <w:p>
      <w:r>
        <w:rPr>
          <w:color w:val="4AFEFA"/>
        </w:rPr>
        <w:t>World Series</w:t>
      </w:r>
      <w:r>
        <w:t xml:space="preserve"> champion (</w:t>
      </w:r>
      <w:r>
        <w:rPr>
          <w:color w:val="847D81"/>
        </w:rPr>
        <w:t>2013</w:t>
      </w:r>
      <w:r>
        <w:t>)</w:t>
      </w:r>
    </w:p>
    <w:p>
      <w:r>
        <w:rPr>
          <w:color w:val="310106"/>
        </w:rPr>
        <w:t>Brock Holt</w:t>
      </w:r>
    </w:p>
    <w:p>
      <w:r>
        <w:rPr>
          <w:color w:val="310106"/>
        </w:rPr>
        <w:t xml:space="preserve">Brock Wyatt Holt (born </w:t>
      </w:r>
      <w:r>
        <w:rPr>
          <w:color w:val="FCB164"/>
        </w:rPr>
        <w:t xml:space="preserve">June 11, </w:t>
      </w:r>
      <w:r>
        <w:rPr>
          <w:color w:val="796EE6"/>
        </w:rPr>
        <w:t>1988</w:t>
      </w:r>
      <w:r>
        <w:rPr>
          <w:color w:val="310106"/>
        </w:rPr>
        <w:t>)</w:t>
      </w:r>
      <w:r>
        <w:t xml:space="preserve"> is </w:t>
      </w:r>
      <w:r>
        <w:rPr>
          <w:color w:val="310106"/>
        </w:rPr>
        <w:t xml:space="preserve">an American </w:t>
      </w:r>
      <w:r>
        <w:rPr>
          <w:color w:val="000D2C"/>
        </w:rPr>
        <w:t>professional baseball</w:t>
      </w:r>
      <w:r>
        <w:rPr>
          <w:color w:val="310106"/>
        </w:rPr>
        <w:t xml:space="preserve"> second baseman, shortstop and outfielder for </w:t>
      </w:r>
      <w:r>
        <w:rPr>
          <w:color w:val="53495F"/>
        </w:rPr>
        <w:t xml:space="preserve">the </w:t>
      </w:r>
      <w:r>
        <w:rPr>
          <w:color w:val="F95475"/>
        </w:rPr>
        <w:t>Boston</w:t>
      </w:r>
      <w:r>
        <w:rPr>
          <w:color w:val="53495F"/>
        </w:rPr>
        <w:t xml:space="preserve"> Red Sox of </w:t>
      </w:r>
      <w:r>
        <w:rPr>
          <w:color w:val="61FC03"/>
        </w:rPr>
        <w:t>Major League Baseball</w:t>
      </w:r>
      <w:r>
        <w:rPr>
          <w:color w:val="53495F"/>
        </w:rPr>
        <w:t xml:space="preserve"> (</w:t>
      </w:r>
      <w:r>
        <w:rPr>
          <w:color w:val="61FC03"/>
        </w:rPr>
        <w:t>MLB</w:t>
      </w:r>
      <w:r>
        <w:rPr>
          <w:color w:val="53495F"/>
        </w:rPr>
        <w:t>)</w:t>
      </w:r>
      <w:r>
        <w:t xml:space="preserve">. While primarily used as </w:t>
      </w:r>
      <w:r>
        <w:rPr>
          <w:color w:val="310106"/>
        </w:rPr>
        <w:t>an infielder</w:t>
      </w:r>
      <w:r>
        <w:t xml:space="preserve">, </w:t>
      </w:r>
      <w:r>
        <w:rPr>
          <w:color w:val="310106"/>
        </w:rPr>
        <w:t>he</w:t>
      </w:r>
      <w:r>
        <w:t xml:space="preserve"> has started in and played at </w:t>
      </w:r>
      <w:r>
        <w:rPr>
          <w:color w:val="5D9608"/>
        </w:rPr>
        <w:t xml:space="preserve">every position for </w:t>
      </w:r>
      <w:r>
        <w:rPr>
          <w:color w:val="DE98FD"/>
        </w:rPr>
        <w:t>the Red Sox</w:t>
      </w:r>
      <w:r>
        <w:rPr>
          <w:color w:val="5D9608"/>
        </w:rPr>
        <w:t xml:space="preserve">, except for </w:t>
      </w:r>
      <w:r>
        <w:rPr>
          <w:color w:val="98A088"/>
        </w:rPr>
        <w:t>pitcher</w:t>
      </w:r>
      <w:r>
        <w:rPr>
          <w:color w:val="5D9608"/>
        </w:rPr>
        <w:t xml:space="preserve"> and </w:t>
      </w:r>
      <w:r>
        <w:rPr>
          <w:color w:val="4F584E"/>
        </w:rPr>
        <w:t>catcher</w:t>
      </w:r>
      <w:r>
        <w:t xml:space="preserve">. Listed at </w:t>
      </w:r>
      <w:r>
        <w:rPr>
          <w:color w:val="248AD0"/>
        </w:rPr>
        <w:t>5 feet 10 inches</w:t>
      </w:r>
      <w:r>
        <w:t xml:space="preserve"> (</w:t>
      </w:r>
      <w:r>
        <w:rPr>
          <w:color w:val="248AD0"/>
        </w:rPr>
        <w:t>1.78 m</w:t>
      </w:r>
      <w:r>
        <w:t xml:space="preserve">) and </w:t>
      </w:r>
      <w:r>
        <w:rPr>
          <w:color w:val="5C5300"/>
        </w:rPr>
        <w:t>180 pounds</w:t>
      </w:r>
      <w:r>
        <w:t xml:space="preserve"> (</w:t>
      </w:r>
      <w:r>
        <w:rPr>
          <w:color w:val="5C5300"/>
        </w:rPr>
        <w:t>82 kg</w:t>
      </w:r>
      <w:r>
        <w:t xml:space="preserve">), </w:t>
      </w:r>
      <w:r>
        <w:rPr>
          <w:color w:val="310106"/>
        </w:rPr>
        <w:t>Holt</w:t>
      </w:r>
      <w:r>
        <w:t xml:space="preserve"> bats left-handed and throws right-handed. </w:t>
      </w:r>
      <w:r>
        <w:rPr>
          <w:color w:val="310106"/>
        </w:rPr>
        <w:t>He</w:t>
      </w:r>
      <w:r>
        <w:t xml:space="preserve"> first played in </w:t>
      </w:r>
      <w:r>
        <w:rPr>
          <w:color w:val="0BC582"/>
        </w:rPr>
        <w:t>MLB</w:t>
      </w:r>
      <w:r>
        <w:t xml:space="preserve"> for </w:t>
      </w:r>
      <w:r>
        <w:rPr>
          <w:color w:val="9E8317"/>
        </w:rPr>
        <w:t xml:space="preserve">the </w:t>
      </w:r>
      <w:r>
        <w:rPr>
          <w:color w:val="01190F"/>
        </w:rPr>
        <w:t>Pittsburgh</w:t>
      </w:r>
      <w:r>
        <w:rPr>
          <w:color w:val="9E8317"/>
        </w:rPr>
        <w:t xml:space="preserve"> Pirates</w:t>
      </w:r>
      <w:r>
        <w:t xml:space="preserve"> in </w:t>
      </w:r>
      <w:r>
        <w:rPr>
          <w:color w:val="FEB8C8"/>
        </w:rPr>
        <w:t>2012</w:t>
      </w:r>
      <w:r>
        <w:t xml:space="preserve">, but has played for </w:t>
      </w:r>
      <w:r>
        <w:rPr>
          <w:color w:val="04640D"/>
        </w:rPr>
        <w:t>the Red Sox</w:t>
      </w:r>
      <w:r>
        <w:t xml:space="preserve"> every season since.</w:t>
      </w:r>
    </w:p>
    <w:p>
      <w:r>
        <w:rPr>
          <w:color w:val="9F6551"/>
        </w:rPr>
        <w:t>High school</w:t>
      </w:r>
      <w:r>
        <w:t xml:space="preserve"> career</w:t>
      </w:r>
    </w:p>
    <w:p>
      <w:r>
        <w:rPr>
          <w:color w:val="310106"/>
        </w:rPr>
        <w:t>Holt</w:t>
      </w:r>
      <w:r>
        <w:t xml:space="preserve"> graduated in </w:t>
      </w:r>
      <w:r>
        <w:rPr>
          <w:color w:val="BCFEC6"/>
        </w:rPr>
        <w:t>2006</w:t>
      </w:r>
      <w:r>
        <w:t xml:space="preserve"> from </w:t>
      </w:r>
      <w:r>
        <w:rPr>
          <w:color w:val="9F6551"/>
        </w:rPr>
        <w:t xml:space="preserve">Stephenville High School in </w:t>
      </w:r>
      <w:r>
        <w:rPr>
          <w:color w:val="932C70"/>
        </w:rPr>
        <w:t>Texas</w:t>
      </w:r>
      <w:r>
        <w:t xml:space="preserve">. In </w:t>
      </w:r>
      <w:r>
        <w:rPr>
          <w:color w:val="2B1B04"/>
        </w:rPr>
        <w:t>2003</w:t>
      </w:r>
      <w:r>
        <w:t xml:space="preserve">, </w:t>
      </w:r>
      <w:r>
        <w:rPr>
          <w:color w:val="B5AFC4"/>
        </w:rPr>
        <w:t>his</w:t>
      </w:r>
      <w:r>
        <w:rPr>
          <w:color w:val="2B1B04"/>
        </w:rPr>
        <w:t xml:space="preserve"> freshman year</w:t>
      </w:r>
      <w:r>
        <w:t xml:space="preserve">, </w:t>
      </w:r>
      <w:r>
        <w:rPr>
          <w:color w:val="310106"/>
        </w:rPr>
        <w:t>he</w:t>
      </w:r>
      <w:r>
        <w:t xml:space="preserve"> made </w:t>
      </w:r>
      <w:r>
        <w:rPr>
          <w:color w:val="D4C67A"/>
        </w:rPr>
        <w:t xml:space="preserve">the </w:t>
      </w:r>
      <w:r>
        <w:rPr>
          <w:color w:val="AE7AA1"/>
        </w:rPr>
        <w:t>District 8-4A</w:t>
      </w:r>
      <w:r>
        <w:rPr>
          <w:color w:val="D4C67A"/>
        </w:rPr>
        <w:t xml:space="preserve"> All-District baseball team</w:t>
      </w:r>
      <w:r>
        <w:t xml:space="preserve"> despite batting just .227, and shared the league's Newcomer of </w:t>
      </w:r>
      <w:r>
        <w:rPr>
          <w:color w:val="2B1B04"/>
        </w:rPr>
        <w:t>the Year</w:t>
      </w:r>
      <w:r>
        <w:t xml:space="preserve"> award. [1] </w:t>
      </w:r>
      <w:r>
        <w:rPr>
          <w:color w:val="310106"/>
        </w:rPr>
        <w:t>Holt</w:t>
      </w:r>
      <w:r>
        <w:t xml:space="preserve"> was </w:t>
      </w:r>
      <w:r>
        <w:rPr>
          <w:color w:val="310106"/>
        </w:rPr>
        <w:t xml:space="preserve">a second-team </w:t>
      </w:r>
      <w:r>
        <w:rPr>
          <w:color w:val="C2A393"/>
        </w:rPr>
        <w:t>All-District 8-4A</w:t>
      </w:r>
      <w:r>
        <w:rPr>
          <w:color w:val="310106"/>
        </w:rPr>
        <w:t xml:space="preserve"> inclusion</w:t>
      </w:r>
      <w:r>
        <w:t xml:space="preserve"> </w:t>
      </w:r>
      <w:r>
        <w:rPr>
          <w:color w:val="310106"/>
        </w:rPr>
        <w:t>his</w:t>
      </w:r>
      <w:r>
        <w:t xml:space="preserve"> sophomore year, batting .324 for the season. [2] In </w:t>
      </w:r>
      <w:r>
        <w:rPr>
          <w:color w:val="0232FD"/>
        </w:rPr>
        <w:t>2005</w:t>
      </w:r>
      <w:r>
        <w:t xml:space="preserve">, </w:t>
      </w:r>
      <w:r>
        <w:rPr>
          <w:color w:val="310106"/>
        </w:rPr>
        <w:t>Holt</w:t>
      </w:r>
      <w:r>
        <w:t xml:space="preserve"> was named </w:t>
      </w:r>
      <w:r>
        <w:rPr>
          <w:color w:val="310106"/>
        </w:rPr>
        <w:t xml:space="preserve">defensive player of </w:t>
      </w:r>
      <w:r>
        <w:rPr>
          <w:color w:val="6A3A35"/>
        </w:rPr>
        <w:t>the year</w:t>
      </w:r>
      <w:r>
        <w:t xml:space="preserve"> in District 6-4A, [3] and </w:t>
      </w:r>
      <w:r>
        <w:rPr>
          <w:color w:val="310106"/>
        </w:rPr>
        <w:t>he</w:t>
      </w:r>
      <w:r>
        <w:t xml:space="preserve"> earned all-district honors in </w:t>
      </w:r>
      <w:r>
        <w:rPr>
          <w:color w:val="BCFEC6"/>
        </w:rPr>
        <w:t>2006</w:t>
      </w:r>
      <w:r>
        <w:t xml:space="preserve">, </w:t>
      </w:r>
      <w:r>
        <w:rPr>
          <w:color w:val="BA6801"/>
        </w:rPr>
        <w:t>his</w:t>
      </w:r>
      <w:r>
        <w:rPr>
          <w:color w:val="BCFEC6"/>
        </w:rPr>
        <w:t xml:space="preserve"> senior year</w:t>
      </w:r>
      <w:r>
        <w:t>. [4]</w:t>
      </w:r>
    </w:p>
    <w:p>
      <w:r>
        <w:rPr>
          <w:color w:val="168E5C"/>
        </w:rPr>
        <w:t>College</w:t>
      </w:r>
      <w:r>
        <w:t xml:space="preserve"> career</w:t>
      </w:r>
    </w:p>
    <w:p>
      <w:r>
        <w:rPr>
          <w:color w:val="310106"/>
        </w:rPr>
        <w:t>Holt</w:t>
      </w:r>
      <w:r>
        <w:t xml:space="preserve"> attended Navarro College in 2007 and 2008. [5] After transferring to </w:t>
      </w:r>
      <w:r>
        <w:rPr>
          <w:color w:val="16C0D0"/>
        </w:rPr>
        <w:t>Rice University</w:t>
      </w:r>
      <w:r>
        <w:t xml:space="preserve"> in </w:t>
      </w:r>
      <w:r>
        <w:rPr>
          <w:color w:val="C62100"/>
        </w:rPr>
        <w:t>2009</w:t>
      </w:r>
      <w:r>
        <w:t xml:space="preserve">, </w:t>
      </w:r>
      <w:r>
        <w:rPr>
          <w:color w:val="310106"/>
        </w:rPr>
        <w:t>he</w:t>
      </w:r>
      <w:r>
        <w:t xml:space="preserve"> posted a .348 batting average with 12 home runs and 43 RBIs in 59 games for </w:t>
      </w:r>
      <w:r>
        <w:rPr>
          <w:color w:val="014347"/>
        </w:rPr>
        <w:t xml:space="preserve">the </w:t>
      </w:r>
      <w:r>
        <w:rPr>
          <w:color w:val="233809"/>
        </w:rPr>
        <w:t>Rice</w:t>
      </w:r>
      <w:r>
        <w:rPr>
          <w:color w:val="014347"/>
        </w:rPr>
        <w:t xml:space="preserve"> Owls</w:t>
      </w:r>
      <w:r>
        <w:t xml:space="preserve">. </w:t>
      </w:r>
      <w:r>
        <w:rPr>
          <w:color w:val="310106"/>
        </w:rPr>
        <w:t>He</w:t>
      </w:r>
      <w:r>
        <w:t xml:space="preserve"> also led </w:t>
      </w:r>
      <w:r>
        <w:rPr>
          <w:color w:val="014347"/>
        </w:rPr>
        <w:t>the Owls</w:t>
      </w:r>
      <w:r>
        <w:t xml:space="preserve"> with 67 runs scored and shared the </w:t>
      </w:r>
      <w:r>
        <w:rPr>
          <w:color w:val="014347"/>
        </w:rPr>
        <w:t>team</w:t>
      </w:r>
      <w:r>
        <w:t xml:space="preserve"> lead with 11 stolen bases. In the same season, </w:t>
      </w:r>
      <w:r>
        <w:rPr>
          <w:color w:val="310106"/>
        </w:rPr>
        <w:t>he</w:t>
      </w:r>
      <w:r>
        <w:t xml:space="preserve"> was named both to the All-NCAA Regional Team and the All-Silver Glove Trophy Series team. [6]</w:t>
      </w:r>
    </w:p>
    <w:p>
      <w:r>
        <w:rPr>
          <w:color w:val="310106"/>
        </w:rPr>
        <w:t>Holt</w:t>
      </w:r>
      <w:r>
        <w:t xml:space="preserve"> was drafted by </w:t>
      </w:r>
      <w:r>
        <w:rPr>
          <w:color w:val="9E8317"/>
        </w:rPr>
        <w:t xml:space="preserve">the </w:t>
      </w:r>
      <w:r>
        <w:rPr>
          <w:color w:val="01190F"/>
        </w:rPr>
        <w:t>Pittsburgh</w:t>
      </w:r>
      <w:r>
        <w:rPr>
          <w:color w:val="9E8317"/>
        </w:rPr>
        <w:t xml:space="preserve"> Pirates</w:t>
      </w:r>
      <w:r>
        <w:t xml:space="preserve"> with </w:t>
      </w:r>
      <w:r>
        <w:rPr>
          <w:color w:val="9E8317"/>
        </w:rPr>
        <w:t>the club's</w:t>
      </w:r>
      <w:r>
        <w:t xml:space="preserve"> ninth round selection in the </w:t>
      </w:r>
      <w:r>
        <w:rPr>
          <w:color w:val="C62100"/>
        </w:rPr>
        <w:t>2009</w:t>
      </w:r>
      <w:r>
        <w:t xml:space="preserve"> </w:t>
      </w:r>
      <w:r>
        <w:rPr>
          <w:color w:val="0BC582"/>
        </w:rPr>
        <w:t>Major League Baseball</w:t>
      </w:r>
      <w:r>
        <w:t xml:space="preserve"> Draft, one pick before </w:t>
      </w:r>
      <w:r>
        <w:rPr>
          <w:color w:val="310106"/>
        </w:rPr>
        <w:t>his</w:t>
      </w:r>
      <w:r>
        <w:t xml:space="preserve"> </w:t>
      </w:r>
      <w:r>
        <w:rPr>
          <w:color w:val="42083B"/>
        </w:rPr>
        <w:t>Rice</w:t>
      </w:r>
      <w:r>
        <w:rPr>
          <w:color w:val="82785D"/>
        </w:rPr>
        <w:t xml:space="preserve"> teammate</w:t>
      </w:r>
      <w:r>
        <w:t xml:space="preserve"> </w:t>
      </w:r>
      <w:r>
        <w:rPr>
          <w:color w:val="82785D"/>
        </w:rPr>
        <w:t>Ryan Berry</w:t>
      </w:r>
      <w:r>
        <w:t>. [7]</w:t>
      </w:r>
    </w:p>
    <w:p>
      <w:r>
        <w:rPr>
          <w:color w:val="023087"/>
        </w:rPr>
        <w:t>Professional career</w:t>
      </w:r>
    </w:p>
    <w:p>
      <w:r>
        <w:rPr>
          <w:color w:val="B7DAD2"/>
        </w:rPr>
        <w:t>Minor leagues</w:t>
      </w:r>
    </w:p>
    <w:p>
      <w:r>
        <w:rPr>
          <w:color w:val="310106"/>
        </w:rPr>
        <w:t>Holt</w:t>
      </w:r>
      <w:r>
        <w:t xml:space="preserve"> began </w:t>
      </w:r>
      <w:r>
        <w:rPr>
          <w:color w:val="196956"/>
        </w:rPr>
        <w:t>his</w:t>
      </w:r>
      <w:r>
        <w:rPr>
          <w:color w:val="023087"/>
        </w:rPr>
        <w:t xml:space="preserve"> professional career</w:t>
      </w:r>
      <w:r>
        <w:t xml:space="preserve"> with </w:t>
      </w:r>
      <w:r>
        <w:rPr>
          <w:color w:val="9E8317"/>
        </w:rPr>
        <w:t xml:space="preserve">the </w:t>
      </w:r>
      <w:r>
        <w:rPr>
          <w:color w:val="01190F"/>
        </w:rPr>
        <w:t>Pittsburgh</w:t>
      </w:r>
      <w:r>
        <w:rPr>
          <w:color w:val="9E8317"/>
        </w:rPr>
        <w:t xml:space="preserve"> Pirates'</w:t>
      </w:r>
      <w:r>
        <w:t xml:space="preserve"> short season, </w:t>
      </w:r>
      <w:r>
        <w:rPr>
          <w:color w:val="8C41BB"/>
        </w:rPr>
        <w:t>Class-A affiliate</w:t>
      </w:r>
      <w:r>
        <w:t xml:space="preserve">, </w:t>
      </w:r>
      <w:r>
        <w:rPr>
          <w:color w:val="8C41BB"/>
        </w:rPr>
        <w:t>the State College Spikes</w:t>
      </w:r>
      <w:r>
        <w:t xml:space="preserve">, before advancing to the High-A Bradenton Marauders in </w:t>
      </w:r>
      <w:r>
        <w:rPr>
          <w:color w:val="ECEDFE"/>
        </w:rPr>
        <w:t>2010</w:t>
      </w:r>
      <w:r>
        <w:t xml:space="preserve">. </w:t>
      </w:r>
      <w:r>
        <w:rPr>
          <w:color w:val="310106"/>
        </w:rPr>
        <w:t>His</w:t>
      </w:r>
      <w:r>
        <w:t xml:space="preserve"> </w:t>
      </w:r>
      <w:r>
        <w:rPr>
          <w:color w:val="ECEDFE"/>
        </w:rPr>
        <w:t>2010</w:t>
      </w:r>
      <w:r>
        <w:t xml:space="preserve"> season was cut short due to injury to </w:t>
      </w:r>
      <w:r>
        <w:rPr>
          <w:color w:val="310106"/>
        </w:rPr>
        <w:t>his</w:t>
      </w:r>
      <w:r>
        <w:t xml:space="preserve"> medial collateral ligament, which required surgery. [8] </w:t>
      </w:r>
      <w:r>
        <w:rPr>
          <w:color w:val="310106"/>
        </w:rPr>
        <w:t>He</w:t>
      </w:r>
      <w:r>
        <w:t xml:space="preserve"> began the </w:t>
      </w:r>
      <w:r>
        <w:rPr>
          <w:color w:val="2B2D32"/>
        </w:rPr>
        <w:t>2011</w:t>
      </w:r>
      <w:r>
        <w:t xml:space="preserve"> season with </w:t>
      </w:r>
      <w:r>
        <w:rPr>
          <w:color w:val="94C661"/>
        </w:rPr>
        <w:t>the Pirates'</w:t>
      </w:r>
      <w:r>
        <w:rPr>
          <w:color w:val="F8907D"/>
        </w:rPr>
        <w:t xml:space="preserve"> Double-A affiliate</w:t>
      </w:r>
      <w:r>
        <w:t xml:space="preserve">, </w:t>
      </w:r>
      <w:r>
        <w:rPr>
          <w:color w:val="F8907D"/>
        </w:rPr>
        <w:t>the Altoona Curve</w:t>
      </w:r>
      <w:r>
        <w:t xml:space="preserve">. On July 13, </w:t>
      </w:r>
      <w:r>
        <w:rPr>
          <w:color w:val="2B2D32"/>
        </w:rPr>
        <w:t>2011</w:t>
      </w:r>
      <w:r>
        <w:t xml:space="preserve">, </w:t>
      </w:r>
      <w:r>
        <w:rPr>
          <w:color w:val="310106"/>
        </w:rPr>
        <w:t>Holt</w:t>
      </w:r>
      <w:r>
        <w:t xml:space="preserve"> was named </w:t>
      </w:r>
      <w:r>
        <w:rPr>
          <w:color w:val="310106"/>
        </w:rPr>
        <w:t xml:space="preserve">the MVP of </w:t>
      </w:r>
      <w:r>
        <w:rPr>
          <w:color w:val="895E6B"/>
        </w:rPr>
        <w:t>the Eastern League All-Star Game</w:t>
      </w:r>
      <w:r>
        <w:t xml:space="preserve"> after hitting a two-run homer in the ninth inning. [9]</w:t>
      </w:r>
    </w:p>
    <w:p>
      <w:r>
        <w:rPr>
          <w:color w:val="310106"/>
        </w:rPr>
        <w:t>Holt</w:t>
      </w:r>
      <w:r>
        <w:t xml:space="preserve"> opened </w:t>
      </w:r>
      <w:r>
        <w:rPr>
          <w:color w:val="FEB8C8"/>
        </w:rPr>
        <w:t>2012</w:t>
      </w:r>
      <w:r>
        <w:t xml:space="preserve"> with </w:t>
      </w:r>
      <w:r>
        <w:rPr>
          <w:color w:val="F8907D"/>
        </w:rPr>
        <w:t>Altoona</w:t>
      </w:r>
      <w:r>
        <w:t xml:space="preserve"> and later joined </w:t>
      </w:r>
      <w:r>
        <w:rPr>
          <w:color w:val="788E95"/>
        </w:rPr>
        <w:t>Triple-A</w:t>
      </w:r>
      <w:r>
        <w:rPr>
          <w:color w:val="FB6AB8"/>
        </w:rPr>
        <w:t xml:space="preserve"> Indianapolis Indians</w:t>
      </w:r>
      <w:r>
        <w:t xml:space="preserve">. </w:t>
      </w:r>
      <w:r>
        <w:rPr>
          <w:color w:val="310106"/>
        </w:rPr>
        <w:t>He</w:t>
      </w:r>
      <w:r>
        <w:t xml:space="preserve"> was promoted to </w:t>
      </w:r>
      <w:r>
        <w:rPr>
          <w:color w:val="9E8317"/>
        </w:rPr>
        <w:t xml:space="preserve">the </w:t>
      </w:r>
      <w:r>
        <w:rPr>
          <w:color w:val="01190F"/>
        </w:rPr>
        <w:t>Pittsburgh</w:t>
      </w:r>
      <w:r>
        <w:rPr>
          <w:color w:val="9E8317"/>
        </w:rPr>
        <w:t xml:space="preserve"> Pirates</w:t>
      </w:r>
      <w:r>
        <w:t xml:space="preserve"> from </w:t>
      </w:r>
      <w:r>
        <w:rPr>
          <w:color w:val="B7DAD2"/>
        </w:rPr>
        <w:t>the minors</w:t>
      </w:r>
      <w:r>
        <w:t xml:space="preserve"> as the </w:t>
      </w:r>
      <w:r>
        <w:rPr>
          <w:color w:val="0BC582"/>
        </w:rPr>
        <w:t>major league</w:t>
      </w:r>
      <w:r>
        <w:t xml:space="preserve"> rosters expanded on </w:t>
      </w:r>
      <w:r>
        <w:rPr>
          <w:color w:val="576094"/>
        </w:rPr>
        <w:t>September</w:t>
      </w:r>
      <w:r>
        <w:rPr>
          <w:color w:val="DB1474"/>
        </w:rPr>
        <w:t xml:space="preserve"> 1</w:t>
      </w:r>
      <w:r>
        <w:t>.</w:t>
      </w:r>
    </w:p>
    <w:p>
      <w:r>
        <w:rPr>
          <w:color w:val="01190F"/>
        </w:rPr>
        <w:t>Pittsburgh</w:t>
      </w:r>
      <w:r>
        <w:rPr>
          <w:color w:val="9E8317"/>
        </w:rPr>
        <w:t xml:space="preserve"> Pirates</w:t>
      </w:r>
      <w:r>
        <w:t xml:space="preserve"> (</w:t>
      </w:r>
      <w:r>
        <w:rPr>
          <w:color w:val="FEB8C8"/>
        </w:rPr>
        <w:t>2012</w:t>
      </w:r>
      <w:r>
        <w:t>)</w:t>
      </w:r>
    </w:p>
    <w:p>
      <w:r>
        <w:rPr>
          <w:color w:val="310106"/>
        </w:rPr>
        <w:t>Holt</w:t>
      </w:r>
      <w:r>
        <w:t xml:space="preserve"> made </w:t>
      </w:r>
      <w:r>
        <w:rPr>
          <w:color w:val="310106"/>
        </w:rPr>
        <w:t>his</w:t>
      </w:r>
      <w:r>
        <w:t xml:space="preserve"> </w:t>
      </w:r>
      <w:r>
        <w:rPr>
          <w:color w:val="0BC582"/>
        </w:rPr>
        <w:t>Major League</w:t>
      </w:r>
      <w:r>
        <w:t xml:space="preserve"> debut on </w:t>
      </w:r>
      <w:r>
        <w:rPr>
          <w:color w:val="DB1474"/>
        </w:rPr>
        <w:t xml:space="preserve">September 1, </w:t>
      </w:r>
      <w:r>
        <w:rPr>
          <w:color w:val="8489AE"/>
        </w:rPr>
        <w:t>2012</w:t>
      </w:r>
      <w:r>
        <w:t xml:space="preserve">. At the time of </w:t>
      </w:r>
      <w:r>
        <w:rPr>
          <w:color w:val="310106"/>
        </w:rPr>
        <w:t>his</w:t>
      </w:r>
      <w:r>
        <w:t xml:space="preserve"> promotion, </w:t>
      </w:r>
      <w:r>
        <w:rPr>
          <w:color w:val="310106"/>
        </w:rPr>
        <w:t>he</w:t>
      </w:r>
      <w:r>
        <w:t xml:space="preserve"> had hit a .322 average in 102 games with </w:t>
      </w:r>
      <w:r>
        <w:rPr>
          <w:color w:val="F8907D"/>
        </w:rPr>
        <w:t>Altoona</w:t>
      </w:r>
      <w:r>
        <w:t xml:space="preserve"> and .432 in 24 games for </w:t>
      </w:r>
      <w:r>
        <w:rPr>
          <w:color w:val="FB6AB8"/>
        </w:rPr>
        <w:t>Indianapolis</w:t>
      </w:r>
      <w:r>
        <w:t>. [10]</w:t>
      </w:r>
    </w:p>
    <w:p>
      <w:r>
        <w:t xml:space="preserve">On </w:t>
      </w:r>
      <w:r>
        <w:rPr>
          <w:color w:val="860E04"/>
        </w:rPr>
        <w:t>September</w:t>
      </w:r>
      <w:r>
        <w:t xml:space="preserve"> 4, against the Houston Astros, </w:t>
      </w:r>
      <w:r>
        <w:rPr>
          <w:color w:val="310106"/>
        </w:rPr>
        <w:t>Holt</w:t>
      </w:r>
      <w:r>
        <w:t xml:space="preserve"> became </w:t>
      </w:r>
      <w:r>
        <w:rPr>
          <w:color w:val="310106"/>
        </w:rPr>
        <w:t xml:space="preserve">only the second </w:t>
      </w:r>
      <w:r>
        <w:rPr>
          <w:color w:val="FBC206"/>
        </w:rPr>
        <w:t>Pirates</w:t>
      </w:r>
      <w:r>
        <w:rPr>
          <w:color w:val="310106"/>
        </w:rPr>
        <w:t xml:space="preserve"> player since 1900 to have </w:t>
      </w:r>
      <w:r>
        <w:rPr>
          <w:color w:val="6EAB9B"/>
        </w:rPr>
        <w:t>a four-hit game within his first four career games</w:t>
      </w:r>
      <w:r>
        <w:rPr>
          <w:color w:val="310106"/>
        </w:rPr>
        <w:t xml:space="preserve"> in </w:t>
      </w:r>
      <w:r>
        <w:rPr>
          <w:color w:val="F2CDFE"/>
        </w:rPr>
        <w:t>the majors</w:t>
      </w:r>
      <w:r>
        <w:t xml:space="preserve">. </w:t>
      </w:r>
      <w:r>
        <w:rPr>
          <w:color w:val="645341"/>
        </w:rPr>
        <w:t xml:space="preserve">The only other </w:t>
      </w:r>
      <w:r>
        <w:rPr>
          <w:color w:val="760035"/>
        </w:rPr>
        <w:t>Pirates</w:t>
      </w:r>
      <w:r>
        <w:rPr>
          <w:color w:val="645341"/>
        </w:rPr>
        <w:t xml:space="preserve"> player</w:t>
      </w:r>
      <w:r>
        <w:t xml:space="preserve"> to have </w:t>
      </w:r>
      <w:r>
        <w:rPr>
          <w:color w:val="647A41"/>
        </w:rPr>
        <w:t>a four-hit game</w:t>
      </w:r>
      <w:r>
        <w:t xml:space="preserve"> so early in </w:t>
      </w:r>
      <w:r>
        <w:rPr>
          <w:color w:val="645341"/>
        </w:rPr>
        <w:t>his</w:t>
      </w:r>
      <w:r>
        <w:t xml:space="preserve"> career was </w:t>
      </w:r>
      <w:r>
        <w:rPr>
          <w:color w:val="645341"/>
        </w:rPr>
        <w:t xml:space="preserve">Jack Merson, who went 4-for-5 in </w:t>
      </w:r>
      <w:r>
        <w:rPr>
          <w:color w:val="496E76"/>
        </w:rPr>
        <w:t>his</w:t>
      </w:r>
      <w:r>
        <w:rPr>
          <w:color w:val="645341"/>
        </w:rPr>
        <w:t xml:space="preserve"> second </w:t>
      </w:r>
      <w:r>
        <w:rPr>
          <w:color w:val="E3F894"/>
        </w:rPr>
        <w:t>major league</w:t>
      </w:r>
      <w:r>
        <w:rPr>
          <w:color w:val="645341"/>
        </w:rPr>
        <w:t xml:space="preserve"> game on September 15, 1951</w:t>
      </w:r>
      <w:r>
        <w:t xml:space="preserve">. [11] In 24 games, </w:t>
      </w:r>
      <w:r>
        <w:rPr>
          <w:color w:val="310106"/>
        </w:rPr>
        <w:t>Holt</w:t>
      </w:r>
      <w:r>
        <w:t xml:space="preserve"> batted .292 with a triple and 3 RBI. </w:t>
      </w:r>
      <w:r>
        <w:rPr>
          <w:color w:val="FEFB0A"/>
        </w:rPr>
        <w:t>Boston</w:t>
      </w:r>
      <w:r>
        <w:rPr>
          <w:color w:val="04640D"/>
        </w:rPr>
        <w:t xml:space="preserve"> Red Sox</w:t>
      </w:r>
      <w:r>
        <w:t xml:space="preserve"> (</w:t>
      </w:r>
      <w:r>
        <w:rPr>
          <w:color w:val="847D81"/>
        </w:rPr>
        <w:t>2013</w:t>
      </w:r>
      <w:r>
        <w:t xml:space="preserve"> – </w:t>
      </w:r>
      <w:r>
        <w:rPr>
          <w:color w:val="58018B"/>
        </w:rPr>
        <w:t>present</w:t>
      </w:r>
      <w:r>
        <w:t>)</w:t>
      </w:r>
    </w:p>
    <w:p>
      <w:r>
        <w:rPr>
          <w:color w:val="847D81"/>
        </w:rPr>
        <w:t>2013</w:t>
      </w:r>
    </w:p>
    <w:p>
      <w:r>
        <w:t xml:space="preserve">On December 26, </w:t>
      </w:r>
      <w:r>
        <w:rPr>
          <w:color w:val="FEB8C8"/>
        </w:rPr>
        <w:t>2012</w:t>
      </w:r>
      <w:r>
        <w:t xml:space="preserve"> </w:t>
      </w:r>
      <w:r>
        <w:rPr>
          <w:color w:val="310106"/>
        </w:rPr>
        <w:t>he</w:t>
      </w:r>
      <w:r>
        <w:t xml:space="preserve"> was traded to </w:t>
      </w:r>
      <w:r>
        <w:rPr>
          <w:color w:val="04640D"/>
        </w:rPr>
        <w:t xml:space="preserve">the </w:t>
      </w:r>
      <w:r>
        <w:rPr>
          <w:color w:val="FEFB0A"/>
        </w:rPr>
        <w:t>Boston</w:t>
      </w:r>
      <w:r>
        <w:rPr>
          <w:color w:val="04640D"/>
        </w:rPr>
        <w:t xml:space="preserve"> Red Sox</w:t>
      </w:r>
      <w:r>
        <w:t xml:space="preserve"> (along with Joel Hanrahan) for Jerry Sands, Stolmy Pimentel, Mark Melancon, and Iván DeJesús, Jr.. [12] </w:t>
      </w:r>
      <w:r>
        <w:rPr>
          <w:color w:val="310106"/>
        </w:rPr>
        <w:t>Holt</w:t>
      </w:r>
      <w:r>
        <w:t xml:space="preserve"> started the </w:t>
      </w:r>
      <w:r>
        <w:rPr>
          <w:color w:val="847D81"/>
        </w:rPr>
        <w:t>2013</w:t>
      </w:r>
      <w:r>
        <w:t xml:space="preserve"> season with the </w:t>
      </w:r>
      <w:r>
        <w:rPr>
          <w:color w:val="F9D7CD"/>
        </w:rPr>
        <w:t>Triple-A</w:t>
      </w:r>
      <w:r>
        <w:t xml:space="preserve"> Pawtucket Red Sox. </w:t>
      </w:r>
      <w:r>
        <w:rPr>
          <w:color w:val="310106"/>
        </w:rPr>
        <w:t>He</w:t>
      </w:r>
      <w:r>
        <w:t xml:space="preserve"> debuted for </w:t>
      </w:r>
      <w:r>
        <w:rPr>
          <w:color w:val="04640D"/>
        </w:rPr>
        <w:t>Boston</w:t>
      </w:r>
      <w:r>
        <w:t xml:space="preserve"> after getting called up on July 6 in Anaheim. In </w:t>
      </w:r>
      <w:r>
        <w:rPr>
          <w:color w:val="847D81"/>
        </w:rPr>
        <w:t>2013</w:t>
      </w:r>
      <w:r>
        <w:t xml:space="preserve">, </w:t>
      </w:r>
      <w:r>
        <w:rPr>
          <w:color w:val="310106"/>
        </w:rPr>
        <w:t>Holt</w:t>
      </w:r>
      <w:r>
        <w:t xml:space="preserve"> played in 26 games, hitting .203 with 11 RBI. </w:t>
      </w:r>
      <w:r>
        <w:rPr>
          <w:color w:val="310106"/>
        </w:rPr>
        <w:t>Holt</w:t>
      </w:r>
      <w:r>
        <w:t xml:space="preserve"> received </w:t>
      </w:r>
      <w:r>
        <w:rPr>
          <w:color w:val="310106"/>
        </w:rPr>
        <w:t>his</w:t>
      </w:r>
      <w:r>
        <w:t xml:space="preserve"> first championship ring when </w:t>
      </w:r>
      <w:r>
        <w:rPr>
          <w:color w:val="04640D"/>
        </w:rPr>
        <w:t>the Red Sox</w:t>
      </w:r>
      <w:r>
        <w:t xml:space="preserve"> won </w:t>
      </w:r>
      <w:r>
        <w:rPr>
          <w:color w:val="4AFEFA"/>
        </w:rPr>
        <w:t>the World Series</w:t>
      </w:r>
      <w:r>
        <w:t xml:space="preserve"> over the St. Louis Cardinals in six games, despite not playing in the postseason.</w:t>
      </w:r>
    </w:p>
    <w:p>
      <w:r>
        <w:rPr>
          <w:color w:val="876128"/>
        </w:rPr>
        <w:t>2014</w:t>
      </w:r>
    </w:p>
    <w:p>
      <w:r>
        <w:rPr>
          <w:color w:val="310106"/>
        </w:rPr>
        <w:t>Holt</w:t>
      </w:r>
      <w:r>
        <w:t xml:space="preserve"> again started </w:t>
      </w:r>
      <w:r>
        <w:rPr>
          <w:color w:val="876128"/>
        </w:rPr>
        <w:t>2014</w:t>
      </w:r>
      <w:r>
        <w:t xml:space="preserve"> in </w:t>
      </w:r>
      <w:r>
        <w:rPr>
          <w:color w:val="F9D7CD"/>
        </w:rPr>
        <w:t>Triple-A</w:t>
      </w:r>
      <w:r>
        <w:t>, but was called up May 17 after an injury to Will Middlebrooks and hit leadoff for the rest of the season.</w:t>
      </w:r>
    </w:p>
    <w:p>
      <w:r>
        <w:t xml:space="preserve">On May 31, </w:t>
      </w:r>
      <w:r>
        <w:rPr>
          <w:color w:val="876128"/>
        </w:rPr>
        <w:t>2014</w:t>
      </w:r>
      <w:r>
        <w:t xml:space="preserve">, against the </w:t>
      </w:r>
      <w:r>
        <w:rPr>
          <w:color w:val="A1A711"/>
        </w:rPr>
        <w:t>Tampa</w:t>
      </w:r>
      <w:r>
        <w:rPr>
          <w:color w:val="01FB92"/>
        </w:rPr>
        <w:t xml:space="preserve"> Bay</w:t>
      </w:r>
      <w:r>
        <w:t xml:space="preserve"> Rays at Fenway Park, </w:t>
      </w:r>
      <w:r>
        <w:rPr>
          <w:color w:val="310106"/>
        </w:rPr>
        <w:t>Holt</w:t>
      </w:r>
      <w:r>
        <w:t xml:space="preserve"> hit </w:t>
      </w:r>
      <w:r>
        <w:rPr>
          <w:color w:val="310106"/>
        </w:rPr>
        <w:t>his</w:t>
      </w:r>
      <w:r>
        <w:t xml:space="preserve"> first </w:t>
      </w:r>
      <w:r>
        <w:rPr>
          <w:color w:val="0BC582"/>
        </w:rPr>
        <w:t>Major League</w:t>
      </w:r>
      <w:r>
        <w:t xml:space="preserve"> home run. On June 8, </w:t>
      </w:r>
      <w:r>
        <w:rPr>
          <w:color w:val="876128"/>
        </w:rPr>
        <w:t>2014</w:t>
      </w:r>
      <w:r>
        <w:t xml:space="preserve">, in order to allow Xander Bogaerts to play 3rd base, </w:t>
      </w:r>
      <w:r>
        <w:rPr>
          <w:color w:val="310106"/>
        </w:rPr>
        <w:t>Holt</w:t>
      </w:r>
      <w:r>
        <w:t xml:space="preserve"> moved to left field. </w:t>
      </w:r>
      <w:r>
        <w:rPr>
          <w:color w:val="310106"/>
        </w:rPr>
        <w:t>He</w:t>
      </w:r>
      <w:r>
        <w:t xml:space="preserve"> immediately impressed, making a sensational catch on the warning track to rob Ian Kinsler of a hit. On July 9, </w:t>
      </w:r>
      <w:r>
        <w:rPr>
          <w:color w:val="876128"/>
        </w:rPr>
        <w:t>2014</w:t>
      </w:r>
      <w:r>
        <w:t xml:space="preserve">, against the Chicago White Sox, </w:t>
      </w:r>
      <w:r>
        <w:rPr>
          <w:color w:val="310106"/>
        </w:rPr>
        <w:t>Holt</w:t>
      </w:r>
      <w:r>
        <w:t xml:space="preserve"> drove in Daniel Nava in the bottom of the 9th inning for the first walk-off hit of </w:t>
      </w:r>
      <w:r>
        <w:rPr>
          <w:color w:val="FD0F31"/>
        </w:rPr>
        <w:t>his</w:t>
      </w:r>
      <w:r>
        <w:rPr>
          <w:color w:val="BE8485"/>
        </w:rPr>
        <w:t xml:space="preserve"> career</w:t>
      </w:r>
      <w:r>
        <w:t xml:space="preserve">. [13] On June 1, </w:t>
      </w:r>
      <w:r>
        <w:rPr>
          <w:color w:val="118B8A"/>
        </w:rPr>
        <w:t>2015</w:t>
      </w:r>
      <w:r>
        <w:t xml:space="preserve">, while starting at first base for the first time in </w:t>
      </w:r>
      <w:r>
        <w:rPr>
          <w:color w:val="FD0F31"/>
        </w:rPr>
        <w:t>his</w:t>
      </w:r>
      <w:r>
        <w:rPr>
          <w:color w:val="BE8485"/>
        </w:rPr>
        <w:t xml:space="preserve"> career</w:t>
      </w:r>
      <w:r>
        <w:t xml:space="preserve">, </w:t>
      </w:r>
      <w:r>
        <w:rPr>
          <w:color w:val="310106"/>
        </w:rPr>
        <w:t>Holt</w:t>
      </w:r>
      <w:r>
        <w:t xml:space="preserve"> went </w:t>
      </w:r>
      <w:r>
        <w:rPr>
          <w:color w:val="C660FB"/>
        </w:rPr>
        <w:t>4-for-4</w:t>
      </w:r>
      <w:r>
        <w:t xml:space="preserve"> with </w:t>
      </w:r>
      <w:r>
        <w:rPr>
          <w:color w:val="C660FB"/>
        </w:rPr>
        <w:t>four doubles, a walk, and two RBI</w:t>
      </w:r>
      <w:r>
        <w:t xml:space="preserve"> against the </w:t>
      </w:r>
      <w:r>
        <w:rPr>
          <w:color w:val="A1A711"/>
        </w:rPr>
        <w:t>Tampa</w:t>
      </w:r>
      <w:r>
        <w:rPr>
          <w:color w:val="01FB92"/>
        </w:rPr>
        <w:t xml:space="preserve"> Bay</w:t>
      </w:r>
      <w:r>
        <w:t xml:space="preserve"> Rays to win 4 to 0. [14]</w:t>
      </w:r>
    </w:p>
    <w:p>
      <w:r>
        <w:t xml:space="preserve">By the end of the season, </w:t>
      </w:r>
      <w:r>
        <w:rPr>
          <w:color w:val="310106"/>
        </w:rPr>
        <w:t>Holt</w:t>
      </w:r>
      <w:r>
        <w:t xml:space="preserve"> had started games at </w:t>
      </w:r>
      <w:r>
        <w:rPr>
          <w:color w:val="5D9608"/>
        </w:rPr>
        <w:t xml:space="preserve">every position except </w:t>
      </w:r>
      <w:r>
        <w:rPr>
          <w:color w:val="98A088"/>
        </w:rPr>
        <w:t>pitcher</w:t>
      </w:r>
      <w:r>
        <w:rPr>
          <w:color w:val="5D9608"/>
        </w:rPr>
        <w:t xml:space="preserve"> and </w:t>
      </w:r>
      <w:r>
        <w:rPr>
          <w:color w:val="4F584E"/>
        </w:rPr>
        <w:t>catcher</w:t>
      </w:r>
      <w:r>
        <w:t>. [15]</w:t>
      </w:r>
    </w:p>
    <w:p>
      <w:r>
        <w:rPr>
          <w:b/>
        </w:rPr>
        <w:t>Document number 24</w:t>
      </w:r>
    </w:p>
    <w:p>
      <w:r>
        <w:rPr>
          <w:b/>
        </w:rPr>
        <w:t>Document identifier: GUM_bio_jerome</w:t>
      </w:r>
    </w:p>
    <w:p>
      <w:r>
        <w:rPr>
          <w:color w:val="310106"/>
        </w:rPr>
        <w:t>Jerome</w:t>
      </w:r>
    </w:p>
    <w:p>
      <w:r>
        <w:rPr>
          <w:color w:val="310106"/>
        </w:rPr>
        <w:t>Jerome</w:t>
      </w:r>
      <w:r>
        <w:t xml:space="preserve"> (/ </w:t>
      </w:r>
      <w:r>
        <w:rPr>
          <w:color w:val="310106"/>
        </w:rPr>
        <w:t>dʒəˈroʊm</w:t>
      </w:r>
      <w:r>
        <w:t xml:space="preserve"> /; </w:t>
      </w:r>
      <w:r>
        <w:rPr>
          <w:color w:val="04640D"/>
        </w:rPr>
        <w:t>Latin</w:t>
      </w:r>
      <w:r>
        <w:t xml:space="preserve">: </w:t>
      </w:r>
      <w:r>
        <w:rPr>
          <w:color w:val="310106"/>
        </w:rPr>
        <w:t>Eusebius Sophronius Hieronymus;</w:t>
      </w:r>
      <w:r>
        <w:t xml:space="preserve"> </w:t>
      </w:r>
      <w:r>
        <w:rPr>
          <w:color w:val="FEFB0A"/>
        </w:rPr>
        <w:t>Greek</w:t>
      </w:r>
      <w:r>
        <w:t xml:space="preserve">: </w:t>
      </w:r>
      <w:r>
        <w:rPr>
          <w:color w:val="310106"/>
        </w:rPr>
        <w:t>Εὐσέβιος Σωφρόνιος Ἱερώνυμος</w:t>
      </w:r>
      <w:r>
        <w:t xml:space="preserve">; c. </w:t>
      </w:r>
      <w:r>
        <w:rPr>
          <w:color w:val="FB5514"/>
        </w:rPr>
        <w:t>347</w:t>
      </w:r>
      <w:r>
        <w:t xml:space="preserve"> – 30 September 420) was </w:t>
      </w:r>
      <w:r>
        <w:rPr>
          <w:color w:val="310106"/>
        </w:rPr>
        <w:t>a Latin Catholic priest, confessor, theologian, and historian</w:t>
      </w:r>
      <w:r>
        <w:t xml:space="preserve">, commonly known as </w:t>
      </w:r>
      <w:r>
        <w:rPr>
          <w:color w:val="310106"/>
        </w:rPr>
        <w:t>Saint Jerome</w:t>
      </w:r>
      <w:r>
        <w:t xml:space="preserve">. </w:t>
      </w:r>
      <w:r>
        <w:rPr>
          <w:color w:val="310106"/>
        </w:rPr>
        <w:t>He</w:t>
      </w:r>
      <w:r>
        <w:t xml:space="preserve"> was born at </w:t>
      </w:r>
      <w:r>
        <w:rPr>
          <w:color w:val="E115C0"/>
        </w:rPr>
        <w:t>Stridon</w:t>
      </w:r>
      <w:r>
        <w:t xml:space="preserve">, </w:t>
      </w:r>
      <w:r>
        <w:rPr>
          <w:color w:val="E115C0"/>
        </w:rPr>
        <w:t>a village near Emona on the border of Dalmatia and Pannonia</w:t>
      </w:r>
      <w:r>
        <w:t xml:space="preserve">. [3] [4] [5] </w:t>
      </w:r>
      <w:r>
        <w:rPr>
          <w:color w:val="310106"/>
        </w:rPr>
        <w:t>He</w:t>
      </w:r>
      <w:r>
        <w:t xml:space="preserve"> is best known for </w:t>
      </w:r>
      <w:r>
        <w:rPr>
          <w:color w:val="00587F"/>
        </w:rPr>
        <w:t>his</w:t>
      </w:r>
      <w:r>
        <w:rPr>
          <w:color w:val="0BC582"/>
        </w:rPr>
        <w:t xml:space="preserve"> translation of most of </w:t>
      </w:r>
      <w:r>
        <w:rPr>
          <w:color w:val="FEB8C8"/>
        </w:rPr>
        <w:t>the Bible</w:t>
      </w:r>
      <w:r>
        <w:rPr>
          <w:color w:val="0BC582"/>
        </w:rPr>
        <w:t xml:space="preserve"> into </w:t>
      </w:r>
      <w:r>
        <w:rPr>
          <w:color w:val="9E8317"/>
        </w:rPr>
        <w:t>Latin</w:t>
      </w:r>
      <w:r>
        <w:t xml:space="preserve"> (</w:t>
      </w:r>
      <w:r>
        <w:rPr>
          <w:color w:val="0BC582"/>
        </w:rPr>
        <w:t xml:space="preserve">the translation that became known as </w:t>
      </w:r>
      <w:r>
        <w:rPr>
          <w:color w:val="01190F"/>
        </w:rPr>
        <w:t>the Vulgate</w:t>
      </w:r>
      <w:r>
        <w:t xml:space="preserve">), and </w:t>
      </w:r>
      <w:r>
        <w:rPr>
          <w:color w:val="310106"/>
        </w:rPr>
        <w:t>his</w:t>
      </w:r>
      <w:r>
        <w:t xml:space="preserve"> commentaries on the Gospels. </w:t>
      </w:r>
      <w:r>
        <w:rPr>
          <w:color w:val="310106"/>
        </w:rPr>
        <w:t>His</w:t>
      </w:r>
      <w:r>
        <w:t xml:space="preserve"> list of writings is extensive. [6]</w:t>
      </w:r>
    </w:p>
    <w:p>
      <w:r>
        <w:rPr>
          <w:color w:val="310106"/>
        </w:rPr>
        <w:t>The protégé of Pope Damasus I, who died in December of 384</w:t>
      </w:r>
      <w:r>
        <w:t xml:space="preserve">, </w:t>
      </w:r>
      <w:r>
        <w:rPr>
          <w:color w:val="310106"/>
        </w:rPr>
        <w:t>Jerome</w:t>
      </w:r>
      <w:r>
        <w:t xml:space="preserve"> was known for </w:t>
      </w:r>
      <w:r>
        <w:rPr>
          <w:color w:val="310106"/>
        </w:rPr>
        <w:t>his</w:t>
      </w:r>
      <w:r>
        <w:t xml:space="preserve"> teachings on Christian moral life, especially to those living in cosmopolitan centers such as </w:t>
      </w:r>
      <w:r>
        <w:rPr>
          <w:color w:val="847D81"/>
        </w:rPr>
        <w:t>Rome</w:t>
      </w:r>
      <w:r>
        <w:t xml:space="preserve">. In many cases, </w:t>
      </w:r>
      <w:r>
        <w:rPr>
          <w:color w:val="310106"/>
        </w:rPr>
        <w:t>he</w:t>
      </w:r>
      <w:r>
        <w:t xml:space="preserve"> focused </w:t>
      </w:r>
      <w:r>
        <w:rPr>
          <w:color w:val="310106"/>
        </w:rPr>
        <w:t>his</w:t>
      </w:r>
      <w:r>
        <w:t xml:space="preserve"> attention on </w:t>
      </w:r>
      <w:r>
        <w:rPr>
          <w:color w:val="58018B"/>
        </w:rPr>
        <w:t xml:space="preserve">the lives of </w:t>
      </w:r>
      <w:r>
        <w:rPr>
          <w:color w:val="B70639"/>
        </w:rPr>
        <w:t>women</w:t>
      </w:r>
      <w:r>
        <w:t xml:space="preserve"> and identified how </w:t>
      </w:r>
      <w:r>
        <w:rPr>
          <w:color w:val="703B01"/>
        </w:rPr>
        <w:t>a woman devoted to Jesus</w:t>
      </w:r>
      <w:r>
        <w:t xml:space="preserve"> should live </w:t>
      </w:r>
      <w:r>
        <w:rPr>
          <w:color w:val="703B01"/>
        </w:rPr>
        <w:t>her</w:t>
      </w:r>
      <w:r>
        <w:t xml:space="preserve"> life. </w:t>
      </w:r>
      <w:r>
        <w:rPr>
          <w:color w:val="58018B"/>
        </w:rPr>
        <w:t>This focus</w:t>
      </w:r>
      <w:r>
        <w:t xml:space="preserve"> stemmed from </w:t>
      </w:r>
      <w:r>
        <w:rPr>
          <w:color w:val="310106"/>
        </w:rPr>
        <w:t>his</w:t>
      </w:r>
      <w:r>
        <w:t xml:space="preserve"> close patron relationships with </w:t>
      </w:r>
      <w:r>
        <w:rPr>
          <w:color w:val="F7F1DF"/>
        </w:rPr>
        <w:t xml:space="preserve">several prominent female ascetics who were </w:t>
      </w:r>
      <w:r>
        <w:rPr>
          <w:color w:val="118B8A"/>
        </w:rPr>
        <w:t>members of affluent senatorial families</w:t>
      </w:r>
      <w:r>
        <w:t>. [7]</w:t>
      </w:r>
    </w:p>
    <w:p>
      <w:r>
        <w:rPr>
          <w:color w:val="310106"/>
        </w:rPr>
        <w:t>Jerome</w:t>
      </w:r>
      <w:r>
        <w:t xml:space="preserve"> is recognised as </w:t>
      </w:r>
      <w:r>
        <w:rPr>
          <w:color w:val="310106"/>
        </w:rPr>
        <w:t>a saint</w:t>
      </w:r>
      <w:r>
        <w:t xml:space="preserve"> and </w:t>
      </w:r>
      <w:r>
        <w:rPr>
          <w:color w:val="310106"/>
        </w:rPr>
        <w:t>Doctor of the Church</w:t>
      </w:r>
      <w:r>
        <w:t xml:space="preserve"> by the Catholic Church, the Eastern Orthodox Church, the Lutheran Church, and the Anglican Communion. [8] </w:t>
      </w:r>
      <w:r>
        <w:rPr>
          <w:color w:val="310106"/>
        </w:rPr>
        <w:t>His</w:t>
      </w:r>
      <w:r>
        <w:t xml:space="preserve"> feast day is 30 September.</w:t>
      </w:r>
    </w:p>
    <w:p>
      <w:r>
        <w:t>Life</w:t>
      </w:r>
    </w:p>
    <w:p>
      <w:r>
        <w:rPr>
          <w:color w:val="310106"/>
        </w:rPr>
        <w:t>Eusebius Sophronius Hieronymus</w:t>
      </w:r>
      <w:r>
        <w:t xml:space="preserve"> was born at </w:t>
      </w:r>
      <w:r>
        <w:rPr>
          <w:color w:val="E115C0"/>
        </w:rPr>
        <w:t>Stridon</w:t>
      </w:r>
      <w:r>
        <w:t xml:space="preserve"> around </w:t>
      </w:r>
      <w:r>
        <w:rPr>
          <w:color w:val="FB5514"/>
        </w:rPr>
        <w:t>347 AD</w:t>
      </w:r>
      <w:r>
        <w:t xml:space="preserve">. [9] </w:t>
      </w:r>
      <w:r>
        <w:rPr>
          <w:color w:val="310106"/>
        </w:rPr>
        <w:t>He</w:t>
      </w:r>
      <w:r>
        <w:t xml:space="preserve"> was of Illyrian ancestry, [10] although </w:t>
      </w:r>
      <w:r>
        <w:rPr>
          <w:color w:val="310106"/>
        </w:rPr>
        <w:t>his</w:t>
      </w:r>
      <w:r>
        <w:t xml:space="preserve"> ability to speak the Illyrian languages causes controversy. </w:t>
      </w:r>
      <w:r>
        <w:rPr>
          <w:color w:val="310106"/>
        </w:rPr>
        <w:t>He</w:t>
      </w:r>
      <w:r>
        <w:t xml:space="preserve"> was not baptized until about 360 - 366, when </w:t>
      </w:r>
      <w:r>
        <w:rPr>
          <w:color w:val="310106"/>
        </w:rPr>
        <w:t>he</w:t>
      </w:r>
      <w:r>
        <w:t xml:space="preserve"> had gone to </w:t>
      </w:r>
      <w:r>
        <w:rPr>
          <w:color w:val="847D81"/>
        </w:rPr>
        <w:t>Rome</w:t>
      </w:r>
      <w:r>
        <w:t xml:space="preserve"> with </w:t>
      </w:r>
      <w:r>
        <w:rPr>
          <w:color w:val="4AFEFA"/>
        </w:rPr>
        <w:t>his</w:t>
      </w:r>
      <w:r>
        <w:rPr>
          <w:color w:val="FCB164"/>
        </w:rPr>
        <w:t xml:space="preserve"> friend </w:t>
      </w:r>
      <w:r>
        <w:rPr>
          <w:color w:val="796EE6"/>
        </w:rPr>
        <w:t>Bonosus of Sardica</w:t>
      </w:r>
      <w:r>
        <w:rPr>
          <w:color w:val="FCB164"/>
        </w:rPr>
        <w:t xml:space="preserve"> (who may or may not have been </w:t>
      </w:r>
      <w:r>
        <w:rPr>
          <w:color w:val="000D2C"/>
        </w:rPr>
        <w:t xml:space="preserve">the same Bonosus whom </w:t>
      </w:r>
      <w:r>
        <w:rPr>
          <w:color w:val="53495F"/>
        </w:rPr>
        <w:t>Jerome</w:t>
      </w:r>
      <w:r>
        <w:rPr>
          <w:color w:val="000D2C"/>
        </w:rPr>
        <w:t xml:space="preserve"> identifies as </w:t>
      </w:r>
      <w:r>
        <w:rPr>
          <w:color w:val="F95475"/>
        </w:rPr>
        <w:t>his</w:t>
      </w:r>
      <w:r>
        <w:rPr>
          <w:color w:val="61FC03"/>
        </w:rPr>
        <w:t xml:space="preserve"> friend who went to live as </w:t>
      </w:r>
      <w:r>
        <w:rPr>
          <w:color w:val="5D9608"/>
        </w:rPr>
        <w:t>a hermit</w:t>
      </w:r>
      <w:r>
        <w:rPr>
          <w:color w:val="61FC03"/>
        </w:rPr>
        <w:t xml:space="preserve"> on an island in the Adriatic</w:t>
      </w:r>
      <w:r>
        <w:rPr>
          <w:color w:val="FCB164"/>
        </w:rPr>
        <w:t>)</w:t>
      </w:r>
      <w:r>
        <w:t xml:space="preserve"> to pursue rhetorical and philosophical studies. </w:t>
      </w:r>
      <w:r>
        <w:rPr>
          <w:color w:val="310106"/>
        </w:rPr>
        <w:t>He</w:t>
      </w:r>
      <w:r>
        <w:t xml:space="preserve"> studied under the grammarian Aelius Donatus. There </w:t>
      </w:r>
      <w:r>
        <w:rPr>
          <w:color w:val="310106"/>
        </w:rPr>
        <w:t>Jerome</w:t>
      </w:r>
      <w:r>
        <w:t xml:space="preserve"> learned </w:t>
      </w:r>
      <w:r>
        <w:rPr>
          <w:color w:val="04640D"/>
        </w:rPr>
        <w:t>Latin</w:t>
      </w:r>
      <w:r>
        <w:t xml:space="preserve"> and at least some Greek, [11] though probably not the familiarity with Greek literature </w:t>
      </w:r>
      <w:r>
        <w:rPr>
          <w:color w:val="310106"/>
        </w:rPr>
        <w:t>he</w:t>
      </w:r>
      <w:r>
        <w:t xml:space="preserve"> would later claim to have acquired as </w:t>
      </w:r>
      <w:r>
        <w:rPr>
          <w:color w:val="310106"/>
        </w:rPr>
        <w:t>a schoolboy</w:t>
      </w:r>
      <w:r>
        <w:t>. [12]</w:t>
      </w:r>
    </w:p>
    <w:p>
      <w:r>
        <w:t xml:space="preserve">As </w:t>
      </w:r>
      <w:r>
        <w:rPr>
          <w:color w:val="310106"/>
        </w:rPr>
        <w:t xml:space="preserve">a student in </w:t>
      </w:r>
      <w:r>
        <w:rPr>
          <w:color w:val="DE98FD"/>
        </w:rPr>
        <w:t>Rome</w:t>
      </w:r>
      <w:r>
        <w:t xml:space="preserve">, </w:t>
      </w:r>
      <w:r>
        <w:rPr>
          <w:color w:val="310106"/>
        </w:rPr>
        <w:t>Jerome</w:t>
      </w:r>
      <w:r>
        <w:t xml:space="preserve"> engaged in the superficial escapades and sexual experimentation of students there, which </w:t>
      </w:r>
      <w:r>
        <w:rPr>
          <w:color w:val="310106"/>
        </w:rPr>
        <w:t>he</w:t>
      </w:r>
      <w:r>
        <w:t xml:space="preserve"> indulged in quite casually but for which </w:t>
      </w:r>
      <w:r>
        <w:rPr>
          <w:color w:val="310106"/>
        </w:rPr>
        <w:t>he</w:t>
      </w:r>
      <w:r>
        <w:t xml:space="preserve"> suffered terrible bouts of guilt afterwards. [</w:t>
      </w:r>
      <w:r>
        <w:rPr>
          <w:color w:val="98A088"/>
        </w:rPr>
        <w:t>13</w:t>
      </w:r>
      <w:r>
        <w:t xml:space="preserve">] [better source needed] To appease </w:t>
      </w:r>
      <w:r>
        <w:rPr>
          <w:color w:val="310106"/>
        </w:rPr>
        <w:t>his</w:t>
      </w:r>
      <w:r>
        <w:t xml:space="preserve"> conscience, </w:t>
      </w:r>
      <w:r>
        <w:rPr>
          <w:color w:val="4F584E"/>
        </w:rPr>
        <w:t>he</w:t>
      </w:r>
      <w:r>
        <w:rPr>
          <w:color w:val="248AD0"/>
        </w:rPr>
        <w:t xml:space="preserve"> would visit on Sundays the sepulchres of the martyrs and the Apostles in </w:t>
      </w:r>
      <w:r>
        <w:rPr>
          <w:color w:val="5C5300"/>
        </w:rPr>
        <w:t>the catacombs</w:t>
      </w:r>
      <w:r>
        <w:t xml:space="preserve">. </w:t>
      </w:r>
      <w:r>
        <w:rPr>
          <w:color w:val="248AD0"/>
        </w:rPr>
        <w:t>This experience</w:t>
      </w:r>
      <w:r>
        <w:t xml:space="preserve"> would remind </w:t>
      </w:r>
      <w:r>
        <w:rPr>
          <w:color w:val="310106"/>
        </w:rPr>
        <w:t>him</w:t>
      </w:r>
      <w:r>
        <w:t xml:space="preserve"> of the terrors of </w:t>
      </w:r>
      <w:r>
        <w:rPr>
          <w:color w:val="9F6551"/>
        </w:rPr>
        <w:t>hell</w:t>
      </w:r>
      <w:r>
        <w:t>:</w:t>
      </w:r>
    </w:p>
    <w:p>
      <w:r>
        <w:t xml:space="preserve">Often </w:t>
      </w:r>
      <w:r>
        <w:rPr>
          <w:color w:val="310106"/>
        </w:rPr>
        <w:t>I</w:t>
      </w:r>
      <w:r>
        <w:t xml:space="preserve"> would find </w:t>
      </w:r>
      <w:r>
        <w:rPr>
          <w:color w:val="310106"/>
        </w:rPr>
        <w:t>myself</w:t>
      </w:r>
      <w:r>
        <w:t xml:space="preserve"> entering </w:t>
      </w:r>
      <w:r>
        <w:rPr>
          <w:color w:val="BCFEC6"/>
        </w:rPr>
        <w:t xml:space="preserve">those crypts, deep dug in the earth, with </w:t>
      </w:r>
      <w:r>
        <w:rPr>
          <w:color w:val="932C70"/>
        </w:rPr>
        <w:t>their</w:t>
      </w:r>
      <w:r>
        <w:rPr>
          <w:color w:val="BCFEC6"/>
        </w:rPr>
        <w:t xml:space="preserve"> walls on either side lined with the bodies of the dead, where everything was so dark that almost it seemed as though the Psalmist's words were fulfilled, Let them go down quick into </w:t>
      </w:r>
      <w:r>
        <w:rPr>
          <w:color w:val="2B1B04"/>
        </w:rPr>
        <w:t>Hell</w:t>
      </w:r>
      <w:r>
        <w:t xml:space="preserve">. [14] Here and there the light, not entering in through windows, but filtering down from above through shafts, relieved the horror of </w:t>
      </w:r>
      <w:r>
        <w:rPr>
          <w:color w:val="B5AFC4"/>
        </w:rPr>
        <w:t>the darkness</w:t>
      </w:r>
      <w:r>
        <w:t xml:space="preserve">. But again, as soon as </w:t>
      </w:r>
      <w:r>
        <w:rPr>
          <w:color w:val="D4C67A"/>
        </w:rPr>
        <w:t>you</w:t>
      </w:r>
      <w:r>
        <w:t xml:space="preserve"> found </w:t>
      </w:r>
      <w:r>
        <w:rPr>
          <w:color w:val="D4C67A"/>
        </w:rPr>
        <w:t>yourself</w:t>
      </w:r>
      <w:r>
        <w:t xml:space="preserve"> cautiously moving forward, </w:t>
      </w:r>
      <w:r>
        <w:rPr>
          <w:color w:val="B5AFC4"/>
        </w:rPr>
        <w:t>the black night</w:t>
      </w:r>
      <w:r>
        <w:t xml:space="preserve"> closed around and there came to </w:t>
      </w:r>
      <w:r>
        <w:rPr>
          <w:color w:val="310106"/>
        </w:rPr>
        <w:t>my</w:t>
      </w:r>
      <w:r>
        <w:t xml:space="preserve"> mind </w:t>
      </w:r>
      <w:r>
        <w:rPr>
          <w:color w:val="AE7AA1"/>
        </w:rPr>
        <w:t xml:space="preserve">the line of </w:t>
      </w:r>
      <w:r>
        <w:rPr>
          <w:color w:val="C2A393"/>
        </w:rPr>
        <w:t>Vergil</w:t>
      </w:r>
      <w:r>
        <w:t>, "</w:t>
      </w:r>
      <w:r>
        <w:rPr>
          <w:color w:val="AE7AA1"/>
        </w:rPr>
        <w:t>Horror ubique animos, simul ipsa silentia terrent</w:t>
      </w:r>
      <w:r>
        <w:t>". [15] [16]</w:t>
      </w:r>
    </w:p>
    <w:p>
      <w:r>
        <w:rPr>
          <w:color w:val="310106"/>
        </w:rPr>
        <w:t>St. Jerome</w:t>
      </w:r>
      <w:r>
        <w:t xml:space="preserve"> in </w:t>
      </w:r>
      <w:r>
        <w:rPr>
          <w:color w:val="310106"/>
        </w:rPr>
        <w:t>His</w:t>
      </w:r>
      <w:r>
        <w:t xml:space="preserve"> Study (1480), by Domenico Ghirlandaio</w:t>
      </w:r>
    </w:p>
    <w:p>
      <w:r>
        <w:rPr>
          <w:color w:val="310106"/>
        </w:rPr>
        <w:t>Jerome</w:t>
      </w:r>
      <w:r>
        <w:t xml:space="preserve"> used </w:t>
      </w:r>
      <w:r>
        <w:rPr>
          <w:color w:val="AE7AA1"/>
        </w:rPr>
        <w:t xml:space="preserve">a quote from </w:t>
      </w:r>
      <w:r>
        <w:rPr>
          <w:color w:val="C2A393"/>
        </w:rPr>
        <w:t>Virgil</w:t>
      </w:r>
      <w:r>
        <w:t xml:space="preserve"> — "</w:t>
      </w:r>
      <w:r>
        <w:rPr>
          <w:color w:val="AE7AA1"/>
        </w:rPr>
        <w:t>On all sides round horror spread wide; the very silence breathed a terror on my soul</w:t>
      </w:r>
      <w:r>
        <w:t xml:space="preserve">" [17] — to describe the horror of </w:t>
      </w:r>
      <w:r>
        <w:rPr>
          <w:color w:val="9F6551"/>
        </w:rPr>
        <w:t>hell</w:t>
      </w:r>
      <w:r>
        <w:t xml:space="preserve">. </w:t>
      </w:r>
      <w:r>
        <w:rPr>
          <w:color w:val="310106"/>
        </w:rPr>
        <w:t>Jerome</w:t>
      </w:r>
      <w:r>
        <w:t xml:space="preserve"> initially used </w:t>
      </w:r>
      <w:r>
        <w:rPr>
          <w:color w:val="0232FD"/>
        </w:rPr>
        <w:t>classical authors</w:t>
      </w:r>
      <w:r>
        <w:t xml:space="preserve"> to describe Christian concepts such as </w:t>
      </w:r>
      <w:r>
        <w:rPr>
          <w:color w:val="9F6551"/>
        </w:rPr>
        <w:t>hell</w:t>
      </w:r>
      <w:r>
        <w:t xml:space="preserve"> that indicated both </w:t>
      </w:r>
      <w:r>
        <w:rPr>
          <w:color w:val="6A3A35"/>
        </w:rPr>
        <w:t>his</w:t>
      </w:r>
      <w:r>
        <w:rPr>
          <w:color w:val="BA6801"/>
        </w:rPr>
        <w:t xml:space="preserve"> classical education</w:t>
      </w:r>
      <w:r>
        <w:t xml:space="preserve"> and </w:t>
      </w:r>
      <w:r>
        <w:rPr>
          <w:color w:val="310106"/>
        </w:rPr>
        <w:t>his</w:t>
      </w:r>
      <w:r>
        <w:t xml:space="preserve"> deep shame of </w:t>
      </w:r>
      <w:r>
        <w:rPr>
          <w:color w:val="0232FD"/>
        </w:rPr>
        <w:t>their</w:t>
      </w:r>
      <w:r>
        <w:t xml:space="preserve"> associated practices, such as pederasty which was found in </w:t>
      </w:r>
      <w:r>
        <w:rPr>
          <w:color w:val="847D81"/>
        </w:rPr>
        <w:t>Rome</w:t>
      </w:r>
      <w:r>
        <w:t>. [citation needed]</w:t>
      </w:r>
    </w:p>
    <w:p>
      <w:r>
        <w:t xml:space="preserve">Conversion to </w:t>
      </w:r>
      <w:r>
        <w:rPr>
          <w:color w:val="168E5C"/>
        </w:rPr>
        <w:t>Christianity</w:t>
      </w:r>
    </w:p>
    <w:p>
      <w:r>
        <w:rPr>
          <w:color w:val="310106"/>
        </w:rPr>
        <w:t>St Jerome</w:t>
      </w:r>
      <w:r>
        <w:t xml:space="preserve"> in the Nuremberg Chronicle"</w:t>
      </w:r>
    </w:p>
    <w:p>
      <w:r>
        <w:t xml:space="preserve">Although initially skeptical of </w:t>
      </w:r>
      <w:r>
        <w:rPr>
          <w:color w:val="168E5C"/>
        </w:rPr>
        <w:t>Christianity</w:t>
      </w:r>
      <w:r>
        <w:t xml:space="preserve">, </w:t>
      </w:r>
      <w:r>
        <w:rPr>
          <w:color w:val="310106"/>
        </w:rPr>
        <w:t>he</w:t>
      </w:r>
      <w:r>
        <w:t xml:space="preserve"> was eventually converted. [18] After several years in </w:t>
      </w:r>
      <w:r>
        <w:rPr>
          <w:color w:val="847D81"/>
        </w:rPr>
        <w:t>Rome</w:t>
      </w:r>
      <w:r>
        <w:t xml:space="preserve">, </w:t>
      </w:r>
      <w:r>
        <w:rPr>
          <w:color w:val="310106"/>
        </w:rPr>
        <w:t>he</w:t>
      </w:r>
      <w:r>
        <w:t xml:space="preserve"> travelled with </w:t>
      </w:r>
      <w:r>
        <w:rPr>
          <w:color w:val="FCB164"/>
        </w:rPr>
        <w:t>Bonosus</w:t>
      </w:r>
      <w:r>
        <w:t xml:space="preserve"> to Gaul and settled in Trier where </w:t>
      </w:r>
      <w:r>
        <w:rPr>
          <w:color w:val="310106"/>
        </w:rPr>
        <w:t>he</w:t>
      </w:r>
      <w:r>
        <w:t xml:space="preserve"> seems to have first taken up theological studies, and where, for </w:t>
      </w:r>
      <w:r>
        <w:rPr>
          <w:color w:val="16C0D0"/>
        </w:rPr>
        <w:t>his</w:t>
      </w:r>
      <w:r>
        <w:rPr>
          <w:color w:val="C62100"/>
        </w:rPr>
        <w:t xml:space="preserve"> friend</w:t>
      </w:r>
      <w:r>
        <w:t xml:space="preserve"> </w:t>
      </w:r>
      <w:r>
        <w:rPr>
          <w:color w:val="C62100"/>
        </w:rPr>
        <w:t>Tyrannius Rufinus</w:t>
      </w:r>
      <w:r>
        <w:t xml:space="preserve">, </w:t>
      </w:r>
      <w:r>
        <w:rPr>
          <w:color w:val="310106"/>
        </w:rPr>
        <w:t>he</w:t>
      </w:r>
      <w:r>
        <w:t xml:space="preserve"> copied Hilary of Poitiers' commentary on the Psalms and </w:t>
      </w:r>
      <w:r>
        <w:rPr>
          <w:color w:val="014347"/>
        </w:rPr>
        <w:t>the treatise</w:t>
      </w:r>
      <w:r>
        <w:t xml:space="preserve"> </w:t>
      </w:r>
      <w:r>
        <w:rPr>
          <w:color w:val="014347"/>
        </w:rPr>
        <w:t>De synodis</w:t>
      </w:r>
      <w:r>
        <w:t xml:space="preserve">. Next came a stay of at least several months, or possibly years, with </w:t>
      </w:r>
      <w:r>
        <w:rPr>
          <w:color w:val="C62100"/>
        </w:rPr>
        <w:t>Rufinus</w:t>
      </w:r>
      <w:r>
        <w:t xml:space="preserve"> at Aquileia, where </w:t>
      </w:r>
      <w:r>
        <w:rPr>
          <w:color w:val="310106"/>
        </w:rPr>
        <w:t>he</w:t>
      </w:r>
      <w:r>
        <w:t xml:space="preserve"> made </w:t>
      </w:r>
      <w:r>
        <w:rPr>
          <w:color w:val="233809"/>
        </w:rPr>
        <w:t>many Christian friends</w:t>
      </w:r>
      <w:r>
        <w:t>.</w:t>
      </w:r>
    </w:p>
    <w:p>
      <w:r>
        <w:rPr>
          <w:color w:val="42083B"/>
        </w:rPr>
        <w:t xml:space="preserve">Some of </w:t>
      </w:r>
      <w:r>
        <w:rPr>
          <w:color w:val="82785D"/>
        </w:rPr>
        <w:t>these</w:t>
      </w:r>
      <w:r>
        <w:t xml:space="preserve"> accompanied </w:t>
      </w:r>
      <w:r>
        <w:rPr>
          <w:color w:val="310106"/>
        </w:rPr>
        <w:t>Jerome</w:t>
      </w:r>
      <w:r>
        <w:t xml:space="preserve"> when about 373, </w:t>
      </w:r>
      <w:r>
        <w:rPr>
          <w:color w:val="310106"/>
        </w:rPr>
        <w:t>he</w:t>
      </w:r>
      <w:r>
        <w:t xml:space="preserve"> set out on a journey through Thrace and Asia Minor into northern Syria. At </w:t>
      </w:r>
      <w:r>
        <w:rPr>
          <w:color w:val="023087"/>
        </w:rPr>
        <w:t xml:space="preserve">Antioch, where </w:t>
      </w:r>
      <w:r>
        <w:rPr>
          <w:color w:val="B7DAD2"/>
        </w:rPr>
        <w:t>he</w:t>
      </w:r>
      <w:r>
        <w:rPr>
          <w:color w:val="023087"/>
        </w:rPr>
        <w:t xml:space="preserve"> stayed the longest</w:t>
      </w:r>
      <w:r>
        <w:t xml:space="preserve">, two of </w:t>
      </w:r>
      <w:r>
        <w:rPr>
          <w:color w:val="196956"/>
        </w:rPr>
        <w:t>his</w:t>
      </w:r>
      <w:r>
        <w:rPr>
          <w:color w:val="42083B"/>
        </w:rPr>
        <w:t xml:space="preserve"> companions</w:t>
      </w:r>
      <w:r>
        <w:t xml:space="preserve"> died and </w:t>
      </w:r>
      <w:r>
        <w:rPr>
          <w:color w:val="8C41BB"/>
        </w:rPr>
        <w:t>he himself</w:t>
      </w:r>
      <w:r>
        <w:rPr>
          <w:color w:val="ECEDFE"/>
        </w:rPr>
        <w:t xml:space="preserve"> was seriously ill more than once</w:t>
      </w:r>
      <w:r>
        <w:t xml:space="preserve">. During one of </w:t>
      </w:r>
      <w:r>
        <w:rPr>
          <w:color w:val="ECEDFE"/>
        </w:rPr>
        <w:t>these illnesses</w:t>
      </w:r>
      <w:r>
        <w:t xml:space="preserve"> (about the winter of 373 - 374), </w:t>
      </w:r>
      <w:r>
        <w:rPr>
          <w:color w:val="310106"/>
        </w:rPr>
        <w:t>he</w:t>
      </w:r>
      <w:r>
        <w:t xml:space="preserve"> had a vision that led </w:t>
      </w:r>
      <w:r>
        <w:rPr>
          <w:color w:val="310106"/>
        </w:rPr>
        <w:t>him</w:t>
      </w:r>
      <w:r>
        <w:t xml:space="preserve"> to lay aside </w:t>
      </w:r>
      <w:r>
        <w:rPr>
          <w:color w:val="310106"/>
        </w:rPr>
        <w:t>his</w:t>
      </w:r>
      <w:r>
        <w:t xml:space="preserve"> secular studies and devote </w:t>
      </w:r>
      <w:r>
        <w:rPr>
          <w:color w:val="310106"/>
        </w:rPr>
        <w:t>himself</w:t>
      </w:r>
      <w:r>
        <w:t xml:space="preserve"> to God. </w:t>
      </w:r>
      <w:r>
        <w:rPr>
          <w:color w:val="310106"/>
        </w:rPr>
        <w:t>He</w:t>
      </w:r>
      <w:r>
        <w:t xml:space="preserve"> seems to have abstained for a considerable time from the study of the classics and to have plunged deeply into that of </w:t>
      </w:r>
      <w:r>
        <w:rPr>
          <w:color w:val="2B2D32"/>
        </w:rPr>
        <w:t>the Bible</w:t>
      </w:r>
      <w:r>
        <w:t xml:space="preserve">, under the impulse of Apollinaris of Laodicea, then teaching in </w:t>
      </w:r>
      <w:r>
        <w:rPr>
          <w:color w:val="023087"/>
        </w:rPr>
        <w:t>Antioch</w:t>
      </w:r>
      <w:r>
        <w:t xml:space="preserve"> and not yet suspected of heresy.</w:t>
      </w:r>
    </w:p>
    <w:p>
      <w:r>
        <w:rPr>
          <w:color w:val="310106"/>
        </w:rPr>
        <w:t>St. Jerome</w:t>
      </w:r>
      <w:r>
        <w:t xml:space="preserve"> in the Desert, by Giovanni Bellini (1505)</w:t>
      </w:r>
    </w:p>
    <w:p>
      <w:r>
        <w:t xml:space="preserve">Seized with a desire for a life of ascetic penance, </w:t>
      </w:r>
      <w:r>
        <w:rPr>
          <w:color w:val="310106"/>
        </w:rPr>
        <w:t>Jerome</w:t>
      </w:r>
      <w:r>
        <w:t xml:space="preserve"> went for </w:t>
      </w:r>
      <w:r>
        <w:rPr>
          <w:color w:val="94C661"/>
        </w:rPr>
        <w:t>a time</w:t>
      </w:r>
      <w:r>
        <w:t xml:space="preserve"> to </w:t>
      </w:r>
      <w:r>
        <w:rPr>
          <w:color w:val="F8907D"/>
        </w:rPr>
        <w:t xml:space="preserve">the desert of Chalcis, to the southeast of </w:t>
      </w:r>
      <w:r>
        <w:rPr>
          <w:color w:val="895E6B"/>
        </w:rPr>
        <w:t>Antioch</w:t>
      </w:r>
      <w:r>
        <w:rPr>
          <w:color w:val="F8907D"/>
        </w:rPr>
        <w:t>, known as the "</w:t>
      </w:r>
      <w:r>
        <w:rPr>
          <w:color w:val="788E95"/>
        </w:rPr>
        <w:t>Syrian Thebaid</w:t>
      </w:r>
      <w:r>
        <w:rPr>
          <w:color w:val="F8907D"/>
        </w:rPr>
        <w:t>"</w:t>
      </w:r>
      <w:r>
        <w:t xml:space="preserve">, from the number of eremites inhabiting </w:t>
      </w:r>
      <w:r>
        <w:rPr>
          <w:color w:val="F8907D"/>
        </w:rPr>
        <w:t>it</w:t>
      </w:r>
      <w:r>
        <w:t xml:space="preserve">. During </w:t>
      </w:r>
      <w:r>
        <w:rPr>
          <w:color w:val="94C661"/>
        </w:rPr>
        <w:t>this period</w:t>
      </w:r>
      <w:r>
        <w:t xml:space="preserve">, </w:t>
      </w:r>
      <w:r>
        <w:rPr>
          <w:color w:val="310106"/>
        </w:rPr>
        <w:t>he</w:t>
      </w:r>
      <w:r>
        <w:t xml:space="preserve"> seems to have found time for studying and writing. </w:t>
      </w:r>
      <w:r>
        <w:rPr>
          <w:color w:val="310106"/>
        </w:rPr>
        <w:t>He</w:t>
      </w:r>
      <w:r>
        <w:t xml:space="preserve"> made </w:t>
      </w:r>
      <w:r>
        <w:rPr>
          <w:color w:val="310106"/>
        </w:rPr>
        <w:t>his</w:t>
      </w:r>
      <w:r>
        <w:t xml:space="preserve"> first attempt to learn Hebrew under the guidance of </w:t>
      </w:r>
      <w:r>
        <w:rPr>
          <w:color w:val="FB6AB8"/>
        </w:rPr>
        <w:t>a converted Jew</w:t>
      </w:r>
      <w:r>
        <w:t xml:space="preserve">; and </w:t>
      </w:r>
      <w:r>
        <w:rPr>
          <w:color w:val="310106"/>
        </w:rPr>
        <w:t>he</w:t>
      </w:r>
      <w:r>
        <w:t xml:space="preserve"> seems to have been in correspondence with Jewish Christians in </w:t>
      </w:r>
      <w:r>
        <w:rPr>
          <w:color w:val="023087"/>
        </w:rPr>
        <w:t>Antioch</w:t>
      </w:r>
      <w:r>
        <w:t xml:space="preserve">. Around </w:t>
      </w:r>
      <w:r>
        <w:rPr>
          <w:color w:val="94C661"/>
        </w:rPr>
        <w:t>this time</w:t>
      </w:r>
      <w:r>
        <w:t xml:space="preserve"> </w:t>
      </w:r>
      <w:r>
        <w:rPr>
          <w:color w:val="FB6AB8"/>
        </w:rPr>
        <w:t>he</w:t>
      </w:r>
      <w:r>
        <w:t xml:space="preserve"> had copied for </w:t>
      </w:r>
      <w:r>
        <w:rPr>
          <w:color w:val="310106"/>
        </w:rPr>
        <w:t>him</w:t>
      </w:r>
      <w:r>
        <w:t xml:space="preserve"> </w:t>
      </w:r>
      <w:r>
        <w:rPr>
          <w:color w:val="576094"/>
        </w:rPr>
        <w:t xml:space="preserve">a Hebrew Gospel, of which fragments are preserved in </w:t>
      </w:r>
      <w:r>
        <w:rPr>
          <w:color w:val="DB1474"/>
        </w:rPr>
        <w:t>his</w:t>
      </w:r>
      <w:r>
        <w:rPr>
          <w:color w:val="576094"/>
        </w:rPr>
        <w:t xml:space="preserve"> notes, and is known today as </w:t>
      </w:r>
      <w:r>
        <w:rPr>
          <w:color w:val="8489AE"/>
        </w:rPr>
        <w:t>the Gospel of the Hebrews</w:t>
      </w:r>
      <w:r>
        <w:rPr>
          <w:color w:val="576094"/>
        </w:rPr>
        <w:t>, and which the Nazarenes considered to be the true Gospel of Matthew</w:t>
      </w:r>
      <w:r>
        <w:t xml:space="preserve">. [19] </w:t>
      </w:r>
      <w:r>
        <w:rPr>
          <w:color w:val="310106"/>
        </w:rPr>
        <w:t>Jerome</w:t>
      </w:r>
      <w:r>
        <w:t xml:space="preserve"> translated parts of </w:t>
      </w:r>
      <w:r>
        <w:rPr>
          <w:color w:val="576094"/>
        </w:rPr>
        <w:t>this Hebrew Gospel</w:t>
      </w:r>
      <w:r>
        <w:t xml:space="preserve"> into </w:t>
      </w:r>
      <w:r>
        <w:rPr>
          <w:color w:val="FEFB0A"/>
        </w:rPr>
        <w:t>Greek</w:t>
      </w:r>
      <w:r>
        <w:t>. [20]</w:t>
      </w:r>
    </w:p>
    <w:p>
      <w:r>
        <w:rPr>
          <w:b/>
        </w:rPr>
        <w:t>Document number 25</w:t>
      </w:r>
    </w:p>
    <w:p>
      <w:r>
        <w:rPr>
          <w:b/>
        </w:rPr>
        <w:t>Document identifier: GUM_bio_marbles</w:t>
      </w:r>
    </w:p>
    <w:p>
      <w:r>
        <w:rPr>
          <w:color w:val="310106"/>
        </w:rPr>
        <w:t>Jenna Marbles</w:t>
      </w:r>
    </w:p>
    <w:p>
      <w:r>
        <w:rPr>
          <w:color w:val="310106"/>
        </w:rPr>
        <w:t xml:space="preserve">Jenna Nicole Mourey (born September 15, 1986 [1] [2]), better known by </w:t>
      </w:r>
      <w:r>
        <w:rPr>
          <w:color w:val="04640D"/>
        </w:rPr>
        <w:t>her</w:t>
      </w:r>
      <w:r>
        <w:rPr>
          <w:color w:val="FEFB0A"/>
        </w:rPr>
        <w:t xml:space="preserve"> pseudonym Jenna Marbles</w:t>
      </w:r>
      <w:r>
        <w:t xml:space="preserve">, is </w:t>
      </w:r>
      <w:r>
        <w:rPr>
          <w:color w:val="310106"/>
        </w:rPr>
        <w:t xml:space="preserve">an American </w:t>
      </w:r>
      <w:r>
        <w:rPr>
          <w:color w:val="FB5514"/>
        </w:rPr>
        <w:t>YouTube</w:t>
      </w:r>
      <w:r>
        <w:rPr>
          <w:color w:val="310106"/>
        </w:rPr>
        <w:t xml:space="preserve"> personality</w:t>
      </w:r>
      <w:r>
        <w:t xml:space="preserve">, </w:t>
      </w:r>
      <w:r>
        <w:rPr>
          <w:color w:val="310106"/>
        </w:rPr>
        <w:t>vlogger</w:t>
      </w:r>
      <w:r>
        <w:t xml:space="preserve">, </w:t>
      </w:r>
      <w:r>
        <w:rPr>
          <w:color w:val="310106"/>
        </w:rPr>
        <w:t>comedian</w:t>
      </w:r>
      <w:r>
        <w:t xml:space="preserve"> and </w:t>
      </w:r>
      <w:r>
        <w:rPr>
          <w:color w:val="310106"/>
        </w:rPr>
        <w:t>actress</w:t>
      </w:r>
      <w:r>
        <w:t xml:space="preserve">. As of March 2019, </w:t>
      </w:r>
      <w:r>
        <w:rPr>
          <w:color w:val="E115C0"/>
        </w:rPr>
        <w:t>her</w:t>
      </w:r>
      <w:r>
        <w:rPr>
          <w:color w:val="00587F"/>
        </w:rPr>
        <w:t xml:space="preserve"> channel</w:t>
      </w:r>
      <w:r>
        <w:t xml:space="preserve"> has approximately 3.1 billion video views and 19.5 million subscribers, [3] and is </w:t>
      </w:r>
      <w:r>
        <w:rPr>
          <w:color w:val="00587F"/>
        </w:rPr>
        <w:t xml:space="preserve">the 86th most subscribed channel on </w:t>
      </w:r>
      <w:r>
        <w:rPr>
          <w:color w:val="0BC582"/>
        </w:rPr>
        <w:t>YouTube</w:t>
      </w:r>
      <w:r>
        <w:t xml:space="preserve"> and </w:t>
      </w:r>
      <w:r>
        <w:rPr>
          <w:color w:val="00587F"/>
        </w:rPr>
        <w:t>the eighth-most-popular channel operated by a woman</w:t>
      </w:r>
      <w:r>
        <w:t xml:space="preserve">. [4] </w:t>
      </w:r>
      <w:r>
        <w:rPr>
          <w:color w:val="310106"/>
        </w:rPr>
        <w:t>Marbles</w:t>
      </w:r>
      <w:r>
        <w:t xml:space="preserve"> is </w:t>
      </w:r>
      <w:r>
        <w:rPr>
          <w:color w:val="310106"/>
        </w:rPr>
        <w:t>the first social media star</w:t>
      </w:r>
      <w:r>
        <w:t xml:space="preserve"> to have </w:t>
      </w:r>
      <w:r>
        <w:rPr>
          <w:color w:val="FEB8C8"/>
        </w:rPr>
        <w:t xml:space="preserve">a </w:t>
      </w:r>
      <w:r>
        <w:rPr>
          <w:color w:val="9E8317"/>
        </w:rPr>
        <w:t>wax</w:t>
      </w:r>
      <w:r>
        <w:rPr>
          <w:color w:val="FEB8C8"/>
        </w:rPr>
        <w:t xml:space="preserve"> figure</w:t>
      </w:r>
      <w:r>
        <w:t xml:space="preserve"> displayed in </w:t>
      </w:r>
      <w:r>
        <w:rPr>
          <w:color w:val="01190F"/>
        </w:rPr>
        <w:t>Madame Tussauds</w:t>
      </w:r>
      <w:r>
        <w:rPr>
          <w:color w:val="847D81"/>
        </w:rPr>
        <w:t xml:space="preserve"> Museum, located in </w:t>
      </w:r>
      <w:r>
        <w:rPr>
          <w:color w:val="58018B"/>
        </w:rPr>
        <w:t>New York City</w:t>
      </w:r>
      <w:r>
        <w:t>. [5]</w:t>
      </w:r>
    </w:p>
    <w:p>
      <w:r>
        <w:t>Early life</w:t>
      </w:r>
    </w:p>
    <w:p>
      <w:r>
        <w:rPr>
          <w:color w:val="310106"/>
        </w:rPr>
        <w:t>Marbles</w:t>
      </w:r>
      <w:r>
        <w:t xml:space="preserve"> was born and raised in Rochester, New York, where </w:t>
      </w:r>
      <w:r>
        <w:rPr>
          <w:color w:val="310106"/>
        </w:rPr>
        <w:t>she</w:t>
      </w:r>
      <w:r>
        <w:t xml:space="preserve"> graduated from Brighton High School in 2004. </w:t>
      </w:r>
      <w:r>
        <w:rPr>
          <w:color w:val="B70639"/>
        </w:rPr>
        <w:t>Her</w:t>
      </w:r>
      <w:r>
        <w:rPr>
          <w:color w:val="703B01"/>
        </w:rPr>
        <w:t xml:space="preserve"> father</w:t>
      </w:r>
      <w:r>
        <w:t xml:space="preserve"> is </w:t>
      </w:r>
      <w:r>
        <w:rPr>
          <w:color w:val="703B01"/>
        </w:rPr>
        <w:t>a chemist who holds several patents</w:t>
      </w:r>
      <w:r>
        <w:t xml:space="preserve"> and </w:t>
      </w:r>
      <w:r>
        <w:rPr>
          <w:color w:val="310106"/>
        </w:rPr>
        <w:t>she</w:t>
      </w:r>
      <w:r>
        <w:t xml:space="preserve"> has one older brother. [6] </w:t>
      </w:r>
      <w:r>
        <w:rPr>
          <w:color w:val="310106"/>
        </w:rPr>
        <w:t>She</w:t>
      </w:r>
      <w:r>
        <w:t xml:space="preserve"> then moved to </w:t>
      </w:r>
      <w:r>
        <w:rPr>
          <w:color w:val="F7F1DF"/>
        </w:rPr>
        <w:t xml:space="preserve">Boston, where </w:t>
      </w:r>
      <w:r>
        <w:rPr>
          <w:color w:val="118B8A"/>
        </w:rPr>
        <w:t>she</w:t>
      </w:r>
      <w:r>
        <w:rPr>
          <w:color w:val="F7F1DF"/>
        </w:rPr>
        <w:t xml:space="preserve"> attended </w:t>
      </w:r>
      <w:r>
        <w:rPr>
          <w:color w:val="4AFEFA"/>
        </w:rPr>
        <w:t>Suffolk University</w:t>
      </w:r>
      <w:r>
        <w:t xml:space="preserve">. At </w:t>
      </w:r>
      <w:r>
        <w:rPr>
          <w:color w:val="FCB164"/>
        </w:rPr>
        <w:t>Suffolk</w:t>
      </w:r>
      <w:r>
        <w:t xml:space="preserve"> </w:t>
      </w:r>
      <w:r>
        <w:rPr>
          <w:color w:val="310106"/>
        </w:rPr>
        <w:t>she</w:t>
      </w:r>
      <w:r>
        <w:t xml:space="preserve"> obtained a Bachelor of Science in Psychology, and later attended </w:t>
      </w:r>
      <w:r>
        <w:rPr>
          <w:color w:val="F7F1DF"/>
        </w:rPr>
        <w:t>Boston</w:t>
      </w:r>
      <w:r>
        <w:t xml:space="preserve"> University for a Master of Education in Sport Psychology and Counseling. [</w:t>
      </w:r>
      <w:r>
        <w:rPr>
          <w:color w:val="796EE6"/>
        </w:rPr>
        <w:t>7</w:t>
      </w:r>
      <w:r>
        <w:t>]</w:t>
      </w:r>
    </w:p>
    <w:p>
      <w:r>
        <w:rPr>
          <w:color w:val="000D2C"/>
        </w:rPr>
        <w:t>Career</w:t>
      </w:r>
    </w:p>
    <w:p>
      <w:r>
        <w:t xml:space="preserve">In the summer of </w:t>
      </w:r>
      <w:r>
        <w:rPr>
          <w:color w:val="53495F"/>
        </w:rPr>
        <w:t>2010</w:t>
      </w:r>
      <w:r>
        <w:t xml:space="preserve">, </w:t>
      </w:r>
      <w:r>
        <w:rPr>
          <w:color w:val="310106"/>
        </w:rPr>
        <w:t>Marbles</w:t>
      </w:r>
      <w:r>
        <w:t xml:space="preserve"> was sharing a three-bedroom apartment in Cambridge, Massachusetts. </w:t>
      </w:r>
      <w:r>
        <w:rPr>
          <w:color w:val="310106"/>
        </w:rPr>
        <w:t>She</w:t>
      </w:r>
      <w:r>
        <w:t xml:space="preserve"> paid $ 800 rent by working </w:t>
      </w:r>
      <w:r>
        <w:rPr>
          <w:color w:val="F95475"/>
        </w:rPr>
        <w:t>various jobs, like bartending, working at a tanning salon, blogging, and go-go dancing at nightclubs</w:t>
      </w:r>
      <w:r>
        <w:t>. [</w:t>
      </w:r>
      <w:r>
        <w:rPr>
          <w:color w:val="61FC03"/>
        </w:rPr>
        <w:t>8</w:t>
      </w:r>
      <w:r>
        <w:t xml:space="preserve">] </w:t>
      </w:r>
      <w:r>
        <w:rPr>
          <w:color w:val="53495F"/>
        </w:rPr>
        <w:t>That year</w:t>
      </w:r>
      <w:r>
        <w:t xml:space="preserve">, </w:t>
      </w:r>
      <w:r>
        <w:rPr>
          <w:color w:val="310106"/>
        </w:rPr>
        <w:t>Marbles</w:t>
      </w:r>
      <w:r>
        <w:t xml:space="preserve"> started </w:t>
      </w:r>
      <w:r>
        <w:rPr>
          <w:color w:val="5D9608"/>
        </w:rPr>
        <w:t>her</w:t>
      </w:r>
      <w:r>
        <w:rPr>
          <w:color w:val="000D2C"/>
        </w:rPr>
        <w:t xml:space="preserve"> career</w:t>
      </w:r>
      <w:r>
        <w:t xml:space="preserve"> with </w:t>
      </w:r>
      <w:r>
        <w:rPr>
          <w:color w:val="DE98FD"/>
        </w:rPr>
        <w:t xml:space="preserve">Barstool Sports, where </w:t>
      </w:r>
      <w:r>
        <w:rPr>
          <w:color w:val="98A088"/>
        </w:rPr>
        <w:t>she</w:t>
      </w:r>
      <w:r>
        <w:rPr>
          <w:color w:val="DE98FD"/>
        </w:rPr>
        <w:t xml:space="preserve"> wrote for </w:t>
      </w:r>
      <w:r>
        <w:rPr>
          <w:color w:val="4F584E"/>
        </w:rPr>
        <w:t>their</w:t>
      </w:r>
      <w:r>
        <w:rPr>
          <w:color w:val="248AD0"/>
        </w:rPr>
        <w:t xml:space="preserve"> female-oriented site</w:t>
      </w:r>
      <w:r>
        <w:rPr>
          <w:color w:val="DE98FD"/>
        </w:rPr>
        <w:t xml:space="preserve"> </w:t>
      </w:r>
      <w:r>
        <w:rPr>
          <w:color w:val="248AD0"/>
        </w:rPr>
        <w:t>StoolLaLa</w:t>
      </w:r>
      <w:r>
        <w:t xml:space="preserve">. </w:t>
      </w:r>
      <w:r>
        <w:rPr>
          <w:color w:val="310106"/>
        </w:rPr>
        <w:t>She</w:t>
      </w:r>
      <w:r>
        <w:t xml:space="preserve"> left </w:t>
      </w:r>
      <w:r>
        <w:rPr>
          <w:color w:val="DE98FD"/>
        </w:rPr>
        <w:t>Barstool Sports</w:t>
      </w:r>
      <w:r>
        <w:t xml:space="preserve"> in 2011. [9]</w:t>
      </w:r>
    </w:p>
    <w:p>
      <w:r>
        <w:rPr>
          <w:color w:val="5C5300"/>
        </w:rPr>
        <w:t>YouTube</w:t>
      </w:r>
    </w:p>
    <w:p>
      <w:r>
        <w:rPr>
          <w:color w:val="310106"/>
        </w:rPr>
        <w:t>Marbles</w:t>
      </w:r>
      <w:r>
        <w:t xml:space="preserve"> uploads </w:t>
      </w:r>
      <w:r>
        <w:rPr>
          <w:color w:val="9F6551"/>
        </w:rPr>
        <w:t>a new video</w:t>
      </w:r>
      <w:r>
        <w:t xml:space="preserve"> to </w:t>
      </w:r>
      <w:r>
        <w:rPr>
          <w:color w:val="BCFEC6"/>
        </w:rPr>
        <w:t>her</w:t>
      </w:r>
      <w:r>
        <w:rPr>
          <w:color w:val="932C70"/>
        </w:rPr>
        <w:t xml:space="preserve"> </w:t>
      </w:r>
      <w:r>
        <w:rPr>
          <w:color w:val="2B1B04"/>
        </w:rPr>
        <w:t>YouTube</w:t>
      </w:r>
      <w:r>
        <w:rPr>
          <w:color w:val="932C70"/>
        </w:rPr>
        <w:t xml:space="preserve"> channel</w:t>
      </w:r>
      <w:r>
        <w:t xml:space="preserve"> every Wednesday/Thursday. </w:t>
      </w:r>
      <w:r>
        <w:rPr>
          <w:color w:val="B5AFC4"/>
        </w:rPr>
        <w:t xml:space="preserve">One video, released in </w:t>
      </w:r>
      <w:r>
        <w:rPr>
          <w:color w:val="D4C67A"/>
        </w:rPr>
        <w:t>2010</w:t>
      </w:r>
      <w:r>
        <w:rPr>
          <w:color w:val="B5AFC4"/>
        </w:rPr>
        <w:t xml:space="preserve"> and entitled "How To Trick People Into Thinking </w:t>
      </w:r>
      <w:r>
        <w:rPr>
          <w:color w:val="AE7AA1"/>
        </w:rPr>
        <w:t>You</w:t>
      </w:r>
      <w:r>
        <w:rPr>
          <w:color w:val="B5AFC4"/>
        </w:rPr>
        <w:t>'re Good Looking"</w:t>
      </w:r>
      <w:r>
        <w:t xml:space="preserve"> was viewed over 5.3 million times in </w:t>
      </w:r>
      <w:r>
        <w:rPr>
          <w:color w:val="B5AFC4"/>
        </w:rPr>
        <w:t>its</w:t>
      </w:r>
      <w:r>
        <w:t xml:space="preserve"> first week. [10] [11] </w:t>
      </w:r>
      <w:r>
        <w:rPr>
          <w:color w:val="C2A393"/>
        </w:rPr>
        <w:t>Her</w:t>
      </w:r>
      <w:r>
        <w:rPr>
          <w:color w:val="0232FD"/>
        </w:rPr>
        <w:t xml:space="preserve"> video</w:t>
      </w:r>
      <w:r>
        <w:t xml:space="preserve"> "</w:t>
      </w:r>
      <w:r>
        <w:rPr>
          <w:color w:val="0232FD"/>
        </w:rPr>
        <w:t xml:space="preserve">How To Avoid Talking To People </w:t>
      </w:r>
      <w:r>
        <w:rPr>
          <w:color w:val="6A3A35"/>
        </w:rPr>
        <w:t>You</w:t>
      </w:r>
      <w:r>
        <w:rPr>
          <w:color w:val="0232FD"/>
        </w:rPr>
        <w:t xml:space="preserve"> Don't Want To Talk To</w:t>
      </w:r>
      <w:r>
        <w:t xml:space="preserve"> "was featured in articles by The New York Times and ABC News in August 2011. In </w:t>
      </w:r>
      <w:r>
        <w:rPr>
          <w:color w:val="0232FD"/>
        </w:rPr>
        <w:t>the video</w:t>
      </w:r>
      <w:r>
        <w:t xml:space="preserve">, </w:t>
      </w:r>
      <w:r>
        <w:rPr>
          <w:color w:val="310106"/>
        </w:rPr>
        <w:t>she</w:t>
      </w:r>
      <w:r>
        <w:t xml:space="preserve"> stated, "</w:t>
      </w:r>
      <w:r>
        <w:rPr>
          <w:color w:val="310106"/>
        </w:rPr>
        <w:t>I'm</w:t>
      </w:r>
      <w:r>
        <w:t xml:space="preserve"> sick and tired of </w:t>
      </w:r>
      <w:r>
        <w:rPr>
          <w:color w:val="BA6801"/>
        </w:rPr>
        <w:t>guys</w:t>
      </w:r>
      <w:r>
        <w:t xml:space="preserve"> thinking that just because </w:t>
      </w:r>
      <w:r>
        <w:rPr>
          <w:color w:val="310106"/>
        </w:rPr>
        <w:t>I</w:t>
      </w:r>
      <w:r>
        <w:t xml:space="preserve"> showed up at a club or a dance or a bar, that </w:t>
      </w:r>
      <w:r>
        <w:rPr>
          <w:color w:val="310106"/>
        </w:rPr>
        <w:t>I</w:t>
      </w:r>
      <w:r>
        <w:t xml:space="preserve"> want to have </w:t>
      </w:r>
      <w:r>
        <w:rPr>
          <w:color w:val="BA6801"/>
        </w:rPr>
        <w:t>their</w:t>
      </w:r>
      <w:r>
        <w:t xml:space="preserve"> genitalia touching </w:t>
      </w:r>
      <w:r>
        <w:rPr>
          <w:color w:val="310106"/>
        </w:rPr>
        <w:t>my</w:t>
      </w:r>
      <w:r>
        <w:t xml:space="preserve"> backside"; [12] [13] </w:t>
      </w:r>
      <w:r>
        <w:rPr>
          <w:color w:val="0232FD"/>
        </w:rPr>
        <w:t>the video</w:t>
      </w:r>
      <w:r>
        <w:t xml:space="preserve"> had approximately 36.2 million views as of March 2018. [14]</w:t>
      </w:r>
    </w:p>
    <w:p>
      <w:r>
        <w:rPr>
          <w:color w:val="168E5C"/>
        </w:rPr>
        <w:t>The pseudonym</w:t>
      </w:r>
      <w:r>
        <w:t xml:space="preserve"> "</w:t>
      </w:r>
      <w:r>
        <w:rPr>
          <w:color w:val="168E5C"/>
        </w:rPr>
        <w:t>Jenna Marbles</w:t>
      </w:r>
      <w:r>
        <w:t xml:space="preserve"> "comes from </w:t>
      </w:r>
      <w:r>
        <w:rPr>
          <w:color w:val="16C0D0"/>
        </w:rPr>
        <w:t>her</w:t>
      </w:r>
      <w:r>
        <w:rPr>
          <w:color w:val="C62100"/>
        </w:rPr>
        <w:t xml:space="preserve"> mother's</w:t>
      </w:r>
      <w:r>
        <w:t xml:space="preserve"> complaint that "</w:t>
      </w:r>
      <w:r>
        <w:rPr>
          <w:color w:val="014347"/>
        </w:rPr>
        <w:t>Mourey</w:t>
      </w:r>
      <w:r>
        <w:t xml:space="preserve">", </w:t>
      </w:r>
      <w:r>
        <w:rPr>
          <w:color w:val="014347"/>
        </w:rPr>
        <w:t>their legal surname</w:t>
      </w:r>
      <w:r>
        <w:t xml:space="preserve">, pulled up </w:t>
      </w:r>
      <w:r>
        <w:rPr>
          <w:color w:val="233809"/>
        </w:rPr>
        <w:t xml:space="preserve">only </w:t>
      </w:r>
      <w:r>
        <w:rPr>
          <w:color w:val="42083B"/>
        </w:rPr>
        <w:t>Jenna's</w:t>
      </w:r>
      <w:r>
        <w:rPr>
          <w:color w:val="233809"/>
        </w:rPr>
        <w:t xml:space="preserve"> videos</w:t>
      </w:r>
      <w:r>
        <w:t xml:space="preserve"> on Google. </w:t>
      </w:r>
      <w:r>
        <w:rPr>
          <w:color w:val="16C0D0"/>
        </w:rPr>
        <w:t>Jenna's</w:t>
      </w:r>
      <w:r>
        <w:rPr>
          <w:color w:val="C62100"/>
        </w:rPr>
        <w:t xml:space="preserve"> mother</w:t>
      </w:r>
      <w:r>
        <w:t xml:space="preserve"> was unemployed at </w:t>
      </w:r>
      <w:r>
        <w:rPr>
          <w:color w:val="53495F"/>
        </w:rPr>
        <w:t xml:space="preserve">the time that </w:t>
      </w:r>
      <w:r>
        <w:rPr>
          <w:color w:val="82785D"/>
        </w:rPr>
        <w:t>Jenna's</w:t>
      </w:r>
      <w:r>
        <w:rPr>
          <w:color w:val="023087"/>
        </w:rPr>
        <w:t xml:space="preserve"> first video</w:t>
      </w:r>
      <w:r>
        <w:rPr>
          <w:color w:val="53495F"/>
        </w:rPr>
        <w:t xml:space="preserve"> went viral</w:t>
      </w:r>
      <w:r>
        <w:t xml:space="preserve">, and was concerned that </w:t>
      </w:r>
      <w:r>
        <w:rPr>
          <w:color w:val="233809"/>
        </w:rPr>
        <w:t>their</w:t>
      </w:r>
      <w:r>
        <w:t xml:space="preserve"> content might put off potential employers. [</w:t>
      </w:r>
      <w:r>
        <w:rPr>
          <w:color w:val="796EE6"/>
        </w:rPr>
        <w:t>7</w:t>
      </w:r>
      <w:r>
        <w:t xml:space="preserve">] </w:t>
      </w:r>
      <w:r>
        <w:rPr>
          <w:color w:val="168E5C"/>
        </w:rPr>
        <w:t>The name</w:t>
      </w:r>
      <w:r>
        <w:t xml:space="preserve"> "</w:t>
      </w:r>
      <w:r>
        <w:rPr>
          <w:color w:val="168E5C"/>
        </w:rPr>
        <w:t>Marbles</w:t>
      </w:r>
      <w:r>
        <w:t xml:space="preserve">" comes from </w:t>
      </w:r>
      <w:r>
        <w:rPr>
          <w:color w:val="B7DAD2"/>
        </w:rPr>
        <w:t>her</w:t>
      </w:r>
      <w:r>
        <w:rPr>
          <w:color w:val="196956"/>
        </w:rPr>
        <w:t xml:space="preserve"> dog</w:t>
      </w:r>
      <w:r>
        <w:t xml:space="preserve"> "</w:t>
      </w:r>
      <w:r>
        <w:rPr>
          <w:color w:val="196956"/>
        </w:rPr>
        <w:t>Mr. Marbles</w:t>
      </w:r>
      <w:r>
        <w:t xml:space="preserve">". As of January 2019, </w:t>
      </w:r>
      <w:r>
        <w:rPr>
          <w:color w:val="BCFEC6"/>
        </w:rPr>
        <w:t>Marbles's</w:t>
      </w:r>
      <w:r>
        <w:rPr>
          <w:color w:val="932C70"/>
        </w:rPr>
        <w:t xml:space="preserve"> </w:t>
      </w:r>
      <w:r>
        <w:rPr>
          <w:color w:val="2B1B04"/>
        </w:rPr>
        <w:t>YouTube</w:t>
      </w:r>
      <w:r>
        <w:rPr>
          <w:color w:val="932C70"/>
        </w:rPr>
        <w:t xml:space="preserve"> channel</w:t>
      </w:r>
      <w:r>
        <w:t xml:space="preserve"> had about 19 million subscribers and 2.9 billion video views. [15] [16]</w:t>
      </w:r>
    </w:p>
    <w:p>
      <w:r>
        <w:rPr>
          <w:color w:val="310106"/>
        </w:rPr>
        <w:t>Marbles</w:t>
      </w:r>
      <w:r>
        <w:t xml:space="preserve"> appeared as </w:t>
      </w:r>
      <w:r>
        <w:rPr>
          <w:color w:val="8C41BB"/>
        </w:rPr>
        <w:t>Eve</w:t>
      </w:r>
      <w:r>
        <w:t xml:space="preserve"> in </w:t>
      </w:r>
      <w:r>
        <w:rPr>
          <w:color w:val="ECEDFE"/>
        </w:rPr>
        <w:t>season 2 of Epic Rap Battles of History</w:t>
      </w:r>
      <w:r>
        <w:t xml:space="preserve">, </w:t>
      </w:r>
      <w:r>
        <w:rPr>
          <w:color w:val="ECEDFE"/>
        </w:rPr>
        <w:t>episode 13</w:t>
      </w:r>
      <w:r>
        <w:t>, "</w:t>
      </w:r>
      <w:r>
        <w:rPr>
          <w:color w:val="ECEDFE"/>
        </w:rPr>
        <w:t xml:space="preserve">Adam vs. </w:t>
      </w:r>
      <w:r>
        <w:rPr>
          <w:color w:val="2B2D32"/>
        </w:rPr>
        <w:t>Eve</w:t>
      </w:r>
      <w:r>
        <w:t xml:space="preserve">" [17] </w:t>
      </w:r>
      <w:r>
        <w:rPr>
          <w:color w:val="310106"/>
        </w:rPr>
        <w:t>She</w:t>
      </w:r>
      <w:r>
        <w:t xml:space="preserve"> played a banana in </w:t>
      </w:r>
      <w:r>
        <w:rPr>
          <w:color w:val="94C661"/>
        </w:rPr>
        <w:t>The Annoying Orange episode</w:t>
      </w:r>
      <w:r>
        <w:t xml:space="preserve"> "</w:t>
      </w:r>
      <w:r>
        <w:rPr>
          <w:color w:val="94C661"/>
        </w:rPr>
        <w:t>Fake n' Bacon</w:t>
      </w:r>
      <w:r>
        <w:t xml:space="preserve">". </w:t>
      </w:r>
      <w:r>
        <w:rPr>
          <w:color w:val="310106"/>
        </w:rPr>
        <w:t>She</w:t>
      </w:r>
      <w:r>
        <w:t xml:space="preserve"> played Miley Cyrus in a "Wrecking Ball" - inspired segment of </w:t>
      </w:r>
      <w:r>
        <w:rPr>
          <w:color w:val="5C5300"/>
        </w:rPr>
        <w:t>YouTube</w:t>
      </w:r>
      <w:r>
        <w:t xml:space="preserve"> Rewind </w:t>
      </w:r>
      <w:r>
        <w:rPr>
          <w:color w:val="F8907D"/>
        </w:rPr>
        <w:t>2013</w:t>
      </w:r>
      <w:r>
        <w:t xml:space="preserve">. On January 30, 2014, </w:t>
      </w:r>
      <w:r>
        <w:rPr>
          <w:color w:val="310106"/>
        </w:rPr>
        <w:t>she</w:t>
      </w:r>
      <w:r>
        <w:t xml:space="preserve"> appeared in season four of Ridiculousness.</w:t>
      </w:r>
    </w:p>
    <w:p>
      <w:r>
        <w:rPr>
          <w:color w:val="310106"/>
        </w:rPr>
        <w:t>Marbles</w:t>
      </w:r>
      <w:r>
        <w:t xml:space="preserve"> appeared as </w:t>
      </w:r>
      <w:r>
        <w:rPr>
          <w:color w:val="310106"/>
        </w:rPr>
        <w:t>herself</w:t>
      </w:r>
      <w:r>
        <w:t xml:space="preserve"> in Smosh: The Movie. [18]</w:t>
      </w:r>
    </w:p>
    <w:p>
      <w:r>
        <w:t xml:space="preserve">In </w:t>
      </w:r>
      <w:r>
        <w:rPr>
          <w:color w:val="895E6B"/>
        </w:rPr>
        <w:t>2015</w:t>
      </w:r>
      <w:r>
        <w:t xml:space="preserve">, </w:t>
      </w:r>
      <w:r>
        <w:rPr>
          <w:color w:val="310106"/>
        </w:rPr>
        <w:t>Marbles</w:t>
      </w:r>
      <w:r>
        <w:t xml:space="preserve"> unveiled </w:t>
      </w:r>
      <w:r>
        <w:rPr>
          <w:color w:val="FEB8C8"/>
        </w:rPr>
        <w:t xml:space="preserve">a </w:t>
      </w:r>
      <w:r>
        <w:rPr>
          <w:color w:val="9E8317"/>
        </w:rPr>
        <w:t>wax</w:t>
      </w:r>
      <w:r>
        <w:rPr>
          <w:color w:val="FEB8C8"/>
        </w:rPr>
        <w:t xml:space="preserve"> figure of </w:t>
      </w:r>
      <w:r>
        <w:rPr>
          <w:color w:val="788E95"/>
        </w:rPr>
        <w:t>herself</w:t>
      </w:r>
      <w:r>
        <w:t xml:space="preserve"> at </w:t>
      </w:r>
      <w:r>
        <w:rPr>
          <w:color w:val="01190F"/>
        </w:rPr>
        <w:t>Madame Tussauds</w:t>
      </w:r>
      <w:r>
        <w:rPr>
          <w:color w:val="847D81"/>
        </w:rPr>
        <w:t xml:space="preserve"> </w:t>
      </w:r>
      <w:r>
        <w:rPr>
          <w:color w:val="58018B"/>
        </w:rPr>
        <w:t>New York</w:t>
      </w:r>
      <w:r>
        <w:t xml:space="preserve">. </w:t>
      </w:r>
      <w:r>
        <w:rPr>
          <w:color w:val="310106"/>
        </w:rPr>
        <w:t>She</w:t>
      </w:r>
      <w:r>
        <w:t xml:space="preserve"> was </w:t>
      </w:r>
      <w:r>
        <w:rPr>
          <w:color w:val="310106"/>
        </w:rPr>
        <w:t xml:space="preserve">the first ever </w:t>
      </w:r>
      <w:r>
        <w:rPr>
          <w:color w:val="FB5514"/>
        </w:rPr>
        <w:t>YouTube</w:t>
      </w:r>
      <w:r>
        <w:rPr>
          <w:color w:val="310106"/>
        </w:rPr>
        <w:t xml:space="preserve"> star to be immortalized at </w:t>
      </w:r>
      <w:r>
        <w:rPr>
          <w:color w:val="FB6AB8"/>
        </w:rPr>
        <w:t>Madame Tussauds</w:t>
      </w:r>
      <w:r>
        <w:rPr>
          <w:color w:val="576094"/>
        </w:rPr>
        <w:t xml:space="preserve"> </w:t>
      </w:r>
      <w:r>
        <w:rPr>
          <w:color w:val="DB1474"/>
        </w:rPr>
        <w:t>New York</w:t>
      </w:r>
      <w:r>
        <w:t xml:space="preserve"> and </w:t>
      </w:r>
      <w:r>
        <w:rPr>
          <w:color w:val="788E95"/>
        </w:rPr>
        <w:t>her</w:t>
      </w:r>
      <w:r>
        <w:rPr>
          <w:color w:val="FEB8C8"/>
        </w:rPr>
        <w:t xml:space="preserve"> figure</w:t>
      </w:r>
      <w:r>
        <w:t xml:space="preserve"> is </w:t>
      </w:r>
      <w:r>
        <w:rPr>
          <w:color w:val="FEB8C8"/>
        </w:rPr>
        <w:t xml:space="preserve">the first selfie-taking </w:t>
      </w:r>
      <w:r>
        <w:rPr>
          <w:color w:val="9E8317"/>
        </w:rPr>
        <w:t>wax</w:t>
      </w:r>
      <w:r>
        <w:rPr>
          <w:color w:val="FEB8C8"/>
        </w:rPr>
        <w:t xml:space="preserve"> figure at </w:t>
      </w:r>
      <w:r>
        <w:rPr>
          <w:color w:val="8489AE"/>
        </w:rPr>
        <w:t>this location</w:t>
      </w:r>
      <w:r>
        <w:t>. [19]</w:t>
      </w:r>
    </w:p>
    <w:p>
      <w:r>
        <w:rPr>
          <w:color w:val="310106"/>
        </w:rPr>
        <w:t>Marbles</w:t>
      </w:r>
      <w:r>
        <w:t xml:space="preserve"> has also professionalized </w:t>
      </w:r>
      <w:r>
        <w:rPr>
          <w:color w:val="860E04"/>
        </w:rPr>
        <w:t>her</w:t>
      </w:r>
      <w:r>
        <w:rPr>
          <w:color w:val="FBC206"/>
        </w:rPr>
        <w:t xml:space="preserve"> business affairs</w:t>
      </w:r>
      <w:r>
        <w:t xml:space="preserve"> by expanding </w:t>
      </w:r>
      <w:r>
        <w:rPr>
          <w:color w:val="860E04"/>
        </w:rPr>
        <w:t>her</w:t>
      </w:r>
      <w:r>
        <w:rPr>
          <w:color w:val="FBC206"/>
        </w:rPr>
        <w:t xml:space="preserve"> business</w:t>
      </w:r>
      <w:r>
        <w:t xml:space="preserve"> and bringing in </w:t>
      </w:r>
      <w:r>
        <w:rPr>
          <w:color w:val="6EAB9B"/>
        </w:rPr>
        <w:t>people</w:t>
      </w:r>
      <w:r>
        <w:t xml:space="preserve"> to help, including, a personal assistant, a business manager, and </w:t>
      </w:r>
      <w:r>
        <w:rPr>
          <w:color w:val="16C0D0"/>
        </w:rPr>
        <w:t>her</w:t>
      </w:r>
      <w:r>
        <w:rPr>
          <w:color w:val="C62100"/>
        </w:rPr>
        <w:t xml:space="preserve"> mother</w:t>
      </w:r>
      <w:r>
        <w:t xml:space="preserve"> (</w:t>
      </w:r>
      <w:r>
        <w:rPr>
          <w:color w:val="C62100"/>
        </w:rPr>
        <w:t>the chief executive officer</w:t>
      </w:r>
      <w:r>
        <w:t>). [</w:t>
      </w:r>
      <w:r>
        <w:rPr>
          <w:color w:val="61FC03"/>
        </w:rPr>
        <w:t>8</w:t>
      </w:r>
      <w:r>
        <w:t>]</w:t>
      </w:r>
    </w:p>
    <w:p>
      <w:r>
        <w:rPr>
          <w:color w:val="310106"/>
        </w:rPr>
        <w:t>Marbles</w:t>
      </w:r>
      <w:r>
        <w:t xml:space="preserve"> does </w:t>
      </w:r>
      <w:r>
        <w:rPr>
          <w:color w:val="F2CDFE"/>
        </w:rPr>
        <w:t xml:space="preserve">a weekly podcast with </w:t>
      </w:r>
      <w:r>
        <w:rPr>
          <w:color w:val="645341"/>
        </w:rPr>
        <w:t>her</w:t>
      </w:r>
      <w:r>
        <w:rPr>
          <w:color w:val="760035"/>
        </w:rPr>
        <w:t xml:space="preserve"> boyfriend</w:t>
      </w:r>
      <w:r>
        <w:rPr>
          <w:color w:val="F2CDFE"/>
        </w:rPr>
        <w:t xml:space="preserve"> </w:t>
      </w:r>
      <w:r>
        <w:rPr>
          <w:color w:val="760035"/>
        </w:rPr>
        <w:t>Julien Solomita</w:t>
      </w:r>
      <w:r>
        <w:rPr>
          <w:color w:val="F2CDFE"/>
        </w:rPr>
        <w:t xml:space="preserve"> called "The </w:t>
      </w:r>
      <w:r>
        <w:rPr>
          <w:color w:val="647A41"/>
        </w:rPr>
        <w:t>Jenna</w:t>
      </w:r>
      <w:r>
        <w:rPr>
          <w:color w:val="F2CDFE"/>
        </w:rPr>
        <w:t xml:space="preserve"> </w:t>
      </w:r>
      <w:r>
        <w:rPr>
          <w:color w:val="760035"/>
        </w:rPr>
        <w:t>Julien</w:t>
      </w:r>
      <w:r>
        <w:rPr>
          <w:color w:val="F2CDFE"/>
        </w:rPr>
        <w:t xml:space="preserve"> Podcast" (formerly called "The </w:t>
      </w:r>
      <w:r>
        <w:rPr>
          <w:color w:val="496E76"/>
        </w:rPr>
        <w:t>Jenna</w:t>
      </w:r>
      <w:r>
        <w:rPr>
          <w:color w:val="E3F894"/>
        </w:rPr>
        <w:t xml:space="preserve"> and </w:t>
      </w:r>
      <w:r>
        <w:rPr>
          <w:color w:val="F9D7CD"/>
        </w:rPr>
        <w:t>Julien</w:t>
      </w:r>
      <w:r>
        <w:rPr>
          <w:color w:val="F2CDFE"/>
        </w:rPr>
        <w:t xml:space="preserve"> Podcast")</w:t>
      </w:r>
      <w:r>
        <w:t xml:space="preserve">. </w:t>
      </w:r>
      <w:r>
        <w:rPr>
          <w:color w:val="876128"/>
        </w:rPr>
        <w:t>Topics</w:t>
      </w:r>
      <w:r>
        <w:t xml:space="preserve"> include stories of growing up, conspiracy theories, YouTubers and other general topics. </w:t>
      </w:r>
      <w:r>
        <w:rPr>
          <w:color w:val="A1A711"/>
        </w:rPr>
        <w:t>They</w:t>
      </w:r>
      <w:r>
        <w:t xml:space="preserve"> sometimes feature </w:t>
      </w:r>
      <w:r>
        <w:rPr>
          <w:color w:val="01FB92"/>
        </w:rPr>
        <w:t>other YouTubers</w:t>
      </w:r>
      <w:r>
        <w:t xml:space="preserve"> as </w:t>
      </w:r>
      <w:r>
        <w:rPr>
          <w:color w:val="01FB92"/>
        </w:rPr>
        <w:t>guests</w:t>
      </w:r>
      <w:r>
        <w:t xml:space="preserve"> on </w:t>
      </w:r>
      <w:r>
        <w:rPr>
          <w:color w:val="E3F894"/>
        </w:rPr>
        <w:t>their</w:t>
      </w:r>
      <w:r>
        <w:rPr>
          <w:color w:val="F2CDFE"/>
        </w:rPr>
        <w:t xml:space="preserve"> podcast</w:t>
      </w:r>
      <w:r>
        <w:t>, including Shane Dawson. [20]</w:t>
      </w:r>
    </w:p>
    <w:p>
      <w:r>
        <w:t>Other ventures</w:t>
      </w:r>
    </w:p>
    <w:p>
      <w:r>
        <w:rPr>
          <w:color w:val="310106"/>
        </w:rPr>
        <w:t>Marbles</w:t>
      </w:r>
      <w:r>
        <w:t xml:space="preserve"> released a brand of </w:t>
      </w:r>
      <w:r>
        <w:rPr>
          <w:color w:val="FD0F31"/>
        </w:rPr>
        <w:t>dog toys</w:t>
      </w:r>
      <w:r>
        <w:t xml:space="preserve"> called </w:t>
      </w:r>
      <w:r>
        <w:rPr>
          <w:color w:val="BE8485"/>
        </w:rPr>
        <w:t>Kermie Worm</w:t>
      </w:r>
      <w:r>
        <w:t xml:space="preserve"> &amp; </w:t>
      </w:r>
      <w:r>
        <w:rPr>
          <w:color w:val="196956"/>
        </w:rPr>
        <w:t>Mr. Marbles</w:t>
      </w:r>
      <w:r>
        <w:t xml:space="preserve">. </w:t>
      </w:r>
      <w:r>
        <w:rPr>
          <w:color w:val="FD0F31"/>
        </w:rPr>
        <w:t>The toys'</w:t>
      </w:r>
      <w:r>
        <w:t xml:space="preserve"> appearances are based upon </w:t>
      </w:r>
      <w:r>
        <w:rPr>
          <w:color w:val="310106"/>
        </w:rPr>
        <w:t>her</w:t>
      </w:r>
      <w:r>
        <w:t xml:space="preserve"> real dogs. [</w:t>
      </w:r>
      <w:r>
        <w:rPr>
          <w:color w:val="796EE6"/>
        </w:rPr>
        <w:t>7</w:t>
      </w:r>
      <w:r>
        <w:t xml:space="preserve">] </w:t>
      </w:r>
      <w:r>
        <w:rPr>
          <w:color w:val="310106"/>
        </w:rPr>
        <w:t>She</w:t>
      </w:r>
      <w:r>
        <w:t xml:space="preserve"> has also created </w:t>
      </w:r>
      <w:r>
        <w:rPr>
          <w:color w:val="C660FB"/>
        </w:rPr>
        <w:t xml:space="preserve">items with </w:t>
      </w:r>
      <w:r>
        <w:rPr>
          <w:color w:val="120104"/>
        </w:rPr>
        <w:t xml:space="preserve">some of </w:t>
      </w:r>
      <w:r>
        <w:rPr>
          <w:color w:val="D48958"/>
        </w:rPr>
        <w:t>her</w:t>
      </w:r>
      <w:r>
        <w:rPr>
          <w:color w:val="120104"/>
        </w:rPr>
        <w:t xml:space="preserve"> most memorable quotes</w:t>
      </w:r>
      <w:r>
        <w:t xml:space="preserve"> printed on </w:t>
      </w:r>
      <w:r>
        <w:rPr>
          <w:color w:val="C660FB"/>
        </w:rPr>
        <w:t>them</w:t>
      </w:r>
      <w:r>
        <w:t xml:space="preserve"> (e.g. "what are this").</w:t>
      </w:r>
    </w:p>
    <w:p>
      <w:r>
        <w:rPr>
          <w:color w:val="310106"/>
        </w:rPr>
        <w:t>Marbles</w:t>
      </w:r>
      <w:r>
        <w:t xml:space="preserve"> also hosts a weekly pop countdown on SiriusXM Hits 1 called "</w:t>
      </w:r>
      <w:r>
        <w:rPr>
          <w:color w:val="5C5300"/>
        </w:rPr>
        <w:t>YouTube</w:t>
      </w:r>
      <w:r>
        <w:t xml:space="preserve"> 15". [21] [22]</w:t>
      </w:r>
    </w:p>
    <w:p>
      <w:r>
        <w:t xml:space="preserve">In 2016, </w:t>
      </w:r>
      <w:r>
        <w:rPr>
          <w:color w:val="310106"/>
        </w:rPr>
        <w:t>Marbles</w:t>
      </w:r>
      <w:r>
        <w:t xml:space="preserve"> became </w:t>
      </w:r>
      <w:r>
        <w:rPr>
          <w:color w:val="310106"/>
        </w:rPr>
        <w:t xml:space="preserve">an executive producer for </w:t>
      </w:r>
      <w:r>
        <w:rPr>
          <w:color w:val="05AEE8"/>
        </w:rPr>
        <w:t>Maximum Ride</w:t>
      </w:r>
      <w:r>
        <w:rPr>
          <w:color w:val="310106"/>
        </w:rPr>
        <w:t xml:space="preserve">, </w:t>
      </w:r>
      <w:r>
        <w:rPr>
          <w:color w:val="05AEE8"/>
        </w:rPr>
        <w:t>a film</w:t>
      </w:r>
      <w:r>
        <w:rPr>
          <w:color w:val="310106"/>
        </w:rPr>
        <w:t xml:space="preserve"> based on the series of novels of the same name by James Patterson</w:t>
      </w:r>
      <w:r>
        <w:t>. [23]</w:t>
      </w:r>
    </w:p>
    <w:p>
      <w:r>
        <w:t>Personal life</w:t>
      </w:r>
    </w:p>
    <w:p>
      <w:r>
        <w:t xml:space="preserve">In </w:t>
      </w:r>
      <w:r>
        <w:rPr>
          <w:color w:val="895E6B"/>
        </w:rPr>
        <w:t>2015</w:t>
      </w:r>
      <w:r>
        <w:t xml:space="preserve">, </w:t>
      </w:r>
      <w:r>
        <w:rPr>
          <w:color w:val="310106"/>
        </w:rPr>
        <w:t>Marbles</w:t>
      </w:r>
      <w:r>
        <w:t xml:space="preserve"> became </w:t>
      </w:r>
      <w:r>
        <w:rPr>
          <w:color w:val="310106"/>
        </w:rPr>
        <w:t>a full-time vegan</w:t>
      </w:r>
      <w:r>
        <w:t>. [24] [25]</w:t>
      </w:r>
    </w:p>
    <w:p>
      <w:r>
        <w:rPr>
          <w:color w:val="310106"/>
        </w:rPr>
        <w:t>Marbles</w:t>
      </w:r>
      <w:r>
        <w:t xml:space="preserve"> has been in a relationship with </w:t>
      </w:r>
      <w:r>
        <w:rPr>
          <w:color w:val="C3C1BE"/>
        </w:rPr>
        <w:t>fellow YouTuber Julien Solomita</w:t>
      </w:r>
      <w:r>
        <w:t xml:space="preserve"> since </w:t>
      </w:r>
      <w:r>
        <w:rPr>
          <w:color w:val="F8907D"/>
        </w:rPr>
        <w:t>2013</w:t>
      </w:r>
      <w:r>
        <w:t xml:space="preserve">, and </w:t>
      </w:r>
      <w:r>
        <w:rPr>
          <w:color w:val="A1A711"/>
        </w:rPr>
        <w:t>the two</w:t>
      </w:r>
      <w:r>
        <w:t xml:space="preserve"> live together in California with </w:t>
      </w:r>
      <w:r>
        <w:rPr>
          <w:color w:val="9F98F8"/>
        </w:rPr>
        <w:t>their</w:t>
      </w:r>
      <w:r>
        <w:rPr>
          <w:color w:val="1167D9"/>
        </w:rPr>
        <w:t xml:space="preserve"> four dogs, </w:t>
      </w:r>
      <w:r>
        <w:rPr>
          <w:color w:val="D19012"/>
        </w:rPr>
        <w:t>Marbles, Kermit, Peach and Bunny</w:t>
      </w:r>
      <w:r>
        <w:rPr>
          <w:color w:val="1167D9"/>
        </w:rPr>
        <w:t xml:space="preserve">, who regularly appear in </w:t>
      </w:r>
      <w:r>
        <w:rPr>
          <w:color w:val="B7D802"/>
        </w:rPr>
        <w:t>her</w:t>
      </w:r>
      <w:r>
        <w:rPr>
          <w:color w:val="826392"/>
        </w:rPr>
        <w:t xml:space="preserve"> videos</w:t>
      </w:r>
      <w:r>
        <w:t>. [26]</w:t>
      </w:r>
    </w:p>
    <w:p>
      <w:r>
        <w:rPr>
          <w:b/>
        </w:rPr>
        <w:t>Document number 26</w:t>
      </w:r>
    </w:p>
    <w:p>
      <w:r>
        <w:rPr>
          <w:b/>
        </w:rPr>
        <w:t>Document identifier: GUM_bio_moreau</w:t>
      </w:r>
    </w:p>
    <w:p>
      <w:r>
        <w:rPr>
          <w:color w:val="310106"/>
        </w:rPr>
        <w:t>Jeanne Moreau</w:t>
      </w:r>
    </w:p>
    <w:p>
      <w:r>
        <w:rPr>
          <w:color w:val="310106"/>
        </w:rPr>
        <w:t>Jeanne Moreau</w:t>
      </w:r>
    </w:p>
    <w:p>
      <w:r>
        <w:rPr>
          <w:color w:val="310106"/>
        </w:rPr>
        <w:t xml:space="preserve">Moreau in </w:t>
      </w:r>
      <w:r>
        <w:rPr>
          <w:color w:val="04640D"/>
        </w:rPr>
        <w:t>1958</w:t>
      </w:r>
    </w:p>
    <w:p>
      <w:r>
        <w:t xml:space="preserve">Born </w:t>
      </w:r>
      <w:r>
        <w:rPr>
          <w:color w:val="FEFB0A"/>
        </w:rPr>
        <w:t xml:space="preserve">23 </w:t>
      </w:r>
      <w:r>
        <w:rPr>
          <w:color w:val="FB5514"/>
        </w:rPr>
        <w:t xml:space="preserve">January </w:t>
      </w:r>
      <w:r>
        <w:rPr>
          <w:color w:val="E115C0"/>
        </w:rPr>
        <w:t>1928</w:t>
      </w:r>
      <w:r>
        <w:t xml:space="preserve"> </w:t>
      </w:r>
      <w:r>
        <w:rPr>
          <w:color w:val="00587F"/>
        </w:rPr>
        <w:t xml:space="preserve">Paris, </w:t>
      </w:r>
      <w:r>
        <w:rPr>
          <w:color w:val="0BC582"/>
        </w:rPr>
        <w:t>France</w:t>
      </w:r>
    </w:p>
    <w:p>
      <w:r>
        <w:t xml:space="preserve">Died </w:t>
      </w:r>
      <w:r>
        <w:rPr>
          <w:color w:val="FEB8C8"/>
        </w:rPr>
        <w:t xml:space="preserve">31 </w:t>
      </w:r>
      <w:r>
        <w:rPr>
          <w:color w:val="9E8317"/>
        </w:rPr>
        <w:t xml:space="preserve">July </w:t>
      </w:r>
      <w:r>
        <w:rPr>
          <w:color w:val="01190F"/>
        </w:rPr>
        <w:t>2017</w:t>
      </w:r>
      <w:r>
        <w:t xml:space="preserve"> (aged 89) </w:t>
      </w:r>
      <w:r>
        <w:rPr>
          <w:color w:val="00587F"/>
        </w:rPr>
        <w:t xml:space="preserve">Paris, </w:t>
      </w:r>
      <w:r>
        <w:rPr>
          <w:color w:val="0BC582"/>
        </w:rPr>
        <w:t>France</w:t>
      </w:r>
    </w:p>
    <w:p>
      <w:r>
        <w:rPr>
          <w:color w:val="847D81"/>
        </w:rPr>
        <w:t>Resting place</w:t>
      </w:r>
      <w:r>
        <w:t xml:space="preserve"> </w:t>
      </w:r>
      <w:r>
        <w:rPr>
          <w:color w:val="847D81"/>
        </w:rPr>
        <w:t xml:space="preserve">Montmartre Cemetery, </w:t>
      </w:r>
      <w:r>
        <w:rPr>
          <w:color w:val="58018B"/>
        </w:rPr>
        <w:t xml:space="preserve">Paris, </w:t>
      </w:r>
      <w:r>
        <w:rPr>
          <w:color w:val="B70639"/>
        </w:rPr>
        <w:t>France</w:t>
      </w:r>
    </w:p>
    <w:p>
      <w:r>
        <w:rPr>
          <w:color w:val="703B01"/>
        </w:rPr>
        <w:t>Alma mater</w:t>
      </w:r>
      <w:r>
        <w:t xml:space="preserve"> </w:t>
      </w:r>
      <w:r>
        <w:rPr>
          <w:color w:val="703B01"/>
        </w:rPr>
        <w:t>Conservatoire de Paris</w:t>
      </w:r>
    </w:p>
    <w:p>
      <w:r>
        <w:rPr>
          <w:color w:val="F7F1DF"/>
        </w:rPr>
        <w:t>Occupation</w:t>
      </w:r>
      <w:r>
        <w:t xml:space="preserve"> </w:t>
      </w:r>
      <w:r>
        <w:rPr>
          <w:color w:val="F7F1DF"/>
        </w:rPr>
        <w:t>Actress, screenwriter, film director</w:t>
      </w:r>
    </w:p>
    <w:p>
      <w:r>
        <w:rPr>
          <w:color w:val="118B8A"/>
        </w:rPr>
        <w:t>Years active</w:t>
      </w:r>
      <w:r>
        <w:t xml:space="preserve"> </w:t>
      </w:r>
      <w:r>
        <w:rPr>
          <w:color w:val="118B8A"/>
        </w:rPr>
        <w:t>1947 – 2012</w:t>
      </w:r>
    </w:p>
    <w:p>
      <w:r>
        <w:rPr>
          <w:color w:val="4AFEFA"/>
        </w:rPr>
        <w:t>Spouse(s)</w:t>
      </w:r>
      <w:r>
        <w:t xml:space="preserve"> Jean-Louis Richard (m. </w:t>
      </w:r>
      <w:r>
        <w:rPr>
          <w:color w:val="FCB164"/>
        </w:rPr>
        <w:t>1949</w:t>
      </w:r>
      <w:r>
        <w:t>; div. 1964) William Friedkin (m. 1977; div. 1979)</w:t>
      </w:r>
    </w:p>
    <w:p>
      <w:r>
        <w:rPr>
          <w:color w:val="796EE6"/>
        </w:rPr>
        <w:t>Children</w:t>
      </w:r>
      <w:r>
        <w:t xml:space="preserve"> </w:t>
      </w:r>
      <w:r>
        <w:rPr>
          <w:color w:val="796EE6"/>
        </w:rPr>
        <w:t>Jérôme Richard</w:t>
      </w:r>
    </w:p>
    <w:p>
      <w:r>
        <w:rPr>
          <w:color w:val="310106"/>
        </w:rPr>
        <w:t>Jeanne Moreau</w:t>
      </w:r>
      <w:r>
        <w:t xml:space="preserve"> (French pronunciation: </w:t>
      </w:r>
      <w:r>
        <w:rPr>
          <w:color w:val="310106"/>
        </w:rPr>
        <w:t>[ʒan mɔʁo]</w:t>
      </w:r>
      <w:r>
        <w:t xml:space="preserve">; </w:t>
      </w:r>
      <w:r>
        <w:rPr>
          <w:color w:val="FEFB0A"/>
        </w:rPr>
        <w:t xml:space="preserve">23 </w:t>
      </w:r>
      <w:r>
        <w:rPr>
          <w:color w:val="FB5514"/>
        </w:rPr>
        <w:t xml:space="preserve">January </w:t>
      </w:r>
      <w:r>
        <w:rPr>
          <w:color w:val="E115C0"/>
        </w:rPr>
        <w:t>1928</w:t>
      </w:r>
      <w:r>
        <w:t xml:space="preserve"> – </w:t>
      </w:r>
      <w:r>
        <w:rPr>
          <w:color w:val="FEB8C8"/>
        </w:rPr>
        <w:t xml:space="preserve">31 </w:t>
      </w:r>
      <w:r>
        <w:rPr>
          <w:color w:val="9E8317"/>
        </w:rPr>
        <w:t xml:space="preserve">July </w:t>
      </w:r>
      <w:r>
        <w:rPr>
          <w:color w:val="01190F"/>
        </w:rPr>
        <w:t>2017</w:t>
      </w:r>
      <w:r>
        <w:t xml:space="preserve">) was </w:t>
      </w:r>
      <w:r>
        <w:rPr>
          <w:color w:val="310106"/>
        </w:rPr>
        <w:t>a French actress, singer, screenwriter and director</w:t>
      </w:r>
      <w:r>
        <w:t xml:space="preserve">. </w:t>
      </w:r>
      <w:r>
        <w:rPr>
          <w:color w:val="310106"/>
        </w:rPr>
        <w:t>She</w:t>
      </w:r>
      <w:r>
        <w:t xml:space="preserve"> won the </w:t>
      </w:r>
      <w:r>
        <w:rPr>
          <w:color w:val="000D2C"/>
        </w:rPr>
        <w:t>Cannes</w:t>
      </w:r>
      <w:r>
        <w:t xml:space="preserve"> Film Festival Award for Best Actress for Seven Days ... Seven Nights (1960), the </w:t>
      </w:r>
      <w:r>
        <w:rPr>
          <w:color w:val="53495F"/>
        </w:rPr>
        <w:t>BAFTA</w:t>
      </w:r>
      <w:r>
        <w:t xml:space="preserve"> Award for Best Foreign Actress for Viva Maria! (1965), and the </w:t>
      </w:r>
      <w:r>
        <w:rPr>
          <w:color w:val="F95475"/>
        </w:rPr>
        <w:t>César</w:t>
      </w:r>
      <w:r>
        <w:t xml:space="preserve"> Award for Best Actress for The Old Lady Who Walked in the Sea (1992). </w:t>
      </w:r>
      <w:r>
        <w:rPr>
          <w:color w:val="310106"/>
        </w:rPr>
        <w:t>She</w:t>
      </w:r>
      <w:r>
        <w:t xml:space="preserve"> was also </w:t>
      </w:r>
      <w:r>
        <w:rPr>
          <w:color w:val="310106"/>
        </w:rPr>
        <w:t xml:space="preserve">the recipient of several lifetime awards, including a </w:t>
      </w:r>
      <w:r>
        <w:rPr>
          <w:color w:val="61FC03"/>
        </w:rPr>
        <w:t>BAFTA</w:t>
      </w:r>
      <w:r>
        <w:rPr>
          <w:color w:val="310106"/>
        </w:rPr>
        <w:t xml:space="preserve"> Fellowship in 1996, </w:t>
      </w:r>
      <w:r>
        <w:rPr>
          <w:color w:val="5D9608"/>
        </w:rPr>
        <w:t>Cannes</w:t>
      </w:r>
      <w:r>
        <w:rPr>
          <w:color w:val="310106"/>
        </w:rPr>
        <w:t xml:space="preserve"> Golden Palm in 2003 and </w:t>
      </w:r>
      <w:r>
        <w:rPr>
          <w:color w:val="DE98FD"/>
        </w:rPr>
        <w:t>César</w:t>
      </w:r>
      <w:r>
        <w:rPr>
          <w:color w:val="310106"/>
        </w:rPr>
        <w:t xml:space="preserve"> Award in 2008</w:t>
      </w:r>
      <w:r>
        <w:t>.</w:t>
      </w:r>
    </w:p>
    <w:p>
      <w:r>
        <w:rPr>
          <w:color w:val="310106"/>
        </w:rPr>
        <w:t>Moreau</w:t>
      </w:r>
      <w:r>
        <w:t xml:space="preserve"> made </w:t>
      </w:r>
      <w:r>
        <w:rPr>
          <w:color w:val="98A088"/>
        </w:rPr>
        <w:t>her</w:t>
      </w:r>
      <w:r>
        <w:rPr>
          <w:color w:val="4F584E"/>
        </w:rPr>
        <w:t xml:space="preserve"> theatrical debut</w:t>
      </w:r>
      <w:r>
        <w:t xml:space="preserve"> in </w:t>
      </w:r>
      <w:r>
        <w:rPr>
          <w:color w:val="248AD0"/>
        </w:rPr>
        <w:t>1947</w:t>
      </w:r>
      <w:r>
        <w:t xml:space="preserve">, and established </w:t>
      </w:r>
      <w:r>
        <w:rPr>
          <w:color w:val="310106"/>
        </w:rPr>
        <w:t>herself</w:t>
      </w:r>
      <w:r>
        <w:t xml:space="preserve"> as </w:t>
      </w:r>
      <w:r>
        <w:rPr>
          <w:color w:val="310106"/>
        </w:rPr>
        <w:t xml:space="preserve">one of the leading actresses of </w:t>
      </w:r>
      <w:r>
        <w:rPr>
          <w:color w:val="5C5300"/>
        </w:rPr>
        <w:t>the Comédie-Française</w:t>
      </w:r>
      <w:r>
        <w:t xml:space="preserve">. </w:t>
      </w:r>
      <w:r>
        <w:rPr>
          <w:color w:val="310106"/>
        </w:rPr>
        <w:t>She</w:t>
      </w:r>
      <w:r>
        <w:t xml:space="preserve"> began playing small roles in films in </w:t>
      </w:r>
      <w:r>
        <w:rPr>
          <w:color w:val="FCB164"/>
        </w:rPr>
        <w:t>1949</w:t>
      </w:r>
      <w:r>
        <w:t xml:space="preserve">, with impressive performances in </w:t>
      </w:r>
      <w:r>
        <w:rPr>
          <w:color w:val="9F6551"/>
        </w:rPr>
        <w:t>the Fernandel vehicle</w:t>
      </w:r>
      <w:r>
        <w:t xml:space="preserve"> </w:t>
      </w:r>
      <w:r>
        <w:rPr>
          <w:color w:val="9F6551"/>
        </w:rPr>
        <w:t>Meurtres?</w:t>
      </w:r>
      <w:r>
        <w:t xml:space="preserve"> (</w:t>
      </w:r>
      <w:r>
        <w:rPr>
          <w:color w:val="9F6551"/>
        </w:rPr>
        <w:t>Three Sinners, 1950</w:t>
      </w:r>
      <w:r>
        <w:t xml:space="preserve">) and alongside Jean Gabin as a showgirl/gangster's moll in </w:t>
      </w:r>
      <w:r>
        <w:rPr>
          <w:color w:val="BCFEC6"/>
        </w:rPr>
        <w:t>the film</w:t>
      </w:r>
      <w:r>
        <w:t xml:space="preserve"> </w:t>
      </w:r>
      <w:r>
        <w:rPr>
          <w:color w:val="BCFEC6"/>
        </w:rPr>
        <w:t>Touchez pas au grisbi (1954)</w:t>
      </w:r>
      <w:r>
        <w:t xml:space="preserve">. </w:t>
      </w:r>
      <w:r>
        <w:rPr>
          <w:color w:val="310106"/>
        </w:rPr>
        <w:t>She</w:t>
      </w:r>
      <w:r>
        <w:t xml:space="preserve"> achieved prominence as </w:t>
      </w:r>
      <w:r>
        <w:rPr>
          <w:color w:val="310106"/>
        </w:rPr>
        <w:t xml:space="preserve">the star of </w:t>
      </w:r>
      <w:r>
        <w:rPr>
          <w:color w:val="932C70"/>
        </w:rPr>
        <w:t xml:space="preserve">Elevator to </w:t>
      </w:r>
      <w:r>
        <w:rPr>
          <w:color w:val="2B1B04"/>
        </w:rPr>
        <w:t>the Gallows</w:t>
      </w:r>
      <w:r>
        <w:rPr>
          <w:color w:val="B5AFC4"/>
        </w:rPr>
        <w:t xml:space="preserve"> (</w:t>
      </w:r>
      <w:r>
        <w:rPr>
          <w:color w:val="D4C67A"/>
        </w:rPr>
        <w:t>1958</w:t>
      </w:r>
      <w:r>
        <w:rPr>
          <w:color w:val="B5AFC4"/>
        </w:rPr>
        <w:t xml:space="preserve">), directed by </w:t>
      </w:r>
      <w:r>
        <w:rPr>
          <w:color w:val="AE7AA1"/>
        </w:rPr>
        <w:t>Louis Malle</w:t>
      </w:r>
      <w:r>
        <w:rPr>
          <w:color w:val="310106"/>
        </w:rPr>
        <w:t xml:space="preserve">, and </w:t>
      </w:r>
      <w:r>
        <w:rPr>
          <w:color w:val="C2A393"/>
        </w:rPr>
        <w:t>Jules</w:t>
      </w:r>
      <w:r>
        <w:rPr>
          <w:color w:val="0232FD"/>
        </w:rPr>
        <w:t xml:space="preserve"> et </w:t>
      </w:r>
      <w:r>
        <w:rPr>
          <w:color w:val="6A3A35"/>
        </w:rPr>
        <w:t>Jim</w:t>
      </w:r>
      <w:r>
        <w:rPr>
          <w:color w:val="0232FD"/>
        </w:rPr>
        <w:t xml:space="preserve"> (</w:t>
      </w:r>
      <w:r>
        <w:rPr>
          <w:color w:val="BA6801"/>
        </w:rPr>
        <w:t>1962</w:t>
      </w:r>
      <w:r>
        <w:rPr>
          <w:color w:val="0232FD"/>
        </w:rPr>
        <w:t xml:space="preserve">), directed by </w:t>
      </w:r>
      <w:r>
        <w:rPr>
          <w:color w:val="168E5C"/>
        </w:rPr>
        <w:t>François Truffaut</w:t>
      </w:r>
      <w:r>
        <w:t xml:space="preserve">. Most prolific during the 1960s, </w:t>
      </w:r>
      <w:r>
        <w:rPr>
          <w:color w:val="310106"/>
        </w:rPr>
        <w:t>Moreau</w:t>
      </w:r>
      <w:r>
        <w:t xml:space="preserve"> continued to appear in films into </w:t>
      </w:r>
      <w:r>
        <w:rPr>
          <w:color w:val="310106"/>
        </w:rPr>
        <w:t>her</w:t>
      </w:r>
      <w:r>
        <w:t xml:space="preserve"> 80s.</w:t>
      </w:r>
    </w:p>
    <w:p>
      <w:r>
        <w:t>Early life and education</w:t>
      </w:r>
    </w:p>
    <w:p>
      <w:r>
        <w:rPr>
          <w:color w:val="310106"/>
        </w:rPr>
        <w:t>Moreau</w:t>
      </w:r>
      <w:r>
        <w:t xml:space="preserve"> was born in </w:t>
      </w:r>
      <w:r>
        <w:rPr>
          <w:color w:val="00587F"/>
        </w:rPr>
        <w:t>Paris</w:t>
      </w:r>
      <w:r>
        <w:t xml:space="preserve">, </w:t>
      </w:r>
      <w:r>
        <w:rPr>
          <w:color w:val="310106"/>
        </w:rPr>
        <w:t xml:space="preserve">the daughter of </w:t>
      </w:r>
      <w:r>
        <w:rPr>
          <w:color w:val="16C0D0"/>
        </w:rPr>
        <w:t>Katherine (née Buckley)</w:t>
      </w:r>
      <w:r>
        <w:rPr>
          <w:color w:val="310106"/>
        </w:rPr>
        <w:t xml:space="preserve">, </w:t>
      </w:r>
      <w:r>
        <w:rPr>
          <w:color w:val="16C0D0"/>
        </w:rPr>
        <w:t>a dancer who performed at the Folies Bergère</w:t>
      </w:r>
      <w:r>
        <w:rPr>
          <w:color w:val="310106"/>
        </w:rPr>
        <w:t xml:space="preserve"> (d. 1990), and </w:t>
      </w:r>
      <w:r>
        <w:rPr>
          <w:color w:val="C62100"/>
        </w:rPr>
        <w:t>Anatole-Désiré Moreau</w:t>
      </w:r>
      <w:r>
        <w:rPr>
          <w:color w:val="310106"/>
        </w:rPr>
        <w:t xml:space="preserve">, </w:t>
      </w:r>
      <w:r>
        <w:rPr>
          <w:color w:val="C62100"/>
        </w:rPr>
        <w:t>a restaurateur</w:t>
      </w:r>
      <w:r>
        <w:rPr>
          <w:color w:val="310106"/>
        </w:rPr>
        <w:t xml:space="preserve"> (d. 1975)</w:t>
      </w:r>
      <w:r>
        <w:t>. [1] [</w:t>
      </w:r>
      <w:r>
        <w:rPr>
          <w:color w:val="014347"/>
        </w:rPr>
        <w:t>2</w:t>
      </w:r>
      <w:r>
        <w:t xml:space="preserve">] </w:t>
      </w:r>
      <w:r>
        <w:rPr>
          <w:color w:val="233809"/>
        </w:rPr>
        <w:t>Moreau's</w:t>
      </w:r>
      <w:r>
        <w:rPr>
          <w:color w:val="42083B"/>
        </w:rPr>
        <w:t xml:space="preserve"> father</w:t>
      </w:r>
      <w:r>
        <w:t xml:space="preserve"> was French; </w:t>
      </w:r>
      <w:r>
        <w:rPr>
          <w:color w:val="82785D"/>
        </w:rPr>
        <w:t>her</w:t>
      </w:r>
      <w:r>
        <w:rPr>
          <w:color w:val="023087"/>
        </w:rPr>
        <w:t xml:space="preserve"> mother</w:t>
      </w:r>
      <w:r>
        <w:t xml:space="preserve"> was English, </w:t>
      </w:r>
      <w:r>
        <w:rPr>
          <w:color w:val="023087"/>
        </w:rPr>
        <w:t xml:space="preserve">a native of Oldham, Lancashire, </w:t>
      </w:r>
      <w:r>
        <w:rPr>
          <w:color w:val="B7DAD2"/>
        </w:rPr>
        <w:t>England</w:t>
      </w:r>
      <w:r>
        <w:t xml:space="preserve"> [3] and of part Irish descent. [</w:t>
      </w:r>
      <w:r>
        <w:rPr>
          <w:color w:val="014347"/>
        </w:rPr>
        <w:t>2</w:t>
      </w:r>
      <w:r>
        <w:t xml:space="preserve">] [4] [5] </w:t>
      </w:r>
      <w:r>
        <w:rPr>
          <w:color w:val="233809"/>
        </w:rPr>
        <w:t>Moreau's</w:t>
      </w:r>
      <w:r>
        <w:rPr>
          <w:color w:val="42083B"/>
        </w:rPr>
        <w:t xml:space="preserve"> father</w:t>
      </w:r>
      <w:r>
        <w:t xml:space="preserve"> was Catholic and </w:t>
      </w:r>
      <w:r>
        <w:rPr>
          <w:color w:val="82785D"/>
        </w:rPr>
        <w:t>her</w:t>
      </w:r>
      <w:r>
        <w:rPr>
          <w:color w:val="023087"/>
        </w:rPr>
        <w:t xml:space="preserve"> mother</w:t>
      </w:r>
      <w:r>
        <w:t xml:space="preserve">, </w:t>
      </w:r>
      <w:r>
        <w:rPr>
          <w:color w:val="023087"/>
        </w:rPr>
        <w:t>originally a Protestant</w:t>
      </w:r>
      <w:r>
        <w:t>, converted to Catholicism upon marriage. [</w:t>
      </w:r>
      <w:r>
        <w:rPr>
          <w:color w:val="014347"/>
        </w:rPr>
        <w:t>2</w:t>
      </w:r>
      <w:r>
        <w:t xml:space="preserve">] When </w:t>
      </w:r>
      <w:r>
        <w:rPr>
          <w:color w:val="310106"/>
        </w:rPr>
        <w:t>a young girl</w:t>
      </w:r>
      <w:r>
        <w:t xml:space="preserve">," </w:t>
      </w:r>
      <w:r>
        <w:rPr>
          <w:color w:val="196956"/>
        </w:rPr>
        <w:t>the family</w:t>
      </w:r>
      <w:r>
        <w:t xml:space="preserve"> moved south to Vichy, spending vacations at </w:t>
      </w:r>
      <w:r>
        <w:rPr>
          <w:color w:val="8C41BB"/>
        </w:rPr>
        <w:t>the paternal ancestral village of Mazirat</w:t>
      </w:r>
      <w:r>
        <w:t xml:space="preserve">, </w:t>
      </w:r>
      <w:r>
        <w:rPr>
          <w:color w:val="8C41BB"/>
        </w:rPr>
        <w:t>a town of 30 houses in a valley in the Allier</w:t>
      </w:r>
      <w:r>
        <w:t xml:space="preserve">. "It was wonderful </w:t>
      </w:r>
      <w:r>
        <w:rPr>
          <w:color w:val="8C41BB"/>
        </w:rPr>
        <w:t>there</w:t>
      </w:r>
      <w:r>
        <w:t xml:space="preserve">", </w:t>
      </w:r>
      <w:r>
        <w:rPr>
          <w:color w:val="310106"/>
        </w:rPr>
        <w:t>Moreau</w:t>
      </w:r>
      <w:r>
        <w:t xml:space="preserve"> said. "Every tombstone in the cemetery was for a Moreau". During the World War II, </w:t>
      </w:r>
      <w:r>
        <w:rPr>
          <w:color w:val="196956"/>
        </w:rPr>
        <w:t>the family</w:t>
      </w:r>
      <w:r>
        <w:t xml:space="preserve"> was split, and </w:t>
      </w:r>
      <w:r>
        <w:rPr>
          <w:color w:val="310106"/>
        </w:rPr>
        <w:t>Moreau</w:t>
      </w:r>
      <w:r>
        <w:t xml:space="preserve"> lived with </w:t>
      </w:r>
      <w:r>
        <w:rPr>
          <w:color w:val="82785D"/>
        </w:rPr>
        <w:t>her</w:t>
      </w:r>
      <w:r>
        <w:rPr>
          <w:color w:val="023087"/>
        </w:rPr>
        <w:t xml:space="preserve"> mother</w:t>
      </w:r>
      <w:r>
        <w:t xml:space="preserve"> in </w:t>
      </w:r>
      <w:r>
        <w:rPr>
          <w:color w:val="00587F"/>
        </w:rPr>
        <w:t>Paris</w:t>
      </w:r>
      <w:r>
        <w:t xml:space="preserve">. </w:t>
      </w:r>
      <w:r>
        <w:rPr>
          <w:color w:val="310106"/>
        </w:rPr>
        <w:t>Moreau</w:t>
      </w:r>
      <w:r>
        <w:t xml:space="preserve"> ultimately lost interest in school at age 16, and after attending a performance of Jean Anouilh's Antigone, found </w:t>
      </w:r>
      <w:r>
        <w:rPr>
          <w:color w:val="310106"/>
        </w:rPr>
        <w:t>her</w:t>
      </w:r>
      <w:r>
        <w:t xml:space="preserve"> calling as an actor. </w:t>
      </w:r>
      <w:r>
        <w:rPr>
          <w:color w:val="310106"/>
        </w:rPr>
        <w:t>She</w:t>
      </w:r>
      <w:r>
        <w:t xml:space="preserve"> later studied at </w:t>
      </w:r>
      <w:r>
        <w:rPr>
          <w:color w:val="ECEDFE"/>
        </w:rPr>
        <w:t>the Conservatoire de Paris</w:t>
      </w:r>
      <w:r>
        <w:t xml:space="preserve">. </w:t>
      </w:r>
      <w:r>
        <w:rPr>
          <w:color w:val="310106"/>
        </w:rPr>
        <w:t>Her</w:t>
      </w:r>
      <w:r>
        <w:t xml:space="preserve"> parents separated permanently while </w:t>
      </w:r>
      <w:r>
        <w:rPr>
          <w:color w:val="310106"/>
        </w:rPr>
        <w:t>Moreau</w:t>
      </w:r>
      <w:r>
        <w:t xml:space="preserve"> was at </w:t>
      </w:r>
      <w:r>
        <w:rPr>
          <w:color w:val="ECEDFE"/>
        </w:rPr>
        <w:t>the conservatory</w:t>
      </w:r>
      <w:r>
        <w:t xml:space="preserve"> and </w:t>
      </w:r>
      <w:r>
        <w:rPr>
          <w:color w:val="82785D"/>
        </w:rPr>
        <w:t>her</w:t>
      </w:r>
      <w:r>
        <w:rPr>
          <w:color w:val="023087"/>
        </w:rPr>
        <w:t xml:space="preserve"> mother</w:t>
      </w:r>
      <w:r>
        <w:t xml:space="preserve">, "after 24 difficult years in </w:t>
      </w:r>
      <w:r>
        <w:rPr>
          <w:color w:val="2B2D32"/>
        </w:rPr>
        <w:t>France</w:t>
      </w:r>
      <w:r>
        <w:t xml:space="preserve">, returned to </w:t>
      </w:r>
      <w:r>
        <w:rPr>
          <w:color w:val="94C661"/>
        </w:rPr>
        <w:t>England</w:t>
      </w:r>
      <w:r>
        <w:t xml:space="preserve"> with </w:t>
      </w:r>
      <w:r>
        <w:rPr>
          <w:color w:val="F8907D"/>
        </w:rPr>
        <w:t>Jeanne's</w:t>
      </w:r>
      <w:r>
        <w:rPr>
          <w:color w:val="895E6B"/>
        </w:rPr>
        <w:t xml:space="preserve"> [</w:t>
      </w:r>
      <w:r>
        <w:rPr>
          <w:color w:val="788E95"/>
        </w:rPr>
        <w:t>6</w:t>
      </w:r>
      <w:r>
        <w:rPr>
          <w:color w:val="895E6B"/>
        </w:rPr>
        <w:t>] sister</w:t>
      </w:r>
      <w:r>
        <w:t xml:space="preserve">, </w:t>
      </w:r>
      <w:r>
        <w:rPr>
          <w:color w:val="895E6B"/>
        </w:rPr>
        <w:t>Michelle</w:t>
      </w:r>
      <w:r>
        <w:t>." [</w:t>
      </w:r>
      <w:r>
        <w:rPr>
          <w:color w:val="FB6AB8"/>
        </w:rPr>
        <w:t>6</w:t>
      </w:r>
      <w:r>
        <w:t>]</w:t>
      </w:r>
    </w:p>
    <w:p>
      <w:r>
        <w:t>Career</w:t>
      </w:r>
    </w:p>
    <w:p>
      <w:r>
        <w:t xml:space="preserve">In </w:t>
      </w:r>
      <w:r>
        <w:rPr>
          <w:color w:val="248AD0"/>
        </w:rPr>
        <w:t>1947</w:t>
      </w:r>
      <w:r>
        <w:t xml:space="preserve">, </w:t>
      </w:r>
      <w:r>
        <w:rPr>
          <w:color w:val="310106"/>
        </w:rPr>
        <w:t>Moreau</w:t>
      </w:r>
      <w:r>
        <w:t xml:space="preserve"> made </w:t>
      </w:r>
      <w:r>
        <w:rPr>
          <w:color w:val="98A088"/>
        </w:rPr>
        <w:t>her</w:t>
      </w:r>
      <w:r>
        <w:rPr>
          <w:color w:val="4F584E"/>
        </w:rPr>
        <w:t xml:space="preserve"> theatrical debut</w:t>
      </w:r>
      <w:r>
        <w:t xml:space="preserve"> at the Avignon Festival. </w:t>
      </w:r>
      <w:r>
        <w:rPr>
          <w:color w:val="310106"/>
        </w:rPr>
        <w:t>She</w:t>
      </w:r>
      <w:r>
        <w:t xml:space="preserve"> debuted at </w:t>
      </w:r>
      <w:r>
        <w:rPr>
          <w:color w:val="576094"/>
        </w:rPr>
        <w:t>the Comédie-Française</w:t>
      </w:r>
      <w:r>
        <w:t xml:space="preserve"> in Ivan Turgenev's A Month in the Country [</w:t>
      </w:r>
      <w:r>
        <w:rPr>
          <w:color w:val="FB6AB8"/>
        </w:rPr>
        <w:t>6</w:t>
      </w:r>
      <w:r>
        <w:t xml:space="preserve">] and, by </w:t>
      </w:r>
      <w:r>
        <w:rPr>
          <w:color w:val="310106"/>
        </w:rPr>
        <w:t>her</w:t>
      </w:r>
      <w:r>
        <w:t xml:space="preserve"> 20s, was already </w:t>
      </w:r>
      <w:r>
        <w:rPr>
          <w:color w:val="310106"/>
        </w:rPr>
        <w:t xml:space="preserve">one of leading actresses in </w:t>
      </w:r>
      <w:r>
        <w:rPr>
          <w:color w:val="5C5300"/>
        </w:rPr>
        <w:t>the theatre's</w:t>
      </w:r>
      <w:r>
        <w:rPr>
          <w:color w:val="310106"/>
        </w:rPr>
        <w:t xml:space="preserve"> troupe</w:t>
      </w:r>
      <w:r>
        <w:t>. [</w:t>
      </w:r>
      <w:r>
        <w:rPr>
          <w:color w:val="014347"/>
        </w:rPr>
        <w:t>2</w:t>
      </w:r>
      <w:r>
        <w:t xml:space="preserve">] After </w:t>
      </w:r>
      <w:r>
        <w:rPr>
          <w:color w:val="FCB164"/>
        </w:rPr>
        <w:t>1949</w:t>
      </w:r>
      <w:r>
        <w:t xml:space="preserve">, </w:t>
      </w:r>
      <w:r>
        <w:rPr>
          <w:color w:val="310106"/>
        </w:rPr>
        <w:t>she</w:t>
      </w:r>
      <w:r>
        <w:t xml:space="preserve"> began appearing in films with small parts but continued primarily active in the theatre for </w:t>
      </w:r>
      <w:r>
        <w:rPr>
          <w:color w:val="DB1474"/>
        </w:rPr>
        <w:t>several years</w:t>
      </w:r>
      <w:r>
        <w:t xml:space="preserve"> — </w:t>
      </w:r>
      <w:r>
        <w:rPr>
          <w:color w:val="DB1474"/>
        </w:rPr>
        <w:t xml:space="preserve">a year at the Théâtre National Populaire opposite among others Gérard Philipe and Robert Hirsch, then a breakout two years in dual roles in The Dazzling Hour by Anna Bonacci, then Jean Cocteau's La Machine Infernale and others before </w:t>
      </w:r>
      <w:r>
        <w:rPr>
          <w:color w:val="8489AE"/>
        </w:rPr>
        <w:t>another two-year run</w:t>
      </w:r>
      <w:r>
        <w:rPr>
          <w:color w:val="DB1474"/>
        </w:rPr>
        <w:t xml:space="preserve">, </w:t>
      </w:r>
      <w:r>
        <w:rPr>
          <w:color w:val="8489AE"/>
        </w:rPr>
        <w:t>this time</w:t>
      </w:r>
      <w:r>
        <w:rPr>
          <w:color w:val="DB1474"/>
        </w:rPr>
        <w:t xml:space="preserve"> in Shaw's Pygmalion</w:t>
      </w:r>
      <w:r>
        <w:t>. [</w:t>
      </w:r>
      <w:r>
        <w:rPr>
          <w:color w:val="FB6AB8"/>
        </w:rPr>
        <w:t>6</w:t>
      </w:r>
      <w:r>
        <w:t xml:space="preserve">] From the late 1950s, after appearing in several successful films, </w:t>
      </w:r>
      <w:r>
        <w:rPr>
          <w:color w:val="310106"/>
        </w:rPr>
        <w:t>she</w:t>
      </w:r>
      <w:r>
        <w:t xml:space="preserve"> began to work with the emerging generation of French film-makers. </w:t>
      </w:r>
      <w:r>
        <w:rPr>
          <w:color w:val="860E04"/>
        </w:rPr>
        <w:t xml:space="preserve">Elevator to </w:t>
      </w:r>
      <w:r>
        <w:rPr>
          <w:color w:val="FBC206"/>
        </w:rPr>
        <w:t>the Gallows</w:t>
      </w:r>
      <w:r>
        <w:rPr>
          <w:color w:val="6EAB9B"/>
        </w:rPr>
        <w:t xml:space="preserve"> (</w:t>
      </w:r>
      <w:r>
        <w:rPr>
          <w:color w:val="F2CDFE"/>
        </w:rPr>
        <w:t>1958</w:t>
      </w:r>
      <w:r>
        <w:rPr>
          <w:color w:val="6EAB9B"/>
        </w:rPr>
        <w:t>)</w:t>
      </w:r>
      <w:r>
        <w:t xml:space="preserve"> with </w:t>
      </w:r>
      <w:r>
        <w:rPr>
          <w:color w:val="645341"/>
        </w:rPr>
        <w:t>first-time director Louis Malle</w:t>
      </w:r>
      <w:r>
        <w:t xml:space="preserve"> was followed by </w:t>
      </w:r>
      <w:r>
        <w:rPr>
          <w:color w:val="760035"/>
        </w:rPr>
        <w:t>Malle's</w:t>
      </w:r>
      <w:r>
        <w:rPr>
          <w:color w:val="647A41"/>
        </w:rPr>
        <w:t xml:space="preserve"> The Lovers</w:t>
      </w:r>
      <w:r>
        <w:t xml:space="preserve"> (</w:t>
      </w:r>
      <w:r>
        <w:rPr>
          <w:color w:val="647A41"/>
        </w:rPr>
        <w:t>Les Amants, 1959</w:t>
      </w:r>
      <w:r>
        <w:t>). [7]</w:t>
      </w:r>
    </w:p>
    <w:p>
      <w:r>
        <w:rPr>
          <w:color w:val="310106"/>
        </w:rPr>
        <w:t>Moreau</w:t>
      </w:r>
      <w:r>
        <w:t xml:space="preserve"> went on to work with many of the best known </w:t>
      </w:r>
      <w:r>
        <w:rPr>
          <w:color w:val="496E76"/>
        </w:rPr>
        <w:t>New Wave</w:t>
      </w:r>
      <w:r>
        <w:t xml:space="preserve"> and avant-garde directors. [</w:t>
      </w:r>
      <w:r>
        <w:rPr>
          <w:color w:val="014347"/>
        </w:rPr>
        <w:t>2</w:t>
      </w:r>
      <w:r>
        <w:t xml:space="preserve">] </w:t>
      </w:r>
      <w:r>
        <w:rPr>
          <w:color w:val="E3F894"/>
        </w:rPr>
        <w:t>François Truffaut's</w:t>
      </w:r>
      <w:r>
        <w:rPr>
          <w:color w:val="F9D7CD"/>
        </w:rPr>
        <w:t xml:space="preserve"> </w:t>
      </w:r>
      <w:r>
        <w:rPr>
          <w:color w:val="876128"/>
        </w:rPr>
        <w:t>New Wave</w:t>
      </w:r>
      <w:r>
        <w:rPr>
          <w:color w:val="F9D7CD"/>
        </w:rPr>
        <w:t xml:space="preserve"> film</w:t>
      </w:r>
      <w:r>
        <w:t xml:space="preserve"> </w:t>
      </w:r>
      <w:r>
        <w:rPr>
          <w:color w:val="A1A711"/>
        </w:rPr>
        <w:t>Jules</w:t>
      </w:r>
      <w:r>
        <w:rPr>
          <w:color w:val="F9D7CD"/>
        </w:rPr>
        <w:t xml:space="preserve"> et </w:t>
      </w:r>
      <w:r>
        <w:rPr>
          <w:color w:val="01FB92"/>
        </w:rPr>
        <w:t>Jim</w:t>
      </w:r>
      <w:r>
        <w:rPr>
          <w:color w:val="F9D7CD"/>
        </w:rPr>
        <w:t xml:space="preserve"> (</w:t>
      </w:r>
      <w:r>
        <w:rPr>
          <w:color w:val="FD0F31"/>
        </w:rPr>
        <w:t>1962</w:t>
      </w:r>
      <w:r>
        <w:rPr>
          <w:color w:val="F9D7CD"/>
        </w:rPr>
        <w:t>)</w:t>
      </w:r>
      <w:r>
        <w:t xml:space="preserve">, </w:t>
      </w:r>
      <w:r>
        <w:rPr>
          <w:color w:val="BE8485"/>
        </w:rPr>
        <w:t>her</w:t>
      </w:r>
      <w:r>
        <w:rPr>
          <w:color w:val="F9D7CD"/>
        </w:rPr>
        <w:t xml:space="preserve"> biggest success internationally</w:t>
      </w:r>
      <w:r>
        <w:t xml:space="preserve">, is centered on </w:t>
      </w:r>
      <w:r>
        <w:rPr>
          <w:color w:val="310106"/>
        </w:rPr>
        <w:t>her</w:t>
      </w:r>
      <w:r>
        <w:t xml:space="preserve"> magnetic starring role. [</w:t>
      </w:r>
      <w:r>
        <w:rPr>
          <w:color w:val="014347"/>
        </w:rPr>
        <w:t>2</w:t>
      </w:r>
      <w:r>
        <w:t xml:space="preserve">] </w:t>
      </w:r>
      <w:r>
        <w:rPr>
          <w:color w:val="310106"/>
        </w:rPr>
        <w:t>She</w:t>
      </w:r>
      <w:r>
        <w:t xml:space="preserve"> also worked with a number of other notable directors such as Michelangelo Antonioni (La notte and Beyond the Clouds), Orson Welles (The Trial, Chimes at Midnight and The Immortal Story), Luis Buñuel (Diary of a Chambermaid), Elia Kazan (The Last Tycoon), Rainer Werner Fassbinder (Querelle), Wim Wenders (Until the End of the World), Carl Foreman (Champion and The Victors), and Manoel de Oliveira (Gebo et l'Ombre).</w:t>
      </w:r>
    </w:p>
    <w:p>
      <w:r>
        <w:t xml:space="preserve">In 1983, </w:t>
      </w:r>
      <w:r>
        <w:rPr>
          <w:color w:val="310106"/>
        </w:rPr>
        <w:t>she</w:t>
      </w:r>
      <w:r>
        <w:t xml:space="preserve"> was </w:t>
      </w:r>
      <w:r>
        <w:rPr>
          <w:color w:val="310106"/>
        </w:rPr>
        <w:t>head of the jury at the 33rd Berlin International Film Festival</w:t>
      </w:r>
      <w:r>
        <w:t xml:space="preserve">. [8] In 2005, </w:t>
      </w:r>
      <w:r>
        <w:rPr>
          <w:color w:val="310106"/>
        </w:rPr>
        <w:t>she</w:t>
      </w:r>
      <w:r>
        <w:t xml:space="preserve"> was awarded with the Stanislavsky Award at the 27th Moscow International Film Festival. [9]</w:t>
      </w:r>
    </w:p>
    <w:p>
      <w:r>
        <w:rPr>
          <w:color w:val="310106"/>
        </w:rPr>
        <w:t>Moreau</w:t>
      </w:r>
      <w:r>
        <w:t xml:space="preserve"> was also </w:t>
      </w:r>
      <w:r>
        <w:rPr>
          <w:color w:val="310106"/>
        </w:rPr>
        <w:t>a vocalist</w:t>
      </w:r>
      <w:r>
        <w:t xml:space="preserve">. </w:t>
      </w:r>
      <w:r>
        <w:rPr>
          <w:color w:val="310106"/>
        </w:rPr>
        <w:t>She</w:t>
      </w:r>
      <w:r>
        <w:t xml:space="preserve"> released several albums and once performed with Frank Sinatra at Carnegie Hall in 1984. [</w:t>
      </w:r>
      <w:r>
        <w:rPr>
          <w:color w:val="014347"/>
        </w:rPr>
        <w:t>2</w:t>
      </w:r>
      <w:r>
        <w:t xml:space="preserve">] In addition to acting, </w:t>
      </w:r>
      <w:r>
        <w:rPr>
          <w:color w:val="310106"/>
        </w:rPr>
        <w:t>Moreau</w:t>
      </w:r>
      <w:r>
        <w:t xml:space="preserve"> worked behind the camera as </w:t>
      </w:r>
      <w:r>
        <w:rPr>
          <w:color w:val="310106"/>
        </w:rPr>
        <w:t>a writer, director and producer</w:t>
      </w:r>
      <w:r>
        <w:t>. [</w:t>
      </w:r>
      <w:r>
        <w:rPr>
          <w:color w:val="014347"/>
        </w:rPr>
        <w:t>2</w:t>
      </w:r>
      <w:r>
        <w:t xml:space="preserve">] </w:t>
      </w:r>
      <w:r>
        <w:rPr>
          <w:color w:val="C660FB"/>
        </w:rPr>
        <w:t>Her</w:t>
      </w:r>
      <w:r>
        <w:rPr>
          <w:color w:val="120104"/>
        </w:rPr>
        <w:t xml:space="preserve"> accomplishments</w:t>
      </w:r>
      <w:r>
        <w:t xml:space="preserve"> were </w:t>
      </w:r>
      <w:r>
        <w:rPr>
          <w:color w:val="120104"/>
        </w:rPr>
        <w:t xml:space="preserve">the subject of </w:t>
      </w:r>
      <w:r>
        <w:rPr>
          <w:color w:val="D48958"/>
        </w:rPr>
        <w:t xml:space="preserve">the film </w:t>
      </w:r>
      <w:r>
        <w:rPr>
          <w:color w:val="05AEE8"/>
        </w:rPr>
        <w:t>Calling the Shots (1988)</w:t>
      </w:r>
      <w:r>
        <w:rPr>
          <w:color w:val="D48958"/>
        </w:rPr>
        <w:t xml:space="preserve"> by Janis Cole and Holly Dale</w:t>
      </w:r>
      <w:r>
        <w:t>. [citation needed]</w:t>
      </w:r>
    </w:p>
    <w:p>
      <w:r>
        <w:rPr>
          <w:b/>
        </w:rPr>
        <w:t>Document number 27</w:t>
      </w:r>
    </w:p>
    <w:p>
      <w:r>
        <w:rPr>
          <w:b/>
        </w:rPr>
        <w:t>Document identifier: GUM_bio_nida</w:t>
      </w:r>
    </w:p>
    <w:p>
      <w:r>
        <w:rPr>
          <w:color w:val="310106"/>
        </w:rPr>
        <w:t>Eugene Nida</w:t>
      </w:r>
    </w:p>
    <w:p>
      <w:r>
        <w:rPr>
          <w:color w:val="310106"/>
        </w:rPr>
        <w:t>Eugene A. Nida</w:t>
      </w:r>
      <w:r>
        <w:t xml:space="preserve"> (</w:t>
      </w:r>
      <w:r>
        <w:rPr>
          <w:color w:val="04640D"/>
        </w:rPr>
        <w:t xml:space="preserve">November 11, </w:t>
      </w:r>
      <w:r>
        <w:rPr>
          <w:color w:val="FEFB0A"/>
        </w:rPr>
        <w:t>1914</w:t>
      </w:r>
      <w:r>
        <w:t xml:space="preserve"> – </w:t>
      </w:r>
      <w:r>
        <w:rPr>
          <w:color w:val="FB5514"/>
        </w:rPr>
        <w:t xml:space="preserve">August 25, </w:t>
      </w:r>
      <w:r>
        <w:rPr>
          <w:color w:val="E115C0"/>
        </w:rPr>
        <w:t>2011</w:t>
      </w:r>
      <w:r>
        <w:t xml:space="preserve">) was </w:t>
      </w:r>
      <w:r>
        <w:rPr>
          <w:color w:val="310106"/>
        </w:rPr>
        <w:t xml:space="preserve">a linguist who developed </w:t>
      </w:r>
      <w:r>
        <w:rPr>
          <w:color w:val="00587F"/>
        </w:rPr>
        <w:t xml:space="preserve">the dynamic-equivalence </w:t>
      </w:r>
      <w:r>
        <w:rPr>
          <w:color w:val="0BC582"/>
        </w:rPr>
        <w:t>Bible</w:t>
      </w:r>
      <w:r>
        <w:rPr>
          <w:color w:val="FEB8C8"/>
        </w:rPr>
        <w:t>-translation</w:t>
      </w:r>
      <w:r>
        <w:rPr>
          <w:color w:val="00587F"/>
        </w:rPr>
        <w:t xml:space="preserve"> theory</w:t>
      </w:r>
      <w:r>
        <w:t xml:space="preserve"> and </w:t>
      </w:r>
      <w:r>
        <w:rPr>
          <w:color w:val="310106"/>
        </w:rPr>
        <w:t xml:space="preserve">one of the founders of the modern discipline of </w:t>
      </w:r>
      <w:r>
        <w:rPr>
          <w:color w:val="9E8317"/>
        </w:rPr>
        <w:t>Translation</w:t>
      </w:r>
      <w:r>
        <w:rPr>
          <w:color w:val="310106"/>
        </w:rPr>
        <w:t xml:space="preserve"> Studies</w:t>
      </w:r>
      <w:r>
        <w:t>.</w:t>
      </w:r>
    </w:p>
    <w:p>
      <w:r>
        <w:t>Life</w:t>
      </w:r>
    </w:p>
    <w:p>
      <w:r>
        <w:rPr>
          <w:color w:val="310106"/>
        </w:rPr>
        <w:t>Nida</w:t>
      </w:r>
      <w:r>
        <w:t xml:space="preserve"> was born in Oklahoma City, Oklahoma on </w:t>
      </w:r>
      <w:r>
        <w:rPr>
          <w:color w:val="04640D"/>
        </w:rPr>
        <w:t xml:space="preserve">November 11, </w:t>
      </w:r>
      <w:r>
        <w:rPr>
          <w:color w:val="FEFB0A"/>
        </w:rPr>
        <w:t>1914</w:t>
      </w:r>
      <w:r>
        <w:t xml:space="preserve">. </w:t>
      </w:r>
      <w:r>
        <w:rPr>
          <w:color w:val="310106"/>
        </w:rPr>
        <w:t>He</w:t>
      </w:r>
      <w:r>
        <w:t xml:space="preserve"> became </w:t>
      </w:r>
      <w:r>
        <w:rPr>
          <w:color w:val="310106"/>
        </w:rPr>
        <w:t>a Christian</w:t>
      </w:r>
      <w:r>
        <w:t xml:space="preserve"> at a young age, when </w:t>
      </w:r>
      <w:r>
        <w:rPr>
          <w:color w:val="310106"/>
        </w:rPr>
        <w:t>he</w:t>
      </w:r>
      <w:r>
        <w:t xml:space="preserve"> responded to the altar call at </w:t>
      </w:r>
      <w:r>
        <w:rPr>
          <w:color w:val="310106"/>
        </w:rPr>
        <w:t>his</w:t>
      </w:r>
      <w:r>
        <w:t xml:space="preserve"> church "to accept </w:t>
      </w:r>
      <w:r>
        <w:rPr>
          <w:color w:val="01190F"/>
        </w:rPr>
        <w:t>Christ</w:t>
      </w:r>
      <w:r>
        <w:t xml:space="preserve"> as </w:t>
      </w:r>
      <w:r>
        <w:rPr>
          <w:color w:val="847D81"/>
        </w:rPr>
        <w:t>my</w:t>
      </w:r>
      <w:r>
        <w:rPr>
          <w:color w:val="01190F"/>
        </w:rPr>
        <w:t xml:space="preserve"> Saviour</w:t>
      </w:r>
      <w:r>
        <w:t>."</w:t>
      </w:r>
    </w:p>
    <w:p>
      <w:r>
        <w:rPr>
          <w:color w:val="310106"/>
        </w:rPr>
        <w:t>He</w:t>
      </w:r>
      <w:r>
        <w:t xml:space="preserve"> graduated summa cum laude from the University of </w:t>
      </w:r>
      <w:r>
        <w:rPr>
          <w:color w:val="58018B"/>
        </w:rPr>
        <w:t>California</w:t>
      </w:r>
      <w:r>
        <w:t xml:space="preserve"> in 1936. After graduating </w:t>
      </w:r>
      <w:r>
        <w:rPr>
          <w:color w:val="310106"/>
        </w:rPr>
        <w:t>he</w:t>
      </w:r>
      <w:r>
        <w:t xml:space="preserve"> attended </w:t>
      </w:r>
      <w:r>
        <w:rPr>
          <w:color w:val="B70639"/>
        </w:rPr>
        <w:t xml:space="preserve">Camp Wycliffe, where </w:t>
      </w:r>
      <w:r>
        <w:rPr>
          <w:color w:val="703B01"/>
        </w:rPr>
        <w:t>Bible</w:t>
      </w:r>
      <w:r>
        <w:rPr>
          <w:color w:val="F7F1DF"/>
        </w:rPr>
        <w:t xml:space="preserve"> translation</w:t>
      </w:r>
      <w:r>
        <w:rPr>
          <w:color w:val="B70639"/>
        </w:rPr>
        <w:t xml:space="preserve"> theory was taught</w:t>
      </w:r>
      <w:r>
        <w:t xml:space="preserve">. </w:t>
      </w:r>
      <w:r>
        <w:rPr>
          <w:color w:val="310106"/>
        </w:rPr>
        <w:t>He</w:t>
      </w:r>
      <w:r>
        <w:t xml:space="preserve"> ministered for </w:t>
      </w:r>
      <w:r>
        <w:rPr>
          <w:color w:val="118B8A"/>
        </w:rPr>
        <w:t>a short time</w:t>
      </w:r>
      <w:r>
        <w:t xml:space="preserve"> among the Tarahumara Indians in Chihuahua, Mexico, until health problems due to an inadequate diet and the high altitude forced </w:t>
      </w:r>
      <w:r>
        <w:rPr>
          <w:color w:val="310106"/>
        </w:rPr>
        <w:t>him</w:t>
      </w:r>
      <w:r>
        <w:t xml:space="preserve"> to leave. Sometime in </w:t>
      </w:r>
      <w:r>
        <w:rPr>
          <w:color w:val="118B8A"/>
        </w:rPr>
        <w:t>this period</w:t>
      </w:r>
      <w:r>
        <w:t xml:space="preserve">, </w:t>
      </w:r>
      <w:r>
        <w:rPr>
          <w:color w:val="310106"/>
        </w:rPr>
        <w:t>Nida</w:t>
      </w:r>
      <w:r>
        <w:t xml:space="preserve"> became </w:t>
      </w:r>
      <w:r>
        <w:rPr>
          <w:color w:val="310106"/>
        </w:rPr>
        <w:t xml:space="preserve">a founding charter member of </w:t>
      </w:r>
      <w:r>
        <w:rPr>
          <w:color w:val="4AFEFA"/>
        </w:rPr>
        <w:t xml:space="preserve">Wycliffe </w:t>
      </w:r>
      <w:r>
        <w:rPr>
          <w:color w:val="FCB164"/>
        </w:rPr>
        <w:t>Bible</w:t>
      </w:r>
      <w:r>
        <w:rPr>
          <w:color w:val="4AFEFA"/>
        </w:rPr>
        <w:t xml:space="preserve"> Translators</w:t>
      </w:r>
      <w:r>
        <w:t xml:space="preserve">, </w:t>
      </w:r>
      <w:r>
        <w:rPr>
          <w:color w:val="796EE6"/>
        </w:rPr>
        <w:t xml:space="preserve">a related organization to the Summer Institute of </w:t>
      </w:r>
      <w:r>
        <w:rPr>
          <w:color w:val="000D2C"/>
        </w:rPr>
        <w:t>Linguistics</w:t>
      </w:r>
      <w:r>
        <w:t>.</w:t>
      </w:r>
    </w:p>
    <w:p>
      <w:r>
        <w:t xml:space="preserve">In 1937, </w:t>
      </w:r>
      <w:r>
        <w:rPr>
          <w:color w:val="310106"/>
        </w:rPr>
        <w:t>Nida</w:t>
      </w:r>
      <w:r>
        <w:t xml:space="preserve"> undertook studies at the University of Southern California, where </w:t>
      </w:r>
      <w:r>
        <w:rPr>
          <w:color w:val="310106"/>
        </w:rPr>
        <w:t>he</w:t>
      </w:r>
      <w:r>
        <w:t xml:space="preserve"> obtained a master's degree in New Testament Greek in </w:t>
      </w:r>
      <w:r>
        <w:rPr>
          <w:color w:val="53495F"/>
        </w:rPr>
        <w:t>1939</w:t>
      </w:r>
      <w:r>
        <w:t xml:space="preserve">. In </w:t>
      </w:r>
      <w:r>
        <w:rPr>
          <w:color w:val="53495F"/>
        </w:rPr>
        <w:t>that same year</w:t>
      </w:r>
      <w:r>
        <w:t xml:space="preserve"> </w:t>
      </w:r>
      <w:r>
        <w:rPr>
          <w:color w:val="310106"/>
        </w:rPr>
        <w:t>he</w:t>
      </w:r>
      <w:r>
        <w:t xml:space="preserve"> became </w:t>
      </w:r>
      <w:r>
        <w:rPr>
          <w:color w:val="310106"/>
        </w:rPr>
        <w:t xml:space="preserve">interim pastor of </w:t>
      </w:r>
      <w:r>
        <w:rPr>
          <w:color w:val="F95475"/>
        </w:rPr>
        <w:t xml:space="preserve">Calvary Church of Santa Ana, </w:t>
      </w:r>
      <w:r>
        <w:rPr>
          <w:color w:val="61FC03"/>
        </w:rPr>
        <w:t>California</w:t>
      </w:r>
      <w:r>
        <w:t xml:space="preserve"> following the resignation of </w:t>
      </w:r>
      <w:r>
        <w:rPr>
          <w:color w:val="5D9608"/>
        </w:rPr>
        <w:t>its</w:t>
      </w:r>
      <w:r>
        <w:t xml:space="preserve"> founding pastor. Despite </w:t>
      </w:r>
      <w:r>
        <w:rPr>
          <w:color w:val="310106"/>
        </w:rPr>
        <w:t>his</w:t>
      </w:r>
      <w:r>
        <w:t xml:space="preserve"> conservative background, in later years </w:t>
      </w:r>
      <w:r>
        <w:rPr>
          <w:color w:val="310106"/>
        </w:rPr>
        <w:t>Nida</w:t>
      </w:r>
      <w:r>
        <w:t xml:space="preserve"> became increasingly ecumenical and New Evangelical (clarification needed) in </w:t>
      </w:r>
      <w:r>
        <w:rPr>
          <w:color w:val="310106"/>
        </w:rPr>
        <w:t>his</w:t>
      </w:r>
      <w:r>
        <w:t xml:space="preserve"> approach.</w:t>
      </w:r>
    </w:p>
    <w:p>
      <w:r>
        <w:t xml:space="preserve">In 1943, </w:t>
      </w:r>
      <w:r>
        <w:rPr>
          <w:color w:val="310106"/>
        </w:rPr>
        <w:t>Nida</w:t>
      </w:r>
      <w:r>
        <w:t xml:space="preserve"> received </w:t>
      </w:r>
      <w:r>
        <w:rPr>
          <w:color w:val="DE98FD"/>
        </w:rPr>
        <w:t>his</w:t>
      </w:r>
      <w:r>
        <w:rPr>
          <w:color w:val="98A088"/>
        </w:rPr>
        <w:t xml:space="preserve"> Ph.D. in </w:t>
      </w:r>
      <w:r>
        <w:rPr>
          <w:color w:val="4F584E"/>
        </w:rPr>
        <w:t>Linguistics</w:t>
      </w:r>
      <w:r>
        <w:t xml:space="preserve"> from the University of Michigan. </w:t>
      </w:r>
      <w:r>
        <w:rPr>
          <w:color w:val="310106"/>
        </w:rPr>
        <w:t>He</w:t>
      </w:r>
      <w:r>
        <w:t xml:space="preserve"> was ordained as </w:t>
      </w:r>
      <w:r>
        <w:rPr>
          <w:color w:val="310106"/>
        </w:rPr>
        <w:t>a Baptist minister</w:t>
      </w:r>
      <w:r>
        <w:t xml:space="preserve">. </w:t>
      </w:r>
      <w:r>
        <w:rPr>
          <w:color w:val="310106"/>
        </w:rPr>
        <w:t>He</w:t>
      </w:r>
      <w:r>
        <w:t xml:space="preserve"> married Althea Lucille Sprague, who died in 1993. In 1997, </w:t>
      </w:r>
      <w:r>
        <w:rPr>
          <w:color w:val="310106"/>
        </w:rPr>
        <w:t>he</w:t>
      </w:r>
      <w:r>
        <w:t xml:space="preserve"> married </w:t>
      </w:r>
      <w:r>
        <w:rPr>
          <w:color w:val="248AD0"/>
        </w:rPr>
        <w:t>María Elena Fernandez-Miranda</w:t>
      </w:r>
      <w:r>
        <w:t xml:space="preserve">, </w:t>
      </w:r>
      <w:r>
        <w:rPr>
          <w:color w:val="248AD0"/>
        </w:rPr>
        <w:t>a lawyer and diplomatic attache</w:t>
      </w:r>
      <w:r>
        <w:t>.</w:t>
      </w:r>
    </w:p>
    <w:p>
      <w:r>
        <w:rPr>
          <w:color w:val="310106"/>
        </w:rPr>
        <w:t>Nida</w:t>
      </w:r>
      <w:r>
        <w:t xml:space="preserve"> retired in the early 1980s, although </w:t>
      </w:r>
      <w:r>
        <w:rPr>
          <w:color w:val="310106"/>
        </w:rPr>
        <w:t>he</w:t>
      </w:r>
      <w:r>
        <w:t xml:space="preserve"> continued to give lectures in universities all around the world, and lived in Alpine, Arizona, USA; </w:t>
      </w:r>
      <w:r>
        <w:rPr>
          <w:color w:val="5C5300"/>
        </w:rPr>
        <w:t>Madrid, Spain</w:t>
      </w:r>
      <w:r>
        <w:t xml:space="preserve"> and Brussels, Belgium. </w:t>
      </w:r>
      <w:r>
        <w:rPr>
          <w:color w:val="310106"/>
        </w:rPr>
        <w:t>He</w:t>
      </w:r>
      <w:r>
        <w:t xml:space="preserve"> died in </w:t>
      </w:r>
      <w:r>
        <w:rPr>
          <w:color w:val="5C5300"/>
        </w:rPr>
        <w:t>Madrid</w:t>
      </w:r>
      <w:r>
        <w:t xml:space="preserve"> on </w:t>
      </w:r>
      <w:r>
        <w:rPr>
          <w:color w:val="FB5514"/>
        </w:rPr>
        <w:t xml:space="preserve">August 25, </w:t>
      </w:r>
      <w:r>
        <w:rPr>
          <w:color w:val="E115C0"/>
        </w:rPr>
        <w:t>2011</w:t>
      </w:r>
      <w:r>
        <w:t xml:space="preserve"> aged 96.</w:t>
      </w:r>
    </w:p>
    <w:p>
      <w:r>
        <w:t>Theories</w:t>
      </w:r>
    </w:p>
    <w:p>
      <w:r>
        <w:rPr>
          <w:color w:val="310106"/>
        </w:rPr>
        <w:t>Nida</w:t>
      </w:r>
      <w:r>
        <w:t xml:space="preserve"> has been </w:t>
      </w:r>
      <w:r>
        <w:rPr>
          <w:color w:val="310106"/>
        </w:rPr>
        <w:t xml:space="preserve">a pioneer in the fields of </w:t>
      </w:r>
      <w:r>
        <w:rPr>
          <w:color w:val="9F6551"/>
        </w:rPr>
        <w:t>translation</w:t>
      </w:r>
      <w:r>
        <w:rPr>
          <w:color w:val="BCFEC6"/>
        </w:rPr>
        <w:t xml:space="preserve"> theory</w:t>
      </w:r>
      <w:r>
        <w:rPr>
          <w:color w:val="310106"/>
        </w:rPr>
        <w:t xml:space="preserve"> and </w:t>
      </w:r>
      <w:r>
        <w:rPr>
          <w:color w:val="932C70"/>
        </w:rPr>
        <w:t>linguistics</w:t>
      </w:r>
      <w:r>
        <w:t>.</w:t>
      </w:r>
    </w:p>
    <w:p>
      <w:r>
        <w:rPr>
          <w:color w:val="2B1B04"/>
        </w:rPr>
        <w:t>His</w:t>
      </w:r>
      <w:r>
        <w:rPr>
          <w:color w:val="B5AFC4"/>
        </w:rPr>
        <w:t xml:space="preserve"> </w:t>
      </w:r>
      <w:r>
        <w:rPr>
          <w:color w:val="D4C67A"/>
        </w:rPr>
        <w:t>Ph.D.</w:t>
      </w:r>
      <w:r>
        <w:rPr>
          <w:color w:val="B5AFC4"/>
        </w:rPr>
        <w:t xml:space="preserve"> dissertation</w:t>
      </w:r>
      <w:r>
        <w:t xml:space="preserve">, </w:t>
      </w:r>
      <w:r>
        <w:rPr>
          <w:color w:val="B5AFC4"/>
        </w:rPr>
        <w:t xml:space="preserve">A Synopsis of </w:t>
      </w:r>
      <w:r>
        <w:rPr>
          <w:color w:val="AE7AA1"/>
        </w:rPr>
        <w:t>English</w:t>
      </w:r>
      <w:r>
        <w:rPr>
          <w:color w:val="B5AFC4"/>
        </w:rPr>
        <w:t xml:space="preserve"> Syntax</w:t>
      </w:r>
      <w:r>
        <w:t xml:space="preserve">, was </w:t>
      </w:r>
      <w:r>
        <w:rPr>
          <w:color w:val="B5AFC4"/>
        </w:rPr>
        <w:t xml:space="preserve">the first full-scale analysis of </w:t>
      </w:r>
      <w:r>
        <w:rPr>
          <w:color w:val="AE7AA1"/>
        </w:rPr>
        <w:t>a major language</w:t>
      </w:r>
      <w:r>
        <w:rPr>
          <w:color w:val="B5AFC4"/>
        </w:rPr>
        <w:t xml:space="preserve"> according to the "immediate-constituent" theory</w:t>
      </w:r>
      <w:r>
        <w:t xml:space="preserve">. </w:t>
      </w:r>
      <w:r>
        <w:rPr>
          <w:color w:val="C2A393"/>
        </w:rPr>
        <w:t>His</w:t>
      </w:r>
      <w:r>
        <w:rPr>
          <w:color w:val="0232FD"/>
        </w:rPr>
        <w:t xml:space="preserve"> textbook</w:t>
      </w:r>
      <w:r>
        <w:t xml:space="preserve"> </w:t>
      </w:r>
      <w:r>
        <w:rPr>
          <w:color w:val="6A3A35"/>
        </w:rPr>
        <w:t>Morphology</w:t>
      </w:r>
      <w:r>
        <w:rPr>
          <w:color w:val="0232FD"/>
        </w:rPr>
        <w:t xml:space="preserve">: </w:t>
      </w:r>
      <w:r>
        <w:rPr>
          <w:color w:val="6A3A35"/>
        </w:rPr>
        <w:t xml:space="preserve">The Descriptive Analysis of </w:t>
      </w:r>
      <w:r>
        <w:rPr>
          <w:color w:val="BA6801"/>
        </w:rPr>
        <w:t>Words</w:t>
      </w:r>
      <w:r>
        <w:t xml:space="preserve"> was </w:t>
      </w:r>
      <w:r>
        <w:rPr>
          <w:color w:val="0232FD"/>
        </w:rPr>
        <w:t>one of the major works of American Structuralism</w:t>
      </w:r>
      <w:r>
        <w:t xml:space="preserve">. </w:t>
      </w:r>
      <w:r>
        <w:rPr>
          <w:color w:val="0232FD"/>
        </w:rPr>
        <w:t>It</w:t>
      </w:r>
      <w:r>
        <w:t xml:space="preserve"> remained </w:t>
      </w:r>
      <w:r>
        <w:rPr>
          <w:color w:val="0232FD"/>
        </w:rPr>
        <w:t xml:space="preserve">the only thorough introduction to </w:t>
      </w:r>
      <w:r>
        <w:rPr>
          <w:color w:val="6A3A35"/>
        </w:rPr>
        <w:t>the field</w:t>
      </w:r>
      <w:r>
        <w:t xml:space="preserve"> for decades and is still valuable for </w:t>
      </w:r>
      <w:r>
        <w:rPr>
          <w:color w:val="0232FD"/>
        </w:rPr>
        <w:t>its</w:t>
      </w:r>
      <w:r>
        <w:t xml:space="preserve"> many examples and exercises.</w:t>
      </w:r>
    </w:p>
    <w:p>
      <w:r>
        <w:rPr>
          <w:color w:val="168E5C"/>
        </w:rPr>
        <w:t>His</w:t>
      </w:r>
      <w:r>
        <w:rPr>
          <w:color w:val="16C0D0"/>
        </w:rPr>
        <w:t xml:space="preserve"> most notable contribution to </w:t>
      </w:r>
      <w:r>
        <w:rPr>
          <w:color w:val="C62100"/>
        </w:rPr>
        <w:t>translation</w:t>
      </w:r>
      <w:r>
        <w:rPr>
          <w:color w:val="014347"/>
        </w:rPr>
        <w:t xml:space="preserve"> theory</w:t>
      </w:r>
      <w:r>
        <w:t xml:space="preserve"> is </w:t>
      </w:r>
      <w:r>
        <w:rPr>
          <w:color w:val="16C0D0"/>
        </w:rPr>
        <w:t>Dynamic Equivalence</w:t>
      </w:r>
      <w:r>
        <w:t xml:space="preserve">, also known as </w:t>
      </w:r>
      <w:r>
        <w:rPr>
          <w:color w:val="16C0D0"/>
        </w:rPr>
        <w:t>Functional Equivalence</w:t>
      </w:r>
      <w:r>
        <w:t xml:space="preserve">. For more information, see "Dynamic and formal equivalence." </w:t>
      </w:r>
      <w:r>
        <w:rPr>
          <w:color w:val="310106"/>
        </w:rPr>
        <w:t>Nida</w:t>
      </w:r>
      <w:r>
        <w:t xml:space="preserve"> also developed </w:t>
      </w:r>
      <w:r>
        <w:rPr>
          <w:color w:val="233809"/>
        </w:rPr>
        <w:t xml:space="preserve">the componential analysis technique, which split </w:t>
      </w:r>
      <w:r>
        <w:rPr>
          <w:color w:val="42083B"/>
        </w:rPr>
        <w:t>words</w:t>
      </w:r>
      <w:r>
        <w:rPr>
          <w:color w:val="233809"/>
        </w:rPr>
        <w:t xml:space="preserve"> into </w:t>
      </w:r>
      <w:r>
        <w:rPr>
          <w:color w:val="42083B"/>
        </w:rPr>
        <w:t>their</w:t>
      </w:r>
      <w:r>
        <w:rPr>
          <w:color w:val="233809"/>
        </w:rPr>
        <w:t xml:space="preserve"> components to help determine equivalence in </w:t>
      </w:r>
      <w:r>
        <w:rPr>
          <w:color w:val="82785D"/>
        </w:rPr>
        <w:t>translation</w:t>
      </w:r>
      <w:r>
        <w:rPr>
          <w:color w:val="233809"/>
        </w:rPr>
        <w:t xml:space="preserve"> (e.g. </w:t>
      </w:r>
      <w:r>
        <w:rPr>
          <w:color w:val="023087"/>
        </w:rPr>
        <w:t>"bachelor" = male + unmarried</w:t>
      </w:r>
      <w:r>
        <w:rPr>
          <w:color w:val="233809"/>
        </w:rPr>
        <w:t>)</w:t>
      </w:r>
      <w:r>
        <w:t xml:space="preserve">. </w:t>
      </w:r>
      <w:r>
        <w:rPr>
          <w:color w:val="B7DAD2"/>
        </w:rPr>
        <w:t>This</w:t>
      </w:r>
      <w:r>
        <w:t xml:space="preserve"> is, perhaps, not the best example of </w:t>
      </w:r>
      <w:r>
        <w:rPr>
          <w:color w:val="233809"/>
        </w:rPr>
        <w:t>the technique</w:t>
      </w:r>
      <w:r>
        <w:t xml:space="preserve">, though </w:t>
      </w:r>
      <w:r>
        <w:rPr>
          <w:color w:val="B7DAD2"/>
        </w:rPr>
        <w:t>it</w:t>
      </w:r>
      <w:r>
        <w:t xml:space="preserve"> is the most well-known.</w:t>
      </w:r>
    </w:p>
    <w:p>
      <w:r>
        <w:rPr>
          <w:color w:val="196956"/>
        </w:rPr>
        <w:t>Nida's</w:t>
      </w:r>
      <w:r>
        <w:rPr>
          <w:color w:val="8C41BB"/>
        </w:rPr>
        <w:t xml:space="preserve"> </w:t>
      </w:r>
      <w:r>
        <w:rPr>
          <w:color w:val="ECEDFE"/>
        </w:rPr>
        <w:t>dynamic-equivalence</w:t>
      </w:r>
      <w:r>
        <w:rPr>
          <w:color w:val="8C41BB"/>
        </w:rPr>
        <w:t xml:space="preserve"> theory</w:t>
      </w:r>
      <w:r>
        <w:t xml:space="preserve"> is often held in opposition to the views of philologists who maintain that an understanding of </w:t>
      </w:r>
      <w:r>
        <w:rPr>
          <w:color w:val="2B2D32"/>
        </w:rPr>
        <w:t>the source text</w:t>
      </w:r>
      <w:r>
        <w:t xml:space="preserve"> (</w:t>
      </w:r>
      <w:r>
        <w:rPr>
          <w:color w:val="2B2D32"/>
        </w:rPr>
        <w:t>ST</w:t>
      </w:r>
      <w:r>
        <w:t xml:space="preserve">) can be achieved by assessing the inter-animation of words on the page, and that meaning is self-contained within </w:t>
      </w:r>
      <w:r>
        <w:rPr>
          <w:color w:val="2B2D32"/>
        </w:rPr>
        <w:t>the text</w:t>
      </w:r>
      <w:r>
        <w:t xml:space="preserve"> (i.e. much more focused on achieving semantic equivalence).</w:t>
      </w:r>
    </w:p>
    <w:p>
      <w:r>
        <w:rPr>
          <w:color w:val="8C41BB"/>
        </w:rPr>
        <w:t>This theory</w:t>
      </w:r>
      <w:r>
        <w:t xml:space="preserve">, along with other theories of </w:t>
      </w:r>
      <w:r>
        <w:rPr>
          <w:color w:val="94C661"/>
        </w:rPr>
        <w:t>correspondence</w:t>
      </w:r>
      <w:r>
        <w:t xml:space="preserve"> in translating, are elaborated in </w:t>
      </w:r>
      <w:r>
        <w:rPr>
          <w:color w:val="F8907D"/>
        </w:rPr>
        <w:t>his</w:t>
      </w:r>
      <w:r>
        <w:rPr>
          <w:color w:val="895E6B"/>
        </w:rPr>
        <w:t xml:space="preserve"> essay </w:t>
      </w:r>
      <w:r>
        <w:rPr>
          <w:color w:val="788E95"/>
        </w:rPr>
        <w:t xml:space="preserve">Principles of </w:t>
      </w:r>
      <w:r>
        <w:rPr>
          <w:color w:val="FB6AB8"/>
        </w:rPr>
        <w:t>Correspondence</w:t>
      </w:r>
      <w:r>
        <w:rPr>
          <w:color w:val="895E6B"/>
        </w:rPr>
        <w:t xml:space="preserve">, where </w:t>
      </w:r>
      <w:r>
        <w:rPr>
          <w:color w:val="F8907D"/>
        </w:rPr>
        <w:t>Nida</w:t>
      </w:r>
      <w:r>
        <w:rPr>
          <w:color w:val="895E6B"/>
        </w:rPr>
        <w:t xml:space="preserve"> begins by asserting that given that "no two languages are identical, either in the meanings given to corresponding symbols or in the ways in which symbols are arranged in phrases and sentences, </w:t>
      </w:r>
      <w:r>
        <w:rPr>
          <w:color w:val="576094"/>
        </w:rPr>
        <w:t>it</w:t>
      </w:r>
      <w:r>
        <w:rPr>
          <w:color w:val="895E6B"/>
        </w:rPr>
        <w:t xml:space="preserve"> stands to reason that </w:t>
      </w:r>
      <w:r>
        <w:rPr>
          <w:color w:val="576094"/>
        </w:rPr>
        <w:t>there can be no absolute correspondence between languages</w:t>
      </w:r>
      <w:r>
        <w:t>.</w:t>
      </w:r>
    </w:p>
    <w:p>
      <w:r>
        <w:t xml:space="preserve">Hence, there can be no fully exact translations." While the impact of a translation may be close to </w:t>
      </w:r>
      <w:r>
        <w:rPr>
          <w:color w:val="DB1474"/>
        </w:rPr>
        <w:t>the original</w:t>
      </w:r>
      <w:r>
        <w:t>, there can be no identity in detail.</w:t>
      </w:r>
    </w:p>
    <w:p>
      <w:r>
        <w:rPr>
          <w:color w:val="310106"/>
        </w:rPr>
        <w:t>Nida</w:t>
      </w:r>
      <w:r>
        <w:t xml:space="preserve"> then sets forth </w:t>
      </w:r>
      <w:r>
        <w:rPr>
          <w:color w:val="8489AE"/>
        </w:rPr>
        <w:t xml:space="preserve">the differences in </w:t>
      </w:r>
      <w:r>
        <w:rPr>
          <w:color w:val="860E04"/>
        </w:rPr>
        <w:t>translation</w:t>
      </w:r>
      <w:r>
        <w:t xml:space="preserve">, as </w:t>
      </w:r>
      <w:r>
        <w:rPr>
          <w:color w:val="310106"/>
        </w:rPr>
        <w:t>he</w:t>
      </w:r>
      <w:r>
        <w:t xml:space="preserve"> would account for </w:t>
      </w:r>
      <w:r>
        <w:rPr>
          <w:color w:val="8489AE"/>
        </w:rPr>
        <w:t>it</w:t>
      </w:r>
      <w:r>
        <w:t xml:space="preserve">, within </w:t>
      </w:r>
      <w:r>
        <w:rPr>
          <w:color w:val="FBC206"/>
        </w:rPr>
        <w:t>three basic factors</w:t>
      </w:r>
      <w:r>
        <w:t>:</w:t>
      </w:r>
    </w:p>
    <w:p>
      <w:r>
        <w:t xml:space="preserve">1. The nature of </w:t>
      </w:r>
      <w:r>
        <w:rPr>
          <w:color w:val="6EAB9B"/>
        </w:rPr>
        <w:t>the message</w:t>
      </w:r>
      <w:r>
        <w:t xml:space="preserve">: in some messages </w:t>
      </w:r>
      <w:r>
        <w:rPr>
          <w:color w:val="F2CDFE"/>
        </w:rPr>
        <w:t>the content</w:t>
      </w:r>
      <w:r>
        <w:t xml:space="preserve"> is of primary consideration, and in others </w:t>
      </w:r>
      <w:r>
        <w:rPr>
          <w:color w:val="645341"/>
        </w:rPr>
        <w:t>the form</w:t>
      </w:r>
      <w:r>
        <w:t xml:space="preserve"> must be given a higher priority.</w:t>
      </w:r>
    </w:p>
    <w:p>
      <w:r>
        <w:t xml:space="preserve">2. The purpose of the author and of </w:t>
      </w:r>
      <w:r>
        <w:rPr>
          <w:color w:val="760035"/>
        </w:rPr>
        <w:t>the translator</w:t>
      </w:r>
      <w:r>
        <w:t xml:space="preserve">: to give information on </w:t>
      </w:r>
      <w:r>
        <w:rPr>
          <w:color w:val="647A41"/>
        </w:rPr>
        <w:t xml:space="preserve">both </w:t>
      </w:r>
      <w:r>
        <w:rPr>
          <w:color w:val="496E76"/>
        </w:rPr>
        <w:t>form</w:t>
      </w:r>
      <w:r>
        <w:rPr>
          <w:color w:val="647A41"/>
        </w:rPr>
        <w:t xml:space="preserve"> and </w:t>
      </w:r>
      <w:r>
        <w:rPr>
          <w:color w:val="E3F894"/>
        </w:rPr>
        <w:t>content</w:t>
      </w:r>
      <w:r>
        <w:t xml:space="preserve">; to aim at full intelligibility of </w:t>
      </w:r>
      <w:r>
        <w:rPr>
          <w:color w:val="F9D7CD"/>
        </w:rPr>
        <w:t>the reader</w:t>
      </w:r>
      <w:r>
        <w:t xml:space="preserve"> so </w:t>
      </w:r>
      <w:r>
        <w:rPr>
          <w:color w:val="F9D7CD"/>
        </w:rPr>
        <w:t>he</w:t>
      </w:r>
      <w:r>
        <w:t xml:space="preserve"> / </w:t>
      </w:r>
      <w:r>
        <w:rPr>
          <w:color w:val="F9D7CD"/>
        </w:rPr>
        <w:t>she</w:t>
      </w:r>
      <w:r>
        <w:t xml:space="preserve"> may understand the full implications of </w:t>
      </w:r>
      <w:r>
        <w:rPr>
          <w:color w:val="6EAB9B"/>
        </w:rPr>
        <w:t>the message</w:t>
      </w:r>
      <w:r>
        <w:t xml:space="preserve">; for imperative purposes that aim at not just understanding </w:t>
      </w:r>
      <w:r>
        <w:rPr>
          <w:color w:val="876128"/>
        </w:rPr>
        <w:t>the translation</w:t>
      </w:r>
      <w:r>
        <w:t xml:space="preserve"> but also at ensuring no misunderstanding of </w:t>
      </w:r>
      <w:r>
        <w:rPr>
          <w:color w:val="876128"/>
        </w:rPr>
        <w:t>the translation</w:t>
      </w:r>
      <w:r>
        <w:t>.</w:t>
      </w:r>
    </w:p>
    <w:p>
      <w:r>
        <w:t>3. The type of audience: prospective audiences differ both in decoding ability and in potential interest.</w:t>
      </w:r>
    </w:p>
    <w:p>
      <w:r>
        <w:rPr>
          <w:color w:val="310106"/>
        </w:rPr>
        <w:t>Nida</w:t>
      </w:r>
      <w:r>
        <w:t xml:space="preserve"> brings in the reminder that while there are no such things as "identical equivalents" in translating, what </w:t>
      </w:r>
      <w:r>
        <w:rPr>
          <w:color w:val="760035"/>
        </w:rPr>
        <w:t>one</w:t>
      </w:r>
      <w:r>
        <w:t xml:space="preserve"> must in translating seek to do is find the "closest natural equivalent". Here </w:t>
      </w:r>
      <w:r>
        <w:rPr>
          <w:color w:val="310106"/>
        </w:rPr>
        <w:t>he</w:t>
      </w:r>
      <w:r>
        <w:t xml:space="preserve"> identifies two basic orientations in translating based on </w:t>
      </w:r>
      <w:r>
        <w:rPr>
          <w:color w:val="A1A711"/>
        </w:rPr>
        <w:t>two different types of equivalence</w:t>
      </w:r>
      <w:r>
        <w:t xml:space="preserve">: </w:t>
      </w:r>
      <w:r>
        <w:rPr>
          <w:color w:val="01FB92"/>
        </w:rPr>
        <w:t>Formal Equivalence</w:t>
      </w:r>
      <w:r>
        <w:rPr>
          <w:color w:val="A1A711"/>
        </w:rPr>
        <w:t xml:space="preserve"> (</w:t>
      </w:r>
      <w:r>
        <w:rPr>
          <w:color w:val="01FB92"/>
        </w:rPr>
        <w:t>F-E</w:t>
      </w:r>
      <w:r>
        <w:rPr>
          <w:color w:val="A1A711"/>
        </w:rPr>
        <w:t xml:space="preserve">) and </w:t>
      </w:r>
      <w:r>
        <w:rPr>
          <w:color w:val="FD0F31"/>
        </w:rPr>
        <w:t>Dynamic Equivalence</w:t>
      </w:r>
      <w:r>
        <w:rPr>
          <w:color w:val="A1A711"/>
        </w:rPr>
        <w:t xml:space="preserve"> (</w:t>
      </w:r>
      <w:r>
        <w:rPr>
          <w:color w:val="FD0F31"/>
        </w:rPr>
        <w:t>D-E</w:t>
      </w:r>
      <w:r>
        <w:rPr>
          <w:color w:val="A1A711"/>
        </w:rPr>
        <w:t>)</w:t>
      </w:r>
      <w:r>
        <w:t>.</w:t>
      </w:r>
    </w:p>
    <w:p>
      <w:r>
        <w:rPr>
          <w:color w:val="BE8485"/>
        </w:rPr>
        <w:t>F-E</w:t>
      </w:r>
      <w:r>
        <w:t xml:space="preserve"> focuses attention on </w:t>
      </w:r>
      <w:r>
        <w:rPr>
          <w:color w:val="6EAB9B"/>
        </w:rPr>
        <w:t>the message itself</w:t>
      </w:r>
      <w:r>
        <w:t xml:space="preserve">, in </w:t>
      </w:r>
      <w:r>
        <w:rPr>
          <w:color w:val="647A41"/>
        </w:rPr>
        <w:t xml:space="preserve">both </w:t>
      </w:r>
      <w:r>
        <w:rPr>
          <w:color w:val="496E76"/>
        </w:rPr>
        <w:t>form</w:t>
      </w:r>
      <w:r>
        <w:rPr>
          <w:color w:val="647A41"/>
        </w:rPr>
        <w:t xml:space="preserve"> and </w:t>
      </w:r>
      <w:r>
        <w:rPr>
          <w:color w:val="E3F894"/>
        </w:rPr>
        <w:t>content</w:t>
      </w:r>
      <w:r>
        <w:t xml:space="preserve">. Such translations then would be concerned with </w:t>
      </w:r>
      <w:r>
        <w:rPr>
          <w:color w:val="C660FB"/>
        </w:rPr>
        <w:t>such correspondences as poetry to poetry, sentence to sentence, and concept to concept</w:t>
      </w:r>
      <w:r>
        <w:t xml:space="preserve">. Such a formal orientation that typifies </w:t>
      </w:r>
      <w:r>
        <w:rPr>
          <w:color w:val="C660FB"/>
        </w:rPr>
        <w:t>this type of structural equivalence</w:t>
      </w:r>
      <w:r>
        <w:t xml:space="preserve"> is called </w:t>
      </w:r>
      <w:r>
        <w:rPr>
          <w:color w:val="120104"/>
        </w:rPr>
        <w:t xml:space="preserve">a "gloss translation" in which </w:t>
      </w:r>
      <w:r>
        <w:rPr>
          <w:color w:val="D48958"/>
        </w:rPr>
        <w:t>the translator</w:t>
      </w:r>
      <w:r>
        <w:rPr>
          <w:color w:val="120104"/>
        </w:rPr>
        <w:t xml:space="preserve"> aims at reproducing as literally and meaningfully as possible </w:t>
      </w:r>
      <w:r>
        <w:rPr>
          <w:color w:val="05AEE8"/>
        </w:rPr>
        <w:t>the form</w:t>
      </w:r>
      <w:r>
        <w:rPr>
          <w:color w:val="C3C1BE"/>
        </w:rPr>
        <w:t xml:space="preserve"> and </w:t>
      </w:r>
      <w:r>
        <w:rPr>
          <w:color w:val="9F98F8"/>
        </w:rPr>
        <w:t xml:space="preserve">content of </w:t>
      </w:r>
      <w:r>
        <w:rPr>
          <w:color w:val="1167D9"/>
        </w:rPr>
        <w:t>the original</w:t>
      </w:r>
      <w:r>
        <w:t>.</w:t>
      </w:r>
    </w:p>
    <w:p>
      <w:r>
        <w:rPr>
          <w:color w:val="D19012"/>
        </w:rPr>
        <w:t xml:space="preserve">The principles governing </w:t>
      </w:r>
      <w:r>
        <w:rPr>
          <w:color w:val="B7D802"/>
        </w:rPr>
        <w:t xml:space="preserve">an </w:t>
      </w:r>
      <w:r>
        <w:rPr>
          <w:color w:val="826392"/>
        </w:rPr>
        <w:t>F-E</w:t>
      </w:r>
      <w:r>
        <w:rPr>
          <w:color w:val="B7D802"/>
        </w:rPr>
        <w:t xml:space="preserve"> translation</w:t>
      </w:r>
      <w:r>
        <w:t xml:space="preserve"> would then be: </w:t>
      </w:r>
      <w:r>
        <w:rPr>
          <w:color w:val="D19012"/>
        </w:rPr>
        <w:t xml:space="preserve">reproduction of grammatical units; consistency in word usage; and meanings in terms of </w:t>
      </w:r>
      <w:r>
        <w:rPr>
          <w:color w:val="5E7A6A"/>
        </w:rPr>
        <w:t>the source context</w:t>
      </w:r>
      <w:r>
        <w:t>.</w:t>
      </w:r>
    </w:p>
    <w:p>
      <w:r>
        <w:rPr>
          <w:b/>
        </w:rPr>
        <w:t>Document number 28</w:t>
      </w:r>
    </w:p>
    <w:p>
      <w:r>
        <w:rPr>
          <w:b/>
        </w:rPr>
        <w:t>Document identifier: GUM_bio_padalecki</w:t>
      </w:r>
    </w:p>
    <w:p>
      <w:r>
        <w:rPr>
          <w:color w:val="310106"/>
        </w:rPr>
        <w:t>Jared Padalecki</w:t>
      </w:r>
    </w:p>
    <w:p>
      <w:r>
        <w:rPr>
          <w:color w:val="310106"/>
        </w:rPr>
        <w:t>Jared Tristan Padalecki (born July 19, 1982</w:t>
      </w:r>
      <w:r>
        <w:t>) [</w:t>
      </w:r>
      <w:r>
        <w:rPr>
          <w:color w:val="04640D"/>
        </w:rPr>
        <w:t>1</w:t>
      </w:r>
      <w:r>
        <w:t xml:space="preserve">] is </w:t>
      </w:r>
      <w:r>
        <w:rPr>
          <w:color w:val="310106"/>
        </w:rPr>
        <w:t>an American actor</w:t>
      </w:r>
      <w:r>
        <w:t xml:space="preserve">. </w:t>
      </w:r>
      <w:r>
        <w:rPr>
          <w:color w:val="310106"/>
        </w:rPr>
        <w:t>He</w:t>
      </w:r>
      <w:r>
        <w:t xml:space="preserve"> is best known for playing the role of </w:t>
      </w:r>
      <w:r>
        <w:rPr>
          <w:color w:val="FEFB0A"/>
        </w:rPr>
        <w:t>Sam Winchester</w:t>
      </w:r>
      <w:r>
        <w:t xml:space="preserve"> in </w:t>
      </w:r>
      <w:r>
        <w:rPr>
          <w:color w:val="FB5514"/>
        </w:rPr>
        <w:t xml:space="preserve">the </w:t>
      </w:r>
      <w:r>
        <w:rPr>
          <w:color w:val="E115C0"/>
        </w:rPr>
        <w:t>TV</w:t>
      </w:r>
      <w:r>
        <w:rPr>
          <w:color w:val="FB5514"/>
        </w:rPr>
        <w:t xml:space="preserve"> series</w:t>
      </w:r>
      <w:r>
        <w:t xml:space="preserve"> </w:t>
      </w:r>
      <w:r>
        <w:rPr>
          <w:color w:val="FB5514"/>
        </w:rPr>
        <w:t>Supernatural</w:t>
      </w:r>
      <w:r>
        <w:t xml:space="preserve">. </w:t>
      </w:r>
      <w:r>
        <w:rPr>
          <w:color w:val="310106"/>
        </w:rPr>
        <w:t>He</w:t>
      </w:r>
      <w:r>
        <w:t xml:space="preserve"> grew up in </w:t>
      </w:r>
      <w:r>
        <w:rPr>
          <w:color w:val="00587F"/>
        </w:rPr>
        <w:t>Texas</w:t>
      </w:r>
      <w:r>
        <w:t xml:space="preserve"> and rose to fame in </w:t>
      </w:r>
      <w:r>
        <w:rPr>
          <w:color w:val="0BC582"/>
        </w:rPr>
        <w:t>the early 2000s</w:t>
      </w:r>
      <w:r>
        <w:t xml:space="preserve"> after appearing on </w:t>
      </w:r>
      <w:r>
        <w:rPr>
          <w:color w:val="FEB8C8"/>
        </w:rPr>
        <w:t xml:space="preserve">the </w:t>
      </w:r>
      <w:r>
        <w:rPr>
          <w:color w:val="9E8317"/>
        </w:rPr>
        <w:t>television</w:t>
      </w:r>
      <w:r>
        <w:rPr>
          <w:color w:val="FEB8C8"/>
        </w:rPr>
        <w:t xml:space="preserve"> series</w:t>
      </w:r>
      <w:r>
        <w:t xml:space="preserve"> </w:t>
      </w:r>
      <w:r>
        <w:rPr>
          <w:color w:val="FEB8C8"/>
        </w:rPr>
        <w:t>Gilmore Girls</w:t>
      </w:r>
      <w:r>
        <w:t xml:space="preserve"> as well as </w:t>
      </w:r>
      <w:r>
        <w:rPr>
          <w:color w:val="01190F"/>
        </w:rPr>
        <w:t>the films</w:t>
      </w:r>
      <w:r>
        <w:t xml:space="preserve"> </w:t>
      </w:r>
      <w:r>
        <w:rPr>
          <w:color w:val="847D81"/>
        </w:rPr>
        <w:t>New York</w:t>
      </w:r>
      <w:r>
        <w:rPr>
          <w:color w:val="58018B"/>
        </w:rPr>
        <w:t xml:space="preserve"> Minute</w:t>
      </w:r>
      <w:r>
        <w:rPr>
          <w:color w:val="01190F"/>
        </w:rPr>
        <w:t xml:space="preserve"> and </w:t>
      </w:r>
      <w:r>
        <w:rPr>
          <w:color w:val="B70639"/>
        </w:rPr>
        <w:t>House of Wax</w:t>
      </w:r>
      <w:r>
        <w:t>.</w:t>
      </w:r>
    </w:p>
    <w:p>
      <w:r>
        <w:t>Early life</w:t>
      </w:r>
    </w:p>
    <w:p>
      <w:r>
        <w:rPr>
          <w:color w:val="310106"/>
        </w:rPr>
        <w:t>Padalecki</w:t>
      </w:r>
      <w:r>
        <w:t xml:space="preserve"> was born in San Antonio, </w:t>
      </w:r>
      <w:r>
        <w:rPr>
          <w:color w:val="00587F"/>
        </w:rPr>
        <w:t>Texas</w:t>
      </w:r>
      <w:r>
        <w:t xml:space="preserve">, to </w:t>
      </w:r>
      <w:r>
        <w:rPr>
          <w:color w:val="703B01"/>
        </w:rPr>
        <w:t xml:space="preserve">Gerald and </w:t>
      </w:r>
      <w:r>
        <w:rPr>
          <w:color w:val="F7F1DF"/>
        </w:rPr>
        <w:t>Sherri Padalecki</w:t>
      </w:r>
      <w:r>
        <w:t>. [</w:t>
      </w:r>
      <w:r>
        <w:rPr>
          <w:color w:val="04640D"/>
        </w:rPr>
        <w:t>1</w:t>
      </w:r>
      <w:r>
        <w:t xml:space="preserve">] [2] </w:t>
      </w:r>
      <w:r>
        <w:rPr>
          <w:color w:val="118B8A"/>
        </w:rPr>
        <w:t>His</w:t>
      </w:r>
      <w:r>
        <w:rPr>
          <w:color w:val="703B01"/>
        </w:rPr>
        <w:t xml:space="preserve"> father</w:t>
      </w:r>
      <w:r>
        <w:t xml:space="preserve"> is of Polish descent, while </w:t>
      </w:r>
      <w:r>
        <w:rPr>
          <w:color w:val="4AFEFA"/>
        </w:rPr>
        <w:t>his</w:t>
      </w:r>
      <w:r>
        <w:rPr>
          <w:color w:val="FCB164"/>
        </w:rPr>
        <w:t xml:space="preserve"> mother</w:t>
      </w:r>
      <w:r>
        <w:t xml:space="preserve"> has German, Scottish, French, and English ancestry. [3]</w:t>
      </w:r>
    </w:p>
    <w:p>
      <w:r>
        <w:t>Education</w:t>
      </w:r>
    </w:p>
    <w:p>
      <w:r>
        <w:rPr>
          <w:color w:val="310106"/>
        </w:rPr>
        <w:t>He</w:t>
      </w:r>
      <w:r>
        <w:t xml:space="preserve"> was </w:t>
      </w:r>
      <w:r>
        <w:rPr>
          <w:color w:val="310106"/>
        </w:rPr>
        <w:t xml:space="preserve">a </w:t>
      </w:r>
      <w:r>
        <w:rPr>
          <w:color w:val="796EE6"/>
        </w:rPr>
        <w:t>2000</w:t>
      </w:r>
      <w:r>
        <w:rPr>
          <w:color w:val="310106"/>
        </w:rPr>
        <w:t xml:space="preserve"> candidate for the Presidential Scholars Program</w:t>
      </w:r>
      <w:r>
        <w:t>. [</w:t>
      </w:r>
      <w:r>
        <w:rPr>
          <w:color w:val="04640D"/>
        </w:rPr>
        <w:t>1</w:t>
      </w:r>
      <w:r>
        <w:t xml:space="preserve">] In 1998, </w:t>
      </w:r>
      <w:r>
        <w:rPr>
          <w:color w:val="310106"/>
        </w:rPr>
        <w:t>Padalecki</w:t>
      </w:r>
      <w:r>
        <w:t xml:space="preserve"> and </w:t>
      </w:r>
      <w:r>
        <w:rPr>
          <w:color w:val="000D2C"/>
        </w:rPr>
        <w:t>his</w:t>
      </w:r>
      <w:r>
        <w:rPr>
          <w:color w:val="53495F"/>
        </w:rPr>
        <w:t xml:space="preserve"> partner</w:t>
      </w:r>
      <w:r>
        <w:t xml:space="preserve"> </w:t>
      </w:r>
      <w:r>
        <w:rPr>
          <w:color w:val="53495F"/>
        </w:rPr>
        <w:t>Chris Cardenas</w:t>
      </w:r>
      <w:r>
        <w:t xml:space="preserve"> won the National Forensic League national championship in Duo Interpretation. [4] Although </w:t>
      </w:r>
      <w:r>
        <w:rPr>
          <w:color w:val="310106"/>
        </w:rPr>
        <w:t>he</w:t>
      </w:r>
      <w:r>
        <w:t xml:space="preserve"> had originally planned to attend the University of </w:t>
      </w:r>
      <w:r>
        <w:rPr>
          <w:color w:val="00587F"/>
        </w:rPr>
        <w:t>Texas</w:t>
      </w:r>
      <w:r>
        <w:t xml:space="preserve"> after graduating from high school in </w:t>
      </w:r>
      <w:r>
        <w:rPr>
          <w:color w:val="F95475"/>
        </w:rPr>
        <w:t>2000</w:t>
      </w:r>
      <w:r>
        <w:t xml:space="preserve">, </w:t>
      </w:r>
      <w:r>
        <w:rPr>
          <w:color w:val="310106"/>
        </w:rPr>
        <w:t>Jared</w:t>
      </w:r>
      <w:r>
        <w:t xml:space="preserve"> decided to move Los Angeles, California instead to pursue an acting career. [</w:t>
      </w:r>
      <w:r>
        <w:rPr>
          <w:color w:val="04640D"/>
        </w:rPr>
        <w:t>1</w:t>
      </w:r>
      <w:r>
        <w:t>]</w:t>
      </w:r>
    </w:p>
    <w:p>
      <w:r>
        <w:t>Career</w:t>
      </w:r>
    </w:p>
    <w:p>
      <w:r>
        <w:rPr>
          <w:color w:val="310106"/>
        </w:rPr>
        <w:t>Padalecki</w:t>
      </w:r>
      <w:r>
        <w:t xml:space="preserve"> won Fox Broadcasting's </w:t>
      </w:r>
      <w:r>
        <w:rPr>
          <w:color w:val="61FC03"/>
        </w:rPr>
        <w:t>1999</w:t>
      </w:r>
      <w:r>
        <w:t xml:space="preserve"> "Claim to Fame Contest"; </w:t>
      </w:r>
      <w:r>
        <w:rPr>
          <w:color w:val="310106"/>
        </w:rPr>
        <w:t>he</w:t>
      </w:r>
      <w:r>
        <w:t xml:space="preserve"> subsequently appeared at the Teen Choice Awards, where </w:t>
      </w:r>
      <w:r>
        <w:rPr>
          <w:color w:val="310106"/>
        </w:rPr>
        <w:t>he</w:t>
      </w:r>
      <w:r>
        <w:t xml:space="preserve"> met an agent. [5] </w:t>
      </w:r>
      <w:r>
        <w:rPr>
          <w:color w:val="5D9608"/>
        </w:rPr>
        <w:t>His</w:t>
      </w:r>
      <w:r>
        <w:rPr>
          <w:color w:val="DE98FD"/>
        </w:rPr>
        <w:t xml:space="preserve"> first role</w:t>
      </w:r>
      <w:r>
        <w:t xml:space="preserve"> was </w:t>
      </w:r>
      <w:r>
        <w:rPr>
          <w:color w:val="DE98FD"/>
        </w:rPr>
        <w:t xml:space="preserve">a minor role in </w:t>
      </w:r>
      <w:r>
        <w:rPr>
          <w:color w:val="98A088"/>
        </w:rPr>
        <w:t xml:space="preserve">the </w:t>
      </w:r>
      <w:r>
        <w:rPr>
          <w:color w:val="4F584E"/>
        </w:rPr>
        <w:t>1999</w:t>
      </w:r>
      <w:r>
        <w:rPr>
          <w:color w:val="98A088"/>
        </w:rPr>
        <w:t xml:space="preserve"> film</w:t>
      </w:r>
      <w:r>
        <w:rPr>
          <w:color w:val="DE98FD"/>
        </w:rPr>
        <w:t xml:space="preserve"> </w:t>
      </w:r>
      <w:r>
        <w:rPr>
          <w:color w:val="98A088"/>
        </w:rPr>
        <w:t>A Little Inside</w:t>
      </w:r>
      <w:r>
        <w:t xml:space="preserve">. In </w:t>
      </w:r>
      <w:r>
        <w:rPr>
          <w:color w:val="F95475"/>
        </w:rPr>
        <w:t>2000</w:t>
      </w:r>
      <w:r>
        <w:t xml:space="preserve">, </w:t>
      </w:r>
      <w:r>
        <w:rPr>
          <w:color w:val="310106"/>
        </w:rPr>
        <w:t>he</w:t>
      </w:r>
      <w:r>
        <w:t xml:space="preserve"> was cast as </w:t>
      </w:r>
      <w:r>
        <w:rPr>
          <w:color w:val="248AD0"/>
        </w:rPr>
        <w:t xml:space="preserve">Dean Forester on </w:t>
      </w:r>
      <w:r>
        <w:rPr>
          <w:color w:val="5C5300"/>
        </w:rPr>
        <w:t xml:space="preserve">the </w:t>
      </w:r>
      <w:r>
        <w:rPr>
          <w:color w:val="9F6551"/>
        </w:rPr>
        <w:t>television</w:t>
      </w:r>
      <w:r>
        <w:rPr>
          <w:color w:val="5C5300"/>
        </w:rPr>
        <w:t xml:space="preserve"> series</w:t>
      </w:r>
      <w:r>
        <w:rPr>
          <w:color w:val="248AD0"/>
        </w:rPr>
        <w:t xml:space="preserve"> </w:t>
      </w:r>
      <w:r>
        <w:rPr>
          <w:color w:val="5C5300"/>
        </w:rPr>
        <w:t>Gilmore Girls</w:t>
      </w:r>
      <w:r>
        <w:t xml:space="preserve">, </w:t>
      </w:r>
      <w:r>
        <w:rPr>
          <w:color w:val="248AD0"/>
        </w:rPr>
        <w:t xml:space="preserve">a role </w:t>
      </w:r>
      <w:r>
        <w:rPr>
          <w:color w:val="BCFEC6"/>
        </w:rPr>
        <w:t>he</w:t>
      </w:r>
      <w:r>
        <w:rPr>
          <w:color w:val="248AD0"/>
        </w:rPr>
        <w:t xml:space="preserve"> played until </w:t>
      </w:r>
      <w:r>
        <w:rPr>
          <w:color w:val="932C70"/>
        </w:rPr>
        <w:t>2005</w:t>
      </w:r>
      <w:r>
        <w:t xml:space="preserve">. Throughout </w:t>
      </w:r>
      <w:r>
        <w:rPr>
          <w:color w:val="0BC582"/>
        </w:rPr>
        <w:t>the early 2000s</w:t>
      </w:r>
      <w:r>
        <w:t xml:space="preserve"> </w:t>
      </w:r>
      <w:r>
        <w:rPr>
          <w:color w:val="310106"/>
        </w:rPr>
        <w:t>he</w:t>
      </w:r>
      <w:r>
        <w:t xml:space="preserve"> appeared in several made-for-television films, including Silent Witness, Close to Home, and </w:t>
      </w:r>
      <w:r>
        <w:rPr>
          <w:color w:val="2B1B04"/>
        </w:rPr>
        <w:t>the Disney Channel Original Movie</w:t>
      </w:r>
      <w:r>
        <w:t xml:space="preserve"> </w:t>
      </w:r>
      <w:r>
        <w:rPr>
          <w:color w:val="2B1B04"/>
        </w:rPr>
        <w:t>A Ring of Endless Light</w:t>
      </w:r>
      <w:r>
        <w:t>. [6] [7]</w:t>
      </w:r>
    </w:p>
    <w:p>
      <w:r>
        <w:rPr>
          <w:color w:val="310106"/>
        </w:rPr>
        <w:t>Padalecki</w:t>
      </w:r>
      <w:r>
        <w:t xml:space="preserve"> had an uncredited role as a high school bully in </w:t>
      </w:r>
      <w:r>
        <w:rPr>
          <w:color w:val="B5AFC4"/>
        </w:rPr>
        <w:t xml:space="preserve">2003's comedy </w:t>
      </w:r>
      <w:r>
        <w:rPr>
          <w:color w:val="D4C67A"/>
        </w:rPr>
        <w:t>Cheaper by the Dozen</w:t>
      </w:r>
      <w:r>
        <w:rPr>
          <w:color w:val="B5AFC4"/>
        </w:rPr>
        <w:t xml:space="preserve">, which </w:t>
      </w:r>
      <w:r>
        <w:rPr>
          <w:color w:val="AE7AA1"/>
        </w:rPr>
        <w:t>he</w:t>
      </w:r>
      <w:r>
        <w:rPr>
          <w:color w:val="B5AFC4"/>
        </w:rPr>
        <w:t xml:space="preserve"> played after being asked by </w:t>
      </w:r>
      <w:r>
        <w:rPr>
          <w:color w:val="C2A393"/>
        </w:rPr>
        <w:t xml:space="preserve">fellow actor and friend </w:t>
      </w:r>
      <w:r>
        <w:rPr>
          <w:color w:val="0232FD"/>
        </w:rPr>
        <w:t>Tom Welling</w:t>
      </w:r>
      <w:r>
        <w:rPr>
          <w:color w:val="C2A393"/>
        </w:rPr>
        <w:t xml:space="preserve">, who played </w:t>
      </w:r>
      <w:r>
        <w:rPr>
          <w:color w:val="6A3A35"/>
        </w:rPr>
        <w:t>Charlie Baker</w:t>
      </w:r>
      <w:r>
        <w:rPr>
          <w:color w:val="B5AFC4"/>
        </w:rPr>
        <w:t xml:space="preserve">, and the director of </w:t>
      </w:r>
      <w:r>
        <w:rPr>
          <w:color w:val="D4C67A"/>
        </w:rPr>
        <w:t>the movie</w:t>
      </w:r>
      <w:r>
        <w:rPr>
          <w:color w:val="B5AFC4"/>
        </w:rPr>
        <w:t xml:space="preserve">, who wanted someone larger than </w:t>
      </w:r>
      <w:r>
        <w:rPr>
          <w:color w:val="BA6801"/>
        </w:rPr>
        <w:t>Charlie</w:t>
      </w:r>
      <w:r>
        <w:rPr>
          <w:color w:val="B5AFC4"/>
        </w:rPr>
        <w:t xml:space="preserve"> to pick on </w:t>
      </w:r>
      <w:r>
        <w:rPr>
          <w:color w:val="BA6801"/>
        </w:rPr>
        <w:t>him</w:t>
      </w:r>
      <w:r>
        <w:t xml:space="preserve">. </w:t>
      </w:r>
      <w:r>
        <w:rPr>
          <w:color w:val="310106"/>
        </w:rPr>
        <w:t>Padalecki</w:t>
      </w:r>
      <w:r>
        <w:t xml:space="preserve"> originally auditioned for </w:t>
      </w:r>
      <w:r>
        <w:rPr>
          <w:color w:val="168E5C"/>
        </w:rPr>
        <w:t>Welling's</w:t>
      </w:r>
      <w:r>
        <w:rPr>
          <w:color w:val="16C0D0"/>
        </w:rPr>
        <w:t xml:space="preserve"> role</w:t>
      </w:r>
      <w:r>
        <w:t xml:space="preserve">, but gave </w:t>
      </w:r>
      <w:r>
        <w:rPr>
          <w:color w:val="16C0D0"/>
        </w:rPr>
        <w:t>it</w:t>
      </w:r>
      <w:r>
        <w:t xml:space="preserve"> up in order to film </w:t>
      </w:r>
      <w:r>
        <w:rPr>
          <w:color w:val="C62100"/>
        </w:rPr>
        <w:t xml:space="preserve">a pilot titled </w:t>
      </w:r>
      <w:r>
        <w:rPr>
          <w:color w:val="014347"/>
        </w:rPr>
        <w:t>Young MacGyver</w:t>
      </w:r>
      <w:r>
        <w:rPr>
          <w:color w:val="C62100"/>
        </w:rPr>
        <w:t xml:space="preserve"> which was never picked up</w:t>
      </w:r>
      <w:r>
        <w:t>. [8]</w:t>
      </w:r>
    </w:p>
    <w:p>
      <w:r>
        <w:t xml:space="preserve">In 2004, </w:t>
      </w:r>
      <w:r>
        <w:rPr>
          <w:color w:val="310106"/>
        </w:rPr>
        <w:t>he</w:t>
      </w:r>
      <w:r>
        <w:t xml:space="preserve"> appeared in </w:t>
      </w:r>
      <w:r>
        <w:rPr>
          <w:color w:val="233809"/>
        </w:rPr>
        <w:t xml:space="preserve">the </w:t>
      </w:r>
      <w:r>
        <w:rPr>
          <w:color w:val="42083B"/>
        </w:rPr>
        <w:t>Mary-Kate and Ashley Olsen</w:t>
      </w:r>
      <w:r>
        <w:rPr>
          <w:color w:val="233809"/>
        </w:rPr>
        <w:t xml:space="preserve"> comedy</w:t>
      </w:r>
      <w:r>
        <w:t xml:space="preserve"> </w:t>
      </w:r>
      <w:r>
        <w:rPr>
          <w:color w:val="82785D"/>
        </w:rPr>
        <w:t>New York</w:t>
      </w:r>
      <w:r>
        <w:rPr>
          <w:color w:val="233809"/>
        </w:rPr>
        <w:t xml:space="preserve"> Minute</w:t>
      </w:r>
      <w:r>
        <w:t xml:space="preserve"> as </w:t>
      </w:r>
      <w:r>
        <w:rPr>
          <w:color w:val="023087"/>
        </w:rPr>
        <w:t>Trey Lipton</w:t>
      </w:r>
      <w:r>
        <w:t xml:space="preserve">, </w:t>
      </w:r>
      <w:r>
        <w:rPr>
          <w:color w:val="023087"/>
        </w:rPr>
        <w:t xml:space="preserve">a cute boy to whom </w:t>
      </w:r>
      <w:r>
        <w:rPr>
          <w:color w:val="B7DAD2"/>
        </w:rPr>
        <w:t>the Olsens'</w:t>
      </w:r>
      <w:r>
        <w:rPr>
          <w:color w:val="023087"/>
        </w:rPr>
        <w:t xml:space="preserve"> characters are attracted</w:t>
      </w:r>
      <w:r>
        <w:t xml:space="preserve">. </w:t>
      </w:r>
      <w:r>
        <w:rPr>
          <w:color w:val="310106"/>
        </w:rPr>
        <w:t>He</w:t>
      </w:r>
      <w:r>
        <w:t xml:space="preserve"> also landed a short role in </w:t>
      </w:r>
      <w:r>
        <w:rPr>
          <w:color w:val="196956"/>
        </w:rPr>
        <w:t>the thriller</w:t>
      </w:r>
      <w:r>
        <w:t xml:space="preserve"> </w:t>
      </w:r>
      <w:r>
        <w:rPr>
          <w:color w:val="196956"/>
        </w:rPr>
        <w:t>Flight of the Phoenix</w:t>
      </w:r>
      <w:r>
        <w:t xml:space="preserve"> alongside Dennis Quaid and Hugh Laurie. In </w:t>
      </w:r>
      <w:r>
        <w:rPr>
          <w:color w:val="8C41BB"/>
        </w:rPr>
        <w:t>2005</w:t>
      </w:r>
      <w:r>
        <w:t xml:space="preserve">, </w:t>
      </w:r>
      <w:r>
        <w:rPr>
          <w:color w:val="310106"/>
        </w:rPr>
        <w:t>Padalecki</w:t>
      </w:r>
      <w:r>
        <w:t xml:space="preserve"> starred opposite Elisha Cuthbert, Chad Michael Murray, and Paris Hilton in </w:t>
      </w:r>
      <w:r>
        <w:rPr>
          <w:color w:val="ECEDFE"/>
        </w:rPr>
        <w:t>House of Wax</w:t>
      </w:r>
      <w:r>
        <w:t xml:space="preserve"> as Wade. In </w:t>
      </w:r>
      <w:r>
        <w:rPr>
          <w:color w:val="8C41BB"/>
        </w:rPr>
        <w:t>2005</w:t>
      </w:r>
      <w:r>
        <w:t xml:space="preserve">, </w:t>
      </w:r>
      <w:r>
        <w:rPr>
          <w:color w:val="310106"/>
        </w:rPr>
        <w:t>he</w:t>
      </w:r>
      <w:r>
        <w:t xml:space="preserve"> appeared in </w:t>
      </w:r>
      <w:r>
        <w:rPr>
          <w:color w:val="2B2D32"/>
        </w:rPr>
        <w:t>Cry Wolf</w:t>
      </w:r>
      <w:r>
        <w:t xml:space="preserve">, </w:t>
      </w:r>
      <w:r>
        <w:rPr>
          <w:color w:val="2B2D32"/>
        </w:rPr>
        <w:t>another horror film</w:t>
      </w:r>
      <w:r>
        <w:t>, as Tom. [9]</w:t>
      </w:r>
    </w:p>
    <w:p>
      <w:r>
        <w:rPr>
          <w:color w:val="8C41BB"/>
        </w:rPr>
        <w:t>That same year</w:t>
      </w:r>
      <w:r>
        <w:t xml:space="preserve">, </w:t>
      </w:r>
      <w:r>
        <w:rPr>
          <w:color w:val="310106"/>
        </w:rPr>
        <w:t>Padalecki</w:t>
      </w:r>
      <w:r>
        <w:t xml:space="preserve"> was cast as </w:t>
      </w:r>
      <w:r>
        <w:rPr>
          <w:color w:val="FEFB0A"/>
        </w:rPr>
        <w:t>Sam Winchester</w:t>
      </w:r>
      <w:r>
        <w:t xml:space="preserve"> on </w:t>
      </w:r>
      <w:r>
        <w:rPr>
          <w:color w:val="FB5514"/>
        </w:rPr>
        <w:t>the WB series</w:t>
      </w:r>
      <w:r>
        <w:t xml:space="preserve">, </w:t>
      </w:r>
      <w:r>
        <w:rPr>
          <w:color w:val="FB5514"/>
        </w:rPr>
        <w:t>Supernatural</w:t>
      </w:r>
      <w:r>
        <w:t xml:space="preserve">. </w:t>
      </w:r>
      <w:r>
        <w:rPr>
          <w:color w:val="FEFB0A"/>
        </w:rPr>
        <w:t>Sam</w:t>
      </w:r>
      <w:r>
        <w:t xml:space="preserve"> and </w:t>
      </w:r>
      <w:r>
        <w:rPr>
          <w:color w:val="94C661"/>
        </w:rPr>
        <w:t>his</w:t>
      </w:r>
      <w:r>
        <w:rPr>
          <w:color w:val="F8907D"/>
        </w:rPr>
        <w:t xml:space="preserve"> brother</w:t>
      </w:r>
      <w:r>
        <w:t xml:space="preserve"> </w:t>
      </w:r>
      <w:r>
        <w:rPr>
          <w:color w:val="F8907D"/>
        </w:rPr>
        <w:t>Dean</w:t>
      </w:r>
      <w:r>
        <w:t xml:space="preserve"> (</w:t>
      </w:r>
      <w:r>
        <w:rPr>
          <w:color w:val="895E6B"/>
        </w:rPr>
        <w:t>Jensen Ackles</w:t>
      </w:r>
      <w:r>
        <w:t xml:space="preserve">) drive throughout the United States hunting paranormal predators, fighting demons and angels, and dealing with all manner of fantasy &amp; </w:t>
      </w:r>
      <w:r>
        <w:rPr>
          <w:color w:val="788E95"/>
        </w:rPr>
        <w:t>sci-fi</w:t>
      </w:r>
      <w:r>
        <w:t xml:space="preserve"> genre. </w:t>
      </w:r>
      <w:r>
        <w:rPr>
          <w:color w:val="FB5514"/>
        </w:rPr>
        <w:t>The show</w:t>
      </w:r>
      <w:r>
        <w:t xml:space="preserve"> is currently in </w:t>
      </w:r>
      <w:r>
        <w:rPr>
          <w:color w:val="FB5514"/>
        </w:rPr>
        <w:t>its</w:t>
      </w:r>
      <w:r>
        <w:t xml:space="preserve"> fourteenth season on the CW. </w:t>
      </w:r>
      <w:r>
        <w:rPr>
          <w:color w:val="FB5514"/>
        </w:rPr>
        <w:t>It</w:t>
      </w:r>
      <w:r>
        <w:t xml:space="preserve"> owns the title of the longest-running North American </w:t>
      </w:r>
      <w:r>
        <w:rPr>
          <w:color w:val="788E95"/>
        </w:rPr>
        <w:t>sci-fi</w:t>
      </w:r>
      <w:r>
        <w:t xml:space="preserve"> series in history. [10]</w:t>
      </w:r>
    </w:p>
    <w:p>
      <w:r>
        <w:t xml:space="preserve">In 2007, </w:t>
      </w:r>
      <w:r>
        <w:rPr>
          <w:color w:val="310106"/>
        </w:rPr>
        <w:t>Jared</w:t>
      </w:r>
      <w:r>
        <w:t xml:space="preserve"> served as the host of </w:t>
      </w:r>
      <w:r>
        <w:rPr>
          <w:color w:val="FB6AB8"/>
        </w:rPr>
        <w:t xml:space="preserve">MTV's horror reality series, </w:t>
      </w:r>
      <w:r>
        <w:rPr>
          <w:color w:val="576094"/>
        </w:rPr>
        <w:t>Room 401</w:t>
      </w:r>
      <w:r>
        <w:rPr>
          <w:color w:val="FB6AB8"/>
        </w:rPr>
        <w:t>, which was discontinued after only eight episodes due to poor ratings</w:t>
      </w:r>
      <w:r>
        <w:t>. [11]</w:t>
      </w:r>
    </w:p>
    <w:p>
      <w:r>
        <w:rPr>
          <w:color w:val="310106"/>
        </w:rPr>
        <w:t>He</w:t>
      </w:r>
      <w:r>
        <w:t xml:space="preserve"> had the lead role in 2008's The Christmas Cottage as Thomas Kinkade, alongside </w:t>
      </w:r>
      <w:r>
        <w:rPr>
          <w:color w:val="DB1474"/>
        </w:rPr>
        <w:t>acclaimed actor</w:t>
      </w:r>
      <w:r>
        <w:t xml:space="preserve"> </w:t>
      </w:r>
      <w:r>
        <w:rPr>
          <w:color w:val="DB1474"/>
        </w:rPr>
        <w:t>Peter O'Toole</w:t>
      </w:r>
      <w:r>
        <w:t>.</w:t>
      </w:r>
    </w:p>
    <w:p>
      <w:r>
        <w:rPr>
          <w:color w:val="310106"/>
        </w:rPr>
        <w:t>He</w:t>
      </w:r>
      <w:r>
        <w:t xml:space="preserve"> also had </w:t>
      </w:r>
      <w:r>
        <w:rPr>
          <w:color w:val="8489AE"/>
        </w:rPr>
        <w:t>the lead role</w:t>
      </w:r>
      <w:r>
        <w:t xml:space="preserve"> in the </w:t>
      </w:r>
      <w:r>
        <w:rPr>
          <w:color w:val="860E04"/>
        </w:rPr>
        <w:t>2009</w:t>
      </w:r>
      <w:r>
        <w:t xml:space="preserve"> version of Friday the 13th as </w:t>
      </w:r>
      <w:r>
        <w:rPr>
          <w:color w:val="FBC206"/>
        </w:rPr>
        <w:t>Clay Miller</w:t>
      </w:r>
      <w:r>
        <w:t xml:space="preserve">, </w:t>
      </w:r>
      <w:r>
        <w:rPr>
          <w:color w:val="FBC206"/>
        </w:rPr>
        <w:t xml:space="preserve">a character who heads out to Camp Crystal Lake in search of </w:t>
      </w:r>
      <w:r>
        <w:rPr>
          <w:color w:val="6EAB9B"/>
        </w:rPr>
        <w:t>his</w:t>
      </w:r>
      <w:r>
        <w:rPr>
          <w:color w:val="FBC206"/>
        </w:rPr>
        <w:t xml:space="preserve"> sister who has gone missing</w:t>
      </w:r>
      <w:r>
        <w:t>. [12]</w:t>
      </w:r>
    </w:p>
    <w:p>
      <w:r>
        <w:t>Personal life</w:t>
      </w:r>
    </w:p>
    <w:p>
      <w:r>
        <w:rPr>
          <w:color w:val="310106"/>
        </w:rPr>
        <w:t>Padalecki's</w:t>
      </w:r>
      <w:r>
        <w:t xml:space="preserve"> engagement to </w:t>
      </w:r>
      <w:r>
        <w:rPr>
          <w:color w:val="F2CDFE"/>
        </w:rPr>
        <w:t>his</w:t>
      </w:r>
      <w:r>
        <w:rPr>
          <w:color w:val="645341"/>
        </w:rPr>
        <w:t xml:space="preserve"> </w:t>
      </w:r>
      <w:r>
        <w:rPr>
          <w:color w:val="760035"/>
        </w:rPr>
        <w:t>Supernatural</w:t>
      </w:r>
      <w:r>
        <w:rPr>
          <w:color w:val="645341"/>
        </w:rPr>
        <w:t xml:space="preserve"> co-star</w:t>
      </w:r>
      <w:r>
        <w:t xml:space="preserve"> </w:t>
      </w:r>
      <w:r>
        <w:rPr>
          <w:color w:val="645341"/>
        </w:rPr>
        <w:t>Genevieve Cortese</w:t>
      </w:r>
      <w:r>
        <w:t xml:space="preserve"> was announced in January </w:t>
      </w:r>
      <w:r>
        <w:rPr>
          <w:color w:val="647A41"/>
        </w:rPr>
        <w:t>2010</w:t>
      </w:r>
      <w:r>
        <w:t xml:space="preserve">. </w:t>
      </w:r>
      <w:r>
        <w:rPr>
          <w:color w:val="496E76"/>
        </w:rPr>
        <w:t>They</w:t>
      </w:r>
      <w:r>
        <w:t xml:space="preserve"> met when </w:t>
      </w:r>
      <w:r>
        <w:rPr>
          <w:color w:val="645341"/>
        </w:rPr>
        <w:t>Cortese</w:t>
      </w:r>
      <w:r>
        <w:t xml:space="preserve"> guest starred as Ruby on </w:t>
      </w:r>
      <w:r>
        <w:rPr>
          <w:color w:val="FB5514"/>
        </w:rPr>
        <w:t>the show's</w:t>
      </w:r>
      <w:r>
        <w:t xml:space="preserve"> fourth season. </w:t>
      </w:r>
      <w:r>
        <w:rPr>
          <w:color w:val="310106"/>
        </w:rPr>
        <w:t>Padalecki</w:t>
      </w:r>
      <w:r>
        <w:t xml:space="preserve"> proposed to </w:t>
      </w:r>
      <w:r>
        <w:rPr>
          <w:color w:val="645341"/>
        </w:rPr>
        <w:t>her</w:t>
      </w:r>
      <w:r>
        <w:t xml:space="preserve"> in front of </w:t>
      </w:r>
      <w:r>
        <w:rPr>
          <w:color w:val="E3F894"/>
        </w:rPr>
        <w:t>their</w:t>
      </w:r>
      <w:r>
        <w:rPr>
          <w:color w:val="F9D7CD"/>
        </w:rPr>
        <w:t xml:space="preserve"> favorite painting</w:t>
      </w:r>
      <w:r>
        <w:t xml:space="preserve">, </w:t>
      </w:r>
      <w:r>
        <w:rPr>
          <w:color w:val="F9D7CD"/>
        </w:rPr>
        <w:t>"Joan of Arc", by French realist Jules Bastien-Lepage</w:t>
      </w:r>
      <w:r>
        <w:t xml:space="preserve"> at </w:t>
      </w:r>
      <w:r>
        <w:rPr>
          <w:color w:val="876128"/>
        </w:rPr>
        <w:t>New York's</w:t>
      </w:r>
      <w:r>
        <w:t xml:space="preserve"> Metropolitan Museum of Art in October </w:t>
      </w:r>
      <w:r>
        <w:rPr>
          <w:color w:val="860E04"/>
        </w:rPr>
        <w:t>2009</w:t>
      </w:r>
      <w:r>
        <w:t xml:space="preserve">. [13] [14] [15] [16] </w:t>
      </w:r>
      <w:r>
        <w:rPr>
          <w:color w:val="496E76"/>
        </w:rPr>
        <w:t>The pair</w:t>
      </w:r>
      <w:r>
        <w:t xml:space="preserve"> married on February 27, </w:t>
      </w:r>
      <w:r>
        <w:rPr>
          <w:color w:val="647A41"/>
        </w:rPr>
        <w:t>2010</w:t>
      </w:r>
      <w:r>
        <w:t xml:space="preserve">, in </w:t>
      </w:r>
      <w:r>
        <w:rPr>
          <w:color w:val="645341"/>
        </w:rPr>
        <w:t>Cortese's</w:t>
      </w:r>
      <w:r>
        <w:t xml:space="preserve"> hometown of Sun Valley, Idaho. On October 10, 2011, </w:t>
      </w:r>
      <w:r>
        <w:rPr>
          <w:color w:val="496E76"/>
        </w:rPr>
        <w:t>the couple</w:t>
      </w:r>
      <w:r>
        <w:t xml:space="preserve"> announced that </w:t>
      </w:r>
      <w:r>
        <w:rPr>
          <w:color w:val="496E76"/>
        </w:rPr>
        <w:t>they</w:t>
      </w:r>
      <w:r>
        <w:t xml:space="preserve"> were expecting </w:t>
      </w:r>
      <w:r>
        <w:rPr>
          <w:color w:val="A1A711"/>
        </w:rPr>
        <w:t>their</w:t>
      </w:r>
      <w:r>
        <w:rPr>
          <w:color w:val="01FB92"/>
        </w:rPr>
        <w:t xml:space="preserve"> first child</w:t>
      </w:r>
      <w:r>
        <w:t xml:space="preserve"> together. </w:t>
      </w:r>
      <w:r>
        <w:rPr>
          <w:color w:val="A1A711"/>
        </w:rPr>
        <w:t>Their</w:t>
      </w:r>
      <w:r>
        <w:rPr>
          <w:color w:val="01FB92"/>
        </w:rPr>
        <w:t xml:space="preserve"> son</w:t>
      </w:r>
      <w:r>
        <w:t xml:space="preserve">, </w:t>
      </w:r>
      <w:r>
        <w:rPr>
          <w:color w:val="01FB92"/>
        </w:rPr>
        <w:t>Thomas Colton Padalecki</w:t>
      </w:r>
      <w:r>
        <w:t xml:space="preserve">, was born on March 19, 2012. On December 22, 2013, </w:t>
      </w:r>
      <w:r>
        <w:rPr>
          <w:color w:val="645341"/>
        </w:rPr>
        <w:t>Cortese</w:t>
      </w:r>
      <w:r>
        <w:t xml:space="preserve"> gave birth to </w:t>
      </w:r>
      <w:r>
        <w:rPr>
          <w:color w:val="FD0F31"/>
        </w:rPr>
        <w:t>their</w:t>
      </w:r>
      <w:r>
        <w:rPr>
          <w:color w:val="BE8485"/>
        </w:rPr>
        <w:t xml:space="preserve"> second son</w:t>
      </w:r>
      <w:r>
        <w:t xml:space="preserve">, </w:t>
      </w:r>
      <w:r>
        <w:rPr>
          <w:color w:val="BE8485"/>
        </w:rPr>
        <w:t>Austin Shepherd "Shep" Padalecki</w:t>
      </w:r>
      <w:r>
        <w:t xml:space="preserve">. </w:t>
      </w:r>
      <w:r>
        <w:rPr>
          <w:color w:val="C660FB"/>
        </w:rPr>
        <w:t>Their</w:t>
      </w:r>
      <w:r>
        <w:rPr>
          <w:color w:val="120104"/>
        </w:rPr>
        <w:t xml:space="preserve"> daughter</w:t>
      </w:r>
      <w:r>
        <w:t xml:space="preserve">, </w:t>
      </w:r>
      <w:r>
        <w:rPr>
          <w:color w:val="120104"/>
        </w:rPr>
        <w:t>Odette Elliott Padalecki</w:t>
      </w:r>
      <w:r>
        <w:t xml:space="preserve">, was born on March 17, 2017. [17] [18] </w:t>
      </w:r>
      <w:r>
        <w:rPr>
          <w:color w:val="496E76"/>
        </w:rPr>
        <w:t>The couple</w:t>
      </w:r>
      <w:r>
        <w:t xml:space="preserve"> resides in Austin, </w:t>
      </w:r>
      <w:r>
        <w:rPr>
          <w:color w:val="00587F"/>
        </w:rPr>
        <w:t>Texas</w:t>
      </w:r>
      <w:r>
        <w:t xml:space="preserve"> with </w:t>
      </w:r>
      <w:r>
        <w:rPr>
          <w:color w:val="496E76"/>
        </w:rPr>
        <w:t>their</w:t>
      </w:r>
      <w:r>
        <w:t xml:space="preserve"> three children.</w:t>
      </w:r>
    </w:p>
    <w:p>
      <w:r>
        <w:rPr>
          <w:color w:val="310106"/>
        </w:rPr>
        <w:t>Padalecki</w:t>
      </w:r>
      <w:r>
        <w:t xml:space="preserve"> and </w:t>
      </w:r>
      <w:r>
        <w:rPr>
          <w:color w:val="FB5514"/>
        </w:rPr>
        <w:t>Supernatural</w:t>
      </w:r>
      <w:r>
        <w:t xml:space="preserve"> co-stars </w:t>
      </w:r>
      <w:r>
        <w:rPr>
          <w:color w:val="895E6B"/>
        </w:rPr>
        <w:t>Jensen Ackles</w:t>
      </w:r>
      <w:r>
        <w:t xml:space="preserve"> and Misha Collins supported Beto O'Rourke for the 2018 Senate election in </w:t>
      </w:r>
      <w:r>
        <w:rPr>
          <w:color w:val="00587F"/>
        </w:rPr>
        <w:t>Texas</w:t>
      </w:r>
      <w:r>
        <w:t>. [19]</w:t>
      </w:r>
    </w:p>
    <w:p>
      <w:r>
        <w:rPr>
          <w:color w:val="D48958"/>
        </w:rPr>
        <w:t>Always Keep Fighting</w:t>
      </w:r>
    </w:p>
    <w:p>
      <w:r>
        <w:t xml:space="preserve">In March </w:t>
      </w:r>
      <w:r>
        <w:rPr>
          <w:color w:val="05AEE8"/>
        </w:rPr>
        <w:t>2015</w:t>
      </w:r>
      <w:r>
        <w:t xml:space="preserve">, </w:t>
      </w:r>
      <w:r>
        <w:rPr>
          <w:color w:val="310106"/>
        </w:rPr>
        <w:t>Padalecki</w:t>
      </w:r>
      <w:r>
        <w:t xml:space="preserve"> launched </w:t>
      </w:r>
      <w:r>
        <w:rPr>
          <w:color w:val="C3C1BE"/>
        </w:rPr>
        <w:t>his</w:t>
      </w:r>
      <w:r>
        <w:rPr>
          <w:color w:val="D48958"/>
        </w:rPr>
        <w:t xml:space="preserve"> Always Keep Fighting campaign</w:t>
      </w:r>
      <w:r>
        <w:t xml:space="preserve"> through Represent.com. </w:t>
      </w:r>
      <w:r>
        <w:rPr>
          <w:color w:val="310106"/>
        </w:rPr>
        <w:t>His</w:t>
      </w:r>
      <w:r>
        <w:t xml:space="preserve"> first campaign raised funds for </w:t>
      </w:r>
      <w:r>
        <w:rPr>
          <w:color w:val="9F98F8"/>
        </w:rPr>
        <w:t xml:space="preserve">To Write Love On Her Arms, which supports people struggling with </w:t>
      </w:r>
      <w:r>
        <w:rPr>
          <w:color w:val="1167D9"/>
        </w:rPr>
        <w:t>depression</w:t>
      </w:r>
      <w:r>
        <w:rPr>
          <w:color w:val="9F98F8"/>
        </w:rPr>
        <w:t>, addiction, self-injury, and suicide</w:t>
      </w:r>
      <w:r>
        <w:t xml:space="preserve">. The cause is particularly close to </w:t>
      </w:r>
      <w:r>
        <w:rPr>
          <w:color w:val="310106"/>
        </w:rPr>
        <w:t xml:space="preserve">Padalecki, who has been candid about </w:t>
      </w:r>
      <w:r>
        <w:rPr>
          <w:color w:val="D19012"/>
        </w:rPr>
        <w:t>his</w:t>
      </w:r>
      <w:r>
        <w:rPr>
          <w:color w:val="B7D802"/>
        </w:rPr>
        <w:t xml:space="preserve"> own struggles with </w:t>
      </w:r>
      <w:r>
        <w:rPr>
          <w:color w:val="826392"/>
        </w:rPr>
        <w:t>depression</w:t>
      </w:r>
      <w:r>
        <w:t xml:space="preserve">. [20] For the second campaign in </w:t>
      </w:r>
      <w:r>
        <w:rPr>
          <w:color w:val="D48958"/>
        </w:rPr>
        <w:t>the Always Keep Fighting series</w:t>
      </w:r>
      <w:r>
        <w:t xml:space="preserve"> in April </w:t>
      </w:r>
      <w:r>
        <w:rPr>
          <w:color w:val="05AEE8"/>
        </w:rPr>
        <w:t>2015</w:t>
      </w:r>
      <w:r>
        <w:t xml:space="preserve">, </w:t>
      </w:r>
      <w:r>
        <w:rPr>
          <w:color w:val="310106"/>
        </w:rPr>
        <w:t>Padalecki</w:t>
      </w:r>
      <w:r>
        <w:t xml:space="preserve"> partnered with </w:t>
      </w:r>
      <w:r>
        <w:rPr>
          <w:color w:val="895E6B"/>
        </w:rPr>
        <w:t>co-star Jensen Ackles</w:t>
      </w:r>
      <w:r>
        <w:t xml:space="preserve"> to release </w:t>
      </w:r>
      <w:r>
        <w:rPr>
          <w:color w:val="5E7A6A"/>
        </w:rPr>
        <w:t>a shirt</w:t>
      </w:r>
      <w:r>
        <w:t xml:space="preserve"> featuring both of </w:t>
      </w:r>
      <w:r>
        <w:rPr>
          <w:color w:val="B29869"/>
        </w:rPr>
        <w:t>their</w:t>
      </w:r>
      <w:r>
        <w:t xml:space="preserve"> faces, to benefit </w:t>
      </w:r>
      <w:r>
        <w:rPr>
          <w:color w:val="B29869"/>
        </w:rPr>
        <w:t>their</w:t>
      </w:r>
      <w:r>
        <w:t xml:space="preserve"> newly formed joint charitable fund. Over 70,000 shirts were sold. [21] [22] Most recently, </w:t>
      </w:r>
      <w:r>
        <w:rPr>
          <w:color w:val="310106"/>
        </w:rPr>
        <w:t>Padalecki</w:t>
      </w:r>
      <w:r>
        <w:t xml:space="preserve"> launched a third campaign selling a further 40,000 shirts. [23]</w:t>
      </w:r>
    </w:p>
    <w:p>
      <w:r>
        <w:t xml:space="preserve">During San Diego Comic-Con </w:t>
      </w:r>
      <w:r>
        <w:rPr>
          <w:color w:val="05AEE8"/>
        </w:rPr>
        <w:t>2015</w:t>
      </w:r>
      <w:r>
        <w:t xml:space="preserve">, more than 6,000 fans surprised </w:t>
      </w:r>
      <w:r>
        <w:rPr>
          <w:color w:val="310106"/>
        </w:rPr>
        <w:t>Padalecki</w:t>
      </w:r>
      <w:r>
        <w:t xml:space="preserve"> at the </w:t>
      </w:r>
      <w:r>
        <w:rPr>
          <w:color w:val="FB5514"/>
        </w:rPr>
        <w:t>Supernatural</w:t>
      </w:r>
      <w:r>
        <w:t xml:space="preserve"> panel by holding up candles for </w:t>
      </w:r>
      <w:r>
        <w:rPr>
          <w:color w:val="310106"/>
        </w:rPr>
        <w:t>him</w:t>
      </w:r>
      <w:r>
        <w:t xml:space="preserve">, after having revealed </w:t>
      </w:r>
      <w:r>
        <w:rPr>
          <w:color w:val="1D0051"/>
        </w:rPr>
        <w:t>his</w:t>
      </w:r>
      <w:r>
        <w:rPr>
          <w:color w:val="8BE7FC"/>
        </w:rPr>
        <w:t xml:space="preserve"> battle with </w:t>
      </w:r>
      <w:r>
        <w:rPr>
          <w:color w:val="76E0C1"/>
        </w:rPr>
        <w:t>depression</w:t>
      </w:r>
      <w:r>
        <w:t xml:space="preserve"> earlier in </w:t>
      </w:r>
      <w:r>
        <w:rPr>
          <w:color w:val="05AEE8"/>
        </w:rPr>
        <w:t>the year</w:t>
      </w:r>
      <w:r>
        <w:t>. [24]</w:t>
      </w:r>
    </w:p>
    <w:p>
      <w:r>
        <w:rPr>
          <w:b/>
        </w:rPr>
        <w:t>Document number 29</w:t>
      </w:r>
    </w:p>
    <w:p>
      <w:r>
        <w:rPr>
          <w:b/>
        </w:rPr>
        <w:t>Document identifier: GUM_bio_theodorus</w:t>
      </w:r>
    </w:p>
    <w:p>
      <w:r>
        <w:rPr>
          <w:color w:val="310106"/>
        </w:rPr>
        <w:t xml:space="preserve">Theodorus of </w:t>
      </w:r>
      <w:r>
        <w:rPr>
          <w:color w:val="04640D"/>
        </w:rPr>
        <w:t>Tabennese</w:t>
      </w:r>
    </w:p>
    <w:p>
      <w:r>
        <w:rPr>
          <w:color w:val="310106"/>
        </w:rPr>
        <w:t xml:space="preserve">Theodorus of </w:t>
      </w:r>
      <w:r>
        <w:rPr>
          <w:color w:val="04640D"/>
        </w:rPr>
        <w:t>Tabennese</w:t>
      </w:r>
      <w:r>
        <w:rPr>
          <w:color w:val="310106"/>
        </w:rPr>
        <w:t xml:space="preserve"> (c. 314 – 368), also known as </w:t>
      </w:r>
      <w:r>
        <w:rPr>
          <w:color w:val="FEFB0A"/>
        </w:rPr>
        <w:t>Abba Theodorus</w:t>
      </w:r>
      <w:r>
        <w:rPr>
          <w:color w:val="310106"/>
        </w:rPr>
        <w:t xml:space="preserve"> and </w:t>
      </w:r>
      <w:r>
        <w:rPr>
          <w:color w:val="FEFB0A"/>
        </w:rPr>
        <w:t>Theodore the Sanctified</w:t>
      </w:r>
      <w:r>
        <w:t xml:space="preserve"> was </w:t>
      </w:r>
      <w:r>
        <w:rPr>
          <w:color w:val="310106"/>
        </w:rPr>
        <w:t xml:space="preserve">the spiritual successor to </w:t>
      </w:r>
      <w:r>
        <w:rPr>
          <w:color w:val="FB5514"/>
        </w:rPr>
        <w:t>Pachomius</w:t>
      </w:r>
      <w:r>
        <w:t xml:space="preserve"> and played a crucial role in preventing </w:t>
      </w:r>
      <w:r>
        <w:rPr>
          <w:color w:val="E115C0"/>
        </w:rPr>
        <w:t>the first Christian cenobitic monastic federation</w:t>
      </w:r>
      <w:r>
        <w:t xml:space="preserve"> from collapsing after </w:t>
      </w:r>
      <w:r>
        <w:rPr>
          <w:color w:val="00587F"/>
        </w:rPr>
        <w:t xml:space="preserve">the death of </w:t>
      </w:r>
      <w:r>
        <w:rPr>
          <w:color w:val="0BC582"/>
        </w:rPr>
        <w:t>its</w:t>
      </w:r>
      <w:r>
        <w:rPr>
          <w:color w:val="FEB8C8"/>
        </w:rPr>
        <w:t xml:space="preserve"> founder</w:t>
      </w:r>
      <w:r>
        <w:t>.</w:t>
      </w:r>
    </w:p>
    <w:p>
      <w:r>
        <w:t xml:space="preserve">Icon of </w:t>
      </w:r>
      <w:r>
        <w:rPr>
          <w:color w:val="310106"/>
        </w:rPr>
        <w:t xml:space="preserve">St. Theodorus of </w:t>
      </w:r>
      <w:r>
        <w:rPr>
          <w:color w:val="04640D"/>
        </w:rPr>
        <w:t>Tabennese</w:t>
      </w:r>
    </w:p>
    <w:p>
      <w:r>
        <w:t>Biography</w:t>
      </w:r>
    </w:p>
    <w:p>
      <w:r>
        <w:t xml:space="preserve">According to hagiography, </w:t>
      </w:r>
      <w:r>
        <w:rPr>
          <w:color w:val="310106"/>
        </w:rPr>
        <w:t>Theodorus</w:t>
      </w:r>
      <w:r>
        <w:t xml:space="preserve"> was born into </w:t>
      </w:r>
      <w:r>
        <w:rPr>
          <w:color w:val="9E8317"/>
        </w:rPr>
        <w:t>a wealthy Christian family</w:t>
      </w:r>
      <w:r>
        <w:t xml:space="preserve"> and was well educated from a young age. Early in life </w:t>
      </w:r>
      <w:r>
        <w:rPr>
          <w:color w:val="310106"/>
        </w:rPr>
        <w:t>he</w:t>
      </w:r>
      <w:r>
        <w:t xml:space="preserve"> denied the excesses of </w:t>
      </w:r>
      <w:r>
        <w:rPr>
          <w:color w:val="310106"/>
        </w:rPr>
        <w:t>his</w:t>
      </w:r>
      <w:r>
        <w:t xml:space="preserve"> parents, and at the age of fourteen joined </w:t>
      </w:r>
      <w:r>
        <w:rPr>
          <w:color w:val="01190F"/>
        </w:rPr>
        <w:t>a monastery</w:t>
      </w:r>
      <w:r>
        <w:t xml:space="preserve"> in the diocese of </w:t>
      </w:r>
      <w:r>
        <w:rPr>
          <w:color w:val="847D81"/>
        </w:rPr>
        <w:t>Sne</w:t>
      </w:r>
      <w:r>
        <w:t xml:space="preserve">, near the modern town of Esna, Egypt. </w:t>
      </w:r>
      <w:r>
        <w:rPr>
          <w:color w:val="58018B"/>
        </w:rPr>
        <w:t xml:space="preserve">A brother from </w:t>
      </w:r>
      <w:r>
        <w:rPr>
          <w:color w:val="B70639"/>
        </w:rPr>
        <w:t>Theodorus’</w:t>
      </w:r>
      <w:r>
        <w:rPr>
          <w:color w:val="703B01"/>
        </w:rPr>
        <w:t xml:space="preserve"> monastery</w:t>
      </w:r>
      <w:r>
        <w:t xml:space="preserve"> stayed with </w:t>
      </w:r>
      <w:r>
        <w:rPr>
          <w:color w:val="F7F1DF"/>
        </w:rPr>
        <w:t>Pachomius</w:t>
      </w:r>
      <w:r>
        <w:t xml:space="preserve"> in </w:t>
      </w:r>
      <w:r>
        <w:rPr>
          <w:color w:val="118B8A"/>
        </w:rPr>
        <w:t>Tabennese</w:t>
      </w:r>
      <w:r>
        <w:t xml:space="preserve"> while traveling and preached of the virtues of </w:t>
      </w:r>
      <w:r>
        <w:rPr>
          <w:color w:val="4AFEFA"/>
        </w:rPr>
        <w:t>the Koinonia</w:t>
      </w:r>
      <w:r>
        <w:t xml:space="preserve"> upon </w:t>
      </w:r>
      <w:r>
        <w:rPr>
          <w:color w:val="58018B"/>
        </w:rPr>
        <w:t>his</w:t>
      </w:r>
      <w:r>
        <w:t xml:space="preserve"> return to </w:t>
      </w:r>
      <w:r>
        <w:rPr>
          <w:color w:val="847D81"/>
        </w:rPr>
        <w:t>Sne</w:t>
      </w:r>
      <w:r>
        <w:t xml:space="preserve">. Praying and weeping, </w:t>
      </w:r>
      <w:r>
        <w:rPr>
          <w:color w:val="310106"/>
        </w:rPr>
        <w:t>Theodorus</w:t>
      </w:r>
      <w:r>
        <w:t xml:space="preserve"> became determined that </w:t>
      </w:r>
      <w:r>
        <w:rPr>
          <w:color w:val="310106"/>
        </w:rPr>
        <w:t>his</w:t>
      </w:r>
      <w:r>
        <w:t xml:space="preserve"> destiny lay with </w:t>
      </w:r>
      <w:r>
        <w:rPr>
          <w:color w:val="F7F1DF"/>
        </w:rPr>
        <w:t>Pachomius</w:t>
      </w:r>
      <w:r>
        <w:t xml:space="preserve">. Although initially denied passage to </w:t>
      </w:r>
      <w:r>
        <w:rPr>
          <w:color w:val="118B8A"/>
        </w:rPr>
        <w:t>Tabennese</w:t>
      </w:r>
      <w:r>
        <w:t xml:space="preserve"> by </w:t>
      </w:r>
      <w:r>
        <w:rPr>
          <w:color w:val="FCB164"/>
        </w:rPr>
        <w:t>a Pachomian monk</w:t>
      </w:r>
      <w:r>
        <w:t xml:space="preserve"> due to </w:t>
      </w:r>
      <w:r>
        <w:rPr>
          <w:color w:val="310106"/>
        </w:rPr>
        <w:t>his</w:t>
      </w:r>
      <w:r>
        <w:t xml:space="preserve"> wealthy background, </w:t>
      </w:r>
      <w:r>
        <w:rPr>
          <w:color w:val="310106"/>
        </w:rPr>
        <w:t>Theodorus</w:t>
      </w:r>
      <w:r>
        <w:t xml:space="preserve"> opted to follow </w:t>
      </w:r>
      <w:r>
        <w:rPr>
          <w:color w:val="FCB164"/>
        </w:rPr>
        <w:t>the visiting monk</w:t>
      </w:r>
      <w:r>
        <w:t xml:space="preserve">, and </w:t>
      </w:r>
      <w:r>
        <w:rPr>
          <w:color w:val="310106"/>
        </w:rPr>
        <w:t>his</w:t>
      </w:r>
      <w:r>
        <w:t xml:space="preserve"> persistence (and lack of obedience) paid off. </w:t>
      </w:r>
      <w:r>
        <w:rPr>
          <w:color w:val="310106"/>
        </w:rPr>
        <w:t>He</w:t>
      </w:r>
      <w:r>
        <w:t xml:space="preserve"> was welcomed by </w:t>
      </w:r>
      <w:r>
        <w:rPr>
          <w:color w:val="F7F1DF"/>
        </w:rPr>
        <w:t>Pachomius</w:t>
      </w:r>
      <w:r>
        <w:t xml:space="preserve"> upon </w:t>
      </w:r>
      <w:r>
        <w:rPr>
          <w:color w:val="310106"/>
        </w:rPr>
        <w:t>his</w:t>
      </w:r>
      <w:r>
        <w:t xml:space="preserve"> arrival, and quickly integrated into the community at </w:t>
      </w:r>
      <w:r>
        <w:rPr>
          <w:color w:val="118B8A"/>
        </w:rPr>
        <w:t>Tabennese</w:t>
      </w:r>
      <w:r>
        <w:t xml:space="preserve"> around 328.</w:t>
      </w:r>
    </w:p>
    <w:p>
      <w:r>
        <w:t xml:space="preserve">Quickly becoming a favorite of </w:t>
      </w:r>
      <w:r>
        <w:rPr>
          <w:color w:val="F7F1DF"/>
        </w:rPr>
        <w:t>Pachomius</w:t>
      </w:r>
      <w:r>
        <w:t xml:space="preserve">, </w:t>
      </w:r>
      <w:r>
        <w:rPr>
          <w:color w:val="310106"/>
        </w:rPr>
        <w:t>Theodorus</w:t>
      </w:r>
      <w:r>
        <w:t xml:space="preserve"> lived an enviably ascetic life in </w:t>
      </w:r>
      <w:r>
        <w:rPr>
          <w:color w:val="796EE6"/>
        </w:rPr>
        <w:t>the monastery</w:t>
      </w:r>
      <w:r>
        <w:t xml:space="preserve">, and took on the title of </w:t>
      </w:r>
      <w:r>
        <w:rPr>
          <w:color w:val="310106"/>
        </w:rPr>
        <w:t>the "</w:t>
      </w:r>
      <w:r>
        <w:rPr>
          <w:color w:val="000D2C"/>
        </w:rPr>
        <w:t>brothers’</w:t>
      </w:r>
      <w:r>
        <w:rPr>
          <w:color w:val="310106"/>
        </w:rPr>
        <w:t xml:space="preserve"> comforter"</w:t>
      </w:r>
      <w:r>
        <w:t xml:space="preserve">. </w:t>
      </w:r>
      <w:r>
        <w:rPr>
          <w:color w:val="310106"/>
        </w:rPr>
        <w:t>Theodorus</w:t>
      </w:r>
      <w:r>
        <w:t xml:space="preserve"> asserted </w:t>
      </w:r>
      <w:r>
        <w:rPr>
          <w:color w:val="310106"/>
        </w:rPr>
        <w:t>his</w:t>
      </w:r>
      <w:r>
        <w:t xml:space="preserve"> influence openly (which resulted in reprimands from </w:t>
      </w:r>
      <w:r>
        <w:rPr>
          <w:color w:val="F7F1DF"/>
        </w:rPr>
        <w:t>Pachomius</w:t>
      </w:r>
      <w:r>
        <w:t xml:space="preserve">) and generally maintained </w:t>
      </w:r>
      <w:r>
        <w:rPr>
          <w:color w:val="310106"/>
        </w:rPr>
        <w:t>himself</w:t>
      </w:r>
      <w:r>
        <w:t xml:space="preserve"> as </w:t>
      </w:r>
      <w:r>
        <w:rPr>
          <w:color w:val="310106"/>
        </w:rPr>
        <w:t xml:space="preserve">a prominent figure at </w:t>
      </w:r>
      <w:r>
        <w:rPr>
          <w:color w:val="04640D"/>
        </w:rPr>
        <w:t>Tabennese</w:t>
      </w:r>
      <w:r>
        <w:t xml:space="preserve"> for several years, despite never being given a position of power in the monastic hierarchy. Finally, </w:t>
      </w:r>
      <w:r>
        <w:rPr>
          <w:color w:val="F7F1DF"/>
        </w:rPr>
        <w:t>Pachomius</w:t>
      </w:r>
      <w:r>
        <w:t xml:space="preserve"> called on </w:t>
      </w:r>
      <w:r>
        <w:rPr>
          <w:color w:val="310106"/>
        </w:rPr>
        <w:t>him</w:t>
      </w:r>
      <w:r>
        <w:t xml:space="preserve"> to preach to </w:t>
      </w:r>
      <w:r>
        <w:rPr>
          <w:color w:val="53495F"/>
        </w:rPr>
        <w:t>the brothers</w:t>
      </w:r>
      <w:r>
        <w:t xml:space="preserve"> despite </w:t>
      </w:r>
      <w:r>
        <w:rPr>
          <w:color w:val="310106"/>
        </w:rPr>
        <w:t>his</w:t>
      </w:r>
      <w:r>
        <w:t xml:space="preserve"> youth, and eventually appointed </w:t>
      </w:r>
      <w:r>
        <w:rPr>
          <w:color w:val="310106"/>
        </w:rPr>
        <w:t>him</w:t>
      </w:r>
      <w:r>
        <w:t xml:space="preserve"> </w:t>
      </w:r>
      <w:r>
        <w:rPr>
          <w:color w:val="310106"/>
        </w:rPr>
        <w:t xml:space="preserve">steward of </w:t>
      </w:r>
      <w:r>
        <w:rPr>
          <w:color w:val="04640D"/>
        </w:rPr>
        <w:t>Tabennese</w:t>
      </w:r>
      <w:r>
        <w:t xml:space="preserve"> after several new monasteries had been built. Retiring to the monastery of </w:t>
      </w:r>
      <w:r>
        <w:rPr>
          <w:color w:val="F95475"/>
        </w:rPr>
        <w:t>Phbow</w:t>
      </w:r>
      <w:r>
        <w:t xml:space="preserve">, </w:t>
      </w:r>
      <w:r>
        <w:rPr>
          <w:color w:val="F7F1DF"/>
        </w:rPr>
        <w:t>Pachomius</w:t>
      </w:r>
      <w:r>
        <w:t xml:space="preserve"> gave </w:t>
      </w:r>
      <w:r>
        <w:rPr>
          <w:color w:val="310106"/>
        </w:rPr>
        <w:t>Theodorus</w:t>
      </w:r>
      <w:r>
        <w:t xml:space="preserve"> </w:t>
      </w:r>
      <w:r>
        <w:rPr>
          <w:color w:val="61FC03"/>
        </w:rPr>
        <w:t xml:space="preserve">complete control over </w:t>
      </w:r>
      <w:r>
        <w:rPr>
          <w:color w:val="5D9608"/>
        </w:rPr>
        <w:t>Tabennese</w:t>
      </w:r>
      <w:r>
        <w:t xml:space="preserve">, though </w:t>
      </w:r>
      <w:r>
        <w:rPr>
          <w:color w:val="DE98FD"/>
        </w:rPr>
        <w:t xml:space="preserve">recalled </w:t>
      </w:r>
      <w:r>
        <w:rPr>
          <w:color w:val="98A088"/>
        </w:rPr>
        <w:t>him</w:t>
      </w:r>
      <w:r>
        <w:rPr>
          <w:color w:val="DE98FD"/>
        </w:rPr>
        <w:t xml:space="preserve"> from the position</w:t>
      </w:r>
      <w:r>
        <w:t xml:space="preserve"> after witnessing several monks under </w:t>
      </w:r>
      <w:r>
        <w:rPr>
          <w:color w:val="310106"/>
        </w:rPr>
        <w:t>Theodorus’</w:t>
      </w:r>
      <w:r>
        <w:t xml:space="preserve"> watch violating the monastic rules without reprimand. Having failed to prove </w:t>
      </w:r>
      <w:r>
        <w:rPr>
          <w:color w:val="310106"/>
        </w:rPr>
        <w:t>his</w:t>
      </w:r>
      <w:r>
        <w:t xml:space="preserve"> governing ability and once more in a position no higher than when </w:t>
      </w:r>
      <w:r>
        <w:rPr>
          <w:color w:val="310106"/>
        </w:rPr>
        <w:t>he</w:t>
      </w:r>
      <w:r>
        <w:t xml:space="preserve"> had entered </w:t>
      </w:r>
      <w:r>
        <w:rPr>
          <w:color w:val="796EE6"/>
        </w:rPr>
        <w:t>the monastery</w:t>
      </w:r>
      <w:r>
        <w:t xml:space="preserve">, </w:t>
      </w:r>
      <w:r>
        <w:rPr>
          <w:color w:val="310106"/>
        </w:rPr>
        <w:t>Theodorus</w:t>
      </w:r>
      <w:r>
        <w:t xml:space="preserve"> became a personal assistant to </w:t>
      </w:r>
      <w:r>
        <w:rPr>
          <w:color w:val="F7F1DF"/>
        </w:rPr>
        <w:t>Pachomius</w:t>
      </w:r>
      <w:r>
        <w:t xml:space="preserve"> and remained relatively quiet for some years. Despite </w:t>
      </w:r>
      <w:r>
        <w:rPr>
          <w:color w:val="310106"/>
        </w:rPr>
        <w:t>his</w:t>
      </w:r>
      <w:r>
        <w:t xml:space="preserve"> clear potential and popularity, </w:t>
      </w:r>
      <w:r>
        <w:rPr>
          <w:color w:val="F7F1DF"/>
        </w:rPr>
        <w:t>Pachomius</w:t>
      </w:r>
      <w:r>
        <w:t xml:space="preserve"> refused to grant </w:t>
      </w:r>
      <w:r>
        <w:rPr>
          <w:color w:val="310106"/>
        </w:rPr>
        <w:t>Theodorus</w:t>
      </w:r>
      <w:r>
        <w:t xml:space="preserve"> any kind of authority; though </w:t>
      </w:r>
      <w:r>
        <w:rPr>
          <w:color w:val="F7F1DF"/>
        </w:rPr>
        <w:t>the old man's</w:t>
      </w:r>
      <w:r>
        <w:t xml:space="preserve"> failing health soon changed things forever.</w:t>
      </w:r>
    </w:p>
    <w:p>
      <w:r>
        <w:t xml:space="preserve">After </w:t>
      </w:r>
      <w:r>
        <w:rPr>
          <w:color w:val="310106"/>
        </w:rPr>
        <w:t>Theodorus</w:t>
      </w:r>
      <w:r>
        <w:t xml:space="preserve"> had been assisting </w:t>
      </w:r>
      <w:r>
        <w:rPr>
          <w:color w:val="F7F1DF"/>
        </w:rPr>
        <w:t>Pachomius</w:t>
      </w:r>
      <w:r>
        <w:t xml:space="preserve"> at </w:t>
      </w:r>
      <w:r>
        <w:rPr>
          <w:color w:val="118B8A"/>
        </w:rPr>
        <w:t>Tabennese</w:t>
      </w:r>
      <w:r>
        <w:t xml:space="preserve"> for several years following </w:t>
      </w:r>
      <w:r>
        <w:rPr>
          <w:color w:val="98A088"/>
        </w:rPr>
        <w:t>his</w:t>
      </w:r>
      <w:r>
        <w:rPr>
          <w:color w:val="DE98FD"/>
        </w:rPr>
        <w:t xml:space="preserve"> demotion</w:t>
      </w:r>
      <w:r>
        <w:t xml:space="preserve">, </w:t>
      </w:r>
      <w:r>
        <w:rPr>
          <w:color w:val="F7F1DF"/>
        </w:rPr>
        <w:t>Pachomius</w:t>
      </w:r>
      <w:r>
        <w:t xml:space="preserve"> became very ill and seemed to be on the verge of </w:t>
      </w:r>
      <w:r>
        <w:rPr>
          <w:color w:val="00587F"/>
        </w:rPr>
        <w:t>death</w:t>
      </w:r>
      <w:r>
        <w:t xml:space="preserve">. </w:t>
      </w:r>
      <w:r>
        <w:rPr>
          <w:color w:val="F7F1DF"/>
        </w:rPr>
        <w:t>Pachomius</w:t>
      </w:r>
      <w:r>
        <w:t xml:space="preserve"> had not named a successor, and several brothers pleaded with </w:t>
      </w:r>
      <w:r>
        <w:rPr>
          <w:color w:val="310106"/>
        </w:rPr>
        <w:t>Theodorus</w:t>
      </w:r>
      <w:r>
        <w:t xml:space="preserve"> to assert </w:t>
      </w:r>
      <w:r>
        <w:rPr>
          <w:color w:val="310106"/>
        </w:rPr>
        <w:t>himself</w:t>
      </w:r>
      <w:r>
        <w:t xml:space="preserve"> as head of </w:t>
      </w:r>
      <w:r>
        <w:rPr>
          <w:color w:val="4AFEFA"/>
        </w:rPr>
        <w:t>the Koinonia</w:t>
      </w:r>
      <w:r>
        <w:t xml:space="preserve"> when </w:t>
      </w:r>
      <w:r>
        <w:rPr>
          <w:color w:val="F7F1DF"/>
        </w:rPr>
        <w:t>the sickly man</w:t>
      </w:r>
      <w:r>
        <w:t xml:space="preserve"> died. Despite the assertion that </w:t>
      </w:r>
      <w:r>
        <w:rPr>
          <w:color w:val="310106"/>
        </w:rPr>
        <w:t>Theodorus</w:t>
      </w:r>
      <w:r>
        <w:t xml:space="preserve"> apparently did not want the rank of a father or this world's glory, </w:t>
      </w:r>
      <w:r>
        <w:rPr>
          <w:color w:val="4F584E"/>
        </w:rPr>
        <w:t>he</w:t>
      </w:r>
      <w:r>
        <w:rPr>
          <w:color w:val="248AD0"/>
        </w:rPr>
        <w:t xml:space="preserve"> consented</w:t>
      </w:r>
      <w:r>
        <w:t xml:space="preserve">. Unfortunately for </w:t>
      </w:r>
      <w:r>
        <w:rPr>
          <w:color w:val="310106"/>
        </w:rPr>
        <w:t>the would-be leader</w:t>
      </w:r>
      <w:r>
        <w:t xml:space="preserve">, </w:t>
      </w:r>
      <w:r>
        <w:rPr>
          <w:color w:val="F7F1DF"/>
        </w:rPr>
        <w:t>Pachomius</w:t>
      </w:r>
      <w:r>
        <w:t xml:space="preserve"> recovered, and upon hearing of </w:t>
      </w:r>
      <w:r>
        <w:rPr>
          <w:color w:val="4F584E"/>
        </w:rPr>
        <w:t>Theodorus’</w:t>
      </w:r>
      <w:r>
        <w:rPr>
          <w:color w:val="248AD0"/>
        </w:rPr>
        <w:t xml:space="preserve"> decision</w:t>
      </w:r>
      <w:r>
        <w:t xml:space="preserve">, exiled </w:t>
      </w:r>
      <w:r>
        <w:rPr>
          <w:color w:val="310106"/>
        </w:rPr>
        <w:t>the ambitious young man</w:t>
      </w:r>
      <w:r>
        <w:t xml:space="preserve">. After living a life of constant weeping and prayer in solitude, </w:t>
      </w:r>
      <w:r>
        <w:rPr>
          <w:color w:val="F7F1DF"/>
        </w:rPr>
        <w:t>Pachomius</w:t>
      </w:r>
      <w:r>
        <w:t xml:space="preserve"> forgave </w:t>
      </w:r>
      <w:r>
        <w:rPr>
          <w:color w:val="310106"/>
        </w:rPr>
        <w:t>Theodorus</w:t>
      </w:r>
      <w:r>
        <w:t xml:space="preserve"> and allowed </w:t>
      </w:r>
      <w:r>
        <w:rPr>
          <w:color w:val="310106"/>
        </w:rPr>
        <w:t>him</w:t>
      </w:r>
      <w:r>
        <w:t xml:space="preserve"> to live among </w:t>
      </w:r>
      <w:r>
        <w:rPr>
          <w:color w:val="53495F"/>
        </w:rPr>
        <w:t>the brothers</w:t>
      </w:r>
      <w:r>
        <w:t xml:space="preserve"> once more. Normalcy returned, though never again would </w:t>
      </w:r>
      <w:r>
        <w:rPr>
          <w:color w:val="F7F1DF"/>
        </w:rPr>
        <w:t>Pachomius</w:t>
      </w:r>
      <w:r>
        <w:t xml:space="preserve"> fully trust </w:t>
      </w:r>
      <w:r>
        <w:rPr>
          <w:color w:val="FB5514"/>
        </w:rPr>
        <w:t>his</w:t>
      </w:r>
      <w:r>
        <w:rPr>
          <w:color w:val="310106"/>
        </w:rPr>
        <w:t xml:space="preserve"> former protégé</w:t>
      </w:r>
      <w:r>
        <w:t>.</w:t>
      </w:r>
    </w:p>
    <w:p>
      <w:r>
        <w:t xml:space="preserve">In </w:t>
      </w:r>
      <w:r>
        <w:rPr>
          <w:color w:val="5C5300"/>
        </w:rPr>
        <w:t>348</w:t>
      </w:r>
      <w:r>
        <w:t xml:space="preserve"> </w:t>
      </w:r>
      <w:r>
        <w:rPr>
          <w:color w:val="F7F1DF"/>
        </w:rPr>
        <w:t>Pachomius</w:t>
      </w:r>
      <w:r>
        <w:t xml:space="preserve"> died, naming </w:t>
      </w:r>
      <w:r>
        <w:rPr>
          <w:color w:val="9F6551"/>
        </w:rPr>
        <w:t>the brother Petronios</w:t>
      </w:r>
      <w:r>
        <w:t xml:space="preserve"> as </w:t>
      </w:r>
      <w:r>
        <w:rPr>
          <w:color w:val="BCFEC6"/>
        </w:rPr>
        <w:t>his</w:t>
      </w:r>
      <w:r>
        <w:rPr>
          <w:color w:val="9F6551"/>
        </w:rPr>
        <w:t xml:space="preserve"> successor</w:t>
      </w:r>
      <w:r>
        <w:t xml:space="preserve"> rather than </w:t>
      </w:r>
      <w:r>
        <w:rPr>
          <w:color w:val="310106"/>
        </w:rPr>
        <w:t>the clearly qualified Theodorus</w:t>
      </w:r>
      <w:r>
        <w:t xml:space="preserve">. The death of </w:t>
      </w:r>
      <w:r>
        <w:rPr>
          <w:color w:val="9F6551"/>
        </w:rPr>
        <w:t>Petronios</w:t>
      </w:r>
      <w:r>
        <w:t xml:space="preserve"> later </w:t>
      </w:r>
      <w:r>
        <w:rPr>
          <w:color w:val="5C5300"/>
        </w:rPr>
        <w:t>that year</w:t>
      </w:r>
      <w:r>
        <w:t xml:space="preserve"> would leave </w:t>
      </w:r>
      <w:r>
        <w:rPr>
          <w:color w:val="932C70"/>
        </w:rPr>
        <w:t>Apa Horsiesios</w:t>
      </w:r>
      <w:r>
        <w:t xml:space="preserve"> in charge, and </w:t>
      </w:r>
      <w:r>
        <w:rPr>
          <w:color w:val="310106"/>
        </w:rPr>
        <w:t>the popular Theodorus</w:t>
      </w:r>
      <w:r>
        <w:t xml:space="preserve"> would retreat to the distant monastery of Phnoum. Although it seems </w:t>
      </w:r>
      <w:r>
        <w:rPr>
          <w:color w:val="310106"/>
        </w:rPr>
        <w:t>Theodorus</w:t>
      </w:r>
      <w:r>
        <w:t xml:space="preserve"> practiced complete submission to </w:t>
      </w:r>
      <w:r>
        <w:rPr>
          <w:color w:val="932C70"/>
        </w:rPr>
        <w:t xml:space="preserve">the new leader of </w:t>
      </w:r>
      <w:r>
        <w:rPr>
          <w:color w:val="2B1B04"/>
        </w:rPr>
        <w:t>the Koinonia</w:t>
      </w:r>
      <w:r>
        <w:t xml:space="preserve">, problems soon arose in </w:t>
      </w:r>
      <w:r>
        <w:rPr>
          <w:color w:val="B5AFC4"/>
        </w:rPr>
        <w:t xml:space="preserve">several Pachomian monasteries that viewed </w:t>
      </w:r>
      <w:r>
        <w:rPr>
          <w:color w:val="D4C67A"/>
        </w:rPr>
        <w:t>Horsiesios</w:t>
      </w:r>
      <w:r>
        <w:rPr>
          <w:color w:val="B5AFC4"/>
        </w:rPr>
        <w:t xml:space="preserve"> as a weak leader</w:t>
      </w:r>
      <w:r>
        <w:t xml:space="preserve">. Refusing to work or communicate and demanding a new leader, </w:t>
      </w:r>
      <w:r>
        <w:rPr>
          <w:color w:val="AE7AA1"/>
        </w:rPr>
        <w:t>many of the elder monks</w:t>
      </w:r>
      <w:r>
        <w:t xml:space="preserve"> completely abandoned any notion of obedience to </w:t>
      </w:r>
      <w:r>
        <w:rPr>
          <w:color w:val="932C70"/>
        </w:rPr>
        <w:t>Horsiesios</w:t>
      </w:r>
      <w:r>
        <w:t xml:space="preserve">. </w:t>
      </w:r>
      <w:r>
        <w:rPr>
          <w:color w:val="E115C0"/>
        </w:rPr>
        <w:t>The federation of monasteries</w:t>
      </w:r>
      <w:r>
        <w:t xml:space="preserve"> was falling apart, and </w:t>
      </w:r>
      <w:r>
        <w:rPr>
          <w:color w:val="310106"/>
        </w:rPr>
        <w:t>Theodorus</w:t>
      </w:r>
      <w:r>
        <w:t xml:space="preserve"> rushed to </w:t>
      </w:r>
      <w:r>
        <w:rPr>
          <w:color w:val="118B8A"/>
        </w:rPr>
        <w:t>Tabennese</w:t>
      </w:r>
      <w:r>
        <w:t xml:space="preserve"> to placate </w:t>
      </w:r>
      <w:r>
        <w:rPr>
          <w:color w:val="AE7AA1"/>
        </w:rPr>
        <w:t>the rebels</w:t>
      </w:r>
      <w:r>
        <w:t xml:space="preserve">. Soon after </w:t>
      </w:r>
      <w:r>
        <w:rPr>
          <w:color w:val="310106"/>
        </w:rPr>
        <w:t>his</w:t>
      </w:r>
      <w:r>
        <w:t xml:space="preserve"> arrival, </w:t>
      </w:r>
      <w:r>
        <w:rPr>
          <w:color w:val="310106"/>
        </w:rPr>
        <w:t>Theodorus</w:t>
      </w:r>
      <w:r>
        <w:t xml:space="preserve"> was </w:t>
      </w:r>
      <w:r>
        <w:rPr>
          <w:color w:val="310106"/>
        </w:rPr>
        <w:t>the new de facto leader</w:t>
      </w:r>
      <w:r>
        <w:t xml:space="preserve">, though </w:t>
      </w:r>
      <w:r>
        <w:rPr>
          <w:color w:val="310106"/>
        </w:rPr>
        <w:t>he</w:t>
      </w:r>
      <w:r>
        <w:t xml:space="preserve"> claimed to be only acting on behalf of </w:t>
      </w:r>
      <w:r>
        <w:rPr>
          <w:color w:val="932C70"/>
        </w:rPr>
        <w:t>Horsiesios</w:t>
      </w:r>
      <w:r>
        <w:t xml:space="preserve">. For </w:t>
      </w:r>
      <w:r>
        <w:rPr>
          <w:color w:val="C2A393"/>
        </w:rPr>
        <w:t>eighteen years</w:t>
      </w:r>
      <w:r>
        <w:t xml:space="preserve"> </w:t>
      </w:r>
      <w:r>
        <w:rPr>
          <w:color w:val="310106"/>
        </w:rPr>
        <w:t>Theodorus</w:t>
      </w:r>
      <w:r>
        <w:t xml:space="preserve"> administered from </w:t>
      </w:r>
      <w:r>
        <w:rPr>
          <w:color w:val="F7F1DF"/>
        </w:rPr>
        <w:t>Pachomius’</w:t>
      </w:r>
      <w:r>
        <w:t xml:space="preserve"> old headquarters in </w:t>
      </w:r>
      <w:r>
        <w:rPr>
          <w:color w:val="F95475"/>
        </w:rPr>
        <w:t>Phbow</w:t>
      </w:r>
      <w:r>
        <w:t xml:space="preserve">, using techniques far more assertive than </w:t>
      </w:r>
      <w:r>
        <w:rPr>
          <w:color w:val="310106"/>
        </w:rPr>
        <w:t>his</w:t>
      </w:r>
      <w:r>
        <w:t xml:space="preserve"> predecessors, such as constantly shuffling the offices and locations of the most ambitious monks. Yet in spite of this somewhat unstable shifting, </w:t>
      </w:r>
      <w:r>
        <w:rPr>
          <w:color w:val="4AFEFA"/>
        </w:rPr>
        <w:t>the Koinonia</w:t>
      </w:r>
      <w:r>
        <w:t xml:space="preserve"> was ruled peacefully for </w:t>
      </w:r>
      <w:r>
        <w:rPr>
          <w:color w:val="C2A393"/>
        </w:rPr>
        <w:t>nearly two decades</w:t>
      </w:r>
      <w:r>
        <w:t xml:space="preserve">, at which point </w:t>
      </w:r>
      <w:r>
        <w:rPr>
          <w:color w:val="0232FD"/>
        </w:rPr>
        <w:t>Theodorus</w:t>
      </w:r>
      <w:r>
        <w:rPr>
          <w:color w:val="6A3A35"/>
        </w:rPr>
        <w:t xml:space="preserve"> predicted </w:t>
      </w:r>
      <w:r>
        <w:rPr>
          <w:color w:val="0232FD"/>
        </w:rPr>
        <w:t>he</w:t>
      </w:r>
      <w:r>
        <w:rPr>
          <w:color w:val="6A3A35"/>
        </w:rPr>
        <w:t xml:space="preserve"> would soon die</w:t>
      </w:r>
      <w:r>
        <w:t xml:space="preserve">. Within a few months </w:t>
      </w:r>
      <w:r>
        <w:rPr>
          <w:color w:val="0232FD"/>
        </w:rPr>
        <w:t>his</w:t>
      </w:r>
      <w:r>
        <w:rPr>
          <w:color w:val="6A3A35"/>
        </w:rPr>
        <w:t xml:space="preserve"> prediction</w:t>
      </w:r>
      <w:r>
        <w:t xml:space="preserve"> came true, and </w:t>
      </w:r>
      <w:r>
        <w:rPr>
          <w:color w:val="932C70"/>
        </w:rPr>
        <w:t>Apa Horsiesios</w:t>
      </w:r>
      <w:r>
        <w:t xml:space="preserve"> once more took </w:t>
      </w:r>
      <w:r>
        <w:rPr>
          <w:color w:val="310106"/>
        </w:rPr>
        <w:t>his</w:t>
      </w:r>
      <w:r>
        <w:t xml:space="preserve"> place as </w:t>
      </w:r>
      <w:r>
        <w:rPr>
          <w:color w:val="932C70"/>
        </w:rPr>
        <w:t xml:space="preserve">the head of </w:t>
      </w:r>
      <w:r>
        <w:rPr>
          <w:color w:val="2B1B04"/>
        </w:rPr>
        <w:t>the communities</w:t>
      </w:r>
      <w:r>
        <w:t xml:space="preserve"> in both title and authority. [1]</w:t>
      </w:r>
    </w:p>
    <w:p>
      <w:r>
        <w:rPr>
          <w:b/>
        </w:rPr>
        <w:t>Document number 30</w:t>
      </w:r>
    </w:p>
    <w:p>
      <w:r>
        <w:rPr>
          <w:b/>
        </w:rPr>
        <w:t>Document identifier: GUM_conversation_atoms</w:t>
      </w:r>
    </w:p>
    <w:p>
      <w:r>
        <w:t xml:space="preserve">Cool. Alright </w:t>
      </w:r>
      <w:r>
        <w:rPr>
          <w:color w:val="310106"/>
        </w:rPr>
        <w:t>folks</w:t>
      </w:r>
      <w:r>
        <w:t xml:space="preserve">. Well alreet, well alroot, well alright. By now </w:t>
      </w:r>
      <w:r>
        <w:rPr>
          <w:color w:val="04640D"/>
        </w:rPr>
        <w:t>I'm</w:t>
      </w:r>
      <w:r>
        <w:t xml:space="preserve"> sure </w:t>
      </w:r>
      <w:r>
        <w:rPr>
          <w:color w:val="310106"/>
        </w:rPr>
        <w:t>you</w:t>
      </w:r>
      <w:r>
        <w:t xml:space="preserve">'re wondering about the different things that </w:t>
      </w:r>
      <w:r>
        <w:rPr>
          <w:color w:val="04640D"/>
        </w:rPr>
        <w:t>I</w:t>
      </w:r>
      <w:r>
        <w:t xml:space="preserve"> have on the table here, but first, </w:t>
      </w:r>
      <w:r>
        <w:rPr>
          <w:color w:val="04640D"/>
        </w:rPr>
        <w:t>I</w:t>
      </w:r>
      <w:r>
        <w:t xml:space="preserve"> would like to talk to </w:t>
      </w:r>
      <w:r>
        <w:rPr>
          <w:color w:val="310106"/>
        </w:rPr>
        <w:t>you</w:t>
      </w:r>
      <w:r>
        <w:t xml:space="preserve"> about </w:t>
      </w:r>
      <w:r>
        <w:rPr>
          <w:color w:val="FEFB0A"/>
        </w:rPr>
        <w:t>these three items</w:t>
      </w:r>
      <w:r>
        <w:t xml:space="preserve">. </w:t>
      </w:r>
      <w:r>
        <w:rPr>
          <w:color w:val="04640D"/>
        </w:rPr>
        <w:t>I</w:t>
      </w:r>
      <w:r>
        <w:t xml:space="preserve"> have here, </w:t>
      </w:r>
      <w:r>
        <w:rPr>
          <w:color w:val="FB5514"/>
        </w:rPr>
        <w:t xml:space="preserve">some ice in </w:t>
      </w:r>
      <w:r>
        <w:rPr>
          <w:color w:val="E115C0"/>
        </w:rPr>
        <w:t>a pan</w:t>
      </w:r>
      <w:r>
        <w:t xml:space="preserve">, </w:t>
      </w:r>
      <w:r>
        <w:rPr>
          <w:color w:val="00587F"/>
        </w:rPr>
        <w:t xml:space="preserve">water in </w:t>
      </w:r>
      <w:r>
        <w:rPr>
          <w:color w:val="0BC582"/>
        </w:rPr>
        <w:t>this glass</w:t>
      </w:r>
      <w:r>
        <w:t xml:space="preserve">, and </w:t>
      </w:r>
      <w:r>
        <w:rPr>
          <w:color w:val="FEB8C8"/>
        </w:rPr>
        <w:t xml:space="preserve">steam rising from </w:t>
      </w:r>
      <w:r>
        <w:rPr>
          <w:color w:val="9E8317"/>
        </w:rPr>
        <w:t>this pot</w:t>
      </w:r>
      <w:r>
        <w:t xml:space="preserve">. Now, </w:t>
      </w:r>
      <w:r>
        <w:rPr>
          <w:color w:val="04640D"/>
        </w:rPr>
        <w:t>I</w:t>
      </w:r>
      <w:r>
        <w:t xml:space="preserve"> would like to ask </w:t>
      </w:r>
      <w:r>
        <w:rPr>
          <w:color w:val="310106"/>
        </w:rPr>
        <w:t>you</w:t>
      </w:r>
      <w:r>
        <w:t xml:space="preserve">, how </w:t>
      </w:r>
      <w:r>
        <w:rPr>
          <w:color w:val="FEFB0A"/>
        </w:rPr>
        <w:t>these three things</w:t>
      </w:r>
      <w:r>
        <w:t xml:space="preserve">. Tell </w:t>
      </w:r>
      <w:r>
        <w:rPr>
          <w:color w:val="04640D"/>
        </w:rPr>
        <w:t>me</w:t>
      </w:r>
      <w:r>
        <w:t xml:space="preserve"> please. How are </w:t>
      </w:r>
      <w:r>
        <w:rPr>
          <w:color w:val="FEFB0A"/>
        </w:rPr>
        <w:t>they all</w:t>
      </w:r>
      <w:r>
        <w:t xml:space="preserve"> alike. </w:t>
      </w:r>
      <w:r>
        <w:rPr>
          <w:color w:val="FEFB0A"/>
        </w:rPr>
        <w:t>These three things</w:t>
      </w:r>
      <w:r>
        <w:t xml:space="preserve">. </w:t>
      </w:r>
      <w:r>
        <w:rPr>
          <w:color w:val="FB5514"/>
        </w:rPr>
        <w:t xml:space="preserve">This ice here in </w:t>
      </w:r>
      <w:r>
        <w:rPr>
          <w:color w:val="E115C0"/>
        </w:rPr>
        <w:t>this pan</w:t>
      </w:r>
      <w:r>
        <w:t xml:space="preserve">. </w:t>
      </w:r>
      <w:r>
        <w:rPr>
          <w:color w:val="00587F"/>
        </w:rPr>
        <w:t xml:space="preserve">This water in </w:t>
      </w:r>
      <w:r>
        <w:rPr>
          <w:color w:val="0BC582"/>
        </w:rPr>
        <w:t>this glass</w:t>
      </w:r>
      <w:r>
        <w:t xml:space="preserve">, and </w:t>
      </w:r>
      <w:r>
        <w:rPr>
          <w:color w:val="FEB8C8"/>
        </w:rPr>
        <w:t xml:space="preserve">the steam rising from </w:t>
      </w:r>
      <w:r>
        <w:rPr>
          <w:color w:val="9E8317"/>
        </w:rPr>
        <w:t>this pot</w:t>
      </w:r>
      <w:r>
        <w:t xml:space="preserve">, just yell it out, </w:t>
      </w:r>
      <w:r>
        <w:rPr>
          <w:color w:val="01190F"/>
        </w:rPr>
        <w:t>we</w:t>
      </w:r>
      <w:r>
        <w:t xml:space="preserve"> are informal here, yes. Correct. </w:t>
      </w:r>
      <w:r>
        <w:rPr>
          <w:color w:val="FEFB0A"/>
        </w:rPr>
        <w:t>They</w:t>
      </w:r>
      <w:r>
        <w:t xml:space="preserve"> are </w:t>
      </w:r>
      <w:r>
        <w:rPr>
          <w:color w:val="FEFB0A"/>
        </w:rPr>
        <w:t xml:space="preserve">all forms of </w:t>
      </w:r>
      <w:r>
        <w:rPr>
          <w:color w:val="847D81"/>
        </w:rPr>
        <w:t>water</w:t>
      </w:r>
      <w:r>
        <w:t xml:space="preserve">. </w:t>
      </w:r>
      <w:r>
        <w:rPr>
          <w:color w:val="FB5514"/>
        </w:rPr>
        <w:t>This ice here</w:t>
      </w:r>
      <w:r>
        <w:t xml:space="preserve"> of course is </w:t>
      </w:r>
      <w:r>
        <w:rPr>
          <w:color w:val="58018B"/>
        </w:rPr>
        <w:t>water</w:t>
      </w:r>
      <w:r>
        <w:t xml:space="preserve">, </w:t>
      </w:r>
      <w:r>
        <w:rPr>
          <w:color w:val="04640D"/>
        </w:rPr>
        <w:t>I</w:t>
      </w:r>
      <w:r>
        <w:t xml:space="preserve"> told </w:t>
      </w:r>
      <w:r>
        <w:rPr>
          <w:color w:val="310106"/>
        </w:rPr>
        <w:t>you</w:t>
      </w:r>
      <w:r>
        <w:t xml:space="preserve"> there was </w:t>
      </w:r>
      <w:r>
        <w:rPr>
          <w:color w:val="58018B"/>
        </w:rPr>
        <w:t>water</w:t>
      </w:r>
      <w:r>
        <w:t xml:space="preserve"> in </w:t>
      </w:r>
      <w:r>
        <w:rPr>
          <w:color w:val="B70639"/>
        </w:rPr>
        <w:t>this glass</w:t>
      </w:r>
      <w:r>
        <w:t xml:space="preserve">, and </w:t>
      </w:r>
      <w:r>
        <w:rPr>
          <w:color w:val="310106"/>
        </w:rPr>
        <w:t>you</w:t>
      </w:r>
      <w:r>
        <w:t xml:space="preserve"> have all seen </w:t>
      </w:r>
      <w:r>
        <w:rPr>
          <w:color w:val="58018B"/>
        </w:rPr>
        <w:t>water</w:t>
      </w:r>
      <w:r>
        <w:t xml:space="preserve"> boil at home, so </w:t>
      </w:r>
      <w:r>
        <w:rPr>
          <w:color w:val="310106"/>
        </w:rPr>
        <w:t>you</w:t>
      </w:r>
      <w:r>
        <w:t xml:space="preserve"> are familiar with steam. But now let</w:t>
      </w:r>
      <w:r>
        <w:rPr>
          <w:color w:val="01190F"/>
        </w:rPr>
        <w:t>'s</w:t>
      </w:r>
      <w:r>
        <w:t xml:space="preserve"> try to figure out how </w:t>
      </w:r>
      <w:r>
        <w:rPr>
          <w:color w:val="FEFB0A"/>
        </w:rPr>
        <w:t>they</w:t>
      </w:r>
      <w:r>
        <w:t xml:space="preserve">'re different, </w:t>
      </w:r>
      <w:r>
        <w:rPr>
          <w:color w:val="01190F"/>
        </w:rPr>
        <w:t>we'll</w:t>
      </w:r>
      <w:r>
        <w:t xml:space="preserve"> look at temperature, first. And </w:t>
      </w:r>
      <w:r>
        <w:rPr>
          <w:color w:val="703B01"/>
        </w:rPr>
        <w:t xml:space="preserve">the temperature of </w:t>
      </w:r>
      <w:r>
        <w:rPr>
          <w:color w:val="F7F1DF"/>
        </w:rPr>
        <w:t>this water here</w:t>
      </w:r>
      <w:r>
        <w:rPr>
          <w:color w:val="703B01"/>
        </w:rPr>
        <w:t xml:space="preserve">, </w:t>
      </w:r>
      <w:r>
        <w:rPr>
          <w:color w:val="F7F1DF"/>
        </w:rPr>
        <w:t>the ice</w:t>
      </w:r>
      <w:r>
        <w:t xml:space="preserve">, is, about uh twenty-four – woo- </w:t>
      </w:r>
      <w:r>
        <w:rPr>
          <w:color w:val="703B01"/>
        </w:rPr>
        <w:t>nineteen degrees</w:t>
      </w:r>
      <w:r>
        <w:t xml:space="preserve">. Very cold. </w:t>
      </w:r>
      <w:r>
        <w:rPr>
          <w:color w:val="118B8A"/>
        </w:rPr>
        <w:t xml:space="preserve">The temperature of </w:t>
      </w:r>
      <w:r>
        <w:rPr>
          <w:color w:val="4AFEFA"/>
        </w:rPr>
        <w:t>this w- water here</w:t>
      </w:r>
      <w:r>
        <w:t xml:space="preserve">, is </w:t>
      </w:r>
      <w:r>
        <w:rPr>
          <w:color w:val="118B8A"/>
        </w:rPr>
        <w:t>sixty-four degrees</w:t>
      </w:r>
      <w:r>
        <w:t xml:space="preserve">, </w:t>
      </w:r>
      <w:r>
        <w:rPr>
          <w:color w:val="FCB164"/>
        </w:rPr>
        <w:t xml:space="preserve">the temperature of </w:t>
      </w:r>
      <w:r>
        <w:rPr>
          <w:color w:val="796EE6"/>
        </w:rPr>
        <w:t>this steam</w:t>
      </w:r>
      <w:r>
        <w:t xml:space="preserve">, is, </w:t>
      </w:r>
      <w:r>
        <w:rPr>
          <w:color w:val="04640D"/>
        </w:rPr>
        <w:t>I</w:t>
      </w:r>
      <w:r>
        <w:t xml:space="preserve"> know </w:t>
      </w:r>
      <w:r>
        <w:rPr>
          <w:color w:val="FCB164"/>
        </w:rPr>
        <w:t>it's</w:t>
      </w:r>
      <w:r>
        <w:t xml:space="preserve"> hotter than </w:t>
      </w:r>
      <w:r>
        <w:rPr>
          <w:color w:val="118B8A"/>
        </w:rPr>
        <w:t>that</w:t>
      </w:r>
      <w:r>
        <w:t xml:space="preserve">. Yeah, </w:t>
      </w:r>
      <w:r>
        <w:rPr>
          <w:color w:val="FCB164"/>
        </w:rPr>
        <w:t>it's</w:t>
      </w:r>
      <w:r>
        <w:t xml:space="preserve"> </w:t>
      </w:r>
      <w:r>
        <w:rPr>
          <w:color w:val="FCB164"/>
        </w:rPr>
        <w:t>about a hundred and eleven degrees</w:t>
      </w:r>
      <w:r>
        <w:t xml:space="preserve">. Okay. Fahrenheit. Okay. Oh, and by the way </w:t>
      </w:r>
      <w:r>
        <w:rPr>
          <w:color w:val="310106"/>
        </w:rPr>
        <w:t>guys</w:t>
      </w:r>
      <w:r>
        <w:t xml:space="preserve">, what do </w:t>
      </w:r>
      <w:r>
        <w:rPr>
          <w:color w:val="01190F"/>
        </w:rPr>
        <w:t>we</w:t>
      </w:r>
      <w:r>
        <w:t xml:space="preserve"> call </w:t>
      </w:r>
      <w:r>
        <w:rPr>
          <w:color w:val="000D2C"/>
        </w:rPr>
        <w:t xml:space="preserve">something that's hard, like </w:t>
      </w:r>
      <w:r>
        <w:rPr>
          <w:color w:val="53495F"/>
        </w:rPr>
        <w:t>this ice here</w:t>
      </w:r>
      <w:r>
        <w:rPr>
          <w:color w:val="000D2C"/>
        </w:rPr>
        <w:t>, or a table, or a rock</w:t>
      </w:r>
      <w:r>
        <w:t xml:space="preserve">? </w:t>
      </w:r>
      <w:r>
        <w:rPr>
          <w:color w:val="01190F"/>
        </w:rPr>
        <w:t>We</w:t>
      </w:r>
      <w:r>
        <w:t xml:space="preserve"> call </w:t>
      </w:r>
      <w:r>
        <w:rPr>
          <w:color w:val="000D2C"/>
        </w:rPr>
        <w:t>it</w:t>
      </w:r>
      <w:r>
        <w:t xml:space="preserve"> a?</w:t>
      </w:r>
    </w:p>
    <w:p>
      <w:r>
        <w:rPr>
          <w:color w:val="000D2C"/>
        </w:rPr>
        <w:t>Solid</w:t>
      </w:r>
      <w:r>
        <w:t>.</w:t>
      </w:r>
    </w:p>
    <w:p>
      <w:r>
        <w:t xml:space="preserve">Very good. </w:t>
      </w:r>
      <w:r>
        <w:rPr>
          <w:color w:val="310106"/>
        </w:rPr>
        <w:t>You</w:t>
      </w:r>
      <w:r>
        <w:t xml:space="preserve"> should g- — </w:t>
      </w:r>
      <w:r>
        <w:rPr>
          <w:color w:val="310106"/>
        </w:rPr>
        <w:t>you</w:t>
      </w:r>
      <w:r>
        <w:t xml:space="preserve"> should be a choir. </w:t>
      </w:r>
      <w:r>
        <w:rPr>
          <w:color w:val="310106"/>
        </w:rPr>
        <w:t>You</w:t>
      </w:r>
      <w:r>
        <w:t xml:space="preserve"> should go out on the road there, like, yeah.</w:t>
      </w:r>
    </w:p>
    <w:p>
      <w:r>
        <w:t>We are.</w:t>
      </w:r>
    </w:p>
    <w:p>
      <w:r>
        <w:t xml:space="preserve">Y- — oh well, </w:t>
      </w:r>
      <w:r>
        <w:rPr>
          <w:color w:val="04640D"/>
        </w:rPr>
        <w:t>I'm</w:t>
      </w:r>
      <w:r>
        <w:t xml:space="preserve"> glad to meet </w:t>
      </w:r>
      <w:r>
        <w:rPr>
          <w:color w:val="310106"/>
        </w:rPr>
        <w:t>you</w:t>
      </w:r>
      <w:r>
        <w:t xml:space="preserve">. Please give </w:t>
      </w:r>
      <w:r>
        <w:rPr>
          <w:color w:val="04640D"/>
        </w:rPr>
        <w:t>me</w:t>
      </w:r>
      <w:r>
        <w:t xml:space="preserve"> </w:t>
      </w:r>
      <w:r>
        <w:rPr>
          <w:color w:val="310106"/>
        </w:rPr>
        <w:t>your</w:t>
      </w:r>
      <w:r>
        <w:t xml:space="preserve"> itinerary after the show. Yes. Yes. Of course </w:t>
      </w:r>
      <w:r>
        <w:rPr>
          <w:color w:val="01190F"/>
        </w:rPr>
        <w:t>we</w:t>
      </w:r>
      <w:r>
        <w:t xml:space="preserve"> call </w:t>
      </w:r>
      <w:r>
        <w:rPr>
          <w:color w:val="000D2C"/>
        </w:rPr>
        <w:t>it</w:t>
      </w:r>
      <w:r>
        <w:t xml:space="preserve"> </w:t>
      </w:r>
      <w:r>
        <w:rPr>
          <w:color w:val="000D2C"/>
        </w:rPr>
        <w:t>a sholids</w:t>
      </w:r>
      <w:r>
        <w:t xml:space="preserve">. </w:t>
      </w:r>
      <w:r>
        <w:rPr>
          <w:color w:val="000D2C"/>
        </w:rPr>
        <w:t>A solid</w:t>
      </w:r>
      <w:r>
        <w:t xml:space="preserve">. And </w:t>
      </w:r>
      <w:r>
        <w:rPr>
          <w:color w:val="000D2C"/>
        </w:rPr>
        <w:t>a solid</w:t>
      </w:r>
      <w:r>
        <w:t xml:space="preserve"> has </w:t>
      </w:r>
      <w:r>
        <w:rPr>
          <w:color w:val="F95475"/>
        </w:rPr>
        <w:t>one shape</w:t>
      </w:r>
      <w:r>
        <w:t xml:space="preserve">. </w:t>
      </w:r>
      <w:r>
        <w:rPr>
          <w:color w:val="F95475"/>
        </w:rPr>
        <w:t xml:space="preserve">The shape that </w:t>
      </w:r>
      <w:r>
        <w:rPr>
          <w:color w:val="61FC03"/>
        </w:rPr>
        <w:t>it</w:t>
      </w:r>
      <w:r>
        <w:rPr>
          <w:color w:val="F95475"/>
        </w:rPr>
        <w:t xml:space="preserve"> starts out with</w:t>
      </w:r>
      <w:r>
        <w:t xml:space="preserve">. And what do </w:t>
      </w:r>
      <w:r>
        <w:rPr>
          <w:color w:val="01190F"/>
        </w:rPr>
        <w:t>we</w:t>
      </w:r>
      <w:r>
        <w:t xml:space="preserve"> call </w:t>
      </w:r>
      <w:r>
        <w:rPr>
          <w:color w:val="5D9608"/>
        </w:rPr>
        <w:t xml:space="preserve">something that </w:t>
      </w:r>
      <w:r>
        <w:rPr>
          <w:color w:val="DE98FD"/>
        </w:rPr>
        <w:t>you</w:t>
      </w:r>
      <w:r>
        <w:rPr>
          <w:color w:val="5D9608"/>
        </w:rPr>
        <w:t xml:space="preserve"> — that </w:t>
      </w:r>
      <w:r>
        <w:rPr>
          <w:color w:val="DE98FD"/>
        </w:rPr>
        <w:t>you</w:t>
      </w:r>
      <w:r>
        <w:rPr>
          <w:color w:val="5D9608"/>
        </w:rPr>
        <w:t xml:space="preserve"> can splish splash</w:t>
      </w:r>
      <w:r>
        <w:t>? Take a bath in. Anything wet like soda or milk.</w:t>
      </w:r>
    </w:p>
    <w:p>
      <w:r>
        <w:rPr>
          <w:color w:val="5D9608"/>
        </w:rPr>
        <w:t>Liquid</w:t>
      </w:r>
      <w:r>
        <w:t>.</w:t>
      </w:r>
    </w:p>
    <w:p>
      <w:r>
        <w:rPr>
          <w:color w:val="310106"/>
        </w:rPr>
        <w:t>You</w:t>
      </w:r>
      <w:r>
        <w:t xml:space="preserve">'re not gonna let </w:t>
      </w:r>
      <w:r>
        <w:rPr>
          <w:color w:val="04640D"/>
        </w:rPr>
        <w:t>me</w:t>
      </w:r>
      <w:r>
        <w:t xml:space="preserve"> finish, are </w:t>
      </w:r>
      <w:r>
        <w:rPr>
          <w:color w:val="310106"/>
        </w:rPr>
        <w:t>you</w:t>
      </w:r>
      <w:r>
        <w:t xml:space="preserve">? Yes, </w:t>
      </w:r>
      <w:r>
        <w:rPr>
          <w:color w:val="01190F"/>
        </w:rPr>
        <w:t>we</w:t>
      </w:r>
      <w:r>
        <w:t xml:space="preserve"> call </w:t>
      </w:r>
      <w:r>
        <w:rPr>
          <w:color w:val="5D9608"/>
        </w:rPr>
        <w:t>it</w:t>
      </w:r>
      <w:r>
        <w:t xml:space="preserve"> a?</w:t>
      </w:r>
    </w:p>
    <w:p>
      <w:r>
        <w:rPr>
          <w:color w:val="5D9608"/>
        </w:rPr>
        <w:t>Liquid</w:t>
      </w:r>
      <w:r>
        <w:t>.</w:t>
      </w:r>
    </w:p>
    <w:p>
      <w:r>
        <w:t xml:space="preserve">Very good. And </w:t>
      </w:r>
      <w:r>
        <w:rPr>
          <w:color w:val="5D9608"/>
        </w:rPr>
        <w:t>a liquid</w:t>
      </w:r>
      <w:r>
        <w:t xml:space="preserve"> can change </w:t>
      </w:r>
      <w:r>
        <w:rPr>
          <w:color w:val="5D9608"/>
        </w:rPr>
        <w:t>its</w:t>
      </w:r>
      <w:r>
        <w:t xml:space="preserve"> shape, to f- completely fill the bottom of whatever container </w:t>
      </w:r>
      <w:r>
        <w:rPr>
          <w:color w:val="310106"/>
        </w:rPr>
        <w:t>you</w:t>
      </w:r>
      <w:r>
        <w:t xml:space="preserve"> put </w:t>
      </w:r>
      <w:r>
        <w:rPr>
          <w:color w:val="5D9608"/>
        </w:rPr>
        <w:t>it</w:t>
      </w:r>
      <w:r>
        <w:t xml:space="preserve"> in. And finally, what do </w:t>
      </w:r>
      <w:r>
        <w:rPr>
          <w:color w:val="01190F"/>
        </w:rPr>
        <w:t>we</w:t>
      </w:r>
      <w:r>
        <w:t xml:space="preserve"> call </w:t>
      </w:r>
      <w:r>
        <w:rPr>
          <w:color w:val="98A088"/>
        </w:rPr>
        <w:t xml:space="preserve">something that's loose, and floating around like </w:t>
      </w:r>
      <w:r>
        <w:rPr>
          <w:color w:val="4F584E"/>
        </w:rPr>
        <w:t>this steam here</w:t>
      </w:r>
      <w:r>
        <w:t xml:space="preserve">? Or a cloud, or the air </w:t>
      </w:r>
      <w:r>
        <w:rPr>
          <w:color w:val="01190F"/>
        </w:rPr>
        <w:t>we</w:t>
      </w:r>
      <w:r>
        <w:t xml:space="preserve"> breathe, </w:t>
      </w:r>
      <w:r>
        <w:rPr>
          <w:color w:val="01190F"/>
        </w:rPr>
        <w:t>we</w:t>
      </w:r>
      <w:r>
        <w:t xml:space="preserve"> call </w:t>
      </w:r>
      <w:r>
        <w:rPr>
          <w:color w:val="98A088"/>
        </w:rPr>
        <w:t>it</w:t>
      </w:r>
      <w:r>
        <w:t xml:space="preserve"> a?</w:t>
      </w:r>
    </w:p>
    <w:p>
      <w:r>
        <w:rPr>
          <w:color w:val="98A088"/>
        </w:rPr>
        <w:t>Gas</w:t>
      </w:r>
      <w:r>
        <w:t>.</w:t>
      </w:r>
    </w:p>
    <w:p>
      <w:r>
        <w:t xml:space="preserve">Correct. </w:t>
      </w:r>
      <w:r>
        <w:rPr>
          <w:color w:val="98A088"/>
        </w:rPr>
        <w:t>A gas</w:t>
      </w:r>
      <w:r>
        <w:t xml:space="preserve">. And </w:t>
      </w:r>
      <w:r>
        <w:rPr>
          <w:color w:val="98A088"/>
        </w:rPr>
        <w:t>a gas</w:t>
      </w:r>
      <w:r>
        <w:t xml:space="preserve"> completely fills whatever shape container </w:t>
      </w:r>
      <w:r>
        <w:rPr>
          <w:color w:val="310106"/>
        </w:rPr>
        <w:t>you</w:t>
      </w:r>
      <w:r>
        <w:t xml:space="preserve"> put </w:t>
      </w:r>
      <w:r>
        <w:rPr>
          <w:color w:val="98A088"/>
        </w:rPr>
        <w:t>it</w:t>
      </w:r>
      <w:r>
        <w:t xml:space="preserve"> in. And so, how do </w:t>
      </w:r>
      <w:r>
        <w:rPr>
          <w:color w:val="310106"/>
        </w:rPr>
        <w:t>you</w:t>
      </w:r>
      <w:r>
        <w:t xml:space="preserve"> get </w:t>
      </w:r>
      <w:r>
        <w:rPr>
          <w:color w:val="58018B"/>
        </w:rPr>
        <w:t>water</w:t>
      </w:r>
      <w:r>
        <w:t xml:space="preserve"> to change, from </w:t>
      </w:r>
      <w:r>
        <w:rPr>
          <w:color w:val="000D2C"/>
        </w:rPr>
        <w:t>a solid</w:t>
      </w:r>
      <w:r>
        <w:t xml:space="preserve">, to </w:t>
      </w:r>
      <w:r>
        <w:rPr>
          <w:color w:val="5D9608"/>
        </w:rPr>
        <w:t>a liquid</w:t>
      </w:r>
      <w:r>
        <w:t xml:space="preserve">, to </w:t>
      </w:r>
      <w:r>
        <w:rPr>
          <w:color w:val="98A088"/>
        </w:rPr>
        <w:t>a gas</w:t>
      </w:r>
      <w:r>
        <w:t>, and back and forth?</w:t>
      </w:r>
    </w:p>
    <w:p>
      <w:r>
        <w:rPr>
          <w:color w:val="248AD0"/>
        </w:rPr>
        <w:t xml:space="preserve">Add </w:t>
      </w:r>
      <w:r>
        <w:rPr>
          <w:color w:val="5C5300"/>
        </w:rPr>
        <w:t>energy</w:t>
      </w:r>
      <w:r>
        <w:t>.</w:t>
      </w:r>
    </w:p>
    <w:p>
      <w:r>
        <w:t xml:space="preserve">Woo. </w:t>
      </w:r>
      <w:r>
        <w:rPr>
          <w:color w:val="04640D"/>
        </w:rPr>
        <w:t>I</w:t>
      </w:r>
      <w:r>
        <w:t xml:space="preserve"> like the way he expressed </w:t>
      </w:r>
      <w:r>
        <w:rPr>
          <w:color w:val="248AD0"/>
        </w:rPr>
        <w:t>that</w:t>
      </w:r>
      <w:r>
        <w:t xml:space="preserve">. Never before have </w:t>
      </w:r>
      <w:r>
        <w:rPr>
          <w:color w:val="04640D"/>
        </w:rPr>
        <w:t>I</w:t>
      </w:r>
      <w:r>
        <w:t xml:space="preserve"> heard </w:t>
      </w:r>
      <w:r>
        <w:rPr>
          <w:color w:val="248AD0"/>
        </w:rPr>
        <w:t>it</w:t>
      </w:r>
      <w:r>
        <w:t xml:space="preserve">, add or subtract </w:t>
      </w:r>
      <w:r>
        <w:rPr>
          <w:color w:val="9F6551"/>
        </w:rPr>
        <w:t>energy</w:t>
      </w:r>
      <w:r>
        <w:t xml:space="preserve">, or, heat, change </w:t>
      </w:r>
      <w:r>
        <w:rPr>
          <w:color w:val="BCFEC6"/>
        </w:rPr>
        <w:t>the temperature</w:t>
      </w:r>
      <w:r>
        <w:t xml:space="preserve">, basically. Correct? Alright. Well </w:t>
      </w:r>
      <w:r>
        <w:rPr>
          <w:color w:val="310106"/>
        </w:rPr>
        <w:t>folks</w:t>
      </w:r>
      <w:r>
        <w:t xml:space="preserve">, now </w:t>
      </w:r>
      <w:r>
        <w:rPr>
          <w:color w:val="932C70"/>
        </w:rPr>
        <w:t>I'm</w:t>
      </w:r>
      <w:r>
        <w:rPr>
          <w:color w:val="2B1B04"/>
        </w:rPr>
        <w:t xml:space="preserve"> going to show </w:t>
      </w:r>
      <w:r>
        <w:rPr>
          <w:color w:val="B5AFC4"/>
        </w:rPr>
        <w:t>you</w:t>
      </w:r>
      <w:r>
        <w:rPr>
          <w:color w:val="2B1B04"/>
        </w:rPr>
        <w:t xml:space="preserve"> something else that happens</w:t>
      </w:r>
      <w:r>
        <w:t xml:space="preserve"> when </w:t>
      </w:r>
      <w:r>
        <w:rPr>
          <w:color w:val="310106"/>
        </w:rPr>
        <w:t>you</w:t>
      </w:r>
      <w:r>
        <w:t xml:space="preserve"> change </w:t>
      </w:r>
      <w:r>
        <w:rPr>
          <w:color w:val="BCFEC6"/>
        </w:rPr>
        <w:t>the temperature</w:t>
      </w:r>
      <w:r>
        <w:t xml:space="preserve">, and </w:t>
      </w:r>
      <w:r>
        <w:rPr>
          <w:color w:val="2B1B04"/>
        </w:rPr>
        <w:t>that's</w:t>
      </w:r>
      <w:r>
        <w:t xml:space="preserve"> where </w:t>
      </w:r>
      <w:r>
        <w:rPr>
          <w:color w:val="D4C67A"/>
        </w:rPr>
        <w:t>these balloons</w:t>
      </w:r>
      <w:r>
        <w:t xml:space="preserve"> come in. </w:t>
      </w:r>
      <w:r>
        <w:rPr>
          <w:color w:val="04640D"/>
        </w:rPr>
        <w:t>I</w:t>
      </w:r>
      <w:r>
        <w:t xml:space="preserve"> have here </w:t>
      </w:r>
      <w:r>
        <w:rPr>
          <w:color w:val="D4C67A"/>
        </w:rPr>
        <w:t>a number of balloons</w:t>
      </w:r>
      <w:r>
        <w:t>, but, l- let</w:t>
      </w:r>
      <w:r>
        <w:rPr>
          <w:color w:val="01190F"/>
        </w:rPr>
        <w:t>'s</w:t>
      </w:r>
      <w:r>
        <w:t xml:space="preserve"> see how many of </w:t>
      </w:r>
      <w:r>
        <w:rPr>
          <w:color w:val="D4C67A"/>
        </w:rPr>
        <w:t>these balloons</w:t>
      </w:r>
      <w:r>
        <w:t xml:space="preserve">, </w:t>
      </w:r>
      <w:r>
        <w:rPr>
          <w:color w:val="04640D"/>
        </w:rPr>
        <w:t>I</w:t>
      </w:r>
      <w:r>
        <w:t xml:space="preserve"> can fit, into this little itty-bitty container here. Well, </w:t>
      </w:r>
      <w:r>
        <w:rPr>
          <w:color w:val="310106"/>
        </w:rPr>
        <w:t>everybody</w:t>
      </w:r>
      <w:r>
        <w:t xml:space="preserve"> </w:t>
      </w:r>
      <w:r>
        <w:rPr>
          <w:color w:val="AE7AA1"/>
        </w:rPr>
        <w:t>count together</w:t>
      </w:r>
      <w:r>
        <w:t xml:space="preserve">. </w:t>
      </w:r>
      <w:r>
        <w:rPr>
          <w:color w:val="C2A393"/>
        </w:rPr>
        <w:t>This</w:t>
      </w:r>
      <w:r>
        <w:t xml:space="preserve"> would be ...</w:t>
      </w:r>
    </w:p>
    <w:p>
      <w:r>
        <w:t>There's a- in there.</w:t>
      </w:r>
    </w:p>
    <w:p>
      <w:r>
        <w:rPr>
          <w:color w:val="310106"/>
        </w:rPr>
        <w:t>You</w:t>
      </w:r>
      <w:r>
        <w:t xml:space="preserve"> think, well, okay, w- th- th-, </w:t>
      </w:r>
      <w:r>
        <w:rPr>
          <w:color w:val="04640D"/>
        </w:rPr>
        <w:t>I'm</w:t>
      </w:r>
      <w:r>
        <w:t xml:space="preserve"> glad </w:t>
      </w:r>
      <w:r>
        <w:rPr>
          <w:color w:val="04640D"/>
        </w:rPr>
        <w:t>I</w:t>
      </w:r>
      <w:r>
        <w:t xml:space="preserve"> never saw d- Citizen Kane with </w:t>
      </w:r>
      <w:r>
        <w:rPr>
          <w:color w:val="310106"/>
        </w:rPr>
        <w:t>you</w:t>
      </w:r>
      <w:r>
        <w:t xml:space="preserve">. </w:t>
      </w:r>
      <w:r>
        <w:rPr>
          <w:color w:val="0232FD"/>
        </w:rPr>
        <w:t>Rosebud</w:t>
      </w:r>
      <w:r>
        <w:t xml:space="preserve"> is </w:t>
      </w:r>
      <w:r>
        <w:rPr>
          <w:color w:val="0232FD"/>
        </w:rPr>
        <w:t>a sled</w:t>
      </w:r>
      <w:r>
        <w:t>. Okay. Well, let</w:t>
      </w:r>
      <w:r>
        <w:rPr>
          <w:color w:val="01190F"/>
        </w:rPr>
        <w:t>'s</w:t>
      </w:r>
      <w:r>
        <w:t xml:space="preserve"> all </w:t>
      </w:r>
      <w:r>
        <w:rPr>
          <w:color w:val="AE7AA1"/>
        </w:rPr>
        <w:t>count together</w:t>
      </w:r>
      <w:r>
        <w:t xml:space="preserve"> </w:t>
      </w:r>
      <w:r>
        <w:rPr>
          <w:color w:val="310106"/>
        </w:rPr>
        <w:t>folks</w:t>
      </w:r>
      <w:r>
        <w:t>, that was?</w:t>
      </w:r>
    </w:p>
    <w:p>
      <w:r>
        <w:rPr>
          <w:color w:val="6A3A35"/>
        </w:rPr>
        <w:t>One</w:t>
      </w:r>
      <w:r>
        <w:t>.</w:t>
      </w:r>
    </w:p>
    <w:p>
      <w:r>
        <w:rPr>
          <w:color w:val="6A3A35"/>
        </w:rPr>
        <w:t>One</w:t>
      </w:r>
      <w:r>
        <w:t>.</w:t>
      </w:r>
    </w:p>
    <w:p>
      <w:r>
        <w:t xml:space="preserve">Very good. </w:t>
      </w:r>
      <w:r>
        <w:rPr>
          <w:color w:val="6A3A35"/>
        </w:rPr>
        <w:t xml:space="preserve">One balloon going into </w:t>
      </w:r>
      <w:r>
        <w:rPr>
          <w:color w:val="BA6801"/>
        </w:rPr>
        <w:t>the little container here</w:t>
      </w:r>
      <w:r>
        <w:t>. And this would be ...</w:t>
      </w:r>
    </w:p>
    <w:p>
      <w:r>
        <w:rPr>
          <w:color w:val="168E5C"/>
        </w:rPr>
        <w:t>Two</w:t>
      </w:r>
      <w:r>
        <w:t>.</w:t>
      </w:r>
    </w:p>
    <w:p>
      <w:r>
        <w:rPr>
          <w:color w:val="168E5C"/>
        </w:rPr>
        <w:t>Two</w:t>
      </w:r>
      <w:r>
        <w:t xml:space="preserve">. Very good counting there. </w:t>
      </w:r>
      <w:r>
        <w:rPr>
          <w:color w:val="168E5C"/>
        </w:rPr>
        <w:t>Two</w:t>
      </w:r>
      <w:r>
        <w:t xml:space="preserve">. Excellent. </w:t>
      </w:r>
      <w:r>
        <w:rPr>
          <w:color w:val="168E5C"/>
        </w:rPr>
        <w:t>Two balloons</w:t>
      </w:r>
      <w:r>
        <w:t xml:space="preserve"> going into </w:t>
      </w:r>
      <w:r>
        <w:rPr>
          <w:color w:val="16C0D0"/>
        </w:rPr>
        <w:t>the little container here</w:t>
      </w:r>
      <w:r>
        <w:t xml:space="preserve">. Ah, </w:t>
      </w:r>
      <w:r>
        <w:rPr>
          <w:color w:val="168E5C"/>
        </w:rPr>
        <w:t>they</w:t>
      </w:r>
      <w:r>
        <w:t xml:space="preserve">'re not fitting in so easily. Oh no. So hopefully </w:t>
      </w:r>
      <w:r>
        <w:rPr>
          <w:color w:val="04640D"/>
        </w:rPr>
        <w:t>I</w:t>
      </w:r>
      <w:r>
        <w:t xml:space="preserve"> can fit </w:t>
      </w:r>
      <w:r>
        <w:rPr>
          <w:color w:val="D4C67A"/>
        </w:rPr>
        <w:t>all balloons</w:t>
      </w:r>
      <w:r>
        <w:t xml:space="preserve"> into </w:t>
      </w:r>
      <w:r>
        <w:rPr>
          <w:color w:val="16C0D0"/>
        </w:rPr>
        <w:t>this little container</w:t>
      </w:r>
      <w:r>
        <w:t xml:space="preserve"> here. Oh stop guessing at what </w:t>
      </w:r>
      <w:r>
        <w:rPr>
          <w:color w:val="C2A393"/>
        </w:rPr>
        <w:t>this</w:t>
      </w:r>
      <w:r>
        <w:t xml:space="preserve"> is. Let</w:t>
      </w:r>
      <w:r>
        <w:rPr>
          <w:color w:val="01190F"/>
        </w:rPr>
        <w:t>'s</w:t>
      </w:r>
      <w:r>
        <w:t xml:space="preserve"> have some suspense here. Come on. Alright. And </w:t>
      </w:r>
      <w:r>
        <w:rPr>
          <w:color w:val="C2A393"/>
        </w:rPr>
        <w:t>this</w:t>
      </w:r>
      <w:r>
        <w:t xml:space="preserve"> would be?</w:t>
      </w:r>
    </w:p>
    <w:p>
      <w:r>
        <w:rPr>
          <w:color w:val="C62100"/>
        </w:rPr>
        <w:t>Three</w:t>
      </w:r>
      <w:r>
        <w:t>.</w:t>
      </w:r>
    </w:p>
    <w:p>
      <w:r>
        <w:rPr>
          <w:color w:val="C62100"/>
        </w:rPr>
        <w:t>Three</w:t>
      </w:r>
      <w:r>
        <w:t xml:space="preserve">. Very good. </w:t>
      </w:r>
      <w:r>
        <w:rPr>
          <w:color w:val="C62100"/>
        </w:rPr>
        <w:t>Three balloons</w:t>
      </w:r>
      <w:r>
        <w:t xml:space="preserve"> going onto </w:t>
      </w:r>
      <w:r>
        <w:rPr>
          <w:color w:val="16C0D0"/>
        </w:rPr>
        <w:t>the the little container</w:t>
      </w:r>
      <w:r>
        <w:t xml:space="preserve"> there. </w:t>
      </w:r>
      <w:r>
        <w:rPr>
          <w:color w:val="C62100"/>
        </w:rPr>
        <w:t>Three balloons</w:t>
      </w:r>
      <w:r>
        <w:t xml:space="preserve">. Three, yes, the </w:t>
      </w:r>
      <w:r>
        <w:rPr>
          <w:color w:val="C62100"/>
        </w:rPr>
        <w:t>balloon</w:t>
      </w:r>
      <w:r>
        <w:t xml:space="preserve"> trinity. And now, </w:t>
      </w:r>
      <w:r>
        <w:rPr>
          <w:color w:val="014347"/>
        </w:rPr>
        <w:t>this</w:t>
      </w:r>
      <w:r>
        <w:t xml:space="preserve"> would be?</w:t>
      </w:r>
    </w:p>
    <w:p>
      <w:r>
        <w:t>Eight.</w:t>
      </w:r>
    </w:p>
    <w:p>
      <w:r>
        <w:rPr>
          <w:color w:val="014347"/>
        </w:rPr>
        <w:t>Four</w:t>
      </w:r>
      <w:r>
        <w:t>.</w:t>
      </w:r>
    </w:p>
    <w:p>
      <w:r>
        <w:rPr>
          <w:color w:val="014347"/>
        </w:rPr>
        <w:t>Four</w:t>
      </w:r>
      <w:r>
        <w:t xml:space="preserve">. Very good. At first </w:t>
      </w:r>
      <w:r>
        <w:rPr>
          <w:color w:val="233809"/>
        </w:rPr>
        <w:t>he</w:t>
      </w:r>
      <w:r>
        <w:t xml:space="preserve"> was confused, but then </w:t>
      </w:r>
      <w:r>
        <w:rPr>
          <w:color w:val="233809"/>
        </w:rPr>
        <w:t>he</w:t>
      </w:r>
      <w:r>
        <w:t xml:space="preserve"> figured </w:t>
      </w:r>
      <w:r>
        <w:rPr>
          <w:color w:val="014347"/>
        </w:rPr>
        <w:t>it</w:t>
      </w:r>
      <w:r>
        <w:t xml:space="preserve"> out. </w:t>
      </w:r>
      <w:r>
        <w:rPr>
          <w:color w:val="310106"/>
        </w:rPr>
        <w:t>Everybody</w:t>
      </w:r>
      <w:r>
        <w:t xml:space="preserve"> tell </w:t>
      </w:r>
      <w:r>
        <w:rPr>
          <w:color w:val="233809"/>
        </w:rPr>
        <w:t>him</w:t>
      </w:r>
      <w:r>
        <w:t xml:space="preserve"> what </w:t>
      </w:r>
      <w:r>
        <w:rPr>
          <w:color w:val="014347"/>
        </w:rPr>
        <w:t>this</w:t>
      </w:r>
      <w:r>
        <w:t xml:space="preserve"> is, </w:t>
      </w:r>
      <w:r>
        <w:rPr>
          <w:color w:val="014347"/>
        </w:rPr>
        <w:t>it's</w:t>
      </w:r>
      <w:r>
        <w:t xml:space="preserve"> ...</w:t>
      </w:r>
    </w:p>
    <w:p>
      <w:r>
        <w:t>Seven.</w:t>
      </w:r>
    </w:p>
    <w:p>
      <w:r>
        <w:rPr>
          <w:color w:val="014347"/>
        </w:rPr>
        <w:t>It's</w:t>
      </w:r>
      <w:r>
        <w:t xml:space="preserve"> </w:t>
      </w:r>
      <w:r>
        <w:rPr>
          <w:color w:val="014347"/>
        </w:rPr>
        <w:t>four</w:t>
      </w:r>
      <w:r>
        <w:t xml:space="preserve">. Boy </w:t>
      </w:r>
      <w:r>
        <w:rPr>
          <w:color w:val="310106"/>
        </w:rPr>
        <w:t>you people</w:t>
      </w:r>
      <w:r>
        <w:t xml:space="preserve"> didn't watch enough Sesame Street as a child. </w:t>
      </w:r>
      <w:r>
        <w:rPr>
          <w:color w:val="42083B"/>
        </w:rPr>
        <w:t>This</w:t>
      </w:r>
      <w:r>
        <w:t xml:space="preserve"> would be?</w:t>
      </w:r>
    </w:p>
    <w:p>
      <w:r>
        <w:rPr>
          <w:color w:val="42083B"/>
        </w:rPr>
        <w:t>Five</w:t>
      </w:r>
      <w:r>
        <w:t>.</w:t>
      </w:r>
    </w:p>
    <w:p>
      <w:r>
        <w:t xml:space="preserve">Thank </w:t>
      </w:r>
      <w:r>
        <w:rPr>
          <w:color w:val="310106"/>
        </w:rPr>
        <w:t>you</w:t>
      </w:r>
      <w:r>
        <w:t xml:space="preserve"> very much, yes. </w:t>
      </w:r>
      <w:r>
        <w:rPr>
          <w:color w:val="42083B"/>
        </w:rPr>
        <w:t>Five swollen balloons</w:t>
      </w:r>
      <w:r>
        <w:t xml:space="preserve">. In. In. Down. Down. Ah, ah. Okay. And </w:t>
      </w:r>
      <w:r>
        <w:rPr>
          <w:color w:val="82785D"/>
        </w:rPr>
        <w:t>this</w:t>
      </w:r>
      <w:r>
        <w:t xml:space="preserve"> would be?</w:t>
      </w:r>
    </w:p>
    <w:p>
      <w:r>
        <w:rPr>
          <w:color w:val="82785D"/>
        </w:rPr>
        <w:t>Six</w:t>
      </w:r>
      <w:r>
        <w:t>.</w:t>
      </w:r>
    </w:p>
    <w:p>
      <w:r>
        <w:rPr>
          <w:color w:val="82785D"/>
        </w:rPr>
        <w:t>Six</w:t>
      </w:r>
      <w:r>
        <w:t>, good. And let</w:t>
      </w:r>
      <w:r>
        <w:rPr>
          <w:color w:val="01190F"/>
        </w:rPr>
        <w:t>'s</w:t>
      </w:r>
      <w:r>
        <w:t xml:space="preserve"> do </w:t>
      </w:r>
      <w:r>
        <w:rPr>
          <w:color w:val="AE7AA1"/>
        </w:rPr>
        <w:t>this</w:t>
      </w:r>
      <w:r>
        <w:t xml:space="preserve"> uh, let</w:t>
      </w:r>
      <w:r>
        <w:rPr>
          <w:color w:val="01190F"/>
        </w:rPr>
        <w:t>'s</w:t>
      </w:r>
      <w:r>
        <w:t xml:space="preserve"> add some complexities to </w:t>
      </w:r>
      <w:r>
        <w:rPr>
          <w:color w:val="AE7AA1"/>
        </w:rPr>
        <w:t>this</w:t>
      </w:r>
      <w:r>
        <w:t xml:space="preserve"> here, let</w:t>
      </w:r>
      <w:r>
        <w:rPr>
          <w:color w:val="01190F"/>
        </w:rPr>
        <w:t>'s</w:t>
      </w:r>
      <w:r>
        <w:t xml:space="preserve"> do </w:t>
      </w:r>
      <w:r>
        <w:rPr>
          <w:color w:val="AE7AA1"/>
        </w:rPr>
        <w:t>it</w:t>
      </w:r>
      <w:r>
        <w:t xml:space="preserve"> in another language. In </w:t>
      </w:r>
      <w:r>
        <w:rPr>
          <w:color w:val="023087"/>
        </w:rPr>
        <w:t>Spanish</w:t>
      </w:r>
      <w:r>
        <w:t xml:space="preserve"> </w:t>
      </w:r>
      <w:r>
        <w:rPr>
          <w:color w:val="82785D"/>
        </w:rPr>
        <w:t>it</w:t>
      </w:r>
      <w:r>
        <w:t xml:space="preserve"> would be?</w:t>
      </w:r>
    </w:p>
    <w:p>
      <w:r>
        <w:rPr>
          <w:color w:val="B7DAD2"/>
        </w:rPr>
        <w:t>Ocho</w:t>
      </w:r>
      <w:r>
        <w:t>.</w:t>
      </w:r>
    </w:p>
    <w:p>
      <w:r>
        <w:rPr>
          <w:color w:val="82785D"/>
        </w:rPr>
        <w:t>Seis</w:t>
      </w:r>
      <w:r>
        <w:t>.</w:t>
      </w:r>
    </w:p>
    <w:p>
      <w:r>
        <w:t xml:space="preserve">S- </w:t>
      </w:r>
      <w:r>
        <w:rPr>
          <w:color w:val="82785D"/>
        </w:rPr>
        <w:t>seis</w:t>
      </w:r>
      <w:r>
        <w:t xml:space="preserve">. N- </w:t>
      </w:r>
      <w:r>
        <w:rPr>
          <w:color w:val="B7DAD2"/>
        </w:rPr>
        <w:t>ocho</w:t>
      </w:r>
      <w:r>
        <w:t xml:space="preserve">. Oh </w:t>
      </w:r>
      <w:r>
        <w:rPr>
          <w:color w:val="04640D"/>
        </w:rPr>
        <w:t>my</w:t>
      </w:r>
      <w:r>
        <w:t xml:space="preserve"> gosh. </w:t>
      </w:r>
      <w:r>
        <w:rPr>
          <w:color w:val="04640D"/>
        </w:rPr>
        <w:t>I'm</w:t>
      </w:r>
      <w:r>
        <w:t xml:space="preserve"> afraid for </w:t>
      </w:r>
      <w:r>
        <w:rPr>
          <w:color w:val="01190F"/>
        </w:rPr>
        <w:t>our</w:t>
      </w:r>
      <w:r>
        <w:t xml:space="preserve"> nation. Okay, well, and </w:t>
      </w:r>
      <w:r>
        <w:rPr>
          <w:color w:val="196956"/>
        </w:rPr>
        <w:t>this</w:t>
      </w:r>
      <w:r>
        <w:t xml:space="preserve"> would be?</w:t>
      </w:r>
    </w:p>
    <w:p>
      <w:r>
        <w:rPr>
          <w:color w:val="196956"/>
        </w:rPr>
        <w:t>Siete</w:t>
      </w:r>
      <w:r>
        <w:t>.</w:t>
      </w:r>
    </w:p>
    <w:p>
      <w:r>
        <w:t xml:space="preserve">Thank </w:t>
      </w:r>
      <w:r>
        <w:rPr>
          <w:color w:val="310106"/>
        </w:rPr>
        <w:t>you</w:t>
      </w:r>
      <w:r>
        <w:t xml:space="preserve">. </w:t>
      </w:r>
      <w:r>
        <w:rPr>
          <w:color w:val="196956"/>
        </w:rPr>
        <w:t>Seven</w:t>
      </w:r>
      <w:r>
        <w:t xml:space="preserve">. Right? </w:t>
      </w:r>
      <w:r>
        <w:rPr>
          <w:color w:val="196956"/>
        </w:rPr>
        <w:t>Seven</w:t>
      </w:r>
      <w:r>
        <w:t xml:space="preserve">. Okay. And finally, </w:t>
      </w:r>
      <w:r>
        <w:rPr>
          <w:color w:val="8C41BB"/>
        </w:rPr>
        <w:t>this</w:t>
      </w:r>
      <w:r>
        <w:t xml:space="preserve"> would be?</w:t>
      </w:r>
    </w:p>
    <w:p>
      <w:r>
        <w:rPr>
          <w:color w:val="8C41BB"/>
        </w:rPr>
        <w:t>Eight</w:t>
      </w:r>
      <w:r>
        <w:t>.</w:t>
      </w:r>
    </w:p>
    <w:p>
      <w:r>
        <w:rPr>
          <w:color w:val="8C41BB"/>
        </w:rPr>
        <w:t>Ocho</w:t>
      </w:r>
      <w:r>
        <w:t>.</w:t>
      </w:r>
    </w:p>
    <w:p>
      <w:r>
        <w:rPr>
          <w:color w:val="8C41BB"/>
        </w:rPr>
        <w:t>Eight</w:t>
      </w:r>
      <w:r>
        <w:t xml:space="preserve">, or </w:t>
      </w:r>
      <w:r>
        <w:rPr>
          <w:color w:val="8C41BB"/>
        </w:rPr>
        <w:t>ocho</w:t>
      </w:r>
      <w:r>
        <w:t xml:space="preserve"> in </w:t>
      </w:r>
      <w:r>
        <w:rPr>
          <w:color w:val="023087"/>
        </w:rPr>
        <w:t>Spanish</w:t>
      </w:r>
      <w:r>
        <w:t xml:space="preserve">, and uh </w:t>
      </w:r>
      <w:r>
        <w:rPr>
          <w:color w:val="8C41BB"/>
        </w:rPr>
        <w:t>huit</w:t>
      </w:r>
      <w:r>
        <w:t xml:space="preserve"> in French, thank </w:t>
      </w:r>
      <w:r>
        <w:rPr>
          <w:color w:val="310106"/>
        </w:rPr>
        <w:t>you</w:t>
      </w:r>
      <w:r>
        <w:t xml:space="preserve"> very much. </w:t>
      </w:r>
      <w:r>
        <w:rPr>
          <w:color w:val="04640D"/>
        </w:rPr>
        <w:t>I</w:t>
      </w:r>
      <w:r>
        <w:t xml:space="preserve"> thought </w:t>
      </w:r>
      <w:r>
        <w:rPr>
          <w:color w:val="310106"/>
        </w:rPr>
        <w:t>you</w:t>
      </w:r>
      <w:r>
        <w:t xml:space="preserve"> were telling </w:t>
      </w:r>
      <w:r>
        <w:rPr>
          <w:color w:val="04640D"/>
        </w:rPr>
        <w:t>me</w:t>
      </w:r>
      <w:r>
        <w:t xml:space="preserve"> </w:t>
      </w:r>
      <w:r>
        <w:rPr>
          <w:color w:val="310106"/>
        </w:rPr>
        <w:t>your</w:t>
      </w:r>
      <w:r>
        <w:t xml:space="preserve"> breakfast. What </w:t>
      </w:r>
      <w:r>
        <w:rPr>
          <w:color w:val="310106"/>
        </w:rPr>
        <w:t>you</w:t>
      </w:r>
      <w:r>
        <w:t xml:space="preserve"> had for b- — But no, </w:t>
      </w:r>
      <w:r>
        <w:rPr>
          <w:color w:val="8C41BB"/>
        </w:rPr>
        <w:t>huit</w:t>
      </w:r>
      <w:r>
        <w:t xml:space="preserve">. Very good. Oh </w:t>
      </w:r>
      <w:r>
        <w:rPr>
          <w:color w:val="04640D"/>
        </w:rPr>
        <w:t>my</w:t>
      </w:r>
      <w:r>
        <w:t xml:space="preserve"> gosh, </w:t>
      </w:r>
      <w:r>
        <w:rPr>
          <w:color w:val="ECEDFE"/>
        </w:rPr>
        <w:t>eight balloons</w:t>
      </w:r>
      <w:r>
        <w:rPr>
          <w:color w:val="2B2D32"/>
        </w:rPr>
        <w:t xml:space="preserve"> into </w:t>
      </w:r>
      <w:r>
        <w:rPr>
          <w:color w:val="94C661"/>
        </w:rPr>
        <w:t>this little container here</w:t>
      </w:r>
      <w:r>
        <w:t xml:space="preserve">, </w:t>
      </w:r>
      <w:r>
        <w:rPr>
          <w:color w:val="04640D"/>
        </w:rPr>
        <w:t>I</w:t>
      </w:r>
      <w:r>
        <w:t xml:space="preserve"> bet </w:t>
      </w:r>
      <w:r>
        <w:rPr>
          <w:color w:val="310106"/>
        </w:rPr>
        <w:t>you</w:t>
      </w:r>
      <w:r>
        <w:t xml:space="preserve">'re wondering r- </w:t>
      </w:r>
      <w:r>
        <w:rPr>
          <w:color w:val="F8907D"/>
        </w:rPr>
        <w:t xml:space="preserve">how </w:t>
      </w:r>
      <w:r>
        <w:rPr>
          <w:color w:val="895E6B"/>
        </w:rPr>
        <w:t>that</w:t>
      </w:r>
      <w:r>
        <w:rPr>
          <w:color w:val="F8907D"/>
        </w:rPr>
        <w:t xml:space="preserve"> happened</w:t>
      </w:r>
      <w:r>
        <w:t>.</w:t>
      </w:r>
    </w:p>
    <w:p>
      <w:r>
        <w:rPr>
          <w:color w:val="04640D"/>
        </w:rPr>
        <w:t>You</w:t>
      </w:r>
      <w:r>
        <w:t xml:space="preserve"> popped two.</w:t>
      </w:r>
    </w:p>
    <w:p>
      <w:r>
        <w:t xml:space="preserve">There's </w:t>
      </w:r>
      <w:r>
        <w:rPr>
          <w:color w:val="788E95"/>
        </w:rPr>
        <w:t>a hole</w:t>
      </w:r>
      <w:r>
        <w:t xml:space="preserve"> in </w:t>
      </w:r>
      <w:r>
        <w:rPr>
          <w:color w:val="16C0D0"/>
        </w:rPr>
        <w:t>it</w:t>
      </w:r>
      <w:r>
        <w:t>.</w:t>
      </w:r>
    </w:p>
    <w:p>
      <w:r>
        <w:t xml:space="preserve">Well, there's </w:t>
      </w:r>
      <w:r>
        <w:rPr>
          <w:color w:val="788E95"/>
        </w:rPr>
        <w:t>a hole</w:t>
      </w:r>
      <w:r>
        <w:t xml:space="preserve">, no, if </w:t>
      </w:r>
      <w:r>
        <w:rPr>
          <w:color w:val="310106"/>
        </w:rPr>
        <w:t>you</w:t>
      </w:r>
      <w:r>
        <w:t xml:space="preserve">'re thinking there's </w:t>
      </w:r>
      <w:r>
        <w:rPr>
          <w:color w:val="788E95"/>
        </w:rPr>
        <w:t>a hole</w:t>
      </w:r>
      <w:r>
        <w:t>, think again. Because, there's no hole in the counter at all.</w:t>
      </w:r>
    </w:p>
    <w:p>
      <w:r>
        <w:t xml:space="preserve">Pull </w:t>
      </w:r>
      <w:r>
        <w:rPr>
          <w:color w:val="8C41BB"/>
        </w:rPr>
        <w:t>em</w:t>
      </w:r>
      <w:r>
        <w:t xml:space="preserve"> out.</w:t>
      </w:r>
    </w:p>
    <w:p>
      <w:r>
        <w:rPr>
          <w:color w:val="04640D"/>
        </w:rPr>
        <w:t>You</w:t>
      </w:r>
      <w:r>
        <w:t xml:space="preserve"> slowed down the molecules,</w:t>
      </w:r>
    </w:p>
    <w:p>
      <w:r>
        <w:t xml:space="preserve">Well – la duh dah dih duh duh, </w:t>
      </w:r>
      <w:r>
        <w:rPr>
          <w:color w:val="FB6AB8"/>
        </w:rPr>
        <w:t>you</w:t>
      </w:r>
      <w:r>
        <w:t xml:space="preserve">'re getting a little ahead of me </w:t>
      </w:r>
      <w:r>
        <w:rPr>
          <w:color w:val="FB6AB8"/>
        </w:rPr>
        <w:t>son</w:t>
      </w:r>
      <w:r>
        <w:t>. Let</w:t>
      </w:r>
      <w:r>
        <w:rPr>
          <w:color w:val="01190F"/>
        </w:rPr>
        <w:t>'s</w:t>
      </w:r>
      <w:r>
        <w:t xml:space="preserve"> all figure </w:t>
      </w:r>
      <w:r>
        <w:rPr>
          <w:color w:val="F8907D"/>
        </w:rPr>
        <w:t>it</w:t>
      </w:r>
      <w:r>
        <w:t xml:space="preserve"> out together.</w:t>
      </w:r>
    </w:p>
    <w:p>
      <w:r>
        <w:rPr>
          <w:b/>
        </w:rPr>
        <w:t>Document number 31</w:t>
      </w:r>
    </w:p>
    <w:p>
      <w:r>
        <w:rPr>
          <w:b/>
        </w:rPr>
        <w:t>Document identifier: GUM_conversation_blacksmithing</w:t>
      </w:r>
    </w:p>
    <w:p>
      <w:r>
        <w:t xml:space="preserve">So </w:t>
      </w:r>
      <w:r>
        <w:rPr>
          <w:color w:val="310106"/>
        </w:rPr>
        <w:t>you</w:t>
      </w:r>
      <w:r>
        <w:t xml:space="preserve"> don't need to go borrow equipment from anybody, to </w:t>
      </w:r>
      <w:r>
        <w:rPr>
          <w:color w:val="04640D"/>
        </w:rPr>
        <w:t xml:space="preserve">to do </w:t>
      </w:r>
      <w:r>
        <w:rPr>
          <w:color w:val="FEFB0A"/>
        </w:rPr>
        <w:t>the feet</w:t>
      </w:r>
      <w:r>
        <w:t xml:space="preserve">? </w:t>
      </w:r>
      <w:r>
        <w:rPr>
          <w:color w:val="04640D"/>
        </w:rPr>
        <w:t>Do the hooves</w:t>
      </w:r>
      <w:r>
        <w:t>?</w:t>
      </w:r>
    </w:p>
    <w:p>
      <w:r>
        <w:t xml:space="preserve">Well, </w:t>
      </w:r>
      <w:r>
        <w:rPr>
          <w:color w:val="FB5514"/>
        </w:rPr>
        <w:t>we</w:t>
      </w:r>
      <w:r>
        <w:t>'re gonna have to find somewhere, to get, something</w:t>
      </w:r>
    </w:p>
    <w:p>
      <w:r>
        <w:t xml:space="preserve">So, </w:t>
      </w:r>
      <w:r>
        <w:rPr>
          <w:color w:val="310106"/>
        </w:rPr>
        <w:t>Mae</w:t>
      </w:r>
      <w:r>
        <w:t xml:space="preserve"> -</w:t>
      </w:r>
    </w:p>
    <w:p>
      <w:r>
        <w:rPr>
          <w:color w:val="310106"/>
        </w:rPr>
        <w:t>I'm</w:t>
      </w:r>
      <w:r>
        <w:t xml:space="preserve"> gonna</w:t>
      </w:r>
    </w:p>
    <w:p>
      <w:r>
        <w:rPr>
          <w:color w:val="310106"/>
        </w:rPr>
        <w:t>Mae Lynne</w:t>
      </w:r>
    </w:p>
    <w:p>
      <w:r>
        <w:rPr>
          <w:color w:val="FB5514"/>
        </w:rPr>
        <w:t>We</w:t>
      </w:r>
      <w:r>
        <w:t xml:space="preserve">'re not gonna </w:t>
      </w:r>
      <w:r>
        <w:rPr>
          <w:color w:val="04640D"/>
        </w:rPr>
        <w:t xml:space="preserve">do </w:t>
      </w:r>
      <w:r>
        <w:rPr>
          <w:color w:val="FEFB0A"/>
        </w:rPr>
        <w:t>the feet</w:t>
      </w:r>
      <w:r>
        <w:t xml:space="preserve"> today, </w:t>
      </w:r>
      <w:r>
        <w:rPr>
          <w:color w:val="310106"/>
        </w:rPr>
        <w:t>I'm</w:t>
      </w:r>
      <w:r>
        <w:t xml:space="preserve"> gonna wait till like, early in the morning, </w:t>
      </w:r>
      <w:r>
        <w:rPr>
          <w:color w:val="04640D"/>
        </w:rPr>
        <w:t xml:space="preserve">to do </w:t>
      </w:r>
      <w:r>
        <w:rPr>
          <w:color w:val="FEFB0A"/>
        </w:rPr>
        <w:t>those</w:t>
      </w:r>
      <w:r>
        <w:t xml:space="preserve">, cause </w:t>
      </w:r>
      <w:r>
        <w:rPr>
          <w:color w:val="E115C0"/>
        </w:rPr>
        <w:t>y-</w:t>
      </w:r>
      <w:r>
        <w:t xml:space="preserve"> </w:t>
      </w:r>
      <w:r>
        <w:rPr>
          <w:color w:val="310106"/>
        </w:rPr>
        <w:t>I</w:t>
      </w:r>
      <w:r>
        <w:t xml:space="preserve"> mean </w:t>
      </w:r>
      <w:r>
        <w:rPr>
          <w:color w:val="E115C0"/>
        </w:rPr>
        <w:t>you</w:t>
      </w:r>
      <w:r>
        <w:t xml:space="preserve"> get so tired. N- </w:t>
      </w:r>
      <w:r>
        <w:rPr>
          <w:color w:val="E115C0"/>
        </w:rPr>
        <w:t>you</w:t>
      </w:r>
      <w:r>
        <w:t xml:space="preserve"> just, </w:t>
      </w:r>
      <w:r>
        <w:rPr>
          <w:color w:val="04640D"/>
        </w:rPr>
        <w:t>it</w:t>
      </w:r>
      <w:r>
        <w:t xml:space="preserve"> takes well, </w:t>
      </w:r>
      <w:r>
        <w:rPr>
          <w:color w:val="04640D"/>
        </w:rPr>
        <w:t>it</w:t>
      </w:r>
      <w:r>
        <w:t xml:space="preserve"> takes </w:t>
      </w:r>
      <w:r>
        <w:rPr>
          <w:color w:val="310106"/>
        </w:rPr>
        <w:t>me</w:t>
      </w:r>
      <w:r>
        <w:t xml:space="preserve"> longer than most people, cause </w:t>
      </w:r>
      <w:r>
        <w:rPr>
          <w:color w:val="00587F"/>
        </w:rPr>
        <w:t>you</w:t>
      </w:r>
      <w:r>
        <w:t xml:space="preserve"> know, </w:t>
      </w:r>
      <w:r>
        <w:rPr>
          <w:color w:val="310106"/>
        </w:rPr>
        <w:t>I'm</w:t>
      </w:r>
      <w:r>
        <w:t xml:space="preserve"> not as strong and, and </w:t>
      </w:r>
      <w:r>
        <w:rPr>
          <w:color w:val="310106"/>
        </w:rPr>
        <w:t>I'm</w:t>
      </w:r>
      <w:r>
        <w:t xml:space="preserve"> not as good, as like somebody that would do </w:t>
      </w:r>
      <w:r>
        <w:rPr>
          <w:color w:val="04640D"/>
        </w:rPr>
        <w:t>it</w:t>
      </w:r>
      <w:r>
        <w:t xml:space="preserve"> all the time. </w:t>
      </w:r>
      <w:r>
        <w:rPr>
          <w:color w:val="00587F"/>
        </w:rPr>
        <w:t>You</w:t>
      </w:r>
      <w:r>
        <w:t xml:space="preserve"> know. </w:t>
      </w:r>
      <w:r>
        <w:rPr>
          <w:color w:val="310106"/>
        </w:rPr>
        <w:t>I</w:t>
      </w:r>
      <w:r>
        <w:t xml:space="preserve"> mean, oh </w:t>
      </w:r>
      <w:r>
        <w:rPr>
          <w:color w:val="310106"/>
        </w:rPr>
        <w:t>I</w:t>
      </w:r>
      <w:r>
        <w:t xml:space="preserve"> mean </w:t>
      </w:r>
      <w:r>
        <w:rPr>
          <w:color w:val="310106"/>
        </w:rPr>
        <w:t>I</w:t>
      </w:r>
      <w:r>
        <w:t xml:space="preserve"> trim horses, and stuff like that, but </w:t>
      </w:r>
      <w:r>
        <w:rPr>
          <w:color w:val="310106"/>
        </w:rPr>
        <w:t>I</w:t>
      </w:r>
      <w:r>
        <w:t xml:space="preserve"> mean, </w:t>
      </w:r>
      <w:r>
        <w:rPr>
          <w:color w:val="310106"/>
        </w:rPr>
        <w:t>I'm</w:t>
      </w:r>
      <w:r>
        <w:t xml:space="preserve"> not like, </w:t>
      </w:r>
      <w:r>
        <w:rPr>
          <w:color w:val="310106"/>
        </w:rPr>
        <w:t>I'm</w:t>
      </w:r>
      <w:r>
        <w:t xml:space="preserve"> not uh,. </w:t>
      </w:r>
      <w:r>
        <w:rPr>
          <w:color w:val="310106"/>
        </w:rPr>
        <w:t>I</w:t>
      </w:r>
      <w:r>
        <w:t xml:space="preserve"> don't know how to say it. But </w:t>
      </w:r>
      <w:r>
        <w:rPr>
          <w:color w:val="00587F"/>
        </w:rPr>
        <w:t>you</w:t>
      </w:r>
      <w:r>
        <w:t xml:space="preserve"> know, </w:t>
      </w:r>
      <w:r>
        <w:rPr>
          <w:color w:val="0BC582"/>
        </w:rPr>
        <w:t>they</w:t>
      </w:r>
      <w:r>
        <w:t xml:space="preserve"> do </w:t>
      </w:r>
      <w:r>
        <w:rPr>
          <w:color w:val="04640D"/>
        </w:rPr>
        <w:t>it</w:t>
      </w:r>
      <w:r>
        <w:t xml:space="preserve"> for a living. </w:t>
      </w:r>
      <w:r>
        <w:rPr>
          <w:color w:val="00587F"/>
        </w:rPr>
        <w:t>You</w:t>
      </w:r>
      <w:r>
        <w:t xml:space="preserve"> know, </w:t>
      </w:r>
      <w:r>
        <w:rPr>
          <w:color w:val="0BC582"/>
        </w:rPr>
        <w:t xml:space="preserve">most people that </w:t>
      </w:r>
      <w:r>
        <w:rPr>
          <w:color w:val="FEB8C8"/>
        </w:rPr>
        <w:t>you</w:t>
      </w:r>
      <w:r>
        <w:rPr>
          <w:color w:val="0BC582"/>
        </w:rPr>
        <w:t xml:space="preserve"> would get to trim </w:t>
      </w:r>
      <w:r>
        <w:rPr>
          <w:color w:val="FEB8C8"/>
        </w:rPr>
        <w:t>your</w:t>
      </w:r>
      <w:r>
        <w:rPr>
          <w:color w:val="0BC582"/>
        </w:rPr>
        <w:t xml:space="preserve"> horse</w:t>
      </w:r>
      <w:r>
        <w:t xml:space="preserve"> do </w:t>
      </w:r>
      <w:r>
        <w:rPr>
          <w:color w:val="04640D"/>
        </w:rPr>
        <w:t>it</w:t>
      </w:r>
      <w:r>
        <w:t xml:space="preserve"> all the time. And </w:t>
      </w:r>
      <w:r>
        <w:rPr>
          <w:color w:val="310106"/>
        </w:rPr>
        <w:t>I'm</w:t>
      </w:r>
      <w:r>
        <w:t xml:space="preserve"> not that good or, and </w:t>
      </w:r>
      <w:r>
        <w:rPr>
          <w:color w:val="310106"/>
        </w:rPr>
        <w:t>I'm</w:t>
      </w:r>
      <w:r>
        <w:t xml:space="preserve"> not very strong.</w:t>
      </w:r>
    </w:p>
    <w:p>
      <w:r>
        <w:t xml:space="preserve">Did </w:t>
      </w:r>
      <w:r>
        <w:rPr>
          <w:color w:val="9E8317"/>
        </w:rPr>
        <w:t>they</w:t>
      </w:r>
      <w:r>
        <w:t xml:space="preserve"> train </w:t>
      </w:r>
      <w:r>
        <w:rPr>
          <w:color w:val="310106"/>
        </w:rPr>
        <w:t>you</w:t>
      </w:r>
      <w:r>
        <w:t xml:space="preserve"> —</w:t>
      </w:r>
    </w:p>
    <w:p>
      <w:r>
        <w:t>Yeah.</w:t>
      </w:r>
    </w:p>
    <w:p>
      <w:r>
        <w:t xml:space="preserve">Did </w:t>
      </w:r>
      <w:r>
        <w:rPr>
          <w:color w:val="9E8317"/>
        </w:rPr>
        <w:t>they</w:t>
      </w:r>
      <w:r>
        <w:t xml:space="preserve"> train </w:t>
      </w:r>
      <w:r>
        <w:rPr>
          <w:color w:val="310106"/>
        </w:rPr>
        <w:t>you</w:t>
      </w:r>
      <w:r>
        <w:t xml:space="preserve"> that —</w:t>
      </w:r>
    </w:p>
    <w:p>
      <w:r>
        <w:t>Yeah. Yeah.</w:t>
      </w:r>
    </w:p>
    <w:p>
      <w:r>
        <w:t xml:space="preserve">So </w:t>
      </w:r>
      <w:r>
        <w:rPr>
          <w:color w:val="310106"/>
        </w:rPr>
        <w:t>you</w:t>
      </w:r>
      <w:r>
        <w:t xml:space="preserve"> have </w:t>
      </w:r>
      <w:r>
        <w:rPr>
          <w:color w:val="01190F"/>
        </w:rPr>
        <w:t>your</w:t>
      </w:r>
      <w:r>
        <w:rPr>
          <w:color w:val="847D81"/>
        </w:rPr>
        <w:t xml:space="preserve"> own equipment</w:t>
      </w:r>
      <w:r>
        <w:t>, but —</w:t>
      </w:r>
    </w:p>
    <w:p>
      <w:r>
        <w:t xml:space="preserve">No. </w:t>
      </w:r>
      <w:r>
        <w:rPr>
          <w:color w:val="310106"/>
        </w:rPr>
        <w:t>I</w:t>
      </w:r>
      <w:r>
        <w:t xml:space="preserve"> don't have </w:t>
      </w:r>
      <w:r>
        <w:rPr>
          <w:color w:val="01190F"/>
        </w:rPr>
        <w:t>my</w:t>
      </w:r>
      <w:r>
        <w:rPr>
          <w:color w:val="847D81"/>
        </w:rPr>
        <w:t xml:space="preserve"> own equipment</w:t>
      </w:r>
      <w:r>
        <w:t xml:space="preserve"> at all. </w:t>
      </w:r>
      <w:r>
        <w:rPr>
          <w:color w:val="58018B"/>
        </w:rPr>
        <w:t>Dad</w:t>
      </w:r>
      <w:r>
        <w:t xml:space="preserve">, </w:t>
      </w:r>
      <w:r>
        <w:rPr>
          <w:color w:val="00587F"/>
        </w:rPr>
        <w:t>you</w:t>
      </w:r>
      <w:r>
        <w:t xml:space="preserve"> know, has done some of </w:t>
      </w:r>
      <w:r>
        <w:rPr>
          <w:color w:val="04640D"/>
        </w:rPr>
        <w:t>it</w:t>
      </w:r>
      <w:r>
        <w:t xml:space="preserve">. </w:t>
      </w:r>
      <w:r>
        <w:rPr>
          <w:color w:val="B70639"/>
        </w:rPr>
        <w:t>That's</w:t>
      </w:r>
      <w:r>
        <w:t xml:space="preserve"> </w:t>
      </w:r>
      <w:r>
        <w:rPr>
          <w:color w:val="B70639"/>
        </w:rPr>
        <w:t>another thing</w:t>
      </w:r>
      <w:r>
        <w:t xml:space="preserve"> too, is </w:t>
      </w:r>
      <w:r>
        <w:rPr>
          <w:color w:val="310106"/>
        </w:rPr>
        <w:t>I</w:t>
      </w:r>
      <w:r>
        <w:t xml:space="preserve"> kinda had a b- general idea, of kinda how to do </w:t>
      </w:r>
      <w:r>
        <w:rPr>
          <w:color w:val="04640D"/>
        </w:rPr>
        <w:t>it</w:t>
      </w:r>
      <w:r>
        <w:t xml:space="preserve">, just watching </w:t>
      </w:r>
      <w:r>
        <w:rPr>
          <w:color w:val="58018B"/>
        </w:rPr>
        <w:t>him</w:t>
      </w:r>
      <w:r>
        <w:t xml:space="preserve">. Or — and watching, people come to </w:t>
      </w:r>
      <w:r>
        <w:rPr>
          <w:color w:val="FB5514"/>
        </w:rPr>
        <w:t>our</w:t>
      </w:r>
      <w:r>
        <w:t xml:space="preserve"> place, and doing </w:t>
      </w:r>
      <w:r>
        <w:rPr>
          <w:color w:val="04640D"/>
        </w:rPr>
        <w:t>it</w:t>
      </w:r>
      <w:r>
        <w:t xml:space="preserve"> and stuff </w:t>
      </w:r>
      <w:r>
        <w:rPr>
          <w:color w:val="00587F"/>
        </w:rPr>
        <w:t>you</w:t>
      </w:r>
      <w:r>
        <w:t xml:space="preserve"> know. And, </w:t>
      </w:r>
      <w:r>
        <w:rPr>
          <w:color w:val="310106"/>
        </w:rPr>
        <w:t>I</w:t>
      </w:r>
      <w:r>
        <w:t xml:space="preserve"> don't know. Then, down there, um, </w:t>
      </w:r>
      <w:r>
        <w:rPr>
          <w:color w:val="04640D"/>
        </w:rPr>
        <w:t>it's</w:t>
      </w:r>
      <w:r>
        <w:t xml:space="preserve"> mandatory. </w:t>
      </w:r>
      <w:r>
        <w:rPr>
          <w:color w:val="E115C0"/>
        </w:rPr>
        <w:t>You</w:t>
      </w:r>
      <w:r>
        <w:t xml:space="preserve"> have to — to graduate, </w:t>
      </w:r>
      <w:r>
        <w:rPr>
          <w:color w:val="00587F"/>
        </w:rPr>
        <w:t>you</w:t>
      </w:r>
      <w:r>
        <w:t xml:space="preserve"> know, or well, to get the degree, </w:t>
      </w:r>
      <w:r>
        <w:rPr>
          <w:color w:val="00587F"/>
        </w:rPr>
        <w:t>you</w:t>
      </w:r>
      <w:r>
        <w:t xml:space="preserve"> know, </w:t>
      </w:r>
      <w:r>
        <w:rPr>
          <w:color w:val="E115C0"/>
        </w:rPr>
        <w:t>you</w:t>
      </w:r>
      <w:r>
        <w:t xml:space="preserve"> have to take </w:t>
      </w:r>
      <w:r>
        <w:rPr>
          <w:color w:val="703B01"/>
        </w:rPr>
        <w:t>this class</w:t>
      </w:r>
      <w:r>
        <w:t xml:space="preserve">. And </w:t>
      </w:r>
      <w:r>
        <w:rPr>
          <w:color w:val="E115C0"/>
        </w:rPr>
        <w:t>you</w:t>
      </w:r>
      <w:r>
        <w:t xml:space="preserve"> can only take — if </w:t>
      </w:r>
      <w:r>
        <w:rPr>
          <w:color w:val="E115C0"/>
        </w:rPr>
        <w:t>you</w:t>
      </w:r>
      <w:r>
        <w:t xml:space="preserve"> want to, </w:t>
      </w:r>
      <w:r>
        <w:rPr>
          <w:color w:val="E115C0"/>
        </w:rPr>
        <w:t>you</w:t>
      </w:r>
      <w:r>
        <w:t xml:space="preserve"> can only take </w:t>
      </w:r>
      <w:r>
        <w:rPr>
          <w:color w:val="703B01"/>
        </w:rPr>
        <w:t>it</w:t>
      </w:r>
      <w:r>
        <w:t xml:space="preserve"> for eight weeks. And, if </w:t>
      </w:r>
      <w:r>
        <w:rPr>
          <w:color w:val="E115C0"/>
        </w:rPr>
        <w:t>you</w:t>
      </w:r>
      <w:r>
        <w:t xml:space="preserve"> wanna go on in </w:t>
      </w:r>
      <w:r>
        <w:rPr>
          <w:color w:val="703B01"/>
        </w:rPr>
        <w:t>it</w:t>
      </w:r>
      <w:r>
        <w:t xml:space="preserve">, </w:t>
      </w:r>
      <w:r>
        <w:rPr>
          <w:color w:val="E115C0"/>
        </w:rPr>
        <w:t>you</w:t>
      </w:r>
      <w:r>
        <w:t xml:space="preserve"> n- — then, </w:t>
      </w:r>
      <w:r>
        <w:rPr>
          <w:color w:val="E115C0"/>
        </w:rPr>
        <w:t>you</w:t>
      </w:r>
      <w:r>
        <w:t xml:space="preserve"> can go on. </w:t>
      </w:r>
      <w:r>
        <w:rPr>
          <w:color w:val="00587F"/>
        </w:rPr>
        <w:t>You</w:t>
      </w:r>
      <w:r>
        <w:t xml:space="preserve"> know. And </w:t>
      </w:r>
      <w:r>
        <w:rPr>
          <w:color w:val="310106"/>
        </w:rPr>
        <w:t>I</w:t>
      </w:r>
      <w:r>
        <w:t xml:space="preserve"> decided to go ahead and go on in </w:t>
      </w:r>
      <w:r>
        <w:rPr>
          <w:color w:val="703B01"/>
        </w:rPr>
        <w:t>it</w:t>
      </w:r>
      <w:r>
        <w:t xml:space="preserve">. And </w:t>
      </w:r>
      <w:r>
        <w:rPr>
          <w:color w:val="F7F1DF"/>
        </w:rPr>
        <w:t xml:space="preserve">the first part of </w:t>
      </w:r>
      <w:r>
        <w:rPr>
          <w:color w:val="118B8A"/>
        </w:rPr>
        <w:t>it</w:t>
      </w:r>
      <w:r>
        <w:t xml:space="preserve">, is like, well </w:t>
      </w:r>
      <w:r>
        <w:rPr>
          <w:color w:val="4AFEFA"/>
        </w:rPr>
        <w:t>we</w:t>
      </w:r>
      <w:r>
        <w:t xml:space="preserve"> have lecture, then </w:t>
      </w:r>
      <w:r>
        <w:rPr>
          <w:color w:val="4AFEFA"/>
        </w:rPr>
        <w:t>we</w:t>
      </w:r>
      <w:r>
        <w:t xml:space="preserve"> have </w:t>
      </w:r>
      <w:r>
        <w:rPr>
          <w:color w:val="703B01"/>
        </w:rPr>
        <w:t>lab</w:t>
      </w:r>
      <w:r>
        <w:t xml:space="preserve">. And like, </w:t>
      </w:r>
      <w:r>
        <w:rPr>
          <w:color w:val="F7F1DF"/>
        </w:rPr>
        <w:t xml:space="preserve">the first part of </w:t>
      </w:r>
      <w:r>
        <w:rPr>
          <w:color w:val="118B8A"/>
        </w:rPr>
        <w:t>it</w:t>
      </w:r>
      <w:r>
        <w:t xml:space="preserve">, </w:t>
      </w:r>
      <w:r>
        <w:rPr>
          <w:color w:val="4AFEFA"/>
        </w:rPr>
        <w:t>we</w:t>
      </w:r>
      <w:r>
        <w:t xml:space="preserve"> just go into </w:t>
      </w:r>
      <w:r>
        <w:rPr>
          <w:color w:val="FCB164"/>
        </w:rPr>
        <w:t>the classroom</w:t>
      </w:r>
      <w:r>
        <w:t xml:space="preserve">, and </w:t>
      </w:r>
      <w:r>
        <w:rPr>
          <w:color w:val="796EE6"/>
        </w:rPr>
        <w:t>he</w:t>
      </w:r>
      <w:r>
        <w:t xml:space="preserve"> like ... In the beginning of the year there was </w:t>
      </w:r>
      <w:r>
        <w:rPr>
          <w:color w:val="000D2C"/>
        </w:rPr>
        <w:t xml:space="preserve">a lot of </w:t>
      </w:r>
      <w:r>
        <w:rPr>
          <w:color w:val="53495F"/>
        </w:rPr>
        <w:t>classroom</w:t>
      </w:r>
      <w:r>
        <w:rPr>
          <w:color w:val="000D2C"/>
        </w:rPr>
        <w:t xml:space="preserve"> work</w:t>
      </w:r>
      <w:r>
        <w:t xml:space="preserve">. </w:t>
      </w:r>
      <w:r>
        <w:rPr>
          <w:color w:val="310106"/>
        </w:rPr>
        <w:t>I</w:t>
      </w:r>
      <w:r>
        <w:t xml:space="preserve"> mean, </w:t>
      </w:r>
      <w:r>
        <w:rPr>
          <w:color w:val="F95475"/>
        </w:rPr>
        <w:t>it</w:t>
      </w:r>
      <w:r>
        <w:t xml:space="preserve"> — </w:t>
      </w:r>
      <w:r>
        <w:rPr>
          <w:color w:val="000D2C"/>
        </w:rPr>
        <w:t>that's</w:t>
      </w:r>
      <w:r>
        <w:t xml:space="preserve"> just kinda how </w:t>
      </w:r>
      <w:r>
        <w:rPr>
          <w:color w:val="F95475"/>
        </w:rPr>
        <w:t>it</w:t>
      </w:r>
      <w:r>
        <w:t xml:space="preserve"> happens, </w:t>
      </w:r>
      <w:r>
        <w:rPr>
          <w:color w:val="00587F"/>
        </w:rPr>
        <w:t>you</w:t>
      </w:r>
      <w:r>
        <w:t xml:space="preserve"> know, because </w:t>
      </w:r>
      <w:r>
        <w:rPr>
          <w:color w:val="796EE6"/>
        </w:rPr>
        <w:t>he</w:t>
      </w:r>
      <w:r>
        <w:t xml:space="preserve"> kinda has to tell </w:t>
      </w:r>
      <w:r>
        <w:rPr>
          <w:color w:val="E115C0"/>
        </w:rPr>
        <w:t>you</w:t>
      </w:r>
      <w:r>
        <w:t xml:space="preserve"> ... </w:t>
      </w:r>
      <w:r>
        <w:rPr>
          <w:color w:val="61FC03"/>
        </w:rPr>
        <w:t>They</w:t>
      </w:r>
      <w:r>
        <w:t xml:space="preserve"> go over the whole, the whole part of </w:t>
      </w:r>
      <w:r>
        <w:rPr>
          <w:color w:val="5D9608"/>
        </w:rPr>
        <w:t>the horse</w:t>
      </w:r>
      <w:r>
        <w:t xml:space="preserve">. </w:t>
      </w:r>
      <w:r>
        <w:rPr>
          <w:color w:val="310106"/>
        </w:rPr>
        <w:t>I</w:t>
      </w:r>
      <w:r>
        <w:t xml:space="preserve"> mean, all the skeleton part of </w:t>
      </w:r>
      <w:r>
        <w:rPr>
          <w:color w:val="5D9608"/>
        </w:rPr>
        <w:t>it</w:t>
      </w:r>
      <w:r>
        <w:t xml:space="preserve"> </w:t>
      </w:r>
      <w:r>
        <w:rPr>
          <w:color w:val="00587F"/>
        </w:rPr>
        <w:t>you</w:t>
      </w:r>
      <w:r>
        <w:t xml:space="preserve"> know, and — and </w:t>
      </w:r>
      <w:r>
        <w:rPr>
          <w:color w:val="61FC03"/>
        </w:rPr>
        <w:t>they</w:t>
      </w:r>
      <w:r>
        <w:t xml:space="preserve"> go through every kinda ligament. And </w:t>
      </w:r>
      <w:r>
        <w:rPr>
          <w:color w:val="310106"/>
        </w:rPr>
        <w:t>I</w:t>
      </w:r>
      <w:r>
        <w:t xml:space="preserve"> mean, there's, </w:t>
      </w:r>
      <w:r>
        <w:rPr>
          <w:color w:val="DE98FD"/>
        </w:rPr>
        <w:t>millions of ligaments</w:t>
      </w:r>
      <w:r>
        <w:t xml:space="preserve">, and </w:t>
      </w:r>
      <w:r>
        <w:rPr>
          <w:color w:val="98A088"/>
        </w:rPr>
        <w:t>millions of tendons</w:t>
      </w:r>
      <w:r>
        <w:t xml:space="preserve">, </w:t>
      </w:r>
      <w:r>
        <w:rPr>
          <w:color w:val="00587F"/>
        </w:rPr>
        <w:t>you</w:t>
      </w:r>
      <w:r>
        <w:t xml:space="preserve"> know, well not millions, but, </w:t>
      </w:r>
      <w:r>
        <w:rPr>
          <w:color w:val="310106"/>
        </w:rPr>
        <w:t>I</w:t>
      </w:r>
      <w:r>
        <w:t xml:space="preserve"> mean ...</w:t>
      </w:r>
    </w:p>
    <w:p>
      <w:r>
        <w:t xml:space="preserve">Yeah, </w:t>
      </w:r>
      <w:r>
        <w:rPr>
          <w:color w:val="00587F"/>
        </w:rPr>
        <w:t>I</w:t>
      </w:r>
      <w:r>
        <w:t xml:space="preserve"> bet.</w:t>
      </w:r>
    </w:p>
    <w:p>
      <w:r>
        <w:t xml:space="preserve">And then, so </w:t>
      </w:r>
      <w:r>
        <w:rPr>
          <w:color w:val="4AFEFA"/>
        </w:rPr>
        <w:t>we</w:t>
      </w:r>
      <w:r>
        <w:t xml:space="preserve"> had to know </w:t>
      </w:r>
      <w:r>
        <w:rPr>
          <w:color w:val="98A088"/>
        </w:rPr>
        <w:t>these tendons</w:t>
      </w:r>
      <w:r>
        <w:t xml:space="preserve">, and </w:t>
      </w:r>
      <w:r>
        <w:rPr>
          <w:color w:val="DE98FD"/>
        </w:rPr>
        <w:t>ligaments</w:t>
      </w:r>
      <w:r>
        <w:t xml:space="preserve">, and then, </w:t>
      </w:r>
      <w:r>
        <w:rPr>
          <w:color w:val="4F584E"/>
        </w:rPr>
        <w:t>all the bones</w:t>
      </w:r>
      <w:r>
        <w:t xml:space="preserve">, and, </w:t>
      </w:r>
      <w:r>
        <w:rPr>
          <w:color w:val="00587F"/>
        </w:rPr>
        <w:t>you</w:t>
      </w:r>
      <w:r>
        <w:t xml:space="preserve"> know, all the way up – from the shoulder down, and then from the hip down. </w:t>
      </w:r>
      <w:r>
        <w:rPr>
          <w:color w:val="00587F"/>
        </w:rPr>
        <w:t>You</w:t>
      </w:r>
      <w:r>
        <w:t xml:space="preserve"> know, all the way down to </w:t>
      </w:r>
      <w:r>
        <w:rPr>
          <w:color w:val="248AD0"/>
        </w:rPr>
        <w:t>the hoof</w:t>
      </w:r>
      <w:r>
        <w:t xml:space="preserve">, and then, the bone in </w:t>
      </w:r>
      <w:r>
        <w:rPr>
          <w:color w:val="248AD0"/>
        </w:rPr>
        <w:t>the hoof</w:t>
      </w:r>
      <w:r>
        <w:t xml:space="preserve">, and, then all the wall, and, </w:t>
      </w:r>
      <w:r>
        <w:rPr>
          <w:color w:val="00587F"/>
        </w:rPr>
        <w:t>you</w:t>
      </w:r>
      <w:r>
        <w:t xml:space="preserve"> know, of </w:t>
      </w:r>
      <w:r>
        <w:rPr>
          <w:color w:val="248AD0"/>
        </w:rPr>
        <w:t>the hoof</w:t>
      </w:r>
      <w:r>
        <w:t xml:space="preserve">, and, what everything was called there, and then, </w:t>
      </w:r>
      <w:r>
        <w:rPr>
          <w:color w:val="796EE6"/>
        </w:rPr>
        <w:t>he</w:t>
      </w:r>
      <w:r>
        <w:t xml:space="preserve"> went over on how </w:t>
      </w:r>
      <w:r>
        <w:rPr>
          <w:color w:val="5C5300"/>
        </w:rPr>
        <w:t xml:space="preserve">to trim </w:t>
      </w:r>
      <w:r>
        <w:rPr>
          <w:color w:val="9F6551"/>
        </w:rPr>
        <w:t>it</w:t>
      </w:r>
      <w:r>
        <w:t xml:space="preserve">, and where </w:t>
      </w:r>
      <w:r>
        <w:rPr>
          <w:color w:val="E115C0"/>
        </w:rPr>
        <w:t>you</w:t>
      </w:r>
      <w:r>
        <w:t xml:space="preserve"> — Th- there's </w:t>
      </w:r>
      <w:r>
        <w:rPr>
          <w:color w:val="BCFEC6"/>
        </w:rPr>
        <w:t xml:space="preserve">a white line, that </w:t>
      </w:r>
      <w:r>
        <w:rPr>
          <w:color w:val="932C70"/>
        </w:rPr>
        <w:t>you</w:t>
      </w:r>
      <w:r>
        <w:rPr>
          <w:color w:val="BCFEC6"/>
        </w:rPr>
        <w:t xml:space="preserve"> go by</w:t>
      </w:r>
      <w:r>
        <w:t xml:space="preserve">, and </w:t>
      </w:r>
      <w:r>
        <w:rPr>
          <w:color w:val="5D9608"/>
        </w:rPr>
        <w:t>a horse</w:t>
      </w:r>
      <w:r>
        <w:t xml:space="preserve"> has </w:t>
      </w:r>
      <w:r>
        <w:rPr>
          <w:color w:val="BCFEC6"/>
        </w:rPr>
        <w:t>this little white line</w:t>
      </w:r>
      <w:r>
        <w:t xml:space="preserve">, and </w:t>
      </w:r>
      <w:r>
        <w:rPr>
          <w:color w:val="00587F"/>
        </w:rPr>
        <w:t>you</w:t>
      </w:r>
      <w:r>
        <w:t xml:space="preserve"> clean </w:t>
      </w:r>
      <w:r>
        <w:rPr>
          <w:color w:val="BCFEC6"/>
        </w:rPr>
        <w:t>it</w:t>
      </w:r>
      <w:r>
        <w:t xml:space="preserve"> out with the — with the hoof knife. </w:t>
      </w:r>
      <w:r>
        <w:rPr>
          <w:color w:val="00587F"/>
        </w:rPr>
        <w:t>You</w:t>
      </w:r>
      <w:r>
        <w:t xml:space="preserve"> know? And then there — and then </w:t>
      </w:r>
      <w:r>
        <w:rPr>
          <w:color w:val="E115C0"/>
        </w:rPr>
        <w:t>you</w:t>
      </w:r>
      <w:r>
        <w:t xml:space="preserve"> can see </w:t>
      </w:r>
      <w:r>
        <w:rPr>
          <w:color w:val="BCFEC6"/>
        </w:rPr>
        <w:t>this little white line</w:t>
      </w:r>
      <w:r>
        <w:t xml:space="preserve">? And </w:t>
      </w:r>
      <w:r>
        <w:rPr>
          <w:color w:val="BCFEC6"/>
        </w:rPr>
        <w:t>that's</w:t>
      </w:r>
      <w:r>
        <w:t xml:space="preserve"> kinda where </w:t>
      </w:r>
      <w:r>
        <w:rPr>
          <w:color w:val="E115C0"/>
        </w:rPr>
        <w:t>you</w:t>
      </w:r>
      <w:r>
        <w:t xml:space="preserve"> go by, to — </w:t>
      </w:r>
      <w:r>
        <w:rPr>
          <w:color w:val="00587F"/>
        </w:rPr>
        <w:t>You</w:t>
      </w:r>
      <w:r>
        <w:t xml:space="preserve"> know, </w:t>
      </w:r>
      <w:r>
        <w:rPr>
          <w:color w:val="5D9608"/>
        </w:rPr>
        <w:t>the horse</w:t>
      </w:r>
      <w:r>
        <w:t xml:space="preserve"> kinda helps </w:t>
      </w:r>
      <w:r>
        <w:rPr>
          <w:color w:val="E115C0"/>
        </w:rPr>
        <w:t>you</w:t>
      </w:r>
      <w:r>
        <w:t xml:space="preserve"> out, because </w:t>
      </w:r>
      <w:r>
        <w:rPr>
          <w:color w:val="5D9608"/>
        </w:rPr>
        <w:t>it</w:t>
      </w:r>
      <w:r>
        <w:t xml:space="preserve">, has </w:t>
      </w:r>
      <w:r>
        <w:rPr>
          <w:color w:val="BCFEC6"/>
        </w:rPr>
        <w:t>that little white line</w:t>
      </w:r>
      <w:r>
        <w:t xml:space="preserve"> right there.</w:t>
      </w:r>
    </w:p>
    <w:p>
      <w:r>
        <w:t>Mhm.</w:t>
      </w:r>
    </w:p>
    <w:p>
      <w:r>
        <w:t xml:space="preserve">And </w:t>
      </w:r>
      <w:r>
        <w:rPr>
          <w:color w:val="BCFEC6"/>
        </w:rPr>
        <w:t>that's</w:t>
      </w:r>
      <w:r>
        <w:t xml:space="preserve"> where </w:t>
      </w:r>
      <w:r>
        <w:rPr>
          <w:color w:val="E115C0"/>
        </w:rPr>
        <w:t>you</w:t>
      </w:r>
      <w:r>
        <w:t xml:space="preserve"> kinda — kinda need a little guide, of where </w:t>
      </w:r>
      <w:r>
        <w:rPr>
          <w:color w:val="E115C0"/>
        </w:rPr>
        <w:t>you</w:t>
      </w:r>
      <w:r>
        <w:t xml:space="preserve"> </w:t>
      </w:r>
      <w:r>
        <w:rPr>
          <w:color w:val="5C5300"/>
        </w:rPr>
        <w:t>trim</w:t>
      </w:r>
      <w:r>
        <w:t xml:space="preserve">. And, </w:t>
      </w:r>
      <w:r>
        <w:rPr>
          <w:color w:val="310106"/>
        </w:rPr>
        <w:t>I</w:t>
      </w:r>
      <w:r>
        <w:t xml:space="preserve"> am still scared to do </w:t>
      </w:r>
      <w:r>
        <w:rPr>
          <w:color w:val="5C5300"/>
        </w:rPr>
        <w:t>it</w:t>
      </w:r>
      <w:r>
        <w:t xml:space="preserve">. Because, </w:t>
      </w:r>
      <w:r>
        <w:rPr>
          <w:color w:val="00587F"/>
        </w:rPr>
        <w:t>you</w:t>
      </w:r>
      <w:r>
        <w:t xml:space="preserve"> know, </w:t>
      </w:r>
      <w:r>
        <w:rPr>
          <w:color w:val="310106"/>
        </w:rPr>
        <w:t>I</w:t>
      </w:r>
      <w:r>
        <w:t xml:space="preserve"> mean, </w:t>
      </w:r>
      <w:r>
        <w:rPr>
          <w:color w:val="00587F"/>
        </w:rPr>
        <w:t>you</w:t>
      </w:r>
      <w:r>
        <w:t xml:space="preserve"> can make </w:t>
      </w:r>
      <w:r>
        <w:rPr>
          <w:color w:val="2B1B04"/>
        </w:rPr>
        <w:t>a horse</w:t>
      </w:r>
      <w:r>
        <w:t xml:space="preserve"> go lame, by doing </w:t>
      </w:r>
      <w:r>
        <w:rPr>
          <w:color w:val="5C5300"/>
        </w:rPr>
        <w:t>it</w:t>
      </w:r>
      <w:r>
        <w:t>.</w:t>
      </w:r>
    </w:p>
    <w:p>
      <w:r>
        <w:t>Really?</w:t>
      </w:r>
    </w:p>
    <w:p>
      <w:r>
        <w:t xml:space="preserve">Well </w:t>
      </w:r>
      <w:r>
        <w:rPr>
          <w:color w:val="E115C0"/>
        </w:rPr>
        <w:t>you</w:t>
      </w:r>
      <w:r>
        <w:t xml:space="preserve"> can trim </w:t>
      </w:r>
      <w:r>
        <w:rPr>
          <w:color w:val="2B1B04"/>
        </w:rPr>
        <w:t>em</w:t>
      </w:r>
      <w:r>
        <w:t xml:space="preserve"> too short. And make </w:t>
      </w:r>
      <w:r>
        <w:rPr>
          <w:color w:val="2B1B04"/>
        </w:rPr>
        <w:t>em</w:t>
      </w:r>
      <w:r>
        <w:t xml:space="preserve">, </w:t>
      </w:r>
      <w:r>
        <w:rPr>
          <w:color w:val="00587F"/>
        </w:rPr>
        <w:t>you</w:t>
      </w:r>
      <w:r>
        <w:t xml:space="preserve"> know, and </w:t>
      </w:r>
      <w:r>
        <w:rPr>
          <w:color w:val="2B1B04"/>
        </w:rPr>
        <w:t>they</w:t>
      </w:r>
      <w:r>
        <w:t xml:space="preserve">'re just a little bit, for f- the first couple of days, </w:t>
      </w:r>
      <w:r>
        <w:rPr>
          <w:color w:val="00587F"/>
        </w:rPr>
        <w:t>you</w:t>
      </w:r>
      <w:r>
        <w:t xml:space="preserve"> know, </w:t>
      </w:r>
      <w:r>
        <w:rPr>
          <w:color w:val="00587F"/>
        </w:rPr>
        <w:t>I</w:t>
      </w:r>
      <w:r>
        <w:t xml:space="preserve"> mean </w:t>
      </w:r>
      <w:r>
        <w:rPr>
          <w:color w:val="B5AFC4"/>
        </w:rPr>
        <w:t>they</w:t>
      </w:r>
      <w:r>
        <w:rPr>
          <w:color w:val="D4C67A"/>
        </w:rPr>
        <w:t>'re just sore</w:t>
      </w:r>
      <w:r>
        <w:t xml:space="preserve">. </w:t>
      </w:r>
      <w:r>
        <w:rPr>
          <w:color w:val="D4C67A"/>
        </w:rPr>
        <w:t>That's</w:t>
      </w:r>
      <w:r>
        <w:t xml:space="preserve"> not bad, but sometimes </w:t>
      </w:r>
      <w:r>
        <w:rPr>
          <w:color w:val="E115C0"/>
        </w:rPr>
        <w:t>you</w:t>
      </w:r>
      <w:r>
        <w:t xml:space="preserve"> can get it really bad. </w:t>
      </w:r>
      <w:r>
        <w:rPr>
          <w:color w:val="E115C0"/>
        </w:rPr>
        <w:t>You</w:t>
      </w:r>
      <w:r>
        <w:t xml:space="preserve"> can really make </w:t>
      </w:r>
      <w:r>
        <w:rPr>
          <w:color w:val="2B1B04"/>
        </w:rPr>
        <w:t>a horse</w:t>
      </w:r>
      <w:r>
        <w:t xml:space="preserve"> really bad. And </w:t>
      </w:r>
      <w:r>
        <w:rPr>
          <w:color w:val="AE7AA1"/>
        </w:rPr>
        <w:t>they</w:t>
      </w:r>
      <w:r>
        <w:t xml:space="preserve"> m- </w:t>
      </w:r>
      <w:r>
        <w:rPr>
          <w:color w:val="00587F"/>
        </w:rPr>
        <w:t>You</w:t>
      </w:r>
      <w:r>
        <w:t xml:space="preserve"> know then, </w:t>
      </w:r>
      <w:r>
        <w:rPr>
          <w:color w:val="AE7AA1"/>
        </w:rPr>
        <w:t>they</w:t>
      </w:r>
      <w:r>
        <w:t xml:space="preserve"> have to, like, keep </w:t>
      </w:r>
      <w:r>
        <w:rPr>
          <w:color w:val="2B1B04"/>
        </w:rPr>
        <w:t>em</w:t>
      </w:r>
      <w:r>
        <w:t xml:space="preserve">, away from </w:t>
      </w:r>
      <w:r>
        <w:rPr>
          <w:color w:val="C2A393"/>
        </w:rPr>
        <w:t>anything</w:t>
      </w:r>
      <w:r>
        <w:t xml:space="preserve">, </w:t>
      </w:r>
      <w:r>
        <w:rPr>
          <w:color w:val="00587F"/>
        </w:rPr>
        <w:t>you</w:t>
      </w:r>
      <w:r>
        <w:t xml:space="preserve"> know, get </w:t>
      </w:r>
      <w:r>
        <w:rPr>
          <w:color w:val="2B1B04"/>
        </w:rPr>
        <w:t>em</w:t>
      </w:r>
      <w:r>
        <w:t xml:space="preserve"> really in the soft ground, and, no hard pebbles, or hard clods of dirt or </w:t>
      </w:r>
      <w:r>
        <w:rPr>
          <w:color w:val="C2A393"/>
        </w:rPr>
        <w:t>anything</w:t>
      </w:r>
      <w:r>
        <w:t xml:space="preserve">? So, </w:t>
      </w:r>
      <w:r>
        <w:rPr>
          <w:color w:val="310106"/>
        </w:rPr>
        <w:t>I</w:t>
      </w:r>
      <w:r>
        <w:t xml:space="preserve"> don't know. </w:t>
      </w:r>
      <w:r>
        <w:rPr>
          <w:color w:val="310106"/>
        </w:rPr>
        <w:t>I'm</w:t>
      </w:r>
      <w:r>
        <w:t xml:space="preserve"> a little scared about doing </w:t>
      </w:r>
      <w:r>
        <w:rPr>
          <w:color w:val="5C5300"/>
        </w:rPr>
        <w:t>it</w:t>
      </w:r>
      <w:r>
        <w:t xml:space="preserve"> yet. </w:t>
      </w:r>
      <w:r>
        <w:rPr>
          <w:color w:val="00587F"/>
        </w:rPr>
        <w:t>You</w:t>
      </w:r>
      <w:r>
        <w:t xml:space="preserve"> know, </w:t>
      </w:r>
      <w:r>
        <w:rPr>
          <w:color w:val="310106"/>
        </w:rPr>
        <w:t>I</w:t>
      </w:r>
      <w:r>
        <w:t xml:space="preserve"> get </w:t>
      </w:r>
      <w:r>
        <w:rPr>
          <w:color w:val="248AD0"/>
        </w:rPr>
        <w:t>em</w:t>
      </w:r>
      <w:r>
        <w:t xml:space="preserve"> really long. </w:t>
      </w:r>
      <w:r>
        <w:rPr>
          <w:color w:val="310106"/>
        </w:rPr>
        <w:t>I</w:t>
      </w:r>
      <w:r>
        <w:t xml:space="preserve"> mean </w:t>
      </w:r>
      <w:r>
        <w:rPr>
          <w:color w:val="248AD0"/>
        </w:rPr>
        <w:t>they</w:t>
      </w:r>
      <w:r>
        <w:t xml:space="preserve">'re still long, when </w:t>
      </w:r>
      <w:r>
        <w:rPr>
          <w:color w:val="310106"/>
        </w:rPr>
        <w:t>I</w:t>
      </w:r>
      <w:r>
        <w:t xml:space="preserve"> get done with </w:t>
      </w:r>
      <w:r>
        <w:rPr>
          <w:color w:val="248AD0"/>
        </w:rPr>
        <w:t>them</w:t>
      </w:r>
      <w:r>
        <w:t xml:space="preserve">. A lot of times, like, </w:t>
      </w:r>
      <w:r>
        <w:rPr>
          <w:color w:val="310106"/>
        </w:rPr>
        <w:t>I'll</w:t>
      </w:r>
      <w:r>
        <w:t xml:space="preserve"> get done, and </w:t>
      </w:r>
      <w:r>
        <w:rPr>
          <w:color w:val="310106"/>
        </w:rPr>
        <w:t>I'll</w:t>
      </w:r>
      <w:r>
        <w:t xml:space="preserve"> think </w:t>
      </w:r>
      <w:r>
        <w:rPr>
          <w:color w:val="310106"/>
        </w:rPr>
        <w:t>I'm</w:t>
      </w:r>
      <w:r>
        <w:t xml:space="preserve"> done, and </w:t>
      </w:r>
      <w:r>
        <w:rPr>
          <w:color w:val="310106"/>
        </w:rPr>
        <w:t>I'll</w:t>
      </w:r>
      <w:r>
        <w:t xml:space="preserve"> look at - look down at </w:t>
      </w:r>
      <w:r>
        <w:rPr>
          <w:color w:val="0232FD"/>
        </w:rPr>
        <w:t>the horse's</w:t>
      </w:r>
      <w:r>
        <w:rPr>
          <w:color w:val="248AD0"/>
        </w:rPr>
        <w:t xml:space="preserve"> hoof</w:t>
      </w:r>
      <w:r>
        <w:t xml:space="preserve">, and </w:t>
      </w:r>
      <w:r>
        <w:rPr>
          <w:color w:val="248AD0"/>
        </w:rPr>
        <w:t>it's</w:t>
      </w:r>
      <w:r>
        <w:t xml:space="preserve"> still, </w:t>
      </w:r>
      <w:r>
        <w:rPr>
          <w:color w:val="248AD0"/>
        </w:rPr>
        <w:t>it's</w:t>
      </w:r>
      <w:r>
        <w:t xml:space="preserve"> too long. And then like, </w:t>
      </w:r>
      <w:r>
        <w:rPr>
          <w:color w:val="310106"/>
        </w:rPr>
        <w:t>I</w:t>
      </w:r>
      <w:r>
        <w:t xml:space="preserve"> would never, ever, ever, trust </w:t>
      </w:r>
      <w:r>
        <w:rPr>
          <w:color w:val="310106"/>
        </w:rPr>
        <w:t>myself</w:t>
      </w:r>
      <w:r>
        <w:t xml:space="preserve">, to </w:t>
      </w:r>
      <w:r>
        <w:rPr>
          <w:color w:val="6A3A35"/>
        </w:rPr>
        <w:t>shoe a horse</w:t>
      </w:r>
      <w:r>
        <w:t xml:space="preserve">. See </w:t>
      </w:r>
      <w:r>
        <w:rPr>
          <w:color w:val="BA6801"/>
        </w:rPr>
        <w:t>we</w:t>
      </w:r>
      <w:r>
        <w:t xml:space="preserve"> did </w:t>
      </w:r>
      <w:r>
        <w:rPr>
          <w:color w:val="6A3A35"/>
        </w:rPr>
        <w:t>that</w:t>
      </w:r>
      <w:r>
        <w:t xml:space="preserve"> too. </w:t>
      </w:r>
      <w:r>
        <w:rPr>
          <w:color w:val="BA6801"/>
        </w:rPr>
        <w:t>We</w:t>
      </w:r>
      <w:r>
        <w:t xml:space="preserve"> did — </w:t>
      </w:r>
      <w:r>
        <w:rPr>
          <w:color w:val="BA6801"/>
        </w:rPr>
        <w:t>we</w:t>
      </w:r>
      <w:r>
        <w:t xml:space="preserve"> did </w:t>
      </w:r>
      <w:r>
        <w:rPr>
          <w:color w:val="168E5C"/>
        </w:rPr>
        <w:t>a lot of stuff</w:t>
      </w:r>
      <w:r>
        <w:t xml:space="preserve">. </w:t>
      </w:r>
      <w:r>
        <w:rPr>
          <w:color w:val="BA6801"/>
        </w:rPr>
        <w:t>We</w:t>
      </w:r>
      <w:r>
        <w:t xml:space="preserve"> did </w:t>
      </w:r>
      <w:r>
        <w:rPr>
          <w:color w:val="168E5C"/>
        </w:rPr>
        <w:t>a lot of stuff</w:t>
      </w:r>
      <w:r>
        <w:t xml:space="preserve"> with the — like </w:t>
      </w:r>
      <w:r>
        <w:rPr>
          <w:color w:val="BA6801"/>
        </w:rPr>
        <w:t>we</w:t>
      </w:r>
      <w:r>
        <w:t xml:space="preserve"> had the, um, the burners? </w:t>
      </w:r>
      <w:r>
        <w:rPr>
          <w:color w:val="00587F"/>
        </w:rPr>
        <w:t>You</w:t>
      </w:r>
      <w:r>
        <w:t xml:space="preserve"> know, and </w:t>
      </w:r>
      <w:r>
        <w:rPr>
          <w:color w:val="E115C0"/>
        </w:rPr>
        <w:t>you'd</w:t>
      </w:r>
      <w:r>
        <w:t xml:space="preserve"> put the — </w:t>
      </w:r>
      <w:r>
        <w:rPr>
          <w:color w:val="E115C0"/>
        </w:rPr>
        <w:t>you'd</w:t>
      </w:r>
      <w:r>
        <w:t xml:space="preserve"> have — </w:t>
      </w:r>
      <w:r>
        <w:rPr>
          <w:color w:val="E115C0"/>
        </w:rPr>
        <w:t>you</w:t>
      </w:r>
      <w:r>
        <w:t xml:space="preserve"> started out with </w:t>
      </w:r>
      <w:r>
        <w:rPr>
          <w:color w:val="16C0D0"/>
        </w:rPr>
        <w:t>the straight iron</w:t>
      </w:r>
      <w:r>
        <w:t xml:space="preserve">? </w:t>
      </w:r>
      <w:r>
        <w:rPr>
          <w:color w:val="00587F"/>
        </w:rPr>
        <w:t>You</w:t>
      </w:r>
      <w:r>
        <w:t xml:space="preserve"> know? And </w:t>
      </w:r>
      <w:r>
        <w:rPr>
          <w:color w:val="E115C0"/>
        </w:rPr>
        <w:t>you'd</w:t>
      </w:r>
      <w:r>
        <w:t xml:space="preserve"> stick </w:t>
      </w:r>
      <w:r>
        <w:rPr>
          <w:color w:val="16C0D0"/>
        </w:rPr>
        <w:t>it</w:t>
      </w:r>
      <w:r>
        <w:t xml:space="preserve"> into the, into the, </w:t>
      </w:r>
      <w:r>
        <w:rPr>
          <w:color w:val="00587F"/>
        </w:rPr>
        <w:t>you</w:t>
      </w:r>
      <w:r>
        <w:t xml:space="preserve"> know like, </w:t>
      </w:r>
      <w:r>
        <w:rPr>
          <w:color w:val="C62100"/>
        </w:rPr>
        <w:t>actual blacksmithing</w:t>
      </w:r>
      <w:r>
        <w:t xml:space="preserve">. And </w:t>
      </w:r>
      <w:r>
        <w:rPr>
          <w:color w:val="E115C0"/>
        </w:rPr>
        <w:t>you'd</w:t>
      </w:r>
      <w:r>
        <w:t xml:space="preserve"> put </w:t>
      </w:r>
      <w:r>
        <w:rPr>
          <w:color w:val="16C0D0"/>
        </w:rPr>
        <w:t>it</w:t>
      </w:r>
      <w:r>
        <w:t xml:space="preserve"> into the hot coals, </w:t>
      </w:r>
      <w:r>
        <w:rPr>
          <w:color w:val="00587F"/>
        </w:rPr>
        <w:t>you</w:t>
      </w:r>
      <w:r>
        <w:t xml:space="preserve"> know? And then, </w:t>
      </w:r>
      <w:r>
        <w:rPr>
          <w:color w:val="BA6801"/>
        </w:rPr>
        <w:t>we'd</w:t>
      </w:r>
      <w:r>
        <w:t xml:space="preserve"> — </w:t>
      </w:r>
      <w:r>
        <w:rPr>
          <w:color w:val="310106"/>
        </w:rPr>
        <w:t>I</w:t>
      </w:r>
      <w:r>
        <w:t xml:space="preserve"> </w:t>
      </w:r>
      <w:r>
        <w:rPr>
          <w:color w:val="310106"/>
        </w:rPr>
        <w:t>I</w:t>
      </w:r>
      <w:r>
        <w:t xml:space="preserve"> – </w:t>
      </w:r>
      <w:r>
        <w:rPr>
          <w:color w:val="16C0D0"/>
        </w:rPr>
        <w:t>straight bar</w:t>
      </w:r>
      <w:r>
        <w:t xml:space="preserve">. And </w:t>
      </w:r>
      <w:r>
        <w:rPr>
          <w:color w:val="BA6801"/>
        </w:rPr>
        <w:t>we'd</w:t>
      </w:r>
      <w:r>
        <w:t xml:space="preserve"> make </w:t>
      </w:r>
      <w:r>
        <w:rPr>
          <w:color w:val="16C0D0"/>
        </w:rPr>
        <w:t>it</w:t>
      </w:r>
      <w:r>
        <w:t xml:space="preserve"> a — </w:t>
      </w:r>
      <w:r>
        <w:rPr>
          <w:color w:val="014347"/>
        </w:rPr>
        <w:t>a horseshoe</w:t>
      </w:r>
      <w:r>
        <w:t xml:space="preserve"> out of </w:t>
      </w:r>
      <w:r>
        <w:rPr>
          <w:color w:val="16C0D0"/>
        </w:rPr>
        <w:t>it</w:t>
      </w:r>
      <w:r>
        <w:t xml:space="preserve">, </w:t>
      </w:r>
      <w:r>
        <w:rPr>
          <w:color w:val="00587F"/>
        </w:rPr>
        <w:t>you</w:t>
      </w:r>
      <w:r>
        <w:t xml:space="preserve"> know? But, these shoes </w:t>
      </w:r>
      <w:r>
        <w:rPr>
          <w:color w:val="BA6801"/>
        </w:rPr>
        <w:t>we</w:t>
      </w:r>
      <w:r>
        <w:t xml:space="preserve"> never did put on a horse. </w:t>
      </w:r>
      <w:r>
        <w:rPr>
          <w:color w:val="BA6801"/>
        </w:rPr>
        <w:t>We</w:t>
      </w:r>
      <w:r>
        <w:t xml:space="preserve"> just </w:t>
      </w:r>
      <w:r>
        <w:rPr>
          <w:color w:val="233809"/>
        </w:rPr>
        <w:t xml:space="preserve">put </w:t>
      </w:r>
      <w:r>
        <w:rPr>
          <w:color w:val="42083B"/>
        </w:rPr>
        <w:t>the shoes that were already made</w:t>
      </w:r>
      <w:r>
        <w:rPr>
          <w:color w:val="233809"/>
        </w:rPr>
        <w:t>, on a horse</w:t>
      </w:r>
      <w:r>
        <w:t xml:space="preserve">. And </w:t>
      </w:r>
      <w:r>
        <w:rPr>
          <w:color w:val="233809"/>
        </w:rPr>
        <w:t>that's</w:t>
      </w:r>
      <w:r>
        <w:t xml:space="preserve"> as far as </w:t>
      </w:r>
      <w:r>
        <w:rPr>
          <w:color w:val="BA6801"/>
        </w:rPr>
        <w:t>we</w:t>
      </w:r>
      <w:r>
        <w:t xml:space="preserve"> got. </w:t>
      </w:r>
      <w:r>
        <w:rPr>
          <w:color w:val="310106"/>
        </w:rPr>
        <w:t>I</w:t>
      </w:r>
      <w:r>
        <w:t xml:space="preserve"> mean, if </w:t>
      </w:r>
      <w:r>
        <w:rPr>
          <w:color w:val="E115C0"/>
        </w:rPr>
        <w:t>you</w:t>
      </w:r>
      <w:r>
        <w:t xml:space="preserve"> would really get into </w:t>
      </w:r>
      <w:r>
        <w:rPr>
          <w:color w:val="C62100"/>
        </w:rPr>
        <w:t>it</w:t>
      </w:r>
      <w:r>
        <w:t xml:space="preserve">, well as a matter of fact, </w:t>
      </w:r>
      <w:r>
        <w:rPr>
          <w:color w:val="82785D"/>
        </w:rPr>
        <w:t>this</w:t>
      </w:r>
      <w:r>
        <w:t xml:space="preserve"> is really funny. </w:t>
      </w:r>
      <w:r>
        <w:rPr>
          <w:color w:val="00587F"/>
        </w:rPr>
        <w:t>You</w:t>
      </w:r>
      <w:r>
        <w:t xml:space="preserve"> know, </w:t>
      </w:r>
      <w:r>
        <w:rPr>
          <w:color w:val="82785D"/>
        </w:rPr>
        <w:t xml:space="preserve">there isn't really </w:t>
      </w:r>
      <w:r>
        <w:rPr>
          <w:color w:val="023087"/>
        </w:rPr>
        <w:t>any girl farriers</w:t>
      </w:r>
      <w:r>
        <w:rPr>
          <w:color w:val="82785D"/>
        </w:rPr>
        <w:t xml:space="preserve"> around anywhere</w:t>
      </w:r>
      <w:r>
        <w:t xml:space="preserve">. </w:t>
      </w:r>
      <w:r>
        <w:rPr>
          <w:color w:val="B7DAD2"/>
        </w:rPr>
        <w:t>They</w:t>
      </w:r>
      <w:r>
        <w:t>'re really —</w:t>
      </w:r>
    </w:p>
    <w:p>
      <w:r>
        <w:rPr>
          <w:color w:val="196956"/>
        </w:rPr>
        <w:t>Farrier</w:t>
      </w:r>
      <w:r>
        <w:t>?</w:t>
      </w:r>
    </w:p>
    <w:p>
      <w:r>
        <w:t xml:space="preserve">Th – yeah. </w:t>
      </w:r>
      <w:r>
        <w:rPr>
          <w:color w:val="196956"/>
        </w:rPr>
        <w:t>Farrier</w:t>
      </w:r>
      <w:r>
        <w:t xml:space="preserve"> is what </w:t>
      </w:r>
      <w:r>
        <w:rPr>
          <w:color w:val="B7DAD2"/>
        </w:rPr>
        <w:t>they</w:t>
      </w:r>
      <w:r>
        <w:t xml:space="preserve">'re called. And the m- — the reason </w:t>
      </w:r>
      <w:r>
        <w:rPr>
          <w:color w:val="61FC03"/>
        </w:rPr>
        <w:t>they</w:t>
      </w:r>
      <w:r>
        <w:t xml:space="preserve"> were showing </w:t>
      </w:r>
      <w:r>
        <w:rPr>
          <w:color w:val="BA6801"/>
        </w:rPr>
        <w:t>us</w:t>
      </w:r>
      <w:r>
        <w:t xml:space="preserve"> </w:t>
      </w:r>
      <w:r>
        <w:rPr>
          <w:color w:val="C62100"/>
        </w:rPr>
        <w:t>this</w:t>
      </w:r>
      <w:r>
        <w:t xml:space="preserve"> at college, was just, to get </w:t>
      </w:r>
      <w:r>
        <w:rPr>
          <w:color w:val="BA6801"/>
        </w:rPr>
        <w:t>us</w:t>
      </w:r>
      <w:r>
        <w:t xml:space="preserve">, to know if </w:t>
      </w:r>
      <w:r>
        <w:rPr>
          <w:color w:val="BA6801"/>
        </w:rPr>
        <w:t>our</w:t>
      </w:r>
      <w:r>
        <w:t xml:space="preserve"> trimmer, and shoer was doing </w:t>
      </w:r>
      <w:r>
        <w:rPr>
          <w:color w:val="C62100"/>
        </w:rPr>
        <w:t>it</w:t>
      </w:r>
      <w:r>
        <w:t xml:space="preserve"> right, and — plus </w:t>
      </w:r>
      <w:r>
        <w:rPr>
          <w:color w:val="8C41BB"/>
        </w:rPr>
        <w:t xml:space="preserve">the knowledge of knowing </w:t>
      </w:r>
      <w:r>
        <w:rPr>
          <w:color w:val="ECEDFE"/>
        </w:rPr>
        <w:t>the bones</w:t>
      </w:r>
      <w:r>
        <w:rPr>
          <w:color w:val="8C41BB"/>
        </w:rPr>
        <w:t xml:space="preserve"> and </w:t>
      </w:r>
      <w:r>
        <w:rPr>
          <w:color w:val="2B2D32"/>
        </w:rPr>
        <w:t>ligaments</w:t>
      </w:r>
      <w:r>
        <w:t xml:space="preserve">. Which </w:t>
      </w:r>
      <w:r>
        <w:rPr>
          <w:color w:val="BA6801"/>
        </w:rPr>
        <w:t>we</w:t>
      </w:r>
      <w:r>
        <w:t xml:space="preserve">, </w:t>
      </w:r>
      <w:r>
        <w:rPr>
          <w:color w:val="BA6801"/>
        </w:rPr>
        <w:t>we</w:t>
      </w:r>
      <w:r>
        <w:t xml:space="preserve"> had </w:t>
      </w:r>
      <w:r>
        <w:rPr>
          <w:color w:val="8C41BB"/>
        </w:rPr>
        <w:t>it</w:t>
      </w:r>
      <w:r>
        <w:t xml:space="preserve"> in </w:t>
      </w:r>
      <w:r>
        <w:rPr>
          <w:color w:val="94C661"/>
        </w:rPr>
        <w:t>another class</w:t>
      </w:r>
      <w:r>
        <w:t xml:space="preserve"> too. </w:t>
      </w:r>
      <w:r>
        <w:rPr>
          <w:color w:val="BA6801"/>
        </w:rPr>
        <w:t>We</w:t>
      </w:r>
      <w:r>
        <w:t xml:space="preserve"> — </w:t>
      </w:r>
      <w:r>
        <w:rPr>
          <w:color w:val="8C41BB"/>
        </w:rPr>
        <w:t>that</w:t>
      </w:r>
      <w:r>
        <w:t xml:space="preserve"> was </w:t>
      </w:r>
      <w:r>
        <w:rPr>
          <w:color w:val="8C41BB"/>
        </w:rPr>
        <w:t xml:space="preserve">kind of a double thing that, </w:t>
      </w:r>
      <w:r>
        <w:rPr>
          <w:color w:val="F8907D"/>
        </w:rPr>
        <w:t>we</w:t>
      </w:r>
      <w:r>
        <w:rPr>
          <w:color w:val="8C41BB"/>
        </w:rPr>
        <w:t xml:space="preserve"> had in — in </w:t>
      </w:r>
      <w:r>
        <w:rPr>
          <w:color w:val="895E6B"/>
        </w:rPr>
        <w:t>another class</w:t>
      </w:r>
      <w:r>
        <w:t xml:space="preserve">, so </w:t>
      </w:r>
      <w:r>
        <w:rPr>
          <w:color w:val="8C41BB"/>
        </w:rPr>
        <w:t>it</w:t>
      </w:r>
      <w:r>
        <w:t xml:space="preserve"> was </w:t>
      </w:r>
      <w:r>
        <w:rPr>
          <w:color w:val="8C41BB"/>
        </w:rPr>
        <w:t>kinda review</w:t>
      </w:r>
      <w:r>
        <w:t xml:space="preserve"> for </w:t>
      </w:r>
      <w:r>
        <w:rPr>
          <w:color w:val="BA6801"/>
        </w:rPr>
        <w:t>us</w:t>
      </w:r>
      <w:r>
        <w:t xml:space="preserve">. Well </w:t>
      </w:r>
      <w:r>
        <w:rPr>
          <w:color w:val="8C41BB"/>
        </w:rPr>
        <w:t>it</w:t>
      </w:r>
      <w:r>
        <w:t xml:space="preserve"> was a review for some people, depending on what time of the year </w:t>
      </w:r>
      <w:r>
        <w:rPr>
          <w:color w:val="00587F"/>
        </w:rPr>
        <w:t>you</w:t>
      </w:r>
      <w:r>
        <w:t xml:space="preserve"> took </w:t>
      </w:r>
      <w:r>
        <w:rPr>
          <w:color w:val="8C41BB"/>
        </w:rPr>
        <w:t>it</w:t>
      </w:r>
      <w:r>
        <w:t xml:space="preserve">. </w:t>
      </w:r>
      <w:r>
        <w:rPr>
          <w:color w:val="00587F"/>
        </w:rPr>
        <w:t>You</w:t>
      </w:r>
      <w:r>
        <w:t xml:space="preserve"> know. If </w:t>
      </w:r>
      <w:r>
        <w:rPr>
          <w:color w:val="8C41BB"/>
        </w:rPr>
        <w:t>it</w:t>
      </w:r>
      <w:r>
        <w:t xml:space="preserve"> was </w:t>
      </w:r>
      <w:r>
        <w:rPr>
          <w:color w:val="8C41BB"/>
        </w:rPr>
        <w:t>a review</w:t>
      </w:r>
      <w:r>
        <w:t xml:space="preserve"> or not. But, anyway, um, what was </w:t>
      </w:r>
      <w:r>
        <w:rPr>
          <w:color w:val="310106"/>
        </w:rPr>
        <w:t>I</w:t>
      </w:r>
      <w:r>
        <w:t xml:space="preserve"> gonna say? </w:t>
      </w:r>
      <w:r>
        <w:rPr>
          <w:color w:val="310106"/>
        </w:rPr>
        <w:t>I</w:t>
      </w:r>
      <w:r>
        <w:t xml:space="preserve"> forgot what </w:t>
      </w:r>
      <w:r>
        <w:rPr>
          <w:color w:val="310106"/>
        </w:rPr>
        <w:t>I</w:t>
      </w:r>
      <w:r>
        <w:t xml:space="preserve"> was think- —</w:t>
      </w:r>
    </w:p>
    <w:p>
      <w:r>
        <w:rPr>
          <w:color w:val="310106"/>
        </w:rPr>
        <w:t>You</w:t>
      </w:r>
      <w:r>
        <w:t xml:space="preserve"> said </w:t>
      </w:r>
      <w:r>
        <w:rPr>
          <w:color w:val="310106"/>
        </w:rPr>
        <w:t>you</w:t>
      </w:r>
      <w:r>
        <w:t xml:space="preserve"> never made </w:t>
      </w:r>
      <w:r>
        <w:rPr>
          <w:color w:val="788E95"/>
        </w:rPr>
        <w:t>the horseshoes</w:t>
      </w:r>
      <w:r>
        <w:t>.</w:t>
      </w:r>
    </w:p>
    <w:p>
      <w:r>
        <w:t>Gonna say.</w:t>
      </w:r>
    </w:p>
    <w:p>
      <w:r>
        <w:t>But.</w:t>
      </w:r>
    </w:p>
    <w:p>
      <w:r>
        <w:t xml:space="preserve">Well, w- um, when </w:t>
      </w:r>
      <w:r>
        <w:rPr>
          <w:color w:val="BA6801"/>
        </w:rPr>
        <w:t>we</w:t>
      </w:r>
      <w:r>
        <w:t xml:space="preserve"> put </w:t>
      </w:r>
      <w:r>
        <w:rPr>
          <w:color w:val="788E95"/>
        </w:rPr>
        <w:t>em</w:t>
      </w:r>
      <w:r>
        <w:t xml:space="preserve"> on </w:t>
      </w:r>
      <w:r>
        <w:rPr>
          <w:color w:val="FB6AB8"/>
        </w:rPr>
        <w:t>a horse's</w:t>
      </w:r>
      <w:r>
        <w:rPr>
          <w:color w:val="576094"/>
        </w:rPr>
        <w:t xml:space="preserve"> hoof</w:t>
      </w:r>
      <w:r>
        <w:t xml:space="preserve">, all </w:t>
      </w:r>
      <w:r>
        <w:rPr>
          <w:color w:val="BA6801"/>
        </w:rPr>
        <w:t>we</w:t>
      </w:r>
      <w:r>
        <w:t xml:space="preserve"> do, </w:t>
      </w:r>
      <w:r>
        <w:rPr>
          <w:color w:val="788E95"/>
        </w:rPr>
        <w:t>they</w:t>
      </w:r>
      <w:r>
        <w:t xml:space="preserve">'re already made. </w:t>
      </w:r>
      <w:r>
        <w:rPr>
          <w:color w:val="788E95"/>
        </w:rPr>
        <w:t>They</w:t>
      </w:r>
      <w:r>
        <w:t xml:space="preserve">'re round. </w:t>
      </w:r>
      <w:r>
        <w:rPr>
          <w:color w:val="BA6801"/>
        </w:rPr>
        <w:t>We</w:t>
      </w:r>
      <w:r>
        <w:t xml:space="preserve"> pick out a size. </w:t>
      </w:r>
      <w:r>
        <w:rPr>
          <w:color w:val="00587F"/>
        </w:rPr>
        <w:t>You</w:t>
      </w:r>
      <w:r>
        <w:t xml:space="preserve"> know </w:t>
      </w:r>
      <w:r>
        <w:rPr>
          <w:color w:val="BA6801"/>
        </w:rPr>
        <w:t>we'd</w:t>
      </w:r>
      <w:r>
        <w:t xml:space="preserve"> like look at </w:t>
      </w:r>
      <w:r>
        <w:rPr>
          <w:color w:val="FB6AB8"/>
        </w:rPr>
        <w:t>the horse's</w:t>
      </w:r>
      <w:r>
        <w:rPr>
          <w:color w:val="576094"/>
        </w:rPr>
        <w:t xml:space="preserve"> hoof</w:t>
      </w:r>
      <w:r>
        <w:t xml:space="preserve">, and say, okay, </w:t>
      </w:r>
      <w:r>
        <w:rPr>
          <w:color w:val="DB1474"/>
        </w:rPr>
        <w:t>this</w:t>
      </w:r>
      <w:r>
        <w:t xml:space="preserve"> is </w:t>
      </w:r>
      <w:r>
        <w:rPr>
          <w:color w:val="DB1474"/>
        </w:rPr>
        <w:t>a double-aught</w:t>
      </w:r>
      <w:r>
        <w:t xml:space="preserve">. </w:t>
      </w:r>
      <w:r>
        <w:rPr>
          <w:color w:val="8489AE"/>
        </w:rPr>
        <w:t>This</w:t>
      </w:r>
      <w:r>
        <w:t xml:space="preserve"> is </w:t>
      </w:r>
      <w:r>
        <w:rPr>
          <w:color w:val="8489AE"/>
        </w:rPr>
        <w:t>an aught</w:t>
      </w:r>
      <w:r>
        <w:t xml:space="preserve">. This is, </w:t>
      </w:r>
      <w:r>
        <w:rPr>
          <w:color w:val="00587F"/>
        </w:rPr>
        <w:t>you</w:t>
      </w:r>
      <w:r>
        <w:t xml:space="preserve"> know. What s- — what size. And </w:t>
      </w:r>
      <w:r>
        <w:rPr>
          <w:color w:val="860E04"/>
        </w:rPr>
        <w:t>double-aught and aught</w:t>
      </w:r>
      <w:r>
        <w:t xml:space="preserve">, are </w:t>
      </w:r>
      <w:r>
        <w:rPr>
          <w:color w:val="860E04"/>
        </w:rPr>
        <w:t>the ones that are most popular</w:t>
      </w:r>
      <w:r>
        <w:t xml:space="preserve">. For, </w:t>
      </w:r>
      <w:r>
        <w:rPr>
          <w:color w:val="00587F"/>
        </w:rPr>
        <w:t>you</w:t>
      </w:r>
      <w:r>
        <w:t xml:space="preserve"> know, </w:t>
      </w:r>
      <w:r>
        <w:rPr>
          <w:color w:val="FBC206"/>
        </w:rPr>
        <w:t>the light horse</w:t>
      </w:r>
      <w:r>
        <w:t xml:space="preserve">. </w:t>
      </w:r>
      <w:r>
        <w:rPr>
          <w:color w:val="00587F"/>
        </w:rPr>
        <w:t>You</w:t>
      </w:r>
      <w:r>
        <w:t xml:space="preserve"> know, </w:t>
      </w:r>
      <w:r>
        <w:rPr>
          <w:color w:val="310106"/>
        </w:rPr>
        <w:t>I</w:t>
      </w:r>
      <w:r>
        <w:t xml:space="preserve"> mean, </w:t>
      </w:r>
      <w:r>
        <w:rPr>
          <w:color w:val="E115C0"/>
        </w:rPr>
        <w:t>you</w:t>
      </w:r>
      <w:r>
        <w:t xml:space="preserve"> get into </w:t>
      </w:r>
      <w:r>
        <w:rPr>
          <w:color w:val="6EAB9B"/>
        </w:rPr>
        <w:t>the big horses, the — like the Clydesdales, Shires</w:t>
      </w:r>
      <w:r>
        <w:t xml:space="preserve">, </w:t>
      </w:r>
      <w:r>
        <w:rPr>
          <w:color w:val="6EAB9B"/>
        </w:rPr>
        <w:t>that's</w:t>
      </w:r>
      <w:r>
        <w:t xml:space="preserve"> </w:t>
      </w:r>
      <w:r>
        <w:rPr>
          <w:color w:val="6EAB9B"/>
        </w:rPr>
        <w:t>a d- — a whole different thing</w:t>
      </w:r>
      <w:r>
        <w:t xml:space="preserve">. Or </w:t>
      </w:r>
      <w:r>
        <w:rPr>
          <w:color w:val="F2CDFE"/>
        </w:rPr>
        <w:t>ponies</w:t>
      </w:r>
      <w:r>
        <w:t xml:space="preserve">, </w:t>
      </w:r>
      <w:r>
        <w:rPr>
          <w:color w:val="F2CDFE"/>
        </w:rPr>
        <w:t>that's</w:t>
      </w:r>
      <w:r>
        <w:t xml:space="preserve"> </w:t>
      </w:r>
      <w:r>
        <w:rPr>
          <w:color w:val="F2CDFE"/>
        </w:rPr>
        <w:t>a whole different thing</w:t>
      </w:r>
      <w:r>
        <w:t xml:space="preserve">. But we're talking </w:t>
      </w:r>
      <w:r>
        <w:rPr>
          <w:color w:val="FBC206"/>
        </w:rPr>
        <w:t>just the regular, light horses</w:t>
      </w:r>
      <w:r>
        <w:t xml:space="preserve"> </w:t>
      </w:r>
      <w:r>
        <w:rPr>
          <w:color w:val="00587F"/>
        </w:rPr>
        <w:t>you</w:t>
      </w:r>
      <w:r>
        <w:t xml:space="preserve"> know.</w:t>
      </w:r>
    </w:p>
    <w:p>
      <w:r>
        <w:rPr>
          <w:b/>
        </w:rPr>
        <w:t>Document number 32</w:t>
      </w:r>
    </w:p>
    <w:p>
      <w:r>
        <w:rPr>
          <w:b/>
        </w:rPr>
        <w:t>Document identifier: GUM_conversation_christmas</w:t>
      </w:r>
    </w:p>
    <w:p>
      <w:r>
        <w:rPr>
          <w:color w:val="310106"/>
        </w:rPr>
        <w:t>That's</w:t>
      </w:r>
      <w:r>
        <w:t xml:space="preserve"> to </w:t>
      </w:r>
      <w:r>
        <w:rPr>
          <w:color w:val="04640D"/>
        </w:rPr>
        <w:t>Judy</w:t>
      </w:r>
      <w:r>
        <w:t xml:space="preserve">. </w:t>
      </w:r>
      <w:r>
        <w:rPr>
          <w:color w:val="04640D"/>
        </w:rPr>
        <w:t>You</w:t>
      </w:r>
      <w:r>
        <w:t xml:space="preserve"> probably have one like </w:t>
      </w:r>
      <w:r>
        <w:rPr>
          <w:color w:val="310106"/>
        </w:rPr>
        <w:t>it</w:t>
      </w:r>
      <w:r>
        <w:t xml:space="preserve"> already. </w:t>
      </w:r>
      <w:r>
        <w:rPr>
          <w:color w:val="FEFB0A"/>
        </w:rPr>
        <w:t>I</w:t>
      </w:r>
      <w:r>
        <w:t xml:space="preserve"> don't know. </w:t>
      </w:r>
      <w:r>
        <w:rPr>
          <w:color w:val="FEFB0A"/>
        </w:rPr>
        <w:t>I</w:t>
      </w:r>
      <w:r>
        <w:t xml:space="preserve"> don't know.</w:t>
      </w:r>
    </w:p>
    <w:p>
      <w:r>
        <w:rPr>
          <w:color w:val="FB5514"/>
        </w:rPr>
        <w:t>They</w:t>
      </w:r>
      <w:r>
        <w:t xml:space="preserve"> show the uh –, some are l- lent, and </w:t>
      </w:r>
      <w:r>
        <w:rPr>
          <w:color w:val="E115C0"/>
        </w:rPr>
        <w:t>some</w:t>
      </w:r>
      <w:r>
        <w:t xml:space="preserve"> are — are </w:t>
      </w:r>
      <w:r>
        <w:rPr>
          <w:color w:val="E115C0"/>
        </w:rPr>
        <w:t>gifts</w:t>
      </w:r>
      <w:r>
        <w:t>. To a museum.</w:t>
      </w:r>
    </w:p>
    <w:p>
      <w:r>
        <w:t>Oh.</w:t>
      </w:r>
    </w:p>
    <w:p>
      <w:r>
        <w:t>Oh yeah.</w:t>
      </w:r>
    </w:p>
    <w:p>
      <w:r>
        <w:t xml:space="preserve">Back here </w:t>
      </w:r>
      <w:r>
        <w:rPr>
          <w:color w:val="310106"/>
        </w:rPr>
        <w:t>it</w:t>
      </w:r>
      <w:r>
        <w:t xml:space="preserve"> tells </w:t>
      </w:r>
      <w:r>
        <w:rPr>
          <w:color w:val="04640D"/>
        </w:rPr>
        <w:t>you</w:t>
      </w:r>
      <w:r>
        <w:t>.</w:t>
      </w:r>
    </w:p>
    <w:p>
      <w:r>
        <w:t>Mhm.</w:t>
      </w:r>
    </w:p>
    <w:p>
      <w:r>
        <w:t xml:space="preserve">Where </w:t>
      </w:r>
      <w:r>
        <w:rPr>
          <w:color w:val="FB5514"/>
        </w:rPr>
        <w:t>they</w:t>
      </w:r>
      <w:r>
        <w:t xml:space="preserve"> came from.</w:t>
      </w:r>
    </w:p>
    <w:p>
      <w:r>
        <w:t xml:space="preserve">Oh </w:t>
      </w:r>
      <w:r>
        <w:rPr>
          <w:color w:val="FEFB0A"/>
        </w:rPr>
        <w:t>Mom</w:t>
      </w:r>
      <w:r>
        <w:t xml:space="preserve">. Oh no, </w:t>
      </w:r>
      <w:r>
        <w:rPr>
          <w:color w:val="04640D"/>
        </w:rPr>
        <w:t>I</w:t>
      </w:r>
      <w:r>
        <w:t xml:space="preserve"> don't have </w:t>
      </w:r>
      <w:r>
        <w:rPr>
          <w:color w:val="310106"/>
        </w:rPr>
        <w:t>this one</w:t>
      </w:r>
      <w:r>
        <w:t>.</w:t>
      </w:r>
    </w:p>
    <w:p>
      <w:r>
        <w:t>Oh good.</w:t>
      </w:r>
    </w:p>
    <w:p>
      <w:r>
        <w:rPr>
          <w:color w:val="00587F"/>
        </w:rPr>
        <w:t>Joseph Campbell</w:t>
      </w:r>
      <w:r>
        <w:t>?</w:t>
      </w:r>
    </w:p>
    <w:p>
      <w:r>
        <w:t>Mhm.</w:t>
      </w:r>
    </w:p>
    <w:p>
      <w:r>
        <w:t xml:space="preserve">Oh yeah. Oh </w:t>
      </w:r>
      <w:r>
        <w:rPr>
          <w:color w:val="310106"/>
        </w:rPr>
        <w:t>this'll</w:t>
      </w:r>
      <w:r>
        <w:t xml:space="preserve"> be great.</w:t>
      </w:r>
    </w:p>
    <w:p>
      <w:r>
        <w:rPr>
          <w:color w:val="00587F"/>
        </w:rPr>
        <w:t>He's</w:t>
      </w:r>
      <w:r>
        <w:t xml:space="preserve"> wonderful, hunh. </w:t>
      </w:r>
      <w:r>
        <w:rPr>
          <w:color w:val="FEFB0A"/>
        </w:rPr>
        <w:t>I</w:t>
      </w:r>
      <w:r>
        <w:t xml:space="preserve"> mean, </w:t>
      </w:r>
      <w:r>
        <w:rPr>
          <w:color w:val="00587F"/>
        </w:rPr>
        <w:t>he</w:t>
      </w:r>
      <w:r>
        <w:t xml:space="preserve"> – </w:t>
      </w:r>
      <w:r>
        <w:rPr>
          <w:color w:val="00587F"/>
        </w:rPr>
        <w:t>he's</w:t>
      </w:r>
      <w:r>
        <w:t xml:space="preserve"> dead now.</w:t>
      </w:r>
    </w:p>
    <w:p>
      <w:r>
        <w:t>Yeah.</w:t>
      </w:r>
    </w:p>
    <w:p>
      <w:r>
        <w:rPr>
          <w:color w:val="00587F"/>
        </w:rPr>
        <w:t>He</w:t>
      </w:r>
      <w:r>
        <w:t xml:space="preserve"> died.</w:t>
      </w:r>
    </w:p>
    <w:p>
      <w:r>
        <w:t xml:space="preserve">Oh, </w:t>
      </w:r>
      <w:r>
        <w:rPr>
          <w:color w:val="310106"/>
        </w:rPr>
        <w:t>this</w:t>
      </w:r>
      <w:r>
        <w:t xml:space="preserve"> is great. </w:t>
      </w:r>
      <w:r>
        <w:rPr>
          <w:color w:val="00587F"/>
        </w:rPr>
        <w:t>Joseph Campbell</w:t>
      </w:r>
      <w:r>
        <w:t>.</w:t>
      </w:r>
    </w:p>
    <w:p>
      <w:r>
        <w:rPr>
          <w:color w:val="0BC582"/>
        </w:rPr>
        <w:t>I'm</w:t>
      </w:r>
      <w:r>
        <w:t xml:space="preserve"> just interested in when did </w:t>
      </w:r>
      <w:r>
        <w:rPr>
          <w:color w:val="FEFB0A"/>
        </w:rPr>
        <w:t>she</w:t>
      </w:r>
      <w:r>
        <w:t xml:space="preserve"> get </w:t>
      </w:r>
      <w:r>
        <w:rPr>
          <w:color w:val="310106"/>
        </w:rPr>
        <w:t>that</w:t>
      </w:r>
      <w:r>
        <w:t>.</w:t>
      </w:r>
    </w:p>
    <w:p>
      <w:r>
        <w:t xml:space="preserve">Oh </w:t>
      </w:r>
      <w:r>
        <w:rPr>
          <w:color w:val="FEFB0A"/>
        </w:rPr>
        <w:t>I</w:t>
      </w:r>
      <w:r>
        <w:t xml:space="preserve"> got lot of these presents, </w:t>
      </w:r>
      <w:r>
        <w:rPr>
          <w:color w:val="0BC582"/>
        </w:rPr>
        <w:t>you</w:t>
      </w:r>
      <w:r>
        <w:t xml:space="preserve"> know, just along the way.</w:t>
      </w:r>
    </w:p>
    <w:p>
      <w:r>
        <w:t xml:space="preserve">Yeah. </w:t>
      </w:r>
      <w:r>
        <w:rPr>
          <w:color w:val="310106"/>
        </w:rPr>
        <w:t>That's</w:t>
      </w:r>
      <w:r>
        <w:t xml:space="preserve"> — on the way.</w:t>
      </w:r>
    </w:p>
    <w:p>
      <w:r>
        <w:t xml:space="preserve">Cause </w:t>
      </w:r>
      <w:r>
        <w:rPr>
          <w:color w:val="FEFB0A"/>
        </w:rPr>
        <w:t>I</w:t>
      </w:r>
      <w:r>
        <w:t xml:space="preserve"> don't wait till Christmas to buy everything.</w:t>
      </w:r>
    </w:p>
    <w:p>
      <w:r>
        <w:t xml:space="preserve">There are there are mysteries in this house that </w:t>
      </w:r>
      <w:r>
        <w:rPr>
          <w:color w:val="0BC582"/>
        </w:rPr>
        <w:t>I'm</w:t>
      </w:r>
      <w:r>
        <w:t xml:space="preserve"> not even aware of.</w:t>
      </w:r>
    </w:p>
    <w:p>
      <w:r>
        <w:t>Okay.</w:t>
      </w:r>
    </w:p>
    <w:p>
      <w:r>
        <w:t>Well –</w:t>
      </w:r>
    </w:p>
    <w:p>
      <w:r>
        <w:t>Open this one. From the gel- uh the elves.</w:t>
      </w:r>
    </w:p>
    <w:p>
      <w:r>
        <w:t xml:space="preserve">Oh, to </w:t>
      </w:r>
      <w:r>
        <w:rPr>
          <w:color w:val="FEB8C8"/>
        </w:rPr>
        <w:t>Dan</w:t>
      </w:r>
      <w:r>
        <w:t>?</w:t>
      </w:r>
    </w:p>
    <w:p>
      <w:r>
        <w:t xml:space="preserve">Sa- </w:t>
      </w:r>
      <w:r>
        <w:rPr>
          <w:color w:val="FEB8C8"/>
        </w:rPr>
        <w:t>me</w:t>
      </w:r>
      <w:r>
        <w:t xml:space="preserve"> too.</w:t>
      </w:r>
    </w:p>
    <w:p>
      <w:r>
        <w:t xml:space="preserve">To </w:t>
      </w:r>
      <w:r>
        <w:rPr>
          <w:color w:val="FEB8C8"/>
        </w:rPr>
        <w:t>Dan</w:t>
      </w:r>
      <w:r>
        <w:t xml:space="preserve"> from Santa.</w:t>
      </w:r>
    </w:p>
    <w:p>
      <w:r>
        <w:t>Mhm.</w:t>
      </w:r>
    </w:p>
    <w:p>
      <w:r>
        <w:t>Oh.</w:t>
      </w:r>
    </w:p>
    <w:p>
      <w:r>
        <w:t xml:space="preserve">And </w:t>
      </w:r>
      <w:r>
        <w:rPr>
          <w:color w:val="9E8317"/>
        </w:rPr>
        <w:t>this one</w:t>
      </w:r>
      <w:r>
        <w:t xml:space="preserve"> is, to </w:t>
      </w:r>
      <w:r>
        <w:rPr>
          <w:color w:val="0BC582"/>
        </w:rPr>
        <w:t>Dad</w:t>
      </w:r>
      <w:r>
        <w:t xml:space="preserve">, From </w:t>
      </w:r>
      <w:r>
        <w:rPr>
          <w:color w:val="04640D"/>
        </w:rPr>
        <w:t>Judy</w:t>
      </w:r>
      <w:r>
        <w:t>.</w:t>
      </w:r>
    </w:p>
    <w:p>
      <w:r>
        <w:t>Oh.</w:t>
      </w:r>
    </w:p>
    <w:p>
      <w:r>
        <w:t xml:space="preserve">Guess what </w:t>
      </w:r>
      <w:r>
        <w:rPr>
          <w:color w:val="9E8317"/>
        </w:rPr>
        <w:t>that</w:t>
      </w:r>
      <w:r>
        <w:t xml:space="preserve"> is!</w:t>
      </w:r>
    </w:p>
    <w:p>
      <w:r>
        <w:t xml:space="preserve">Oh, guess what! </w:t>
      </w:r>
      <w:r>
        <w:rPr>
          <w:color w:val="9E8317"/>
        </w:rPr>
        <w:t>That</w:t>
      </w:r>
      <w:r>
        <w:t xml:space="preserve"> is </w:t>
      </w:r>
      <w:r>
        <w:rPr>
          <w:color w:val="0BC582"/>
        </w:rPr>
        <w:t>Dad</w:t>
      </w:r>
      <w:r>
        <w:t>.</w:t>
      </w:r>
    </w:p>
    <w:p>
      <w:r>
        <w:t>Oh.</w:t>
      </w:r>
    </w:p>
    <w:p>
      <w:r>
        <w:t>Okay.</w:t>
      </w:r>
    </w:p>
    <w:p>
      <w:r>
        <w:t xml:space="preserve">Look up. Look up </w:t>
      </w:r>
      <w:r>
        <w:rPr>
          <w:color w:val="0BC582"/>
        </w:rPr>
        <w:t>babe</w:t>
      </w:r>
      <w:r>
        <w:t>. Wait.</w:t>
      </w:r>
    </w:p>
    <w:p>
      <w:r>
        <w:rPr>
          <w:color w:val="0BC582"/>
        </w:rPr>
        <w:t>I</w:t>
      </w:r>
      <w:r>
        <w:t xml:space="preserve"> would've had trouble figuring out what </w:t>
      </w:r>
      <w:r>
        <w:rPr>
          <w:color w:val="9E8317"/>
        </w:rPr>
        <w:t>this one</w:t>
      </w:r>
      <w:r>
        <w:t xml:space="preserve"> is.</w:t>
      </w:r>
    </w:p>
    <w:p>
      <w:r>
        <w:t xml:space="preserve">There </w:t>
      </w:r>
      <w:r>
        <w:rPr>
          <w:color w:val="01190F"/>
        </w:rPr>
        <w:t>we</w:t>
      </w:r>
      <w:r>
        <w:t xml:space="preserve"> go.</w:t>
      </w:r>
    </w:p>
    <w:p>
      <w:r>
        <w:t xml:space="preserve">Okay. Now </w:t>
      </w:r>
      <w:r>
        <w:rPr>
          <w:color w:val="9E8317"/>
        </w:rPr>
        <w:t>it</w:t>
      </w:r>
      <w:r>
        <w:t xml:space="preserve"> — shall </w:t>
      </w:r>
      <w:r>
        <w:rPr>
          <w:color w:val="01190F"/>
        </w:rPr>
        <w:t>we</w:t>
      </w:r>
      <w:r>
        <w:t xml:space="preserve"> wait to uh —</w:t>
      </w:r>
    </w:p>
    <w:p>
      <w:r>
        <w:t xml:space="preserve">Wait. Wait. There's </w:t>
      </w:r>
      <w:r>
        <w:rPr>
          <w:color w:val="847D81"/>
        </w:rPr>
        <w:t xml:space="preserve">another one for </w:t>
      </w:r>
      <w:r>
        <w:rPr>
          <w:color w:val="58018B"/>
        </w:rPr>
        <w:t>Dad</w:t>
      </w:r>
      <w:r>
        <w:t xml:space="preserve"> down there. </w:t>
      </w:r>
      <w:r>
        <w:rPr>
          <w:color w:val="847D81"/>
        </w:rPr>
        <w:t>That red one</w:t>
      </w:r>
      <w:r>
        <w:t>.</w:t>
      </w:r>
    </w:p>
    <w:p>
      <w:r>
        <w:t>Oh.</w:t>
      </w:r>
    </w:p>
    <w:p>
      <w:r>
        <w:t>Yeah.</w:t>
      </w:r>
    </w:p>
    <w:p>
      <w:r>
        <w:t xml:space="preserve">Oh </w:t>
      </w:r>
      <w:r>
        <w:rPr>
          <w:color w:val="0BC582"/>
        </w:rPr>
        <w:t>Dad</w:t>
      </w:r>
      <w:r>
        <w:t xml:space="preserve">, from </w:t>
      </w:r>
      <w:r>
        <w:rPr>
          <w:color w:val="04640D"/>
        </w:rPr>
        <w:t>Judy</w:t>
      </w:r>
      <w:r>
        <w:t>. Oh wow.</w:t>
      </w:r>
    </w:p>
    <w:p>
      <w:r>
        <w:t>Oh, alright.</w:t>
      </w:r>
    </w:p>
    <w:p>
      <w:r>
        <w:t xml:space="preserve">Just what </w:t>
      </w:r>
      <w:r>
        <w:rPr>
          <w:color w:val="0BC582"/>
        </w:rPr>
        <w:t>you've</w:t>
      </w:r>
      <w:r>
        <w:t xml:space="preserve"> always needed.</w:t>
      </w:r>
    </w:p>
    <w:p>
      <w:r>
        <w:rPr>
          <w:color w:val="04640D"/>
        </w:rPr>
        <w:t>You</w:t>
      </w:r>
      <w:r>
        <w:t xml:space="preserve"> must've seen </w:t>
      </w:r>
      <w:r>
        <w:rPr>
          <w:color w:val="B70639"/>
        </w:rPr>
        <w:t>my</w:t>
      </w:r>
      <w:r>
        <w:rPr>
          <w:color w:val="703B01"/>
        </w:rPr>
        <w:t xml:space="preserve"> other one</w:t>
      </w:r>
      <w:r>
        <w:t xml:space="preserve">. </w:t>
      </w:r>
      <w:r>
        <w:rPr>
          <w:color w:val="B70639"/>
        </w:rPr>
        <w:t>My</w:t>
      </w:r>
      <w:r>
        <w:rPr>
          <w:color w:val="703B01"/>
        </w:rPr>
        <w:t xml:space="preserve"> other one</w:t>
      </w:r>
      <w:r>
        <w:t xml:space="preserve"> is tearing, and falling apart.</w:t>
      </w:r>
    </w:p>
    <w:p>
      <w:r>
        <w:t>Oh yeah?</w:t>
      </w:r>
    </w:p>
    <w:p>
      <w:r>
        <w:rPr>
          <w:color w:val="0BC582"/>
        </w:rPr>
        <w:t>I've</w:t>
      </w:r>
      <w:r>
        <w:t xml:space="preserve"> only had </w:t>
      </w:r>
      <w:r>
        <w:rPr>
          <w:color w:val="310106"/>
        </w:rPr>
        <w:t>it</w:t>
      </w:r>
      <w:r>
        <w:t xml:space="preserve"> for at least twelve years. Probably more. Probably more like fifteen years. Good. </w:t>
      </w:r>
      <w:r>
        <w:rPr>
          <w:color w:val="0BC582"/>
        </w:rPr>
        <w:t>I'm</w:t>
      </w:r>
      <w:r>
        <w:t xml:space="preserve"> gonna go transfer the keys into </w:t>
      </w:r>
      <w:r>
        <w:rPr>
          <w:color w:val="847D81"/>
        </w:rPr>
        <w:t>this one</w:t>
      </w:r>
      <w:r>
        <w:t>.</w:t>
      </w:r>
    </w:p>
    <w:p>
      <w:r>
        <w:t xml:space="preserve">Oh great. Oh, </w:t>
      </w:r>
      <w:r>
        <w:rPr>
          <w:color w:val="F7F1DF"/>
        </w:rPr>
        <w:t>this</w:t>
      </w:r>
      <w:r>
        <w:t xml:space="preserve"> is good. Look, </w:t>
      </w:r>
      <w:r>
        <w:rPr>
          <w:color w:val="F7F1DF"/>
        </w:rPr>
        <w:t>it's</w:t>
      </w:r>
      <w:r>
        <w:t xml:space="preserve"> </w:t>
      </w:r>
      <w:r>
        <w:rPr>
          <w:color w:val="F7F1DF"/>
        </w:rPr>
        <w:t xml:space="preserve">a </w:t>
      </w:r>
      <w:r>
        <w:rPr>
          <w:color w:val="118B8A"/>
        </w:rPr>
        <w:t>bread</w:t>
      </w:r>
      <w:r>
        <w:rPr>
          <w:color w:val="F7F1DF"/>
        </w:rPr>
        <w:t xml:space="preserve"> baking pan</w:t>
      </w:r>
      <w:r>
        <w:t>.</w:t>
      </w:r>
    </w:p>
    <w:p>
      <w:r>
        <w:t>Oh alright.</w:t>
      </w:r>
    </w:p>
    <w:p>
      <w:r>
        <w:t xml:space="preserve">Yeah </w:t>
      </w:r>
      <w:r>
        <w:rPr>
          <w:color w:val="F7F1DF"/>
        </w:rPr>
        <w:t>this</w:t>
      </w:r>
      <w:r>
        <w:t xml:space="preserve"> is — </w:t>
      </w:r>
      <w:r>
        <w:rPr>
          <w:color w:val="F7F1DF"/>
        </w:rPr>
        <w:t>this</w:t>
      </w:r>
      <w:r>
        <w:t xml:space="preserve"> is great.</w:t>
      </w:r>
    </w:p>
    <w:p>
      <w:r>
        <w:t xml:space="preserve">Now, </w:t>
      </w:r>
      <w:r>
        <w:rPr>
          <w:color w:val="F7F1DF"/>
        </w:rPr>
        <w:t>That's</w:t>
      </w:r>
      <w:r>
        <w:t xml:space="preserve"> from Mrs. Santa. </w:t>
      </w:r>
      <w:r>
        <w:rPr>
          <w:color w:val="04640D"/>
        </w:rPr>
        <w:t>You</w:t>
      </w:r>
      <w:r>
        <w:t xml:space="preserve"> can bake </w:t>
      </w:r>
      <w:r>
        <w:rPr>
          <w:color w:val="4AFEFA"/>
        </w:rPr>
        <w:t>bread</w:t>
      </w:r>
      <w:r>
        <w:t xml:space="preserve"> in </w:t>
      </w:r>
      <w:r>
        <w:rPr>
          <w:color w:val="F7F1DF"/>
        </w:rPr>
        <w:t>that</w:t>
      </w:r>
      <w:r>
        <w:t>.</w:t>
      </w:r>
    </w:p>
    <w:p>
      <w:r>
        <w:t xml:space="preserve">Oh, </w:t>
      </w:r>
      <w:r>
        <w:rPr>
          <w:color w:val="F7F1DF"/>
        </w:rPr>
        <w:t>this</w:t>
      </w:r>
      <w:r>
        <w:t xml:space="preserve"> is great. Stainless steel?</w:t>
      </w:r>
    </w:p>
    <w:p>
      <w:r>
        <w:t>Hmm?</w:t>
      </w:r>
    </w:p>
    <w:p>
      <w:r>
        <w:t>Yep.</w:t>
      </w:r>
    </w:p>
    <w:p>
      <w:r>
        <w:t>Stai- –</w:t>
      </w:r>
    </w:p>
    <w:p>
      <w:r>
        <w:t>Stainless, unhunh.</w:t>
      </w:r>
    </w:p>
    <w:p>
      <w:r>
        <w:t>Oh.</w:t>
      </w:r>
    </w:p>
    <w:p>
      <w:r>
        <w:t>Well?</w:t>
      </w:r>
    </w:p>
    <w:p>
      <w:r>
        <w:rPr>
          <w:color w:val="0BC582"/>
        </w:rPr>
        <w:t>You'd</w:t>
      </w:r>
      <w:r>
        <w:t xml:space="preserve"> better wear </w:t>
      </w:r>
      <w:r>
        <w:rPr>
          <w:color w:val="310106"/>
        </w:rPr>
        <w:t>it</w:t>
      </w:r>
      <w:r>
        <w:t xml:space="preserve"> too.</w:t>
      </w:r>
    </w:p>
    <w:p>
      <w:r>
        <w:t>Uh-oh.</w:t>
      </w:r>
    </w:p>
    <w:p>
      <w:r>
        <w:rPr>
          <w:color w:val="0BC582"/>
        </w:rPr>
        <w:t>You'd</w:t>
      </w:r>
      <w:r>
        <w:t xml:space="preserve"> better wear </w:t>
      </w:r>
      <w:r>
        <w:rPr>
          <w:color w:val="310106"/>
        </w:rPr>
        <w:t>it</w:t>
      </w:r>
      <w:r>
        <w:t>.</w:t>
      </w:r>
    </w:p>
    <w:p>
      <w:r>
        <w:t>Gosh.</w:t>
      </w:r>
    </w:p>
    <w:p>
      <w:r>
        <w:t>Hmm?</w:t>
      </w:r>
    </w:p>
    <w:p>
      <w:r>
        <w:t xml:space="preserve">Look at </w:t>
      </w:r>
      <w:r>
        <w:rPr>
          <w:color w:val="310106"/>
        </w:rPr>
        <w:t>this</w:t>
      </w:r>
      <w:r>
        <w:t>.</w:t>
      </w:r>
    </w:p>
    <w:p>
      <w:r>
        <w:t xml:space="preserve">Oh wow. If </w:t>
      </w:r>
      <w:r>
        <w:rPr>
          <w:color w:val="0BC582"/>
        </w:rPr>
        <w:t>you</w:t>
      </w:r>
      <w:r>
        <w:t xml:space="preserve"> don't, </w:t>
      </w:r>
      <w:r>
        <w:rPr>
          <w:color w:val="FEFB0A"/>
        </w:rPr>
        <w:t>I</w:t>
      </w:r>
      <w:r>
        <w:t xml:space="preserve"> will.</w:t>
      </w:r>
    </w:p>
    <w:p>
      <w:r>
        <w:t xml:space="preserve">Yeah, now </w:t>
      </w:r>
      <w:r>
        <w:rPr>
          <w:color w:val="310106"/>
        </w:rPr>
        <w:t>that</w:t>
      </w:r>
      <w:r>
        <w:t xml:space="preserve"> </w:t>
      </w:r>
      <w:r>
        <w:rPr>
          <w:color w:val="0BC582"/>
        </w:rPr>
        <w:t>I</w:t>
      </w:r>
      <w:r>
        <w:t xml:space="preserve"> can wear.</w:t>
      </w:r>
    </w:p>
    <w:p>
      <w:r>
        <w:t xml:space="preserve">Will </w:t>
      </w:r>
      <w:r>
        <w:rPr>
          <w:color w:val="0BC582"/>
        </w:rPr>
        <w:t>you</w:t>
      </w:r>
      <w:r>
        <w:t>?</w:t>
      </w:r>
    </w:p>
    <w:p>
      <w:r>
        <w:t>Yeah.</w:t>
      </w:r>
    </w:p>
    <w:p>
      <w:r>
        <w:t xml:space="preserve">Cause </w:t>
      </w:r>
      <w:r>
        <w:rPr>
          <w:color w:val="04640D"/>
        </w:rPr>
        <w:t>I</w:t>
      </w:r>
      <w:r>
        <w:t xml:space="preserve"> know </w:t>
      </w:r>
      <w:r>
        <w:rPr>
          <w:color w:val="0BC582"/>
        </w:rPr>
        <w:t>you</w:t>
      </w:r>
      <w:r>
        <w:t xml:space="preserve"> don't wear sweatshirts.</w:t>
      </w:r>
    </w:p>
    <w:p>
      <w:r>
        <w:rPr>
          <w:color w:val="04640D"/>
        </w:rPr>
        <w:t>She's</w:t>
      </w:r>
      <w:r>
        <w:t xml:space="preserve"> been saying for months that </w:t>
      </w:r>
      <w:r>
        <w:rPr>
          <w:color w:val="0BC582"/>
        </w:rPr>
        <w:t>you</w:t>
      </w:r>
      <w:r>
        <w:t xml:space="preserve"> would never wear </w:t>
      </w:r>
      <w:r>
        <w:rPr>
          <w:color w:val="310106"/>
        </w:rPr>
        <w:t>it.</w:t>
      </w:r>
    </w:p>
    <w:p>
      <w:r>
        <w:t xml:space="preserve">If </w:t>
      </w:r>
      <w:r>
        <w:rPr>
          <w:color w:val="0BC582"/>
        </w:rPr>
        <w:t>he</w:t>
      </w:r>
      <w:r>
        <w:t xml:space="preserve"> doesn't —</w:t>
      </w:r>
    </w:p>
    <w:p>
      <w:r>
        <w:rPr>
          <w:color w:val="0BC582"/>
        </w:rPr>
        <w:t>I'll</w:t>
      </w:r>
      <w:r>
        <w:t xml:space="preserve"> —</w:t>
      </w:r>
    </w:p>
    <w:p>
      <w:r>
        <w:rPr>
          <w:color w:val="FEFB0A"/>
        </w:rPr>
        <w:t>I</w:t>
      </w:r>
      <w:r>
        <w:t xml:space="preserve"> will.</w:t>
      </w:r>
    </w:p>
    <w:p>
      <w:r>
        <w:rPr>
          <w:color w:val="0BC582"/>
        </w:rPr>
        <w:t>I'll</w:t>
      </w:r>
      <w:r>
        <w:t xml:space="preserve"> at least wear </w:t>
      </w:r>
      <w:r>
        <w:rPr>
          <w:color w:val="310106"/>
        </w:rPr>
        <w:t>it</w:t>
      </w:r>
      <w:r>
        <w:t xml:space="preserve"> once.</w:t>
      </w:r>
    </w:p>
    <w:p>
      <w:r>
        <w:rPr>
          <w:color w:val="FEFB0A"/>
        </w:rPr>
        <w:t>I</w:t>
      </w:r>
      <w:r>
        <w:t xml:space="preserve"> hope </w:t>
      </w:r>
      <w:r>
        <w:rPr>
          <w:color w:val="0BC582"/>
        </w:rPr>
        <w:t>you</w:t>
      </w:r>
      <w:r>
        <w:t xml:space="preserve"> like yellow.</w:t>
      </w:r>
    </w:p>
    <w:p>
      <w:r>
        <w:rPr>
          <w:color w:val="FCB164"/>
        </w:rPr>
        <w:t>I</w:t>
      </w:r>
      <w:r>
        <w:t xml:space="preserve"> have one the same.</w:t>
      </w:r>
    </w:p>
    <w:p>
      <w:r>
        <w:rPr>
          <w:color w:val="FCB164"/>
        </w:rPr>
        <w:t>You</w:t>
      </w:r>
      <w:r>
        <w:t xml:space="preserve"> do?</w:t>
      </w:r>
    </w:p>
    <w:p>
      <w:r>
        <w:rPr>
          <w:color w:val="04640D"/>
        </w:rPr>
        <w:t>I</w:t>
      </w:r>
      <w:r>
        <w:t xml:space="preserve"> — </w:t>
      </w:r>
      <w:r>
        <w:rPr>
          <w:color w:val="04640D"/>
        </w:rPr>
        <w:t>I</w:t>
      </w:r>
      <w:r>
        <w:t xml:space="preserve"> shrunk </w:t>
      </w:r>
      <w:r>
        <w:rPr>
          <w:color w:val="310106"/>
        </w:rPr>
        <w:t>it</w:t>
      </w:r>
      <w:r>
        <w:t xml:space="preserve"> down already.</w:t>
      </w:r>
    </w:p>
    <w:p>
      <w:r>
        <w:t>Yeah.</w:t>
      </w:r>
    </w:p>
    <w:p>
      <w:r>
        <w:t xml:space="preserve">Cause </w:t>
      </w:r>
      <w:r>
        <w:rPr>
          <w:color w:val="310106"/>
        </w:rPr>
        <w:t>it</w:t>
      </w:r>
      <w:r>
        <w:t xml:space="preserve"> was really huge. When </w:t>
      </w:r>
      <w:r>
        <w:rPr>
          <w:color w:val="04640D"/>
        </w:rPr>
        <w:t>I</w:t>
      </w:r>
      <w:r>
        <w:t xml:space="preserve"> bought </w:t>
      </w:r>
      <w:r>
        <w:rPr>
          <w:color w:val="310106"/>
        </w:rPr>
        <w:t>it</w:t>
      </w:r>
      <w:r>
        <w:t xml:space="preserve">. But, </w:t>
      </w:r>
      <w:r>
        <w:rPr>
          <w:color w:val="04640D"/>
        </w:rPr>
        <w:t>I</w:t>
      </w:r>
      <w:r>
        <w:t xml:space="preserve"> thought </w:t>
      </w:r>
      <w:r>
        <w:rPr>
          <w:color w:val="310106"/>
        </w:rPr>
        <w:t>that's</w:t>
      </w:r>
      <w:r>
        <w:t xml:space="preserve"> the largest size they have. So.</w:t>
      </w:r>
    </w:p>
    <w:p>
      <w:r>
        <w:rPr>
          <w:color w:val="310106"/>
        </w:rPr>
        <w:t>That's</w:t>
      </w:r>
      <w:r>
        <w:t xml:space="preserve"> big enough.</w:t>
      </w:r>
    </w:p>
    <w:p>
      <w:r>
        <w:t xml:space="preserve">Wow look at </w:t>
      </w:r>
      <w:r>
        <w:rPr>
          <w:color w:val="310106"/>
        </w:rPr>
        <w:t>this</w:t>
      </w:r>
      <w:r>
        <w:t>!</w:t>
      </w:r>
    </w:p>
    <w:p>
      <w:r>
        <w:rPr>
          <w:color w:val="310106"/>
        </w:rPr>
        <w:t>That</w:t>
      </w:r>
      <w:r>
        <w:t xml:space="preserve"> big enough?</w:t>
      </w:r>
    </w:p>
    <w:p>
      <w:r>
        <w:t xml:space="preserve">Yeah. Thank </w:t>
      </w:r>
      <w:r>
        <w:rPr>
          <w:color w:val="04640D"/>
        </w:rPr>
        <w:t>you</w:t>
      </w:r>
      <w:r>
        <w:t xml:space="preserve"> very much.</w:t>
      </w:r>
    </w:p>
    <w:p>
      <w:r>
        <w:t>Yeah.</w:t>
      </w:r>
    </w:p>
    <w:p>
      <w:r>
        <w:rPr>
          <w:color w:val="310106"/>
        </w:rPr>
        <w:t>It'll</w:t>
      </w:r>
      <w:r>
        <w:t xml:space="preserve"> keep </w:t>
      </w:r>
      <w:r>
        <w:rPr>
          <w:color w:val="0BC582"/>
        </w:rPr>
        <w:t>you</w:t>
      </w:r>
      <w:r>
        <w:t xml:space="preserve"> warm.</w:t>
      </w:r>
    </w:p>
    <w:p>
      <w:r>
        <w:t xml:space="preserve">Looks good on </w:t>
      </w:r>
      <w:r>
        <w:rPr>
          <w:color w:val="0BC582"/>
        </w:rPr>
        <w:t>you</w:t>
      </w:r>
      <w:r>
        <w:t>.</w:t>
      </w:r>
    </w:p>
    <w:p>
      <w:r>
        <w:t>There might be a little conflict of interest.</w:t>
      </w:r>
    </w:p>
    <w:p>
      <w:r>
        <w:t>Mhm.</w:t>
      </w:r>
    </w:p>
    <w:p>
      <w:r>
        <w:t xml:space="preserve">That </w:t>
      </w:r>
      <w:r>
        <w:rPr>
          <w:color w:val="310106"/>
        </w:rPr>
        <w:t>it</w:t>
      </w:r>
      <w:r>
        <w:t xml:space="preserve"> doesn't say Stanford over here.</w:t>
      </w:r>
    </w:p>
    <w:p>
      <w:r>
        <w:t>But the —</w:t>
      </w:r>
    </w:p>
    <w:p>
      <w:r>
        <w:t>Aw, so what.</w:t>
      </w:r>
    </w:p>
    <w:p>
      <w:r>
        <w:rPr>
          <w:color w:val="310106"/>
        </w:rPr>
        <w:t>That's</w:t>
      </w:r>
      <w:r>
        <w:t xml:space="preserve"> great.</w:t>
      </w:r>
    </w:p>
    <w:p>
      <w:r>
        <w:t>Oh.</w:t>
      </w:r>
    </w:p>
    <w:p>
      <w:r>
        <w:t xml:space="preserve">Thanks </w:t>
      </w:r>
      <w:r>
        <w:rPr>
          <w:color w:val="04640D"/>
        </w:rPr>
        <w:t>Judy</w:t>
      </w:r>
      <w:r>
        <w:t>.</w:t>
      </w:r>
    </w:p>
    <w:p>
      <w:r>
        <w:t xml:space="preserve">Oh </w:t>
      </w:r>
      <w:r>
        <w:rPr>
          <w:color w:val="796EE6"/>
        </w:rPr>
        <w:t>that's</w:t>
      </w:r>
      <w:r>
        <w:t xml:space="preserve"> — Well thanks for </w:t>
      </w:r>
      <w:r>
        <w:rPr>
          <w:color w:val="796EE6"/>
        </w:rPr>
        <w:t>this</w:t>
      </w:r>
      <w:r>
        <w:t xml:space="preserve">. </w:t>
      </w:r>
      <w:r>
        <w:rPr>
          <w:color w:val="796EE6"/>
        </w:rPr>
        <w:t>This</w:t>
      </w:r>
      <w:r>
        <w:t xml:space="preserve"> is —</w:t>
      </w:r>
    </w:p>
    <w:p>
      <w:r>
        <w:t xml:space="preserve">Oh, </w:t>
      </w:r>
      <w:r>
        <w:rPr>
          <w:color w:val="04640D"/>
        </w:rPr>
        <w:t>you</w:t>
      </w:r>
      <w:r>
        <w:t xml:space="preserve"> needed </w:t>
      </w:r>
      <w:r>
        <w:rPr>
          <w:color w:val="796EE6"/>
        </w:rPr>
        <w:t>that</w:t>
      </w:r>
      <w:r>
        <w:t>, huh?</w:t>
      </w:r>
    </w:p>
    <w:p>
      <w:r>
        <w:t xml:space="preserve">Yeah. </w:t>
      </w:r>
      <w:r>
        <w:rPr>
          <w:color w:val="04640D"/>
        </w:rPr>
        <w:t>I'll</w:t>
      </w:r>
      <w:r>
        <w:t xml:space="preserve"> make good use of </w:t>
      </w:r>
      <w:r>
        <w:rPr>
          <w:color w:val="796EE6"/>
        </w:rPr>
        <w:t>this</w:t>
      </w:r>
      <w:r>
        <w:t>. Mm.</w:t>
      </w:r>
    </w:p>
    <w:p>
      <w:r>
        <w:t>Okay.</w:t>
      </w:r>
    </w:p>
    <w:p>
      <w:r>
        <w:t>Mm. Okay now.</w:t>
      </w:r>
    </w:p>
    <w:p>
      <w:r>
        <w:t>Now what.</w:t>
      </w:r>
    </w:p>
    <w:p>
      <w:r>
        <w:t>Um.</w:t>
      </w:r>
    </w:p>
    <w:p>
      <w:r>
        <w:t xml:space="preserve">In fact, what </w:t>
      </w:r>
      <w:r>
        <w:rPr>
          <w:color w:val="0BC582"/>
        </w:rPr>
        <w:t>I'll</w:t>
      </w:r>
      <w:r>
        <w:t xml:space="preserve"> do, is </w:t>
      </w:r>
      <w:r>
        <w:rPr>
          <w:color w:val="000D2C"/>
        </w:rPr>
        <w:t>I</w:t>
      </w:r>
      <w:r>
        <w:rPr>
          <w:color w:val="53495F"/>
        </w:rPr>
        <w:t xml:space="preserve"> will take </w:t>
      </w:r>
      <w:r>
        <w:rPr>
          <w:color w:val="F95475"/>
        </w:rPr>
        <w:t>this sweater</w:t>
      </w:r>
      <w:r>
        <w:rPr>
          <w:color w:val="53495F"/>
        </w:rPr>
        <w:t xml:space="preserve"> off, and put the</w:t>
      </w:r>
      <w:r>
        <w:t xml:space="preserve"> —</w:t>
      </w:r>
    </w:p>
    <w:p>
      <w:r>
        <w:t xml:space="preserve">Oh yeah. </w:t>
      </w:r>
      <w:r>
        <w:rPr>
          <w:color w:val="53495F"/>
        </w:rPr>
        <w:t>That's</w:t>
      </w:r>
      <w:r>
        <w:t xml:space="preserve"> </w:t>
      </w:r>
      <w:r>
        <w:rPr>
          <w:color w:val="53495F"/>
        </w:rPr>
        <w:t>a great idea</w:t>
      </w:r>
      <w:r>
        <w:t>.</w:t>
      </w:r>
    </w:p>
    <w:p>
      <w:r>
        <w:t xml:space="preserve">Well whose — </w:t>
      </w:r>
      <w:r>
        <w:rPr>
          <w:color w:val="61FC03"/>
        </w:rPr>
        <w:t>That one's</w:t>
      </w:r>
      <w:r>
        <w:t xml:space="preserve"> to </w:t>
      </w:r>
      <w:r>
        <w:rPr>
          <w:color w:val="0BC582"/>
        </w:rPr>
        <w:t>Dad</w:t>
      </w:r>
      <w:r>
        <w:t>.</w:t>
      </w:r>
    </w:p>
    <w:p>
      <w:r>
        <w:t xml:space="preserve">What </w:t>
      </w:r>
      <w:r>
        <w:rPr>
          <w:color w:val="04640D"/>
        </w:rPr>
        <w:t>hon</w:t>
      </w:r>
      <w:r>
        <w:t>?</w:t>
      </w:r>
    </w:p>
    <w:p>
      <w:r>
        <w:t xml:space="preserve">Isn't </w:t>
      </w:r>
      <w:r>
        <w:rPr>
          <w:color w:val="61FC03"/>
        </w:rPr>
        <w:t>it</w:t>
      </w:r>
      <w:r>
        <w:t>?</w:t>
      </w:r>
    </w:p>
    <w:p>
      <w:r>
        <w:rPr>
          <w:color w:val="61FC03"/>
        </w:rPr>
        <w:t>That's</w:t>
      </w:r>
      <w:r>
        <w:t xml:space="preserve"> — Yeah. From </w:t>
      </w:r>
      <w:r>
        <w:rPr>
          <w:color w:val="FEFB0A"/>
        </w:rPr>
        <w:t>me</w:t>
      </w:r>
      <w:r>
        <w:t>.</w:t>
      </w:r>
    </w:p>
    <w:p>
      <w:r>
        <w:t>Oh.</w:t>
      </w:r>
    </w:p>
    <w:p>
      <w:r>
        <w:rPr>
          <w:color w:val="FEFB0A"/>
        </w:rPr>
        <w:t>I</w:t>
      </w:r>
      <w:r>
        <w:t xml:space="preserve"> don't know if </w:t>
      </w:r>
      <w:r>
        <w:rPr>
          <w:color w:val="0BC582"/>
        </w:rPr>
        <w:t>he</w:t>
      </w:r>
      <w:r>
        <w:t xml:space="preserve"> wanted to open </w:t>
      </w:r>
      <w:r>
        <w:rPr>
          <w:color w:val="61FC03"/>
        </w:rPr>
        <w:t>that</w:t>
      </w:r>
      <w:r>
        <w:t xml:space="preserve"> or not, or not right now. </w:t>
      </w:r>
      <w:r>
        <w:rPr>
          <w:color w:val="0BC582"/>
        </w:rPr>
        <w:t>You</w:t>
      </w:r>
      <w:r>
        <w:t xml:space="preserve"> wanna open </w:t>
      </w:r>
      <w:r>
        <w:rPr>
          <w:color w:val="61FC03"/>
        </w:rPr>
        <w:t xml:space="preserve">this one from </w:t>
      </w:r>
      <w:r>
        <w:rPr>
          <w:color w:val="5D9608"/>
        </w:rPr>
        <w:t>me</w:t>
      </w:r>
      <w:r>
        <w:t>? Right uh now? Or late- — Wait till later.</w:t>
      </w:r>
    </w:p>
    <w:p>
      <w:r>
        <w:rPr>
          <w:color w:val="0BC582"/>
        </w:rPr>
        <w:t>I'll</w:t>
      </w:r>
      <w:r>
        <w:t xml:space="preserve"> wait till later.</w:t>
      </w:r>
    </w:p>
    <w:p>
      <w:r>
        <w:rPr>
          <w:color w:val="0BC582"/>
        </w:rPr>
        <w:t>You</w:t>
      </w:r>
      <w:r>
        <w:t xml:space="preserve"> know what </w:t>
      </w:r>
      <w:r>
        <w:rPr>
          <w:color w:val="61FC03"/>
        </w:rPr>
        <w:t>it</w:t>
      </w:r>
      <w:r>
        <w:t xml:space="preserve"> is?</w:t>
      </w:r>
    </w:p>
    <w:p>
      <w:r>
        <w:t xml:space="preserve">Okay. Yeah, </w:t>
      </w:r>
      <w:r>
        <w:rPr>
          <w:color w:val="0BC582"/>
        </w:rPr>
        <w:t>he</w:t>
      </w:r>
      <w:r>
        <w:t xml:space="preserve"> picked </w:t>
      </w:r>
      <w:r>
        <w:rPr>
          <w:color w:val="61FC03"/>
        </w:rPr>
        <w:t>it</w:t>
      </w:r>
      <w:r>
        <w:t xml:space="preserve"> out.</w:t>
      </w:r>
    </w:p>
    <w:p>
      <w:r>
        <w:t>Yeah.</w:t>
      </w:r>
    </w:p>
    <w:p>
      <w:r>
        <w:t xml:space="preserve">Well </w:t>
      </w:r>
      <w:r>
        <w:rPr>
          <w:color w:val="0BC582"/>
        </w:rPr>
        <w:t>Dad</w:t>
      </w:r>
      <w:r>
        <w:t xml:space="preserve"> always picks.</w:t>
      </w:r>
    </w:p>
    <w:p>
      <w:r>
        <w:rPr>
          <w:color w:val="0BC582"/>
        </w:rPr>
        <w:t>I</w:t>
      </w:r>
      <w:r>
        <w:t xml:space="preserve"> get a little picky on </w:t>
      </w:r>
      <w:r>
        <w:rPr>
          <w:color w:val="0BC582"/>
        </w:rPr>
        <w:t>my</w:t>
      </w:r>
      <w:r>
        <w:t xml:space="preserve"> shirts.</w:t>
      </w:r>
    </w:p>
    <w:p>
      <w:r>
        <w:t xml:space="preserve">Yeah, </w:t>
      </w:r>
      <w:r>
        <w:rPr>
          <w:color w:val="04640D"/>
        </w:rPr>
        <w:t>I</w:t>
      </w:r>
      <w:r>
        <w:t xml:space="preserve"> know.</w:t>
      </w:r>
    </w:p>
    <w:p>
      <w:r>
        <w:rPr>
          <w:color w:val="01190F"/>
        </w:rPr>
        <w:t>People</w:t>
      </w:r>
      <w:r>
        <w:t xml:space="preserve"> decide to —</w:t>
      </w:r>
    </w:p>
    <w:p>
      <w:r>
        <w:t xml:space="preserve">If </w:t>
      </w:r>
      <w:r>
        <w:rPr>
          <w:color w:val="61FC03"/>
        </w:rPr>
        <w:t>it's</w:t>
      </w:r>
      <w:r>
        <w:t xml:space="preserve"> too small, </w:t>
      </w:r>
      <w:r>
        <w:rPr>
          <w:color w:val="FEFB0A"/>
        </w:rPr>
        <w:t>Mom</w:t>
      </w:r>
      <w:r>
        <w:t xml:space="preserve"> can take </w:t>
      </w:r>
      <w:r>
        <w:rPr>
          <w:color w:val="61FC03"/>
        </w:rPr>
        <w:t>it</w:t>
      </w:r>
      <w:r>
        <w:t>.</w:t>
      </w:r>
    </w:p>
    <w:p>
      <w:r>
        <w:t xml:space="preserve">No, </w:t>
      </w:r>
      <w:r>
        <w:rPr>
          <w:color w:val="61FC03"/>
        </w:rPr>
        <w:t>it's</w:t>
      </w:r>
      <w:r>
        <w:t xml:space="preserve"> not too small.</w:t>
      </w:r>
    </w:p>
    <w:p>
      <w:r>
        <w:rPr>
          <w:color w:val="61FC03"/>
        </w:rPr>
        <w:t>It's</w:t>
      </w:r>
      <w:r>
        <w:t xml:space="preserve"> perfect.</w:t>
      </w:r>
    </w:p>
    <w:p>
      <w:r>
        <w:t xml:space="preserve">Is </w:t>
      </w:r>
      <w:r>
        <w:rPr>
          <w:color w:val="61FC03"/>
        </w:rPr>
        <w:t>it</w:t>
      </w:r>
      <w:r>
        <w:t xml:space="preserve"> too big?</w:t>
      </w:r>
    </w:p>
    <w:p>
      <w:r>
        <w:t xml:space="preserve">Hm-m. Get </w:t>
      </w:r>
      <w:r>
        <w:rPr>
          <w:color w:val="0BC582"/>
        </w:rPr>
        <w:t>you</w:t>
      </w:r>
      <w:r>
        <w:t xml:space="preserve"> some tights to go underneath </w:t>
      </w:r>
      <w:r>
        <w:rPr>
          <w:color w:val="61FC03"/>
        </w:rPr>
        <w:t>it</w:t>
      </w:r>
      <w:r>
        <w:t>.</w:t>
      </w:r>
    </w:p>
    <w:p>
      <w:r>
        <w:t>Been having too much of that rum fruitcake, kid.</w:t>
      </w:r>
    </w:p>
    <w:p>
      <w:r>
        <w:t xml:space="preserve">Oh is </w:t>
      </w:r>
      <w:r>
        <w:rPr>
          <w:color w:val="61FC03"/>
        </w:rPr>
        <w:t>it</w:t>
      </w:r>
      <w:r>
        <w:t>?</w:t>
      </w:r>
    </w:p>
    <w:p>
      <w:r>
        <w:t>Down at the back.</w:t>
      </w:r>
    </w:p>
    <w:p>
      <w:r>
        <w:t xml:space="preserve">Is </w:t>
      </w:r>
      <w:r>
        <w:rPr>
          <w:color w:val="61FC03"/>
        </w:rPr>
        <w:t>it</w:t>
      </w:r>
      <w:r>
        <w:t>?</w:t>
      </w:r>
    </w:p>
    <w:p>
      <w:r>
        <w:t>Hm.</w:t>
      </w:r>
    </w:p>
    <w:p>
      <w:r>
        <w:t>Oh good.</w:t>
      </w:r>
    </w:p>
    <w:p>
      <w:r>
        <w:t>Yeah.</w:t>
      </w:r>
    </w:p>
    <w:p>
      <w:r>
        <w:t>Fits good.</w:t>
      </w:r>
    </w:p>
    <w:p>
      <w:r>
        <w:t xml:space="preserve">Is </w:t>
      </w:r>
      <w:r>
        <w:rPr>
          <w:color w:val="61FC03"/>
        </w:rPr>
        <w:t>it</w:t>
      </w:r>
      <w:r>
        <w:t xml:space="preserve"> — D- is </w:t>
      </w:r>
      <w:r>
        <w:rPr>
          <w:color w:val="61FC03"/>
        </w:rPr>
        <w:t>it</w:t>
      </w:r>
      <w:r>
        <w:t xml:space="preserve"> too small?</w:t>
      </w:r>
    </w:p>
    <w:p>
      <w:r>
        <w:t xml:space="preserve">No, no. </w:t>
      </w:r>
      <w:r>
        <w:rPr>
          <w:color w:val="0BC582"/>
        </w:rPr>
        <w:t>I</w:t>
      </w:r>
      <w:r>
        <w:t xml:space="preserve"> still got room for another ten pounds.</w:t>
      </w:r>
    </w:p>
    <w:p>
      <w:r>
        <w:t>Good.</w:t>
      </w:r>
    </w:p>
    <w:p>
      <w:r>
        <w:rPr>
          <w:color w:val="0BC582"/>
        </w:rPr>
        <w:t>You</w:t>
      </w:r>
      <w:r>
        <w:t xml:space="preserve"> look good in </w:t>
      </w:r>
      <w:r>
        <w:rPr>
          <w:color w:val="61FC03"/>
        </w:rPr>
        <w:t>it</w:t>
      </w:r>
      <w:r>
        <w:t xml:space="preserve">. Now let </w:t>
      </w:r>
      <w:r>
        <w:rPr>
          <w:color w:val="04640D"/>
        </w:rPr>
        <w:t>me</w:t>
      </w:r>
      <w:r>
        <w:t xml:space="preserve"> take </w:t>
      </w:r>
      <w:r>
        <w:rPr>
          <w:color w:val="DE98FD"/>
        </w:rPr>
        <w:t>a picture</w:t>
      </w:r>
      <w:r>
        <w:t>.</w:t>
      </w:r>
    </w:p>
    <w:p>
      <w:r>
        <w:t>Yeah.</w:t>
      </w:r>
    </w:p>
    <w:p>
      <w:r>
        <w:rPr>
          <w:color w:val="0BC582"/>
        </w:rPr>
        <w:t>I</w:t>
      </w:r>
      <w:r>
        <w:t xml:space="preserve"> might just even wear </w:t>
      </w:r>
      <w:r>
        <w:rPr>
          <w:color w:val="61FC03"/>
        </w:rPr>
        <w:t>that</w:t>
      </w:r>
      <w:r>
        <w:t xml:space="preserve"> to work.</w:t>
      </w:r>
    </w:p>
    <w:p>
      <w:r>
        <w:t>Without a tie.</w:t>
      </w:r>
    </w:p>
    <w:p>
      <w:r>
        <w:t>Okay.</w:t>
      </w:r>
    </w:p>
    <w:p>
      <w:r>
        <w:rPr>
          <w:color w:val="FEFB0A"/>
        </w:rPr>
        <w:t>I</w:t>
      </w:r>
      <w:r>
        <w:t xml:space="preserve"> think </w:t>
      </w:r>
      <w:r>
        <w:rPr>
          <w:color w:val="04640D"/>
        </w:rPr>
        <w:t>you'll</w:t>
      </w:r>
      <w:r>
        <w:t xml:space="preserve"> have to wait on that one.</w:t>
      </w:r>
    </w:p>
    <w:p>
      <w:r>
        <w:t>There.</w:t>
      </w:r>
    </w:p>
    <w:p>
      <w:r>
        <w:t xml:space="preserve">Got </w:t>
      </w:r>
      <w:r>
        <w:rPr>
          <w:color w:val="DE98FD"/>
        </w:rPr>
        <w:t>a good photo</w:t>
      </w:r>
      <w:r>
        <w:t>.</w:t>
      </w:r>
    </w:p>
    <w:p>
      <w:r>
        <w:t>Alright. Okay.</w:t>
      </w:r>
    </w:p>
    <w:p>
      <w:r>
        <w:t xml:space="preserve">Are all the rest of these from </w:t>
      </w:r>
      <w:r>
        <w:rPr>
          <w:color w:val="98A088"/>
        </w:rPr>
        <w:t>Diana</w:t>
      </w:r>
      <w:r>
        <w:t>?</w:t>
      </w:r>
    </w:p>
    <w:p>
      <w:r>
        <w:t xml:space="preserve">Uh, to </w:t>
      </w:r>
      <w:r>
        <w:rPr>
          <w:color w:val="98A088"/>
        </w:rPr>
        <w:t>Diana</w:t>
      </w:r>
      <w:r>
        <w:t xml:space="preserve">, and from — from </w:t>
      </w:r>
      <w:r>
        <w:rPr>
          <w:color w:val="98A088"/>
        </w:rPr>
        <w:t>Diana</w:t>
      </w:r>
      <w:r>
        <w:t>.</w:t>
      </w:r>
    </w:p>
    <w:p>
      <w:r>
        <w:t>T- what?</w:t>
      </w:r>
    </w:p>
    <w:p>
      <w:r>
        <w:t>To D- —</w:t>
      </w:r>
    </w:p>
    <w:p>
      <w:r>
        <w:t>T- – what?</w:t>
      </w:r>
    </w:p>
    <w:p>
      <w:r>
        <w:t xml:space="preserve">To </w:t>
      </w:r>
      <w:r>
        <w:rPr>
          <w:color w:val="98A088"/>
        </w:rPr>
        <w:t>Diana</w:t>
      </w:r>
      <w:r>
        <w:t xml:space="preserve">, and from </w:t>
      </w:r>
      <w:r>
        <w:rPr>
          <w:color w:val="98A088"/>
        </w:rPr>
        <w:t>Diana</w:t>
      </w:r>
      <w:r>
        <w:t>.</w:t>
      </w:r>
    </w:p>
    <w:p>
      <w:r>
        <w:t xml:space="preserve">Oh. Oh </w:t>
      </w:r>
      <w:r>
        <w:rPr>
          <w:color w:val="04640D"/>
        </w:rPr>
        <w:t>I</w:t>
      </w:r>
      <w:r>
        <w:t xml:space="preserve"> see.</w:t>
      </w:r>
    </w:p>
    <w:p>
      <w:r>
        <w:t xml:space="preserve">So </w:t>
      </w:r>
      <w:r>
        <w:rPr>
          <w:color w:val="FEFB0A"/>
        </w:rPr>
        <w:t>I</w:t>
      </w:r>
      <w:r>
        <w:t xml:space="preserve"> thought </w:t>
      </w:r>
      <w:r>
        <w:rPr>
          <w:color w:val="01190F"/>
        </w:rPr>
        <w:t>we'd</w:t>
      </w:r>
      <w:r>
        <w:t xml:space="preserve"> wait, to open </w:t>
      </w:r>
      <w:r>
        <w:rPr>
          <w:color w:val="4F584E"/>
        </w:rPr>
        <w:t>her</w:t>
      </w:r>
      <w:r>
        <w:rPr>
          <w:color w:val="248AD0"/>
        </w:rPr>
        <w:t xml:space="preserve"> gifts</w:t>
      </w:r>
      <w:r>
        <w:t xml:space="preserve"> and —</w:t>
      </w:r>
    </w:p>
    <w:p>
      <w:r>
        <w:t xml:space="preserve">And </w:t>
      </w:r>
      <w:r>
        <w:rPr>
          <w:color w:val="5C5300"/>
        </w:rPr>
        <w:t>our</w:t>
      </w:r>
      <w:r>
        <w:rPr>
          <w:color w:val="9F6551"/>
        </w:rPr>
        <w:t xml:space="preserve"> gifts to </w:t>
      </w:r>
      <w:r>
        <w:rPr>
          <w:color w:val="BCFEC6"/>
        </w:rPr>
        <w:t>her</w:t>
      </w:r>
      <w:r>
        <w:t>.</w:t>
      </w:r>
    </w:p>
    <w:p>
      <w:r>
        <w:t>Yeah.</w:t>
      </w:r>
    </w:p>
    <w:p>
      <w:r>
        <w:t xml:space="preserve">Uh, </w:t>
      </w:r>
      <w:r>
        <w:rPr>
          <w:color w:val="98A088"/>
        </w:rPr>
        <w:t>she</w:t>
      </w:r>
      <w:r>
        <w:t xml:space="preserve"> can — </w:t>
      </w:r>
      <w:r>
        <w:rPr>
          <w:color w:val="98A088"/>
        </w:rPr>
        <w:t>She</w:t>
      </w:r>
      <w:r>
        <w:t xml:space="preserve"> can't open </w:t>
      </w:r>
      <w:r>
        <w:rPr>
          <w:color w:val="9F6551"/>
        </w:rPr>
        <w:t>em</w:t>
      </w:r>
      <w:r>
        <w:t xml:space="preserve"> till </w:t>
      </w:r>
      <w:r>
        <w:rPr>
          <w:color w:val="98A088"/>
        </w:rPr>
        <w:t>she</w:t>
      </w:r>
      <w:r>
        <w:t xml:space="preserve"> gets here. So, </w:t>
      </w:r>
      <w:r>
        <w:rPr>
          <w:color w:val="01190F"/>
        </w:rPr>
        <w:t>we'll</w:t>
      </w:r>
      <w:r>
        <w:t xml:space="preserve"> just wait, on </w:t>
      </w:r>
      <w:r>
        <w:rPr>
          <w:color w:val="248AD0"/>
        </w:rPr>
        <w:t>ours</w:t>
      </w:r>
      <w:r>
        <w:t xml:space="preserve">. Oh here's </w:t>
      </w:r>
      <w:r>
        <w:rPr>
          <w:color w:val="932C70"/>
        </w:rPr>
        <w:t xml:space="preserve">one </w:t>
      </w:r>
      <w:r>
        <w:rPr>
          <w:color w:val="2B1B04"/>
        </w:rPr>
        <w:t>you</w:t>
      </w:r>
      <w:r>
        <w:rPr>
          <w:color w:val="932C70"/>
        </w:rPr>
        <w:t xml:space="preserve"> can open</w:t>
      </w:r>
      <w:r>
        <w:t>.</w:t>
      </w:r>
    </w:p>
    <w:p>
      <w:r>
        <w:t xml:space="preserve">Oh. Well, who's </w:t>
      </w:r>
      <w:r>
        <w:rPr>
          <w:color w:val="932C70"/>
        </w:rPr>
        <w:t>this</w:t>
      </w:r>
      <w:r>
        <w:t xml:space="preserve"> from?</w:t>
      </w:r>
    </w:p>
    <w:p>
      <w:r>
        <w:t xml:space="preserve">Now </w:t>
      </w:r>
      <w:r>
        <w:rPr>
          <w:color w:val="04640D"/>
        </w:rPr>
        <w:t>you</w:t>
      </w:r>
      <w:r>
        <w:t xml:space="preserve"> can open </w:t>
      </w:r>
      <w:r>
        <w:rPr>
          <w:color w:val="932C70"/>
        </w:rPr>
        <w:t>that</w:t>
      </w:r>
      <w:r>
        <w:t>. Right now.</w:t>
      </w:r>
    </w:p>
    <w:p>
      <w:r>
        <w:t xml:space="preserve">To </w:t>
      </w:r>
      <w:r>
        <w:rPr>
          <w:color w:val="04640D"/>
        </w:rPr>
        <w:t>Judy</w:t>
      </w:r>
      <w:r>
        <w:t xml:space="preserve">, from </w:t>
      </w:r>
      <w:r>
        <w:rPr>
          <w:color w:val="FEFB0A"/>
        </w:rPr>
        <w:t>Mom</w:t>
      </w:r>
      <w:r>
        <w:t>.</w:t>
      </w:r>
    </w:p>
    <w:p>
      <w:r>
        <w:t>Mhm.</w:t>
      </w:r>
    </w:p>
    <w:p>
      <w:r>
        <w:rPr>
          <w:b/>
        </w:rPr>
        <w:t>Document number 33</w:t>
      </w:r>
    </w:p>
    <w:p>
      <w:r>
        <w:rPr>
          <w:b/>
        </w:rPr>
        <w:t>Document identifier: GUM_conversation_erasmus</w:t>
      </w:r>
    </w:p>
    <w:p>
      <w:r>
        <w:t xml:space="preserve">So </w:t>
      </w:r>
      <w:r>
        <w:rPr>
          <w:color w:val="310106"/>
        </w:rPr>
        <w:t>Erasmus</w:t>
      </w:r>
      <w:r>
        <w:t xml:space="preserve"> laid the the — laid the egg, which </w:t>
      </w:r>
      <w:r>
        <w:rPr>
          <w:color w:val="04640D"/>
        </w:rPr>
        <w:t>Luther</w:t>
      </w:r>
      <w:r>
        <w:t xml:space="preserve"> hatched. And um, when </w:t>
      </w:r>
      <w:r>
        <w:rPr>
          <w:color w:val="FEFB0A"/>
        </w:rPr>
        <w:t>you</w:t>
      </w:r>
      <w:r>
        <w:t xml:space="preserve"> come then, to, uh, however </w:t>
      </w:r>
      <w:r>
        <w:rPr>
          <w:color w:val="FB5514"/>
        </w:rPr>
        <w:t>this debate</w:t>
      </w:r>
      <w:r>
        <w:t xml:space="preserve">. </w:t>
      </w:r>
      <w:r>
        <w:rPr>
          <w:color w:val="E115C0"/>
        </w:rPr>
        <w:t xml:space="preserve">This freedom of </w:t>
      </w:r>
      <w:r>
        <w:rPr>
          <w:color w:val="00587F"/>
        </w:rPr>
        <w:t>the will</w:t>
      </w:r>
      <w:r>
        <w:t xml:space="preserve">. Um, </w:t>
      </w:r>
      <w:r>
        <w:rPr>
          <w:color w:val="0BC582"/>
        </w:rPr>
        <w:t>I</w:t>
      </w:r>
      <w:r>
        <w:t xml:space="preserve"> think uh, let </w:t>
      </w:r>
      <w:r>
        <w:rPr>
          <w:color w:val="0BC582"/>
        </w:rPr>
        <w:t>me</w:t>
      </w:r>
      <w:r>
        <w:t xml:space="preserve"> read </w:t>
      </w:r>
      <w:r>
        <w:rPr>
          <w:color w:val="FEFB0A"/>
        </w:rPr>
        <w:t>you</w:t>
      </w:r>
      <w:r>
        <w:t xml:space="preserve"> </w:t>
      </w:r>
      <w:r>
        <w:rPr>
          <w:color w:val="FEB8C8"/>
        </w:rPr>
        <w:t xml:space="preserve">a page from </w:t>
      </w:r>
      <w:r>
        <w:rPr>
          <w:color w:val="9E8317"/>
        </w:rPr>
        <w:t>Brendler</w:t>
      </w:r>
      <w:r>
        <w:t xml:space="preserve">. Because </w:t>
      </w:r>
      <w:r>
        <w:rPr>
          <w:color w:val="FEB8C8"/>
        </w:rPr>
        <w:t>it</w:t>
      </w:r>
      <w:r>
        <w:t xml:space="preserve"> sets </w:t>
      </w:r>
      <w:r>
        <w:rPr>
          <w:color w:val="01190F"/>
        </w:rPr>
        <w:t>the sa- stage</w:t>
      </w:r>
      <w:r>
        <w:t xml:space="preserve"> very nicely. </w:t>
      </w:r>
      <w:r>
        <w:rPr>
          <w:color w:val="FEB8C8"/>
        </w:rPr>
        <w:t>This</w:t>
      </w:r>
      <w:r>
        <w:t xml:space="preserve"> is in the </w:t>
      </w:r>
      <w:r>
        <w:rPr>
          <w:color w:val="04640D"/>
        </w:rPr>
        <w:t>Luther</w:t>
      </w:r>
      <w:r>
        <w:t xml:space="preserve"> book some of </w:t>
      </w:r>
      <w:r>
        <w:rPr>
          <w:color w:val="FEFB0A"/>
        </w:rPr>
        <w:t>you</w:t>
      </w:r>
      <w:r>
        <w:t xml:space="preserve"> are reading, and um, if </w:t>
      </w:r>
      <w:r>
        <w:rPr>
          <w:color w:val="FEFB0A"/>
        </w:rPr>
        <w:t>you</w:t>
      </w:r>
      <w:r>
        <w:t xml:space="preserve">, this evening when </w:t>
      </w:r>
      <w:r>
        <w:rPr>
          <w:color w:val="FEFB0A"/>
        </w:rPr>
        <w:t>you</w:t>
      </w:r>
      <w:r>
        <w:t xml:space="preserve"> go home, if </w:t>
      </w:r>
      <w:r>
        <w:rPr>
          <w:color w:val="FEFB0A"/>
        </w:rPr>
        <w:t>you</w:t>
      </w:r>
      <w:r>
        <w:t xml:space="preserve"> wanna meditate </w:t>
      </w:r>
      <w:r>
        <w:rPr>
          <w:color w:val="FEB8C8"/>
        </w:rPr>
        <w:t>it</w:t>
      </w:r>
      <w:r>
        <w:t xml:space="preserve"> on more, on – on </w:t>
      </w:r>
      <w:r>
        <w:rPr>
          <w:color w:val="FEB8C8"/>
        </w:rPr>
        <w:t>it</w:t>
      </w:r>
      <w:r>
        <w:t xml:space="preserve"> more, </w:t>
      </w:r>
      <w:r>
        <w:rPr>
          <w:color w:val="FEB8C8"/>
        </w:rPr>
        <w:t>it's</w:t>
      </w:r>
      <w:r>
        <w:t xml:space="preserve"> on </w:t>
      </w:r>
      <w:r>
        <w:rPr>
          <w:color w:val="FEB8C8"/>
        </w:rPr>
        <w:t>page three eleven</w:t>
      </w:r>
      <w:r>
        <w:t xml:space="preserve">. </w:t>
      </w:r>
      <w:r>
        <w:rPr>
          <w:color w:val="FEB8C8"/>
        </w:rPr>
        <w:t>It's</w:t>
      </w:r>
      <w:r>
        <w:t xml:space="preserve"> on </w:t>
      </w:r>
      <w:r>
        <w:rPr>
          <w:color w:val="FEB8C8"/>
        </w:rPr>
        <w:t>page three eleven</w:t>
      </w:r>
      <w:r>
        <w:t xml:space="preserve">. But, let </w:t>
      </w:r>
      <w:r>
        <w:rPr>
          <w:color w:val="0BC582"/>
        </w:rPr>
        <w:t>me</w:t>
      </w:r>
      <w:r>
        <w:t xml:space="preserve"> just read </w:t>
      </w:r>
      <w:r>
        <w:rPr>
          <w:color w:val="FEFB0A"/>
        </w:rPr>
        <w:t>you</w:t>
      </w:r>
      <w:r>
        <w:t xml:space="preserve"> the –, cause </w:t>
      </w:r>
      <w:r>
        <w:rPr>
          <w:color w:val="FEB8C8"/>
        </w:rPr>
        <w:t>this</w:t>
      </w:r>
      <w:r>
        <w:t xml:space="preserve"> gives </w:t>
      </w:r>
      <w:r>
        <w:rPr>
          <w:color w:val="847D81"/>
        </w:rPr>
        <w:t>us</w:t>
      </w:r>
      <w:r>
        <w:t xml:space="preserve"> the setting very nicely, and then </w:t>
      </w:r>
      <w:r>
        <w:rPr>
          <w:color w:val="847D81"/>
        </w:rPr>
        <w:t>we</w:t>
      </w:r>
      <w:r>
        <w:t xml:space="preserve"> can uh, </w:t>
      </w:r>
      <w:r>
        <w:rPr>
          <w:color w:val="310106"/>
        </w:rPr>
        <w:t>Erasmus</w:t>
      </w:r>
      <w:r>
        <w:t xml:space="preserve"> entitled </w:t>
      </w:r>
      <w:r>
        <w:rPr>
          <w:color w:val="58018B"/>
        </w:rPr>
        <w:t>his</w:t>
      </w:r>
      <w:r>
        <w:rPr>
          <w:color w:val="B70639"/>
        </w:rPr>
        <w:t xml:space="preserve"> anti-Luther pamphlet</w:t>
      </w:r>
      <w:r>
        <w:t xml:space="preserve">, </w:t>
      </w:r>
      <w:r>
        <w:rPr>
          <w:color w:val="B70639"/>
        </w:rPr>
        <w:t xml:space="preserve">Diatribe Concerning </w:t>
      </w:r>
      <w:r>
        <w:rPr>
          <w:color w:val="703B01"/>
        </w:rPr>
        <w:t>Free Will</w:t>
      </w:r>
      <w:r>
        <w:t xml:space="preserve">. Once again, the first and fundamental questions, disputed in fifteen sixteen, and fifteen seventeen, and again in Heidelberg, in April of fifteen eighteen, with which </w:t>
      </w:r>
      <w:r>
        <w:rPr>
          <w:color w:val="04640D"/>
        </w:rPr>
        <w:t>Luther</w:t>
      </w:r>
      <w:r>
        <w:t xml:space="preserve"> had opened the assault on scholastic theology, were debated. </w:t>
      </w:r>
      <w:r>
        <w:rPr>
          <w:color w:val="04640D"/>
        </w:rPr>
        <w:t>Luther</w:t>
      </w:r>
      <w:r>
        <w:t xml:space="preserve"> was glad to take up the theme of </w:t>
      </w:r>
      <w:r>
        <w:rPr>
          <w:color w:val="FB5514"/>
        </w:rPr>
        <w:t>this debate</w:t>
      </w:r>
      <w:r>
        <w:t xml:space="preserve">. And this is what </w:t>
      </w:r>
      <w:r>
        <w:rPr>
          <w:color w:val="04640D"/>
        </w:rPr>
        <w:t>Luther</w:t>
      </w:r>
      <w:r>
        <w:t xml:space="preserve"> writes to </w:t>
      </w:r>
      <w:r>
        <w:rPr>
          <w:color w:val="310106"/>
        </w:rPr>
        <w:t>Erasmus</w:t>
      </w:r>
      <w:r>
        <w:t>.</w:t>
      </w:r>
    </w:p>
    <w:p>
      <w:r>
        <w:rPr>
          <w:color w:val="310106"/>
        </w:rPr>
        <w:t>You</w:t>
      </w:r>
      <w:r>
        <w:t xml:space="preserve"> alone, among all the others, have recognized </w:t>
      </w:r>
      <w:r>
        <w:rPr>
          <w:color w:val="F7F1DF"/>
        </w:rPr>
        <w:t>the key question</w:t>
      </w:r>
      <w:r>
        <w:t xml:space="preserve">. And </w:t>
      </w:r>
      <w:r>
        <w:rPr>
          <w:color w:val="310106"/>
        </w:rPr>
        <w:t>you</w:t>
      </w:r>
      <w:r>
        <w:t xml:space="preserve"> do not bore </w:t>
      </w:r>
      <w:r>
        <w:rPr>
          <w:color w:val="04640D"/>
        </w:rPr>
        <w:t>me</w:t>
      </w:r>
      <w:r>
        <w:t xml:space="preserve">, with the Papacy, purgatory, indulgences, and similar nonsense. </w:t>
      </w:r>
      <w:r>
        <w:rPr>
          <w:color w:val="310106"/>
        </w:rPr>
        <w:t>You</w:t>
      </w:r>
      <w:r>
        <w:t xml:space="preserve">, and </w:t>
      </w:r>
      <w:r>
        <w:rPr>
          <w:color w:val="310106"/>
        </w:rPr>
        <w:t>you alone</w:t>
      </w:r>
      <w:r>
        <w:t xml:space="preserve">, have identified </w:t>
      </w:r>
      <w:r>
        <w:rPr>
          <w:color w:val="F7F1DF"/>
        </w:rPr>
        <w:t>that on which all else hinges</w:t>
      </w:r>
      <w:r>
        <w:t xml:space="preserve">. And </w:t>
      </w:r>
      <w:r>
        <w:rPr>
          <w:color w:val="310106"/>
        </w:rPr>
        <w:t>you</w:t>
      </w:r>
      <w:r>
        <w:t xml:space="preserve"> have put the razor to the throat. And for that </w:t>
      </w:r>
      <w:r>
        <w:rPr>
          <w:color w:val="04640D"/>
        </w:rPr>
        <w:t>I</w:t>
      </w:r>
      <w:r>
        <w:t xml:space="preserve"> thank </w:t>
      </w:r>
      <w:r>
        <w:rPr>
          <w:color w:val="310106"/>
        </w:rPr>
        <w:t>you</w:t>
      </w:r>
      <w:r>
        <w:t xml:space="preserve"> heartily. Um, thus </w:t>
      </w:r>
      <w:r>
        <w:rPr>
          <w:color w:val="04640D"/>
        </w:rPr>
        <w:t>Luther</w:t>
      </w:r>
      <w:r>
        <w:t xml:space="preserve"> evalu- uh evaluated the subject. And </w:t>
      </w:r>
      <w:r>
        <w:rPr>
          <w:color w:val="310106"/>
        </w:rPr>
        <w:t>Erasmus</w:t>
      </w:r>
      <w:r>
        <w:t xml:space="preserve"> commented on the significance of their engagement, in battle, in </w:t>
      </w:r>
      <w:r>
        <w:rPr>
          <w:color w:val="310106"/>
        </w:rPr>
        <w:t>his</w:t>
      </w:r>
      <w:r>
        <w:t xml:space="preserve"> own style. And </w:t>
      </w:r>
      <w:r>
        <w:rPr>
          <w:color w:val="310106"/>
        </w:rPr>
        <w:t>he</w:t>
      </w:r>
      <w:r>
        <w:t xml:space="preserve"> wrote to </w:t>
      </w:r>
      <w:r>
        <w:rPr>
          <w:color w:val="04640D"/>
        </w:rPr>
        <w:t>Luther</w:t>
      </w:r>
      <w:r>
        <w:t xml:space="preserve">. Perhaps </w:t>
      </w:r>
      <w:r>
        <w:rPr>
          <w:color w:val="310106"/>
        </w:rPr>
        <w:t xml:space="preserve">an Erasmus who writes against </w:t>
      </w:r>
      <w:r>
        <w:rPr>
          <w:color w:val="118B8A"/>
        </w:rPr>
        <w:t>you</w:t>
      </w:r>
      <w:r>
        <w:t xml:space="preserve">, will do more for the Gospel, than certain dunderheads who support </w:t>
      </w:r>
      <w:r>
        <w:rPr>
          <w:color w:val="04640D"/>
        </w:rPr>
        <w:t>you</w:t>
      </w:r>
      <w:r>
        <w:t xml:space="preserve">. And then, </w:t>
      </w:r>
      <w:r>
        <w:rPr>
          <w:color w:val="4AFEFA"/>
        </w:rPr>
        <w:t>humanistic thinking</w:t>
      </w:r>
      <w:r>
        <w:t xml:space="preserve">, will never consent. </w:t>
      </w:r>
      <w:r>
        <w:rPr>
          <w:color w:val="FCB164"/>
        </w:rPr>
        <w:t>This</w:t>
      </w:r>
      <w:r>
        <w:t xml:space="preserve"> is </w:t>
      </w:r>
      <w:r>
        <w:rPr>
          <w:color w:val="FCB164"/>
        </w:rPr>
        <w:t>Brendler</w:t>
      </w:r>
      <w:r>
        <w:t xml:space="preserve"> now, obs- – uh on </w:t>
      </w:r>
      <w:r>
        <w:rPr>
          <w:color w:val="4AFEFA"/>
        </w:rPr>
        <w:t>this</w:t>
      </w:r>
      <w:r>
        <w:t xml:space="preserve"> uh, but </w:t>
      </w:r>
      <w:r>
        <w:rPr>
          <w:color w:val="FCB164"/>
        </w:rPr>
        <w:t>this</w:t>
      </w:r>
      <w:r>
        <w:t xml:space="preserve"> sets the stage for what </w:t>
      </w:r>
      <w:r>
        <w:rPr>
          <w:color w:val="847D81"/>
        </w:rPr>
        <w:t>we</w:t>
      </w:r>
      <w:r>
        <w:t xml:space="preserve">'re gonna talk about. </w:t>
      </w:r>
      <w:r>
        <w:rPr>
          <w:color w:val="4AFEFA"/>
        </w:rPr>
        <w:t>Humanistic thinking</w:t>
      </w:r>
      <w:r>
        <w:t xml:space="preserve"> will never consent to </w:t>
      </w:r>
      <w:r>
        <w:rPr>
          <w:color w:val="796EE6"/>
        </w:rPr>
        <w:t xml:space="preserve">the doctrine of </w:t>
      </w:r>
      <w:r>
        <w:rPr>
          <w:color w:val="000D2C"/>
        </w:rPr>
        <w:t>original sin</w:t>
      </w:r>
      <w:r>
        <w:t xml:space="preserve">. Pico de la Mirandela would not have consented to </w:t>
      </w:r>
      <w:r>
        <w:rPr>
          <w:color w:val="796EE6"/>
        </w:rPr>
        <w:t xml:space="preserve">the doctrine of </w:t>
      </w:r>
      <w:r>
        <w:rPr>
          <w:color w:val="000D2C"/>
        </w:rPr>
        <w:t>original sin</w:t>
      </w:r>
      <w:r>
        <w:t xml:space="preserve">. </w:t>
      </w:r>
      <w:r>
        <w:rPr>
          <w:color w:val="53495F"/>
        </w:rPr>
        <w:t>The author</w:t>
      </w:r>
      <w:r>
        <w:t xml:space="preserve"> of uh, what is </w:t>
      </w:r>
      <w:r>
        <w:rPr>
          <w:color w:val="F95475"/>
        </w:rPr>
        <w:t>it</w:t>
      </w:r>
      <w:r>
        <w:t xml:space="preserve">, </w:t>
      </w:r>
      <w:r>
        <w:rPr>
          <w:color w:val="53495F"/>
        </w:rPr>
        <w:t>Houseman</w:t>
      </w:r>
      <w:r>
        <w:t xml:space="preserve"> </w:t>
      </w:r>
      <w:r>
        <w:rPr>
          <w:color w:val="0BC582"/>
        </w:rPr>
        <w:t>I</w:t>
      </w:r>
      <w:r>
        <w:t xml:space="preserve"> think, of </w:t>
      </w:r>
      <w:r>
        <w:rPr>
          <w:color w:val="F95475"/>
        </w:rPr>
        <w:t>Invictus</w:t>
      </w:r>
      <w:r>
        <w:t>.</w:t>
      </w:r>
    </w:p>
    <w:p>
      <w:r>
        <w:rPr>
          <w:color w:val="61FC03"/>
        </w:rPr>
        <w:t>I</w:t>
      </w:r>
      <w:r>
        <w:t xml:space="preserve"> am </w:t>
      </w:r>
      <w:r>
        <w:rPr>
          <w:color w:val="61FC03"/>
        </w:rPr>
        <w:t xml:space="preserve">the master of </w:t>
      </w:r>
      <w:r>
        <w:rPr>
          <w:color w:val="5D9608"/>
        </w:rPr>
        <w:t>my</w:t>
      </w:r>
      <w:r>
        <w:rPr>
          <w:color w:val="61FC03"/>
        </w:rPr>
        <w:t xml:space="preserve"> fate</w:t>
      </w:r>
      <w:r>
        <w:t xml:space="preserve">, </w:t>
      </w:r>
      <w:r>
        <w:rPr>
          <w:color w:val="61FC03"/>
        </w:rPr>
        <w:t>I</w:t>
      </w:r>
      <w:r>
        <w:t xml:space="preserve"> am </w:t>
      </w:r>
      <w:r>
        <w:rPr>
          <w:color w:val="61FC03"/>
        </w:rPr>
        <w:t xml:space="preserve">the captain of </w:t>
      </w:r>
      <w:r>
        <w:rPr>
          <w:color w:val="5D9608"/>
        </w:rPr>
        <w:t>my</w:t>
      </w:r>
      <w:r>
        <w:rPr>
          <w:color w:val="61FC03"/>
        </w:rPr>
        <w:t xml:space="preserve"> soul</w:t>
      </w:r>
      <w:r>
        <w:t xml:space="preserve">. </w:t>
      </w:r>
      <w:r>
        <w:rPr>
          <w:color w:val="0BC582"/>
        </w:rPr>
        <w:t>I</w:t>
      </w:r>
      <w:r>
        <w:t xml:space="preserve"> don't think that </w:t>
      </w:r>
      <w:r>
        <w:rPr>
          <w:color w:val="53495F"/>
        </w:rPr>
        <w:t>he</w:t>
      </w:r>
      <w:r>
        <w:t xml:space="preserve"> would acknowledge </w:t>
      </w:r>
      <w:r>
        <w:rPr>
          <w:color w:val="DE98FD"/>
        </w:rPr>
        <w:t>original sin</w:t>
      </w:r>
      <w:r>
        <w:t xml:space="preserve">. Is based uh, alright, what is </w:t>
      </w:r>
      <w:r>
        <w:rPr>
          <w:color w:val="98A088"/>
        </w:rPr>
        <w:t>it</w:t>
      </w:r>
      <w:r>
        <w:t xml:space="preserve">, </w:t>
      </w:r>
      <w:r>
        <w:rPr>
          <w:color w:val="98A088"/>
        </w:rPr>
        <w:t>it's</w:t>
      </w:r>
      <w:r>
        <w:t xml:space="preserve"> based, as </w:t>
      </w:r>
      <w:r>
        <w:rPr>
          <w:color w:val="98A088"/>
        </w:rPr>
        <w:t>it</w:t>
      </w:r>
      <w:r>
        <w:t xml:space="preserve"> is, on the concept, that </w:t>
      </w:r>
      <w:r>
        <w:rPr>
          <w:color w:val="4F584E"/>
        </w:rPr>
        <w:t>human nature</w:t>
      </w:r>
      <w:r>
        <w:t xml:space="preserve"> is totally depraved, and of </w:t>
      </w:r>
      <w:r>
        <w:rPr>
          <w:color w:val="4F584E"/>
        </w:rPr>
        <w:t>itself</w:t>
      </w:r>
      <w:r>
        <w:t xml:space="preserve"> not capable of any good will. And that apart from </w:t>
      </w:r>
      <w:r>
        <w:rPr>
          <w:color w:val="248AD0"/>
        </w:rPr>
        <w:t>grace alone</w:t>
      </w:r>
      <w:r>
        <w:t xml:space="preserve">, </w:t>
      </w:r>
      <w:r>
        <w:rPr>
          <w:color w:val="E115C0"/>
        </w:rPr>
        <w:t>free will</w:t>
      </w:r>
      <w:r>
        <w:t xml:space="preserve"> is nothing, can do </w:t>
      </w:r>
      <w:r>
        <w:rPr>
          <w:color w:val="5C5300"/>
        </w:rPr>
        <w:t>nothing</w:t>
      </w:r>
      <w:r>
        <w:t xml:space="preserve">, does </w:t>
      </w:r>
      <w:r>
        <w:rPr>
          <w:color w:val="5C5300"/>
        </w:rPr>
        <w:t>nothing</w:t>
      </w:r>
      <w:r>
        <w:t xml:space="preserve">, except depraved deeds. Even though </w:t>
      </w:r>
      <w:r>
        <w:rPr>
          <w:color w:val="9F6551"/>
        </w:rPr>
        <w:t>these pronouncements</w:t>
      </w:r>
      <w:r>
        <w:t xml:space="preserve"> are Biblically based, and may be acceptable within an exclusively theological system, </w:t>
      </w:r>
      <w:r>
        <w:rPr>
          <w:color w:val="9F6551"/>
        </w:rPr>
        <w:t>they</w:t>
      </w:r>
      <w:r>
        <w:t xml:space="preserve"> do not appear reconcilable with the dignity of man- – dignity of man. Catholic, and </w:t>
      </w:r>
      <w:r>
        <w:rPr>
          <w:color w:val="01190F"/>
        </w:rPr>
        <w:t xml:space="preserve">semi-pelagianism, with all of </w:t>
      </w:r>
      <w:r>
        <w:rPr>
          <w:color w:val="BCFEC6"/>
        </w:rPr>
        <w:t>its</w:t>
      </w:r>
      <w:r>
        <w:rPr>
          <w:color w:val="01190F"/>
        </w:rPr>
        <w:t xml:space="preserve"> emphasis on on the role of prevenient grace</w:t>
      </w:r>
      <w:r>
        <w:t xml:space="preserve">, finally views </w:t>
      </w:r>
      <w:r>
        <w:rPr>
          <w:color w:val="E115C0"/>
        </w:rPr>
        <w:t>free will</w:t>
      </w:r>
      <w:r>
        <w:t xml:space="preserve"> as the decisive factor in attaining </w:t>
      </w:r>
      <w:r>
        <w:rPr>
          <w:color w:val="932C70"/>
        </w:rPr>
        <w:t>salvation</w:t>
      </w:r>
      <w:r>
        <w:t xml:space="preserve">, thereby conceptualizing </w:t>
      </w:r>
      <w:r>
        <w:rPr>
          <w:color w:val="E115C0"/>
        </w:rPr>
        <w:t>free will</w:t>
      </w:r>
      <w:r>
        <w:t xml:space="preserve">, as similar to a healthy man- – healthy human understanding. For </w:t>
      </w:r>
      <w:r>
        <w:rPr>
          <w:color w:val="2B1B04"/>
        </w:rPr>
        <w:t xml:space="preserve">how can </w:t>
      </w:r>
      <w:r>
        <w:rPr>
          <w:color w:val="B5AFC4"/>
        </w:rPr>
        <w:t>a person</w:t>
      </w:r>
      <w:r>
        <w:rPr>
          <w:color w:val="2B1B04"/>
        </w:rPr>
        <w:t xml:space="preserve">, be responsible for </w:t>
      </w:r>
      <w:r>
        <w:rPr>
          <w:color w:val="D4C67A"/>
        </w:rPr>
        <w:t>his</w:t>
      </w:r>
      <w:r>
        <w:rPr>
          <w:color w:val="AE7AA1"/>
        </w:rPr>
        <w:t xml:space="preserve"> deeds</w:t>
      </w:r>
      <w:r>
        <w:rPr>
          <w:color w:val="2B1B04"/>
        </w:rPr>
        <w:t xml:space="preserve">, if </w:t>
      </w:r>
      <w:r>
        <w:rPr>
          <w:color w:val="B5AFC4"/>
        </w:rPr>
        <w:t>he</w:t>
      </w:r>
      <w:r>
        <w:rPr>
          <w:color w:val="2B1B04"/>
        </w:rPr>
        <w:t xml:space="preserve"> possesses no free will?</w:t>
      </w:r>
      <w:r>
        <w:t xml:space="preserve"> </w:t>
      </w:r>
      <w:r>
        <w:rPr>
          <w:color w:val="2B1B04"/>
        </w:rPr>
        <w:t>This</w:t>
      </w:r>
      <w:r>
        <w:t xml:space="preserve"> is what </w:t>
      </w:r>
      <w:r>
        <w:rPr>
          <w:color w:val="310106"/>
        </w:rPr>
        <w:t>Erasmus</w:t>
      </w:r>
      <w:r>
        <w:t xml:space="preserve"> asked. How can </w:t>
      </w:r>
      <w:r>
        <w:rPr>
          <w:color w:val="C2A393"/>
        </w:rPr>
        <w:t>he</w:t>
      </w:r>
      <w:r>
        <w:t xml:space="preserve"> decide between good and evil? So reasoned </w:t>
      </w:r>
      <w:r>
        <w:rPr>
          <w:color w:val="310106"/>
        </w:rPr>
        <w:t>Erasmus</w:t>
      </w:r>
      <w:r>
        <w:t xml:space="preserve">. Such arguments, long known to </w:t>
      </w:r>
      <w:r>
        <w:rPr>
          <w:color w:val="04640D"/>
        </w:rPr>
        <w:t>Luther</w:t>
      </w:r>
      <w:r>
        <w:t xml:space="preserve">, and many times presented to </w:t>
      </w:r>
      <w:r>
        <w:rPr>
          <w:color w:val="04640D"/>
        </w:rPr>
        <w:t>him</w:t>
      </w:r>
      <w:r>
        <w:t xml:space="preserve">, impressed </w:t>
      </w:r>
      <w:r>
        <w:rPr>
          <w:color w:val="04640D"/>
        </w:rPr>
        <w:t>him</w:t>
      </w:r>
      <w:r>
        <w:t xml:space="preserve"> not in the least. </w:t>
      </w:r>
      <w:r>
        <w:rPr>
          <w:color w:val="0232FD"/>
        </w:rPr>
        <w:t>God alone</w:t>
      </w:r>
      <w:r>
        <w:t xml:space="preserve"> is </w:t>
      </w:r>
      <w:r>
        <w:rPr>
          <w:color w:val="932C70"/>
        </w:rPr>
        <w:t>salvation</w:t>
      </w:r>
      <w:r>
        <w:t xml:space="preserve">. </w:t>
      </w:r>
      <w:r>
        <w:rPr>
          <w:color w:val="0232FD"/>
        </w:rPr>
        <w:t>God alone</w:t>
      </w:r>
      <w:r>
        <w:t xml:space="preserve"> measures guilt. </w:t>
      </w:r>
      <w:r>
        <w:rPr>
          <w:color w:val="0232FD"/>
        </w:rPr>
        <w:t>He alone</w:t>
      </w:r>
      <w:r>
        <w:t xml:space="preserve"> condemns. </w:t>
      </w:r>
      <w:r>
        <w:rPr>
          <w:color w:val="0232FD"/>
        </w:rPr>
        <w:t>He alone</w:t>
      </w:r>
      <w:r>
        <w:t xml:space="preserve"> grants </w:t>
      </w:r>
      <w:r>
        <w:rPr>
          <w:color w:val="248AD0"/>
        </w:rPr>
        <w:t>grace</w:t>
      </w:r>
      <w:r>
        <w:t xml:space="preserve">. Justifies and saves. When </w:t>
      </w:r>
      <w:r>
        <w:rPr>
          <w:color w:val="0232FD"/>
        </w:rPr>
        <w:t>he</w:t>
      </w:r>
      <w:r>
        <w:t xml:space="preserve"> will, and whom </w:t>
      </w:r>
      <w:r>
        <w:rPr>
          <w:color w:val="0232FD"/>
        </w:rPr>
        <w:t>he</w:t>
      </w:r>
      <w:r>
        <w:t xml:space="preserve"> will. </w:t>
      </w:r>
      <w:r>
        <w:rPr>
          <w:color w:val="C2A393"/>
        </w:rPr>
        <w:t>Man</w:t>
      </w:r>
      <w:r>
        <w:t xml:space="preserve"> can do nothing against </w:t>
      </w:r>
      <w:r>
        <w:rPr>
          <w:color w:val="6A3A35"/>
        </w:rPr>
        <w:t>the divine prerogative</w:t>
      </w:r>
      <w:r>
        <w:t xml:space="preserve">. </w:t>
      </w:r>
      <w:r>
        <w:rPr>
          <w:color w:val="BA6801"/>
        </w:rPr>
        <w:t>Man</w:t>
      </w:r>
      <w:r>
        <w:rPr>
          <w:color w:val="168E5C"/>
        </w:rPr>
        <w:t xml:space="preserve"> can only accept the divine judgment.</w:t>
      </w:r>
      <w:r>
        <w:t xml:space="preserve"> </w:t>
      </w:r>
      <w:r>
        <w:rPr>
          <w:color w:val="168E5C"/>
        </w:rPr>
        <w:t>This</w:t>
      </w:r>
      <w:r>
        <w:t xml:space="preserve"> is in fact best. And if by — and — and </w:t>
      </w:r>
      <w:r>
        <w:rPr>
          <w:color w:val="16C0D0"/>
        </w:rPr>
        <w:t>it</w:t>
      </w:r>
      <w:r>
        <w:t xml:space="preserve"> is by </w:t>
      </w:r>
      <w:r>
        <w:rPr>
          <w:color w:val="6A3A35"/>
        </w:rPr>
        <w:t>the divine prerogative</w:t>
      </w:r>
      <w:r>
        <w:t xml:space="preserve">, </w:t>
      </w:r>
      <w:r>
        <w:rPr>
          <w:color w:val="16C0D0"/>
        </w:rPr>
        <w:t xml:space="preserve">that </w:t>
      </w:r>
      <w:r>
        <w:rPr>
          <w:color w:val="C62100"/>
        </w:rPr>
        <w:t>man</w:t>
      </w:r>
      <w:r>
        <w:rPr>
          <w:color w:val="16C0D0"/>
        </w:rPr>
        <w:t xml:space="preserve"> will — uh, that </w:t>
      </w:r>
      <w:r>
        <w:rPr>
          <w:color w:val="C62100"/>
        </w:rPr>
        <w:t>man</w:t>
      </w:r>
      <w:r>
        <w:rPr>
          <w:color w:val="16C0D0"/>
        </w:rPr>
        <w:t xml:space="preserve"> is well provided for</w:t>
      </w:r>
      <w:r>
        <w:t xml:space="preserve">. For </w:t>
      </w:r>
      <w:r>
        <w:rPr>
          <w:color w:val="0232FD"/>
        </w:rPr>
        <w:t>God alone</w:t>
      </w:r>
      <w:r>
        <w:t xml:space="preserve"> is infallible, and </w:t>
      </w:r>
      <w:r>
        <w:rPr>
          <w:color w:val="014347"/>
        </w:rPr>
        <w:t>his</w:t>
      </w:r>
      <w:r>
        <w:rPr>
          <w:color w:val="233809"/>
        </w:rPr>
        <w:t xml:space="preserve"> being</w:t>
      </w:r>
      <w:r>
        <w:t xml:space="preserve"> is </w:t>
      </w:r>
      <w:r>
        <w:rPr>
          <w:color w:val="42083B"/>
        </w:rPr>
        <w:t>grace</w:t>
      </w:r>
      <w:r>
        <w:rPr>
          <w:color w:val="233809"/>
        </w:rPr>
        <w:t xml:space="preserve"> and mercy</w:t>
      </w:r>
      <w:r>
        <w:t xml:space="preserve">. </w:t>
      </w:r>
      <w:r>
        <w:rPr>
          <w:color w:val="82785D"/>
        </w:rPr>
        <w:t>This concept</w:t>
      </w:r>
      <w:r>
        <w:t xml:space="preserve">, </w:t>
      </w:r>
      <w:r>
        <w:rPr>
          <w:color w:val="82785D"/>
        </w:rPr>
        <w:t xml:space="preserve">that </w:t>
      </w:r>
      <w:r>
        <w:rPr>
          <w:color w:val="023087"/>
        </w:rPr>
        <w:t>man</w:t>
      </w:r>
      <w:r>
        <w:rPr>
          <w:color w:val="82785D"/>
        </w:rPr>
        <w:t xml:space="preserve"> is divinely elected to </w:t>
      </w:r>
      <w:r>
        <w:rPr>
          <w:color w:val="B7DAD2"/>
        </w:rPr>
        <w:t>salvation</w:t>
      </w:r>
      <w:r>
        <w:rPr>
          <w:color w:val="82785D"/>
        </w:rPr>
        <w:t>, or to damnation</w:t>
      </w:r>
      <w:r>
        <w:t xml:space="preserve">, is </w:t>
      </w:r>
      <w:r>
        <w:rPr>
          <w:color w:val="82785D"/>
        </w:rPr>
        <w:t xml:space="preserve">the center of the </w:t>
      </w:r>
      <w:r>
        <w:rPr>
          <w:color w:val="196956"/>
        </w:rPr>
        <w:t>predestination</w:t>
      </w:r>
      <w:r>
        <w:rPr>
          <w:color w:val="82785D"/>
        </w:rPr>
        <w:t xml:space="preserve"> dogma, that later, </w:t>
      </w:r>
      <w:r>
        <w:rPr>
          <w:color w:val="8C41BB"/>
        </w:rPr>
        <w:t>the Geneva reformer Calvin</w:t>
      </w:r>
      <w:r>
        <w:rPr>
          <w:color w:val="82785D"/>
        </w:rPr>
        <w:t xml:space="preserve">, made the center of </w:t>
      </w:r>
      <w:r>
        <w:rPr>
          <w:color w:val="8C41BB"/>
        </w:rPr>
        <w:t>his</w:t>
      </w:r>
      <w:r>
        <w:rPr>
          <w:color w:val="82785D"/>
        </w:rPr>
        <w:t xml:space="preserve"> teaching, and that subsequently, under other historical preconditions and circumstances, could be linked closely with a prosperous middle class, in the Netherlands, and in England</w:t>
      </w:r>
      <w:r>
        <w:t xml:space="preserve">. Um, uh, skip </w:t>
      </w:r>
      <w:r>
        <w:rPr>
          <w:color w:val="ECEDFE"/>
        </w:rPr>
        <w:t>this paragraph</w:t>
      </w:r>
      <w:r>
        <w:t xml:space="preserve">. </w:t>
      </w:r>
      <w:r>
        <w:rPr>
          <w:color w:val="ECEDFE"/>
        </w:rPr>
        <w:t>This</w:t>
      </w:r>
      <w:r>
        <w:t xml:space="preserve"> is </w:t>
      </w:r>
      <w:r>
        <w:rPr>
          <w:color w:val="ECEDFE"/>
        </w:rPr>
        <w:t>the paragraph though</w:t>
      </w:r>
      <w:r>
        <w:t xml:space="preserve">. Right here, </w:t>
      </w:r>
      <w:r>
        <w:rPr>
          <w:color w:val="ECEDFE"/>
        </w:rPr>
        <w:t>the next one, p- on page three twelve</w:t>
      </w:r>
      <w:r>
        <w:t xml:space="preserve">, when </w:t>
      </w:r>
      <w:r>
        <w:rPr>
          <w:color w:val="FEFB0A"/>
        </w:rPr>
        <w:t>you</w:t>
      </w:r>
      <w:r>
        <w:t xml:space="preserve">, when </w:t>
      </w:r>
      <w:r>
        <w:rPr>
          <w:color w:val="FEFB0A"/>
        </w:rPr>
        <w:t>you</w:t>
      </w:r>
      <w:r>
        <w:t xml:space="preserve"> read – if </w:t>
      </w:r>
      <w:r>
        <w:rPr>
          <w:color w:val="FEFB0A"/>
        </w:rPr>
        <w:t>you</w:t>
      </w:r>
      <w:r>
        <w:t xml:space="preserve"> wanna read </w:t>
      </w:r>
      <w:r>
        <w:rPr>
          <w:color w:val="ECEDFE"/>
        </w:rPr>
        <w:t>it</w:t>
      </w:r>
      <w:r>
        <w:t xml:space="preserve"> later. Therefore, </w:t>
      </w:r>
      <w:r>
        <w:rPr>
          <w:color w:val="04640D"/>
        </w:rPr>
        <w:t>Luther</w:t>
      </w:r>
      <w:r>
        <w:t xml:space="preserve"> did not accept </w:t>
      </w:r>
      <w:r>
        <w:rPr>
          <w:color w:val="2B2D32"/>
        </w:rPr>
        <w:t xml:space="preserve">rational arguments against </w:t>
      </w:r>
      <w:r>
        <w:rPr>
          <w:color w:val="94C661"/>
        </w:rPr>
        <w:t>predestination</w:t>
      </w:r>
      <w:r>
        <w:rPr>
          <w:color w:val="2B2D32"/>
        </w:rPr>
        <w:t xml:space="preserve"> doctrine</w:t>
      </w:r>
      <w:r>
        <w:t xml:space="preserve">. </w:t>
      </w:r>
      <w:r>
        <w:rPr>
          <w:color w:val="2B2D32"/>
        </w:rPr>
        <w:t>Such arguments</w:t>
      </w:r>
      <w:r>
        <w:t xml:space="preserve">, on the contrary, necessarily appeared to </w:t>
      </w:r>
      <w:r>
        <w:rPr>
          <w:color w:val="04640D"/>
        </w:rPr>
        <w:t>Luther</w:t>
      </w:r>
      <w:r>
        <w:t xml:space="preserve">, given </w:t>
      </w:r>
      <w:r>
        <w:rPr>
          <w:color w:val="04640D"/>
        </w:rPr>
        <w:t>his</w:t>
      </w:r>
      <w:r>
        <w:t xml:space="preserve"> theological orientation, as suspicious, from the very start, because </w:t>
      </w:r>
      <w:r>
        <w:rPr>
          <w:color w:val="2B2D32"/>
        </w:rPr>
        <w:t>they</w:t>
      </w:r>
      <w:r>
        <w:t xml:space="preserve"> originated from </w:t>
      </w:r>
      <w:r>
        <w:rPr>
          <w:color w:val="F8907D"/>
        </w:rPr>
        <w:t xml:space="preserve">human nature, which exalted </w:t>
      </w:r>
      <w:r>
        <w:rPr>
          <w:color w:val="895E6B"/>
        </w:rPr>
        <w:t>itself</w:t>
      </w:r>
      <w:r>
        <w:rPr>
          <w:color w:val="F8907D"/>
        </w:rPr>
        <w:t xml:space="preserve"> against </w:t>
      </w:r>
      <w:r>
        <w:rPr>
          <w:color w:val="788E95"/>
        </w:rPr>
        <w:t>God</w:t>
      </w:r>
      <w:r>
        <w:t xml:space="preserve">. </w:t>
      </w:r>
      <w:r>
        <w:rPr>
          <w:color w:val="FB6AB8"/>
        </w:rPr>
        <w:t>The whore reason</w:t>
      </w:r>
      <w:r>
        <w:t xml:space="preserve"> prefers to submit to </w:t>
      </w:r>
      <w:r>
        <w:rPr>
          <w:color w:val="576094"/>
        </w:rPr>
        <w:t>the Devil</w:t>
      </w:r>
      <w:r>
        <w:t xml:space="preserve">, adjusts to all situations, and proves everything, that is demanded of </w:t>
      </w:r>
      <w:r>
        <w:rPr>
          <w:color w:val="FB6AB8"/>
        </w:rPr>
        <w:t>her</w:t>
      </w:r>
      <w:r>
        <w:t xml:space="preserve">. </w:t>
      </w:r>
      <w:r>
        <w:rPr>
          <w:color w:val="F8907D"/>
        </w:rPr>
        <w:t>Human nature</w:t>
      </w:r>
      <w:r>
        <w:t xml:space="preserve">, does not possess </w:t>
      </w:r>
      <w:r>
        <w:rPr>
          <w:color w:val="E115C0"/>
        </w:rPr>
        <w:t>free will</w:t>
      </w:r>
      <w:r>
        <w:t xml:space="preserve">. </w:t>
      </w:r>
      <w:r>
        <w:rPr>
          <w:color w:val="F8907D"/>
        </w:rPr>
        <w:t>It</w:t>
      </w:r>
      <w:r>
        <w:t xml:space="preserve"> is like </w:t>
      </w:r>
      <w:r>
        <w:rPr>
          <w:color w:val="DB1474"/>
        </w:rPr>
        <w:t xml:space="preserve">a horse, ridden by </w:t>
      </w:r>
      <w:r>
        <w:rPr>
          <w:color w:val="8489AE"/>
        </w:rPr>
        <w:t>God</w:t>
      </w:r>
      <w:r>
        <w:rPr>
          <w:color w:val="DB1474"/>
        </w:rPr>
        <w:t xml:space="preserve"> or </w:t>
      </w:r>
      <w:r>
        <w:rPr>
          <w:color w:val="860E04"/>
        </w:rPr>
        <w:t>the Devil</w:t>
      </w:r>
      <w:r>
        <w:t xml:space="preserve">. </w:t>
      </w:r>
      <w:r>
        <w:rPr>
          <w:color w:val="FBC206"/>
        </w:rPr>
        <w:t>The rider</w:t>
      </w:r>
      <w:r>
        <w:t xml:space="preserve"> possesses </w:t>
      </w:r>
      <w:r>
        <w:rPr>
          <w:color w:val="E115C0"/>
        </w:rPr>
        <w:t>the will</w:t>
      </w:r>
      <w:r>
        <w:t xml:space="preserve">. </w:t>
      </w:r>
      <w:r>
        <w:rPr>
          <w:color w:val="6EAB9B"/>
        </w:rPr>
        <w:t>The horse</w:t>
      </w:r>
      <w:r>
        <w:rPr>
          <w:color w:val="F2CDFE"/>
        </w:rPr>
        <w:t xml:space="preserve"> obeys.</w:t>
      </w:r>
      <w:r>
        <w:t xml:space="preserve"> Well </w:t>
      </w:r>
      <w:r>
        <w:rPr>
          <w:color w:val="F2CDFE"/>
        </w:rPr>
        <w:t>that's</w:t>
      </w:r>
      <w:r>
        <w:t xml:space="preserve"> as clear as </w:t>
      </w:r>
      <w:r>
        <w:rPr>
          <w:color w:val="FEFB0A"/>
        </w:rPr>
        <w:t>you</w:t>
      </w:r>
      <w:r>
        <w:t xml:space="preserve"> can get </w:t>
      </w:r>
      <w:r>
        <w:rPr>
          <w:color w:val="F2CDFE"/>
        </w:rPr>
        <w:t>it</w:t>
      </w:r>
      <w:r>
        <w:t xml:space="preserve">. </w:t>
      </w:r>
      <w:r>
        <w:rPr>
          <w:color w:val="F8907D"/>
        </w:rPr>
        <w:t>Human nature</w:t>
      </w:r>
      <w:r>
        <w:t xml:space="preserve"> is like </w:t>
      </w:r>
      <w:r>
        <w:rPr>
          <w:color w:val="DB1474"/>
        </w:rPr>
        <w:t xml:space="preserve">a horse, ridden by </w:t>
      </w:r>
      <w:r>
        <w:rPr>
          <w:color w:val="8489AE"/>
        </w:rPr>
        <w:t>God</w:t>
      </w:r>
      <w:r>
        <w:rPr>
          <w:color w:val="DB1474"/>
        </w:rPr>
        <w:t xml:space="preserve"> or </w:t>
      </w:r>
      <w:r>
        <w:rPr>
          <w:color w:val="860E04"/>
        </w:rPr>
        <w:t>the Devil</w:t>
      </w:r>
      <w:r>
        <w:t xml:space="preserve">. </w:t>
      </w:r>
      <w:r>
        <w:rPr>
          <w:color w:val="FBC206"/>
        </w:rPr>
        <w:t>The rider</w:t>
      </w:r>
      <w:r>
        <w:t xml:space="preserve"> possesses </w:t>
      </w:r>
      <w:r>
        <w:rPr>
          <w:color w:val="E115C0"/>
        </w:rPr>
        <w:t>free will</w:t>
      </w:r>
      <w:r>
        <w:t xml:space="preserve">. </w:t>
      </w:r>
      <w:r>
        <w:rPr>
          <w:color w:val="6EAB9B"/>
        </w:rPr>
        <w:t>The horse</w:t>
      </w:r>
      <w:r>
        <w:rPr>
          <w:color w:val="F2CDFE"/>
        </w:rPr>
        <w:t xml:space="preserve"> obeys</w:t>
      </w:r>
      <w:r>
        <w:t xml:space="preserve">. Alright </w:t>
      </w:r>
      <w:r>
        <w:rPr>
          <w:color w:val="F2CDFE"/>
        </w:rPr>
        <w:t>that</w:t>
      </w:r>
      <w:r>
        <w:t xml:space="preserve">, th- now </w:t>
      </w:r>
      <w:r>
        <w:rPr>
          <w:color w:val="FB5514"/>
        </w:rPr>
        <w:t>the debate</w:t>
      </w:r>
      <w:r>
        <w:t xml:space="preserve"> is joined </w:t>
      </w:r>
      <w:r>
        <w:rPr>
          <w:color w:val="FEFB0A"/>
        </w:rPr>
        <w:t>you</w:t>
      </w:r>
      <w:r>
        <w:t xml:space="preserve"> see. And as </w:t>
      </w:r>
      <w:r>
        <w:rPr>
          <w:color w:val="FEFB0A"/>
        </w:rPr>
        <w:t>you</w:t>
      </w:r>
      <w:r>
        <w:t xml:space="preserve"> come — as </w:t>
      </w:r>
      <w:r>
        <w:rPr>
          <w:color w:val="310106"/>
        </w:rPr>
        <w:t>Erasmus</w:t>
      </w:r>
      <w:r>
        <w:t xml:space="preserve"> comes to </w:t>
      </w:r>
      <w:r>
        <w:rPr>
          <w:color w:val="F2CDFE"/>
        </w:rPr>
        <w:t>this</w:t>
      </w:r>
      <w:r>
        <w:t xml:space="preserve">, </w:t>
      </w:r>
      <w:r>
        <w:rPr>
          <w:color w:val="310106"/>
        </w:rPr>
        <w:t>he's</w:t>
      </w:r>
      <w:r>
        <w:t xml:space="preserve"> going to say, well let's look at </w:t>
      </w:r>
      <w:r>
        <w:rPr>
          <w:color w:val="645341"/>
        </w:rPr>
        <w:t>the Scriptures</w:t>
      </w:r>
      <w:r>
        <w:t xml:space="preserve">. Now, number one, </w:t>
      </w:r>
      <w:r>
        <w:rPr>
          <w:color w:val="847D81"/>
        </w:rPr>
        <w:t>we</w:t>
      </w:r>
      <w:r>
        <w:t xml:space="preserve"> have to admit first – v- first off, that there seem to be </w:t>
      </w:r>
      <w:r>
        <w:rPr>
          <w:color w:val="760035"/>
        </w:rPr>
        <w:t>passages</w:t>
      </w:r>
      <w:r>
        <w:t xml:space="preserve">, there are </w:t>
      </w:r>
      <w:r>
        <w:rPr>
          <w:color w:val="760035"/>
        </w:rPr>
        <w:t xml:space="preserve">passages in </w:t>
      </w:r>
      <w:r>
        <w:rPr>
          <w:color w:val="647A41"/>
        </w:rPr>
        <w:t>the Scriptures</w:t>
      </w:r>
      <w:r>
        <w:t xml:space="preserve">. Are there not? Many. Which seem to teach, </w:t>
      </w:r>
      <w:r>
        <w:rPr>
          <w:color w:val="496E76"/>
        </w:rPr>
        <w:t xml:space="preserve">that </w:t>
      </w:r>
      <w:r>
        <w:rPr>
          <w:color w:val="E3F894"/>
        </w:rPr>
        <w:t>man</w:t>
      </w:r>
      <w:r>
        <w:rPr>
          <w:color w:val="496E76"/>
        </w:rPr>
        <w:t xml:space="preserve"> is responsible for </w:t>
      </w:r>
      <w:r>
        <w:rPr>
          <w:color w:val="F9D7CD"/>
        </w:rPr>
        <w:t>his</w:t>
      </w:r>
      <w:r>
        <w:rPr>
          <w:color w:val="876128"/>
        </w:rPr>
        <w:t xml:space="preserve"> deeds</w:t>
      </w:r>
      <w:r>
        <w:rPr>
          <w:color w:val="496E76"/>
        </w:rPr>
        <w:t xml:space="preserve">, and that </w:t>
      </w:r>
      <w:r>
        <w:rPr>
          <w:color w:val="E3F894"/>
        </w:rPr>
        <w:t>he</w:t>
      </w:r>
      <w:r>
        <w:rPr>
          <w:color w:val="496E76"/>
        </w:rPr>
        <w:t xml:space="preserve"> may act, and has </w:t>
      </w:r>
      <w:r>
        <w:rPr>
          <w:color w:val="A1A711"/>
        </w:rPr>
        <w:t>a free will</w:t>
      </w:r>
      <w:r>
        <w:rPr>
          <w:color w:val="496E76"/>
        </w:rPr>
        <w:t xml:space="preserve"> to respond to the invitation of </w:t>
      </w:r>
      <w:r>
        <w:rPr>
          <w:color w:val="01FB92"/>
        </w:rPr>
        <w:t>God</w:t>
      </w:r>
      <w:r>
        <w:t xml:space="preserve">. Isn't </w:t>
      </w:r>
      <w:r>
        <w:rPr>
          <w:color w:val="496E76"/>
        </w:rPr>
        <w:t>that</w:t>
      </w:r>
      <w:r>
        <w:t xml:space="preserve"> clear in </w:t>
      </w:r>
      <w:r>
        <w:rPr>
          <w:color w:val="645341"/>
        </w:rPr>
        <w:t>the Scriptures</w:t>
      </w:r>
      <w:r>
        <w:t xml:space="preserve">? Whosoever will may come. Um, </w:t>
      </w:r>
      <w:r>
        <w:rPr>
          <w:color w:val="FD0F31"/>
        </w:rPr>
        <w:t>Jesus</w:t>
      </w:r>
      <w:r>
        <w:t xml:space="preserve"> turned to </w:t>
      </w:r>
      <w:r>
        <w:rPr>
          <w:color w:val="BE8485"/>
        </w:rPr>
        <w:t>his</w:t>
      </w:r>
      <w:r>
        <w:rPr>
          <w:color w:val="C660FB"/>
        </w:rPr>
        <w:t xml:space="preserve"> disciples</w:t>
      </w:r>
      <w:r>
        <w:t xml:space="preserve">, </w:t>
      </w:r>
      <w:r>
        <w:rPr>
          <w:color w:val="FEFB0A"/>
        </w:rPr>
        <w:t>you</w:t>
      </w:r>
      <w:r>
        <w:t xml:space="preserve"> remember, when </w:t>
      </w:r>
      <w:r>
        <w:rPr>
          <w:color w:val="120104"/>
        </w:rPr>
        <w:t>some</w:t>
      </w:r>
      <w:r>
        <w:t xml:space="preserve"> deserted </w:t>
      </w:r>
      <w:r>
        <w:rPr>
          <w:color w:val="FD0F31"/>
        </w:rPr>
        <w:t>him</w:t>
      </w:r>
      <w:r>
        <w:t xml:space="preserve">, and seemed, because </w:t>
      </w:r>
      <w:r>
        <w:rPr>
          <w:color w:val="120104"/>
        </w:rPr>
        <w:t>they</w:t>
      </w:r>
      <w:r>
        <w:t xml:space="preserve"> were disappointed in some of </w:t>
      </w:r>
      <w:r>
        <w:rPr>
          <w:color w:val="FD0F31"/>
        </w:rPr>
        <w:t>his</w:t>
      </w:r>
      <w:r>
        <w:t xml:space="preserve"> sayings, and </w:t>
      </w:r>
      <w:r>
        <w:rPr>
          <w:color w:val="120104"/>
        </w:rPr>
        <w:t>they</w:t>
      </w:r>
      <w:r>
        <w:t xml:space="preserve"> were offended by some of the things </w:t>
      </w:r>
      <w:r>
        <w:rPr>
          <w:color w:val="FD0F31"/>
        </w:rPr>
        <w:t>he</w:t>
      </w:r>
      <w:r>
        <w:t xml:space="preserve"> said, and </w:t>
      </w:r>
      <w:r>
        <w:rPr>
          <w:color w:val="120104"/>
        </w:rPr>
        <w:t>they</w:t>
      </w:r>
      <w:r>
        <w:t xml:space="preserve"> walked no longer with </w:t>
      </w:r>
      <w:r>
        <w:rPr>
          <w:color w:val="FD0F31"/>
        </w:rPr>
        <w:t>him</w:t>
      </w:r>
      <w:r>
        <w:t xml:space="preserve"> </w:t>
      </w:r>
      <w:r>
        <w:rPr>
          <w:color w:val="645341"/>
        </w:rPr>
        <w:t>it</w:t>
      </w:r>
      <w:r>
        <w:t xml:space="preserve"> said. And then </w:t>
      </w:r>
      <w:r>
        <w:rPr>
          <w:color w:val="FD0F31"/>
        </w:rPr>
        <w:t>he</w:t>
      </w:r>
      <w:r>
        <w:t xml:space="preserve"> turned to </w:t>
      </w:r>
      <w:r>
        <w:rPr>
          <w:color w:val="D48958"/>
        </w:rPr>
        <w:t>those who remained</w:t>
      </w:r>
      <w:r>
        <w:t xml:space="preserve">, and </w:t>
      </w:r>
      <w:r>
        <w:rPr>
          <w:color w:val="FD0F31"/>
        </w:rPr>
        <w:t>he</w:t>
      </w:r>
      <w:r>
        <w:t xml:space="preserve"> said, will </w:t>
      </w:r>
      <w:r>
        <w:rPr>
          <w:color w:val="D48958"/>
        </w:rPr>
        <w:t>ye</w:t>
      </w:r>
      <w:r>
        <w:t xml:space="preserve"> also go away? </w:t>
      </w:r>
      <w:r>
        <w:rPr>
          <w:color w:val="D48958"/>
        </w:rPr>
        <w:t>They</w:t>
      </w:r>
      <w:r>
        <w:t xml:space="preserve"> had a choice. Didn't </w:t>
      </w:r>
      <w:r>
        <w:rPr>
          <w:color w:val="D48958"/>
        </w:rPr>
        <w:t>they</w:t>
      </w:r>
      <w:r>
        <w:t xml:space="preserve">? Will </w:t>
      </w:r>
      <w:r>
        <w:rPr>
          <w:color w:val="D48958"/>
        </w:rPr>
        <w:t>you</w:t>
      </w:r>
      <w:r>
        <w:t xml:space="preserve"> go away? What do </w:t>
      </w:r>
      <w:r>
        <w:rPr>
          <w:color w:val="D48958"/>
        </w:rPr>
        <w:t>you</w:t>
      </w:r>
      <w:r>
        <w:t xml:space="preserve"> will? And the will, apparently was, re- resided in in </w:t>
      </w:r>
      <w:r>
        <w:rPr>
          <w:color w:val="D48958"/>
        </w:rPr>
        <w:t>these disciples</w:t>
      </w:r>
      <w:r>
        <w:t xml:space="preserve">. And so </w:t>
      </w:r>
      <w:r>
        <w:rPr>
          <w:color w:val="310106"/>
        </w:rPr>
        <w:t>Erasmus</w:t>
      </w:r>
      <w:r>
        <w:t xml:space="preserve"> is going to say, so obviously, in </w:t>
      </w:r>
      <w:r>
        <w:rPr>
          <w:color w:val="645341"/>
        </w:rPr>
        <w:t>Scripture</w:t>
      </w:r>
      <w:r>
        <w:t xml:space="preserve"> </w:t>
      </w:r>
      <w:r>
        <w:rPr>
          <w:color w:val="847D81"/>
        </w:rPr>
        <w:t>we</w:t>
      </w:r>
      <w:r>
        <w:t xml:space="preserve"> have paradox. </w:t>
      </w:r>
      <w:r>
        <w:rPr>
          <w:color w:val="847D81"/>
        </w:rPr>
        <w:t>We</w:t>
      </w:r>
      <w:r>
        <w:t xml:space="preserve"> have </w:t>
      </w:r>
      <w:r>
        <w:rPr>
          <w:color w:val="760035"/>
        </w:rPr>
        <w:t xml:space="preserve">clear passages of </w:t>
      </w:r>
      <w:r>
        <w:rPr>
          <w:color w:val="647A41"/>
        </w:rPr>
        <w:t>Scripture</w:t>
      </w:r>
      <w:r>
        <w:rPr>
          <w:color w:val="760035"/>
        </w:rPr>
        <w:t xml:space="preserve">, which seem to indicate that </w:t>
      </w:r>
      <w:r>
        <w:rPr>
          <w:color w:val="05AEE8"/>
        </w:rPr>
        <w:t>man</w:t>
      </w:r>
      <w:r>
        <w:rPr>
          <w:color w:val="760035"/>
        </w:rPr>
        <w:t xml:space="preserve"> has </w:t>
      </w:r>
      <w:r>
        <w:rPr>
          <w:color w:val="C3C1BE"/>
        </w:rPr>
        <w:t>a free will</w:t>
      </w:r>
      <w:r>
        <w:rPr>
          <w:color w:val="760035"/>
        </w:rPr>
        <w:t xml:space="preserve">, and that </w:t>
      </w:r>
      <w:r>
        <w:rPr>
          <w:color w:val="05AEE8"/>
        </w:rPr>
        <w:t>he</w:t>
      </w:r>
      <w:r>
        <w:rPr>
          <w:color w:val="760035"/>
        </w:rPr>
        <w:t xml:space="preserve"> can exercise </w:t>
      </w:r>
      <w:r>
        <w:rPr>
          <w:color w:val="C3C1BE"/>
        </w:rPr>
        <w:t>that will</w:t>
      </w:r>
      <w:r>
        <w:t xml:space="preserve">, to follow, or not to follow. To respond or not to respond. On the other hand, </w:t>
      </w:r>
      <w:r>
        <w:rPr>
          <w:color w:val="847D81"/>
        </w:rPr>
        <w:t>we</w:t>
      </w:r>
      <w:r>
        <w:t xml:space="preserve"> have </w:t>
      </w:r>
      <w:r>
        <w:rPr>
          <w:color w:val="760035"/>
        </w:rPr>
        <w:t xml:space="preserve">passages of </w:t>
      </w:r>
      <w:r>
        <w:rPr>
          <w:color w:val="647A41"/>
        </w:rPr>
        <w:t>Scripture</w:t>
      </w:r>
      <w:r>
        <w:rPr>
          <w:color w:val="760035"/>
        </w:rPr>
        <w:t xml:space="preserve">, which seem to indicate, that </w:t>
      </w:r>
      <w:r>
        <w:rPr>
          <w:color w:val="9F98F8"/>
        </w:rPr>
        <w:t>the will</w:t>
      </w:r>
      <w:r>
        <w:rPr>
          <w:color w:val="760035"/>
        </w:rPr>
        <w:t xml:space="preserve"> is not free, and that the –, and that </w:t>
      </w:r>
      <w:r>
        <w:rPr>
          <w:color w:val="05AEE8"/>
        </w:rPr>
        <w:t>man</w:t>
      </w:r>
      <w:r>
        <w:rPr>
          <w:color w:val="760035"/>
        </w:rPr>
        <w:t xml:space="preserve"> i- th- is – </w:t>
      </w:r>
      <w:r>
        <w:rPr>
          <w:color w:val="05AEE8"/>
        </w:rPr>
        <w:t>man</w:t>
      </w:r>
      <w:r>
        <w:rPr>
          <w:color w:val="760035"/>
        </w:rPr>
        <w:t xml:space="preserve"> is predestined</w:t>
      </w:r>
      <w:r>
        <w:t xml:space="preserve"> by a an omnipotent sovereign will of </w:t>
      </w:r>
      <w:r>
        <w:rPr>
          <w:color w:val="0232FD"/>
        </w:rPr>
        <w:t>God</w:t>
      </w:r>
      <w:r>
        <w:t>.</w:t>
      </w:r>
    </w:p>
    <w:p>
      <w:r>
        <w:rPr>
          <w:b/>
        </w:rPr>
        <w:t>Document number 34</w:t>
      </w:r>
    </w:p>
    <w:p>
      <w:r>
        <w:rPr>
          <w:b/>
        </w:rPr>
        <w:t>Document identifier: GUM_conversation_family</w:t>
      </w:r>
    </w:p>
    <w:p>
      <w:r>
        <w:t>Yeah.</w:t>
      </w:r>
    </w:p>
    <w:p>
      <w:r>
        <w:t xml:space="preserve">Do </w:t>
      </w:r>
      <w:r>
        <w:rPr>
          <w:color w:val="310106"/>
        </w:rPr>
        <w:t>they</w:t>
      </w:r>
      <w:r>
        <w:t xml:space="preserve"> have any kids?</w:t>
      </w:r>
    </w:p>
    <w:p>
      <w:r>
        <w:t>Hm-m.</w:t>
      </w:r>
    </w:p>
    <w:p>
      <w:r>
        <w:t xml:space="preserve">Have </w:t>
      </w:r>
      <w:r>
        <w:rPr>
          <w:color w:val="310106"/>
        </w:rPr>
        <w:t>they</w:t>
      </w:r>
      <w:r>
        <w:t xml:space="preserve"> been married a long time?</w:t>
      </w:r>
    </w:p>
    <w:p>
      <w:r>
        <w:rPr>
          <w:color w:val="04640D"/>
        </w:rPr>
        <w:t>I</w:t>
      </w:r>
      <w:r>
        <w:t xml:space="preserve"> don't think </w:t>
      </w:r>
      <w:r>
        <w:rPr>
          <w:color w:val="FEFB0A"/>
        </w:rPr>
        <w:t>Kathy</w:t>
      </w:r>
      <w:r>
        <w:rPr>
          <w:color w:val="FB5514"/>
        </w:rPr>
        <w:t xml:space="preserve"> can have kids</w:t>
      </w:r>
      <w:r>
        <w:t xml:space="preserve">, </w:t>
      </w:r>
      <w:r>
        <w:rPr>
          <w:color w:val="E115C0"/>
        </w:rPr>
        <w:t>she's</w:t>
      </w:r>
      <w:r>
        <w:t xml:space="preserve"> got a bad back.</w:t>
      </w:r>
    </w:p>
    <w:p>
      <w:r>
        <w:rPr>
          <w:color w:val="FB5514"/>
        </w:rPr>
        <w:t>It</w:t>
      </w:r>
      <w:r>
        <w:t xml:space="preserve"> sounds bad to </w:t>
      </w:r>
      <w:r>
        <w:rPr>
          <w:color w:val="00587F"/>
        </w:rPr>
        <w:t>me</w:t>
      </w:r>
      <w:r>
        <w:t>.</w:t>
      </w:r>
    </w:p>
    <w:p>
      <w:r>
        <w:rPr>
          <w:color w:val="E115C0"/>
        </w:rPr>
        <w:t>She</w:t>
      </w:r>
      <w:r>
        <w:t xml:space="preserve"> couldn't – </w:t>
      </w:r>
      <w:r>
        <w:rPr>
          <w:color w:val="E115C0"/>
        </w:rPr>
        <w:t>she</w:t>
      </w:r>
      <w:r>
        <w:t xml:space="preserve"> couldn't carry </w:t>
      </w:r>
      <w:r>
        <w:rPr>
          <w:color w:val="0BC582"/>
        </w:rPr>
        <w:t>Laura</w:t>
      </w:r>
      <w:r>
        <w:t xml:space="preserve">. </w:t>
      </w:r>
      <w:r>
        <w:rPr>
          <w:color w:val="E115C0"/>
        </w:rPr>
        <w:t>She</w:t>
      </w:r>
      <w:r>
        <w:t xml:space="preserve"> had to be – </w:t>
      </w:r>
      <w:r>
        <w:rPr>
          <w:color w:val="0BC582"/>
        </w:rPr>
        <w:t>Laura</w:t>
      </w:r>
      <w:r>
        <w:t xml:space="preserve"> – </w:t>
      </w:r>
      <w:r>
        <w:rPr>
          <w:color w:val="E115C0"/>
        </w:rPr>
        <w:t>She</w:t>
      </w:r>
      <w:r>
        <w:t xml:space="preserve"> could hold </w:t>
      </w:r>
      <w:r>
        <w:rPr>
          <w:color w:val="0BC582"/>
        </w:rPr>
        <w:t>her</w:t>
      </w:r>
      <w:r>
        <w:t xml:space="preserve">. As long as </w:t>
      </w:r>
      <w:r>
        <w:rPr>
          <w:color w:val="E115C0"/>
        </w:rPr>
        <w:t>she</w:t>
      </w:r>
      <w:r>
        <w:t xml:space="preserve"> didn't get up.</w:t>
      </w:r>
    </w:p>
    <w:p>
      <w:r>
        <w:t>Really?</w:t>
      </w:r>
    </w:p>
    <w:p>
      <w:r>
        <w:t xml:space="preserve">Yeah </w:t>
      </w:r>
      <w:r>
        <w:rPr>
          <w:color w:val="0BC582"/>
        </w:rPr>
        <w:t>sh- she</w:t>
      </w:r>
      <w:r>
        <w:t xml:space="preserve"> weighed all of ten pounds </w:t>
      </w:r>
      <w:r>
        <w:rPr>
          <w:color w:val="FEB8C8"/>
        </w:rPr>
        <w:t>you</w:t>
      </w:r>
      <w:r>
        <w:t xml:space="preserve"> know. </w:t>
      </w:r>
      <w:r>
        <w:rPr>
          <w:color w:val="0BC582"/>
        </w:rPr>
        <w:t>She's</w:t>
      </w:r>
      <w:r>
        <w:t xml:space="preserve"> all, heavy. </w:t>
      </w:r>
      <w:r>
        <w:rPr>
          <w:color w:val="E115C0"/>
        </w:rPr>
        <w:t>She</w:t>
      </w:r>
      <w:r>
        <w:t xml:space="preserve"> could –</w:t>
      </w:r>
    </w:p>
    <w:p>
      <w:r>
        <w:t xml:space="preserve">Well, maybe </w:t>
      </w:r>
      <w:r>
        <w:rPr>
          <w:color w:val="E115C0"/>
        </w:rPr>
        <w:t>she</w:t>
      </w:r>
      <w:r>
        <w:t xml:space="preserve"> does have quite a problem.</w:t>
      </w:r>
    </w:p>
    <w:p>
      <w:r>
        <w:t>M-mm.</w:t>
      </w:r>
    </w:p>
    <w:p>
      <w:r>
        <w:t>Some people d- could.</w:t>
      </w:r>
    </w:p>
    <w:p>
      <w:r>
        <w:rPr>
          <w:color w:val="04640D"/>
        </w:rPr>
        <w:t>I</w:t>
      </w:r>
      <w:r>
        <w:t xml:space="preserve"> suppose.</w:t>
      </w:r>
    </w:p>
    <w:p>
      <w:r>
        <w:rPr>
          <w:color w:val="00587F"/>
        </w:rPr>
        <w:t>I</w:t>
      </w:r>
      <w:r>
        <w:t xml:space="preserve"> mean, </w:t>
      </w:r>
      <w:r>
        <w:rPr>
          <w:color w:val="FB5514"/>
        </w:rPr>
        <w:t>it's</w:t>
      </w:r>
      <w:r>
        <w:t xml:space="preserve"> not impossible.</w:t>
      </w:r>
    </w:p>
    <w:p>
      <w:r>
        <w:t>Yeah.</w:t>
      </w:r>
    </w:p>
    <w:p>
      <w:r>
        <w:t>But –</w:t>
      </w:r>
    </w:p>
    <w:p>
      <w:r>
        <w:t xml:space="preserve">Tend to believe </w:t>
      </w:r>
      <w:r>
        <w:rPr>
          <w:color w:val="FB5514"/>
        </w:rPr>
        <w:t>it's</w:t>
      </w:r>
      <w:r>
        <w:t xml:space="preserve"> not as bad as sh- th- –</w:t>
      </w:r>
    </w:p>
    <w:p>
      <w:r>
        <w:t xml:space="preserve">How long have </w:t>
      </w:r>
      <w:r>
        <w:rPr>
          <w:color w:val="310106"/>
        </w:rPr>
        <w:t>they</w:t>
      </w:r>
      <w:r>
        <w:t xml:space="preserve"> been married?</w:t>
      </w:r>
    </w:p>
    <w:p>
      <w:r>
        <w:t xml:space="preserve">Um, Year and a half? </w:t>
      </w:r>
      <w:r>
        <w:rPr>
          <w:color w:val="04640D"/>
        </w:rPr>
        <w:t>I</w:t>
      </w:r>
      <w:r>
        <w:t xml:space="preserve"> think, and, two years in November.</w:t>
      </w:r>
    </w:p>
    <w:p>
      <w:r>
        <w:t>Mm.</w:t>
      </w:r>
    </w:p>
    <w:p>
      <w:r>
        <w:t xml:space="preserve">What's </w:t>
      </w:r>
      <w:r>
        <w:rPr>
          <w:color w:val="9E8317"/>
        </w:rPr>
        <w:t>Bill</w:t>
      </w:r>
      <w:r>
        <w:t xml:space="preserve"> doing now?</w:t>
      </w:r>
    </w:p>
    <w:p>
      <w:r>
        <w:t>Hm.</w:t>
      </w:r>
    </w:p>
    <w:p>
      <w:r>
        <w:t xml:space="preserve">What are </w:t>
      </w:r>
      <w:r>
        <w:rPr>
          <w:color w:val="9E8317"/>
        </w:rPr>
        <w:t>we</w:t>
      </w:r>
      <w:r>
        <w:t xml:space="preserve"> in the process of? </w:t>
      </w:r>
      <w:r>
        <w:rPr>
          <w:color w:val="01190F"/>
        </w:rPr>
        <w:t>Your</w:t>
      </w:r>
      <w:r>
        <w:rPr>
          <w:color w:val="9E8317"/>
        </w:rPr>
        <w:t xml:space="preserve"> Bill</w:t>
      </w:r>
      <w:r>
        <w:t>.</w:t>
      </w:r>
    </w:p>
    <w:p>
      <w:r>
        <w:t>Not Bill Wilson.</w:t>
      </w:r>
    </w:p>
    <w:p>
      <w:r>
        <w:rPr>
          <w:color w:val="01190F"/>
        </w:rPr>
        <w:t>My</w:t>
      </w:r>
      <w:r>
        <w:rPr>
          <w:color w:val="9E8317"/>
        </w:rPr>
        <w:t xml:space="preserve"> Bill</w:t>
      </w:r>
      <w:r>
        <w:t xml:space="preserve">? Um, yesterday </w:t>
      </w:r>
      <w:r>
        <w:rPr>
          <w:color w:val="9E8317"/>
        </w:rPr>
        <w:t>he</w:t>
      </w:r>
      <w:r>
        <w:t xml:space="preserve"> was </w:t>
      </w:r>
      <w:r>
        <w:rPr>
          <w:color w:val="9E8317"/>
        </w:rPr>
        <w:t>a carpenter</w:t>
      </w:r>
      <w:r>
        <w:t>.</w:t>
      </w:r>
    </w:p>
    <w:p>
      <w:r>
        <w:t>Your –</w:t>
      </w:r>
    </w:p>
    <w:p>
      <w:r>
        <w:rPr>
          <w:color w:val="9E8317"/>
        </w:rPr>
        <w:t>He</w:t>
      </w:r>
      <w:r>
        <w:t xml:space="preserve"> was </w:t>
      </w:r>
      <w:r>
        <w:rPr>
          <w:color w:val="9E8317"/>
        </w:rPr>
        <w:t>a carpenter</w:t>
      </w:r>
      <w:r>
        <w:t>?</w:t>
      </w:r>
    </w:p>
    <w:p>
      <w:r>
        <w:t xml:space="preserve">Yeah </w:t>
      </w:r>
      <w:r>
        <w:rPr>
          <w:color w:val="9E8317"/>
        </w:rPr>
        <w:t>he</w:t>
      </w:r>
      <w:r>
        <w:t xml:space="preserve"> put </w:t>
      </w:r>
      <w:r>
        <w:rPr>
          <w:color w:val="847D81"/>
        </w:rPr>
        <w:t>a floor</w:t>
      </w:r>
      <w:r>
        <w:t xml:space="preserve"> in </w:t>
      </w:r>
      <w:r>
        <w:rPr>
          <w:color w:val="58018B"/>
        </w:rPr>
        <w:t>a barn</w:t>
      </w:r>
      <w:r>
        <w:t>.</w:t>
      </w:r>
    </w:p>
    <w:p>
      <w:r>
        <w:t xml:space="preserve">Oh really? </w:t>
      </w:r>
      <w:r>
        <w:rPr>
          <w:color w:val="9E8317"/>
        </w:rPr>
        <w:t>He</w:t>
      </w:r>
      <w:r>
        <w:t xml:space="preserve"> put </w:t>
      </w:r>
      <w:r>
        <w:rPr>
          <w:color w:val="847D81"/>
        </w:rPr>
        <w:t>a floor</w:t>
      </w:r>
      <w:r>
        <w:t xml:space="preserve"> in </w:t>
      </w:r>
      <w:r>
        <w:rPr>
          <w:color w:val="58018B"/>
        </w:rPr>
        <w:t>a barn</w:t>
      </w:r>
      <w:r>
        <w:t>.</w:t>
      </w:r>
    </w:p>
    <w:p>
      <w:r>
        <w:t xml:space="preserve">Well, </w:t>
      </w:r>
      <w:r>
        <w:rPr>
          <w:color w:val="9E8317"/>
        </w:rPr>
        <w:t>he</w:t>
      </w:r>
      <w:r>
        <w:t xml:space="preserve"> just fixed </w:t>
      </w:r>
      <w:r>
        <w:rPr>
          <w:color w:val="847D81"/>
        </w:rPr>
        <w:t>it</w:t>
      </w:r>
      <w:r>
        <w:t xml:space="preserve">, </w:t>
      </w:r>
      <w:r>
        <w:rPr>
          <w:color w:val="58018B"/>
        </w:rPr>
        <w:t>it</w:t>
      </w:r>
      <w:r>
        <w:t xml:space="preserve"> had had </w:t>
      </w:r>
      <w:r>
        <w:rPr>
          <w:color w:val="847D81"/>
        </w:rPr>
        <w:t>one</w:t>
      </w:r>
      <w:r>
        <w:t xml:space="preserve">, and </w:t>
      </w:r>
      <w:r>
        <w:rPr>
          <w:color w:val="9E8317"/>
        </w:rPr>
        <w:t>he</w:t>
      </w:r>
      <w:r>
        <w:t xml:space="preserve"> was just replacing old rotten board.</w:t>
      </w:r>
    </w:p>
    <w:p>
      <w:r>
        <w:t>Oh.</w:t>
      </w:r>
    </w:p>
    <w:p>
      <w:r>
        <w:t xml:space="preserve">And stuff. </w:t>
      </w:r>
      <w:r>
        <w:rPr>
          <w:color w:val="04640D"/>
        </w:rPr>
        <w:t>I</w:t>
      </w:r>
      <w:r>
        <w:t xml:space="preserve"> don't know what </w:t>
      </w:r>
      <w:r>
        <w:rPr>
          <w:color w:val="9E8317"/>
        </w:rPr>
        <w:t>he's</w:t>
      </w:r>
      <w:r>
        <w:t xml:space="preserve"> doing </w:t>
      </w:r>
      <w:r>
        <w:rPr>
          <w:color w:val="B70639"/>
        </w:rPr>
        <w:t>today</w:t>
      </w:r>
      <w:r>
        <w:t xml:space="preserve">. </w:t>
      </w:r>
      <w:r>
        <w:rPr>
          <w:color w:val="9E8317"/>
        </w:rPr>
        <w:t>He</w:t>
      </w:r>
      <w:r>
        <w:t xml:space="preserve"> was supposed to start baling </w:t>
      </w:r>
      <w:r>
        <w:rPr>
          <w:color w:val="703B01"/>
        </w:rPr>
        <w:t>hay</w:t>
      </w:r>
      <w:r>
        <w:t xml:space="preserve">, but </w:t>
      </w:r>
      <w:r>
        <w:rPr>
          <w:color w:val="04640D"/>
        </w:rPr>
        <w:t>I</w:t>
      </w:r>
      <w:r>
        <w:t xml:space="preserve"> think </w:t>
      </w:r>
      <w:r>
        <w:rPr>
          <w:color w:val="F7F1DF"/>
        </w:rPr>
        <w:t>they</w:t>
      </w:r>
      <w:r>
        <w:t xml:space="preserve">'re gonna let </w:t>
      </w:r>
      <w:r>
        <w:rPr>
          <w:color w:val="703B01"/>
        </w:rPr>
        <w:t>it</w:t>
      </w:r>
      <w:r>
        <w:t xml:space="preserve"> sit another day, cause </w:t>
      </w:r>
      <w:r>
        <w:rPr>
          <w:color w:val="9E8317"/>
        </w:rPr>
        <w:t>he</w:t>
      </w:r>
      <w:r>
        <w:t xml:space="preserve"> didn't take </w:t>
      </w:r>
      <w:r>
        <w:rPr>
          <w:color w:val="118B8A"/>
        </w:rPr>
        <w:t>his</w:t>
      </w:r>
      <w:r>
        <w:rPr>
          <w:color w:val="4AFEFA"/>
        </w:rPr>
        <w:t xml:space="preserve"> lunch</w:t>
      </w:r>
      <w:r>
        <w:t>.</w:t>
      </w:r>
    </w:p>
    <w:p>
      <w:r>
        <w:t xml:space="preserve">What does </w:t>
      </w:r>
      <w:r>
        <w:rPr>
          <w:color w:val="9E8317"/>
        </w:rPr>
        <w:t>he</w:t>
      </w:r>
      <w:r>
        <w:t xml:space="preserve"> do when </w:t>
      </w:r>
      <w:r>
        <w:rPr>
          <w:color w:val="9E8317"/>
        </w:rPr>
        <w:t>he</w:t>
      </w:r>
      <w:r>
        <w:t xml:space="preserve"> doesn't take </w:t>
      </w:r>
      <w:r>
        <w:rPr>
          <w:color w:val="FCB164"/>
        </w:rPr>
        <w:t>his</w:t>
      </w:r>
      <w:r>
        <w:rPr>
          <w:color w:val="796EE6"/>
        </w:rPr>
        <w:t xml:space="preserve"> lunch</w:t>
      </w:r>
      <w:r>
        <w:t>, come home?</w:t>
      </w:r>
    </w:p>
    <w:p>
      <w:r>
        <w:t xml:space="preserve">No </w:t>
      </w:r>
      <w:r>
        <w:rPr>
          <w:color w:val="000D2C"/>
        </w:rPr>
        <w:t>Doris</w:t>
      </w:r>
      <w:r>
        <w:t xml:space="preserve"> feeds </w:t>
      </w:r>
      <w:r>
        <w:rPr>
          <w:color w:val="9E8317"/>
        </w:rPr>
        <w:t>him</w:t>
      </w:r>
      <w:r>
        <w:t>.</w:t>
      </w:r>
    </w:p>
    <w:p>
      <w:r>
        <w:t>Eats there.</w:t>
      </w:r>
    </w:p>
    <w:p>
      <w:r>
        <w:t>Hm.</w:t>
      </w:r>
    </w:p>
    <w:p>
      <w:r>
        <w:t xml:space="preserve">Would </w:t>
      </w:r>
      <w:r>
        <w:rPr>
          <w:color w:val="000D2C"/>
        </w:rPr>
        <w:t>she</w:t>
      </w:r>
      <w:r>
        <w:t xml:space="preserve"> feed </w:t>
      </w:r>
      <w:r>
        <w:rPr>
          <w:color w:val="9E8317"/>
        </w:rPr>
        <w:t>him</w:t>
      </w:r>
      <w:r>
        <w:t xml:space="preserve"> </w:t>
      </w:r>
      <w:r>
        <w:rPr>
          <w:color w:val="53495F"/>
        </w:rPr>
        <w:t>every day</w:t>
      </w:r>
      <w:r>
        <w:t>?</w:t>
      </w:r>
    </w:p>
    <w:p>
      <w:r>
        <w:t xml:space="preserve">Now explain </w:t>
      </w:r>
      <w:r>
        <w:rPr>
          <w:color w:val="F95475"/>
        </w:rPr>
        <w:t>all of this</w:t>
      </w:r>
      <w:r>
        <w:t xml:space="preserve">. </w:t>
      </w:r>
      <w:r>
        <w:rPr>
          <w:color w:val="FEB8C8"/>
        </w:rPr>
        <w:t>I</w:t>
      </w:r>
      <w:r>
        <w:t xml:space="preserve"> don't understand what </w:t>
      </w:r>
      <w:r>
        <w:rPr>
          <w:color w:val="F95475"/>
        </w:rPr>
        <w:t xml:space="preserve">not taking </w:t>
      </w:r>
      <w:r>
        <w:rPr>
          <w:color w:val="61FC03"/>
        </w:rPr>
        <w:t>his</w:t>
      </w:r>
      <w:r>
        <w:rPr>
          <w:color w:val="5D9608"/>
        </w:rPr>
        <w:t xml:space="preserve"> lunch</w:t>
      </w:r>
      <w:r>
        <w:rPr>
          <w:color w:val="F95475"/>
        </w:rPr>
        <w:t xml:space="preserve"> has to do with baling </w:t>
      </w:r>
      <w:r>
        <w:rPr>
          <w:color w:val="DE98FD"/>
        </w:rPr>
        <w:t>hay</w:t>
      </w:r>
      <w:r>
        <w:t>.</w:t>
      </w:r>
    </w:p>
    <w:p>
      <w:r>
        <w:t xml:space="preserve">Well if </w:t>
      </w:r>
      <w:r>
        <w:rPr>
          <w:color w:val="9E8317"/>
        </w:rPr>
        <w:t>he</w:t>
      </w:r>
      <w:r>
        <w:t xml:space="preserve"> was gonna bale </w:t>
      </w:r>
      <w:r>
        <w:rPr>
          <w:color w:val="703B01"/>
        </w:rPr>
        <w:t>hay</w:t>
      </w:r>
      <w:r>
        <w:t xml:space="preserve">, </w:t>
      </w:r>
      <w:r>
        <w:rPr>
          <w:color w:val="F7F1DF"/>
        </w:rPr>
        <w:t>they</w:t>
      </w:r>
      <w:r>
        <w:t xml:space="preserve"> wouldn't come in for </w:t>
      </w:r>
      <w:r>
        <w:rPr>
          <w:color w:val="98A088"/>
        </w:rPr>
        <w:t>lunch</w:t>
      </w:r>
      <w:r>
        <w:t xml:space="preserve">. </w:t>
      </w:r>
      <w:r>
        <w:rPr>
          <w:color w:val="F7F1DF"/>
        </w:rPr>
        <w:t>They</w:t>
      </w:r>
      <w:r>
        <w:t xml:space="preserve"> would just eat –</w:t>
      </w:r>
    </w:p>
    <w:p>
      <w:r>
        <w:t xml:space="preserve">While </w:t>
      </w:r>
      <w:r>
        <w:rPr>
          <w:color w:val="F7F1DF"/>
        </w:rPr>
        <w:t>they</w:t>
      </w:r>
      <w:r>
        <w:t xml:space="preserve">'re out </w:t>
      </w:r>
      <w:r>
        <w:rPr>
          <w:color w:val="4F584E"/>
        </w:rPr>
        <w:t>there</w:t>
      </w:r>
      <w:r>
        <w:t>.</w:t>
      </w:r>
    </w:p>
    <w:p>
      <w:r>
        <w:t xml:space="preserve">Out </w:t>
      </w:r>
      <w:r>
        <w:rPr>
          <w:color w:val="4F584E"/>
        </w:rPr>
        <w:t>there</w:t>
      </w:r>
      <w:r>
        <w:t>.</w:t>
      </w:r>
    </w:p>
    <w:p>
      <w:r>
        <w:t xml:space="preserve">Out in </w:t>
      </w:r>
      <w:r>
        <w:rPr>
          <w:color w:val="4F584E"/>
        </w:rPr>
        <w:t>the field</w:t>
      </w:r>
      <w:r>
        <w:t xml:space="preserve">. </w:t>
      </w:r>
      <w:r>
        <w:rPr>
          <w:color w:val="FEB8C8"/>
        </w:rPr>
        <w:t>I</w:t>
      </w:r>
      <w:r>
        <w:t xml:space="preserve"> see.</w:t>
      </w:r>
    </w:p>
    <w:p>
      <w:r>
        <w:t>Yeah.</w:t>
      </w:r>
    </w:p>
    <w:p>
      <w:r>
        <w:t>Okay.</w:t>
      </w:r>
    </w:p>
    <w:p>
      <w:r>
        <w:t xml:space="preserve">If </w:t>
      </w:r>
      <w:r>
        <w:rPr>
          <w:color w:val="9E8317"/>
        </w:rPr>
        <w:t>he</w:t>
      </w:r>
      <w:r>
        <w:t xml:space="preserve"> didn't take </w:t>
      </w:r>
      <w:r>
        <w:rPr>
          <w:color w:val="FCB164"/>
        </w:rPr>
        <w:t>his</w:t>
      </w:r>
      <w:r>
        <w:rPr>
          <w:color w:val="796EE6"/>
        </w:rPr>
        <w:t xml:space="preserve"> lunch</w:t>
      </w:r>
      <w:r>
        <w:t xml:space="preserve"> </w:t>
      </w:r>
      <w:r>
        <w:rPr>
          <w:color w:val="53495F"/>
        </w:rPr>
        <w:t>every day</w:t>
      </w:r>
      <w:r>
        <w:t xml:space="preserve">, would </w:t>
      </w:r>
      <w:r>
        <w:rPr>
          <w:color w:val="000D2C"/>
        </w:rPr>
        <w:t>she</w:t>
      </w:r>
      <w:r>
        <w:t xml:space="preserve"> feed </w:t>
      </w:r>
      <w:r>
        <w:rPr>
          <w:color w:val="9E8317"/>
        </w:rPr>
        <w:t>him</w:t>
      </w:r>
      <w:r>
        <w:t xml:space="preserve"> </w:t>
      </w:r>
      <w:r>
        <w:rPr>
          <w:color w:val="53495F"/>
        </w:rPr>
        <w:t>every day</w:t>
      </w:r>
      <w:r>
        <w:t>?</w:t>
      </w:r>
    </w:p>
    <w:p>
      <w:r>
        <w:t xml:space="preserve">Yeah, </w:t>
      </w:r>
      <w:r>
        <w:rPr>
          <w:color w:val="000D2C"/>
        </w:rPr>
        <w:t>she</w:t>
      </w:r>
      <w:r>
        <w:t xml:space="preserve"> does. Feed </w:t>
      </w:r>
      <w:r>
        <w:rPr>
          <w:color w:val="9E8317"/>
        </w:rPr>
        <w:t>him</w:t>
      </w:r>
      <w:r>
        <w:t xml:space="preserve">. </w:t>
      </w:r>
      <w:r>
        <w:rPr>
          <w:color w:val="04640D"/>
        </w:rPr>
        <w:t>I</w:t>
      </w:r>
      <w:r>
        <w:t xml:space="preserve"> mean – well, when </w:t>
      </w:r>
      <w:r>
        <w:rPr>
          <w:color w:val="F7F1DF"/>
        </w:rPr>
        <w:t>they</w:t>
      </w:r>
      <w:r>
        <w:t xml:space="preserve">'re in </w:t>
      </w:r>
      <w:r>
        <w:rPr>
          <w:color w:val="4F584E"/>
        </w:rPr>
        <w:t>the field</w:t>
      </w:r>
      <w:r>
        <w:t xml:space="preserve">, </w:t>
      </w:r>
      <w:r>
        <w:rPr>
          <w:color w:val="9E8317"/>
        </w:rPr>
        <w:t>he</w:t>
      </w:r>
      <w:r>
        <w:t xml:space="preserve"> has to </w:t>
      </w:r>
      <w:r>
        <w:rPr>
          <w:color w:val="248AD0"/>
        </w:rPr>
        <w:t xml:space="preserve">take </w:t>
      </w:r>
      <w:r>
        <w:rPr>
          <w:color w:val="5C5300"/>
        </w:rPr>
        <w:t>his</w:t>
      </w:r>
      <w:r>
        <w:rPr>
          <w:color w:val="9F6551"/>
        </w:rPr>
        <w:t xml:space="preserve"> lunch</w:t>
      </w:r>
      <w:r>
        <w:t xml:space="preserve">. </w:t>
      </w:r>
      <w:r>
        <w:rPr>
          <w:color w:val="248AD0"/>
        </w:rPr>
        <w:t>That's</w:t>
      </w:r>
      <w:r>
        <w:t xml:space="preserve"> just part of the deal. But –</w:t>
      </w:r>
    </w:p>
    <w:p>
      <w:r>
        <w:t xml:space="preserve">Otherwise </w:t>
      </w:r>
      <w:r>
        <w:rPr>
          <w:color w:val="9E8317"/>
        </w:rPr>
        <w:t>he'll</w:t>
      </w:r>
      <w:r>
        <w:t xml:space="preserve"> starve. Right?</w:t>
      </w:r>
    </w:p>
    <w:p>
      <w:r>
        <w:t xml:space="preserve">No, otherwise </w:t>
      </w:r>
      <w:r>
        <w:rPr>
          <w:color w:val="BCFEC6"/>
        </w:rPr>
        <w:t>he</w:t>
      </w:r>
      <w:r>
        <w:rPr>
          <w:color w:val="932C70"/>
        </w:rPr>
        <w:t xml:space="preserve"> doesn't get </w:t>
      </w:r>
      <w:r>
        <w:rPr>
          <w:color w:val="2B1B04"/>
        </w:rPr>
        <w:t>lunch</w:t>
      </w:r>
      <w:r>
        <w:t>.</w:t>
      </w:r>
    </w:p>
    <w:p>
      <w:r>
        <w:t xml:space="preserve">Well </w:t>
      </w:r>
      <w:r>
        <w:rPr>
          <w:color w:val="00587F"/>
        </w:rPr>
        <w:t>I</w:t>
      </w:r>
      <w:r>
        <w:t xml:space="preserve"> know, </w:t>
      </w:r>
      <w:r>
        <w:rPr>
          <w:color w:val="932C70"/>
        </w:rPr>
        <w:t>that's</w:t>
      </w:r>
      <w:r>
        <w:t xml:space="preserve"> what </w:t>
      </w:r>
      <w:r>
        <w:rPr>
          <w:color w:val="932C70"/>
        </w:rPr>
        <w:t>starving</w:t>
      </w:r>
      <w:r>
        <w:t xml:space="preserve"> is.</w:t>
      </w:r>
    </w:p>
    <w:p>
      <w:r>
        <w:t xml:space="preserve">Actually, </w:t>
      </w:r>
      <w:r>
        <w:rPr>
          <w:color w:val="04640D"/>
        </w:rPr>
        <w:t>I</w:t>
      </w:r>
      <w:r>
        <w:t xml:space="preserve"> think that if </w:t>
      </w:r>
      <w:r>
        <w:rPr>
          <w:color w:val="000D2C"/>
        </w:rPr>
        <w:t>she</w:t>
      </w:r>
      <w:r>
        <w:t xml:space="preserve"> found out </w:t>
      </w:r>
      <w:r>
        <w:rPr>
          <w:color w:val="9E8317"/>
        </w:rPr>
        <w:t>he</w:t>
      </w:r>
      <w:r>
        <w:t xml:space="preserve"> come and didn't have </w:t>
      </w:r>
      <w:r>
        <w:rPr>
          <w:color w:val="B5AFC4"/>
        </w:rPr>
        <w:t>a lunch</w:t>
      </w:r>
      <w:r>
        <w:t xml:space="preserve">, </w:t>
      </w:r>
      <w:r>
        <w:rPr>
          <w:color w:val="000D2C"/>
        </w:rPr>
        <w:t>she'd</w:t>
      </w:r>
      <w:r>
        <w:t xml:space="preserve"> </w:t>
      </w:r>
      <w:r>
        <w:rPr>
          <w:color w:val="D4C67A"/>
        </w:rPr>
        <w:t xml:space="preserve">fix </w:t>
      </w:r>
      <w:r>
        <w:rPr>
          <w:color w:val="AE7AA1"/>
        </w:rPr>
        <w:t>him</w:t>
      </w:r>
      <w:r>
        <w:rPr>
          <w:color w:val="D4C67A"/>
        </w:rPr>
        <w:t xml:space="preserve"> </w:t>
      </w:r>
      <w:r>
        <w:rPr>
          <w:color w:val="C2A393"/>
        </w:rPr>
        <w:t>one</w:t>
      </w:r>
      <w:r>
        <w:t>.</w:t>
      </w:r>
    </w:p>
    <w:p>
      <w:r>
        <w:t>Mm.</w:t>
      </w:r>
    </w:p>
    <w:p>
      <w:r>
        <w:t xml:space="preserve">Cause </w:t>
      </w:r>
      <w:r>
        <w:rPr>
          <w:color w:val="D4C67A"/>
        </w:rPr>
        <w:t>that's</w:t>
      </w:r>
      <w:r>
        <w:t xml:space="preserve"> what </w:t>
      </w:r>
      <w:r>
        <w:rPr>
          <w:color w:val="000D2C"/>
        </w:rPr>
        <w:t>she</w:t>
      </w:r>
      <w:r>
        <w:t xml:space="preserve"> does with other people.</w:t>
      </w:r>
    </w:p>
    <w:p>
      <w:r>
        <w:t>Mm.</w:t>
      </w:r>
    </w:p>
    <w:p>
      <w:r>
        <w:t xml:space="preserve">But all winter </w:t>
      </w:r>
      <w:r>
        <w:rPr>
          <w:color w:val="000D2C"/>
        </w:rPr>
        <w:t>she</w:t>
      </w:r>
      <w:r>
        <w:t xml:space="preserve"> fixes </w:t>
      </w:r>
      <w:r>
        <w:rPr>
          <w:color w:val="9E8317"/>
        </w:rPr>
        <w:t>him</w:t>
      </w:r>
      <w:r>
        <w:t xml:space="preserve"> </w:t>
      </w:r>
      <w:r>
        <w:rPr>
          <w:color w:val="98A088"/>
        </w:rPr>
        <w:t>lunch</w:t>
      </w:r>
      <w:r>
        <w:t>.</w:t>
      </w:r>
    </w:p>
    <w:p>
      <w:r>
        <w:t xml:space="preserve">Oh, cause </w:t>
      </w:r>
      <w:r>
        <w:rPr>
          <w:color w:val="F7F1DF"/>
        </w:rPr>
        <w:t>they</w:t>
      </w:r>
      <w:r>
        <w:t>'re always close enough to –</w:t>
      </w:r>
    </w:p>
    <w:p>
      <w:r>
        <w:t xml:space="preserve">Actually </w:t>
      </w:r>
      <w:r>
        <w:rPr>
          <w:color w:val="B5AFC4"/>
        </w:rPr>
        <w:t>it's</w:t>
      </w:r>
      <w:r>
        <w:t xml:space="preserve"> more of a dinner, because </w:t>
      </w:r>
      <w:r>
        <w:rPr>
          <w:color w:val="B5AFC4"/>
        </w:rPr>
        <w:t>it's</w:t>
      </w:r>
      <w:r>
        <w:t xml:space="preserve"> –</w:t>
      </w:r>
    </w:p>
    <w:p>
      <w:r>
        <w:rPr>
          <w:color w:val="0232FD"/>
        </w:rPr>
        <w:t>No lemon</w:t>
      </w:r>
      <w:r>
        <w:t xml:space="preserve">. </w:t>
      </w:r>
      <w:r>
        <w:rPr>
          <w:color w:val="6A3A35"/>
        </w:rPr>
        <w:t>I</w:t>
      </w:r>
      <w:r>
        <w:t xml:space="preserve"> will go get </w:t>
      </w:r>
      <w:r>
        <w:rPr>
          <w:color w:val="00587F"/>
        </w:rPr>
        <w:t>you</w:t>
      </w:r>
      <w:r>
        <w:t xml:space="preserve"> another one.</w:t>
      </w:r>
    </w:p>
    <w:p>
      <w:r>
        <w:t xml:space="preserve">N- </w:t>
      </w:r>
      <w:r>
        <w:rPr>
          <w:color w:val="BA6801"/>
        </w:rPr>
        <w:t>that's</w:t>
      </w:r>
      <w:r>
        <w:t xml:space="preserve"> alright.</w:t>
      </w:r>
    </w:p>
    <w:p>
      <w:r>
        <w:rPr>
          <w:color w:val="6A3A35"/>
        </w:rPr>
        <w:t>She</w:t>
      </w:r>
      <w:r>
        <w:t xml:space="preserve"> just remembered.</w:t>
      </w:r>
    </w:p>
    <w:p>
      <w:r>
        <w:t xml:space="preserve">No, </w:t>
      </w:r>
      <w:r>
        <w:rPr>
          <w:color w:val="BA6801"/>
        </w:rPr>
        <w:t>it's</w:t>
      </w:r>
      <w:r>
        <w:t xml:space="preserve"> okay.</w:t>
      </w:r>
    </w:p>
    <w:p>
      <w:r>
        <w:t xml:space="preserve">Soon as </w:t>
      </w:r>
      <w:r>
        <w:rPr>
          <w:color w:val="6A3A35"/>
        </w:rPr>
        <w:t>I</w:t>
      </w:r>
      <w:r>
        <w:t xml:space="preserve"> sat </w:t>
      </w:r>
      <w:r>
        <w:rPr>
          <w:color w:val="168E5C"/>
        </w:rPr>
        <w:t>it</w:t>
      </w:r>
      <w:r>
        <w:t xml:space="preserve"> down – sat </w:t>
      </w:r>
      <w:r>
        <w:rPr>
          <w:color w:val="168E5C"/>
        </w:rPr>
        <w:t>it</w:t>
      </w:r>
      <w:r>
        <w:t xml:space="preserve"> down </w:t>
      </w:r>
      <w:r>
        <w:rPr>
          <w:color w:val="6A3A35"/>
        </w:rPr>
        <w:t>I</w:t>
      </w:r>
      <w:r>
        <w:t xml:space="preserve"> thought, </w:t>
      </w:r>
      <w:r>
        <w:rPr>
          <w:color w:val="0232FD"/>
        </w:rPr>
        <w:t>no lemon</w:t>
      </w:r>
      <w:r>
        <w:t>.</w:t>
      </w:r>
    </w:p>
    <w:p>
      <w:r>
        <w:rPr>
          <w:color w:val="6A3A35"/>
        </w:rPr>
        <w:t>I</w:t>
      </w:r>
      <w:r>
        <w:t xml:space="preserve"> knew </w:t>
      </w:r>
      <w:r>
        <w:rPr>
          <w:color w:val="0232FD"/>
        </w:rPr>
        <w:t>it</w:t>
      </w:r>
      <w:r>
        <w:t>.</w:t>
      </w:r>
    </w:p>
    <w:p>
      <w:r>
        <w:t>Just –</w:t>
      </w:r>
    </w:p>
    <w:p>
      <w:r>
        <w:t>It –</w:t>
      </w:r>
    </w:p>
    <w:p>
      <w:r>
        <w:t xml:space="preserve">There's not enough lemon </w:t>
      </w:r>
      <w:r>
        <w:rPr>
          <w:color w:val="168E5C"/>
        </w:rPr>
        <w:t>there</w:t>
      </w:r>
      <w:r>
        <w:t xml:space="preserve"> to bother </w:t>
      </w:r>
      <w:r>
        <w:rPr>
          <w:color w:val="FEB8C8"/>
        </w:rPr>
        <w:t>me</w:t>
      </w:r>
      <w:r>
        <w:t xml:space="preserve">. Thank </w:t>
      </w:r>
      <w:r>
        <w:rPr>
          <w:color w:val="6A3A35"/>
        </w:rPr>
        <w:t>you</w:t>
      </w:r>
      <w:r>
        <w:t>.</w:t>
      </w:r>
    </w:p>
    <w:p>
      <w:r>
        <w:t>Okay.</w:t>
      </w:r>
    </w:p>
    <w:p>
      <w:r>
        <w:t xml:space="preserve">But </w:t>
      </w:r>
      <w:r>
        <w:rPr>
          <w:color w:val="168E5C"/>
        </w:rPr>
        <w:t>it</w:t>
      </w:r>
      <w:r>
        <w:t xml:space="preserve"> tastes so good with </w:t>
      </w:r>
      <w:r>
        <w:rPr>
          <w:color w:val="16C0D0"/>
        </w:rPr>
        <w:t>lemon</w:t>
      </w:r>
      <w:r>
        <w:t xml:space="preserve"> in </w:t>
      </w:r>
      <w:r>
        <w:rPr>
          <w:color w:val="168E5C"/>
        </w:rPr>
        <w:t>it</w:t>
      </w:r>
      <w:r>
        <w:t xml:space="preserve">. </w:t>
      </w:r>
      <w:r>
        <w:rPr>
          <w:color w:val="00587F"/>
        </w:rPr>
        <w:t>I</w:t>
      </w:r>
      <w:r>
        <w:t xml:space="preserve"> don't even like ice tea.</w:t>
      </w:r>
    </w:p>
    <w:p>
      <w:r>
        <w:t xml:space="preserve">Do </w:t>
      </w:r>
      <w:r>
        <w:rPr>
          <w:color w:val="00587F"/>
        </w:rPr>
        <w:t>you</w:t>
      </w:r>
      <w:r>
        <w:t xml:space="preserve"> like </w:t>
      </w:r>
      <w:r>
        <w:rPr>
          <w:color w:val="C62100"/>
        </w:rPr>
        <w:t>hot tea</w:t>
      </w:r>
      <w:r>
        <w:t>?</w:t>
      </w:r>
    </w:p>
    <w:p>
      <w:r>
        <w:t xml:space="preserve">Yeah, </w:t>
      </w:r>
      <w:r>
        <w:rPr>
          <w:color w:val="00587F"/>
        </w:rPr>
        <w:t>I</w:t>
      </w:r>
      <w:r>
        <w:t xml:space="preserve"> love </w:t>
      </w:r>
      <w:r>
        <w:rPr>
          <w:color w:val="C62100"/>
        </w:rPr>
        <w:t>hot tea</w:t>
      </w:r>
      <w:r>
        <w:t>.</w:t>
      </w:r>
    </w:p>
    <w:p>
      <w:r>
        <w:t xml:space="preserve">But the winter hasn't blasted cold enough for </w:t>
      </w:r>
      <w:r>
        <w:rPr>
          <w:color w:val="00587F"/>
        </w:rPr>
        <w:t>me</w:t>
      </w:r>
      <w:r>
        <w:t xml:space="preserve"> yet.</w:t>
      </w:r>
    </w:p>
    <w:p>
      <w:r>
        <w:t xml:space="preserve">Do </w:t>
      </w:r>
      <w:r>
        <w:rPr>
          <w:color w:val="04640D"/>
        </w:rPr>
        <w:t>you</w:t>
      </w:r>
      <w:r>
        <w:t xml:space="preserve"> put </w:t>
      </w:r>
      <w:r>
        <w:rPr>
          <w:color w:val="16C0D0"/>
        </w:rPr>
        <w:t>lemon</w:t>
      </w:r>
      <w:r>
        <w:t xml:space="preserve"> in </w:t>
      </w:r>
      <w:r>
        <w:rPr>
          <w:color w:val="014347"/>
        </w:rPr>
        <w:t>your</w:t>
      </w:r>
      <w:r>
        <w:rPr>
          <w:color w:val="233809"/>
        </w:rPr>
        <w:t xml:space="preserve"> hot tea</w:t>
      </w:r>
      <w:r>
        <w:t>?</w:t>
      </w:r>
    </w:p>
    <w:p>
      <w:r>
        <w:rPr>
          <w:color w:val="04640D"/>
        </w:rPr>
        <w:t>I'm</w:t>
      </w:r>
      <w:r>
        <w:t xml:space="preserve"> going to </w:t>
      </w:r>
      <w:r>
        <w:rPr>
          <w:color w:val="B70639"/>
        </w:rPr>
        <w:t>today</w:t>
      </w:r>
      <w:r>
        <w:t xml:space="preserve">, cause </w:t>
      </w:r>
      <w:r>
        <w:rPr>
          <w:color w:val="04640D"/>
        </w:rPr>
        <w:t>I</w:t>
      </w:r>
      <w:r>
        <w:t xml:space="preserve"> have </w:t>
      </w:r>
      <w:r>
        <w:rPr>
          <w:color w:val="42083B"/>
        </w:rPr>
        <w:t>a sore throat</w:t>
      </w:r>
      <w:r>
        <w:t>.</w:t>
      </w:r>
    </w:p>
    <w:p>
      <w:r>
        <w:rPr>
          <w:color w:val="00587F"/>
        </w:rPr>
        <w:t>Moi</w:t>
      </w:r>
      <w:r>
        <w:t xml:space="preserve">? Or </w:t>
      </w:r>
      <w:r>
        <w:rPr>
          <w:color w:val="04640D"/>
        </w:rPr>
        <w:t>toi</w:t>
      </w:r>
      <w:r>
        <w:t>?</w:t>
      </w:r>
    </w:p>
    <w:p>
      <w:r>
        <w:t xml:space="preserve">Well </w:t>
      </w:r>
      <w:r>
        <w:rPr>
          <w:color w:val="04640D"/>
        </w:rPr>
        <w:t>I</w:t>
      </w:r>
      <w:r>
        <w:t xml:space="preserve"> answered –</w:t>
      </w:r>
    </w:p>
    <w:p>
      <w:r>
        <w:t>Schwa.</w:t>
      </w:r>
    </w:p>
    <w:p>
      <w:r>
        <w:rPr>
          <w:color w:val="04640D"/>
        </w:rPr>
        <w:t>I</w:t>
      </w:r>
      <w:r>
        <w:t xml:space="preserve"> assumed </w:t>
      </w:r>
      <w:r>
        <w:rPr>
          <w:color w:val="04640D"/>
        </w:rPr>
        <w:t>it</w:t>
      </w:r>
      <w:r>
        <w:t xml:space="preserve"> was </w:t>
      </w:r>
      <w:r>
        <w:rPr>
          <w:color w:val="04640D"/>
        </w:rPr>
        <w:t>me</w:t>
      </w:r>
      <w:r>
        <w:t>.</w:t>
      </w:r>
    </w:p>
    <w:p>
      <w:r>
        <w:rPr>
          <w:color w:val="82785D"/>
        </w:rPr>
        <w:t>I</w:t>
      </w:r>
      <w:r>
        <w:rPr>
          <w:color w:val="023087"/>
        </w:rPr>
        <w:t xml:space="preserve"> was talking to </w:t>
      </w:r>
      <w:r>
        <w:rPr>
          <w:color w:val="B7DAD2"/>
        </w:rPr>
        <w:t>Beth</w:t>
      </w:r>
      <w:r>
        <w:t xml:space="preserve">, because </w:t>
      </w:r>
      <w:r>
        <w:rPr>
          <w:color w:val="04640D"/>
        </w:rPr>
        <w:t>she</w:t>
      </w:r>
      <w:r>
        <w:t xml:space="preserve"> had the lemon. And </w:t>
      </w:r>
      <w:r>
        <w:rPr>
          <w:color w:val="233809"/>
        </w:rPr>
        <w:t>the hot tea</w:t>
      </w:r>
      <w:r>
        <w:t>.</w:t>
      </w:r>
    </w:p>
    <w:p>
      <w:r>
        <w:rPr>
          <w:color w:val="00587F"/>
        </w:rPr>
        <w:t>I</w:t>
      </w:r>
      <w:r>
        <w:t xml:space="preserve"> get </w:t>
      </w:r>
      <w:r>
        <w:rPr>
          <w:color w:val="023087"/>
        </w:rPr>
        <w:t>it</w:t>
      </w:r>
      <w:r>
        <w:t>.</w:t>
      </w:r>
    </w:p>
    <w:p>
      <w:r>
        <w:t xml:space="preserve">Which </w:t>
      </w:r>
      <w:r>
        <w:rPr>
          <w:color w:val="00587F"/>
        </w:rPr>
        <w:t>you</w:t>
      </w:r>
      <w:r>
        <w:t xml:space="preserve"> don't have.</w:t>
      </w:r>
    </w:p>
    <w:p>
      <w:r>
        <w:rPr>
          <w:color w:val="00587F"/>
        </w:rPr>
        <w:t>I</w:t>
      </w:r>
      <w:r>
        <w:t xml:space="preserve"> get </w:t>
      </w:r>
      <w:r>
        <w:rPr>
          <w:color w:val="023087"/>
        </w:rPr>
        <w:t>it</w:t>
      </w:r>
      <w:r>
        <w:t>, yeah.</w:t>
      </w:r>
    </w:p>
    <w:p>
      <w:r>
        <w:t xml:space="preserve">Oh </w:t>
      </w:r>
      <w:r>
        <w:rPr>
          <w:color w:val="00587F"/>
        </w:rPr>
        <w:t>I</w:t>
      </w:r>
      <w:r>
        <w:t xml:space="preserve"> know.</w:t>
      </w:r>
    </w:p>
    <w:p>
      <w:r>
        <w:t xml:space="preserve">So what about </w:t>
      </w:r>
      <w:r>
        <w:rPr>
          <w:color w:val="00587F"/>
        </w:rPr>
        <w:t>you</w:t>
      </w:r>
      <w:r>
        <w:t xml:space="preserve">, </w:t>
      </w:r>
      <w:r>
        <w:rPr>
          <w:color w:val="00587F"/>
        </w:rPr>
        <w:t>Sherry</w:t>
      </w:r>
      <w:r>
        <w:t xml:space="preserve">, are </w:t>
      </w:r>
      <w:r>
        <w:rPr>
          <w:color w:val="00587F"/>
        </w:rPr>
        <w:t>you</w:t>
      </w:r>
      <w:r>
        <w:t xml:space="preserve"> gonna put </w:t>
      </w:r>
      <w:r>
        <w:rPr>
          <w:color w:val="16C0D0"/>
        </w:rPr>
        <w:t>lemon</w:t>
      </w:r>
      <w:r>
        <w:t xml:space="preserve"> in </w:t>
      </w:r>
      <w:r>
        <w:rPr>
          <w:color w:val="196956"/>
        </w:rPr>
        <w:t>your</w:t>
      </w:r>
      <w:r>
        <w:rPr>
          <w:color w:val="233809"/>
        </w:rPr>
        <w:t xml:space="preserve"> hot tea</w:t>
      </w:r>
      <w:r>
        <w:t>?</w:t>
      </w:r>
    </w:p>
    <w:p>
      <w:r>
        <w:rPr>
          <w:color w:val="00587F"/>
        </w:rPr>
        <w:t>I</w:t>
      </w:r>
      <w:r>
        <w:t xml:space="preserve"> don't put </w:t>
      </w:r>
      <w:r>
        <w:rPr>
          <w:color w:val="16C0D0"/>
        </w:rPr>
        <w:t>lemon</w:t>
      </w:r>
      <w:r>
        <w:t xml:space="preserve"> in </w:t>
      </w:r>
      <w:r>
        <w:rPr>
          <w:color w:val="196956"/>
        </w:rPr>
        <w:t>my</w:t>
      </w:r>
      <w:r>
        <w:rPr>
          <w:color w:val="233809"/>
        </w:rPr>
        <w:t xml:space="preserve"> hot tea</w:t>
      </w:r>
      <w:r>
        <w:t>,</w:t>
      </w:r>
    </w:p>
    <w:p>
      <w:r>
        <w:rPr>
          <w:color w:val="00587F"/>
        </w:rPr>
        <w:t>You</w:t>
      </w:r>
      <w:r>
        <w:t xml:space="preserve"> ever do? </w:t>
      </w:r>
      <w:r>
        <w:rPr>
          <w:color w:val="04640D"/>
        </w:rPr>
        <w:t>I</w:t>
      </w:r>
      <w:r>
        <w:t xml:space="preserve"> only do when </w:t>
      </w:r>
      <w:r>
        <w:rPr>
          <w:color w:val="04640D"/>
        </w:rPr>
        <w:t>I</w:t>
      </w:r>
      <w:r>
        <w:t xml:space="preserve"> have a sore throat.</w:t>
      </w:r>
    </w:p>
    <w:p>
      <w:r>
        <w:rPr>
          <w:color w:val="00587F"/>
        </w:rPr>
        <w:t>I</w:t>
      </w:r>
      <w:r>
        <w:t xml:space="preserve"> usually d- have, yeah, </w:t>
      </w:r>
      <w:r>
        <w:rPr>
          <w:color w:val="8C41BB"/>
        </w:rPr>
        <w:t>that's</w:t>
      </w:r>
      <w:r>
        <w:t xml:space="preserve"> good. </w:t>
      </w:r>
      <w:r>
        <w:rPr>
          <w:color w:val="ECEDFE"/>
        </w:rPr>
        <w:t>Lemon</w:t>
      </w:r>
      <w:r>
        <w:rPr>
          <w:color w:val="8C41BB"/>
        </w:rPr>
        <w:t xml:space="preserve">, or </w:t>
      </w:r>
      <w:r>
        <w:rPr>
          <w:color w:val="ECEDFE"/>
        </w:rPr>
        <w:t>lemon</w:t>
      </w:r>
      <w:r>
        <w:rPr>
          <w:color w:val="8C41BB"/>
        </w:rPr>
        <w:t xml:space="preserve"> and </w:t>
      </w:r>
      <w:r>
        <w:rPr>
          <w:color w:val="2B2D32"/>
        </w:rPr>
        <w:t>honey</w:t>
      </w:r>
      <w:r>
        <w:t xml:space="preserve"> is good.</w:t>
      </w:r>
    </w:p>
    <w:p>
      <w:r>
        <w:t>Yeah?</w:t>
      </w:r>
    </w:p>
    <w:p>
      <w:r>
        <w:t xml:space="preserve">Now </w:t>
      </w:r>
      <w:r>
        <w:rPr>
          <w:color w:val="04640D"/>
        </w:rPr>
        <w:t>you</w:t>
      </w:r>
      <w:r>
        <w:t xml:space="preserve"> won't be able to touch </w:t>
      </w:r>
      <w:r>
        <w:rPr>
          <w:color w:val="94C661"/>
        </w:rPr>
        <w:t>Jonathan</w:t>
      </w:r>
      <w:r>
        <w:t>.</w:t>
      </w:r>
    </w:p>
    <w:p>
      <w:r>
        <w:t xml:space="preserve">Just don't tell </w:t>
      </w:r>
      <w:r>
        <w:rPr>
          <w:color w:val="94C661"/>
        </w:rPr>
        <w:t>him</w:t>
      </w:r>
      <w:r>
        <w:t>.</w:t>
      </w:r>
    </w:p>
    <w:p>
      <w:r>
        <w:t xml:space="preserve">Because </w:t>
      </w:r>
      <w:r>
        <w:rPr>
          <w:color w:val="04640D"/>
        </w:rPr>
        <w:t>you</w:t>
      </w:r>
      <w:r>
        <w:t xml:space="preserve">'re drinking </w:t>
      </w:r>
      <w:r>
        <w:rPr>
          <w:color w:val="16C0D0"/>
        </w:rPr>
        <w:t>lemon</w:t>
      </w:r>
      <w:r>
        <w:t xml:space="preserve"> and </w:t>
      </w:r>
      <w:r>
        <w:rPr>
          <w:color w:val="F8907D"/>
        </w:rPr>
        <w:t>honey</w:t>
      </w:r>
      <w:r>
        <w:t>?</w:t>
      </w:r>
    </w:p>
    <w:p>
      <w:r>
        <w:rPr>
          <w:color w:val="04640D"/>
        </w:rPr>
        <w:t>She's</w:t>
      </w:r>
      <w:r>
        <w:t xml:space="preserve"> got </w:t>
      </w:r>
      <w:r>
        <w:rPr>
          <w:color w:val="42083B"/>
        </w:rPr>
        <w:t>a sore throat</w:t>
      </w:r>
      <w:r>
        <w:t>.</w:t>
      </w:r>
    </w:p>
    <w:p>
      <w:r>
        <w:t xml:space="preserve">No, because </w:t>
      </w:r>
      <w:r>
        <w:rPr>
          <w:color w:val="04640D"/>
        </w:rPr>
        <w:t>I</w:t>
      </w:r>
      <w:r>
        <w:t xml:space="preserve"> have a cold.</w:t>
      </w:r>
    </w:p>
    <w:p>
      <w:r>
        <w:t>Oh.</w:t>
      </w:r>
    </w:p>
    <w:p>
      <w:r>
        <w:t>Well –</w:t>
      </w:r>
    </w:p>
    <w:p>
      <w:r>
        <w:t xml:space="preserve">Don't tell </w:t>
      </w:r>
      <w:r>
        <w:rPr>
          <w:color w:val="94C661"/>
        </w:rPr>
        <w:t>him</w:t>
      </w:r>
      <w:r>
        <w:t xml:space="preserve">, or don't tell </w:t>
      </w:r>
      <w:r>
        <w:rPr>
          <w:color w:val="895E6B"/>
        </w:rPr>
        <w:t>Carolyn</w:t>
      </w:r>
      <w:r>
        <w:t>.</w:t>
      </w:r>
    </w:p>
    <w:p>
      <w:r>
        <w:t>Yeah.</w:t>
      </w:r>
    </w:p>
    <w:p>
      <w:r>
        <w:t>Yeah. And –</w:t>
      </w:r>
    </w:p>
    <w:p>
      <w:r>
        <w:t xml:space="preserve">Just don't tell </w:t>
      </w:r>
      <w:r>
        <w:rPr>
          <w:color w:val="94C661"/>
        </w:rPr>
        <w:t>him</w:t>
      </w:r>
      <w:r>
        <w:t>,</w:t>
      </w:r>
    </w:p>
    <w:p>
      <w:r>
        <w:rPr>
          <w:color w:val="788E95"/>
        </w:rPr>
        <w:t>Martha Jean</w:t>
      </w:r>
      <w:r>
        <w:t xml:space="preserve"> sat there –</w:t>
      </w:r>
    </w:p>
    <w:p>
      <w:r>
        <w:t>And –</w:t>
      </w:r>
    </w:p>
    <w:p>
      <w:r>
        <w:t xml:space="preserve">And </w:t>
      </w:r>
      <w:r>
        <w:rPr>
          <w:color w:val="FB6AB8"/>
        </w:rPr>
        <w:t xml:space="preserve">told all about how, sick </w:t>
      </w:r>
      <w:r>
        <w:rPr>
          <w:color w:val="576094"/>
        </w:rPr>
        <w:t>Barbara Jean</w:t>
      </w:r>
      <w:r>
        <w:rPr>
          <w:color w:val="FB6AB8"/>
        </w:rPr>
        <w:t xml:space="preserve"> was</w:t>
      </w:r>
      <w:r>
        <w:t xml:space="preserve">, when </w:t>
      </w:r>
      <w:r>
        <w:rPr>
          <w:color w:val="DB1474"/>
        </w:rPr>
        <w:t>she</w:t>
      </w:r>
      <w:r>
        <w:t xml:space="preserve"> was tiny, and –</w:t>
      </w:r>
    </w:p>
    <w:p>
      <w:r>
        <w:t>And?</w:t>
      </w:r>
    </w:p>
    <w:p>
      <w:r>
        <w:rPr>
          <w:color w:val="FB6AB8"/>
        </w:rPr>
        <w:t>That</w:t>
      </w:r>
      <w:r>
        <w:t xml:space="preserve"> helped a lot, didn't </w:t>
      </w:r>
      <w:r>
        <w:rPr>
          <w:color w:val="FB6AB8"/>
        </w:rPr>
        <w:t>it</w:t>
      </w:r>
      <w:r>
        <w:t>.</w:t>
      </w:r>
    </w:p>
    <w:p>
      <w:r>
        <w:t xml:space="preserve">Oh, </w:t>
      </w:r>
      <w:r>
        <w:rPr>
          <w:color w:val="788E95"/>
        </w:rPr>
        <w:t>Martha Jean</w:t>
      </w:r>
      <w:r>
        <w:t>, yeah.</w:t>
      </w:r>
    </w:p>
    <w:p>
      <w:r>
        <w:t>And what?</w:t>
      </w:r>
    </w:p>
    <w:p>
      <w:r>
        <w:t xml:space="preserve">Well, </w:t>
      </w:r>
      <w:r>
        <w:rPr>
          <w:color w:val="895E6B"/>
        </w:rPr>
        <w:t>Carolyn</w:t>
      </w:r>
      <w:r>
        <w:t xml:space="preserve"> was –</w:t>
      </w:r>
    </w:p>
    <w:p>
      <w:r>
        <w:rPr>
          <w:color w:val="00587F"/>
        </w:rPr>
        <w:t>I</w:t>
      </w:r>
      <w:r>
        <w:t xml:space="preserve"> don't get it. Cause –</w:t>
      </w:r>
    </w:p>
    <w:p>
      <w:r>
        <w:rPr>
          <w:color w:val="04640D"/>
        </w:rPr>
        <w:t>I</w:t>
      </w:r>
      <w:r>
        <w:t xml:space="preserve"> loved the little bit about </w:t>
      </w:r>
      <w:r>
        <w:rPr>
          <w:color w:val="8489AE"/>
        </w:rPr>
        <w:t>the potty training</w:t>
      </w:r>
      <w:r>
        <w:t>.</w:t>
      </w:r>
    </w:p>
    <w:p>
      <w:r>
        <w:rPr>
          <w:color w:val="860E04"/>
        </w:rPr>
        <w:t xml:space="preserve">Eight months old and </w:t>
      </w:r>
      <w:r>
        <w:rPr>
          <w:color w:val="FBC206"/>
        </w:rPr>
        <w:t>potty trained</w:t>
      </w:r>
      <w:r>
        <w:t>.</w:t>
      </w:r>
    </w:p>
    <w:p>
      <w:r>
        <w:rPr>
          <w:color w:val="895E6B"/>
        </w:rPr>
        <w:t>She</w:t>
      </w:r>
      <w:r>
        <w:t xml:space="preserve"> always says </w:t>
      </w:r>
      <w:r>
        <w:rPr>
          <w:color w:val="860E04"/>
        </w:rPr>
        <w:t>that</w:t>
      </w:r>
      <w:r>
        <w:t>.</w:t>
      </w:r>
    </w:p>
    <w:p>
      <w:r>
        <w:t xml:space="preserve">Oh </w:t>
      </w:r>
      <w:r>
        <w:rPr>
          <w:color w:val="FEB8C8"/>
        </w:rPr>
        <w:t>my</w:t>
      </w:r>
      <w:r>
        <w:t xml:space="preserve"> gosh.</w:t>
      </w:r>
    </w:p>
    <w:p>
      <w:r>
        <w:rPr>
          <w:color w:val="895E6B"/>
        </w:rPr>
        <w:t>She</w:t>
      </w:r>
      <w:r>
        <w:t xml:space="preserve"> told </w:t>
      </w:r>
      <w:r>
        <w:rPr>
          <w:color w:val="00587F"/>
        </w:rPr>
        <w:t>me</w:t>
      </w:r>
      <w:r>
        <w:t xml:space="preserve"> the story of how uh, </w:t>
      </w:r>
      <w:r>
        <w:rPr>
          <w:color w:val="895E6B"/>
        </w:rPr>
        <w:t>she</w:t>
      </w:r>
      <w:r>
        <w:t xml:space="preserve"> trained all </w:t>
      </w:r>
      <w:r>
        <w:rPr>
          <w:color w:val="895E6B"/>
        </w:rPr>
        <w:t>her</w:t>
      </w:r>
      <w:r>
        <w:t xml:space="preserve"> kids by </w:t>
      </w:r>
      <w:r>
        <w:rPr>
          <w:color w:val="6EAB9B"/>
        </w:rPr>
        <w:t>nine months</w:t>
      </w:r>
      <w:r>
        <w:t xml:space="preserve">. </w:t>
      </w:r>
      <w:r>
        <w:rPr>
          <w:color w:val="00587F"/>
        </w:rPr>
        <w:t>I'd</w:t>
      </w:r>
      <w:r>
        <w:t xml:space="preserve"> –</w:t>
      </w:r>
    </w:p>
    <w:p>
      <w:r>
        <w:t xml:space="preserve">Well what was </w:t>
      </w:r>
      <w:r>
        <w:rPr>
          <w:color w:val="F2CDFE"/>
        </w:rPr>
        <w:t>it</w:t>
      </w:r>
      <w:r>
        <w:t>?</w:t>
      </w:r>
    </w:p>
    <w:p>
      <w:r>
        <w:t xml:space="preserve">Now </w:t>
      </w:r>
      <w:r>
        <w:rPr>
          <w:color w:val="F2CDFE"/>
        </w:rPr>
        <w:t>it's</w:t>
      </w:r>
      <w:r>
        <w:t xml:space="preserve"> gotten back to </w:t>
      </w:r>
      <w:r>
        <w:rPr>
          <w:color w:val="645341"/>
        </w:rPr>
        <w:t>eight</w:t>
      </w:r>
      <w:r>
        <w:t>, hunh?</w:t>
      </w:r>
    </w:p>
    <w:p>
      <w:r>
        <w:t xml:space="preserve">Oh </w:t>
      </w:r>
      <w:r>
        <w:rPr>
          <w:color w:val="760035"/>
        </w:rPr>
        <w:t>Barb</w:t>
      </w:r>
      <w:r>
        <w:t xml:space="preserve"> was at </w:t>
      </w:r>
      <w:r>
        <w:rPr>
          <w:color w:val="645341"/>
        </w:rPr>
        <w:t>eight</w:t>
      </w:r>
      <w:r>
        <w:t>.</w:t>
      </w:r>
    </w:p>
    <w:p>
      <w:r>
        <w:t xml:space="preserve">Yeah, </w:t>
      </w:r>
      <w:r>
        <w:rPr>
          <w:color w:val="647A41"/>
        </w:rPr>
        <w:t>the boys</w:t>
      </w:r>
      <w:r>
        <w:t xml:space="preserve"> weren't but –</w:t>
      </w:r>
    </w:p>
    <w:p>
      <w:r>
        <w:t xml:space="preserve">Oh well. </w:t>
      </w:r>
      <w:r>
        <w:rPr>
          <w:color w:val="647A41"/>
        </w:rPr>
        <w:t>They</w:t>
      </w:r>
      <w:r>
        <w:t xml:space="preserve"> only – </w:t>
      </w:r>
      <w:r>
        <w:rPr>
          <w:color w:val="647A41"/>
        </w:rPr>
        <w:t>They</w:t>
      </w:r>
      <w:r>
        <w:t xml:space="preserve"> didn't make </w:t>
      </w:r>
      <w:r>
        <w:rPr>
          <w:color w:val="496E76"/>
        </w:rPr>
        <w:t>it</w:t>
      </w:r>
      <w:r>
        <w:t xml:space="preserve"> till </w:t>
      </w:r>
      <w:r>
        <w:rPr>
          <w:color w:val="6EAB9B"/>
        </w:rPr>
        <w:t>nine</w:t>
      </w:r>
      <w:r>
        <w:t>.</w:t>
      </w:r>
    </w:p>
    <w:p>
      <w:r>
        <w:t xml:space="preserve">Who – who was </w:t>
      </w:r>
      <w:r>
        <w:rPr>
          <w:color w:val="E3F894"/>
        </w:rPr>
        <w:t>it</w:t>
      </w:r>
      <w:r>
        <w:t xml:space="preserve"> that's –</w:t>
      </w:r>
    </w:p>
    <w:p>
      <w:r>
        <w:t xml:space="preserve">Hunh? </w:t>
      </w:r>
      <w:r>
        <w:rPr>
          <w:color w:val="04640D"/>
        </w:rPr>
        <w:t>You</w:t>
      </w:r>
      <w:r>
        <w:t xml:space="preserve"> know </w:t>
      </w:r>
      <w:r>
        <w:rPr>
          <w:color w:val="F9D7CD"/>
        </w:rPr>
        <w:t>boys are slow</w:t>
      </w:r>
      <w:r>
        <w:t>?</w:t>
      </w:r>
    </w:p>
    <w:p>
      <w:r>
        <w:t xml:space="preserve">Yeah </w:t>
      </w:r>
      <w:r>
        <w:rPr>
          <w:color w:val="04640D"/>
        </w:rPr>
        <w:t>I</w:t>
      </w:r>
      <w:r>
        <w:t xml:space="preserve"> know. That said </w:t>
      </w:r>
      <w:r>
        <w:rPr>
          <w:color w:val="F9D7CD"/>
        </w:rPr>
        <w:t>that</w:t>
      </w:r>
      <w:r>
        <w:t xml:space="preserve">, </w:t>
      </w:r>
      <w:r>
        <w:rPr>
          <w:color w:val="876128"/>
        </w:rPr>
        <w:t>that's</w:t>
      </w:r>
      <w:r>
        <w:t xml:space="preserve"> not </w:t>
      </w:r>
      <w:r>
        <w:rPr>
          <w:color w:val="8489AE"/>
        </w:rPr>
        <w:t>potty training</w:t>
      </w:r>
      <w:r>
        <w:t xml:space="preserve">, </w:t>
      </w:r>
      <w:r>
        <w:rPr>
          <w:color w:val="876128"/>
        </w:rPr>
        <w:t>that's</w:t>
      </w:r>
      <w:r>
        <w:t xml:space="preserve"> </w:t>
      </w:r>
      <w:r>
        <w:rPr>
          <w:color w:val="876128"/>
        </w:rPr>
        <w:t>mother training</w:t>
      </w:r>
      <w:r>
        <w:t>.</w:t>
      </w:r>
    </w:p>
    <w:p>
      <w:r>
        <w:t>Oh yeah.</w:t>
      </w:r>
    </w:p>
    <w:p>
      <w:r>
        <w:rPr>
          <w:color w:val="E3F894"/>
        </w:rPr>
        <w:t>Doctor Spock</w:t>
      </w:r>
      <w:r>
        <w:t>.</w:t>
      </w:r>
    </w:p>
    <w:p>
      <w:r>
        <w:rPr>
          <w:color w:val="E3F894"/>
        </w:rPr>
        <w:t>Doctor Spock</w:t>
      </w:r>
      <w:r>
        <w:t xml:space="preserve">. How about Captain Kirk? What did </w:t>
      </w:r>
      <w:r>
        <w:rPr>
          <w:color w:val="E3F894"/>
        </w:rPr>
        <w:t>he</w:t>
      </w:r>
      <w:r>
        <w:t xml:space="preserve"> say?</w:t>
      </w:r>
    </w:p>
    <w:p>
      <w:r>
        <w:t xml:space="preserve">No no </w:t>
      </w:r>
      <w:r>
        <w:rPr>
          <w:color w:val="00587F"/>
        </w:rPr>
        <w:t>Sherry</w:t>
      </w:r>
      <w:r>
        <w:t xml:space="preserve">. </w:t>
      </w:r>
      <w:r>
        <w:rPr>
          <w:color w:val="00587F"/>
        </w:rPr>
        <w:t>You</w:t>
      </w:r>
      <w:r>
        <w:t xml:space="preserve">'re </w:t>
      </w:r>
      <w:r>
        <w:rPr>
          <w:color w:val="00587F"/>
        </w:rPr>
        <w:t>an idiot</w:t>
      </w:r>
      <w:r>
        <w:t>.</w:t>
      </w:r>
    </w:p>
    <w:p>
      <w:r>
        <w:rPr>
          <w:color w:val="00587F"/>
        </w:rPr>
        <w:t>She's</w:t>
      </w:r>
      <w:r>
        <w:t xml:space="preserve"> trying.</w:t>
      </w:r>
    </w:p>
    <w:p>
      <w:r>
        <w:rPr>
          <w:color w:val="A1A711"/>
        </w:rPr>
        <w:t>It's</w:t>
      </w:r>
      <w:r>
        <w:t xml:space="preserve"> </w:t>
      </w:r>
      <w:r>
        <w:rPr>
          <w:color w:val="A1A711"/>
        </w:rPr>
        <w:t>Mister Spock</w:t>
      </w:r>
      <w:r>
        <w:t>, and Cap-</w:t>
      </w:r>
    </w:p>
    <w:p>
      <w:r>
        <w:rPr>
          <w:color w:val="00587F"/>
        </w:rPr>
        <w:t>I</w:t>
      </w:r>
      <w:r>
        <w:t xml:space="preserve"> know.</w:t>
      </w:r>
    </w:p>
    <w:p>
      <w:r>
        <w:t xml:space="preserve">And </w:t>
      </w:r>
      <w:r>
        <w:rPr>
          <w:color w:val="E3F894"/>
        </w:rPr>
        <w:t>Doctor Spock</w:t>
      </w:r>
      <w:r>
        <w:t>.</w:t>
      </w:r>
    </w:p>
    <w:p>
      <w:r>
        <w:t xml:space="preserve">Well, what was </w:t>
      </w:r>
      <w:r>
        <w:rPr>
          <w:color w:val="01FB92"/>
        </w:rPr>
        <w:t>her</w:t>
      </w:r>
      <w:r>
        <w:rPr>
          <w:color w:val="FD0F31"/>
        </w:rPr>
        <w:t xml:space="preserve"> story about </w:t>
      </w:r>
      <w:r>
        <w:rPr>
          <w:color w:val="BE8485"/>
        </w:rPr>
        <w:t>Barb</w:t>
      </w:r>
      <w:r>
        <w:t xml:space="preserve">? That everyone – </w:t>
      </w:r>
      <w:r>
        <w:rPr>
          <w:color w:val="FD0F31"/>
        </w:rPr>
        <w:t>That</w:t>
      </w:r>
      <w:r>
        <w:t xml:space="preserve"> was –</w:t>
      </w:r>
    </w:p>
    <w:p>
      <w:r>
        <w:rPr>
          <w:color w:val="760035"/>
        </w:rPr>
        <w:t>She</w:t>
      </w:r>
      <w:r>
        <w:t xml:space="preserve"> was in the hospital three times.</w:t>
      </w:r>
    </w:p>
    <w:p>
      <w:r>
        <w:rPr>
          <w:color w:val="895E6B"/>
        </w:rPr>
        <w:t>Carolyn</w:t>
      </w:r>
      <w:r>
        <w:t xml:space="preserve"> was so affected by, or unaffected or whatever.</w:t>
      </w:r>
    </w:p>
    <w:p>
      <w:r>
        <w:t xml:space="preserve">With </w:t>
      </w:r>
      <w:r>
        <w:rPr>
          <w:color w:val="C660FB"/>
        </w:rPr>
        <w:t>asthmatic bronchitis</w:t>
      </w:r>
      <w:r>
        <w:t>.</w:t>
      </w:r>
    </w:p>
    <w:p>
      <w:r>
        <w:t>With bron- —</w:t>
      </w:r>
    </w:p>
    <w:p>
      <w:r>
        <w:t xml:space="preserve">And so, how did </w:t>
      </w:r>
      <w:r>
        <w:rPr>
          <w:color w:val="895E6B"/>
        </w:rPr>
        <w:t>Carolyn</w:t>
      </w:r>
      <w:r>
        <w:t xml:space="preserve"> react?</w:t>
      </w:r>
    </w:p>
    <w:p>
      <w:r>
        <w:t>Well –</w:t>
      </w:r>
    </w:p>
    <w:p>
      <w:r>
        <w:rPr>
          <w:color w:val="00587F"/>
        </w:rPr>
        <w:t>I</w:t>
      </w:r>
      <w:r>
        <w:t xml:space="preserve"> – for some reason –</w:t>
      </w:r>
    </w:p>
    <w:p>
      <w:r>
        <w:rPr>
          <w:color w:val="895E6B"/>
        </w:rPr>
        <w:t>She</w:t>
      </w:r>
      <w:r>
        <w:t xml:space="preserve"> said thanks a lot, </w:t>
      </w:r>
      <w:r>
        <w:rPr>
          <w:color w:val="04640D"/>
        </w:rPr>
        <w:t>you</w:t>
      </w:r>
      <w:r>
        <w:t xml:space="preserve"> know, because </w:t>
      </w:r>
      <w:r>
        <w:rPr>
          <w:color w:val="895E6B"/>
        </w:rPr>
        <w:t>she</w:t>
      </w:r>
      <w:r>
        <w:t xml:space="preserve"> was so worried about </w:t>
      </w:r>
      <w:r>
        <w:rPr>
          <w:color w:val="94C661"/>
        </w:rPr>
        <w:t>Jonathan</w:t>
      </w:r>
      <w:r>
        <w:t>.</w:t>
      </w:r>
    </w:p>
    <w:p>
      <w:r>
        <w:t xml:space="preserve">Oh sh- like oh, </w:t>
      </w:r>
      <w:r>
        <w:rPr>
          <w:color w:val="94C661"/>
        </w:rPr>
        <w:t>he's</w:t>
      </w:r>
      <w:r>
        <w:t xml:space="preserve"> gonna go back again in other words.</w:t>
      </w:r>
    </w:p>
    <w:p>
      <w:r>
        <w:rPr>
          <w:color w:val="FEB8C8"/>
        </w:rPr>
        <w:t>I</w:t>
      </w:r>
      <w:r>
        <w:t xml:space="preserve"> said but –</w:t>
      </w:r>
    </w:p>
    <w:p>
      <w:r>
        <w:t xml:space="preserve">And then </w:t>
      </w:r>
      <w:r>
        <w:rPr>
          <w:color w:val="895E6B"/>
        </w:rPr>
        <w:t>she</w:t>
      </w:r>
      <w:r>
        <w:t xml:space="preserve"> told </w:t>
      </w:r>
      <w:r>
        <w:rPr>
          <w:color w:val="FEB8C8"/>
        </w:rPr>
        <w:t>her</w:t>
      </w:r>
      <w:r>
        <w:t xml:space="preserve"> that, </w:t>
      </w:r>
      <w:r>
        <w:rPr>
          <w:color w:val="760035"/>
        </w:rPr>
        <w:t>she</w:t>
      </w:r>
      <w:r>
        <w:t xml:space="preserve"> didn't </w:t>
      </w:r>
      <w:r>
        <w:rPr>
          <w:color w:val="120104"/>
        </w:rPr>
        <w:t xml:space="preserve">outgrow </w:t>
      </w:r>
      <w:r>
        <w:rPr>
          <w:color w:val="D48958"/>
        </w:rPr>
        <w:t>it</w:t>
      </w:r>
      <w:r>
        <w:rPr>
          <w:color w:val="120104"/>
        </w:rPr>
        <w:t xml:space="preserve"> until </w:t>
      </w:r>
      <w:r>
        <w:rPr>
          <w:color w:val="05AEE8"/>
        </w:rPr>
        <w:t>she</w:t>
      </w:r>
      <w:r>
        <w:rPr>
          <w:color w:val="120104"/>
        </w:rPr>
        <w:t xml:space="preserve"> was </w:t>
      </w:r>
      <w:r>
        <w:rPr>
          <w:color w:val="C3C1BE"/>
        </w:rPr>
        <w:t>five</w:t>
      </w:r>
      <w:r>
        <w:rPr>
          <w:color w:val="120104"/>
        </w:rPr>
        <w:t xml:space="preserve"> or something</w:t>
      </w:r>
      <w:r>
        <w:t>?</w:t>
      </w:r>
    </w:p>
    <w:p>
      <w:r>
        <w:rPr>
          <w:color w:val="760035"/>
        </w:rPr>
        <w:t>She</w:t>
      </w:r>
      <w:r>
        <w:t xml:space="preserve"> didn't have what?</w:t>
      </w:r>
    </w:p>
    <w:p>
      <w:r>
        <w:t>We are all going "</w:t>
      </w:r>
      <w:r>
        <w:rPr>
          <w:color w:val="760035"/>
        </w:rPr>
        <w:t>Barb</w:t>
      </w:r>
      <w:r>
        <w:t xml:space="preserve"> didn't outgrow </w:t>
      </w:r>
      <w:r>
        <w:rPr>
          <w:color w:val="C660FB"/>
        </w:rPr>
        <w:t>it</w:t>
      </w:r>
      <w:r>
        <w:t>?".</w:t>
      </w:r>
    </w:p>
    <w:p>
      <w:r>
        <w:t xml:space="preserve">Oh "outgrow </w:t>
      </w:r>
      <w:r>
        <w:rPr>
          <w:color w:val="C660FB"/>
        </w:rPr>
        <w:t>it</w:t>
      </w:r>
      <w:r>
        <w:t>".</w:t>
      </w:r>
    </w:p>
    <w:p>
      <w:r>
        <w:rPr>
          <w:color w:val="760035"/>
        </w:rPr>
        <w:t>She</w:t>
      </w:r>
      <w:r>
        <w:t xml:space="preserve"> was </w:t>
      </w:r>
      <w:r>
        <w:rPr>
          <w:color w:val="9F98F8"/>
        </w:rPr>
        <w:t>five</w:t>
      </w:r>
      <w:r>
        <w:t xml:space="preserve"> or something?</w:t>
      </w:r>
    </w:p>
    <w:p>
      <w:r>
        <w:t xml:space="preserve">Mm. Oh. So </w:t>
      </w:r>
      <w:r>
        <w:rPr>
          <w:color w:val="895E6B"/>
        </w:rPr>
        <w:t>Carolyn</w:t>
      </w:r>
      <w:r>
        <w:t xml:space="preserve"> was really happy.</w:t>
      </w:r>
    </w:p>
    <w:p>
      <w:r>
        <w:t>So, yeah because C- –</w:t>
      </w:r>
    </w:p>
    <w:p>
      <w:r>
        <w:t xml:space="preserve">Like "oh </w:t>
      </w:r>
      <w:r>
        <w:rPr>
          <w:color w:val="120104"/>
        </w:rPr>
        <w:t>this</w:t>
      </w:r>
      <w:r>
        <w:t xml:space="preserve"> is </w:t>
      </w:r>
      <w:r>
        <w:rPr>
          <w:color w:val="120104"/>
        </w:rPr>
        <w:t>great news</w:t>
      </w:r>
      <w:r>
        <w:t>".</w:t>
      </w:r>
    </w:p>
    <w:p>
      <w:r>
        <w:t xml:space="preserve">So then </w:t>
      </w:r>
      <w:r>
        <w:rPr>
          <w:color w:val="FEB8C8"/>
        </w:rPr>
        <w:t>I</w:t>
      </w:r>
      <w:r>
        <w:t xml:space="preserve"> said, "but look at </w:t>
      </w:r>
      <w:r>
        <w:rPr>
          <w:color w:val="760035"/>
        </w:rPr>
        <w:t>Barb</w:t>
      </w:r>
      <w:r>
        <w:t xml:space="preserve">, </w:t>
      </w:r>
      <w:r>
        <w:rPr>
          <w:color w:val="760035"/>
        </w:rPr>
        <w:t>she's</w:t>
      </w:r>
      <w:r>
        <w:t xml:space="preserve"> healthy now", and </w:t>
      </w:r>
      <w:r>
        <w:rPr>
          <w:color w:val="895E6B"/>
        </w:rPr>
        <w:t>Carolyn</w:t>
      </w:r>
      <w:r>
        <w:t xml:space="preserve"> looked at </w:t>
      </w:r>
      <w:r>
        <w:rPr>
          <w:color w:val="760035"/>
        </w:rPr>
        <w:t>her</w:t>
      </w:r>
      <w:r>
        <w:t xml:space="preserve">, and sort of looked away, and </w:t>
      </w:r>
      <w:r>
        <w:rPr>
          <w:color w:val="FEB8C8"/>
        </w:rPr>
        <w:t>I</w:t>
      </w:r>
      <w:r>
        <w:t xml:space="preserve"> thought, oh boy.</w:t>
      </w:r>
    </w:p>
    <w:p>
      <w:r>
        <w:t xml:space="preserve">Rude. Way to go </w:t>
      </w:r>
      <w:r>
        <w:rPr>
          <w:color w:val="895E6B"/>
        </w:rPr>
        <w:t>Carolyn</w:t>
      </w:r>
      <w:r>
        <w:t>.</w:t>
      </w:r>
    </w:p>
    <w:p>
      <w:r>
        <w:rPr>
          <w:b/>
        </w:rPr>
        <w:t>Document number 35</w:t>
      </w:r>
    </w:p>
    <w:p>
      <w:r>
        <w:rPr>
          <w:b/>
        </w:rPr>
        <w:t>Document identifier: GUM_fiction_claus</w:t>
      </w:r>
    </w:p>
    <w:p>
      <w:r>
        <w:rPr>
          <w:color w:val="310106"/>
        </w:rPr>
        <w:t xml:space="preserve">The Last Christmas of </w:t>
      </w:r>
      <w:r>
        <w:rPr>
          <w:color w:val="04640D"/>
        </w:rPr>
        <w:t>Mrs. Claus</w:t>
      </w:r>
    </w:p>
    <w:p>
      <w:r>
        <w:t>by Alex Wilson</w:t>
      </w:r>
    </w:p>
    <w:p>
      <w:r>
        <w:rPr>
          <w:color w:val="FEFB0A"/>
        </w:rPr>
        <w:t>Betty</w:t>
      </w:r>
      <w:r>
        <w:t xml:space="preserve"> was thirty-eight and still believed in </w:t>
      </w:r>
      <w:r>
        <w:rPr>
          <w:color w:val="FB5514"/>
        </w:rPr>
        <w:t>Santa Claus</w:t>
      </w:r>
      <w:r>
        <w:t xml:space="preserve">. But sometimes </w:t>
      </w:r>
      <w:r>
        <w:rPr>
          <w:color w:val="FB5514"/>
        </w:rPr>
        <w:t>he</w:t>
      </w:r>
      <w:r>
        <w:t xml:space="preserve"> could be such an asshole.</w:t>
      </w:r>
    </w:p>
    <w:p>
      <w:r>
        <w:rPr>
          <w:color w:val="FEFB0A"/>
        </w:rPr>
        <w:t>She</w:t>
      </w:r>
      <w:r>
        <w:t xml:space="preserve"> leaned against the </w:t>
      </w:r>
      <w:r>
        <w:rPr>
          <w:color w:val="E115C0"/>
        </w:rPr>
        <w:t>kitchen</w:t>
      </w:r>
      <w:r>
        <w:t xml:space="preserve"> counter, picking </w:t>
      </w:r>
      <w:r>
        <w:rPr>
          <w:color w:val="00587F"/>
        </w:rPr>
        <w:t>dried glaze</w:t>
      </w:r>
      <w:r>
        <w:t xml:space="preserve"> from the wrinkles in the back of </w:t>
      </w:r>
      <w:r>
        <w:rPr>
          <w:color w:val="FEFB0A"/>
        </w:rPr>
        <w:t>her</w:t>
      </w:r>
      <w:r>
        <w:t xml:space="preserve"> hand. From </w:t>
      </w:r>
      <w:r>
        <w:rPr>
          <w:color w:val="0BC582"/>
        </w:rPr>
        <w:t xml:space="preserve">the wireless headset that dangled from </w:t>
      </w:r>
      <w:r>
        <w:rPr>
          <w:color w:val="FEB8C8"/>
        </w:rPr>
        <w:t>her</w:t>
      </w:r>
      <w:r>
        <w:rPr>
          <w:color w:val="0BC582"/>
        </w:rPr>
        <w:t xml:space="preserve"> neck</w:t>
      </w:r>
      <w:r>
        <w:t xml:space="preserve">, </w:t>
      </w:r>
      <w:r>
        <w:rPr>
          <w:color w:val="9E8317"/>
        </w:rPr>
        <w:t>her</w:t>
      </w:r>
      <w:r>
        <w:rPr>
          <w:color w:val="01190F"/>
        </w:rPr>
        <w:t xml:space="preserve"> old marine buddies</w:t>
      </w:r>
      <w:r>
        <w:t xml:space="preserve"> called to </w:t>
      </w:r>
      <w:r>
        <w:rPr>
          <w:color w:val="FEFB0A"/>
        </w:rPr>
        <w:t>her</w:t>
      </w:r>
      <w:r>
        <w:t xml:space="preserve"> with joyous profanity and the bass of </w:t>
      </w:r>
      <w:r>
        <w:rPr>
          <w:color w:val="847D81"/>
        </w:rPr>
        <w:t>digital gunfire</w:t>
      </w:r>
      <w:r>
        <w:t xml:space="preserve">. The Xbox was upstairs. </w:t>
      </w:r>
      <w:r>
        <w:rPr>
          <w:color w:val="9E8317"/>
        </w:rPr>
        <w:t>Her</w:t>
      </w:r>
      <w:r>
        <w:rPr>
          <w:color w:val="01190F"/>
        </w:rPr>
        <w:t xml:space="preserve"> buddies</w:t>
      </w:r>
      <w:r>
        <w:t xml:space="preserve"> were in San Diego and </w:t>
      </w:r>
      <w:r>
        <w:rPr>
          <w:color w:val="58018B"/>
        </w:rPr>
        <w:t>Cleveland</w:t>
      </w:r>
      <w:r>
        <w:t xml:space="preserve">. Satellite coverage in </w:t>
      </w:r>
      <w:r>
        <w:rPr>
          <w:color w:val="FB5514"/>
        </w:rPr>
        <w:t>Santa’s</w:t>
      </w:r>
      <w:r>
        <w:t xml:space="preserve"> Village was just another </w:t>
      </w:r>
      <w:r>
        <w:rPr>
          <w:color w:val="B70639"/>
        </w:rPr>
        <w:t>Christmas</w:t>
      </w:r>
      <w:r>
        <w:t xml:space="preserve"> miracle, like faster-than-light travel and stuffing </w:t>
      </w:r>
      <w:r>
        <w:rPr>
          <w:color w:val="FB5514"/>
        </w:rPr>
        <w:t>oneself</w:t>
      </w:r>
      <w:r>
        <w:t xml:space="preserve"> through gas fireplaces with neither explosions nor lawsuits nipping at </w:t>
      </w:r>
      <w:r>
        <w:rPr>
          <w:color w:val="FB5514"/>
        </w:rPr>
        <w:t>your</w:t>
      </w:r>
      <w:r>
        <w:t xml:space="preserve"> heels.</w:t>
      </w:r>
    </w:p>
    <w:p>
      <w:r>
        <w:rPr>
          <w:color w:val="703B01"/>
        </w:rPr>
        <w:t>It</w:t>
      </w:r>
      <w:r>
        <w:t xml:space="preserve"> was </w:t>
      </w:r>
      <w:r>
        <w:rPr>
          <w:color w:val="703B01"/>
        </w:rPr>
        <w:t>six o’clock</w:t>
      </w:r>
      <w:r>
        <w:t xml:space="preserve">. </w:t>
      </w:r>
      <w:r>
        <w:rPr>
          <w:color w:val="FB5514"/>
        </w:rPr>
        <w:t>Santa</w:t>
      </w:r>
      <w:r>
        <w:t xml:space="preserve"> had said </w:t>
      </w:r>
      <w:r>
        <w:rPr>
          <w:color w:val="FB5514"/>
        </w:rPr>
        <w:t>he</w:t>
      </w:r>
      <w:r>
        <w:t xml:space="preserve"> needed to leave at eight. So </w:t>
      </w:r>
      <w:r>
        <w:rPr>
          <w:color w:val="FEFB0A"/>
        </w:rPr>
        <w:t>Betty</w:t>
      </w:r>
      <w:r>
        <w:t xml:space="preserve"> had made </w:t>
      </w:r>
      <w:r>
        <w:rPr>
          <w:color w:val="F7F1DF"/>
        </w:rPr>
        <w:t>Christmas</w:t>
      </w:r>
      <w:r>
        <w:rPr>
          <w:color w:val="118B8A"/>
        </w:rPr>
        <w:t xml:space="preserve"> Eve</w:t>
      </w:r>
      <w:r>
        <w:rPr>
          <w:color w:val="4AFEFA"/>
        </w:rPr>
        <w:t xml:space="preserve"> dinner</w:t>
      </w:r>
      <w:r>
        <w:t xml:space="preserve"> while listening to — instead of participating in — the big special ops campaign game online. </w:t>
      </w:r>
      <w:r>
        <w:rPr>
          <w:color w:val="FEFB0A"/>
        </w:rPr>
        <w:t>She</w:t>
      </w:r>
      <w:r>
        <w:t xml:space="preserve">’d garlic-salted the yams to the tune of </w:t>
      </w:r>
      <w:r>
        <w:rPr>
          <w:color w:val="FCB164"/>
        </w:rPr>
        <w:t>Gomez</w:t>
      </w:r>
      <w:r>
        <w:t xml:space="preserve"> unloading </w:t>
      </w:r>
      <w:r>
        <w:rPr>
          <w:color w:val="FCB164"/>
        </w:rPr>
        <w:t>his</w:t>
      </w:r>
      <w:r>
        <w:t xml:space="preserve"> Glock into a drug dealer. </w:t>
      </w:r>
      <w:r>
        <w:rPr>
          <w:color w:val="FEFB0A"/>
        </w:rPr>
        <w:t>She</w:t>
      </w:r>
      <w:r>
        <w:t xml:space="preserve">’d painted the ham with </w:t>
      </w:r>
      <w:r>
        <w:rPr>
          <w:color w:val="796EE6"/>
        </w:rPr>
        <w:t>maple glaze</w:t>
      </w:r>
      <w:r>
        <w:t xml:space="preserve"> while </w:t>
      </w:r>
      <w:r>
        <w:rPr>
          <w:color w:val="000D2C"/>
        </w:rPr>
        <w:t>Williams</w:t>
      </w:r>
      <w:r>
        <w:t xml:space="preserve"> punctuated Patty Smyth’s “Goodbye to You” with bursts from </w:t>
      </w:r>
      <w:r>
        <w:rPr>
          <w:color w:val="000D2C"/>
        </w:rPr>
        <w:t>his</w:t>
      </w:r>
      <w:r>
        <w:t xml:space="preserve"> assault rifle. “</w:t>
      </w:r>
      <w:r>
        <w:rPr>
          <w:color w:val="53495F"/>
        </w:rPr>
        <w:t>Her</w:t>
      </w:r>
      <w:r>
        <w:rPr>
          <w:color w:val="F95475"/>
        </w:rPr>
        <w:t xml:space="preserve"> boys</w:t>
      </w:r>
      <w:r>
        <w:t xml:space="preserve">,” as </w:t>
      </w:r>
      <w:r>
        <w:rPr>
          <w:color w:val="FEFB0A"/>
        </w:rPr>
        <w:t>she</w:t>
      </w:r>
      <w:r>
        <w:t xml:space="preserve"> called </w:t>
      </w:r>
      <w:r>
        <w:rPr>
          <w:color w:val="F95475"/>
        </w:rPr>
        <w:t>them</w:t>
      </w:r>
      <w:r>
        <w:t xml:space="preserve">, didn’t take a lot of eggnog in </w:t>
      </w:r>
      <w:r>
        <w:rPr>
          <w:color w:val="F95475"/>
        </w:rPr>
        <w:t>their</w:t>
      </w:r>
      <w:r>
        <w:t xml:space="preserve"> rum.</w:t>
      </w:r>
    </w:p>
    <w:p>
      <w:r>
        <w:rPr>
          <w:color w:val="FB5514"/>
        </w:rPr>
        <w:t>Santa</w:t>
      </w:r>
      <w:r>
        <w:t xml:space="preserve"> had spent </w:t>
      </w:r>
      <w:r>
        <w:rPr>
          <w:color w:val="FB5514"/>
        </w:rPr>
        <w:t>his</w:t>
      </w:r>
      <w:r>
        <w:t xml:space="preserve"> day opening envelopes from North American children and falling asleep watching the Pittsburgh-</w:t>
      </w:r>
      <w:r>
        <w:rPr>
          <w:color w:val="58018B"/>
        </w:rPr>
        <w:t>Cleveland</w:t>
      </w:r>
      <w:r>
        <w:t xml:space="preserve"> game in the media room. Now </w:t>
      </w:r>
      <w:r>
        <w:rPr>
          <w:color w:val="FB5514"/>
        </w:rPr>
        <w:t>he</w:t>
      </w:r>
      <w:r>
        <w:t xml:space="preserve"> was in </w:t>
      </w:r>
      <w:r>
        <w:rPr>
          <w:color w:val="E115C0"/>
        </w:rPr>
        <w:t>the kitchen</w:t>
      </w:r>
      <w:r>
        <w:t xml:space="preserve">, awake and on </w:t>
      </w:r>
      <w:r>
        <w:rPr>
          <w:color w:val="FB5514"/>
        </w:rPr>
        <w:t>his</w:t>
      </w:r>
      <w:r>
        <w:t xml:space="preserve"> way out the door, because suddenly spending fifteen minutes eating dinner with </w:t>
      </w:r>
      <w:r>
        <w:rPr>
          <w:color w:val="61FC03"/>
        </w:rPr>
        <w:t>his</w:t>
      </w:r>
      <w:r>
        <w:rPr>
          <w:color w:val="FEFB0A"/>
        </w:rPr>
        <w:t xml:space="preserve"> wife</w:t>
      </w:r>
      <w:r>
        <w:t xml:space="preserve"> had become too much of a burden on </w:t>
      </w:r>
      <w:r>
        <w:rPr>
          <w:color w:val="5D9608"/>
        </w:rPr>
        <w:t>this most wonderful night of the year</w:t>
      </w:r>
      <w:r>
        <w:t>.</w:t>
      </w:r>
    </w:p>
    <w:p>
      <w:r>
        <w:rPr>
          <w:color w:val="DE98FD"/>
        </w:rPr>
        <w:t>His</w:t>
      </w:r>
      <w:r>
        <w:rPr>
          <w:color w:val="98A088"/>
        </w:rPr>
        <w:t xml:space="preserve"> white V-neck undershirt</w:t>
      </w:r>
      <w:r>
        <w:t xml:space="preserve"> was tucked into </w:t>
      </w:r>
      <w:r>
        <w:rPr>
          <w:color w:val="FB5514"/>
        </w:rPr>
        <w:t>his</w:t>
      </w:r>
      <w:r>
        <w:t xml:space="preserve"> pants in front, pulled taught over </w:t>
      </w:r>
      <w:r>
        <w:rPr>
          <w:color w:val="4F584E"/>
        </w:rPr>
        <w:t>his</w:t>
      </w:r>
      <w:r>
        <w:rPr>
          <w:color w:val="248AD0"/>
        </w:rPr>
        <w:t xml:space="preserve"> belly</w:t>
      </w:r>
      <w:r>
        <w:t xml:space="preserve">. </w:t>
      </w:r>
      <w:r>
        <w:rPr>
          <w:color w:val="248AD0"/>
        </w:rPr>
        <w:t>It</w:t>
      </w:r>
      <w:r>
        <w:t xml:space="preserve"> stretched the neckhole halfway down to </w:t>
      </w:r>
      <w:r>
        <w:rPr>
          <w:color w:val="FB5514"/>
        </w:rPr>
        <w:t>his</w:t>
      </w:r>
      <w:r>
        <w:t xml:space="preserve"> happy trail. </w:t>
      </w:r>
      <w:r>
        <w:rPr>
          <w:color w:val="5C5300"/>
        </w:rPr>
        <w:t>His</w:t>
      </w:r>
      <w:r>
        <w:rPr>
          <w:color w:val="9F6551"/>
        </w:rPr>
        <w:t xml:space="preserve"> hands</w:t>
      </w:r>
      <w:r>
        <w:t xml:space="preserve"> were finding </w:t>
      </w:r>
      <w:r>
        <w:rPr>
          <w:color w:val="9F6551"/>
        </w:rPr>
        <w:t>their</w:t>
      </w:r>
      <w:r>
        <w:t xml:space="preserve"> way through the armholes of </w:t>
      </w:r>
      <w:r>
        <w:rPr>
          <w:color w:val="FB5514"/>
        </w:rPr>
        <w:t>his</w:t>
      </w:r>
      <w:r>
        <w:t xml:space="preserve"> robe.</w:t>
      </w:r>
    </w:p>
    <w:p>
      <w:r>
        <w:t>“</w:t>
      </w:r>
      <w:r>
        <w:rPr>
          <w:color w:val="BCFEC6"/>
        </w:rPr>
        <w:t>It’s</w:t>
      </w:r>
      <w:r>
        <w:t xml:space="preserve"> just that </w:t>
      </w:r>
      <w:r>
        <w:rPr>
          <w:color w:val="BCFEC6"/>
        </w:rPr>
        <w:t xml:space="preserve">there are </w:t>
      </w:r>
      <w:r>
        <w:rPr>
          <w:color w:val="932C70"/>
        </w:rPr>
        <w:t>more children</w:t>
      </w:r>
      <w:r>
        <w:rPr>
          <w:color w:val="BCFEC6"/>
        </w:rPr>
        <w:t xml:space="preserve"> in the world now</w:t>
      </w:r>
      <w:r>
        <w:t xml:space="preserve">,” </w:t>
      </w:r>
      <w:r>
        <w:rPr>
          <w:color w:val="FB5514"/>
        </w:rPr>
        <w:t>he</w:t>
      </w:r>
      <w:r>
        <w:t xml:space="preserve"> said.</w:t>
      </w:r>
    </w:p>
    <w:p>
      <w:r>
        <w:t xml:space="preserve">“And </w:t>
      </w:r>
      <w:r>
        <w:rPr>
          <w:color w:val="FB5514"/>
        </w:rPr>
        <w:t>Santa’s</w:t>
      </w:r>
      <w:r>
        <w:t xml:space="preserve"> not getting any younger, ho ho ho.”</w:t>
      </w:r>
    </w:p>
    <w:p>
      <w:r>
        <w:t xml:space="preserve">“Don’t get much older either,” </w:t>
      </w:r>
      <w:r>
        <w:rPr>
          <w:color w:val="FEFB0A"/>
        </w:rPr>
        <w:t>Betty</w:t>
      </w:r>
      <w:r>
        <w:t xml:space="preserve"> said. </w:t>
      </w:r>
      <w:r>
        <w:rPr>
          <w:color w:val="FB5514"/>
        </w:rPr>
        <w:t>Santa’s</w:t>
      </w:r>
      <w:r>
        <w:t xml:space="preserve"> first wife had died centuries ago, but </w:t>
      </w:r>
      <w:r>
        <w:rPr>
          <w:color w:val="FB5514"/>
        </w:rPr>
        <w:t>he</w:t>
      </w:r>
      <w:r>
        <w:t xml:space="preserve"> always just dismissed the question of </w:t>
      </w:r>
      <w:r>
        <w:rPr>
          <w:color w:val="FB5514"/>
        </w:rPr>
        <w:t>his</w:t>
      </w:r>
      <w:r>
        <w:t xml:space="preserve"> own mortality. </w:t>
      </w:r>
      <w:r>
        <w:rPr>
          <w:color w:val="FEFB0A"/>
        </w:rPr>
        <w:t>Betty</w:t>
      </w:r>
      <w:r>
        <w:t xml:space="preserve"> never knew how naughty </w:t>
      </w:r>
      <w:r>
        <w:rPr>
          <w:color w:val="FEFB0A"/>
        </w:rPr>
        <w:t>she</w:t>
      </w:r>
      <w:r>
        <w:t xml:space="preserve"> should feel about wanting to strangle </w:t>
      </w:r>
      <w:r>
        <w:rPr>
          <w:color w:val="FB5514"/>
        </w:rPr>
        <w:t>him</w:t>
      </w:r>
      <w:r>
        <w:t xml:space="preserve"> sometimes.</w:t>
      </w:r>
    </w:p>
    <w:p>
      <w:r>
        <w:t>“</w:t>
      </w:r>
      <w:r>
        <w:rPr>
          <w:color w:val="FB5514"/>
        </w:rPr>
        <w:t>You</w:t>
      </w:r>
      <w:r>
        <w:t xml:space="preserve">’re seriously going to </w:t>
      </w:r>
      <w:r>
        <w:rPr>
          <w:color w:val="2B1B04"/>
        </w:rPr>
        <w:t xml:space="preserve">let </w:t>
      </w:r>
      <w:r>
        <w:rPr>
          <w:color w:val="B5AFC4"/>
        </w:rPr>
        <w:t>me</w:t>
      </w:r>
      <w:r>
        <w:rPr>
          <w:color w:val="2B1B04"/>
        </w:rPr>
        <w:t xml:space="preserve"> eat alone again on </w:t>
      </w:r>
      <w:r>
        <w:rPr>
          <w:color w:val="D4C67A"/>
        </w:rPr>
        <w:t>Christmas</w:t>
      </w:r>
      <w:r>
        <w:rPr>
          <w:color w:val="AE7AA1"/>
        </w:rPr>
        <w:t xml:space="preserve"> Eve</w:t>
      </w:r>
      <w:r>
        <w:t>?”</w:t>
      </w:r>
    </w:p>
    <w:p>
      <w:r>
        <w:t xml:space="preserve">“Don’t think of it like </w:t>
      </w:r>
      <w:r>
        <w:rPr>
          <w:color w:val="2B1B04"/>
        </w:rPr>
        <w:t>that</w:t>
      </w:r>
      <w:r>
        <w:t xml:space="preserve">, </w:t>
      </w:r>
      <w:r>
        <w:rPr>
          <w:color w:val="FEFB0A"/>
        </w:rPr>
        <w:t>doll</w:t>
      </w:r>
      <w:r>
        <w:t xml:space="preserve">,” </w:t>
      </w:r>
      <w:r>
        <w:rPr>
          <w:color w:val="FB5514"/>
        </w:rPr>
        <w:t>Santa</w:t>
      </w:r>
      <w:r>
        <w:t xml:space="preserve"> said.</w:t>
      </w:r>
    </w:p>
    <w:p>
      <w:r>
        <w:t xml:space="preserve">“Think of </w:t>
      </w:r>
      <w:r>
        <w:rPr>
          <w:color w:val="C2A393"/>
        </w:rPr>
        <w:t>the children</w:t>
      </w:r>
      <w:r>
        <w:t xml:space="preserve">.” </w:t>
      </w:r>
      <w:r>
        <w:rPr>
          <w:color w:val="FB5514"/>
        </w:rPr>
        <w:t>He</w:t>
      </w:r>
      <w:r>
        <w:t xml:space="preserve"> slung </w:t>
      </w:r>
      <w:r>
        <w:rPr>
          <w:color w:val="0232FD"/>
        </w:rPr>
        <w:t>his</w:t>
      </w:r>
      <w:r>
        <w:rPr>
          <w:color w:val="6A3A35"/>
        </w:rPr>
        <w:t xml:space="preserve"> belt</w:t>
      </w:r>
      <w:r>
        <w:t xml:space="preserve"> around </w:t>
      </w:r>
      <w:r>
        <w:rPr>
          <w:color w:val="FB5514"/>
        </w:rPr>
        <w:t>his</w:t>
      </w:r>
      <w:r>
        <w:t xml:space="preserve"> back, and gave </w:t>
      </w:r>
      <w:r>
        <w:rPr>
          <w:color w:val="6A3A35"/>
        </w:rPr>
        <w:t>it</w:t>
      </w:r>
      <w:r>
        <w:t xml:space="preserve"> a quick tug. </w:t>
      </w:r>
      <w:r>
        <w:rPr>
          <w:color w:val="FB5514"/>
        </w:rPr>
        <w:t>His</w:t>
      </w:r>
      <w:r>
        <w:t xml:space="preserve"> waist shrunk from dangerously obese to barely jolly. </w:t>
      </w:r>
      <w:r>
        <w:rPr>
          <w:color w:val="BA6801"/>
        </w:rPr>
        <w:t>A few crumpled bills in American currency</w:t>
      </w:r>
      <w:r>
        <w:t xml:space="preserve"> fell out of </w:t>
      </w:r>
      <w:r>
        <w:rPr>
          <w:color w:val="FB5514"/>
        </w:rPr>
        <w:t>his</w:t>
      </w:r>
      <w:r>
        <w:t xml:space="preserve"> pocket. </w:t>
      </w:r>
      <w:r>
        <w:rPr>
          <w:color w:val="FB5514"/>
        </w:rPr>
        <w:t>Santa</w:t>
      </w:r>
      <w:r>
        <w:t xml:space="preserve"> bent down to pick </w:t>
      </w:r>
      <w:r>
        <w:rPr>
          <w:color w:val="BA6801"/>
        </w:rPr>
        <w:t>them</w:t>
      </w:r>
      <w:r>
        <w:t xml:space="preserve"> up, mumbling about “emergency money.”</w:t>
      </w:r>
    </w:p>
    <w:p>
      <w:r>
        <w:t xml:space="preserve">“Can’t </w:t>
      </w:r>
      <w:r>
        <w:rPr>
          <w:color w:val="FB5514"/>
        </w:rPr>
        <w:t>you</w:t>
      </w:r>
      <w:r>
        <w:t xml:space="preserve"> get dressed in the bedroom like a normal person?” </w:t>
      </w:r>
      <w:r>
        <w:rPr>
          <w:color w:val="FEFB0A"/>
        </w:rPr>
        <w:t>Betty</w:t>
      </w:r>
      <w:r>
        <w:t xml:space="preserve"> asked.</w:t>
      </w:r>
    </w:p>
    <w:p>
      <w:r>
        <w:t xml:space="preserve">Distorted shouting erupted from </w:t>
      </w:r>
      <w:r>
        <w:rPr>
          <w:color w:val="FEB8C8"/>
        </w:rPr>
        <w:t>Betty’s</w:t>
      </w:r>
      <w:r>
        <w:rPr>
          <w:color w:val="0BC582"/>
        </w:rPr>
        <w:t xml:space="preserve"> headset</w:t>
      </w:r>
      <w:r>
        <w:t xml:space="preserve">. </w:t>
      </w:r>
      <w:r>
        <w:rPr>
          <w:color w:val="FEFB0A"/>
        </w:rPr>
        <w:t>She</w:t>
      </w:r>
      <w:r>
        <w:t xml:space="preserve"> imagined red and yellow mosaic bursts lighting up the sunless snowscape outside, as if there was an HDTV behind the blinds instead of their </w:t>
      </w:r>
      <w:r>
        <w:rPr>
          <w:color w:val="E115C0"/>
        </w:rPr>
        <w:t>kitchen</w:t>
      </w:r>
      <w:r>
        <w:t xml:space="preserve"> window. One of </w:t>
      </w:r>
      <w:r>
        <w:rPr>
          <w:color w:val="53495F"/>
        </w:rPr>
        <w:t>her</w:t>
      </w:r>
      <w:r>
        <w:rPr>
          <w:color w:val="F95475"/>
        </w:rPr>
        <w:t xml:space="preserve"> boys</w:t>
      </w:r>
      <w:r>
        <w:t xml:space="preserve"> probably stepped on a landmine. </w:t>
      </w:r>
      <w:r>
        <w:rPr>
          <w:color w:val="000D2C"/>
        </w:rPr>
        <w:t>Williams</w:t>
      </w:r>
      <w:r>
        <w:t xml:space="preserve">, </w:t>
      </w:r>
      <w:r>
        <w:rPr>
          <w:color w:val="FEFB0A"/>
        </w:rPr>
        <w:t>she</w:t>
      </w:r>
      <w:r>
        <w:t xml:space="preserve"> guessed. </w:t>
      </w:r>
      <w:r>
        <w:rPr>
          <w:color w:val="FEFB0A"/>
        </w:rPr>
        <w:t>She</w:t>
      </w:r>
      <w:r>
        <w:t xml:space="preserve"> thought </w:t>
      </w:r>
      <w:r>
        <w:rPr>
          <w:color w:val="FEFB0A"/>
        </w:rPr>
        <w:t>she</w:t>
      </w:r>
      <w:r>
        <w:t xml:space="preserve"> could hear </w:t>
      </w:r>
      <w:r>
        <w:rPr>
          <w:color w:val="FCB164"/>
        </w:rPr>
        <w:t>Gomez</w:t>
      </w:r>
      <w:r>
        <w:t xml:space="preserve"> laughing.</w:t>
      </w:r>
    </w:p>
    <w:p>
      <w:r>
        <w:rPr>
          <w:color w:val="FEFB0A"/>
        </w:rPr>
        <w:t>She</w:t>
      </w:r>
      <w:r>
        <w:t xml:space="preserve"> picked up </w:t>
      </w:r>
      <w:r>
        <w:rPr>
          <w:color w:val="168E5C"/>
        </w:rPr>
        <w:t xml:space="preserve">the pans in which </w:t>
      </w:r>
      <w:r>
        <w:rPr>
          <w:color w:val="16C0D0"/>
        </w:rPr>
        <w:t>she</w:t>
      </w:r>
      <w:r>
        <w:rPr>
          <w:color w:val="168E5C"/>
        </w:rPr>
        <w:t xml:space="preserve">’d made the potatoes and </w:t>
      </w:r>
      <w:r>
        <w:rPr>
          <w:color w:val="C62100"/>
        </w:rPr>
        <w:t>maple glaze</w:t>
      </w:r>
      <w:r>
        <w:t xml:space="preserve">. </w:t>
      </w:r>
      <w:r>
        <w:rPr>
          <w:color w:val="FEFB0A"/>
        </w:rPr>
        <w:t>She</w:t>
      </w:r>
      <w:r>
        <w:t xml:space="preserve"> put </w:t>
      </w:r>
      <w:r>
        <w:rPr>
          <w:color w:val="168E5C"/>
        </w:rPr>
        <w:t>them</w:t>
      </w:r>
      <w:r>
        <w:t xml:space="preserve"> in the sink to soak. </w:t>
      </w:r>
      <w:r>
        <w:rPr>
          <w:color w:val="014347"/>
        </w:rPr>
        <w:t>The gingerbread batter bowl</w:t>
      </w:r>
      <w:r>
        <w:t xml:space="preserve"> could wait a day, even though </w:t>
      </w:r>
      <w:r>
        <w:rPr>
          <w:color w:val="014347"/>
        </w:rPr>
        <w:t>it</w:t>
      </w:r>
      <w:r>
        <w:t xml:space="preserve"> would take longer to clean tomorrow. For now, </w:t>
      </w:r>
      <w:r>
        <w:rPr>
          <w:color w:val="FEFB0A"/>
        </w:rPr>
        <w:t>she</w:t>
      </w:r>
      <w:r>
        <w:t xml:space="preserve"> appreciated </w:t>
      </w:r>
      <w:r>
        <w:rPr>
          <w:color w:val="014347"/>
        </w:rPr>
        <w:t>its</w:t>
      </w:r>
      <w:r>
        <w:t xml:space="preserve"> fight to cover the ham-stink that coated </w:t>
      </w:r>
      <w:r>
        <w:rPr>
          <w:color w:val="E115C0"/>
        </w:rPr>
        <w:t>the room</w:t>
      </w:r>
      <w:r>
        <w:t>.</w:t>
      </w:r>
    </w:p>
    <w:p>
      <w:r>
        <w:t xml:space="preserve">The jingle bell chimed on </w:t>
      </w:r>
      <w:r>
        <w:rPr>
          <w:color w:val="233809"/>
        </w:rPr>
        <w:t>Santa’s</w:t>
      </w:r>
      <w:r>
        <w:rPr>
          <w:color w:val="42083B"/>
        </w:rPr>
        <w:t xml:space="preserve"> cell</w:t>
      </w:r>
      <w:r>
        <w:t>.</w:t>
      </w:r>
    </w:p>
    <w:p>
      <w:r>
        <w:t xml:space="preserve">“Nutcrackers,” </w:t>
      </w:r>
      <w:r>
        <w:rPr>
          <w:color w:val="FB5514"/>
        </w:rPr>
        <w:t>he</w:t>
      </w:r>
      <w:r>
        <w:t xml:space="preserve"> said.</w:t>
      </w:r>
    </w:p>
    <w:p>
      <w:r>
        <w:t>“</w:t>
      </w:r>
      <w:r>
        <w:rPr>
          <w:color w:val="FB5514"/>
        </w:rPr>
        <w:t>Santa</w:t>
      </w:r>
      <w:r>
        <w:t xml:space="preserve"> can’t reach </w:t>
      </w:r>
      <w:r>
        <w:rPr>
          <w:color w:val="42083B"/>
        </w:rPr>
        <w:t>it</w:t>
      </w:r>
      <w:r>
        <w:t xml:space="preserve">, and it’s probably </w:t>
      </w:r>
      <w:r>
        <w:rPr>
          <w:color w:val="82785D"/>
        </w:rPr>
        <w:t>Ginny</w:t>
      </w:r>
      <w:r>
        <w:t xml:space="preserve">. Would </w:t>
      </w:r>
      <w:r>
        <w:rPr>
          <w:color w:val="FEFB0A"/>
        </w:rPr>
        <w:t>you</w:t>
      </w:r>
      <w:r>
        <w:t xml:space="preserve"> be a doll?”</w:t>
      </w:r>
    </w:p>
    <w:p>
      <w:r>
        <w:t>“</w:t>
      </w:r>
      <w:r>
        <w:rPr>
          <w:color w:val="023087"/>
        </w:rPr>
        <w:t>Your</w:t>
      </w:r>
      <w:r>
        <w:rPr>
          <w:color w:val="B7DAD2"/>
        </w:rPr>
        <w:t xml:space="preserve"> secretary’s</w:t>
      </w:r>
      <w:r>
        <w:rPr>
          <w:color w:val="196956"/>
        </w:rPr>
        <w:t xml:space="preserve"> calling</w:t>
      </w:r>
      <w:r>
        <w:t xml:space="preserve">, and </w:t>
      </w:r>
      <w:r>
        <w:rPr>
          <w:color w:val="FB5514"/>
        </w:rPr>
        <w:t>you</w:t>
      </w:r>
      <w:r>
        <w:t xml:space="preserve"> need </w:t>
      </w:r>
      <w:r>
        <w:rPr>
          <w:color w:val="FEFB0A"/>
        </w:rPr>
        <w:t>me</w:t>
      </w:r>
      <w:r>
        <w:t xml:space="preserve"> to answer </w:t>
      </w:r>
      <w:r>
        <w:rPr>
          <w:color w:val="196956"/>
        </w:rPr>
        <w:t>it</w:t>
      </w:r>
      <w:r>
        <w:t xml:space="preserve">? How efficient.” </w:t>
      </w:r>
      <w:r>
        <w:rPr>
          <w:color w:val="FEFB0A"/>
        </w:rPr>
        <w:t>Betty</w:t>
      </w:r>
      <w:r>
        <w:t xml:space="preserve"> wiped </w:t>
      </w:r>
      <w:r>
        <w:rPr>
          <w:color w:val="FEFB0A"/>
        </w:rPr>
        <w:t>her</w:t>
      </w:r>
      <w:r>
        <w:t xml:space="preserve"> fingers on a hand-towel. </w:t>
      </w:r>
      <w:r>
        <w:rPr>
          <w:color w:val="FEFB0A"/>
        </w:rPr>
        <w:t>She</w:t>
      </w:r>
      <w:r>
        <w:t xml:space="preserve"> lifted </w:t>
      </w:r>
      <w:r>
        <w:rPr>
          <w:color w:val="8C41BB"/>
        </w:rPr>
        <w:t>her</w:t>
      </w:r>
      <w:r>
        <w:rPr>
          <w:color w:val="ECEDFE"/>
        </w:rPr>
        <w:t xml:space="preserve"> headset’s</w:t>
      </w:r>
      <w:r>
        <w:rPr>
          <w:color w:val="2B2D32"/>
        </w:rPr>
        <w:t xml:space="preserve"> microphone</w:t>
      </w:r>
      <w:r>
        <w:t xml:space="preserve"> to </w:t>
      </w:r>
      <w:r>
        <w:rPr>
          <w:color w:val="FEFB0A"/>
        </w:rPr>
        <w:t>her</w:t>
      </w:r>
      <w:r>
        <w:t xml:space="preserve"> mouth.</w:t>
      </w:r>
    </w:p>
    <w:p>
      <w:r>
        <w:t>“</w:t>
      </w:r>
      <w:r>
        <w:rPr>
          <w:color w:val="FEFB0A"/>
        </w:rPr>
        <w:t>Moroz</w:t>
      </w:r>
      <w:r>
        <w:t xml:space="preserve"> out. </w:t>
      </w:r>
      <w:r>
        <w:rPr>
          <w:color w:val="94C661"/>
        </w:rPr>
        <w:t>Back in five</w:t>
      </w:r>
      <w:r>
        <w:t>.”</w:t>
      </w:r>
    </w:p>
    <w:p>
      <w:r>
        <w:t xml:space="preserve">“Copy </w:t>
      </w:r>
      <w:r>
        <w:rPr>
          <w:color w:val="94C661"/>
        </w:rPr>
        <w:t>that</w:t>
      </w:r>
      <w:r>
        <w:t xml:space="preserve">,” </w:t>
      </w:r>
      <w:r>
        <w:rPr>
          <w:color w:val="FCB164"/>
        </w:rPr>
        <w:t>Gomez</w:t>
      </w:r>
      <w:r>
        <w:t xml:space="preserve"> said on the other end.</w:t>
      </w:r>
    </w:p>
    <w:p>
      <w:r>
        <w:t>“</w:t>
      </w:r>
      <w:r>
        <w:rPr>
          <w:color w:val="F8907D"/>
        </w:rPr>
        <w:t>It’ll</w:t>
      </w:r>
      <w:r>
        <w:t xml:space="preserve"> take that long </w:t>
      </w:r>
      <w:r>
        <w:rPr>
          <w:color w:val="F8907D"/>
        </w:rPr>
        <w:t>to put Humpty back together again</w:t>
      </w:r>
      <w:r>
        <w:t xml:space="preserve"> anyway.”</w:t>
      </w:r>
    </w:p>
    <w:p>
      <w:r>
        <w:rPr>
          <w:color w:val="FEFB0A"/>
        </w:rPr>
        <w:t>Betty</w:t>
      </w:r>
      <w:r>
        <w:t xml:space="preserve"> switched off </w:t>
      </w:r>
      <w:r>
        <w:rPr>
          <w:color w:val="895E6B"/>
        </w:rPr>
        <w:t>her</w:t>
      </w:r>
      <w:r>
        <w:rPr>
          <w:color w:val="2B2D32"/>
        </w:rPr>
        <w:t xml:space="preserve"> </w:t>
      </w:r>
      <w:r>
        <w:rPr>
          <w:color w:val="ECEDFE"/>
        </w:rPr>
        <w:t>headset</w:t>
      </w:r>
      <w:r>
        <w:rPr>
          <w:color w:val="2B2D32"/>
        </w:rPr>
        <w:t xml:space="preserve"> mic</w:t>
      </w:r>
      <w:r>
        <w:t xml:space="preserve">. </w:t>
      </w:r>
      <w:r>
        <w:rPr>
          <w:color w:val="FEFB0A"/>
        </w:rPr>
        <w:t>She</w:t>
      </w:r>
      <w:r>
        <w:t xml:space="preserve"> unclipped </w:t>
      </w:r>
      <w:r>
        <w:rPr>
          <w:color w:val="42083B"/>
        </w:rPr>
        <w:t>the cell phone</w:t>
      </w:r>
      <w:r>
        <w:t xml:space="preserve"> from the back of </w:t>
      </w:r>
      <w:r>
        <w:rPr>
          <w:color w:val="0232FD"/>
        </w:rPr>
        <w:t>Santa’s</w:t>
      </w:r>
      <w:r>
        <w:rPr>
          <w:color w:val="6A3A35"/>
        </w:rPr>
        <w:t xml:space="preserve"> girdle</w:t>
      </w:r>
      <w:r>
        <w:t xml:space="preserve">, and pushed the button with the green arrow, serrated to look like a double-edged diving knife. Or </w:t>
      </w:r>
      <w:r>
        <w:rPr>
          <w:color w:val="788E95"/>
        </w:rPr>
        <w:t xml:space="preserve">a </w:t>
      </w:r>
      <w:r>
        <w:rPr>
          <w:color w:val="FB6AB8"/>
        </w:rPr>
        <w:t>Christmas</w:t>
      </w:r>
      <w:r>
        <w:rPr>
          <w:color w:val="788E95"/>
        </w:rPr>
        <w:t xml:space="preserve"> tree</w:t>
      </w:r>
      <w:r>
        <w:t xml:space="preserve">, if </w:t>
      </w:r>
      <w:r>
        <w:rPr>
          <w:color w:val="788E95"/>
        </w:rPr>
        <w:t>that</w:t>
      </w:r>
      <w:r>
        <w:t xml:space="preserve"> was more your thing.</w:t>
      </w:r>
    </w:p>
    <w:p>
      <w:r>
        <w:t xml:space="preserve">“Hey </w:t>
      </w:r>
      <w:r>
        <w:rPr>
          <w:color w:val="82785D"/>
        </w:rPr>
        <w:t>Ginny</w:t>
      </w:r>
      <w:r>
        <w:t xml:space="preserve">,” </w:t>
      </w:r>
      <w:r>
        <w:rPr>
          <w:color w:val="FEFB0A"/>
        </w:rPr>
        <w:t>Betty</w:t>
      </w:r>
      <w:r>
        <w:t xml:space="preserve"> said into </w:t>
      </w:r>
      <w:r>
        <w:rPr>
          <w:color w:val="42083B"/>
        </w:rPr>
        <w:t>the phone</w:t>
      </w:r>
      <w:r>
        <w:t>.</w:t>
      </w:r>
    </w:p>
    <w:p>
      <w:r>
        <w:t xml:space="preserve">“Oh hello, </w:t>
      </w:r>
      <w:r>
        <w:rPr>
          <w:color w:val="FEFB0A"/>
        </w:rPr>
        <w:t>Mrs. Claus</w:t>
      </w:r>
      <w:r>
        <w:t xml:space="preserve">,” </w:t>
      </w:r>
      <w:r>
        <w:rPr>
          <w:color w:val="82785D"/>
        </w:rPr>
        <w:t>Ginny</w:t>
      </w:r>
      <w:r>
        <w:t xml:space="preserve"> said.</w:t>
      </w:r>
    </w:p>
    <w:p>
      <w:r>
        <w:t>“</w:t>
      </w:r>
      <w:r>
        <w:rPr>
          <w:color w:val="310106"/>
        </w:rPr>
        <w:t>Merry Christmas</w:t>
      </w:r>
      <w:r>
        <w:t>.”</w:t>
      </w:r>
    </w:p>
    <w:p>
      <w:r>
        <w:t xml:space="preserve">“For heaven’s sake, call </w:t>
      </w:r>
      <w:r>
        <w:rPr>
          <w:color w:val="FEFB0A"/>
        </w:rPr>
        <w:t>me</w:t>
      </w:r>
      <w:r>
        <w:t xml:space="preserve"> </w:t>
      </w:r>
      <w:r>
        <w:rPr>
          <w:color w:val="FEFB0A"/>
        </w:rPr>
        <w:t>Betty</w:t>
      </w:r>
      <w:r>
        <w:t>.”</w:t>
      </w:r>
    </w:p>
    <w:p>
      <w:r>
        <w:t xml:space="preserve">“Sorry, </w:t>
      </w:r>
      <w:r>
        <w:rPr>
          <w:color w:val="FEFB0A"/>
        </w:rPr>
        <w:t>Mrs. Claus</w:t>
      </w:r>
      <w:r>
        <w:t xml:space="preserve">. Has </w:t>
      </w:r>
      <w:r>
        <w:rPr>
          <w:color w:val="FB5514"/>
        </w:rPr>
        <w:t>Mr. Claus</w:t>
      </w:r>
      <w:r>
        <w:t xml:space="preserve"> left yet?”</w:t>
      </w:r>
    </w:p>
    <w:p>
      <w:r>
        <w:t xml:space="preserve">“On </w:t>
      </w:r>
      <w:r>
        <w:rPr>
          <w:color w:val="FB5514"/>
        </w:rPr>
        <w:t>his</w:t>
      </w:r>
      <w:r>
        <w:t xml:space="preserve"> way,” </w:t>
      </w:r>
      <w:r>
        <w:rPr>
          <w:color w:val="FEFB0A"/>
        </w:rPr>
        <w:t>Betty</w:t>
      </w:r>
      <w:r>
        <w:t xml:space="preserve"> said.</w:t>
      </w:r>
    </w:p>
    <w:p>
      <w:r>
        <w:t>“</w:t>
      </w:r>
      <w:r>
        <w:rPr>
          <w:color w:val="FB5514"/>
        </w:rPr>
        <w:t>He</w:t>
      </w:r>
      <w:r>
        <w:t xml:space="preserve"> was just thinking of </w:t>
      </w:r>
      <w:r>
        <w:rPr>
          <w:color w:val="C2A393"/>
        </w:rPr>
        <w:t>the children</w:t>
      </w:r>
      <w:r>
        <w:t xml:space="preserve">. One at a time. </w:t>
      </w:r>
      <w:r>
        <w:rPr>
          <w:color w:val="FB5514"/>
        </w:rPr>
        <w:t>He’s</w:t>
      </w:r>
      <w:r>
        <w:t xml:space="preserve"> very thorough.”</w:t>
      </w:r>
    </w:p>
    <w:p>
      <w:r>
        <w:t>“How wonderful!”</w:t>
      </w:r>
    </w:p>
    <w:p>
      <w:r>
        <w:rPr>
          <w:b/>
        </w:rPr>
        <w:t>Document number 36</w:t>
      </w:r>
    </w:p>
    <w:p>
      <w:r>
        <w:rPr>
          <w:b/>
        </w:rPr>
        <w:t>Document identifier: GUM_fiction_error</w:t>
      </w:r>
    </w:p>
    <w:p>
      <w:r>
        <w:t xml:space="preserve">When </w:t>
      </w:r>
      <w:r>
        <w:rPr>
          <w:color w:val="310106"/>
        </w:rPr>
        <w:t>Tyler</w:t>
      </w:r>
      <w:r>
        <w:t xml:space="preserve"> was very young, </w:t>
      </w:r>
      <w:r>
        <w:rPr>
          <w:color w:val="04640D"/>
        </w:rPr>
        <w:t>his</w:t>
      </w:r>
      <w:r>
        <w:rPr>
          <w:color w:val="FEFB0A"/>
        </w:rPr>
        <w:t xml:space="preserve"> grandmother</w:t>
      </w:r>
      <w:r>
        <w:t xml:space="preserve"> was </w:t>
      </w:r>
      <w:r>
        <w:rPr>
          <w:color w:val="04640D"/>
        </w:rPr>
        <w:t>his</w:t>
      </w:r>
      <w:r>
        <w:rPr>
          <w:color w:val="FEFB0A"/>
        </w:rPr>
        <w:t xml:space="preserve"> favorite person</w:t>
      </w:r>
      <w:r>
        <w:t xml:space="preserve"> in the world because, unlike </w:t>
      </w:r>
      <w:r>
        <w:rPr>
          <w:color w:val="FB5514"/>
        </w:rPr>
        <w:t>his</w:t>
      </w:r>
      <w:r>
        <w:rPr>
          <w:color w:val="E115C0"/>
        </w:rPr>
        <w:t xml:space="preserve"> parents, who believed that children should always be told </w:t>
      </w:r>
      <w:r>
        <w:rPr>
          <w:color w:val="00587F"/>
        </w:rPr>
        <w:t>the truth</w:t>
      </w:r>
      <w:r>
        <w:rPr>
          <w:color w:val="E115C0"/>
        </w:rPr>
        <w:t xml:space="preserve"> as adults understood </w:t>
      </w:r>
      <w:r>
        <w:rPr>
          <w:color w:val="00587F"/>
        </w:rPr>
        <w:t>it</w:t>
      </w:r>
      <w:r>
        <w:t xml:space="preserve">, </w:t>
      </w:r>
      <w:r>
        <w:rPr>
          <w:color w:val="FEFB0A"/>
        </w:rPr>
        <w:t>she</w:t>
      </w:r>
      <w:r>
        <w:t xml:space="preserve"> would fill in </w:t>
      </w:r>
      <w:r>
        <w:rPr>
          <w:color w:val="0BC582"/>
        </w:rPr>
        <w:t xml:space="preserve">the gaps in </w:t>
      </w:r>
      <w:r>
        <w:rPr>
          <w:color w:val="FEB8C8"/>
        </w:rPr>
        <w:t>his</w:t>
      </w:r>
      <w:r>
        <w:rPr>
          <w:color w:val="0BC582"/>
        </w:rPr>
        <w:t xml:space="preserve"> knowledge</w:t>
      </w:r>
      <w:r>
        <w:t xml:space="preserve"> — Santa Claus, the Easter Bunny, God. </w:t>
      </w:r>
      <w:r>
        <w:rPr>
          <w:color w:val="FB5514"/>
        </w:rPr>
        <w:t>His</w:t>
      </w:r>
      <w:r>
        <w:rPr>
          <w:color w:val="E115C0"/>
        </w:rPr>
        <w:t xml:space="preserve"> parents</w:t>
      </w:r>
      <w:r>
        <w:t xml:space="preserve"> were always too busy and often a little too serious, but </w:t>
      </w:r>
      <w:r>
        <w:rPr>
          <w:color w:val="04640D"/>
        </w:rPr>
        <w:t>his</w:t>
      </w:r>
      <w:r>
        <w:rPr>
          <w:color w:val="FEFB0A"/>
        </w:rPr>
        <w:t xml:space="preserve"> grandmother</w:t>
      </w:r>
      <w:r>
        <w:t xml:space="preserve"> had a sense of peace about </w:t>
      </w:r>
      <w:r>
        <w:rPr>
          <w:color w:val="FEFB0A"/>
        </w:rPr>
        <w:t>her</w:t>
      </w:r>
      <w:r>
        <w:t xml:space="preserve">, a lightness that lifted </w:t>
      </w:r>
      <w:r>
        <w:rPr>
          <w:color w:val="310106"/>
        </w:rPr>
        <w:t>his</w:t>
      </w:r>
      <w:r>
        <w:t xml:space="preserve"> spirit. A few times, when </w:t>
      </w:r>
      <w:r>
        <w:rPr>
          <w:color w:val="FB5514"/>
        </w:rPr>
        <w:t>Tyler’s</w:t>
      </w:r>
      <w:r>
        <w:rPr>
          <w:color w:val="E115C0"/>
        </w:rPr>
        <w:t xml:space="preserve"> parents</w:t>
      </w:r>
      <w:r>
        <w:t xml:space="preserve"> were away, </w:t>
      </w:r>
      <w:r>
        <w:rPr>
          <w:color w:val="FEFB0A"/>
        </w:rPr>
        <w:t>she</w:t>
      </w:r>
      <w:r>
        <w:t xml:space="preserve"> took </w:t>
      </w:r>
      <w:r>
        <w:rPr>
          <w:color w:val="310106"/>
        </w:rPr>
        <w:t>him</w:t>
      </w:r>
      <w:r>
        <w:t xml:space="preserve"> with </w:t>
      </w:r>
      <w:r>
        <w:rPr>
          <w:color w:val="FEFB0A"/>
        </w:rPr>
        <w:t>her</w:t>
      </w:r>
      <w:r>
        <w:t xml:space="preserve"> to </w:t>
      </w:r>
      <w:r>
        <w:rPr>
          <w:color w:val="9E8317"/>
        </w:rPr>
        <w:t>church</w:t>
      </w:r>
      <w:r>
        <w:t xml:space="preserve">. </w:t>
      </w:r>
      <w:r>
        <w:rPr>
          <w:color w:val="310106"/>
        </w:rPr>
        <w:t>He</w:t>
      </w:r>
      <w:r>
        <w:t xml:space="preserve"> remembered liking the singing and the colorful windows, and how safe </w:t>
      </w:r>
      <w:r>
        <w:rPr>
          <w:color w:val="310106"/>
        </w:rPr>
        <w:t>he</w:t>
      </w:r>
      <w:r>
        <w:t xml:space="preserve"> felt </w:t>
      </w:r>
      <w:r>
        <w:rPr>
          <w:color w:val="9E8317"/>
        </w:rPr>
        <w:t>there</w:t>
      </w:r>
      <w:r>
        <w:t xml:space="preserve">, in </w:t>
      </w:r>
      <w:r>
        <w:rPr>
          <w:color w:val="9E8317"/>
        </w:rPr>
        <w:t>that large, empty space</w:t>
      </w:r>
      <w:r>
        <w:t xml:space="preserve">, sitting on a hard bench next to </w:t>
      </w:r>
      <w:r>
        <w:rPr>
          <w:color w:val="FEFB0A"/>
        </w:rPr>
        <w:t>her</w:t>
      </w:r>
      <w:r>
        <w:t xml:space="preserve"> warmth.</w:t>
      </w:r>
    </w:p>
    <w:p>
      <w:r>
        <w:t xml:space="preserve">When </w:t>
      </w:r>
      <w:r>
        <w:rPr>
          <w:color w:val="FEFB0A"/>
        </w:rPr>
        <w:t>she</w:t>
      </w:r>
      <w:r>
        <w:t xml:space="preserve"> died, grief overwhelmed </w:t>
      </w:r>
      <w:r>
        <w:rPr>
          <w:color w:val="310106"/>
        </w:rPr>
        <w:t>Tyler</w:t>
      </w:r>
      <w:r>
        <w:t xml:space="preserve">. But like most adults, when </w:t>
      </w:r>
      <w:r>
        <w:rPr>
          <w:color w:val="310106"/>
        </w:rPr>
        <w:t>he</w:t>
      </w:r>
      <w:r>
        <w:t xml:space="preserve"> grew older </w:t>
      </w:r>
      <w:r>
        <w:rPr>
          <w:color w:val="310106"/>
        </w:rPr>
        <w:t>he</w:t>
      </w:r>
      <w:r>
        <w:t xml:space="preserve"> could only recall the intensity of </w:t>
      </w:r>
      <w:r>
        <w:rPr>
          <w:color w:val="01190F"/>
        </w:rPr>
        <w:t>that love</w:t>
      </w:r>
      <w:r>
        <w:t xml:space="preserve"> in childhood in an abstract way. </w:t>
      </w:r>
      <w:r>
        <w:rPr>
          <w:color w:val="310106"/>
        </w:rPr>
        <w:t>He</w:t>
      </w:r>
      <w:r>
        <w:t xml:space="preserve"> made the common error of identifying maturity with worth, and assumed that </w:t>
      </w:r>
      <w:r>
        <w:rPr>
          <w:color w:val="01190F"/>
        </w:rPr>
        <w:t xml:space="preserve">the love </w:t>
      </w:r>
      <w:r>
        <w:rPr>
          <w:color w:val="847D81"/>
        </w:rPr>
        <w:t>he</w:t>
      </w:r>
      <w:r>
        <w:rPr>
          <w:color w:val="01190F"/>
        </w:rPr>
        <w:t xml:space="preserve"> had for </w:t>
      </w:r>
      <w:r>
        <w:rPr>
          <w:color w:val="58018B"/>
        </w:rPr>
        <w:t>her</w:t>
      </w:r>
      <w:r>
        <w:rPr>
          <w:color w:val="01190F"/>
        </w:rPr>
        <w:t xml:space="preserve"> as </w:t>
      </w:r>
      <w:r>
        <w:rPr>
          <w:color w:val="847D81"/>
        </w:rPr>
        <w:t>a young child</w:t>
      </w:r>
      <w:r>
        <w:t xml:space="preserve"> must have been lacking in strength and depth.</w:t>
      </w:r>
    </w:p>
    <w:p>
      <w:r>
        <w:t xml:space="preserve">For </w:t>
      </w:r>
      <w:r>
        <w:rPr>
          <w:color w:val="B70639"/>
        </w:rPr>
        <w:t xml:space="preserve">many years after </w:t>
      </w:r>
      <w:r>
        <w:rPr>
          <w:color w:val="703B01"/>
        </w:rPr>
        <w:t>her</w:t>
      </w:r>
      <w:r>
        <w:rPr>
          <w:color w:val="F7F1DF"/>
        </w:rPr>
        <w:t xml:space="preserve"> death</w:t>
      </w:r>
      <w:r>
        <w:t xml:space="preserve">, however, </w:t>
      </w:r>
      <w:r>
        <w:rPr>
          <w:color w:val="310106"/>
        </w:rPr>
        <w:t>Tyler</w:t>
      </w:r>
      <w:r>
        <w:t xml:space="preserve"> was tortured by </w:t>
      </w:r>
      <w:r>
        <w:rPr>
          <w:color w:val="118B8A"/>
        </w:rPr>
        <w:t xml:space="preserve">the memory of a certain visit from </w:t>
      </w:r>
      <w:r>
        <w:rPr>
          <w:color w:val="4AFEFA"/>
        </w:rPr>
        <w:t>her</w:t>
      </w:r>
      <w:r>
        <w:t xml:space="preserve">. </w:t>
      </w:r>
      <w:r>
        <w:rPr>
          <w:color w:val="310106"/>
        </w:rPr>
        <w:t>He</w:t>
      </w:r>
      <w:r>
        <w:t xml:space="preserve"> was five or so, and they were playing some board game at </w:t>
      </w:r>
      <w:r>
        <w:rPr>
          <w:color w:val="FCB164"/>
        </w:rPr>
        <w:t xml:space="preserve">the </w:t>
      </w:r>
      <w:r>
        <w:rPr>
          <w:color w:val="796EE6"/>
        </w:rPr>
        <w:t>kitchen</w:t>
      </w:r>
      <w:r>
        <w:rPr>
          <w:color w:val="FCB164"/>
        </w:rPr>
        <w:t xml:space="preserve"> table</w:t>
      </w:r>
      <w:r>
        <w:t xml:space="preserve">. As </w:t>
      </w:r>
      <w:r>
        <w:rPr>
          <w:color w:val="310106"/>
        </w:rPr>
        <w:t>he</w:t>
      </w:r>
      <w:r>
        <w:t xml:space="preserve"> swung </w:t>
      </w:r>
      <w:r>
        <w:rPr>
          <w:color w:val="310106"/>
        </w:rPr>
        <w:t>his</w:t>
      </w:r>
      <w:r>
        <w:t xml:space="preserve"> legs in </w:t>
      </w:r>
      <w:r>
        <w:rPr>
          <w:color w:val="310106"/>
        </w:rPr>
        <w:t>his</w:t>
      </w:r>
      <w:r>
        <w:t xml:space="preserve"> excitement, </w:t>
      </w:r>
      <w:r>
        <w:rPr>
          <w:color w:val="310106"/>
        </w:rPr>
        <w:t>he</w:t>
      </w:r>
      <w:r>
        <w:t xml:space="preserve"> kicked </w:t>
      </w:r>
      <w:r>
        <w:rPr>
          <w:color w:val="FEFB0A"/>
        </w:rPr>
        <w:t>her</w:t>
      </w:r>
      <w:r>
        <w:t xml:space="preserve"> repeatedly in the shins. </w:t>
      </w:r>
      <w:r>
        <w:rPr>
          <w:color w:val="FEFB0A"/>
        </w:rPr>
        <w:t>She</w:t>
      </w:r>
      <w:r>
        <w:t xml:space="preserve"> asked </w:t>
      </w:r>
      <w:r>
        <w:rPr>
          <w:color w:val="310106"/>
        </w:rPr>
        <w:t>him</w:t>
      </w:r>
      <w:r>
        <w:t xml:space="preserve"> to stop, and </w:t>
      </w:r>
      <w:r>
        <w:rPr>
          <w:color w:val="310106"/>
        </w:rPr>
        <w:t>he</w:t>
      </w:r>
      <w:r>
        <w:t xml:space="preserve"> refused, giggling. When </w:t>
      </w:r>
      <w:r>
        <w:rPr>
          <w:color w:val="FEFB0A"/>
        </w:rPr>
        <w:t>she</w:t>
      </w:r>
      <w:r>
        <w:t xml:space="preserve"> finally frowned at </w:t>
      </w:r>
      <w:r>
        <w:rPr>
          <w:color w:val="310106"/>
        </w:rPr>
        <w:t>him</w:t>
      </w:r>
      <w:r>
        <w:t xml:space="preserve"> and threatened to stop playing if </w:t>
      </w:r>
      <w:r>
        <w:rPr>
          <w:color w:val="310106"/>
        </w:rPr>
        <w:t>he</w:t>
      </w:r>
      <w:r>
        <w:t xml:space="preserve"> didn’t stop </w:t>
      </w:r>
      <w:r>
        <w:rPr>
          <w:color w:val="310106"/>
        </w:rPr>
        <w:t>he</w:t>
      </w:r>
      <w:r>
        <w:t xml:space="preserve"> told </w:t>
      </w:r>
      <w:r>
        <w:rPr>
          <w:color w:val="FEFB0A"/>
        </w:rPr>
        <w:t>her</w:t>
      </w:r>
      <w:r>
        <w:t xml:space="preserve"> to go to </w:t>
      </w:r>
      <w:r>
        <w:rPr>
          <w:color w:val="000D2C"/>
        </w:rPr>
        <w:t>Hell</w:t>
      </w:r>
      <w:r>
        <w:t>.</w:t>
      </w:r>
    </w:p>
    <w:p>
      <w:r>
        <w:t xml:space="preserve">In </w:t>
      </w:r>
      <w:r>
        <w:rPr>
          <w:color w:val="310106"/>
        </w:rPr>
        <w:t>Tyler’s</w:t>
      </w:r>
      <w:r>
        <w:t xml:space="preserve"> mind </w:t>
      </w:r>
      <w:r>
        <w:rPr>
          <w:color w:val="310106"/>
        </w:rPr>
        <w:t>he</w:t>
      </w:r>
      <w:r>
        <w:t xml:space="preserve"> could see </w:t>
      </w:r>
      <w:r>
        <w:rPr>
          <w:color w:val="FEFB0A"/>
        </w:rPr>
        <w:t>her</w:t>
      </w:r>
      <w:r>
        <w:t xml:space="preserve"> face grow taut, lose color, and then, for the only time </w:t>
      </w:r>
      <w:r>
        <w:rPr>
          <w:color w:val="310106"/>
        </w:rPr>
        <w:t>he</w:t>
      </w:r>
      <w:r>
        <w:t xml:space="preserve"> could remember, </w:t>
      </w:r>
      <w:r>
        <w:rPr>
          <w:color w:val="FEFB0A"/>
        </w:rPr>
        <w:t>she</w:t>
      </w:r>
      <w:r>
        <w:t xml:space="preserve"> began to cry. </w:t>
      </w:r>
      <w:r>
        <w:rPr>
          <w:color w:val="310106"/>
        </w:rPr>
        <w:t>He</w:t>
      </w:r>
      <w:r>
        <w:t xml:space="preserve"> also remembered </w:t>
      </w:r>
      <w:r>
        <w:rPr>
          <w:color w:val="310106"/>
        </w:rPr>
        <w:t>his</w:t>
      </w:r>
      <w:r>
        <w:t xml:space="preserve"> own utter confusion. </w:t>
      </w:r>
      <w:r>
        <w:rPr>
          <w:color w:val="FB5514"/>
        </w:rPr>
        <w:t>His</w:t>
      </w:r>
      <w:r>
        <w:rPr>
          <w:color w:val="E115C0"/>
        </w:rPr>
        <w:t xml:space="preserve"> parents</w:t>
      </w:r>
      <w:r>
        <w:t xml:space="preserve"> did not have much use for religion and so for </w:t>
      </w:r>
      <w:r>
        <w:rPr>
          <w:color w:val="310106"/>
        </w:rPr>
        <w:t>him</w:t>
      </w:r>
      <w:r>
        <w:t xml:space="preserve"> </w:t>
      </w:r>
      <w:r>
        <w:rPr>
          <w:color w:val="53495F"/>
        </w:rPr>
        <w:t>Hell</w:t>
      </w:r>
      <w:r>
        <w:t xml:space="preserve"> was </w:t>
      </w:r>
      <w:r>
        <w:rPr>
          <w:color w:val="53495F"/>
        </w:rPr>
        <w:t>a word without much mystery or power</w:t>
      </w:r>
      <w:r>
        <w:t xml:space="preserve">. At that time </w:t>
      </w:r>
      <w:r>
        <w:rPr>
          <w:color w:val="310106"/>
        </w:rPr>
        <w:t>he</w:t>
      </w:r>
      <w:r>
        <w:t xml:space="preserve"> knew only vaguely that </w:t>
      </w:r>
      <w:r>
        <w:rPr>
          <w:color w:val="000D2C"/>
        </w:rPr>
        <w:t>Hell</w:t>
      </w:r>
      <w:r>
        <w:t xml:space="preserve"> was </w:t>
      </w:r>
      <w:r>
        <w:rPr>
          <w:color w:val="000D2C"/>
        </w:rPr>
        <w:t>a place you did not want to go, like the dark basement or the even darker attic</w:t>
      </w:r>
      <w:r>
        <w:t xml:space="preserve">. </w:t>
      </w:r>
      <w:r>
        <w:rPr>
          <w:color w:val="310106"/>
        </w:rPr>
        <w:t>He</w:t>
      </w:r>
      <w:r>
        <w:t xml:space="preserve"> remembered feeling resentful that </w:t>
      </w:r>
      <w:r>
        <w:rPr>
          <w:color w:val="FEFB0A"/>
        </w:rPr>
        <w:t>she</w:t>
      </w:r>
      <w:r>
        <w:t xml:space="preserve"> was crying and </w:t>
      </w:r>
      <w:r>
        <w:rPr>
          <w:color w:val="310106"/>
        </w:rPr>
        <w:t>he</w:t>
      </w:r>
      <w:r>
        <w:t xml:space="preserve"> did not even understand why.</w:t>
      </w:r>
    </w:p>
    <w:p>
      <w:r>
        <w:rPr>
          <w:color w:val="310106"/>
        </w:rPr>
        <w:t>Tyler</w:t>
      </w:r>
      <w:r>
        <w:t xml:space="preserve"> felt the guilt of </w:t>
      </w:r>
      <w:r>
        <w:rPr>
          <w:color w:val="118B8A"/>
        </w:rPr>
        <w:t>this memory</w:t>
      </w:r>
      <w:r>
        <w:t xml:space="preserve"> even in </w:t>
      </w:r>
      <w:r>
        <w:rPr>
          <w:color w:val="310106"/>
        </w:rPr>
        <w:t>his</w:t>
      </w:r>
      <w:r>
        <w:t xml:space="preserve"> teenage years. For </w:t>
      </w:r>
      <w:r>
        <w:rPr>
          <w:color w:val="310106"/>
        </w:rPr>
        <w:t>him</w:t>
      </w:r>
      <w:r>
        <w:t xml:space="preserve"> </w:t>
      </w:r>
      <w:r>
        <w:rPr>
          <w:color w:val="118B8A"/>
        </w:rPr>
        <w:t>it</w:t>
      </w:r>
      <w:r>
        <w:t xml:space="preserve"> summed up all </w:t>
      </w:r>
      <w:r>
        <w:rPr>
          <w:color w:val="310106"/>
        </w:rPr>
        <w:t>his</w:t>
      </w:r>
      <w:r>
        <w:t xml:space="preserve"> insecurities and fears about </w:t>
      </w:r>
      <w:r>
        <w:rPr>
          <w:color w:val="310106"/>
        </w:rPr>
        <w:t>his</w:t>
      </w:r>
      <w:r>
        <w:t xml:space="preserve"> own cruelty, ignorance, and the possibility that </w:t>
      </w:r>
      <w:r>
        <w:rPr>
          <w:color w:val="310106"/>
        </w:rPr>
        <w:t>he</w:t>
      </w:r>
      <w:r>
        <w:t xml:space="preserve"> was, in reality, not a good person. The fact that </w:t>
      </w:r>
      <w:r>
        <w:rPr>
          <w:color w:val="310106"/>
        </w:rPr>
        <w:t>he</w:t>
      </w:r>
      <w:r>
        <w:t xml:space="preserve"> had caused </w:t>
      </w:r>
      <w:r>
        <w:rPr>
          <w:color w:val="FEFB0A"/>
        </w:rPr>
        <w:t xml:space="preserve">someone who loved </w:t>
      </w:r>
      <w:r>
        <w:rPr>
          <w:color w:val="04640D"/>
        </w:rPr>
        <w:t>him</w:t>
      </w:r>
      <w:r>
        <w:t xml:space="preserve"> such pain with so little effort and understanding troubled </w:t>
      </w:r>
      <w:r>
        <w:rPr>
          <w:color w:val="310106"/>
        </w:rPr>
        <w:t>him</w:t>
      </w:r>
      <w:r>
        <w:t xml:space="preserve"> deeply.</w:t>
      </w:r>
    </w:p>
    <w:p>
      <w:r>
        <w:t xml:space="preserve">One day </w:t>
      </w:r>
      <w:r>
        <w:rPr>
          <w:color w:val="310106"/>
        </w:rPr>
        <w:t>Tyler</w:t>
      </w:r>
      <w:r>
        <w:t xml:space="preserve"> looked through </w:t>
      </w:r>
      <w:r>
        <w:rPr>
          <w:color w:val="F95475"/>
        </w:rPr>
        <w:t xml:space="preserve">an old </w:t>
      </w:r>
      <w:r>
        <w:rPr>
          <w:color w:val="61FC03"/>
        </w:rPr>
        <w:t>family</w:t>
      </w:r>
      <w:r>
        <w:rPr>
          <w:color w:val="F95475"/>
        </w:rPr>
        <w:t xml:space="preserve"> photo album</w:t>
      </w:r>
      <w:r>
        <w:t xml:space="preserve">, and in </w:t>
      </w:r>
      <w:r>
        <w:rPr>
          <w:color w:val="F95475"/>
        </w:rPr>
        <w:t>it</w:t>
      </w:r>
      <w:r>
        <w:t xml:space="preserve"> was a picture of </w:t>
      </w:r>
      <w:r>
        <w:rPr>
          <w:color w:val="5D9608"/>
        </w:rPr>
        <w:t>the kitchen</w:t>
      </w:r>
      <w:r>
        <w:t xml:space="preserve"> in </w:t>
      </w:r>
      <w:r>
        <w:rPr>
          <w:color w:val="DE98FD"/>
        </w:rPr>
        <w:t xml:space="preserve">the house </w:t>
      </w:r>
      <w:r>
        <w:rPr>
          <w:color w:val="98A088"/>
        </w:rPr>
        <w:t>they</w:t>
      </w:r>
      <w:r>
        <w:rPr>
          <w:color w:val="DE98FD"/>
        </w:rPr>
        <w:t xml:space="preserve"> used to live in</w:t>
      </w:r>
      <w:r>
        <w:t xml:space="preserve">. </w:t>
      </w:r>
      <w:r>
        <w:rPr>
          <w:color w:val="310106"/>
        </w:rPr>
        <w:t>He</w:t>
      </w:r>
      <w:r>
        <w:t xml:space="preserve"> was surprised </w:t>
      </w:r>
      <w:r>
        <w:rPr>
          <w:color w:val="4F584E"/>
        </w:rPr>
        <w:t xml:space="preserve">to discover that </w:t>
      </w:r>
      <w:r>
        <w:rPr>
          <w:color w:val="248AD0"/>
        </w:rPr>
        <w:t>the small kitchen</w:t>
      </w:r>
      <w:r>
        <w:rPr>
          <w:color w:val="5C5300"/>
        </w:rPr>
        <w:t xml:space="preserve"> contained a central island, and had no space for </w:t>
      </w:r>
      <w:r>
        <w:rPr>
          <w:color w:val="9F6551"/>
        </w:rPr>
        <w:t xml:space="preserve">the table in </w:t>
      </w:r>
      <w:r>
        <w:rPr>
          <w:color w:val="BCFEC6"/>
        </w:rPr>
        <w:t>his</w:t>
      </w:r>
      <w:r>
        <w:rPr>
          <w:color w:val="932C70"/>
        </w:rPr>
        <w:t xml:space="preserve"> memory</w:t>
      </w:r>
      <w:r>
        <w:rPr>
          <w:color w:val="5C5300"/>
        </w:rPr>
        <w:t xml:space="preserve"> at all</w:t>
      </w:r>
      <w:r>
        <w:t>.</w:t>
      </w:r>
    </w:p>
    <w:p>
      <w:r>
        <w:t xml:space="preserve">With </w:t>
      </w:r>
      <w:r>
        <w:rPr>
          <w:color w:val="4F584E"/>
        </w:rPr>
        <w:t xml:space="preserve">the discovery of </w:t>
      </w:r>
      <w:r>
        <w:rPr>
          <w:color w:val="5C5300"/>
        </w:rPr>
        <w:t xml:space="preserve">that single error in </w:t>
      </w:r>
      <w:r>
        <w:rPr>
          <w:color w:val="2B1B04"/>
        </w:rPr>
        <w:t>his</w:t>
      </w:r>
      <w:r>
        <w:rPr>
          <w:color w:val="B5AFC4"/>
        </w:rPr>
        <w:t xml:space="preserve"> memory</w:t>
      </w:r>
      <w:r>
        <w:t xml:space="preserve"> came a cascade of other revelations. Now </w:t>
      </w:r>
      <w:r>
        <w:rPr>
          <w:color w:val="310106"/>
        </w:rPr>
        <w:t>he</w:t>
      </w:r>
      <w:r>
        <w:t xml:space="preserve"> remembered that </w:t>
      </w:r>
      <w:r>
        <w:rPr>
          <w:color w:val="D4C67A"/>
        </w:rPr>
        <w:t>they</w:t>
      </w:r>
      <w:r>
        <w:t xml:space="preserve"> always ate in the dining room, and when </w:t>
      </w:r>
      <w:r>
        <w:rPr>
          <w:color w:val="D4C67A"/>
        </w:rPr>
        <w:t>they</w:t>
      </w:r>
      <w:r>
        <w:t xml:space="preserve"> did </w:t>
      </w:r>
      <w:r>
        <w:rPr>
          <w:color w:val="AE7AA1"/>
        </w:rPr>
        <w:t>play board games</w:t>
      </w:r>
      <w:r>
        <w:t xml:space="preserve">, </w:t>
      </w:r>
      <w:r>
        <w:rPr>
          <w:color w:val="AE7AA1"/>
        </w:rPr>
        <w:t>it</w:t>
      </w:r>
      <w:r>
        <w:t xml:space="preserve"> was always on the coffee table in the living room. </w:t>
      </w:r>
      <w:r>
        <w:rPr>
          <w:color w:val="118B8A"/>
        </w:rPr>
        <w:t xml:space="preserve">The memory that had caused </w:t>
      </w:r>
      <w:r>
        <w:rPr>
          <w:color w:val="C2A393"/>
        </w:rPr>
        <w:t>him</w:t>
      </w:r>
      <w:r>
        <w:rPr>
          <w:color w:val="118B8A"/>
        </w:rPr>
        <w:t xml:space="preserve"> such pain over </w:t>
      </w:r>
      <w:r>
        <w:rPr>
          <w:color w:val="0232FD"/>
        </w:rPr>
        <w:t>the years</w:t>
      </w:r>
      <w:r>
        <w:t xml:space="preserve"> could not possibly have occurred. Somehow, </w:t>
      </w:r>
      <w:r>
        <w:rPr>
          <w:color w:val="310106"/>
        </w:rPr>
        <w:t>he</w:t>
      </w:r>
      <w:r>
        <w:t xml:space="preserve"> must have manufactured </w:t>
      </w:r>
      <w:r>
        <w:rPr>
          <w:color w:val="118B8A"/>
        </w:rPr>
        <w:t>the whole scene</w:t>
      </w:r>
      <w:r>
        <w:t xml:space="preserve"> in </w:t>
      </w:r>
      <w:r>
        <w:rPr>
          <w:color w:val="310106"/>
        </w:rPr>
        <w:t>his</w:t>
      </w:r>
      <w:r>
        <w:t xml:space="preserve"> imagination.</w:t>
      </w:r>
    </w:p>
    <w:p>
      <w:r>
        <w:rPr>
          <w:color w:val="6A3A35"/>
        </w:rPr>
        <w:t>It</w:t>
      </w:r>
      <w:r>
        <w:t xml:space="preserve"> was not very hard </w:t>
      </w:r>
      <w:r>
        <w:rPr>
          <w:color w:val="6A3A35"/>
        </w:rPr>
        <w:t>to explain what really happened</w:t>
      </w:r>
      <w:r>
        <w:t xml:space="preserve">, </w:t>
      </w:r>
      <w:r>
        <w:rPr>
          <w:color w:val="310106"/>
        </w:rPr>
        <w:t>he</w:t>
      </w:r>
      <w:r>
        <w:t xml:space="preserve"> thought. </w:t>
      </w:r>
      <w:r>
        <w:rPr>
          <w:color w:val="BA6801"/>
        </w:rPr>
        <w:t xml:space="preserve">The death of </w:t>
      </w:r>
      <w:r>
        <w:rPr>
          <w:color w:val="168E5C"/>
        </w:rPr>
        <w:t>his</w:t>
      </w:r>
      <w:r>
        <w:rPr>
          <w:color w:val="16C0D0"/>
        </w:rPr>
        <w:t xml:space="preserve"> grandmother</w:t>
      </w:r>
      <w:r>
        <w:t xml:space="preserve"> had probably caused in </w:t>
      </w:r>
      <w:r>
        <w:rPr>
          <w:color w:val="310106"/>
        </w:rPr>
        <w:t>him</w:t>
      </w:r>
      <w:r>
        <w:t xml:space="preserve"> feelings of abandonment and guilt. In </w:t>
      </w:r>
      <w:r>
        <w:rPr>
          <w:color w:val="310106"/>
        </w:rPr>
        <w:t>his</w:t>
      </w:r>
      <w:r>
        <w:t xml:space="preserve"> confusion </w:t>
      </w:r>
      <w:r>
        <w:rPr>
          <w:color w:val="310106"/>
        </w:rPr>
        <w:t>he</w:t>
      </w:r>
      <w:r>
        <w:t xml:space="preserve"> had taken elements from storybooks and imagined out of nothing </w:t>
      </w:r>
      <w:r>
        <w:rPr>
          <w:color w:val="118B8A"/>
        </w:rPr>
        <w:t>this memory</w:t>
      </w:r>
      <w:r>
        <w:t xml:space="preserve"> to punish </w:t>
      </w:r>
      <w:r>
        <w:rPr>
          <w:color w:val="310106"/>
        </w:rPr>
        <w:t>himself</w:t>
      </w:r>
      <w:r>
        <w:t xml:space="preserve">. </w:t>
      </w:r>
      <w:r>
        <w:rPr>
          <w:color w:val="118B8A"/>
        </w:rPr>
        <w:t>This</w:t>
      </w:r>
      <w:r>
        <w:t xml:space="preserve"> was </w:t>
      </w:r>
      <w:r>
        <w:rPr>
          <w:color w:val="118B8A"/>
        </w:rPr>
        <w:t>the sort of fantasy that could have occurred to any young child who lost an important relative</w:t>
      </w:r>
      <w:r>
        <w:t xml:space="preserve">. With </w:t>
      </w:r>
      <w:r>
        <w:rPr>
          <w:color w:val="4F584E"/>
        </w:rPr>
        <w:t>that realization</w:t>
      </w:r>
      <w:r>
        <w:t xml:space="preserve">, </w:t>
      </w:r>
      <w:r>
        <w:rPr>
          <w:color w:val="C62100"/>
        </w:rPr>
        <w:t xml:space="preserve">the image of </w:t>
      </w:r>
      <w:r>
        <w:rPr>
          <w:color w:val="014347"/>
        </w:rPr>
        <w:t>his</w:t>
      </w:r>
      <w:r>
        <w:rPr>
          <w:color w:val="233809"/>
        </w:rPr>
        <w:t xml:space="preserve"> grandmother</w:t>
      </w:r>
      <w:r>
        <w:rPr>
          <w:color w:val="C62100"/>
        </w:rPr>
        <w:t xml:space="preserve"> crying</w:t>
      </w:r>
      <w:r>
        <w:t xml:space="preserve"> faded in </w:t>
      </w:r>
      <w:r>
        <w:rPr>
          <w:color w:val="42083B"/>
        </w:rPr>
        <w:t>his</w:t>
      </w:r>
      <w:r>
        <w:rPr>
          <w:color w:val="82785D"/>
        </w:rPr>
        <w:t xml:space="preserve"> memory</w:t>
      </w:r>
      <w:r>
        <w:t xml:space="preserve"> and became less and less believable.</w:t>
      </w:r>
    </w:p>
    <w:p>
      <w:r>
        <w:rPr>
          <w:color w:val="310106"/>
        </w:rPr>
        <w:t>Tyler</w:t>
      </w:r>
      <w:r>
        <w:t xml:space="preserve"> thought </w:t>
      </w:r>
      <w:r>
        <w:rPr>
          <w:color w:val="310106"/>
        </w:rPr>
        <w:t>he</w:t>
      </w:r>
      <w:r>
        <w:t xml:space="preserve"> was very lucky </w:t>
      </w:r>
      <w:r>
        <w:rPr>
          <w:color w:val="4F584E"/>
        </w:rPr>
        <w:t xml:space="preserve">to have discovered </w:t>
      </w:r>
      <w:r>
        <w:rPr>
          <w:color w:val="5C5300"/>
        </w:rPr>
        <w:t xml:space="preserve">the single error in </w:t>
      </w:r>
      <w:r>
        <w:rPr>
          <w:color w:val="023087"/>
        </w:rPr>
        <w:t>his</w:t>
      </w:r>
      <w:r>
        <w:rPr>
          <w:color w:val="B7DAD2"/>
        </w:rPr>
        <w:t xml:space="preserve"> false memory</w:t>
      </w:r>
      <w:r>
        <w:rPr>
          <w:color w:val="4F584E"/>
        </w:rPr>
        <w:t xml:space="preserve">, which enabled </w:t>
      </w:r>
      <w:r>
        <w:rPr>
          <w:color w:val="196956"/>
        </w:rPr>
        <w:t>him</w:t>
      </w:r>
      <w:r>
        <w:rPr>
          <w:color w:val="4F584E"/>
        </w:rPr>
        <w:t xml:space="preserve"> to reason </w:t>
      </w:r>
      <w:r>
        <w:rPr>
          <w:color w:val="196956"/>
        </w:rPr>
        <w:t>his</w:t>
      </w:r>
      <w:r>
        <w:rPr>
          <w:color w:val="4F584E"/>
        </w:rPr>
        <w:t xml:space="preserve"> way into distinguishing between reality and fantasy</w:t>
      </w:r>
      <w:r>
        <w:t xml:space="preserve">. </w:t>
      </w:r>
      <w:r>
        <w:rPr>
          <w:color w:val="310106"/>
        </w:rPr>
        <w:t>He</w:t>
      </w:r>
      <w:r>
        <w:t xml:space="preserve"> felt that </w:t>
      </w:r>
      <w:r>
        <w:rPr>
          <w:color w:val="4F584E"/>
        </w:rPr>
        <w:t>it</w:t>
      </w:r>
      <w:r>
        <w:t xml:space="preserve"> was </w:t>
      </w:r>
      <w:r>
        <w:rPr>
          <w:color w:val="4F584E"/>
        </w:rPr>
        <w:t>a coming-of-age moment</w:t>
      </w:r>
      <w:r>
        <w:t>.</w:t>
      </w:r>
    </w:p>
    <w:p>
      <w:r>
        <w:t xml:space="preserve">Nonetheless, </w:t>
      </w:r>
      <w:r>
        <w:rPr>
          <w:color w:val="310106"/>
        </w:rPr>
        <w:t>he</w:t>
      </w:r>
      <w:r>
        <w:t xml:space="preserve"> admitted to </w:t>
      </w:r>
      <w:r>
        <w:rPr>
          <w:color w:val="310106"/>
        </w:rPr>
        <w:t>himself</w:t>
      </w:r>
      <w:r>
        <w:t xml:space="preserve"> that </w:t>
      </w:r>
      <w:r>
        <w:rPr>
          <w:color w:val="310106"/>
        </w:rPr>
        <w:t>he</w:t>
      </w:r>
      <w:r>
        <w:t xml:space="preserve"> was a little sad also at </w:t>
      </w:r>
      <w:r>
        <w:rPr>
          <w:color w:val="4F584E"/>
        </w:rPr>
        <w:t>the discovery</w:t>
      </w:r>
      <w:r>
        <w:t xml:space="preserve">. For however imaginary </w:t>
      </w:r>
      <w:r>
        <w:rPr>
          <w:color w:val="C62100"/>
        </w:rPr>
        <w:t>that memory</w:t>
      </w:r>
      <w:r>
        <w:t xml:space="preserve"> was, </w:t>
      </w:r>
      <w:r>
        <w:rPr>
          <w:color w:val="C62100"/>
        </w:rPr>
        <w:t>it</w:t>
      </w:r>
      <w:r>
        <w:t xml:space="preserve"> was also </w:t>
      </w:r>
      <w:r>
        <w:rPr>
          <w:color w:val="C62100"/>
        </w:rPr>
        <w:t xml:space="preserve">a part of </w:t>
      </w:r>
      <w:r>
        <w:rPr>
          <w:color w:val="8C41BB"/>
        </w:rPr>
        <w:t>his</w:t>
      </w:r>
      <w:r>
        <w:rPr>
          <w:color w:val="ECEDFE"/>
        </w:rPr>
        <w:t xml:space="preserve"> love for </w:t>
      </w:r>
      <w:r>
        <w:rPr>
          <w:color w:val="2B2D32"/>
        </w:rPr>
        <w:t>his</w:t>
      </w:r>
      <w:r>
        <w:rPr>
          <w:color w:val="94C661"/>
        </w:rPr>
        <w:t xml:space="preserve"> grandmother</w:t>
      </w:r>
      <w:r>
        <w:t xml:space="preserve">. When </w:t>
      </w:r>
      <w:r>
        <w:rPr>
          <w:color w:val="C62100"/>
        </w:rPr>
        <w:t>that memory</w:t>
      </w:r>
      <w:r>
        <w:t xml:space="preserve"> lost </w:t>
      </w:r>
      <w:r>
        <w:rPr>
          <w:color w:val="C62100"/>
        </w:rPr>
        <w:t>its</w:t>
      </w:r>
      <w:r>
        <w:t xml:space="preserve"> compelling aura of truth, </w:t>
      </w:r>
      <w:r>
        <w:rPr>
          <w:color w:val="C62100"/>
        </w:rPr>
        <w:t>it</w:t>
      </w:r>
      <w:r>
        <w:t xml:space="preserve"> was like another part of </w:t>
      </w:r>
      <w:r>
        <w:rPr>
          <w:color w:val="FEFB0A"/>
        </w:rPr>
        <w:t>her</w:t>
      </w:r>
      <w:r>
        <w:t xml:space="preserve"> died with </w:t>
      </w:r>
      <w:r>
        <w:rPr>
          <w:color w:val="C62100"/>
        </w:rPr>
        <w:t>it</w:t>
      </w:r>
      <w:r>
        <w:t xml:space="preserve">. </w:t>
      </w:r>
      <w:r>
        <w:rPr>
          <w:color w:val="310106"/>
        </w:rPr>
        <w:t>He</w:t>
      </w:r>
      <w:r>
        <w:t xml:space="preserve"> had no name for the emptiness that remained.</w:t>
      </w:r>
    </w:p>
    <w:p>
      <w:r>
        <w:rPr>
          <w:b/>
        </w:rPr>
        <w:t>Document number 37</w:t>
      </w:r>
    </w:p>
    <w:p>
      <w:r>
        <w:rPr>
          <w:b/>
        </w:rPr>
        <w:t>Document identifier: GUM_fiction_frankenstein</w:t>
      </w:r>
    </w:p>
    <w:p>
      <w:r>
        <w:t xml:space="preserve">Everyone’s just watching </w:t>
      </w:r>
      <w:r>
        <w:rPr>
          <w:color w:val="310106"/>
        </w:rPr>
        <w:t>the weird retarded girl</w:t>
      </w:r>
      <w:r>
        <w:t xml:space="preserve"> except </w:t>
      </w:r>
      <w:r>
        <w:rPr>
          <w:color w:val="04640D"/>
        </w:rPr>
        <w:t xml:space="preserve">this one chubby guy who’s trying to get </w:t>
      </w:r>
      <w:r>
        <w:rPr>
          <w:color w:val="FEFB0A"/>
        </w:rPr>
        <w:t>her</w:t>
      </w:r>
      <w:r>
        <w:rPr>
          <w:color w:val="04640D"/>
        </w:rPr>
        <w:t xml:space="preserve"> to put down </w:t>
      </w:r>
      <w:r>
        <w:rPr>
          <w:color w:val="FB5514"/>
        </w:rPr>
        <w:t>the lights</w:t>
      </w:r>
      <w:r>
        <w:rPr>
          <w:color w:val="04640D"/>
        </w:rPr>
        <w:t xml:space="preserve"> but who’s afraid to touch </w:t>
      </w:r>
      <w:r>
        <w:rPr>
          <w:color w:val="FEFB0A"/>
        </w:rPr>
        <w:t>her</w:t>
      </w:r>
      <w:r>
        <w:t>.</w:t>
      </w:r>
    </w:p>
    <w:p>
      <w:r>
        <w:t xml:space="preserve">“Not supposed to touch </w:t>
      </w:r>
      <w:r>
        <w:rPr>
          <w:color w:val="E115C0"/>
        </w:rPr>
        <w:t>those</w:t>
      </w:r>
      <w:r>
        <w:t xml:space="preserve">,” </w:t>
      </w:r>
      <w:r>
        <w:rPr>
          <w:color w:val="04640D"/>
        </w:rPr>
        <w:t>he</w:t>
      </w:r>
      <w:r>
        <w:t xml:space="preserve"> says.</w:t>
      </w:r>
    </w:p>
    <w:p>
      <w:r>
        <w:t xml:space="preserve">“Where’s </w:t>
      </w:r>
      <w:r>
        <w:rPr>
          <w:color w:val="00587F"/>
        </w:rPr>
        <w:t>your</w:t>
      </w:r>
      <w:r>
        <w:rPr>
          <w:color w:val="0BC582"/>
        </w:rPr>
        <w:t xml:space="preserve"> mom</w:t>
      </w:r>
      <w:r>
        <w:t xml:space="preserve">? Is </w:t>
      </w:r>
      <w:r>
        <w:rPr>
          <w:color w:val="00587F"/>
        </w:rPr>
        <w:t>your</w:t>
      </w:r>
      <w:r>
        <w:rPr>
          <w:color w:val="0BC582"/>
        </w:rPr>
        <w:t xml:space="preserve"> mom</w:t>
      </w:r>
      <w:r>
        <w:t xml:space="preserve"> here?”</w:t>
      </w:r>
    </w:p>
    <w:p>
      <w:r>
        <w:t xml:space="preserve">“Sorry!” </w:t>
      </w:r>
      <w:r>
        <w:rPr>
          <w:color w:val="FEB8C8"/>
        </w:rPr>
        <w:t>I</w:t>
      </w:r>
      <w:r>
        <w:t xml:space="preserve"> say.</w:t>
      </w:r>
    </w:p>
    <w:p>
      <w:r>
        <w:rPr>
          <w:color w:val="04640D"/>
        </w:rPr>
        <w:t>The chubby guy</w:t>
      </w:r>
      <w:r>
        <w:t xml:space="preserve"> frowns at </w:t>
      </w:r>
      <w:r>
        <w:rPr>
          <w:color w:val="FEB8C8"/>
        </w:rPr>
        <w:t>me</w:t>
      </w:r>
      <w:r>
        <w:t>.</w:t>
      </w:r>
    </w:p>
    <w:p>
      <w:r>
        <w:t>“</w:t>
      </w:r>
      <w:r>
        <w:rPr>
          <w:color w:val="310106"/>
        </w:rPr>
        <w:t>Cara</w:t>
      </w:r>
      <w:r>
        <w:t xml:space="preserve">,” </w:t>
      </w:r>
      <w:r>
        <w:rPr>
          <w:color w:val="FEB8C8"/>
        </w:rPr>
        <w:t>I</w:t>
      </w:r>
      <w:r>
        <w:t xml:space="preserve"> say.</w:t>
      </w:r>
    </w:p>
    <w:p>
      <w:r>
        <w:t xml:space="preserve">“No </w:t>
      </w:r>
      <w:r>
        <w:rPr>
          <w:color w:val="9E8317"/>
        </w:rPr>
        <w:t>hands</w:t>
      </w:r>
      <w:r>
        <w:t>.”</w:t>
      </w:r>
    </w:p>
    <w:p>
      <w:r>
        <w:rPr>
          <w:color w:val="310106"/>
        </w:rPr>
        <w:t>Cara</w:t>
      </w:r>
      <w:r>
        <w:t xml:space="preserve"> looks at </w:t>
      </w:r>
      <w:r>
        <w:rPr>
          <w:color w:val="FEB8C8"/>
        </w:rPr>
        <w:t>me</w:t>
      </w:r>
      <w:r>
        <w:t xml:space="preserve">, looks at </w:t>
      </w:r>
      <w:r>
        <w:rPr>
          <w:color w:val="E115C0"/>
        </w:rPr>
        <w:t>the lights</w:t>
      </w:r>
      <w:r>
        <w:t xml:space="preserve">. </w:t>
      </w:r>
      <w:r>
        <w:rPr>
          <w:color w:val="FEB8C8"/>
        </w:rPr>
        <w:t>I</w:t>
      </w:r>
      <w:r>
        <w:t xml:space="preserve"> gently try to take </w:t>
      </w:r>
      <w:r>
        <w:rPr>
          <w:color w:val="E115C0"/>
        </w:rPr>
        <w:t>them</w:t>
      </w:r>
      <w:r>
        <w:t>.</w:t>
      </w:r>
    </w:p>
    <w:p>
      <w:r>
        <w:t xml:space="preserve">“No!” </w:t>
      </w:r>
      <w:r>
        <w:rPr>
          <w:color w:val="310106"/>
        </w:rPr>
        <w:t>she</w:t>
      </w:r>
      <w:r>
        <w:t xml:space="preserve"> wails.</w:t>
      </w:r>
    </w:p>
    <w:p>
      <w:r>
        <w:t>“Pretty!”</w:t>
      </w:r>
    </w:p>
    <w:p>
      <w:r>
        <w:t>“</w:t>
      </w:r>
      <w:r>
        <w:rPr>
          <w:color w:val="FEB8C8"/>
        </w:rPr>
        <w:t>I’m</w:t>
      </w:r>
      <w:r>
        <w:t xml:space="preserve"> sorry,” </w:t>
      </w:r>
      <w:r>
        <w:rPr>
          <w:color w:val="FEB8C8"/>
        </w:rPr>
        <w:t>I</w:t>
      </w:r>
      <w:r>
        <w:t xml:space="preserve"> say, “</w:t>
      </w:r>
      <w:r>
        <w:rPr>
          <w:color w:val="FEB8C8"/>
        </w:rPr>
        <w:t>I’m</w:t>
      </w:r>
      <w:r>
        <w:t xml:space="preserve"> </w:t>
      </w:r>
      <w:r>
        <w:rPr>
          <w:color w:val="01190F"/>
        </w:rPr>
        <w:t>her</w:t>
      </w:r>
      <w:r>
        <w:rPr>
          <w:color w:val="FEB8C8"/>
        </w:rPr>
        <w:t xml:space="preserve"> brother</w:t>
      </w:r>
      <w:r>
        <w:t>.</w:t>
      </w:r>
    </w:p>
    <w:p>
      <w:r>
        <w:rPr>
          <w:color w:val="310106"/>
        </w:rPr>
        <w:t>She’s</w:t>
      </w:r>
      <w:r>
        <w:t xml:space="preserve"> developmentally delayed.</w:t>
      </w:r>
    </w:p>
    <w:p>
      <w:r>
        <w:rPr>
          <w:color w:val="310106"/>
        </w:rPr>
        <w:t>Cara</w:t>
      </w:r>
      <w:r>
        <w:t xml:space="preserve">! </w:t>
      </w:r>
      <w:r>
        <w:rPr>
          <w:color w:val="310106"/>
        </w:rPr>
        <w:t>Cara</w:t>
      </w:r>
      <w:r>
        <w:t xml:space="preserve">, no. No </w:t>
      </w:r>
      <w:r>
        <w:rPr>
          <w:color w:val="9E8317"/>
        </w:rPr>
        <w:t>hands</w:t>
      </w:r>
      <w:r>
        <w:t>.”</w:t>
      </w:r>
    </w:p>
    <w:p>
      <w:r>
        <w:rPr>
          <w:color w:val="310106"/>
        </w:rPr>
        <w:t>She</w:t>
      </w:r>
      <w:r>
        <w:t xml:space="preserve"> wails, but lets </w:t>
      </w:r>
      <w:r>
        <w:rPr>
          <w:color w:val="FEB8C8"/>
        </w:rPr>
        <w:t>me</w:t>
      </w:r>
      <w:r>
        <w:t xml:space="preserve"> disentangle </w:t>
      </w:r>
      <w:r>
        <w:rPr>
          <w:color w:val="847D81"/>
        </w:rPr>
        <w:t>her</w:t>
      </w:r>
      <w:r>
        <w:rPr>
          <w:color w:val="9E8317"/>
        </w:rPr>
        <w:t xml:space="preserve"> hands</w:t>
      </w:r>
      <w:r>
        <w:t>.</w:t>
      </w:r>
    </w:p>
    <w:p>
      <w:r>
        <w:t>“</w:t>
      </w:r>
      <w:r>
        <w:rPr>
          <w:color w:val="FEB8C8"/>
        </w:rPr>
        <w:t>I’m</w:t>
      </w:r>
      <w:r>
        <w:t xml:space="preserve"> sorry,” </w:t>
      </w:r>
      <w:r>
        <w:rPr>
          <w:color w:val="FEB8C8"/>
        </w:rPr>
        <w:t>I</w:t>
      </w:r>
      <w:r>
        <w:t xml:space="preserve"> say again, </w:t>
      </w:r>
      <w:r>
        <w:rPr>
          <w:color w:val="FEB8C8"/>
        </w:rPr>
        <w:t>the concerned big brother</w:t>
      </w:r>
      <w:r>
        <w:t>.</w:t>
      </w:r>
    </w:p>
    <w:p>
      <w:r>
        <w:t>“</w:t>
      </w:r>
      <w:r>
        <w:rPr>
          <w:color w:val="FEB8C8"/>
        </w:rPr>
        <w:t>I</w:t>
      </w:r>
      <w:r>
        <w:t xml:space="preserve"> was just looking around and thought </w:t>
      </w:r>
      <w:r>
        <w:rPr>
          <w:color w:val="310106"/>
        </w:rPr>
        <w:t>she</w:t>
      </w:r>
      <w:r>
        <w:t xml:space="preserve"> was right with </w:t>
      </w:r>
      <w:r>
        <w:rPr>
          <w:color w:val="FEB8C8"/>
        </w:rPr>
        <w:t>me</w:t>
      </w:r>
      <w:r>
        <w:t xml:space="preserve">, </w:t>
      </w:r>
      <w:r>
        <w:rPr>
          <w:color w:val="04640D"/>
        </w:rPr>
        <w:t>you</w:t>
      </w:r>
      <w:r>
        <w:t xml:space="preserve"> know? </w:t>
      </w:r>
      <w:r>
        <w:rPr>
          <w:color w:val="58018B"/>
        </w:rPr>
        <w:t>Our</w:t>
      </w:r>
      <w:r>
        <w:rPr>
          <w:color w:val="0BC582"/>
        </w:rPr>
        <w:t xml:space="preserve"> mom’s</w:t>
      </w:r>
      <w:r>
        <w:t xml:space="preserve"> down at </w:t>
      </w:r>
      <w:r>
        <w:rPr>
          <w:color w:val="B70639"/>
        </w:rPr>
        <w:t>Dillard’s</w:t>
      </w:r>
      <w:r>
        <w:t>.”</w:t>
      </w:r>
    </w:p>
    <w:p>
      <w:r>
        <w:rPr>
          <w:color w:val="04640D"/>
        </w:rPr>
        <w:t>Chubby guy</w:t>
      </w:r>
      <w:r>
        <w:t xml:space="preserve"> kind of hovers until </w:t>
      </w:r>
      <w:r>
        <w:rPr>
          <w:color w:val="FEB8C8"/>
        </w:rPr>
        <w:t>I</w:t>
      </w:r>
      <w:r>
        <w:t xml:space="preserve"> get </w:t>
      </w:r>
      <w:r>
        <w:rPr>
          <w:color w:val="E115C0"/>
        </w:rPr>
        <w:t>the lights</w:t>
      </w:r>
      <w:r>
        <w:t xml:space="preserve"> away from </w:t>
      </w:r>
      <w:r>
        <w:rPr>
          <w:color w:val="310106"/>
        </w:rPr>
        <w:t>Cara</w:t>
      </w:r>
      <w:r>
        <w:t xml:space="preserve"> and as soon as </w:t>
      </w:r>
      <w:r>
        <w:rPr>
          <w:color w:val="FEB8C8"/>
        </w:rPr>
        <w:t>I</w:t>
      </w:r>
      <w:r>
        <w:t xml:space="preserve"> put </w:t>
      </w:r>
      <w:r>
        <w:rPr>
          <w:color w:val="E115C0"/>
        </w:rPr>
        <w:t>them</w:t>
      </w:r>
      <w:r>
        <w:t xml:space="preserve"> on the shelf </w:t>
      </w:r>
      <w:r>
        <w:rPr>
          <w:color w:val="04640D"/>
        </w:rPr>
        <w:t>he</w:t>
      </w:r>
      <w:r>
        <w:t xml:space="preserve"> grabs </w:t>
      </w:r>
      <w:r>
        <w:rPr>
          <w:color w:val="E115C0"/>
        </w:rPr>
        <w:t>them</w:t>
      </w:r>
      <w:r>
        <w:t xml:space="preserve"> and starts straightening </w:t>
      </w:r>
      <w:r>
        <w:rPr>
          <w:color w:val="E115C0"/>
        </w:rPr>
        <w:t>them</w:t>
      </w:r>
      <w:r>
        <w:t xml:space="preserve"> out and draping </w:t>
      </w:r>
      <w:r>
        <w:rPr>
          <w:color w:val="E115C0"/>
        </w:rPr>
        <w:t>them</w:t>
      </w:r>
      <w:r>
        <w:t xml:space="preserve"> back over the display.</w:t>
      </w:r>
    </w:p>
    <w:p>
      <w:r>
        <w:rPr>
          <w:color w:val="FEB8C8"/>
        </w:rPr>
        <w:t>I</w:t>
      </w:r>
      <w:r>
        <w:t xml:space="preserve"> herd </w:t>
      </w:r>
      <w:r>
        <w:rPr>
          <w:color w:val="310106"/>
        </w:rPr>
        <w:t>Cara</w:t>
      </w:r>
      <w:r>
        <w:t xml:space="preserve"> towards the front of </w:t>
      </w:r>
      <w:r>
        <w:rPr>
          <w:color w:val="703B01"/>
        </w:rPr>
        <w:t>the store</w:t>
      </w:r>
      <w:r>
        <w:t xml:space="preserve">, mouthing sorry at the front cashier. </w:t>
      </w:r>
      <w:r>
        <w:rPr>
          <w:color w:val="310106"/>
        </w:rPr>
        <w:t>She’s</w:t>
      </w:r>
      <w:r>
        <w:t xml:space="preserve"> kind of pretty. </w:t>
      </w:r>
      <w:r>
        <w:rPr>
          <w:color w:val="310106"/>
        </w:rPr>
        <w:t>She</w:t>
      </w:r>
      <w:r>
        <w:t xml:space="preserve"> smiles at </w:t>
      </w:r>
      <w:r>
        <w:rPr>
          <w:color w:val="FEB8C8"/>
        </w:rPr>
        <w:t>me</w:t>
      </w:r>
      <w:r>
        <w:t xml:space="preserve">. </w:t>
      </w:r>
      <w:r>
        <w:rPr>
          <w:color w:val="FEB8C8"/>
        </w:rPr>
        <w:t xml:space="preserve">Nice big brother with </w:t>
      </w:r>
      <w:r>
        <w:rPr>
          <w:color w:val="01190F"/>
        </w:rPr>
        <w:t>retarded sister</w:t>
      </w:r>
      <w:r>
        <w:t>.</w:t>
      </w:r>
    </w:p>
    <w:p>
      <w:r>
        <w:t xml:space="preserve">Back out in </w:t>
      </w:r>
      <w:r>
        <w:rPr>
          <w:color w:val="F7F1DF"/>
        </w:rPr>
        <w:t>the mall</w:t>
      </w:r>
      <w:r>
        <w:t xml:space="preserve">, </w:t>
      </w:r>
      <w:r>
        <w:rPr>
          <w:color w:val="310106"/>
        </w:rPr>
        <w:t>Cara</w:t>
      </w:r>
      <w:r>
        <w:t xml:space="preserve"> is wailing, which could start an asthma attack, so to distract </w:t>
      </w:r>
      <w:r>
        <w:rPr>
          <w:color w:val="310106"/>
        </w:rPr>
        <w:t>her</w:t>
      </w:r>
      <w:r>
        <w:t xml:space="preserve"> </w:t>
      </w:r>
      <w:r>
        <w:rPr>
          <w:color w:val="FEB8C8"/>
        </w:rPr>
        <w:t>I</w:t>
      </w:r>
      <w:r>
        <w:t xml:space="preserve"> say, “</w:t>
      </w:r>
      <w:r>
        <w:rPr>
          <w:color w:val="310106"/>
        </w:rPr>
        <w:t>You</w:t>
      </w:r>
      <w:r>
        <w:t xml:space="preserve"> want </w:t>
      </w:r>
      <w:r>
        <w:rPr>
          <w:color w:val="118B8A"/>
        </w:rPr>
        <w:t>a cookie</w:t>
      </w:r>
      <w:r>
        <w:t>?”</w:t>
      </w:r>
    </w:p>
    <w:p>
      <w:r>
        <w:rPr>
          <w:color w:val="0BC582"/>
        </w:rPr>
        <w:t>Mom</w:t>
      </w:r>
      <w:r>
        <w:t xml:space="preserve"> has </w:t>
      </w:r>
      <w:r>
        <w:rPr>
          <w:color w:val="310106"/>
        </w:rPr>
        <w:t>Cara</w:t>
      </w:r>
      <w:r>
        <w:t xml:space="preserve"> on a diet, so of course </w:t>
      </w:r>
      <w:r>
        <w:rPr>
          <w:color w:val="310106"/>
        </w:rPr>
        <w:t>she</w:t>
      </w:r>
      <w:r>
        <w:t xml:space="preserve"> wants </w:t>
      </w:r>
      <w:r>
        <w:rPr>
          <w:color w:val="118B8A"/>
        </w:rPr>
        <w:t>a cookie</w:t>
      </w:r>
      <w:r>
        <w:t xml:space="preserve">. </w:t>
      </w:r>
      <w:r>
        <w:rPr>
          <w:color w:val="310106"/>
        </w:rPr>
        <w:t>She</w:t>
      </w:r>
      <w:r>
        <w:t xml:space="preserve"> perks up the way </w:t>
      </w:r>
      <w:r>
        <w:rPr>
          <w:color w:val="4AFEFA"/>
        </w:rPr>
        <w:t>Shelby</w:t>
      </w:r>
      <w:r>
        <w:t xml:space="preserve">, </w:t>
      </w:r>
      <w:r>
        <w:rPr>
          <w:color w:val="FCB164"/>
        </w:rPr>
        <w:t>our</w:t>
      </w:r>
      <w:r>
        <w:rPr>
          <w:color w:val="4AFEFA"/>
        </w:rPr>
        <w:t xml:space="preserve"> Shetland Sheepdog</w:t>
      </w:r>
      <w:r>
        <w:t xml:space="preserve"> does, when </w:t>
      </w:r>
      <w:r>
        <w:rPr>
          <w:color w:val="796EE6"/>
        </w:rPr>
        <w:t>you</w:t>
      </w:r>
      <w:r>
        <w:t xml:space="preserve"> say ‘treat.’ </w:t>
      </w:r>
      <w:r>
        <w:rPr>
          <w:color w:val="FEB8C8"/>
        </w:rPr>
        <w:t>I</w:t>
      </w:r>
      <w:r>
        <w:t xml:space="preserve"> take </w:t>
      </w:r>
      <w:r>
        <w:rPr>
          <w:color w:val="310106"/>
        </w:rPr>
        <w:t>her</w:t>
      </w:r>
      <w:r>
        <w:t xml:space="preserve"> to the food court and buy </w:t>
      </w:r>
      <w:r>
        <w:rPr>
          <w:color w:val="310106"/>
        </w:rPr>
        <w:t>her</w:t>
      </w:r>
      <w:r>
        <w:t xml:space="preserve"> </w:t>
      </w:r>
      <w:r>
        <w:rPr>
          <w:color w:val="118B8A"/>
        </w:rPr>
        <w:t>an M&amp;M cookie</w:t>
      </w:r>
      <w:r>
        <w:t xml:space="preserve"> and buy </w:t>
      </w:r>
      <w:r>
        <w:rPr>
          <w:color w:val="FEB8C8"/>
        </w:rPr>
        <w:t>myself</w:t>
      </w:r>
      <w:r>
        <w:t xml:space="preserve"> a Mountain Dew and then while </w:t>
      </w:r>
      <w:r>
        <w:rPr>
          <w:color w:val="310106"/>
        </w:rPr>
        <w:t>she’s</w:t>
      </w:r>
      <w:r>
        <w:t xml:space="preserve"> eating </w:t>
      </w:r>
      <w:r>
        <w:rPr>
          <w:color w:val="000D2C"/>
        </w:rPr>
        <w:t>her</w:t>
      </w:r>
      <w:r>
        <w:rPr>
          <w:color w:val="118B8A"/>
        </w:rPr>
        <w:t xml:space="preserve"> cookie</w:t>
      </w:r>
      <w:r>
        <w:t xml:space="preserve">, </w:t>
      </w:r>
      <w:r>
        <w:rPr>
          <w:color w:val="FEB8C8"/>
        </w:rPr>
        <w:t>I</w:t>
      </w:r>
      <w:r>
        <w:t xml:space="preserve"> pull </w:t>
      </w:r>
      <w:r>
        <w:rPr>
          <w:color w:val="53495F"/>
        </w:rPr>
        <w:t xml:space="preserve">the deck of </w:t>
      </w:r>
      <w:r>
        <w:rPr>
          <w:color w:val="F95475"/>
        </w:rPr>
        <w:t>cards</w:t>
      </w:r>
      <w:r>
        <w:t xml:space="preserve"> out of </w:t>
      </w:r>
      <w:r>
        <w:rPr>
          <w:color w:val="FEB8C8"/>
        </w:rPr>
        <w:t>my</w:t>
      </w:r>
      <w:r>
        <w:t xml:space="preserve"> pocket and unwrap </w:t>
      </w:r>
      <w:r>
        <w:rPr>
          <w:color w:val="53495F"/>
        </w:rPr>
        <w:t>it</w:t>
      </w:r>
      <w:r>
        <w:t xml:space="preserve">. </w:t>
      </w:r>
      <w:r>
        <w:rPr>
          <w:color w:val="61FC03"/>
        </w:rPr>
        <w:t>We’ve</w:t>
      </w:r>
      <w:r>
        <w:t xml:space="preserve"> got another fifteen minutes before </w:t>
      </w:r>
      <w:r>
        <w:rPr>
          <w:color w:val="61FC03"/>
        </w:rPr>
        <w:t>we</w:t>
      </w:r>
      <w:r>
        <w:t xml:space="preserve"> have to meet </w:t>
      </w:r>
      <w:r>
        <w:rPr>
          <w:color w:val="5D9608"/>
        </w:rPr>
        <w:t>my</w:t>
      </w:r>
      <w:r>
        <w:rPr>
          <w:color w:val="0BC582"/>
        </w:rPr>
        <w:t xml:space="preserve"> mom</w:t>
      </w:r>
      <w:r>
        <w:t>.</w:t>
      </w:r>
    </w:p>
    <w:p>
      <w:r>
        <w:rPr>
          <w:color w:val="DE98FD"/>
        </w:rPr>
        <w:t>The idea</w:t>
      </w:r>
      <w:r>
        <w:t xml:space="preserve"> is </w:t>
      </w:r>
      <w:r>
        <w:rPr>
          <w:color w:val="DE98FD"/>
        </w:rPr>
        <w:t>to play fish</w:t>
      </w:r>
      <w:r>
        <w:t xml:space="preserve"> except every time </w:t>
      </w:r>
      <w:r>
        <w:rPr>
          <w:color w:val="796EE6"/>
        </w:rPr>
        <w:t>you</w:t>
      </w:r>
      <w:r>
        <w:t xml:space="preserve"> get </w:t>
      </w:r>
      <w:r>
        <w:rPr>
          <w:color w:val="98A088"/>
        </w:rPr>
        <w:t>a match</w:t>
      </w:r>
      <w:r>
        <w:t xml:space="preserve"> </w:t>
      </w:r>
      <w:r>
        <w:rPr>
          <w:color w:val="796EE6"/>
        </w:rPr>
        <w:t>you</w:t>
      </w:r>
      <w:r>
        <w:t xml:space="preserve">’re supposed to do what </w:t>
      </w:r>
      <w:r>
        <w:rPr>
          <w:color w:val="98A088"/>
        </w:rPr>
        <w:t>it</w:t>
      </w:r>
      <w:r>
        <w:t xml:space="preserve"> says. Tie </w:t>
      </w:r>
      <w:r>
        <w:rPr>
          <w:color w:val="4F584E"/>
        </w:rPr>
        <w:t>partner’s</w:t>
      </w:r>
      <w:r>
        <w:t xml:space="preserve"> hands with a silk scarf. Kiss anywhere </w:t>
      </w:r>
      <w:r>
        <w:rPr>
          <w:color w:val="796EE6"/>
        </w:rPr>
        <w:t>you</w:t>
      </w:r>
      <w:r>
        <w:t xml:space="preserve"> like and see how long </w:t>
      </w:r>
      <w:r>
        <w:rPr>
          <w:color w:val="248AD0"/>
        </w:rPr>
        <w:t>your</w:t>
      </w:r>
      <w:r>
        <w:rPr>
          <w:color w:val="4F584E"/>
        </w:rPr>
        <w:t xml:space="preserve"> partner</w:t>
      </w:r>
      <w:r>
        <w:t xml:space="preserve"> can keep from moving or making any noise. The one who lasts the longest gets to draw an extra card.</w:t>
      </w:r>
    </w:p>
    <w:p>
      <w:r>
        <w:t xml:space="preserve">Tame, but pretty cool. </w:t>
      </w:r>
      <w:r>
        <w:rPr>
          <w:color w:val="FEB8C8"/>
        </w:rPr>
        <w:t>I</w:t>
      </w:r>
      <w:r>
        <w:t xml:space="preserve"> can’t wait to show </w:t>
      </w:r>
      <w:r>
        <w:rPr>
          <w:color w:val="5C5300"/>
        </w:rPr>
        <w:t>Toph</w:t>
      </w:r>
      <w:r>
        <w:t xml:space="preserve"> and </w:t>
      </w:r>
      <w:r>
        <w:rPr>
          <w:color w:val="9F6551"/>
        </w:rPr>
        <w:t>Len</w:t>
      </w:r>
      <w:r>
        <w:t>.</w:t>
      </w:r>
    </w:p>
    <w:p>
      <w:r>
        <w:rPr>
          <w:color w:val="310106"/>
        </w:rPr>
        <w:t>Cara</w:t>
      </w:r>
      <w:r>
        <w:t xml:space="preserve"> has chocolate smeared on </w:t>
      </w:r>
      <w:r>
        <w:rPr>
          <w:color w:val="BCFEC6"/>
        </w:rPr>
        <w:t>her</w:t>
      </w:r>
      <w:r>
        <w:rPr>
          <w:color w:val="932C70"/>
        </w:rPr>
        <w:t xml:space="preserve"> mouth</w:t>
      </w:r>
      <w:r>
        <w:t xml:space="preserve">, but </w:t>
      </w:r>
      <w:r>
        <w:rPr>
          <w:color w:val="310106"/>
        </w:rPr>
        <w:t>she</w:t>
      </w:r>
      <w:r>
        <w:t xml:space="preserve"> lets </w:t>
      </w:r>
      <w:r>
        <w:rPr>
          <w:color w:val="FEB8C8"/>
        </w:rPr>
        <w:t>me</w:t>
      </w:r>
      <w:r>
        <w:t xml:space="preserve"> wipe </w:t>
      </w:r>
      <w:r>
        <w:rPr>
          <w:color w:val="2B1B04"/>
        </w:rPr>
        <w:t>her</w:t>
      </w:r>
      <w:r>
        <w:rPr>
          <w:color w:val="B5AFC4"/>
        </w:rPr>
        <w:t xml:space="preserve"> face</w:t>
      </w:r>
      <w:r>
        <w:t xml:space="preserve"> off.</w:t>
      </w:r>
    </w:p>
    <w:p>
      <w:r>
        <w:t>“</w:t>
      </w:r>
      <w:r>
        <w:rPr>
          <w:color w:val="310106"/>
        </w:rPr>
        <w:t>You</w:t>
      </w:r>
      <w:r>
        <w:t xml:space="preserve"> ready to go back to see </w:t>
      </w:r>
      <w:r>
        <w:rPr>
          <w:color w:val="0BC582"/>
        </w:rPr>
        <w:t>Mom</w:t>
      </w:r>
      <w:r>
        <w:t xml:space="preserve">?” </w:t>
      </w:r>
      <w:r>
        <w:rPr>
          <w:color w:val="FEB8C8"/>
        </w:rPr>
        <w:t>I</w:t>
      </w:r>
      <w:r>
        <w:t xml:space="preserve"> say.</w:t>
      </w:r>
    </w:p>
    <w:p>
      <w:r>
        <w:t xml:space="preserve">When </w:t>
      </w:r>
      <w:r>
        <w:rPr>
          <w:color w:val="61FC03"/>
        </w:rPr>
        <w:t>we</w:t>
      </w:r>
      <w:r>
        <w:t xml:space="preserve"> pass </w:t>
      </w:r>
      <w:r>
        <w:rPr>
          <w:color w:val="703B01"/>
        </w:rPr>
        <w:t>Spencer’s</w:t>
      </w:r>
      <w:r>
        <w:t xml:space="preserve"> again, </w:t>
      </w:r>
      <w:r>
        <w:rPr>
          <w:color w:val="310106"/>
        </w:rPr>
        <w:t>she</w:t>
      </w:r>
      <w:r>
        <w:t xml:space="preserve"> stops. “Uhhh,” </w:t>
      </w:r>
      <w:r>
        <w:rPr>
          <w:color w:val="310106"/>
        </w:rPr>
        <w:t>she</w:t>
      </w:r>
      <w:r>
        <w:t xml:space="preserve"> says, pointing to </w:t>
      </w:r>
      <w:r>
        <w:rPr>
          <w:color w:val="703B01"/>
        </w:rPr>
        <w:t>the store</w:t>
      </w:r>
      <w:r>
        <w:t xml:space="preserve">. </w:t>
      </w:r>
      <w:r>
        <w:rPr>
          <w:color w:val="0BC582"/>
        </w:rPr>
        <w:t>Mom</w:t>
      </w:r>
      <w:r>
        <w:t xml:space="preserve"> always tries to get </w:t>
      </w:r>
      <w:r>
        <w:rPr>
          <w:color w:val="310106"/>
        </w:rPr>
        <w:t>her</w:t>
      </w:r>
      <w:r>
        <w:t xml:space="preserve"> to say what </w:t>
      </w:r>
      <w:r>
        <w:rPr>
          <w:color w:val="310106"/>
        </w:rPr>
        <w:t>she</w:t>
      </w:r>
      <w:r>
        <w:t xml:space="preserve"> wants, but </w:t>
      </w:r>
      <w:r>
        <w:rPr>
          <w:color w:val="FEB8C8"/>
        </w:rPr>
        <w:t>I</w:t>
      </w:r>
      <w:r>
        <w:t xml:space="preserve"> know what </w:t>
      </w:r>
      <w:r>
        <w:rPr>
          <w:color w:val="310106"/>
        </w:rPr>
        <w:t>she</w:t>
      </w:r>
      <w:r>
        <w:t xml:space="preserve"> wants and </w:t>
      </w:r>
      <w:r>
        <w:rPr>
          <w:color w:val="FEB8C8"/>
        </w:rPr>
        <w:t>I</w:t>
      </w:r>
      <w:r>
        <w:t xml:space="preserve"> don’t want to fight with </w:t>
      </w:r>
      <w:r>
        <w:rPr>
          <w:color w:val="310106"/>
        </w:rPr>
        <w:t>her</w:t>
      </w:r>
      <w:r>
        <w:t>.</w:t>
      </w:r>
    </w:p>
    <w:p>
      <w:r>
        <w:t xml:space="preserve">“No,” </w:t>
      </w:r>
      <w:r>
        <w:rPr>
          <w:color w:val="FEB8C8"/>
        </w:rPr>
        <w:t>I</w:t>
      </w:r>
      <w:r>
        <w:t xml:space="preserve"> say.</w:t>
      </w:r>
    </w:p>
    <w:p>
      <w:r>
        <w:t>“Let</w:t>
      </w:r>
      <w:r>
        <w:rPr>
          <w:color w:val="61FC03"/>
        </w:rPr>
        <w:t>’s</w:t>
      </w:r>
      <w:r>
        <w:t xml:space="preserve"> go see </w:t>
      </w:r>
      <w:r>
        <w:rPr>
          <w:color w:val="0BC582"/>
        </w:rPr>
        <w:t>Mom</w:t>
      </w:r>
      <w:r>
        <w:t>.”</w:t>
      </w:r>
    </w:p>
    <w:p>
      <w:r>
        <w:rPr>
          <w:color w:val="2B1B04"/>
        </w:rPr>
        <w:t>Cara’s</w:t>
      </w:r>
      <w:r>
        <w:rPr>
          <w:color w:val="B5AFC4"/>
        </w:rPr>
        <w:t xml:space="preserve"> face</w:t>
      </w:r>
      <w:r>
        <w:t xml:space="preserve"> crumples up and </w:t>
      </w:r>
      <w:r>
        <w:rPr>
          <w:color w:val="310106"/>
        </w:rPr>
        <w:t>she</w:t>
      </w:r>
      <w:r>
        <w:t xml:space="preserve"> hunches </w:t>
      </w:r>
      <w:r>
        <w:rPr>
          <w:color w:val="310106"/>
        </w:rPr>
        <w:t>her</w:t>
      </w:r>
      <w:r>
        <w:t xml:space="preserve"> thick shoulders. “Uhhh,” </w:t>
      </w:r>
      <w:r>
        <w:rPr>
          <w:color w:val="310106"/>
        </w:rPr>
        <w:t>she</w:t>
      </w:r>
      <w:r>
        <w:t xml:space="preserve"> says, mad.</w:t>
      </w:r>
    </w:p>
    <w:p>
      <w:r>
        <w:t xml:space="preserve">“It’s okay,” </w:t>
      </w:r>
      <w:r>
        <w:rPr>
          <w:color w:val="FEB8C8"/>
        </w:rPr>
        <w:t>I</w:t>
      </w:r>
      <w:r>
        <w:t xml:space="preserve"> say.</w:t>
      </w:r>
    </w:p>
    <w:p>
      <w:r>
        <w:t>“Come on.”</w:t>
      </w:r>
    </w:p>
    <w:p>
      <w:r>
        <w:rPr>
          <w:color w:val="310106"/>
        </w:rPr>
        <w:t>She</w:t>
      </w:r>
      <w:r>
        <w:t xml:space="preserve"> swings at </w:t>
      </w:r>
      <w:r>
        <w:rPr>
          <w:color w:val="FEB8C8"/>
        </w:rPr>
        <w:t>me</w:t>
      </w:r>
      <w:r>
        <w:t xml:space="preserve">. </w:t>
      </w:r>
      <w:r>
        <w:rPr>
          <w:color w:val="FEB8C8"/>
        </w:rPr>
        <w:t>I</w:t>
      </w:r>
      <w:r>
        <w:t xml:space="preserve"> grab </w:t>
      </w:r>
      <w:r>
        <w:rPr>
          <w:color w:val="310106"/>
        </w:rPr>
        <w:t>her</w:t>
      </w:r>
      <w:r>
        <w:t xml:space="preserve"> hand and pull </w:t>
      </w:r>
      <w:r>
        <w:rPr>
          <w:color w:val="310106"/>
        </w:rPr>
        <w:t>her</w:t>
      </w:r>
      <w:r>
        <w:t xml:space="preserve"> behind </w:t>
      </w:r>
      <w:r>
        <w:rPr>
          <w:color w:val="FEB8C8"/>
        </w:rPr>
        <w:t>me</w:t>
      </w:r>
      <w:r>
        <w:t xml:space="preserve">. </w:t>
      </w:r>
      <w:r>
        <w:rPr>
          <w:color w:val="310106"/>
        </w:rPr>
        <w:t>She</w:t>
      </w:r>
      <w:r>
        <w:t xml:space="preserve"> tries to sit down, but </w:t>
      </w:r>
      <w:r>
        <w:rPr>
          <w:color w:val="FEB8C8"/>
        </w:rPr>
        <w:t>I</w:t>
      </w:r>
      <w:r>
        <w:t xml:space="preserve"> just keep on tugging and </w:t>
      </w:r>
      <w:r>
        <w:rPr>
          <w:color w:val="310106"/>
        </w:rPr>
        <w:t>she</w:t>
      </w:r>
      <w:r>
        <w:t xml:space="preserve"> follows </w:t>
      </w:r>
      <w:r>
        <w:rPr>
          <w:color w:val="FEB8C8"/>
        </w:rPr>
        <w:t>me</w:t>
      </w:r>
      <w:r>
        <w:t>, gulping and wailing.</w:t>
      </w:r>
    </w:p>
    <w:p>
      <w:r>
        <w:t xml:space="preserve">“What did </w:t>
      </w:r>
      <w:r>
        <w:rPr>
          <w:color w:val="61FC03"/>
        </w:rPr>
        <w:t>you</w:t>
      </w:r>
      <w:r>
        <w:t xml:space="preserve"> do?” </w:t>
      </w:r>
      <w:r>
        <w:rPr>
          <w:color w:val="5D9608"/>
        </w:rPr>
        <w:t>my</w:t>
      </w:r>
      <w:r>
        <w:rPr>
          <w:color w:val="0BC582"/>
        </w:rPr>
        <w:t xml:space="preserve"> mom</w:t>
      </w:r>
      <w:r>
        <w:t xml:space="preserve"> says when </w:t>
      </w:r>
      <w:r>
        <w:rPr>
          <w:color w:val="0BC582"/>
        </w:rPr>
        <w:t>she</w:t>
      </w:r>
      <w:r>
        <w:t xml:space="preserve"> sees </w:t>
      </w:r>
      <w:r>
        <w:rPr>
          <w:color w:val="61FC03"/>
        </w:rPr>
        <w:t>us</w:t>
      </w:r>
      <w:r>
        <w:t xml:space="preserve">. </w:t>
      </w:r>
      <w:r>
        <w:rPr>
          <w:color w:val="5D9608"/>
        </w:rPr>
        <w:t>My</w:t>
      </w:r>
      <w:r>
        <w:rPr>
          <w:color w:val="0BC582"/>
        </w:rPr>
        <w:t xml:space="preserve"> mom</w:t>
      </w:r>
      <w:r>
        <w:t xml:space="preserve"> had to buy </w:t>
      </w:r>
      <w:r>
        <w:rPr>
          <w:color w:val="D4C67A"/>
        </w:rPr>
        <w:t xml:space="preserve">stuff, like gym shorts for </w:t>
      </w:r>
      <w:r>
        <w:rPr>
          <w:color w:val="AE7AA1"/>
        </w:rPr>
        <w:t>me</w:t>
      </w:r>
      <w:r>
        <w:rPr>
          <w:color w:val="D4C67A"/>
        </w:rPr>
        <w:t xml:space="preserve"> and underwear for </w:t>
      </w:r>
      <w:r>
        <w:rPr>
          <w:color w:val="C2A393"/>
        </w:rPr>
        <w:t>herself</w:t>
      </w:r>
      <w:r>
        <w:t xml:space="preserve">, so </w:t>
      </w:r>
      <w:r>
        <w:rPr>
          <w:color w:val="FEB8C8"/>
        </w:rPr>
        <w:t>I</w:t>
      </w:r>
      <w:r>
        <w:t xml:space="preserve"> told </w:t>
      </w:r>
      <w:r>
        <w:rPr>
          <w:color w:val="0BC582"/>
        </w:rPr>
        <w:t>her</w:t>
      </w:r>
      <w:r>
        <w:t xml:space="preserve"> that </w:t>
      </w:r>
      <w:r>
        <w:rPr>
          <w:color w:val="FEB8C8"/>
        </w:rPr>
        <w:t>I’d</w:t>
      </w:r>
      <w:r>
        <w:t xml:space="preserve"> take </w:t>
      </w:r>
      <w:r>
        <w:rPr>
          <w:color w:val="310106"/>
        </w:rPr>
        <w:t>Cara</w:t>
      </w:r>
      <w:r>
        <w:t xml:space="preserve"> with </w:t>
      </w:r>
      <w:r>
        <w:rPr>
          <w:color w:val="FEB8C8"/>
        </w:rPr>
        <w:t>me</w:t>
      </w:r>
      <w:r>
        <w:t xml:space="preserve"> while </w:t>
      </w:r>
      <w:r>
        <w:rPr>
          <w:color w:val="0BC582"/>
        </w:rPr>
        <w:t>she</w:t>
      </w:r>
      <w:r>
        <w:t xml:space="preserve"> bought </w:t>
      </w:r>
      <w:r>
        <w:rPr>
          <w:color w:val="0BC582"/>
        </w:rPr>
        <w:t>her</w:t>
      </w:r>
      <w:r>
        <w:t xml:space="preserve"> stuff. </w:t>
      </w:r>
      <w:r>
        <w:rPr>
          <w:color w:val="0BC582"/>
        </w:rPr>
        <w:t>She’s</w:t>
      </w:r>
      <w:r>
        <w:t xml:space="preserve"> holding a </w:t>
      </w:r>
      <w:r>
        <w:rPr>
          <w:color w:val="B70639"/>
        </w:rPr>
        <w:t>Dillard’s</w:t>
      </w:r>
      <w:r>
        <w:t xml:space="preserve"> bag.</w:t>
      </w:r>
    </w:p>
    <w:p>
      <w:r>
        <w:t>“</w:t>
      </w:r>
      <w:r>
        <w:rPr>
          <w:color w:val="310106"/>
        </w:rPr>
        <w:t>She</w:t>
      </w:r>
      <w:r>
        <w:t xml:space="preserve"> wanted to go in </w:t>
      </w:r>
      <w:r>
        <w:rPr>
          <w:color w:val="703B01"/>
        </w:rPr>
        <w:t>Spencer’s</w:t>
      </w:r>
      <w:r>
        <w:t xml:space="preserve">,” </w:t>
      </w:r>
      <w:r>
        <w:rPr>
          <w:color w:val="FEB8C8"/>
        </w:rPr>
        <w:t>I</w:t>
      </w:r>
      <w:r>
        <w:t xml:space="preserve"> say.</w:t>
      </w:r>
    </w:p>
    <w:p>
      <w:r>
        <w:t>“</w:t>
      </w:r>
      <w:r>
        <w:rPr>
          <w:color w:val="61FC03"/>
        </w:rPr>
        <w:t>We</w:t>
      </w:r>
      <w:r>
        <w:t xml:space="preserve"> went in but </w:t>
      </w:r>
      <w:r>
        <w:rPr>
          <w:color w:val="310106"/>
        </w:rPr>
        <w:t>she</w:t>
      </w:r>
      <w:r>
        <w:t xml:space="preserve"> kept grabbing stuff and </w:t>
      </w:r>
      <w:r>
        <w:rPr>
          <w:color w:val="FEB8C8"/>
        </w:rPr>
        <w:t>I</w:t>
      </w:r>
      <w:r>
        <w:t xml:space="preserve"> had to take </w:t>
      </w:r>
      <w:r>
        <w:rPr>
          <w:color w:val="310106"/>
        </w:rPr>
        <w:t>her</w:t>
      </w:r>
      <w:r>
        <w:t xml:space="preserve"> out and now </w:t>
      </w:r>
      <w:r>
        <w:rPr>
          <w:color w:val="310106"/>
        </w:rPr>
        <w:t>she’s</w:t>
      </w:r>
      <w:r>
        <w:t xml:space="preserve"> upset.”</w:t>
      </w:r>
    </w:p>
    <w:p>
      <w:r>
        <w:t>“</w:t>
      </w:r>
      <w:r>
        <w:rPr>
          <w:color w:val="FEB8C8"/>
        </w:rPr>
        <w:t>Robert</w:t>
      </w:r>
      <w:r>
        <w:t xml:space="preserve">,” </w:t>
      </w:r>
      <w:r>
        <w:rPr>
          <w:color w:val="5D9608"/>
        </w:rPr>
        <w:t>my</w:t>
      </w:r>
      <w:r>
        <w:rPr>
          <w:color w:val="0BC582"/>
        </w:rPr>
        <w:t xml:space="preserve"> mom</w:t>
      </w:r>
      <w:r>
        <w:t xml:space="preserve"> says, irritated. </w:t>
      </w:r>
      <w:r>
        <w:rPr>
          <w:color w:val="0BC582"/>
        </w:rPr>
        <w:t>She</w:t>
      </w:r>
      <w:r>
        <w:t xml:space="preserve"> crouches down.</w:t>
      </w:r>
    </w:p>
    <w:p>
      <w:r>
        <w:t xml:space="preserve">“Ah, </w:t>
      </w:r>
      <w:r>
        <w:rPr>
          <w:color w:val="310106"/>
        </w:rPr>
        <w:t xml:space="preserve">Cara </w:t>
      </w:r>
      <w:r>
        <w:rPr>
          <w:color w:val="0232FD"/>
        </w:rPr>
        <w:t>mia</w:t>
      </w:r>
      <w:r>
        <w:t>, don’t cry.”</w:t>
      </w:r>
    </w:p>
    <w:p>
      <w:r>
        <w:rPr>
          <w:color w:val="6A3A35"/>
        </w:rPr>
        <w:t>We</w:t>
      </w:r>
      <w:r>
        <w:t xml:space="preserve"> trail out of </w:t>
      </w:r>
      <w:r>
        <w:rPr>
          <w:color w:val="B70639"/>
        </w:rPr>
        <w:t>the store</w:t>
      </w:r>
      <w:r>
        <w:t xml:space="preserve">, </w:t>
      </w:r>
      <w:r>
        <w:rPr>
          <w:color w:val="310106"/>
        </w:rPr>
        <w:t>Cara</w:t>
      </w:r>
      <w:r>
        <w:t xml:space="preserve"> holding </w:t>
      </w:r>
      <w:r>
        <w:rPr>
          <w:color w:val="0BC582"/>
        </w:rPr>
        <w:t>Mom’s</w:t>
      </w:r>
      <w:r>
        <w:t xml:space="preserve"> hand and sniffling.</w:t>
      </w:r>
    </w:p>
    <w:p>
      <w:r>
        <w:t xml:space="preserve">By the time </w:t>
      </w:r>
      <w:r>
        <w:rPr>
          <w:color w:val="6A3A35"/>
        </w:rPr>
        <w:t>we</w:t>
      </w:r>
      <w:r>
        <w:t xml:space="preserve"> get to </w:t>
      </w:r>
      <w:r>
        <w:rPr>
          <w:color w:val="BA6801"/>
        </w:rPr>
        <w:t>the car</w:t>
      </w:r>
      <w:r>
        <w:t xml:space="preserve">, though, </w:t>
      </w:r>
      <w:r>
        <w:rPr>
          <w:color w:val="310106"/>
        </w:rPr>
        <w:t>Cara’s</w:t>
      </w:r>
      <w:r>
        <w:t xml:space="preserve"> wheezing. </w:t>
      </w:r>
      <w:r>
        <w:rPr>
          <w:color w:val="0BC582"/>
        </w:rPr>
        <w:t>Mom</w:t>
      </w:r>
      <w:r>
        <w:t xml:space="preserve"> digs out </w:t>
      </w:r>
      <w:r>
        <w:rPr>
          <w:color w:val="168E5C"/>
        </w:rPr>
        <w:t>Cara’s</w:t>
      </w:r>
      <w:r>
        <w:rPr>
          <w:color w:val="16C0D0"/>
        </w:rPr>
        <w:t xml:space="preserve"> inhaler</w:t>
      </w:r>
      <w:r>
        <w:t xml:space="preserve"> and </w:t>
      </w:r>
      <w:r>
        <w:rPr>
          <w:color w:val="310106"/>
        </w:rPr>
        <w:t>Cara</w:t>
      </w:r>
      <w:r>
        <w:t xml:space="preserve"> dutifully </w:t>
      </w:r>
      <w:r>
        <w:rPr>
          <w:color w:val="C62100"/>
        </w:rPr>
        <w:t>takes a hit</w:t>
      </w:r>
      <w:r>
        <w:t xml:space="preserve">. </w:t>
      </w:r>
      <w:r>
        <w:rPr>
          <w:color w:val="FEB8C8"/>
        </w:rPr>
        <w:t>I</w:t>
      </w:r>
      <w:r>
        <w:t xml:space="preserve"> tried </w:t>
      </w:r>
      <w:r>
        <w:rPr>
          <w:color w:val="16C0D0"/>
        </w:rPr>
        <w:t>it</w:t>
      </w:r>
      <w:r>
        <w:t xml:space="preserve"> once and </w:t>
      </w:r>
      <w:r>
        <w:rPr>
          <w:color w:val="16C0D0"/>
        </w:rPr>
        <w:t>it</w:t>
      </w:r>
      <w:r>
        <w:t xml:space="preserve"> was pretty dreadful. </w:t>
      </w:r>
      <w:r>
        <w:rPr>
          <w:color w:val="014347"/>
        </w:rPr>
        <w:t>It</w:t>
      </w:r>
      <w:r>
        <w:t xml:space="preserve"> felt really weird, </w:t>
      </w:r>
      <w:r>
        <w:rPr>
          <w:color w:val="014347"/>
        </w:rPr>
        <w:t xml:space="preserve">trying to get </w:t>
      </w:r>
      <w:r>
        <w:rPr>
          <w:color w:val="233809"/>
        </w:rPr>
        <w:t>that stuff</w:t>
      </w:r>
      <w:r>
        <w:rPr>
          <w:color w:val="014347"/>
        </w:rPr>
        <w:t xml:space="preserve"> in </w:t>
      </w:r>
      <w:r>
        <w:rPr>
          <w:color w:val="42083B"/>
        </w:rPr>
        <w:t>my</w:t>
      </w:r>
      <w:r>
        <w:rPr>
          <w:color w:val="014347"/>
        </w:rPr>
        <w:t xml:space="preserve"> lungs</w:t>
      </w:r>
      <w:r>
        <w:t xml:space="preserve">, and </w:t>
      </w:r>
      <w:r>
        <w:rPr>
          <w:color w:val="82785D"/>
        </w:rPr>
        <w:t>it</w:t>
      </w:r>
      <w:r>
        <w:t xml:space="preserve"> made </w:t>
      </w:r>
      <w:r>
        <w:rPr>
          <w:color w:val="023087"/>
        </w:rPr>
        <w:t>me</w:t>
      </w:r>
      <w:r>
        <w:rPr>
          <w:color w:val="B7DAD2"/>
        </w:rPr>
        <w:t xml:space="preserve"> feel a little buzzy</w:t>
      </w:r>
      <w:r>
        <w:t xml:space="preserve"> but </w:t>
      </w:r>
      <w:r>
        <w:rPr>
          <w:color w:val="B7DAD2"/>
        </w:rPr>
        <w:t>it</w:t>
      </w:r>
      <w:r>
        <w:t xml:space="preserve"> didn’t even feel good, so </w:t>
      </w:r>
      <w:r>
        <w:rPr>
          <w:color w:val="196956"/>
        </w:rPr>
        <w:t>it’s</w:t>
      </w:r>
      <w:r>
        <w:t xml:space="preserve"> pretty amazing that </w:t>
      </w:r>
      <w:r>
        <w:rPr>
          <w:color w:val="8C41BB"/>
        </w:rPr>
        <w:t>Cara</w:t>
      </w:r>
      <w:r>
        <w:rPr>
          <w:color w:val="196956"/>
        </w:rPr>
        <w:t xml:space="preserve"> will do </w:t>
      </w:r>
      <w:r>
        <w:rPr>
          <w:color w:val="ECEDFE"/>
        </w:rPr>
        <w:t>it</w:t>
      </w:r>
      <w:r>
        <w:t>.</w:t>
      </w:r>
    </w:p>
    <w:p>
      <w:r>
        <w:rPr>
          <w:color w:val="310106"/>
        </w:rPr>
        <w:t>Cara</w:t>
      </w:r>
      <w:r>
        <w:t xml:space="preserve"> sits in </w:t>
      </w:r>
      <w:r>
        <w:rPr>
          <w:color w:val="310106"/>
        </w:rPr>
        <w:t>her</w:t>
      </w:r>
      <w:r>
        <w:t xml:space="preserve"> booster seat in the back of </w:t>
      </w:r>
      <w:r>
        <w:rPr>
          <w:color w:val="BA6801"/>
        </w:rPr>
        <w:t>the car</w:t>
      </w:r>
      <w:r>
        <w:t xml:space="preserve">, wheezing all the way </w:t>
      </w:r>
      <w:r>
        <w:rPr>
          <w:color w:val="2B2D32"/>
        </w:rPr>
        <w:t>home</w:t>
      </w:r>
      <w:r>
        <w:t xml:space="preserve">, getting worse and worse, and by the time </w:t>
      </w:r>
      <w:r>
        <w:rPr>
          <w:color w:val="6A3A35"/>
        </w:rPr>
        <w:t>we</w:t>
      </w:r>
      <w:r>
        <w:t xml:space="preserve"> pull in </w:t>
      </w:r>
      <w:r>
        <w:rPr>
          <w:color w:val="94C661"/>
        </w:rPr>
        <w:t>the driveway</w:t>
      </w:r>
      <w:r>
        <w:t xml:space="preserve">, </w:t>
      </w:r>
      <w:r>
        <w:rPr>
          <w:color w:val="310106"/>
        </w:rPr>
        <w:t>she’s</w:t>
      </w:r>
      <w:r>
        <w:t xml:space="preserve"> got that white look around </w:t>
      </w:r>
      <w:r>
        <w:rPr>
          <w:color w:val="BCFEC6"/>
        </w:rPr>
        <w:t>her</w:t>
      </w:r>
      <w:r>
        <w:rPr>
          <w:color w:val="932C70"/>
        </w:rPr>
        <w:t xml:space="preserve"> mouth</w:t>
      </w:r>
      <w:r>
        <w:t>.</w:t>
      </w:r>
    </w:p>
    <w:p>
      <w:r>
        <w:t>“</w:t>
      </w:r>
      <w:r>
        <w:rPr>
          <w:color w:val="FEB8C8"/>
        </w:rPr>
        <w:t>Robert</w:t>
      </w:r>
      <w:r>
        <w:t xml:space="preserve">,” </w:t>
      </w:r>
      <w:r>
        <w:rPr>
          <w:color w:val="0BC582"/>
        </w:rPr>
        <w:t>Mom</w:t>
      </w:r>
      <w:r>
        <w:t xml:space="preserve"> says,</w:t>
      </w:r>
    </w:p>
    <w:p>
      <w:r>
        <w:t>“</w:t>
      </w:r>
      <w:r>
        <w:rPr>
          <w:color w:val="0BC582"/>
        </w:rPr>
        <w:t>I’m</w:t>
      </w:r>
      <w:r>
        <w:t xml:space="preserve"> going to have to take </w:t>
      </w:r>
      <w:r>
        <w:rPr>
          <w:color w:val="310106"/>
        </w:rPr>
        <w:t>her</w:t>
      </w:r>
      <w:r>
        <w:t xml:space="preserve"> to the Emergency Room.”</w:t>
      </w:r>
    </w:p>
    <w:p>
      <w:r>
        <w:t xml:space="preserve">“Okay,” </w:t>
      </w:r>
      <w:r>
        <w:rPr>
          <w:color w:val="FEB8C8"/>
        </w:rPr>
        <w:t>I</w:t>
      </w:r>
      <w:r>
        <w:t xml:space="preserve"> say and get out of </w:t>
      </w:r>
      <w:r>
        <w:rPr>
          <w:color w:val="BA6801"/>
        </w:rPr>
        <w:t>the car</w:t>
      </w:r>
      <w:r>
        <w:t>.</w:t>
      </w:r>
    </w:p>
    <w:p>
      <w:r>
        <w:t>“</w:t>
      </w:r>
      <w:r>
        <w:rPr>
          <w:color w:val="FEB8C8"/>
        </w:rPr>
        <w:t>You</w:t>
      </w:r>
      <w:r>
        <w:t xml:space="preserve"> want to call </w:t>
      </w:r>
      <w:r>
        <w:rPr>
          <w:color w:val="F8907D"/>
        </w:rPr>
        <w:t>your</w:t>
      </w:r>
      <w:r>
        <w:rPr>
          <w:color w:val="895E6B"/>
        </w:rPr>
        <w:t xml:space="preserve"> dad</w:t>
      </w:r>
      <w:r>
        <w:t xml:space="preserve">?” </w:t>
      </w:r>
      <w:r>
        <w:rPr>
          <w:color w:val="0BC582"/>
        </w:rPr>
        <w:t>Mom</w:t>
      </w:r>
      <w:r>
        <w:t xml:space="preserve"> asks.</w:t>
      </w:r>
    </w:p>
    <w:p>
      <w:r>
        <w:t>“</w:t>
      </w:r>
      <w:r>
        <w:rPr>
          <w:color w:val="0BC582"/>
        </w:rPr>
        <w:t>I</w:t>
      </w:r>
      <w:r>
        <w:t xml:space="preserve"> don’t know how long </w:t>
      </w:r>
      <w:r>
        <w:rPr>
          <w:color w:val="788E95"/>
        </w:rPr>
        <w:t>we’ll</w:t>
      </w:r>
      <w:r>
        <w:t xml:space="preserve"> be.” </w:t>
      </w:r>
      <w:r>
        <w:rPr>
          <w:color w:val="0BC582"/>
        </w:rPr>
        <w:t>Mom</w:t>
      </w:r>
      <w:r>
        <w:t xml:space="preserve"> checks </w:t>
      </w:r>
      <w:r>
        <w:rPr>
          <w:color w:val="0BC582"/>
        </w:rPr>
        <w:t>her</w:t>
      </w:r>
      <w:r>
        <w:t xml:space="preserve"> watch. It’s three something now.</w:t>
      </w:r>
    </w:p>
    <w:p>
      <w:r>
        <w:t>“</w:t>
      </w:r>
      <w:r>
        <w:rPr>
          <w:color w:val="788E95"/>
        </w:rPr>
        <w:t>We</w:t>
      </w:r>
      <w:r>
        <w:t xml:space="preserve"> may not be </w:t>
      </w:r>
      <w:r>
        <w:rPr>
          <w:color w:val="2B2D32"/>
        </w:rPr>
        <w:t>home</w:t>
      </w:r>
      <w:r>
        <w:t xml:space="preserve"> in time for dinner.”</w:t>
      </w:r>
    </w:p>
    <w:p>
      <w:r>
        <w:rPr>
          <w:color w:val="FEB8C8"/>
        </w:rPr>
        <w:t>I</w:t>
      </w:r>
      <w:r>
        <w:t xml:space="preserve"> don’t want to call </w:t>
      </w:r>
      <w:r>
        <w:rPr>
          <w:color w:val="F8907D"/>
        </w:rPr>
        <w:t>my</w:t>
      </w:r>
      <w:r>
        <w:rPr>
          <w:color w:val="895E6B"/>
        </w:rPr>
        <w:t xml:space="preserve"> dad who is probably with </w:t>
      </w:r>
      <w:r>
        <w:rPr>
          <w:color w:val="FB6AB8"/>
        </w:rPr>
        <w:t>Joyce</w:t>
      </w:r>
      <w:r>
        <w:rPr>
          <w:color w:val="895E6B"/>
        </w:rPr>
        <w:t xml:space="preserve">, </w:t>
      </w:r>
      <w:r>
        <w:rPr>
          <w:color w:val="576094"/>
        </w:rPr>
        <w:t>his</w:t>
      </w:r>
      <w:r>
        <w:rPr>
          <w:color w:val="FB6AB8"/>
        </w:rPr>
        <w:t xml:space="preserve"> girlfriend</w:t>
      </w:r>
      <w:r>
        <w:rPr>
          <w:color w:val="895E6B"/>
        </w:rPr>
        <w:t>, anyway</w:t>
      </w:r>
      <w:r>
        <w:t xml:space="preserve">. </w:t>
      </w:r>
      <w:r>
        <w:rPr>
          <w:color w:val="DB1474"/>
        </w:rPr>
        <w:t>Joyce</w:t>
      </w:r>
      <w:r>
        <w:rPr>
          <w:color w:val="8489AE"/>
        </w:rPr>
        <w:t xml:space="preserve"> is always trying to be likable</w:t>
      </w:r>
      <w:r>
        <w:t xml:space="preserve"> and </w:t>
      </w:r>
      <w:r>
        <w:rPr>
          <w:color w:val="8489AE"/>
        </w:rPr>
        <w:t>it</w:t>
      </w:r>
      <w:r>
        <w:t xml:space="preserve"> gets on </w:t>
      </w:r>
      <w:r>
        <w:rPr>
          <w:color w:val="FEB8C8"/>
        </w:rPr>
        <w:t>my</w:t>
      </w:r>
      <w:r>
        <w:t xml:space="preserve"> nerves after awhile — </w:t>
      </w:r>
      <w:r>
        <w:rPr>
          <w:color w:val="860E04"/>
        </w:rPr>
        <w:t>she</w:t>
      </w:r>
      <w:r>
        <w:t xml:space="preserve"> tries way too hard. “</w:t>
      </w:r>
      <w:r>
        <w:rPr>
          <w:color w:val="FEB8C8"/>
        </w:rPr>
        <w:t>I</w:t>
      </w:r>
      <w:r>
        <w:t xml:space="preserve"> can just make a sandwich,” </w:t>
      </w:r>
      <w:r>
        <w:rPr>
          <w:color w:val="FEB8C8"/>
        </w:rPr>
        <w:t>I</w:t>
      </w:r>
      <w:r>
        <w:t xml:space="preserve"> say.</w:t>
      </w:r>
    </w:p>
    <w:p>
      <w:r>
        <w:t>“</w:t>
      </w:r>
      <w:r>
        <w:rPr>
          <w:color w:val="0BC582"/>
        </w:rPr>
        <w:t>I</w:t>
      </w:r>
      <w:r>
        <w:t xml:space="preserve"> want </w:t>
      </w:r>
      <w:r>
        <w:rPr>
          <w:color w:val="FEB8C8"/>
        </w:rPr>
        <w:t>you</w:t>
      </w:r>
      <w:r>
        <w:t xml:space="preserve"> to stay at </w:t>
      </w:r>
      <w:r>
        <w:rPr>
          <w:color w:val="2B2D32"/>
        </w:rPr>
        <w:t>home</w:t>
      </w:r>
      <w:r>
        <w:t xml:space="preserve">, then,” </w:t>
      </w:r>
      <w:r>
        <w:rPr>
          <w:color w:val="0BC582"/>
        </w:rPr>
        <w:t>she</w:t>
      </w:r>
      <w:r>
        <w:t xml:space="preserve"> says.</w:t>
      </w:r>
    </w:p>
    <w:p>
      <w:r>
        <w:t>“</w:t>
      </w:r>
      <w:r>
        <w:rPr>
          <w:color w:val="0BC582"/>
        </w:rPr>
        <w:t>I’ve</w:t>
      </w:r>
      <w:r>
        <w:t xml:space="preserve"> got </w:t>
      </w:r>
      <w:r>
        <w:rPr>
          <w:color w:val="0BC582"/>
        </w:rPr>
        <w:t>my</w:t>
      </w:r>
      <w:r>
        <w:t xml:space="preserve"> cell phone if </w:t>
      </w:r>
      <w:r>
        <w:rPr>
          <w:color w:val="FEB8C8"/>
        </w:rPr>
        <w:t>you</w:t>
      </w:r>
      <w:r>
        <w:t xml:space="preserve"> need to call.”</w:t>
      </w:r>
    </w:p>
    <w:p>
      <w:r>
        <w:t xml:space="preserve">“Can </w:t>
      </w:r>
      <w:r>
        <w:rPr>
          <w:color w:val="5C5300"/>
        </w:rPr>
        <w:t>Toph</w:t>
      </w:r>
      <w:r>
        <w:t xml:space="preserve"> and </w:t>
      </w:r>
      <w:r>
        <w:rPr>
          <w:color w:val="9F6551"/>
        </w:rPr>
        <w:t>Len</w:t>
      </w:r>
      <w:r>
        <w:t xml:space="preserve"> come over?” </w:t>
      </w:r>
      <w:r>
        <w:rPr>
          <w:color w:val="FEB8C8"/>
        </w:rPr>
        <w:t>I</w:t>
      </w:r>
      <w:r>
        <w:t xml:space="preserve"> ask.</w:t>
      </w:r>
    </w:p>
    <w:p>
      <w:r>
        <w:rPr>
          <w:color w:val="0BC582"/>
        </w:rPr>
        <w:t>She</w:t>
      </w:r>
      <w:r>
        <w:t xml:space="preserve"> sighs.</w:t>
      </w:r>
    </w:p>
    <w:p>
      <w:r>
        <w:t xml:space="preserve">“Okay. But no roughhousing. Remember </w:t>
      </w:r>
      <w:r>
        <w:rPr>
          <w:color w:val="FEB8C8"/>
        </w:rPr>
        <w:t>you</w:t>
      </w:r>
      <w:r>
        <w:t xml:space="preserve"> have school tomorrow.” </w:t>
      </w:r>
      <w:r>
        <w:rPr>
          <w:color w:val="0BC582"/>
        </w:rPr>
        <w:t>She</w:t>
      </w:r>
      <w:r>
        <w:t xml:space="preserve"> opens the garage door so </w:t>
      </w:r>
      <w:r>
        <w:rPr>
          <w:color w:val="FEB8C8"/>
        </w:rPr>
        <w:t>I</w:t>
      </w:r>
      <w:r>
        <w:t xml:space="preserve"> can get in.</w:t>
      </w:r>
    </w:p>
    <w:p>
      <w:r>
        <w:rPr>
          <w:color w:val="FEB8C8"/>
        </w:rPr>
        <w:t>I</w:t>
      </w:r>
      <w:r>
        <w:t xml:space="preserve"> stand there and watch </w:t>
      </w:r>
      <w:r>
        <w:rPr>
          <w:color w:val="0BC582"/>
        </w:rPr>
        <w:t>her</w:t>
      </w:r>
      <w:r>
        <w:t xml:space="preserve"> back down </w:t>
      </w:r>
      <w:r>
        <w:rPr>
          <w:color w:val="94C661"/>
        </w:rPr>
        <w:t>the driveway</w:t>
      </w:r>
      <w:r>
        <w:t xml:space="preserve">. </w:t>
      </w:r>
      <w:r>
        <w:rPr>
          <w:color w:val="0BC582"/>
        </w:rPr>
        <w:t>She</w:t>
      </w:r>
      <w:r>
        <w:t xml:space="preserve"> turns back, watching where </w:t>
      </w:r>
      <w:r>
        <w:rPr>
          <w:color w:val="0BC582"/>
        </w:rPr>
        <w:t>she’s</w:t>
      </w:r>
      <w:r>
        <w:t xml:space="preserve"> going, and </w:t>
      </w:r>
      <w:r>
        <w:rPr>
          <w:color w:val="0BC582"/>
        </w:rPr>
        <w:t>she</w:t>
      </w:r>
      <w:r>
        <w:t xml:space="preserve"> needs to get </w:t>
      </w:r>
      <w:r>
        <w:rPr>
          <w:color w:val="FBC206"/>
        </w:rPr>
        <w:t>her</w:t>
      </w:r>
      <w:r>
        <w:rPr>
          <w:color w:val="6EAB9B"/>
        </w:rPr>
        <w:t xml:space="preserve"> hair</w:t>
      </w:r>
      <w:r>
        <w:t xml:space="preserve"> done again because </w:t>
      </w:r>
      <w:r>
        <w:rPr>
          <w:color w:val="FEB8C8"/>
        </w:rPr>
        <w:t>I</w:t>
      </w:r>
      <w:r>
        <w:t xml:space="preserve"> can really see the gray roots. </w:t>
      </w:r>
      <w:r>
        <w:rPr>
          <w:color w:val="310106"/>
        </w:rPr>
        <w:t>Cara</w:t>
      </w:r>
      <w:r>
        <w:t xml:space="preserve"> is watching </w:t>
      </w:r>
      <w:r>
        <w:rPr>
          <w:color w:val="FEB8C8"/>
        </w:rPr>
        <w:t>me</w:t>
      </w:r>
      <w:r>
        <w:t xml:space="preserve"> through the watery glass, </w:t>
      </w:r>
      <w:r>
        <w:rPr>
          <w:color w:val="BCFEC6"/>
        </w:rPr>
        <w:t>her</w:t>
      </w:r>
      <w:r>
        <w:rPr>
          <w:color w:val="932C70"/>
        </w:rPr>
        <w:t xml:space="preserve"> mouth</w:t>
      </w:r>
      <w:r>
        <w:t xml:space="preserve"> a little open. </w:t>
      </w:r>
      <w:r>
        <w:rPr>
          <w:color w:val="FEB8C8"/>
        </w:rPr>
        <w:t>I</w:t>
      </w:r>
      <w:r>
        <w:t xml:space="preserve"> wave good-bye.</w:t>
      </w:r>
    </w:p>
    <w:p>
      <w:r>
        <w:rPr>
          <w:color w:val="FEB8C8"/>
        </w:rPr>
        <w:t>I’m</w:t>
      </w:r>
      <w:r>
        <w:t xml:space="preserve"> glad </w:t>
      </w:r>
      <w:r>
        <w:rPr>
          <w:color w:val="788E95"/>
        </w:rPr>
        <w:t>they</w:t>
      </w:r>
      <w:r>
        <w:t>’re gone.</w:t>
      </w:r>
    </w:p>
    <w:p>
      <w:r>
        <w:rPr>
          <w:b/>
        </w:rPr>
        <w:t>Document number 38</w:t>
      </w:r>
    </w:p>
    <w:p>
      <w:r>
        <w:rPr>
          <w:b/>
        </w:rPr>
        <w:t>Document identifier: GUM_fiction_garden</w:t>
      </w:r>
    </w:p>
    <w:p>
      <w:r>
        <w:t xml:space="preserve">The day it rained in </w:t>
      </w:r>
      <w:r>
        <w:rPr>
          <w:color w:val="310106"/>
        </w:rPr>
        <w:t>the garden</w:t>
      </w:r>
    </w:p>
    <w:p>
      <w:r>
        <w:rPr>
          <w:color w:val="04640D"/>
        </w:rPr>
        <w:t xml:space="preserve">The first drops of </w:t>
      </w:r>
      <w:r>
        <w:rPr>
          <w:color w:val="FEFB0A"/>
        </w:rPr>
        <w:t>rain</w:t>
      </w:r>
      <w:r>
        <w:t xml:space="preserve"> fell onto the parched stones from </w:t>
      </w:r>
      <w:r>
        <w:rPr>
          <w:color w:val="FB5514"/>
        </w:rPr>
        <w:t>a cloudless blue sky</w:t>
      </w:r>
      <w:r>
        <w:t xml:space="preserve">. </w:t>
      </w:r>
      <w:r>
        <w:rPr>
          <w:color w:val="04640D"/>
        </w:rPr>
        <w:t>They</w:t>
      </w:r>
      <w:r>
        <w:t xml:space="preserve"> disappeared immediately, drunk down into the mineral silence.</w:t>
      </w:r>
    </w:p>
    <w:p>
      <w:r>
        <w:rPr>
          <w:color w:val="310106"/>
        </w:rPr>
        <w:t>The garden</w:t>
      </w:r>
      <w:r>
        <w:t xml:space="preserve"> paused, and </w:t>
      </w:r>
      <w:r>
        <w:rPr>
          <w:color w:val="E115C0"/>
        </w:rPr>
        <w:t>everything</w:t>
      </w:r>
      <w:r>
        <w:t xml:space="preserve"> held </w:t>
      </w:r>
      <w:r>
        <w:rPr>
          <w:color w:val="E115C0"/>
        </w:rPr>
        <w:t>its</w:t>
      </w:r>
      <w:r>
        <w:t xml:space="preserve"> breath and waited. More rain would come. Everyone knew, beyond belief or necessity that </w:t>
      </w:r>
      <w:r>
        <w:rPr>
          <w:color w:val="00587F"/>
        </w:rPr>
        <w:t>the time</w:t>
      </w:r>
      <w:r>
        <w:t xml:space="preserve"> had come. And with </w:t>
      </w:r>
      <w:r>
        <w:rPr>
          <w:color w:val="00587F"/>
        </w:rPr>
        <w:t>it</w:t>
      </w:r>
      <w:r>
        <w:t xml:space="preserve">, </w:t>
      </w:r>
      <w:r>
        <w:rPr>
          <w:color w:val="0BC582"/>
        </w:rPr>
        <w:t>the rain</w:t>
      </w:r>
      <w:r>
        <w:t>.</w:t>
      </w:r>
    </w:p>
    <w:p>
      <w:r>
        <w:t xml:space="preserve">Heavy oily drops bounced from leaf to grass to dusty ground, gathering in stems and folds on the way. Yet still </w:t>
      </w:r>
      <w:r>
        <w:rPr>
          <w:color w:val="FB5514"/>
        </w:rPr>
        <w:t>the sky</w:t>
      </w:r>
      <w:r>
        <w:t xml:space="preserve"> was a hard polished blue with not a cloud in sight.</w:t>
      </w:r>
    </w:p>
    <w:p>
      <w:r>
        <w:t xml:space="preserve">Still </w:t>
      </w:r>
      <w:r>
        <w:rPr>
          <w:color w:val="310106"/>
        </w:rPr>
        <w:t>the garden</w:t>
      </w:r>
      <w:r>
        <w:t xml:space="preserve"> held </w:t>
      </w:r>
      <w:r>
        <w:rPr>
          <w:color w:val="310106"/>
        </w:rPr>
        <w:t>its</w:t>
      </w:r>
      <w:r>
        <w:t xml:space="preserve"> breath. It would not be long now.</w:t>
      </w:r>
    </w:p>
    <w:p>
      <w:r>
        <w:t xml:space="preserve">A spattering of drops plucked memories from deep in the roots, shivering through shoots and tendrils, humus and stone. Wispy vapour trails marbled </w:t>
      </w:r>
      <w:r>
        <w:rPr>
          <w:color w:val="FB5514"/>
        </w:rPr>
        <w:t>the blue surface</w:t>
      </w:r>
      <w:r>
        <w:t xml:space="preserve"> above.</w:t>
      </w:r>
    </w:p>
    <w:p>
      <w:r>
        <w:t xml:space="preserve">And then </w:t>
      </w:r>
      <w:r>
        <w:rPr>
          <w:color w:val="FEB8C8"/>
        </w:rPr>
        <w:t>it rained</w:t>
      </w:r>
      <w:r>
        <w:t xml:space="preserve"> for good.</w:t>
      </w:r>
    </w:p>
    <w:p>
      <w:r>
        <w:rPr>
          <w:color w:val="9E8317"/>
        </w:rPr>
        <w:t>We</w:t>
      </w:r>
      <w:r>
        <w:t xml:space="preserve"> sat on </w:t>
      </w:r>
      <w:r>
        <w:rPr>
          <w:color w:val="01190F"/>
        </w:rPr>
        <w:t>the porch</w:t>
      </w:r>
      <w:r>
        <w:t xml:space="preserve"> watching, no longer daring to dart out and leap around in </w:t>
      </w:r>
      <w:r>
        <w:rPr>
          <w:color w:val="FEB8C8"/>
        </w:rPr>
        <w:t>the downfall</w:t>
      </w:r>
      <w:r>
        <w:t xml:space="preserve"> as drops turned to torrents and the staccato tapping on </w:t>
      </w:r>
      <w:r>
        <w:rPr>
          <w:color w:val="847D81"/>
        </w:rPr>
        <w:t>the roof</w:t>
      </w:r>
      <w:r>
        <w:t xml:space="preserve"> climaxed to a thunderous roar.</w:t>
      </w:r>
    </w:p>
    <w:p>
      <w:r>
        <w:t xml:space="preserve">Pools erupted and overflowed along the edges of the lawn, cascading around the raspberry canes and over the flower beds. </w:t>
      </w:r>
      <w:r>
        <w:rPr>
          <w:color w:val="58018B"/>
        </w:rPr>
        <w:t>Earthworms</w:t>
      </w:r>
      <w:r>
        <w:t xml:space="preserve"> rose up from </w:t>
      </w:r>
      <w:r>
        <w:rPr>
          <w:color w:val="B70639"/>
        </w:rPr>
        <w:t xml:space="preserve">the water-laden earth where </w:t>
      </w:r>
      <w:r>
        <w:rPr>
          <w:color w:val="703B01"/>
        </w:rPr>
        <w:t>they</w:t>
      </w:r>
      <w:r>
        <w:rPr>
          <w:color w:val="B70639"/>
        </w:rPr>
        <w:t xml:space="preserve"> could no longer breath</w:t>
      </w:r>
      <w:r>
        <w:t xml:space="preserve"> and wriggled and struggled fro air on the surface, writhing and swimming for a safe haven.</w:t>
      </w:r>
    </w:p>
    <w:p>
      <w:r>
        <w:rPr>
          <w:color w:val="F7F1DF"/>
        </w:rPr>
        <w:t>Water</w:t>
      </w:r>
      <w:r>
        <w:t xml:space="preserve"> burst over the barrels and cans standing under the eaves and gutters, flooding the pathways, carrying away all that wasn’t fixed solid and licking at </w:t>
      </w:r>
      <w:r>
        <w:rPr>
          <w:color w:val="118B8A"/>
        </w:rPr>
        <w:t xml:space="preserve">the stairs to </w:t>
      </w:r>
      <w:r>
        <w:rPr>
          <w:color w:val="4AFEFA"/>
        </w:rPr>
        <w:t>the back porch</w:t>
      </w:r>
      <w:r>
        <w:t xml:space="preserve"> before climbing each step and lapping against </w:t>
      </w:r>
      <w:r>
        <w:rPr>
          <w:color w:val="FCB164"/>
        </w:rPr>
        <w:t xml:space="preserve">the planks </w:t>
      </w:r>
      <w:r>
        <w:rPr>
          <w:color w:val="796EE6"/>
        </w:rPr>
        <w:t>we</w:t>
      </w:r>
      <w:r>
        <w:rPr>
          <w:color w:val="FCB164"/>
        </w:rPr>
        <w:t xml:space="preserve"> were sitting on</w:t>
      </w:r>
      <w:r>
        <w:t xml:space="preserve">, </w:t>
      </w:r>
      <w:r>
        <w:rPr>
          <w:color w:val="FCB164"/>
        </w:rPr>
        <w:t xml:space="preserve">a wooden raft surrounded by </w:t>
      </w:r>
      <w:r>
        <w:rPr>
          <w:color w:val="000D2C"/>
        </w:rPr>
        <w:t>angry water</w:t>
      </w:r>
      <w:r>
        <w:rPr>
          <w:color w:val="FCB164"/>
        </w:rPr>
        <w:t xml:space="preserve"> and martial beat drum, drum, drumming on </w:t>
      </w:r>
      <w:r>
        <w:rPr>
          <w:color w:val="53495F"/>
        </w:rPr>
        <w:t>the roof</w:t>
      </w:r>
      <w:r>
        <w:rPr>
          <w:color w:val="FCB164"/>
        </w:rPr>
        <w:t xml:space="preserve"> above</w:t>
      </w:r>
      <w:r>
        <w:t>.</w:t>
      </w:r>
    </w:p>
    <w:p>
      <w:r>
        <w:rPr>
          <w:color w:val="9E8317"/>
        </w:rPr>
        <w:t>We</w:t>
      </w:r>
      <w:r>
        <w:t xml:space="preserve"> slipped out </w:t>
      </w:r>
      <w:r>
        <w:rPr>
          <w:color w:val="F95475"/>
        </w:rPr>
        <w:t>feet</w:t>
      </w:r>
      <w:r>
        <w:t xml:space="preserve"> over the sides and when </w:t>
      </w:r>
      <w:r>
        <w:rPr>
          <w:color w:val="9E8317"/>
        </w:rPr>
        <w:t>we</w:t>
      </w:r>
      <w:r>
        <w:t xml:space="preserve"> felt </w:t>
      </w:r>
      <w:r>
        <w:rPr>
          <w:color w:val="61FC03"/>
        </w:rPr>
        <w:t>the fish</w:t>
      </w:r>
      <w:r>
        <w:t xml:space="preserve">, some as big as logs, some as small as leaves, nibble at </w:t>
      </w:r>
      <w:r>
        <w:rPr>
          <w:color w:val="5D9608"/>
        </w:rPr>
        <w:t>our</w:t>
      </w:r>
      <w:r>
        <w:rPr>
          <w:color w:val="F95475"/>
        </w:rPr>
        <w:t xml:space="preserve"> feet</w:t>
      </w:r>
      <w:r>
        <w:t xml:space="preserve">, </w:t>
      </w:r>
      <w:r>
        <w:rPr>
          <w:color w:val="9E8317"/>
        </w:rPr>
        <w:t>we</w:t>
      </w:r>
      <w:r>
        <w:t xml:space="preserve"> leant over to watch </w:t>
      </w:r>
      <w:r>
        <w:rPr>
          <w:color w:val="61FC03"/>
        </w:rPr>
        <w:t>them</w:t>
      </w:r>
      <w:r>
        <w:t xml:space="preserve"> fraying and frolicking under the choppy surface.</w:t>
      </w:r>
    </w:p>
    <w:p>
      <w:r>
        <w:rPr>
          <w:color w:val="DE98FD"/>
        </w:rPr>
        <w:t>Waves</w:t>
      </w:r>
      <w:r>
        <w:t xml:space="preserve"> lapped at </w:t>
      </w:r>
      <w:r>
        <w:rPr>
          <w:color w:val="01190F"/>
        </w:rPr>
        <w:t>the porch</w:t>
      </w:r>
      <w:r>
        <w:t xml:space="preserve">, washing away the boxes, and bowls, and the dog’s basket. </w:t>
      </w:r>
      <w:r>
        <w:rPr>
          <w:color w:val="98A088"/>
        </w:rPr>
        <w:t>The rocking chair, the watering can, boxes of cuttings, and tied-up newspapers</w:t>
      </w:r>
      <w:r>
        <w:t xml:space="preserve">, </w:t>
      </w:r>
      <w:r>
        <w:rPr>
          <w:color w:val="98A088"/>
        </w:rPr>
        <w:t>all</w:t>
      </w:r>
      <w:r>
        <w:t xml:space="preserve"> floated away as </w:t>
      </w:r>
      <w:r>
        <w:rPr>
          <w:color w:val="9E8317"/>
        </w:rPr>
        <w:t>we</w:t>
      </w:r>
      <w:r>
        <w:t xml:space="preserve"> slammed the kitchen door shut and retreated to the front room </w:t>
      </w:r>
      <w:r>
        <w:rPr>
          <w:color w:val="9E8317"/>
        </w:rPr>
        <w:t>we</w:t>
      </w:r>
      <w:r>
        <w:t xml:space="preserve"> gazed out at the river that </w:t>
      </w:r>
      <w:r>
        <w:rPr>
          <w:color w:val="4F584E"/>
        </w:rPr>
        <w:t>the street</w:t>
      </w:r>
      <w:r>
        <w:t xml:space="preserve"> had become. </w:t>
      </w:r>
      <w:r>
        <w:rPr>
          <w:color w:val="FB5514"/>
        </w:rPr>
        <w:t>The sky</w:t>
      </w:r>
      <w:r>
        <w:t xml:space="preserve"> was pewter smeared with charcoal now, and pressed down hard on the rooftops, slowly dissolving everything below.</w:t>
      </w:r>
    </w:p>
    <w:p>
      <w:r>
        <w:t xml:space="preserve">When </w:t>
      </w:r>
      <w:r>
        <w:rPr>
          <w:color w:val="F7F1DF"/>
        </w:rPr>
        <w:t>the water</w:t>
      </w:r>
      <w:r>
        <w:t xml:space="preserve"> rippled into the hallway, </w:t>
      </w:r>
      <w:r>
        <w:rPr>
          <w:color w:val="9E8317"/>
        </w:rPr>
        <w:t>we</w:t>
      </w:r>
      <w:r>
        <w:t xml:space="preserve"> splashed </w:t>
      </w:r>
      <w:r>
        <w:rPr>
          <w:color w:val="9E8317"/>
        </w:rPr>
        <w:t>our</w:t>
      </w:r>
      <w:r>
        <w:t xml:space="preserve"> way to the staircase and then up as </w:t>
      </w:r>
      <w:r>
        <w:rPr>
          <w:color w:val="F7F1DF"/>
        </w:rPr>
        <w:t>it</w:t>
      </w:r>
      <w:r>
        <w:t xml:space="preserve"> nipped at </w:t>
      </w:r>
      <w:r>
        <w:rPr>
          <w:color w:val="9E8317"/>
        </w:rPr>
        <w:t>our</w:t>
      </w:r>
      <w:r>
        <w:t xml:space="preserve"> heels.</w:t>
      </w:r>
    </w:p>
    <w:p>
      <w:r>
        <w:t xml:space="preserve">Outside </w:t>
      </w:r>
      <w:r>
        <w:rPr>
          <w:color w:val="248AD0"/>
        </w:rPr>
        <w:t>the other houses</w:t>
      </w:r>
      <w:r>
        <w:t xml:space="preserve"> were </w:t>
      </w:r>
      <w:r>
        <w:rPr>
          <w:color w:val="248AD0"/>
        </w:rPr>
        <w:t xml:space="preserve">rocks surrounded by </w:t>
      </w:r>
      <w:r>
        <w:rPr>
          <w:color w:val="5C5300"/>
        </w:rPr>
        <w:t>sea</w:t>
      </w:r>
      <w:r>
        <w:t xml:space="preserve"> with </w:t>
      </w:r>
      <w:r>
        <w:rPr>
          <w:color w:val="9F6551"/>
        </w:rPr>
        <w:t>mermaids</w:t>
      </w:r>
      <w:r>
        <w:t xml:space="preserve"> swimming all around, flapping </w:t>
      </w:r>
      <w:r>
        <w:rPr>
          <w:color w:val="9F6551"/>
        </w:rPr>
        <w:t>their</w:t>
      </w:r>
      <w:r>
        <w:t xml:space="preserve"> scaly tails and hauling </w:t>
      </w:r>
      <w:r>
        <w:rPr>
          <w:color w:val="9F6551"/>
        </w:rPr>
        <w:t>themselves</w:t>
      </w:r>
      <w:r>
        <w:t xml:space="preserve"> up, to fall backwards into the crest of </w:t>
      </w:r>
      <w:r>
        <w:rPr>
          <w:color w:val="DE98FD"/>
        </w:rPr>
        <w:t>the oncoming waves</w:t>
      </w:r>
      <w:r>
        <w:t xml:space="preserve">. And as </w:t>
      </w:r>
      <w:r>
        <w:rPr>
          <w:color w:val="9F6551"/>
        </w:rPr>
        <w:t>they</w:t>
      </w:r>
      <w:r>
        <w:t xml:space="preserve"> swam </w:t>
      </w:r>
      <w:r>
        <w:rPr>
          <w:color w:val="9F6551"/>
        </w:rPr>
        <w:t>they</w:t>
      </w:r>
      <w:r>
        <w:t xml:space="preserve"> sang, </w:t>
      </w:r>
      <w:r>
        <w:rPr>
          <w:color w:val="BCFEC6"/>
        </w:rPr>
        <w:t>their</w:t>
      </w:r>
      <w:r>
        <w:rPr>
          <w:color w:val="932C70"/>
        </w:rPr>
        <w:t xml:space="preserve"> voices</w:t>
      </w:r>
      <w:r>
        <w:t xml:space="preserve"> born on the winds and the salt and </w:t>
      </w:r>
      <w:r>
        <w:rPr>
          <w:color w:val="0BC582"/>
        </w:rPr>
        <w:t>the rain</w:t>
      </w:r>
      <w:r>
        <w:t xml:space="preserve">, and </w:t>
      </w:r>
      <w:r>
        <w:rPr>
          <w:color w:val="9E8317"/>
        </w:rPr>
        <w:t>we</w:t>
      </w:r>
      <w:r>
        <w:t xml:space="preserve"> could hear </w:t>
      </w:r>
      <w:r>
        <w:rPr>
          <w:color w:val="9F6551"/>
        </w:rPr>
        <w:t>them</w:t>
      </w:r>
      <w:r>
        <w:t xml:space="preserve"> singing, </w:t>
      </w:r>
      <w:r>
        <w:rPr>
          <w:color w:val="2B1B04"/>
        </w:rPr>
        <w:t>He</w:t>
      </w:r>
      <w:r>
        <w:t xml:space="preserve"> is coming, </w:t>
      </w:r>
      <w:r>
        <w:rPr>
          <w:color w:val="2B1B04"/>
        </w:rPr>
        <w:t>He</w:t>
      </w:r>
      <w:r>
        <w:t xml:space="preserve"> is coming. And </w:t>
      </w:r>
      <w:r>
        <w:rPr>
          <w:color w:val="9F6551"/>
        </w:rPr>
        <w:t>they</w:t>
      </w:r>
      <w:r>
        <w:t xml:space="preserve"> combed </w:t>
      </w:r>
      <w:r>
        <w:rPr>
          <w:color w:val="9F6551"/>
        </w:rPr>
        <w:t>their</w:t>
      </w:r>
      <w:r>
        <w:t xml:space="preserve"> long hair in preparation.</w:t>
      </w:r>
    </w:p>
    <w:p>
      <w:r>
        <w:rPr>
          <w:color w:val="9E8317"/>
        </w:rPr>
        <w:t>We</w:t>
      </w:r>
      <w:r>
        <w:t xml:space="preserve"> waved and called, and </w:t>
      </w:r>
      <w:r>
        <w:rPr>
          <w:color w:val="9F6551"/>
        </w:rPr>
        <w:t>they</w:t>
      </w:r>
      <w:r>
        <w:t xml:space="preserve"> laughed and played, tantalising, </w:t>
      </w:r>
      <w:r>
        <w:rPr>
          <w:color w:val="9F6551"/>
        </w:rPr>
        <w:t>their</w:t>
      </w:r>
      <w:r>
        <w:t xml:space="preserve"> seaweed locks just out of reach. With a flick of the tail </w:t>
      </w:r>
      <w:r>
        <w:rPr>
          <w:color w:val="9F6551"/>
        </w:rPr>
        <w:t>they</w:t>
      </w:r>
      <w:r>
        <w:t xml:space="preserve"> were off, still singing, </w:t>
      </w:r>
      <w:r>
        <w:rPr>
          <w:color w:val="2B1B04"/>
        </w:rPr>
        <w:t>He</w:t>
      </w:r>
      <w:r>
        <w:t xml:space="preserve"> is coming, </w:t>
      </w:r>
      <w:r>
        <w:rPr>
          <w:color w:val="2B1B04"/>
        </w:rPr>
        <w:t>He</w:t>
      </w:r>
      <w:r>
        <w:t xml:space="preserve"> is coming, until </w:t>
      </w:r>
      <w:r>
        <w:rPr>
          <w:color w:val="BCFEC6"/>
        </w:rPr>
        <w:t>their</w:t>
      </w:r>
      <w:r>
        <w:rPr>
          <w:color w:val="932C70"/>
        </w:rPr>
        <w:t xml:space="preserve"> voices</w:t>
      </w:r>
      <w:r>
        <w:t xml:space="preserve"> were lost in the noise of </w:t>
      </w:r>
      <w:r>
        <w:rPr>
          <w:color w:val="0BC582"/>
        </w:rPr>
        <w:t>the rain</w:t>
      </w:r>
      <w:r>
        <w:t xml:space="preserve"> and </w:t>
      </w:r>
      <w:r>
        <w:rPr>
          <w:color w:val="F7F1DF"/>
        </w:rPr>
        <w:t>the water</w:t>
      </w:r>
      <w:r>
        <w:t>.</w:t>
      </w:r>
    </w:p>
    <w:p>
      <w:r>
        <w:rPr>
          <w:color w:val="B5AFC4"/>
        </w:rPr>
        <w:t>A great whiskered head</w:t>
      </w:r>
      <w:r>
        <w:t xml:space="preserve"> arose, then </w:t>
      </w:r>
      <w:r>
        <w:rPr>
          <w:color w:val="D4C67A"/>
        </w:rPr>
        <w:t>a belly, wet and sleek</w:t>
      </w:r>
      <w:r>
        <w:t xml:space="preserve">, long enough to wrap </w:t>
      </w:r>
      <w:r>
        <w:rPr>
          <w:color w:val="D4C67A"/>
        </w:rPr>
        <w:t>itself</w:t>
      </w:r>
      <w:r>
        <w:t xml:space="preserve"> twice around the world.</w:t>
      </w:r>
    </w:p>
    <w:p>
      <w:r>
        <w:t xml:space="preserve">“Is it </w:t>
      </w:r>
      <w:r>
        <w:rPr>
          <w:color w:val="2B1B04"/>
        </w:rPr>
        <w:t>him</w:t>
      </w:r>
      <w:r>
        <w:t xml:space="preserve">?” </w:t>
      </w:r>
      <w:r>
        <w:rPr>
          <w:color w:val="9E8317"/>
        </w:rPr>
        <w:t>we</w:t>
      </w:r>
      <w:r>
        <w:t xml:space="preserve"> asked </w:t>
      </w:r>
      <w:r>
        <w:rPr>
          <w:color w:val="9E8317"/>
        </w:rPr>
        <w:t>each other</w:t>
      </w:r>
      <w:r>
        <w:t xml:space="preserve">, nudging elbows and climbing onto the chairs. </w:t>
      </w:r>
      <w:r>
        <w:rPr>
          <w:color w:val="9E8317"/>
        </w:rPr>
        <w:t>We</w:t>
      </w:r>
      <w:r>
        <w:t xml:space="preserve"> pulled off </w:t>
      </w:r>
      <w:r>
        <w:rPr>
          <w:color w:val="AE7AA1"/>
        </w:rPr>
        <w:t>wet socks and shoes</w:t>
      </w:r>
      <w:r>
        <w:t xml:space="preserve">, letting </w:t>
      </w:r>
      <w:r>
        <w:rPr>
          <w:color w:val="AE7AA1"/>
        </w:rPr>
        <w:t>them</w:t>
      </w:r>
      <w:r>
        <w:t xml:space="preserve"> float away on the tide, before </w:t>
      </w:r>
      <w:r>
        <w:rPr>
          <w:color w:val="C2A393"/>
        </w:rPr>
        <w:t>the great worm</w:t>
      </w:r>
      <w:r>
        <w:t xml:space="preserve"> turned and the wake engulfed the creaking, cracking house.</w:t>
      </w:r>
    </w:p>
    <w:p>
      <w:r>
        <w:rPr>
          <w:color w:val="9E8317"/>
        </w:rPr>
        <w:t>We</w:t>
      </w:r>
      <w:r>
        <w:t xml:space="preserve"> clambered up onto </w:t>
      </w:r>
      <w:r>
        <w:rPr>
          <w:color w:val="847D81"/>
        </w:rPr>
        <w:t>the roof</w:t>
      </w:r>
      <w:r>
        <w:t xml:space="preserve">, sliding on the tiles and clinging to </w:t>
      </w:r>
      <w:r>
        <w:rPr>
          <w:color w:val="0232FD"/>
        </w:rPr>
        <w:t>chimney stacks</w:t>
      </w:r>
      <w:r>
        <w:t xml:space="preserve">, sheltering </w:t>
      </w:r>
      <w:r>
        <w:rPr>
          <w:color w:val="6A3A35"/>
        </w:rPr>
        <w:t>our</w:t>
      </w:r>
      <w:r>
        <w:rPr>
          <w:color w:val="BA6801"/>
        </w:rPr>
        <w:t xml:space="preserve"> eyes</w:t>
      </w:r>
      <w:r>
        <w:t xml:space="preserve"> from </w:t>
      </w:r>
      <w:r>
        <w:rPr>
          <w:color w:val="0BC582"/>
        </w:rPr>
        <w:t>the driving downpour</w:t>
      </w:r>
      <w:r>
        <w:t xml:space="preserve">. </w:t>
      </w:r>
      <w:r>
        <w:rPr>
          <w:color w:val="FB5514"/>
        </w:rPr>
        <w:t>The sky</w:t>
      </w:r>
      <w:r>
        <w:t xml:space="preserve"> was black, and </w:t>
      </w:r>
      <w:r>
        <w:rPr>
          <w:color w:val="168E5C"/>
        </w:rPr>
        <w:t>the stormy sea</w:t>
      </w:r>
      <w:r>
        <w:t xml:space="preserve"> all the deepest, darkest blues and greens and greys and flecked with white where the sea-horses galloped.</w:t>
      </w:r>
    </w:p>
    <w:p>
      <w:r>
        <w:t xml:space="preserve">The waters broke making way for </w:t>
      </w:r>
      <w:r>
        <w:rPr>
          <w:color w:val="B5AFC4"/>
        </w:rPr>
        <w:t xml:space="preserve">the gnarled head of </w:t>
      </w:r>
      <w:r>
        <w:rPr>
          <w:color w:val="16C0D0"/>
        </w:rPr>
        <w:t>a whale</w:t>
      </w:r>
      <w:r>
        <w:t xml:space="preserve">, spouting water high against the clouds before opening </w:t>
      </w:r>
      <w:r>
        <w:rPr>
          <w:color w:val="C2A393"/>
        </w:rPr>
        <w:t>its</w:t>
      </w:r>
      <w:r>
        <w:t xml:space="preserve"> whiskered maw and in a looming, booming voice called: </w:t>
      </w:r>
      <w:r>
        <w:rPr>
          <w:color w:val="2B1B04"/>
        </w:rPr>
        <w:t>He</w:t>
      </w:r>
      <w:r>
        <w:t xml:space="preserve"> is coming, </w:t>
      </w:r>
      <w:r>
        <w:rPr>
          <w:color w:val="2B1B04"/>
        </w:rPr>
        <w:t>He</w:t>
      </w:r>
      <w:r>
        <w:t xml:space="preserve"> is coming.</w:t>
      </w:r>
    </w:p>
    <w:p>
      <w:r>
        <w:rPr>
          <w:color w:val="0232FD"/>
        </w:rPr>
        <w:t>The chimneys</w:t>
      </w:r>
      <w:r>
        <w:t xml:space="preserve"> washed away, so </w:t>
      </w:r>
      <w:r>
        <w:rPr>
          <w:color w:val="9E8317"/>
        </w:rPr>
        <w:t>we</w:t>
      </w:r>
      <w:r>
        <w:t xml:space="preserve"> scrambled onto </w:t>
      </w:r>
      <w:r>
        <w:rPr>
          <w:color w:val="C62100"/>
        </w:rPr>
        <w:t>the blue-black back</w:t>
      </w:r>
      <w:r>
        <w:t xml:space="preserve"> encrusted with barnacles and cockles like stars in a night sky and held on tight as </w:t>
      </w:r>
      <w:r>
        <w:rPr>
          <w:color w:val="C2A393"/>
        </w:rPr>
        <w:t>he</w:t>
      </w:r>
      <w:r>
        <w:t xml:space="preserve"> rode the waves, dipping and blowing, dipping and blowing.</w:t>
      </w:r>
    </w:p>
    <w:p>
      <w:r>
        <w:rPr>
          <w:color w:val="014347"/>
        </w:rPr>
        <w:t>The wind</w:t>
      </w:r>
      <w:r>
        <w:t xml:space="preserve"> and </w:t>
      </w:r>
      <w:r>
        <w:rPr>
          <w:color w:val="0BC582"/>
        </w:rPr>
        <w:t>the rain</w:t>
      </w:r>
      <w:r>
        <w:t xml:space="preserve"> tugged at </w:t>
      </w:r>
      <w:r>
        <w:rPr>
          <w:color w:val="9E8317"/>
        </w:rPr>
        <w:t>our</w:t>
      </w:r>
      <w:r>
        <w:t xml:space="preserve"> hair. And still it rained.</w:t>
      </w:r>
    </w:p>
    <w:p>
      <w:r>
        <w:rPr>
          <w:color w:val="9E8317"/>
        </w:rPr>
        <w:t>We</w:t>
      </w:r>
      <w:r>
        <w:t xml:space="preserve"> heard a fearsome creaking and cracking and before </w:t>
      </w:r>
      <w:r>
        <w:rPr>
          <w:color w:val="6A3A35"/>
        </w:rPr>
        <w:t>our</w:t>
      </w:r>
      <w:r>
        <w:rPr>
          <w:color w:val="BA6801"/>
        </w:rPr>
        <w:t xml:space="preserve"> eyes</w:t>
      </w:r>
      <w:r>
        <w:t xml:space="preserve"> a great patch of </w:t>
      </w:r>
      <w:r>
        <w:rPr>
          <w:color w:val="FB5514"/>
        </w:rPr>
        <w:t>sky</w:t>
      </w:r>
      <w:r>
        <w:t xml:space="preserve"> peeled away, deeping down in the troughs and riding the crests with torn sails set against </w:t>
      </w:r>
      <w:r>
        <w:rPr>
          <w:color w:val="014347"/>
        </w:rPr>
        <w:t>the wind</w:t>
      </w:r>
      <w:r>
        <w:t xml:space="preserve">. </w:t>
      </w:r>
      <w:r>
        <w:rPr>
          <w:color w:val="233809"/>
        </w:rPr>
        <w:t>It</w:t>
      </w:r>
      <w:r>
        <w:t xml:space="preserve"> was </w:t>
      </w:r>
      <w:r>
        <w:rPr>
          <w:color w:val="233809"/>
        </w:rPr>
        <w:t>a galleon with masts like a dead man’s fingers</w:t>
      </w:r>
      <w:r>
        <w:t xml:space="preserve">, tarred timbers groaning and </w:t>
      </w:r>
      <w:r>
        <w:rPr>
          <w:color w:val="42083B"/>
        </w:rPr>
        <w:t>a mermaid</w:t>
      </w:r>
      <w:r>
        <w:t xml:space="preserve"> sat on the bow as </w:t>
      </w:r>
      <w:r>
        <w:rPr>
          <w:color w:val="C2A393"/>
        </w:rPr>
        <w:t>he</w:t>
      </w:r>
      <w:r>
        <w:t xml:space="preserve"> ship dipped and passed. </w:t>
      </w:r>
      <w:r>
        <w:rPr>
          <w:color w:val="2B1B04"/>
        </w:rPr>
        <w:t>He</w:t>
      </w:r>
      <w:r>
        <w:t xml:space="preserve"> is coming, </w:t>
      </w:r>
      <w:r>
        <w:rPr>
          <w:color w:val="2B1B04"/>
        </w:rPr>
        <w:t>He</w:t>
      </w:r>
      <w:r>
        <w:t xml:space="preserve"> is coming, </w:t>
      </w:r>
      <w:r>
        <w:rPr>
          <w:color w:val="42083B"/>
        </w:rPr>
        <w:t>she</w:t>
      </w:r>
      <w:r>
        <w:t xml:space="preserve"> sang out.</w:t>
      </w:r>
    </w:p>
    <w:p>
      <w:r>
        <w:t xml:space="preserve">And just as the wash hit </w:t>
      </w:r>
      <w:r>
        <w:rPr>
          <w:color w:val="9E8317"/>
        </w:rPr>
        <w:t>us</w:t>
      </w:r>
      <w:r>
        <w:t xml:space="preserve">, prising </w:t>
      </w:r>
      <w:r>
        <w:rPr>
          <w:color w:val="9E8317"/>
        </w:rPr>
        <w:t>us</w:t>
      </w:r>
      <w:r>
        <w:t xml:space="preserve"> from </w:t>
      </w:r>
      <w:r>
        <w:rPr>
          <w:color w:val="82785D"/>
        </w:rPr>
        <w:t>the whale’s</w:t>
      </w:r>
      <w:r>
        <w:rPr>
          <w:color w:val="C62100"/>
        </w:rPr>
        <w:t xml:space="preserve"> speckled back</w:t>
      </w:r>
      <w:r>
        <w:t xml:space="preserve"> and down into </w:t>
      </w:r>
      <w:r>
        <w:rPr>
          <w:color w:val="168E5C"/>
        </w:rPr>
        <w:t>the sea</w:t>
      </w:r>
      <w:r>
        <w:t xml:space="preserve">, someone threw down a knotted rope and </w:t>
      </w:r>
      <w:r>
        <w:rPr>
          <w:color w:val="9E8317"/>
        </w:rPr>
        <w:t>we</w:t>
      </w:r>
      <w:r>
        <w:t xml:space="preserve"> hung on for dear life. The singing sailors hauled </w:t>
      </w:r>
      <w:r>
        <w:rPr>
          <w:color w:val="9E8317"/>
        </w:rPr>
        <w:t>us</w:t>
      </w:r>
      <w:r>
        <w:t xml:space="preserve"> aboard chanting, </w:t>
      </w:r>
      <w:r>
        <w:rPr>
          <w:color w:val="2B1B04"/>
        </w:rPr>
        <w:t>He’s</w:t>
      </w:r>
      <w:r>
        <w:t xml:space="preserve"> a coming-ha! </w:t>
      </w:r>
      <w:r>
        <w:rPr>
          <w:color w:val="2B1B04"/>
        </w:rPr>
        <w:t>He’s</w:t>
      </w:r>
      <w:r>
        <w:t xml:space="preserve"> a coming-ha! And </w:t>
      </w:r>
      <w:r>
        <w:rPr>
          <w:color w:val="9E8317"/>
        </w:rPr>
        <w:t>we</w:t>
      </w:r>
      <w:r>
        <w:t xml:space="preserve"> fell onto the deck like fish bursting from a net.</w:t>
      </w:r>
    </w:p>
    <w:p>
      <w:r>
        <w:rPr>
          <w:color w:val="2B1B04"/>
        </w:rPr>
        <w:t>The Captain</w:t>
      </w:r>
      <w:r>
        <w:t xml:space="preserve"> stood above </w:t>
      </w:r>
      <w:r>
        <w:rPr>
          <w:color w:val="9E8317"/>
        </w:rPr>
        <w:t>us</w:t>
      </w:r>
      <w:r>
        <w:t xml:space="preserve"> dressed in jewels and finery from a thousand pillagings.</w:t>
      </w:r>
    </w:p>
    <w:p>
      <w:r>
        <w:rPr>
          <w:b/>
        </w:rPr>
        <w:t>Document number 39</w:t>
      </w:r>
    </w:p>
    <w:p>
      <w:r>
        <w:rPr>
          <w:b/>
        </w:rPr>
        <w:t>Document identifier: GUM_fiction_giants</w:t>
      </w:r>
    </w:p>
    <w:p>
      <w:r>
        <w:rPr>
          <w:color w:val="310106"/>
        </w:rPr>
        <w:t xml:space="preserve">The Valley of </w:t>
      </w:r>
      <w:r>
        <w:rPr>
          <w:color w:val="04640D"/>
        </w:rPr>
        <w:t>Giants</w:t>
      </w:r>
    </w:p>
    <w:p>
      <w:r>
        <w:rPr>
          <w:color w:val="FEFB0A"/>
        </w:rPr>
        <w:t>I</w:t>
      </w:r>
      <w:r>
        <w:t xml:space="preserve"> had buried </w:t>
      </w:r>
      <w:r>
        <w:rPr>
          <w:color w:val="FB5514"/>
        </w:rPr>
        <w:t>my</w:t>
      </w:r>
      <w:r>
        <w:rPr>
          <w:color w:val="E115C0"/>
        </w:rPr>
        <w:t xml:space="preserve"> parents</w:t>
      </w:r>
      <w:r>
        <w:t xml:space="preserve"> in </w:t>
      </w:r>
      <w:r>
        <w:rPr>
          <w:color w:val="E115C0"/>
        </w:rPr>
        <w:t>their</w:t>
      </w:r>
      <w:r>
        <w:t xml:space="preserve"> gray marble mausoleum at the heart of the city. </w:t>
      </w:r>
      <w:r>
        <w:rPr>
          <w:color w:val="FEFB0A"/>
        </w:rPr>
        <w:t>I</w:t>
      </w:r>
      <w:r>
        <w:t xml:space="preserve"> had buried </w:t>
      </w:r>
      <w:r>
        <w:rPr>
          <w:color w:val="FEFB0A"/>
        </w:rPr>
        <w:t>my</w:t>
      </w:r>
      <w:r>
        <w:t xml:space="preserve"> husband in a lead box sunk into the mud of the bottom of </w:t>
      </w:r>
      <w:r>
        <w:rPr>
          <w:color w:val="00587F"/>
        </w:rPr>
        <w:t>the river</w:t>
      </w:r>
      <w:r>
        <w:t xml:space="preserve">, where all the riverboatmen lie. And after </w:t>
      </w:r>
      <w:r>
        <w:rPr>
          <w:color w:val="0BC582"/>
        </w:rPr>
        <w:t>the war</w:t>
      </w:r>
      <w:r>
        <w:t xml:space="preserve">, </w:t>
      </w:r>
      <w:r>
        <w:rPr>
          <w:color w:val="FEFB0A"/>
        </w:rPr>
        <w:t>I</w:t>
      </w:r>
      <w:r>
        <w:t xml:space="preserve"> had buried </w:t>
      </w:r>
      <w:r>
        <w:rPr>
          <w:color w:val="FEB8C8"/>
        </w:rPr>
        <w:t>my</w:t>
      </w:r>
      <w:r>
        <w:rPr>
          <w:color w:val="9E8317"/>
        </w:rPr>
        <w:t xml:space="preserve"> children</w:t>
      </w:r>
      <w:r>
        <w:t xml:space="preserve">, </w:t>
      </w:r>
      <w:r>
        <w:rPr>
          <w:color w:val="9E8317"/>
        </w:rPr>
        <w:t>all four</w:t>
      </w:r>
      <w:r>
        <w:t xml:space="preserve">, in white linen shrouds in the new graveyards plowed into what used to be </w:t>
      </w:r>
      <w:r>
        <w:rPr>
          <w:color w:val="01190F"/>
        </w:rPr>
        <w:t>our farmland</w:t>
      </w:r>
      <w:r>
        <w:t xml:space="preserve">: </w:t>
      </w:r>
      <w:r>
        <w:rPr>
          <w:color w:val="01190F"/>
        </w:rPr>
        <w:t>all the land</w:t>
      </w:r>
      <w:r>
        <w:t xml:space="preserve"> stretching from the </w:t>
      </w:r>
      <w:r>
        <w:rPr>
          <w:color w:val="00587F"/>
        </w:rPr>
        <w:t>river</w:t>
      </w:r>
      <w:r>
        <w:t xml:space="preserve"> delta to the hills.</w:t>
      </w:r>
    </w:p>
    <w:p>
      <w:r>
        <w:rPr>
          <w:color w:val="FEFB0A"/>
        </w:rPr>
        <w:t>I</w:t>
      </w:r>
      <w:r>
        <w:t xml:space="preserve"> had </w:t>
      </w:r>
      <w:r>
        <w:rPr>
          <w:color w:val="847D81"/>
        </w:rPr>
        <w:t xml:space="preserve">one granddaughter who survived </w:t>
      </w:r>
      <w:r>
        <w:rPr>
          <w:color w:val="58018B"/>
        </w:rPr>
        <w:t>the war</w:t>
      </w:r>
      <w:r>
        <w:t xml:space="preserve">. </w:t>
      </w:r>
      <w:r>
        <w:rPr>
          <w:color w:val="FEFB0A"/>
        </w:rPr>
        <w:t>I</w:t>
      </w:r>
      <w:r>
        <w:t xml:space="preserve"> saw </w:t>
      </w:r>
      <w:r>
        <w:rPr>
          <w:color w:val="847D81"/>
        </w:rPr>
        <w:t>her</w:t>
      </w:r>
      <w:r>
        <w:t xml:space="preserve"> sometimes: in a bright pink dress, a sparkling drink in </w:t>
      </w:r>
      <w:r>
        <w:rPr>
          <w:color w:val="847D81"/>
        </w:rPr>
        <w:t>her</w:t>
      </w:r>
      <w:r>
        <w:t xml:space="preserve"> hand, on the arm of </w:t>
      </w:r>
      <w:r>
        <w:rPr>
          <w:color w:val="B70639"/>
        </w:rPr>
        <w:t>some foreign officer</w:t>
      </w:r>
      <w:r>
        <w:t xml:space="preserve"> with brocade on </w:t>
      </w:r>
      <w:r>
        <w:rPr>
          <w:color w:val="B70639"/>
        </w:rPr>
        <w:t>his</w:t>
      </w:r>
      <w:r>
        <w:t xml:space="preserve"> shoulders, at the edge of a marble patio. </w:t>
      </w:r>
      <w:r>
        <w:rPr>
          <w:color w:val="847D81"/>
        </w:rPr>
        <w:t>She</w:t>
      </w:r>
      <w:r>
        <w:t xml:space="preserve"> never looked back at </w:t>
      </w:r>
      <w:r>
        <w:rPr>
          <w:color w:val="FEFB0A"/>
        </w:rPr>
        <w:t>me</w:t>
      </w:r>
      <w:r>
        <w:t xml:space="preserve"> — </w:t>
      </w:r>
      <w:r>
        <w:rPr>
          <w:color w:val="703B01"/>
        </w:rPr>
        <w:t>poverty and failure and political disrepute</w:t>
      </w:r>
      <w:r>
        <w:t xml:space="preserve"> being </w:t>
      </w:r>
      <w:r>
        <w:rPr>
          <w:color w:val="703B01"/>
        </w:rPr>
        <w:t>all</w:t>
      </w:r>
      <w:r>
        <w:t>, these days, contagious and synonymous.</w:t>
      </w:r>
    </w:p>
    <w:p>
      <w:r>
        <w:t xml:space="preserve">The young were mostly dead, and </w:t>
      </w:r>
      <w:r>
        <w:rPr>
          <w:color w:val="F7F1DF"/>
        </w:rPr>
        <w:t>the old men</w:t>
      </w:r>
      <w:r>
        <w:t xml:space="preserve"> had been taken away, they told </w:t>
      </w:r>
      <w:r>
        <w:rPr>
          <w:color w:val="118B8A"/>
        </w:rPr>
        <w:t>us</w:t>
      </w:r>
      <w:r>
        <w:t xml:space="preserve">, to learn important new things and to come back when </w:t>
      </w:r>
      <w:r>
        <w:rPr>
          <w:color w:val="F7F1DF"/>
        </w:rPr>
        <w:t>they</w:t>
      </w:r>
      <w:r>
        <w:t xml:space="preserve"> were ready to contribute fully. So it was a city of grandmothers. And it was in </w:t>
      </w:r>
      <w:r>
        <w:rPr>
          <w:color w:val="4AFEFA"/>
        </w:rPr>
        <w:t>a grandmother bar by the waterfront</w:t>
      </w:r>
      <w:r>
        <w:t xml:space="preserve"> — sipping hot tea with rum and watching over the shoulders of dockworkers playing mah-jongg — that </w:t>
      </w:r>
      <w:r>
        <w:rPr>
          <w:color w:val="FEFB0A"/>
        </w:rPr>
        <w:t>I</w:t>
      </w:r>
      <w:r>
        <w:t xml:space="preserve"> first heard of </w:t>
      </w:r>
      <w:r>
        <w:rPr>
          <w:color w:val="310106"/>
        </w:rPr>
        <w:t xml:space="preserve">the valley of </w:t>
      </w:r>
      <w:r>
        <w:rPr>
          <w:color w:val="04640D"/>
        </w:rPr>
        <w:t>giants</w:t>
      </w:r>
      <w:r>
        <w:t>.</w:t>
      </w:r>
    </w:p>
    <w:p>
      <w:r>
        <w:rPr>
          <w:color w:val="FCB164"/>
        </w:rPr>
        <w:t>We all</w:t>
      </w:r>
      <w:r>
        <w:t xml:space="preserve"> laughed at the idea, except for </w:t>
      </w:r>
      <w:r>
        <w:rPr>
          <w:color w:val="796EE6"/>
        </w:rPr>
        <w:t xml:space="preserve">a chemist with a crooked nose and rouge caked in the creases of </w:t>
      </w:r>
      <w:r>
        <w:rPr>
          <w:color w:val="000D2C"/>
        </w:rPr>
        <w:t>her</w:t>
      </w:r>
      <w:r>
        <w:rPr>
          <w:color w:val="796EE6"/>
        </w:rPr>
        <w:t xml:space="preserve"> face, who was incensed</w:t>
      </w:r>
      <w:r>
        <w:t>. “</w:t>
      </w:r>
      <w:r>
        <w:rPr>
          <w:color w:val="118B8A"/>
        </w:rPr>
        <w:t>We</w:t>
      </w:r>
      <w:r>
        <w:t xml:space="preserve"> live in the modern era!” </w:t>
      </w:r>
      <w:r>
        <w:rPr>
          <w:color w:val="796EE6"/>
        </w:rPr>
        <w:t>she</w:t>
      </w:r>
      <w:r>
        <w:t xml:space="preserve"> cried.</w:t>
      </w:r>
    </w:p>
    <w:p>
      <w:r>
        <w:t>“</w:t>
      </w:r>
      <w:r>
        <w:rPr>
          <w:color w:val="FEFB0A"/>
        </w:rPr>
        <w:t>You</w:t>
      </w:r>
      <w:r>
        <w:t xml:space="preserve"> should be ashamed of </w:t>
      </w:r>
      <w:r>
        <w:rPr>
          <w:color w:val="FEFB0A"/>
        </w:rPr>
        <w:t>yourself</w:t>
      </w:r>
      <w:r>
        <w:t>!"</w:t>
      </w:r>
    </w:p>
    <w:p>
      <w:r>
        <w:rPr>
          <w:color w:val="53495F"/>
        </w:rPr>
        <w:t>The traveler</w:t>
      </w:r>
      <w:r>
        <w:t xml:space="preserve"> stood up from the table. </w:t>
      </w:r>
      <w:r>
        <w:rPr>
          <w:color w:val="53495F"/>
        </w:rPr>
        <w:t>She</w:t>
      </w:r>
      <w:r>
        <w:t xml:space="preserve"> was bony and rough-skinned and bent like an old crow, with a blue silk scarf and hanks of hair as black as soot. </w:t>
      </w:r>
      <w:r>
        <w:rPr>
          <w:color w:val="53495F"/>
        </w:rPr>
        <w:t>Her</w:t>
      </w:r>
      <w:r>
        <w:t xml:space="preserve"> eyes were veined with red.</w:t>
      </w:r>
    </w:p>
    <w:p>
      <w:r>
        <w:t xml:space="preserve">“Nonetheless,” </w:t>
      </w:r>
      <w:r>
        <w:rPr>
          <w:color w:val="53495F"/>
        </w:rPr>
        <w:t>the traveler</w:t>
      </w:r>
      <w:r>
        <w:t xml:space="preserve"> said, and </w:t>
      </w:r>
      <w:r>
        <w:rPr>
          <w:color w:val="53495F"/>
        </w:rPr>
        <w:t>she</w:t>
      </w:r>
      <w:r>
        <w:t xml:space="preserve"> walked out.</w:t>
      </w:r>
    </w:p>
    <w:p>
      <w:r>
        <w:t xml:space="preserve">They were laughing at </w:t>
      </w:r>
      <w:r>
        <w:rPr>
          <w:color w:val="F95475"/>
        </w:rPr>
        <w:t>the chemist</w:t>
      </w:r>
      <w:r>
        <w:rPr>
          <w:color w:val="61FC03"/>
        </w:rPr>
        <w:t xml:space="preserve"> as well as at </w:t>
      </w:r>
      <w:r>
        <w:rPr>
          <w:color w:val="5D9608"/>
        </w:rPr>
        <w:t>the traveler</w:t>
      </w:r>
      <w:r>
        <w:t xml:space="preserve">. To find </w:t>
      </w:r>
      <w:r>
        <w:rPr>
          <w:color w:val="61FC03"/>
        </w:rPr>
        <w:t>anyone still proud</w:t>
      </w:r>
      <w:r>
        <w:t xml:space="preserve">, </w:t>
      </w:r>
      <w:r>
        <w:rPr>
          <w:color w:val="61FC03"/>
        </w:rPr>
        <w:t xml:space="preserve">anyone who believed in </w:t>
      </w:r>
      <w:r>
        <w:rPr>
          <w:color w:val="DE98FD"/>
        </w:rPr>
        <w:t>giants</w:t>
      </w:r>
      <w:r>
        <w:rPr>
          <w:color w:val="61FC03"/>
        </w:rPr>
        <w:t xml:space="preserve"> or shame</w:t>
      </w:r>
      <w:r>
        <w:t xml:space="preserve">, was hilarious. The air of </w:t>
      </w:r>
      <w:r>
        <w:rPr>
          <w:color w:val="4AFEFA"/>
        </w:rPr>
        <w:t>the bar</w:t>
      </w:r>
      <w:r>
        <w:t xml:space="preserve"> was acrid with triumph. </w:t>
      </w:r>
      <w:r>
        <w:rPr>
          <w:color w:val="98A088"/>
        </w:rPr>
        <w:t xml:space="preserve">Finding </w:t>
      </w:r>
      <w:r>
        <w:rPr>
          <w:color w:val="4F584E"/>
        </w:rPr>
        <w:t xml:space="preserve">someone even more vulnerable and foolish than </w:t>
      </w:r>
      <w:r>
        <w:rPr>
          <w:color w:val="248AD0"/>
        </w:rPr>
        <w:t>we</w:t>
      </w:r>
      <w:r>
        <w:rPr>
          <w:color w:val="4F584E"/>
        </w:rPr>
        <w:t xml:space="preserve"> were</w:t>
      </w:r>
      <w:r>
        <w:rPr>
          <w:color w:val="98A088"/>
        </w:rPr>
        <w:t xml:space="preserve">, after everything had been taken from </w:t>
      </w:r>
      <w:r>
        <w:rPr>
          <w:color w:val="5C5300"/>
        </w:rPr>
        <w:t>us</w:t>
      </w:r>
      <w:r>
        <w:t xml:space="preserve"> — </w:t>
      </w:r>
      <w:r>
        <w:rPr>
          <w:color w:val="98A088"/>
        </w:rPr>
        <w:t>that</w:t>
      </w:r>
      <w:r>
        <w:t xml:space="preserve"> was </w:t>
      </w:r>
      <w:r>
        <w:rPr>
          <w:color w:val="98A088"/>
        </w:rPr>
        <w:t>a delight</w:t>
      </w:r>
      <w:r>
        <w:t>.</w:t>
      </w:r>
    </w:p>
    <w:p>
      <w:r>
        <w:t xml:space="preserve">But </w:t>
      </w:r>
      <w:r>
        <w:rPr>
          <w:color w:val="FEFB0A"/>
        </w:rPr>
        <w:t>I</w:t>
      </w:r>
      <w:r>
        <w:t xml:space="preserve"> followed </w:t>
      </w:r>
      <w:r>
        <w:rPr>
          <w:color w:val="53495F"/>
        </w:rPr>
        <w:t>the traveler</w:t>
      </w:r>
      <w:r>
        <w:t xml:space="preserve">, into the wet streets. The smell of fish oozed from the docks. Here and there were bits of charred debris in the gutters. </w:t>
      </w:r>
      <w:r>
        <w:rPr>
          <w:color w:val="FEFB0A"/>
        </w:rPr>
        <w:t>I</w:t>
      </w:r>
      <w:r>
        <w:t xml:space="preserve"> caught </w:t>
      </w:r>
      <w:r>
        <w:rPr>
          <w:color w:val="53495F"/>
        </w:rPr>
        <w:t>her</w:t>
      </w:r>
      <w:r>
        <w:t xml:space="preserve"> at </w:t>
      </w:r>
      <w:r>
        <w:rPr>
          <w:color w:val="53495F"/>
        </w:rPr>
        <w:t>her</w:t>
      </w:r>
      <w:r>
        <w:t xml:space="preserve"> door.</w:t>
      </w:r>
    </w:p>
    <w:p>
      <w:r>
        <w:rPr>
          <w:color w:val="53495F"/>
        </w:rPr>
        <w:t>She</w:t>
      </w:r>
      <w:r>
        <w:t xml:space="preserve"> invited </w:t>
      </w:r>
      <w:r>
        <w:rPr>
          <w:color w:val="FEFB0A"/>
        </w:rPr>
        <w:t>me</w:t>
      </w:r>
      <w:r>
        <w:t xml:space="preserve"> in for tea and massage. </w:t>
      </w:r>
      <w:r>
        <w:rPr>
          <w:color w:val="53495F"/>
        </w:rPr>
        <w:t>Her</w:t>
      </w:r>
      <w:r>
        <w:t xml:space="preserve"> limbs were weathered and ringed, like the branches of trees in the dry country. </w:t>
      </w:r>
      <w:r>
        <w:rPr>
          <w:color w:val="53495F"/>
        </w:rPr>
        <w:t>She</w:t>
      </w:r>
      <w:r>
        <w:t xml:space="preserve"> smelled like honey that has been kept a while in a dark room, a little fermented. A heady smell.</w:t>
      </w:r>
    </w:p>
    <w:p>
      <w:r>
        <w:t xml:space="preserve">In the morning, brilliant sunlight scoured the walls and the floor, and </w:t>
      </w:r>
      <w:r>
        <w:rPr>
          <w:color w:val="53495F"/>
        </w:rPr>
        <w:t>the traveler</w:t>
      </w:r>
      <w:r>
        <w:t xml:space="preserve"> and </w:t>
      </w:r>
      <w:r>
        <w:rPr>
          <w:color w:val="53495F"/>
        </w:rPr>
        <w:t>her</w:t>
      </w:r>
      <w:r>
        <w:t xml:space="preserve"> pack were gone.</w:t>
      </w:r>
    </w:p>
    <w:p>
      <w:r>
        <w:rPr>
          <w:color w:val="FEFB0A"/>
        </w:rPr>
        <w:t>I</w:t>
      </w:r>
      <w:r>
        <w:t xml:space="preserve"> hurried </w:t>
      </w:r>
      <w:r>
        <w:rPr>
          <w:color w:val="9F6551"/>
        </w:rPr>
        <w:t>home</w:t>
      </w:r>
      <w:r>
        <w:t xml:space="preserve">. </w:t>
      </w:r>
      <w:r>
        <w:rPr>
          <w:color w:val="9F6551"/>
        </w:rPr>
        <w:t>My house</w:t>
      </w:r>
      <w:r>
        <w:t xml:space="preserve"> had survived </w:t>
      </w:r>
      <w:r>
        <w:rPr>
          <w:color w:val="0BC582"/>
        </w:rPr>
        <w:t>the war</w:t>
      </w:r>
      <w:r>
        <w:t xml:space="preserve"> with all </w:t>
      </w:r>
      <w:r>
        <w:rPr>
          <w:color w:val="9F6551"/>
        </w:rPr>
        <w:t>its</w:t>
      </w:r>
      <w:r>
        <w:t xml:space="preserve"> brown clay walls intact, though the garden and </w:t>
      </w:r>
      <w:r>
        <w:rPr>
          <w:color w:val="BCFEC6"/>
        </w:rPr>
        <w:t>the courtyard</w:t>
      </w:r>
      <w:r>
        <w:t xml:space="preserve"> were a heap of blackened rubble. </w:t>
      </w:r>
      <w:r>
        <w:rPr>
          <w:color w:val="9F6551"/>
        </w:rPr>
        <w:t>My house</w:t>
      </w:r>
      <w:r>
        <w:t xml:space="preserve"> was empty and cold.</w:t>
      </w:r>
    </w:p>
    <w:p>
      <w:r>
        <w:rPr>
          <w:color w:val="FEFB0A"/>
        </w:rPr>
        <w:t>I</w:t>
      </w:r>
      <w:r>
        <w:t xml:space="preserve"> packed six loaves of flatbread, some olives, a hard cheese, one nice dress, walking clothes, </w:t>
      </w:r>
      <w:r>
        <w:rPr>
          <w:color w:val="FEFB0A"/>
        </w:rPr>
        <w:t>my</w:t>
      </w:r>
      <w:r>
        <w:t xml:space="preserve"> pills and glasses, a jug of wine, a can-teen of water, and a kitchen knife. </w:t>
      </w:r>
      <w:r>
        <w:rPr>
          <w:color w:val="FEFB0A"/>
        </w:rPr>
        <w:t>I</w:t>
      </w:r>
      <w:r>
        <w:t xml:space="preserve"> sat in the shadow in </w:t>
      </w:r>
      <w:r>
        <w:rPr>
          <w:color w:val="FEFB0A"/>
        </w:rPr>
        <w:t>my</w:t>
      </w:r>
      <w:r>
        <w:t xml:space="preserve"> living room for a while, looking at the amorphous mass of the blanket </w:t>
      </w:r>
      <w:r>
        <w:rPr>
          <w:color w:val="FEFB0A"/>
        </w:rPr>
        <w:t>I</w:t>
      </w:r>
      <w:r>
        <w:t xml:space="preserve"> had been crocheting.</w:t>
      </w:r>
    </w:p>
    <w:p>
      <w:r>
        <w:rPr>
          <w:color w:val="847D81"/>
        </w:rPr>
        <w:t>That granddaughter</w:t>
      </w:r>
      <w:r>
        <w:t xml:space="preserve">: </w:t>
      </w:r>
      <w:r>
        <w:rPr>
          <w:color w:val="847D81"/>
        </w:rPr>
        <w:t>her</w:t>
      </w:r>
      <w:r>
        <w:t xml:space="preserve"> parents both worked in the vineyards, and when </w:t>
      </w:r>
      <w:r>
        <w:rPr>
          <w:color w:val="847D81"/>
        </w:rPr>
        <w:t>she</w:t>
      </w:r>
      <w:r>
        <w:t xml:space="preserve"> was </w:t>
      </w:r>
      <w:r>
        <w:rPr>
          <w:color w:val="847D81"/>
        </w:rPr>
        <w:t>a child</w:t>
      </w:r>
      <w:r>
        <w:t xml:space="preserve">, </w:t>
      </w:r>
      <w:r>
        <w:rPr>
          <w:color w:val="847D81"/>
        </w:rPr>
        <w:t>she</w:t>
      </w:r>
      <w:r>
        <w:t xml:space="preserve"> would play in </w:t>
      </w:r>
      <w:r>
        <w:rPr>
          <w:color w:val="932C70"/>
        </w:rPr>
        <w:t>my</w:t>
      </w:r>
      <w:r>
        <w:rPr>
          <w:color w:val="BCFEC6"/>
        </w:rPr>
        <w:t xml:space="preserve"> courtyard</w:t>
      </w:r>
      <w:r>
        <w:t xml:space="preserve"> in the after-noons. When </w:t>
      </w:r>
      <w:r>
        <w:rPr>
          <w:color w:val="847D81"/>
        </w:rPr>
        <w:t>she</w:t>
      </w:r>
      <w:r>
        <w:t xml:space="preserve"> scraped </w:t>
      </w:r>
      <w:r>
        <w:rPr>
          <w:color w:val="847D81"/>
        </w:rPr>
        <w:t>her</w:t>
      </w:r>
      <w:r>
        <w:t xml:space="preserve"> knees bloody on the stones, </w:t>
      </w:r>
      <w:r>
        <w:rPr>
          <w:color w:val="847D81"/>
        </w:rPr>
        <w:t>she</w:t>
      </w:r>
      <w:r>
        <w:t xml:space="preserve"> refused to cry. </w:t>
      </w:r>
      <w:r>
        <w:rPr>
          <w:color w:val="847D81"/>
        </w:rPr>
        <w:t>She</w:t>
      </w:r>
      <w:r>
        <w:t xml:space="preserve"> would cry from frustration when the older children could do something that </w:t>
      </w:r>
      <w:r>
        <w:rPr>
          <w:color w:val="847D81"/>
        </w:rPr>
        <w:t>she</w:t>
      </w:r>
      <w:r>
        <w:t xml:space="preserve"> couldn't — like tie knots, or catch a chicken.</w:t>
      </w:r>
    </w:p>
    <w:p>
      <w:r>
        <w:rPr>
          <w:b/>
        </w:rPr>
        <w:t>Document number 40</w:t>
      </w:r>
    </w:p>
    <w:p>
      <w:r>
        <w:rPr>
          <w:b/>
        </w:rPr>
        <w:t>Document identifier: GUM_fiction_honour</w:t>
      </w:r>
    </w:p>
    <w:p>
      <w:r>
        <w:t>— Prologue —</w:t>
      </w:r>
    </w:p>
    <w:p>
      <w:r>
        <w:rPr>
          <w:color w:val="310106"/>
        </w:rPr>
        <w:t>It</w:t>
      </w:r>
      <w:r>
        <w:t xml:space="preserve"> had taken only a matter of hours </w:t>
      </w:r>
      <w:r>
        <w:rPr>
          <w:color w:val="310106"/>
        </w:rPr>
        <w:t xml:space="preserve">for </w:t>
      </w:r>
      <w:r>
        <w:rPr>
          <w:color w:val="04640D"/>
        </w:rPr>
        <w:t xml:space="preserve">the </w:t>
      </w:r>
      <w:r>
        <w:rPr>
          <w:color w:val="FEFB0A"/>
        </w:rPr>
        <w:t>Kethlan</w:t>
      </w:r>
      <w:r>
        <w:rPr>
          <w:color w:val="04640D"/>
        </w:rPr>
        <w:t xml:space="preserve"> system</w:t>
      </w:r>
      <w:r>
        <w:rPr>
          <w:color w:val="310106"/>
        </w:rPr>
        <w:t xml:space="preserve"> to become </w:t>
      </w:r>
      <w:r>
        <w:rPr>
          <w:color w:val="04640D"/>
        </w:rPr>
        <w:t>a tumbling sea of debris</w:t>
      </w:r>
      <w:r>
        <w:rPr>
          <w:color w:val="310106"/>
        </w:rPr>
        <w:t xml:space="preserve">; </w:t>
      </w:r>
      <w:r>
        <w:rPr>
          <w:color w:val="04640D"/>
        </w:rPr>
        <w:t xml:space="preserve">the twisted and burnt-out remnants of </w:t>
      </w:r>
      <w:r>
        <w:rPr>
          <w:color w:val="FEFB0A"/>
        </w:rPr>
        <w:t>a once glorious Imperial nation</w:t>
      </w:r>
      <w:r>
        <w:t xml:space="preserve">. </w:t>
      </w:r>
      <w:r>
        <w:rPr>
          <w:color w:val="FB5514"/>
        </w:rPr>
        <w:t xml:space="preserve">An empire </w:t>
      </w:r>
      <w:r>
        <w:rPr>
          <w:color w:val="E115C0"/>
        </w:rPr>
        <w:t>whose costly mistakes</w:t>
      </w:r>
      <w:r>
        <w:rPr>
          <w:color w:val="FB5514"/>
        </w:rPr>
        <w:t xml:space="preserve"> would for many years to come echo into every corner of the known galaxy</w:t>
      </w:r>
      <w:r>
        <w:t xml:space="preserve">. And with </w:t>
      </w:r>
      <w:r>
        <w:rPr>
          <w:color w:val="00587F"/>
        </w:rPr>
        <w:t>those mistakes</w:t>
      </w:r>
      <w:r>
        <w:t xml:space="preserve"> would come death to billions of innocent, unsuspecting lives.</w:t>
      </w:r>
    </w:p>
    <w:p>
      <w:r>
        <w:rPr>
          <w:color w:val="0BC582"/>
        </w:rPr>
        <w:t>A starfighter</w:t>
      </w:r>
      <w:r>
        <w:t xml:space="preserve"> hurtled through the scattered metal, </w:t>
      </w:r>
      <w:r>
        <w:rPr>
          <w:color w:val="FEB8C8"/>
        </w:rPr>
        <w:t>the pilot</w:t>
      </w:r>
      <w:r>
        <w:t xml:space="preserve"> desperate to find a way to stop </w:t>
      </w:r>
      <w:r>
        <w:rPr>
          <w:color w:val="FEB8C8"/>
        </w:rPr>
        <w:t>himself</w:t>
      </w:r>
      <w:r>
        <w:t xml:space="preserve"> from joining the ever growing population of </w:t>
      </w:r>
      <w:r>
        <w:rPr>
          <w:color w:val="9E8317"/>
        </w:rPr>
        <w:t>this interstellar graveyard</w:t>
      </w:r>
      <w:r>
        <w:t>.</w:t>
      </w:r>
    </w:p>
    <w:p>
      <w:r>
        <w:rPr>
          <w:color w:val="FEB8C8"/>
        </w:rPr>
        <w:t>Jacques Chalmers</w:t>
      </w:r>
      <w:r>
        <w:t xml:space="preserve"> was not alone in </w:t>
      </w:r>
      <w:r>
        <w:rPr>
          <w:color w:val="FEB8C8"/>
        </w:rPr>
        <w:t>his</w:t>
      </w:r>
      <w:r>
        <w:t xml:space="preserve"> frustration with the current situation, but </w:t>
      </w:r>
      <w:r>
        <w:rPr>
          <w:color w:val="FEB8C8"/>
        </w:rPr>
        <w:t>he</w:t>
      </w:r>
      <w:r>
        <w:t xml:space="preserve"> was doubtless </w:t>
      </w:r>
      <w:r>
        <w:rPr>
          <w:color w:val="FEB8C8"/>
        </w:rPr>
        <w:t>one of the most panicked</w:t>
      </w:r>
      <w:r>
        <w:t xml:space="preserve">. </w:t>
      </w:r>
      <w:r>
        <w:rPr>
          <w:color w:val="FEB8C8"/>
        </w:rPr>
        <w:t>He</w:t>
      </w:r>
      <w:r>
        <w:t xml:space="preserve"> tried to steady </w:t>
      </w:r>
      <w:r>
        <w:rPr>
          <w:color w:val="FEB8C8"/>
        </w:rPr>
        <w:t>himself</w:t>
      </w:r>
      <w:r>
        <w:t xml:space="preserve"> as </w:t>
      </w:r>
      <w:r>
        <w:rPr>
          <w:color w:val="FEB8C8"/>
        </w:rPr>
        <w:t>he</w:t>
      </w:r>
      <w:r>
        <w:t xml:space="preserve"> began cycling once again through the available display options for </w:t>
      </w:r>
      <w:r>
        <w:rPr>
          <w:color w:val="01190F"/>
        </w:rPr>
        <w:t>his</w:t>
      </w:r>
      <w:r>
        <w:rPr>
          <w:color w:val="0BC582"/>
        </w:rPr>
        <w:t xml:space="preserve"> starfighter's</w:t>
      </w:r>
      <w:r>
        <w:t xml:space="preserve"> radar system. </w:t>
      </w:r>
      <w:r>
        <w:rPr>
          <w:color w:val="847D81"/>
        </w:rPr>
        <w:t>His</w:t>
      </w:r>
      <w:r>
        <w:rPr>
          <w:color w:val="58018B"/>
        </w:rPr>
        <w:t xml:space="preserve"> anxiety</w:t>
      </w:r>
      <w:r>
        <w:t xml:space="preserve"> continued to grow with each passing second, every change of the screen doing nothing to abate </w:t>
      </w:r>
      <w:r>
        <w:rPr>
          <w:color w:val="58018B"/>
        </w:rPr>
        <w:t>it</w:t>
      </w:r>
      <w:r>
        <w:t xml:space="preserve">. </w:t>
      </w:r>
      <w:r>
        <w:rPr>
          <w:color w:val="FEB8C8"/>
        </w:rPr>
        <w:t>He</w:t>
      </w:r>
      <w:r>
        <w:t xml:space="preserve"> stopped midway through the calibration and glanced out of </w:t>
      </w:r>
      <w:r>
        <w:rPr>
          <w:color w:val="B70639"/>
        </w:rPr>
        <w:t>his</w:t>
      </w:r>
      <w:r>
        <w:rPr>
          <w:color w:val="703B01"/>
        </w:rPr>
        <w:t xml:space="preserve"> cockpit</w:t>
      </w:r>
      <w:r>
        <w:t>.</w:t>
      </w:r>
    </w:p>
    <w:p>
      <w:r>
        <w:rPr>
          <w:color w:val="F7F1DF"/>
        </w:rPr>
        <w:t>The scene</w:t>
      </w:r>
      <w:r>
        <w:rPr>
          <w:color w:val="118B8A"/>
        </w:rPr>
        <w:t xml:space="preserve"> was the same as </w:t>
      </w:r>
      <w:r>
        <w:rPr>
          <w:color w:val="F7F1DF"/>
        </w:rPr>
        <w:t>it</w:t>
      </w:r>
      <w:r>
        <w:rPr>
          <w:color w:val="118B8A"/>
        </w:rPr>
        <w:t xml:space="preserve"> had been a few moments ago</w:t>
      </w:r>
      <w:r>
        <w:t xml:space="preserve"> and </w:t>
      </w:r>
      <w:r>
        <w:rPr>
          <w:color w:val="118B8A"/>
        </w:rPr>
        <w:t>it</w:t>
      </w:r>
      <w:r>
        <w:t xml:space="preserve"> brought </w:t>
      </w:r>
      <w:r>
        <w:rPr>
          <w:color w:val="FEB8C8"/>
        </w:rPr>
        <w:t>him</w:t>
      </w:r>
      <w:r>
        <w:t xml:space="preserve"> no comfort. </w:t>
      </w:r>
      <w:r>
        <w:rPr>
          <w:color w:val="FEB8C8"/>
        </w:rPr>
        <w:t>He</w:t>
      </w:r>
      <w:r>
        <w:t xml:space="preserve"> couldn't count </w:t>
      </w:r>
      <w:r>
        <w:rPr>
          <w:color w:val="4AFEFA"/>
        </w:rPr>
        <w:t xml:space="preserve">the number of capital ships that dominated </w:t>
      </w:r>
      <w:r>
        <w:rPr>
          <w:color w:val="FCB164"/>
        </w:rPr>
        <w:t>the Enemy's</w:t>
      </w:r>
      <w:r>
        <w:rPr>
          <w:color w:val="4AFEFA"/>
        </w:rPr>
        <w:t xml:space="preserve"> frontline</w:t>
      </w:r>
      <w:r>
        <w:t xml:space="preserve">. Twenty? Thirty? Fifty? In </w:t>
      </w:r>
      <w:r>
        <w:rPr>
          <w:color w:val="FEB8C8"/>
        </w:rPr>
        <w:t>his</w:t>
      </w:r>
      <w:r>
        <w:t xml:space="preserve"> years of service to </w:t>
      </w:r>
      <w:r>
        <w:rPr>
          <w:color w:val="796EE6"/>
        </w:rPr>
        <w:t>the Imperial Naval Forces</w:t>
      </w:r>
      <w:r>
        <w:t xml:space="preserve"> </w:t>
      </w:r>
      <w:r>
        <w:rPr>
          <w:color w:val="FEB8C8"/>
        </w:rPr>
        <w:t>he</w:t>
      </w:r>
      <w:r>
        <w:t xml:space="preserve"> had never seen anything like </w:t>
      </w:r>
      <w:r>
        <w:rPr>
          <w:color w:val="4AFEFA"/>
        </w:rPr>
        <w:t>it</w:t>
      </w:r>
      <w:r>
        <w:t xml:space="preserve">, not even in archive war footage. The enormous forms of the battleships loomed like giants atop a hill, staring down upon a tiny village below. Then there were </w:t>
      </w:r>
      <w:r>
        <w:rPr>
          <w:color w:val="000D2C"/>
        </w:rPr>
        <w:t xml:space="preserve">the </w:t>
      </w:r>
      <w:r>
        <w:rPr>
          <w:color w:val="53495F"/>
        </w:rPr>
        <w:t>Enemy</w:t>
      </w:r>
      <w:r>
        <w:rPr>
          <w:color w:val="000D2C"/>
        </w:rPr>
        <w:t xml:space="preserve"> starfighters</w:t>
      </w:r>
      <w:r>
        <w:t xml:space="preserve"> </w:t>
      </w:r>
      <w:r>
        <w:rPr>
          <w:color w:val="000D2C"/>
        </w:rPr>
        <w:t>themselves</w:t>
      </w:r>
      <w:r>
        <w:t xml:space="preserve">: </w:t>
      </w:r>
      <w:r>
        <w:rPr>
          <w:color w:val="000D2C"/>
        </w:rPr>
        <w:t>hundreds at least</w:t>
      </w:r>
      <w:r>
        <w:t>, swarming about like a huge wall of locusts.</w:t>
      </w:r>
    </w:p>
    <w:p>
      <w:r>
        <w:t xml:space="preserve">Knowing that </w:t>
      </w:r>
      <w:r>
        <w:rPr>
          <w:color w:val="FEB8C8"/>
        </w:rPr>
        <w:t>he</w:t>
      </w:r>
      <w:r>
        <w:t xml:space="preserve"> had already been flying straight for longer than was advisable, </w:t>
      </w:r>
      <w:r>
        <w:rPr>
          <w:color w:val="FEB8C8"/>
        </w:rPr>
        <w:t>Chalmers</w:t>
      </w:r>
      <w:r>
        <w:t xml:space="preserve"> altered </w:t>
      </w:r>
      <w:r>
        <w:rPr>
          <w:color w:val="FEB8C8"/>
        </w:rPr>
        <w:t>his</w:t>
      </w:r>
      <w:r>
        <w:t xml:space="preserve"> course to attempt to throw off any pursuers.</w:t>
      </w:r>
    </w:p>
    <w:p>
      <w:r>
        <w:t>* * *</w:t>
      </w:r>
    </w:p>
    <w:p>
      <w:r>
        <w:t xml:space="preserve">Not long before </w:t>
      </w:r>
      <w:r>
        <w:rPr>
          <w:color w:val="FEB8C8"/>
        </w:rPr>
        <w:t>he</w:t>
      </w:r>
      <w:r>
        <w:t xml:space="preserve"> had been standing on </w:t>
      </w:r>
      <w:r>
        <w:rPr>
          <w:color w:val="F95475"/>
        </w:rPr>
        <w:t xml:space="preserve">the flight deck of </w:t>
      </w:r>
      <w:r>
        <w:rPr>
          <w:color w:val="61FC03"/>
        </w:rPr>
        <w:t>his</w:t>
      </w:r>
      <w:r>
        <w:rPr>
          <w:color w:val="5D9608"/>
        </w:rPr>
        <w:t xml:space="preserve"> deployment carrier</w:t>
      </w:r>
      <w:r>
        <w:t xml:space="preserve">, amongst the other pilots, </w:t>
      </w:r>
      <w:r>
        <w:rPr>
          <w:color w:val="FEB8C8"/>
        </w:rPr>
        <w:t>his</w:t>
      </w:r>
      <w:r>
        <w:t xml:space="preserve"> heart pumping in </w:t>
      </w:r>
      <w:r>
        <w:rPr>
          <w:color w:val="FEB8C8"/>
        </w:rPr>
        <w:t>his</w:t>
      </w:r>
      <w:r>
        <w:t xml:space="preserve"> ears, </w:t>
      </w:r>
      <w:r>
        <w:rPr>
          <w:color w:val="DE98FD"/>
        </w:rPr>
        <w:t>his</w:t>
      </w:r>
      <w:r>
        <w:rPr>
          <w:color w:val="98A088"/>
        </w:rPr>
        <w:t xml:space="preserve"> hands</w:t>
      </w:r>
      <w:r>
        <w:t xml:space="preserve"> sweating as </w:t>
      </w:r>
      <w:r>
        <w:rPr>
          <w:color w:val="FEB8C8"/>
        </w:rPr>
        <w:t>he</w:t>
      </w:r>
      <w:r>
        <w:t xml:space="preserve"> awaited the order to board </w:t>
      </w:r>
      <w:r>
        <w:rPr>
          <w:color w:val="01190F"/>
        </w:rPr>
        <w:t>his</w:t>
      </w:r>
      <w:r>
        <w:rPr>
          <w:color w:val="0BC582"/>
        </w:rPr>
        <w:t xml:space="preserve"> fighter</w:t>
      </w:r>
      <w:r>
        <w:t>.</w:t>
      </w:r>
    </w:p>
    <w:p>
      <w:r>
        <w:rPr>
          <w:color w:val="FEB8C8"/>
        </w:rPr>
        <w:t>Chalmers</w:t>
      </w:r>
      <w:r>
        <w:t xml:space="preserve"> saw </w:t>
      </w:r>
      <w:r>
        <w:rPr>
          <w:color w:val="4F584E"/>
        </w:rPr>
        <w:t>his</w:t>
      </w:r>
      <w:r>
        <w:rPr>
          <w:color w:val="248AD0"/>
        </w:rPr>
        <w:t xml:space="preserve"> friends</w:t>
      </w:r>
      <w:r>
        <w:t xml:space="preserve"> run forward as </w:t>
      </w:r>
      <w:r>
        <w:rPr>
          <w:color w:val="248AD0"/>
        </w:rPr>
        <w:t>their</w:t>
      </w:r>
      <w:r>
        <w:t xml:space="preserve"> names were called out, scrambling into cockpits, pulling on helmets and performing last-minute safety checks. Though most hid it well, </w:t>
      </w:r>
      <w:r>
        <w:rPr>
          <w:color w:val="FEB8C8"/>
        </w:rPr>
        <w:t>he</w:t>
      </w:r>
      <w:r>
        <w:t xml:space="preserve"> was convinced </w:t>
      </w:r>
      <w:r>
        <w:rPr>
          <w:color w:val="248AD0"/>
        </w:rPr>
        <w:t>they</w:t>
      </w:r>
      <w:r>
        <w:t xml:space="preserve"> were all as nervous and scared as </w:t>
      </w:r>
      <w:r>
        <w:rPr>
          <w:color w:val="FEB8C8"/>
        </w:rPr>
        <w:t>he</w:t>
      </w:r>
      <w:r>
        <w:t xml:space="preserve"> was - knowing </w:t>
      </w:r>
      <w:r>
        <w:rPr>
          <w:color w:val="248AD0"/>
        </w:rPr>
        <w:t>they</w:t>
      </w:r>
      <w:r>
        <w:t xml:space="preserve"> could well be speeding only to </w:t>
      </w:r>
      <w:r>
        <w:rPr>
          <w:color w:val="248AD0"/>
        </w:rPr>
        <w:t>their</w:t>
      </w:r>
      <w:r>
        <w:t xml:space="preserve"> own deaths. As </w:t>
      </w:r>
      <w:r>
        <w:rPr>
          <w:color w:val="FEB8C8"/>
        </w:rPr>
        <w:t>he</w:t>
      </w:r>
      <w:r>
        <w:t xml:space="preserve"> watched </w:t>
      </w:r>
      <w:r>
        <w:rPr>
          <w:color w:val="4F584E"/>
        </w:rPr>
        <w:t>his</w:t>
      </w:r>
      <w:r>
        <w:rPr>
          <w:color w:val="248AD0"/>
        </w:rPr>
        <w:t xml:space="preserve"> friends'</w:t>
      </w:r>
      <w:r>
        <w:t xml:space="preserve"> fighters hurtle down </w:t>
      </w:r>
      <w:r>
        <w:rPr>
          <w:color w:val="5C5300"/>
        </w:rPr>
        <w:t>the catapult</w:t>
      </w:r>
      <w:r>
        <w:t xml:space="preserve">, </w:t>
      </w:r>
      <w:r>
        <w:rPr>
          <w:color w:val="9F6551"/>
        </w:rPr>
        <w:t>his</w:t>
      </w:r>
      <w:r>
        <w:rPr>
          <w:color w:val="BCFEC6"/>
        </w:rPr>
        <w:t xml:space="preserve"> commanding officer</w:t>
      </w:r>
      <w:r>
        <w:t xml:space="preserve"> had addressed </w:t>
      </w:r>
      <w:r>
        <w:rPr>
          <w:color w:val="932C70"/>
        </w:rPr>
        <w:t xml:space="preserve">the last remaining pilots still standing on </w:t>
      </w:r>
      <w:r>
        <w:rPr>
          <w:color w:val="2B1B04"/>
        </w:rPr>
        <w:t>the flight deck</w:t>
      </w:r>
      <w:r>
        <w:t>.</w:t>
      </w:r>
    </w:p>
    <w:p>
      <w:r>
        <w:t xml:space="preserve">“Right, listen up,” </w:t>
      </w:r>
      <w:r>
        <w:rPr>
          <w:color w:val="BCFEC6"/>
        </w:rPr>
        <w:t>he</w:t>
      </w:r>
      <w:r>
        <w:t xml:space="preserve"> started.</w:t>
      </w:r>
    </w:p>
    <w:p>
      <w:r>
        <w:t>“</w:t>
      </w:r>
      <w:r>
        <w:rPr>
          <w:color w:val="B5AFC4"/>
        </w:rPr>
        <w:t>This</w:t>
      </w:r>
      <w:r>
        <w:t xml:space="preserve"> is where </w:t>
      </w:r>
      <w:r>
        <w:rPr>
          <w:color w:val="D4C67A"/>
        </w:rPr>
        <w:t>we</w:t>
      </w:r>
      <w:r>
        <w:t xml:space="preserve"> must make </w:t>
      </w:r>
      <w:r>
        <w:rPr>
          <w:color w:val="D4C67A"/>
        </w:rPr>
        <w:t>our</w:t>
      </w:r>
      <w:r>
        <w:t xml:space="preserve"> stand. </w:t>
      </w:r>
      <w:r>
        <w:rPr>
          <w:color w:val="AE7AA1"/>
        </w:rPr>
        <w:t>The Enemy</w:t>
      </w:r>
      <w:r>
        <w:t xml:space="preserve"> cannot be allowed to advance any further. Tonight </w:t>
      </w:r>
      <w:r>
        <w:rPr>
          <w:color w:val="D4C67A"/>
        </w:rPr>
        <w:t>we</w:t>
      </w:r>
      <w:r>
        <w:t xml:space="preserve"> fight </w:t>
      </w:r>
      <w:r>
        <w:rPr>
          <w:color w:val="C2A393"/>
        </w:rPr>
        <w:t xml:space="preserve">the battle for </w:t>
      </w:r>
      <w:r>
        <w:rPr>
          <w:color w:val="0232FD"/>
        </w:rPr>
        <w:t>Kethlan</w:t>
      </w:r>
      <w:r>
        <w:rPr>
          <w:color w:val="C2A393"/>
        </w:rPr>
        <w:t xml:space="preserve"> and for </w:t>
      </w:r>
      <w:r>
        <w:rPr>
          <w:color w:val="0232FD"/>
        </w:rPr>
        <w:t>the Imperium</w:t>
      </w:r>
      <w:r>
        <w:t xml:space="preserve">; </w:t>
      </w:r>
      <w:r>
        <w:rPr>
          <w:color w:val="C2A393"/>
        </w:rPr>
        <w:t xml:space="preserve">the battle for </w:t>
      </w:r>
      <w:r>
        <w:rPr>
          <w:color w:val="6A3A35"/>
        </w:rPr>
        <w:t>our</w:t>
      </w:r>
      <w:r>
        <w:rPr>
          <w:color w:val="C2A393"/>
        </w:rPr>
        <w:t xml:space="preserve"> survival</w:t>
      </w:r>
      <w:r>
        <w:t xml:space="preserve">. </w:t>
      </w:r>
      <w:r>
        <w:rPr>
          <w:color w:val="BA6801"/>
        </w:rPr>
        <w:t>Hundreds of millions of lives</w:t>
      </w:r>
      <w:r>
        <w:t xml:space="preserve"> are depending on </w:t>
      </w:r>
      <w:r>
        <w:rPr>
          <w:color w:val="D4C67A"/>
        </w:rPr>
        <w:t>our</w:t>
      </w:r>
      <w:r>
        <w:t xml:space="preserve"> actions </w:t>
      </w:r>
      <w:r>
        <w:rPr>
          <w:color w:val="B5AFC4"/>
        </w:rPr>
        <w:t>here</w:t>
      </w:r>
      <w:r>
        <w:t xml:space="preserve">. Make </w:t>
      </w:r>
      <w:r>
        <w:rPr>
          <w:color w:val="BA6801"/>
        </w:rPr>
        <w:t>them</w:t>
      </w:r>
      <w:r>
        <w:t xml:space="preserve"> proud!”</w:t>
      </w:r>
    </w:p>
    <w:p>
      <w:r>
        <w:rPr>
          <w:color w:val="BA6801"/>
        </w:rPr>
        <w:t>Hundreds of millions</w:t>
      </w:r>
      <w:r>
        <w:t xml:space="preserve">? thought </w:t>
      </w:r>
      <w:r>
        <w:rPr>
          <w:color w:val="FEB8C8"/>
        </w:rPr>
        <w:t>Chalmers</w:t>
      </w:r>
      <w:r>
        <w:t>.</w:t>
      </w:r>
    </w:p>
    <w:p>
      <w:r>
        <w:t xml:space="preserve">Is </w:t>
      </w:r>
      <w:r>
        <w:rPr>
          <w:color w:val="BA6801"/>
        </w:rPr>
        <w:t>that</w:t>
      </w:r>
      <w:r>
        <w:t xml:space="preserve"> </w:t>
      </w:r>
      <w:r>
        <w:rPr>
          <w:color w:val="BA6801"/>
        </w:rPr>
        <w:t>all that's left</w:t>
      </w:r>
      <w:r>
        <w:t xml:space="preserve">? A few months ago it was billions. This day had crept ever closer as cities, planets and then entire star systems had fallen to </w:t>
      </w:r>
      <w:r>
        <w:rPr>
          <w:color w:val="AE7AA1"/>
        </w:rPr>
        <w:t>the Enemy</w:t>
      </w:r>
      <w:r>
        <w:t xml:space="preserve">; to </w:t>
      </w:r>
      <w:r>
        <w:rPr>
          <w:color w:val="AE7AA1"/>
        </w:rPr>
        <w:t>those damned Pandorans</w:t>
      </w:r>
      <w:r>
        <w:t xml:space="preserve">; to the Senate's mistake. How many of </w:t>
      </w:r>
      <w:r>
        <w:rPr>
          <w:color w:val="168E5C"/>
        </w:rPr>
        <w:t>his</w:t>
      </w:r>
      <w:r>
        <w:rPr>
          <w:color w:val="16C0D0"/>
        </w:rPr>
        <w:t xml:space="preserve"> friends</w:t>
      </w:r>
      <w:r>
        <w:t xml:space="preserve"> had </w:t>
      </w:r>
      <w:r>
        <w:rPr>
          <w:color w:val="FEB8C8"/>
        </w:rPr>
        <w:t>he</w:t>
      </w:r>
      <w:r>
        <w:t xml:space="preserve"> lost over these last few terrible months? Had </w:t>
      </w:r>
      <w:r>
        <w:rPr>
          <w:color w:val="16C0D0"/>
        </w:rPr>
        <w:t>they</w:t>
      </w:r>
      <w:r>
        <w:t xml:space="preserve"> died fast or were </w:t>
      </w:r>
      <w:r>
        <w:rPr>
          <w:color w:val="16C0D0"/>
        </w:rPr>
        <w:t>they</w:t>
      </w:r>
      <w:r>
        <w:t xml:space="preserve"> now suffering a fate far worse..?</w:t>
      </w:r>
    </w:p>
    <w:p>
      <w:r>
        <w:t xml:space="preserve">As </w:t>
      </w:r>
      <w:r>
        <w:rPr>
          <w:color w:val="9F6551"/>
        </w:rPr>
        <w:t>his</w:t>
      </w:r>
      <w:r>
        <w:rPr>
          <w:color w:val="BCFEC6"/>
        </w:rPr>
        <w:t xml:space="preserve"> CO</w:t>
      </w:r>
      <w:r>
        <w:t xml:space="preserve"> continued to pump </w:t>
      </w:r>
      <w:r>
        <w:rPr>
          <w:color w:val="932C70"/>
        </w:rPr>
        <w:t>them</w:t>
      </w:r>
      <w:r>
        <w:t xml:space="preserve"> up for </w:t>
      </w:r>
      <w:r>
        <w:rPr>
          <w:color w:val="C2A393"/>
        </w:rPr>
        <w:t>the critical battle</w:t>
      </w:r>
      <w:r>
        <w:t xml:space="preserve">, </w:t>
      </w:r>
      <w:r>
        <w:rPr>
          <w:color w:val="FEB8C8"/>
        </w:rPr>
        <w:t>Chalmers'</w:t>
      </w:r>
      <w:r>
        <w:t xml:space="preserve"> head was filled with visions of row upon row of </w:t>
      </w:r>
      <w:r>
        <w:rPr>
          <w:color w:val="C62100"/>
        </w:rPr>
        <w:t>black-clad soldiers</w:t>
      </w:r>
      <w:r>
        <w:t xml:space="preserve">. A white emblem resided on </w:t>
      </w:r>
      <w:r>
        <w:rPr>
          <w:color w:val="C62100"/>
        </w:rPr>
        <w:t>their</w:t>
      </w:r>
      <w:r>
        <w:t xml:space="preserve"> right arms and left breast, </w:t>
      </w:r>
      <w:r>
        <w:rPr>
          <w:color w:val="014347"/>
        </w:rPr>
        <w:t xml:space="preserve">an all-encompassing full black helmet upon </w:t>
      </w:r>
      <w:r>
        <w:rPr>
          <w:color w:val="233809"/>
        </w:rPr>
        <w:t>their</w:t>
      </w:r>
      <w:r>
        <w:rPr>
          <w:color w:val="014347"/>
        </w:rPr>
        <w:t xml:space="preserve"> heads</w:t>
      </w:r>
      <w:r>
        <w:t xml:space="preserve">, </w:t>
      </w:r>
      <w:r>
        <w:rPr>
          <w:color w:val="014347"/>
        </w:rPr>
        <w:t>its</w:t>
      </w:r>
      <w:r>
        <w:t xml:space="preserve"> smooth form negating all facial features. Two bright red oval spheres were set into an eye-level groove that ran all around, </w:t>
      </w:r>
      <w:r>
        <w:rPr>
          <w:color w:val="42083B"/>
        </w:rPr>
        <w:t>the “eyes”</w:t>
      </w:r>
      <w:r>
        <w:t xml:space="preserve"> </w:t>
      </w:r>
      <w:r>
        <w:rPr>
          <w:color w:val="42083B"/>
        </w:rPr>
        <w:t>themselves</w:t>
      </w:r>
      <w:r>
        <w:t xml:space="preserve"> slanted into a menacing and intimidating scowl. </w:t>
      </w:r>
      <w:r>
        <w:rPr>
          <w:color w:val="82785D"/>
        </w:rPr>
        <w:t xml:space="preserve">One of </w:t>
      </w:r>
      <w:r>
        <w:rPr>
          <w:color w:val="023087"/>
        </w:rPr>
        <w:t>the soldiers</w:t>
      </w:r>
      <w:r>
        <w:t xml:space="preserve"> turned to face </w:t>
      </w:r>
      <w:r>
        <w:rPr>
          <w:color w:val="FEB8C8"/>
        </w:rPr>
        <w:t>him</w:t>
      </w:r>
      <w:r>
        <w:t xml:space="preserve">, the ruby-like eyes seeming to pierce </w:t>
      </w:r>
      <w:r>
        <w:rPr>
          <w:color w:val="FEB8C8"/>
        </w:rPr>
        <w:t>his</w:t>
      </w:r>
      <w:r>
        <w:t xml:space="preserve"> very soul. </w:t>
      </w:r>
      <w:r>
        <w:rPr>
          <w:color w:val="FEB8C8"/>
        </w:rPr>
        <w:t>He</w:t>
      </w:r>
      <w:r>
        <w:t xml:space="preserve"> felt </w:t>
      </w:r>
      <w:r>
        <w:rPr>
          <w:color w:val="FEB8C8"/>
        </w:rPr>
        <w:t>his</w:t>
      </w:r>
      <w:r>
        <w:t xml:space="preserve"> hand tighten on </w:t>
      </w:r>
      <w:r>
        <w:rPr>
          <w:color w:val="B7DAD2"/>
        </w:rPr>
        <w:t xml:space="preserve">the flight helmet </w:t>
      </w:r>
      <w:r>
        <w:rPr>
          <w:color w:val="196956"/>
        </w:rPr>
        <w:t>he</w:t>
      </w:r>
      <w:r>
        <w:rPr>
          <w:color w:val="B7DAD2"/>
        </w:rPr>
        <w:t xml:space="preserve"> held</w:t>
      </w:r>
      <w:r>
        <w:t>, swallowing hard.</w:t>
      </w:r>
    </w:p>
    <w:p>
      <w:r>
        <w:t xml:space="preserve">“Daniels! Peterson! Foster! Brown! Rye ...” a voice called out above the other sounds that filled </w:t>
      </w:r>
      <w:r>
        <w:rPr>
          <w:color w:val="F95475"/>
        </w:rPr>
        <w:t>the flight deck</w:t>
      </w:r>
      <w:r>
        <w:t xml:space="preserve">. Feet moved and </w:t>
      </w:r>
      <w:r>
        <w:rPr>
          <w:color w:val="FEB8C8"/>
        </w:rPr>
        <w:t>Chalmers</w:t>
      </w:r>
      <w:r>
        <w:t xml:space="preserve"> felt </w:t>
      </w:r>
      <w:r>
        <w:rPr>
          <w:color w:val="FEB8C8"/>
        </w:rPr>
        <w:t>his</w:t>
      </w:r>
      <w:r>
        <w:t xml:space="preserve"> stomach lurch. </w:t>
      </w:r>
      <w:r>
        <w:rPr>
          <w:color w:val="8C41BB"/>
        </w:rPr>
        <w:t>His</w:t>
      </w:r>
      <w:r>
        <w:rPr>
          <w:color w:val="ECEDFE"/>
        </w:rPr>
        <w:t xml:space="preserve"> name</w:t>
      </w:r>
      <w:r>
        <w:t xml:space="preserve"> would be called soon. </w:t>
      </w:r>
      <w:r>
        <w:rPr>
          <w:color w:val="FEB8C8"/>
        </w:rPr>
        <w:t>He</w:t>
      </w:r>
      <w:r>
        <w:t xml:space="preserve"> felt a sense of doom. If </w:t>
      </w:r>
      <w:r>
        <w:rPr>
          <w:color w:val="FB5514"/>
        </w:rPr>
        <w:t>the Empire</w:t>
      </w:r>
      <w:r>
        <w:t xml:space="preserve"> could not stop </w:t>
      </w:r>
      <w:r>
        <w:rPr>
          <w:color w:val="AE7AA1"/>
        </w:rPr>
        <w:t>the Enemy</w:t>
      </w:r>
      <w:r>
        <w:t xml:space="preserve"> before, what hope did they have now? </w:t>
      </w:r>
      <w:r>
        <w:rPr>
          <w:color w:val="AE7AA1"/>
        </w:rPr>
        <w:t>The Enemy's</w:t>
      </w:r>
      <w:r>
        <w:t xml:space="preserve"> power had grown exponentially and </w:t>
      </w:r>
      <w:r>
        <w:rPr>
          <w:color w:val="AE7AA1"/>
        </w:rPr>
        <w:t>they</w:t>
      </w:r>
      <w:r>
        <w:t xml:space="preserve"> had crushed everything in </w:t>
      </w:r>
      <w:r>
        <w:rPr>
          <w:color w:val="AE7AA1"/>
        </w:rPr>
        <w:t>their</w:t>
      </w:r>
      <w:r>
        <w:t xml:space="preserve"> path with harrowing little effort. </w:t>
      </w:r>
      <w:r>
        <w:rPr>
          <w:color w:val="FEB8C8"/>
        </w:rPr>
        <w:t>Chalmers</w:t>
      </w:r>
      <w:r>
        <w:t xml:space="preserve"> was feeling forced to accept </w:t>
      </w:r>
      <w:r>
        <w:rPr>
          <w:color w:val="2B2D32"/>
        </w:rPr>
        <w:t>the truth</w:t>
      </w:r>
      <w:r>
        <w:t xml:space="preserve">: </w:t>
      </w:r>
      <w:r>
        <w:rPr>
          <w:color w:val="94C661"/>
        </w:rPr>
        <w:t>they</w:t>
      </w:r>
      <w:r>
        <w:rPr>
          <w:color w:val="2B2D32"/>
        </w:rPr>
        <w:t xml:space="preserve"> were </w:t>
      </w:r>
      <w:r>
        <w:rPr>
          <w:color w:val="94C661"/>
        </w:rPr>
        <w:t xml:space="preserve">all that was left of </w:t>
      </w:r>
      <w:r>
        <w:rPr>
          <w:color w:val="F8907D"/>
        </w:rPr>
        <w:t>the Imperial Naval Forces</w:t>
      </w:r>
      <w:r>
        <w:t xml:space="preserve">. This was </w:t>
      </w:r>
      <w:r>
        <w:rPr>
          <w:color w:val="C2A393"/>
        </w:rPr>
        <w:t>a battle that could not be won</w:t>
      </w:r>
      <w:r>
        <w:t>; not now, not ever.</w:t>
      </w:r>
    </w:p>
    <w:p>
      <w:r>
        <w:t xml:space="preserve">“... Tyler! Flynn! </w:t>
      </w:r>
      <w:r>
        <w:rPr>
          <w:color w:val="FEB8C8"/>
        </w:rPr>
        <w:t>Chalmers</w:t>
      </w:r>
      <w:r>
        <w:t>! King! Golden! Blair ...”</w:t>
      </w:r>
    </w:p>
    <w:p>
      <w:r>
        <w:t xml:space="preserve">At the sound of </w:t>
      </w:r>
      <w:r>
        <w:rPr>
          <w:color w:val="8C41BB"/>
        </w:rPr>
        <w:t>his</w:t>
      </w:r>
      <w:r>
        <w:rPr>
          <w:color w:val="ECEDFE"/>
        </w:rPr>
        <w:t xml:space="preserve"> name</w:t>
      </w:r>
      <w:r>
        <w:t xml:space="preserve">, </w:t>
      </w:r>
      <w:r>
        <w:rPr>
          <w:color w:val="FEB8C8"/>
        </w:rPr>
        <w:t>Chalmers</w:t>
      </w:r>
      <w:r>
        <w:t xml:space="preserve"> felt </w:t>
      </w:r>
      <w:r>
        <w:rPr>
          <w:color w:val="FEB8C8"/>
        </w:rPr>
        <w:t>himself</w:t>
      </w:r>
      <w:r>
        <w:t xml:space="preserve"> move robotically, </w:t>
      </w:r>
      <w:r>
        <w:rPr>
          <w:color w:val="FEB8C8"/>
        </w:rPr>
        <w:t>his</w:t>
      </w:r>
      <w:r>
        <w:t xml:space="preserve"> mind screaming in protest against what </w:t>
      </w:r>
      <w:r>
        <w:rPr>
          <w:color w:val="FEB8C8"/>
        </w:rPr>
        <w:t>his</w:t>
      </w:r>
      <w:r>
        <w:t xml:space="preserve"> legs were doing. </w:t>
      </w:r>
      <w:r>
        <w:rPr>
          <w:color w:val="FEB8C8"/>
        </w:rPr>
        <w:t>He</w:t>
      </w:r>
      <w:r>
        <w:t xml:space="preserve"> ran over to </w:t>
      </w:r>
      <w:r>
        <w:rPr>
          <w:color w:val="0BC582"/>
        </w:rPr>
        <w:t>the waiting starfighter</w:t>
      </w:r>
      <w:r>
        <w:t xml:space="preserve">, threw on </w:t>
      </w:r>
      <w:r>
        <w:rPr>
          <w:color w:val="196956"/>
        </w:rPr>
        <w:t>his</w:t>
      </w:r>
      <w:r>
        <w:rPr>
          <w:color w:val="B7DAD2"/>
        </w:rPr>
        <w:t xml:space="preserve"> helmet</w:t>
      </w:r>
      <w:r>
        <w:t xml:space="preserve"> and begun ascending the ladder into </w:t>
      </w:r>
      <w:r>
        <w:rPr>
          <w:color w:val="703B01"/>
        </w:rPr>
        <w:t>the cockpit</w:t>
      </w:r>
      <w:r>
        <w:t>.</w:t>
      </w:r>
    </w:p>
    <w:p>
      <w:r>
        <w:t xml:space="preserve">Zombie-like </w:t>
      </w:r>
      <w:r>
        <w:rPr>
          <w:color w:val="FEB8C8"/>
        </w:rPr>
        <w:t>he</w:t>
      </w:r>
      <w:r>
        <w:t xml:space="preserve"> sank down into the seat, watching as if from outside </w:t>
      </w:r>
      <w:r>
        <w:rPr>
          <w:color w:val="FEB8C8"/>
        </w:rPr>
        <w:t>his</w:t>
      </w:r>
      <w:r>
        <w:t xml:space="preserve"> body as </w:t>
      </w:r>
      <w:r>
        <w:rPr>
          <w:color w:val="DE98FD"/>
        </w:rPr>
        <w:t>his</w:t>
      </w:r>
      <w:r>
        <w:rPr>
          <w:color w:val="98A088"/>
        </w:rPr>
        <w:t xml:space="preserve"> hands</w:t>
      </w:r>
      <w:r>
        <w:t xml:space="preserve"> buckled </w:t>
      </w:r>
      <w:r>
        <w:rPr>
          <w:color w:val="FEB8C8"/>
        </w:rPr>
        <w:t>him</w:t>
      </w:r>
      <w:r>
        <w:t xml:space="preserve"> in, </w:t>
      </w:r>
      <w:r>
        <w:rPr>
          <w:color w:val="FEB8C8"/>
        </w:rPr>
        <w:t>his</w:t>
      </w:r>
      <w:r>
        <w:t xml:space="preserve"> fingers flip switches, press buttons, acknowledge questions and confirmations on the screens before </w:t>
      </w:r>
      <w:r>
        <w:rPr>
          <w:color w:val="FEB8C8"/>
        </w:rPr>
        <w:t>him</w:t>
      </w:r>
      <w:r>
        <w:t xml:space="preserve">. Moments later, </w:t>
      </w:r>
      <w:r>
        <w:rPr>
          <w:color w:val="01190F"/>
        </w:rPr>
        <w:t>his</w:t>
      </w:r>
      <w:r>
        <w:rPr>
          <w:color w:val="0BC582"/>
        </w:rPr>
        <w:t xml:space="preserve"> craft</w:t>
      </w:r>
      <w:r>
        <w:t xml:space="preserve"> was taxied to </w:t>
      </w:r>
      <w:r>
        <w:rPr>
          <w:color w:val="5C5300"/>
        </w:rPr>
        <w:t>the catapult</w:t>
      </w:r>
      <w:r>
        <w:t xml:space="preserve"> and before long </w:t>
      </w:r>
      <w:r>
        <w:rPr>
          <w:color w:val="FEB8C8"/>
        </w:rPr>
        <w:t>he</w:t>
      </w:r>
      <w:r>
        <w:t xml:space="preserve">'d found </w:t>
      </w:r>
      <w:r>
        <w:rPr>
          <w:color w:val="FEB8C8"/>
        </w:rPr>
        <w:t>himself</w:t>
      </w:r>
      <w:r>
        <w:t xml:space="preserve"> out in space and into the thick of </w:t>
      </w:r>
      <w:r>
        <w:rPr>
          <w:color w:val="C2A393"/>
        </w:rPr>
        <w:t>battle</w:t>
      </w:r>
      <w:r>
        <w:t>.</w:t>
      </w:r>
    </w:p>
    <w:p>
      <w:r>
        <w:t xml:space="preserve">At that moment, </w:t>
      </w:r>
      <w:r>
        <w:rPr>
          <w:color w:val="FEB8C8"/>
        </w:rPr>
        <w:t>his</w:t>
      </w:r>
      <w:r>
        <w:t xml:space="preserve"> worst fears had not only been altogether realised, but far exceeded.</w:t>
      </w:r>
    </w:p>
    <w:p>
      <w:r>
        <w:rPr>
          <w:b/>
        </w:rPr>
        <w:t>Document number 41</w:t>
      </w:r>
    </w:p>
    <w:p>
      <w:r>
        <w:rPr>
          <w:b/>
        </w:rPr>
        <w:t>Document identifier: GUM_fiction_moon</w:t>
      </w:r>
    </w:p>
    <w:p>
      <w:r>
        <w:t xml:space="preserve">What </w:t>
      </w:r>
      <w:r>
        <w:rPr>
          <w:color w:val="310106"/>
        </w:rPr>
        <w:t>the Moon</w:t>
      </w:r>
      <w:r>
        <w:t xml:space="preserve"> Brings</w:t>
      </w:r>
    </w:p>
    <w:p>
      <w:r>
        <w:rPr>
          <w:color w:val="04640D"/>
        </w:rPr>
        <w:t>I</w:t>
      </w:r>
      <w:r>
        <w:t xml:space="preserve"> hate </w:t>
      </w:r>
      <w:r>
        <w:rPr>
          <w:color w:val="310106"/>
        </w:rPr>
        <w:t>the moon</w:t>
      </w:r>
      <w:r>
        <w:t xml:space="preserve"> - </w:t>
      </w:r>
      <w:r>
        <w:rPr>
          <w:color w:val="04640D"/>
        </w:rPr>
        <w:t>I</w:t>
      </w:r>
      <w:r>
        <w:t xml:space="preserve"> am afraid of </w:t>
      </w:r>
      <w:r>
        <w:rPr>
          <w:color w:val="310106"/>
        </w:rPr>
        <w:t>it</w:t>
      </w:r>
      <w:r>
        <w:t xml:space="preserve"> - for when </w:t>
      </w:r>
      <w:r>
        <w:rPr>
          <w:color w:val="310106"/>
        </w:rPr>
        <w:t>it</w:t>
      </w:r>
      <w:r>
        <w:t xml:space="preserve"> shines on </w:t>
      </w:r>
      <w:r>
        <w:rPr>
          <w:color w:val="FEFB0A"/>
        </w:rPr>
        <w:t>certain scenes familiar and loved</w:t>
      </w:r>
      <w:r>
        <w:t xml:space="preserve"> </w:t>
      </w:r>
      <w:r>
        <w:rPr>
          <w:color w:val="310106"/>
        </w:rPr>
        <w:t>it</w:t>
      </w:r>
      <w:r>
        <w:t xml:space="preserve"> sometimes makes </w:t>
      </w:r>
      <w:r>
        <w:rPr>
          <w:color w:val="FEFB0A"/>
        </w:rPr>
        <w:t>them</w:t>
      </w:r>
      <w:r>
        <w:t xml:space="preserve"> unfamiliar and hideous.</w:t>
      </w:r>
    </w:p>
    <w:p>
      <w:r>
        <w:t xml:space="preserve">It was in </w:t>
      </w:r>
      <w:r>
        <w:rPr>
          <w:color w:val="FB5514"/>
        </w:rPr>
        <w:t>the spectral summer</w:t>
      </w:r>
      <w:r>
        <w:t xml:space="preserve"> when </w:t>
      </w:r>
      <w:r>
        <w:rPr>
          <w:color w:val="310106"/>
        </w:rPr>
        <w:t>the moon</w:t>
      </w:r>
      <w:r>
        <w:t xml:space="preserve"> shone down on </w:t>
      </w:r>
      <w:r>
        <w:rPr>
          <w:color w:val="E115C0"/>
        </w:rPr>
        <w:t xml:space="preserve">the old garden where </w:t>
      </w:r>
      <w:r>
        <w:rPr>
          <w:color w:val="00587F"/>
        </w:rPr>
        <w:t>I</w:t>
      </w:r>
      <w:r>
        <w:rPr>
          <w:color w:val="E115C0"/>
        </w:rPr>
        <w:t xml:space="preserve"> wandered</w:t>
      </w:r>
      <w:r>
        <w:t xml:space="preserve">; </w:t>
      </w:r>
      <w:r>
        <w:rPr>
          <w:color w:val="FB5514"/>
        </w:rPr>
        <w:t>the spectral summer of narcotic flowers and humid seas of foliage that bring wild and many-coloured dreams</w:t>
      </w:r>
      <w:r>
        <w:t xml:space="preserve">. And as </w:t>
      </w:r>
      <w:r>
        <w:rPr>
          <w:color w:val="04640D"/>
        </w:rPr>
        <w:t>I</w:t>
      </w:r>
      <w:r>
        <w:t xml:space="preserve"> walked by </w:t>
      </w:r>
      <w:r>
        <w:rPr>
          <w:color w:val="0BC582"/>
        </w:rPr>
        <w:t>the shallow crystal stream</w:t>
      </w:r>
      <w:r>
        <w:t xml:space="preserve"> </w:t>
      </w:r>
      <w:r>
        <w:rPr>
          <w:color w:val="04640D"/>
        </w:rPr>
        <w:t>I</w:t>
      </w:r>
      <w:r>
        <w:t xml:space="preserve"> saw unwonted ripples tipped with </w:t>
      </w:r>
      <w:r>
        <w:rPr>
          <w:color w:val="FEB8C8"/>
        </w:rPr>
        <w:t>yellow light</w:t>
      </w:r>
      <w:r>
        <w:t xml:space="preserve">, as if </w:t>
      </w:r>
      <w:r>
        <w:rPr>
          <w:color w:val="9E8317"/>
        </w:rPr>
        <w:t>those placid waters</w:t>
      </w:r>
      <w:r>
        <w:t xml:space="preserve"> were drawn on in resistless currents to strange oceans that are not in </w:t>
      </w:r>
      <w:r>
        <w:rPr>
          <w:color w:val="01190F"/>
        </w:rPr>
        <w:t>the world</w:t>
      </w:r>
      <w:r>
        <w:t xml:space="preserve">. </w:t>
      </w:r>
      <w:r>
        <w:rPr>
          <w:color w:val="9E8317"/>
        </w:rPr>
        <w:t>Silent and sparkling, bright and baleful, those moon-cursed waters</w:t>
      </w:r>
      <w:r>
        <w:t xml:space="preserve"> hurried </w:t>
      </w:r>
      <w:r>
        <w:rPr>
          <w:color w:val="04640D"/>
        </w:rPr>
        <w:t>I</w:t>
      </w:r>
      <w:r>
        <w:t xml:space="preserve"> knew not whither; whilst from </w:t>
      </w:r>
      <w:r>
        <w:rPr>
          <w:color w:val="847D81"/>
        </w:rPr>
        <w:t>the embowered banks</w:t>
      </w:r>
      <w:r>
        <w:t xml:space="preserve"> </w:t>
      </w:r>
      <w:r>
        <w:rPr>
          <w:color w:val="58018B"/>
        </w:rPr>
        <w:t>white lotos-blossoms</w:t>
      </w:r>
      <w:r>
        <w:t xml:space="preserve"> fluttered one by one in the opiate night-wind and dropped despairingly into </w:t>
      </w:r>
      <w:r>
        <w:rPr>
          <w:color w:val="0BC582"/>
        </w:rPr>
        <w:t>the stream</w:t>
      </w:r>
      <w:r>
        <w:t>, swirling away horribly under the arched, carven bridge, and staring back with the sinister resignation of calm, dead faces.</w:t>
      </w:r>
    </w:p>
    <w:p>
      <w:r>
        <w:t xml:space="preserve">And as </w:t>
      </w:r>
      <w:r>
        <w:rPr>
          <w:color w:val="04640D"/>
        </w:rPr>
        <w:t>I</w:t>
      </w:r>
      <w:r>
        <w:t xml:space="preserve"> ran along </w:t>
      </w:r>
      <w:r>
        <w:rPr>
          <w:color w:val="847D81"/>
        </w:rPr>
        <w:t>the shore</w:t>
      </w:r>
      <w:r>
        <w:t xml:space="preserve">, crushing sleeping flowers with heedless feet and maddened ever by the fear of unknown things and the lure of </w:t>
      </w:r>
      <w:r>
        <w:rPr>
          <w:color w:val="58018B"/>
        </w:rPr>
        <w:t>the dead faces</w:t>
      </w:r>
      <w:r>
        <w:t xml:space="preserve">, </w:t>
      </w:r>
      <w:r>
        <w:rPr>
          <w:color w:val="04640D"/>
        </w:rPr>
        <w:t>I</w:t>
      </w:r>
      <w:r>
        <w:t xml:space="preserve"> saw that </w:t>
      </w:r>
      <w:r>
        <w:rPr>
          <w:color w:val="E115C0"/>
        </w:rPr>
        <w:t>the garden</w:t>
      </w:r>
      <w:r>
        <w:t xml:space="preserve"> had no end under </w:t>
      </w:r>
      <w:r>
        <w:rPr>
          <w:color w:val="310106"/>
        </w:rPr>
        <w:t>that moon</w:t>
      </w:r>
      <w:r>
        <w:t xml:space="preserve">; for where by day the walls were, there stretched now only new vistas of trees and paths, flowers and shrubs, stone idols and pagodas, and bendings of </w:t>
      </w:r>
      <w:r>
        <w:rPr>
          <w:color w:val="0BC582"/>
        </w:rPr>
        <w:t>the yellow-litten stream</w:t>
      </w:r>
      <w:r>
        <w:t xml:space="preserve"> past grassy banks and under grotesque bridges of marble. And the lips of </w:t>
      </w:r>
      <w:r>
        <w:rPr>
          <w:color w:val="58018B"/>
        </w:rPr>
        <w:t>the dead lotos-faces</w:t>
      </w:r>
      <w:r>
        <w:t xml:space="preserve"> whispered sadly, and bade </w:t>
      </w:r>
      <w:r>
        <w:rPr>
          <w:color w:val="04640D"/>
        </w:rPr>
        <w:t>me</w:t>
      </w:r>
      <w:r>
        <w:t xml:space="preserve"> follow, nor did </w:t>
      </w:r>
      <w:r>
        <w:rPr>
          <w:color w:val="04640D"/>
        </w:rPr>
        <w:t>I</w:t>
      </w:r>
      <w:r>
        <w:t xml:space="preserve"> cease </w:t>
      </w:r>
      <w:r>
        <w:rPr>
          <w:color w:val="04640D"/>
        </w:rPr>
        <w:t>my</w:t>
      </w:r>
      <w:r>
        <w:t xml:space="preserve"> steps till </w:t>
      </w:r>
      <w:r>
        <w:rPr>
          <w:color w:val="0BC582"/>
        </w:rPr>
        <w:t>the stream</w:t>
      </w:r>
      <w:r>
        <w:t xml:space="preserve"> became a river, and joined amidst marshes of swaying reeds and beaches of gleaming sand </w:t>
      </w:r>
      <w:r>
        <w:rPr>
          <w:color w:val="B70639"/>
        </w:rPr>
        <w:t xml:space="preserve">the shore of </w:t>
      </w:r>
      <w:r>
        <w:rPr>
          <w:color w:val="703B01"/>
        </w:rPr>
        <w:t>a vast and nameless sea</w:t>
      </w:r>
      <w:r>
        <w:t>.</w:t>
      </w:r>
    </w:p>
    <w:p>
      <w:r>
        <w:t xml:space="preserve">Upon </w:t>
      </w:r>
      <w:r>
        <w:rPr>
          <w:color w:val="F7F1DF"/>
        </w:rPr>
        <w:t>that sea</w:t>
      </w:r>
      <w:r>
        <w:t xml:space="preserve"> </w:t>
      </w:r>
      <w:r>
        <w:rPr>
          <w:color w:val="310106"/>
        </w:rPr>
        <w:t>the hateful moon</w:t>
      </w:r>
      <w:r>
        <w:t xml:space="preserve"> shone, and over </w:t>
      </w:r>
      <w:r>
        <w:rPr>
          <w:color w:val="118B8A"/>
        </w:rPr>
        <w:t>its</w:t>
      </w:r>
      <w:r>
        <w:rPr>
          <w:color w:val="4AFEFA"/>
        </w:rPr>
        <w:t xml:space="preserve"> unvocal waves</w:t>
      </w:r>
      <w:r>
        <w:t xml:space="preserve"> weird perfumes breeded. And as </w:t>
      </w:r>
      <w:r>
        <w:rPr>
          <w:color w:val="04640D"/>
        </w:rPr>
        <w:t>I</w:t>
      </w:r>
      <w:r>
        <w:t xml:space="preserve"> saw therein </w:t>
      </w:r>
      <w:r>
        <w:rPr>
          <w:color w:val="58018B"/>
        </w:rPr>
        <w:t>the lotos-faces</w:t>
      </w:r>
      <w:r>
        <w:t xml:space="preserve"> vanish, </w:t>
      </w:r>
      <w:r>
        <w:rPr>
          <w:color w:val="04640D"/>
        </w:rPr>
        <w:t>I</w:t>
      </w:r>
      <w:r>
        <w:t xml:space="preserve"> longed for nets that </w:t>
      </w:r>
      <w:r>
        <w:rPr>
          <w:color w:val="04640D"/>
        </w:rPr>
        <w:t>I</w:t>
      </w:r>
      <w:r>
        <w:t xml:space="preserve"> might capture </w:t>
      </w:r>
      <w:r>
        <w:rPr>
          <w:color w:val="58018B"/>
        </w:rPr>
        <w:t>them</w:t>
      </w:r>
      <w:r>
        <w:t xml:space="preserve"> and learn from </w:t>
      </w:r>
      <w:r>
        <w:rPr>
          <w:color w:val="58018B"/>
        </w:rPr>
        <w:t>them</w:t>
      </w:r>
      <w:r>
        <w:t xml:space="preserve"> the secrets which </w:t>
      </w:r>
      <w:r>
        <w:rPr>
          <w:color w:val="310106"/>
        </w:rPr>
        <w:t>the moon</w:t>
      </w:r>
      <w:r>
        <w:t xml:space="preserve"> had brought upon the night. But when </w:t>
      </w:r>
      <w:r>
        <w:rPr>
          <w:color w:val="310106"/>
        </w:rPr>
        <w:t>that moon</w:t>
      </w:r>
      <w:r>
        <w:t xml:space="preserve"> went over to the west and </w:t>
      </w:r>
      <w:r>
        <w:rPr>
          <w:color w:val="FCB164"/>
        </w:rPr>
        <w:t>the still tide</w:t>
      </w:r>
      <w:r>
        <w:t xml:space="preserve"> ebbed from </w:t>
      </w:r>
      <w:r>
        <w:rPr>
          <w:color w:val="B70639"/>
        </w:rPr>
        <w:t>the sullen shore</w:t>
      </w:r>
      <w:r>
        <w:t xml:space="preserve">, </w:t>
      </w:r>
      <w:r>
        <w:rPr>
          <w:color w:val="04640D"/>
        </w:rPr>
        <w:t>I</w:t>
      </w:r>
      <w:r>
        <w:t xml:space="preserve"> saw in </w:t>
      </w:r>
      <w:r>
        <w:rPr>
          <w:color w:val="FEB8C8"/>
        </w:rPr>
        <w:t>that light</w:t>
      </w:r>
      <w:r>
        <w:t xml:space="preserve"> </w:t>
      </w:r>
      <w:r>
        <w:rPr>
          <w:color w:val="796EE6"/>
        </w:rPr>
        <w:t xml:space="preserve">old spires that </w:t>
      </w:r>
      <w:r>
        <w:rPr>
          <w:color w:val="000D2C"/>
        </w:rPr>
        <w:t>the waves</w:t>
      </w:r>
      <w:r>
        <w:rPr>
          <w:color w:val="796EE6"/>
        </w:rPr>
        <w:t xml:space="preserve"> almost uncovered</w:t>
      </w:r>
      <w:r>
        <w:t xml:space="preserve">, and white columns gay with festoons of green seaweed. And knowing that to this sunken place </w:t>
      </w:r>
      <w:r>
        <w:rPr>
          <w:color w:val="53495F"/>
        </w:rPr>
        <w:t>all the dead</w:t>
      </w:r>
      <w:r>
        <w:t xml:space="preserve"> had come, </w:t>
      </w:r>
      <w:r>
        <w:rPr>
          <w:color w:val="04640D"/>
        </w:rPr>
        <w:t>I</w:t>
      </w:r>
      <w:r>
        <w:t xml:space="preserve"> trembled and did not wish again to speak with </w:t>
      </w:r>
      <w:r>
        <w:rPr>
          <w:color w:val="58018B"/>
        </w:rPr>
        <w:t>the lotos-faces</w:t>
      </w:r>
      <w:r>
        <w:t>.</w:t>
      </w:r>
    </w:p>
    <w:p>
      <w:r>
        <w:t xml:space="preserve">Yet when </w:t>
      </w:r>
      <w:r>
        <w:rPr>
          <w:color w:val="04640D"/>
        </w:rPr>
        <w:t>I</w:t>
      </w:r>
      <w:r>
        <w:t xml:space="preserve"> saw afar out in </w:t>
      </w:r>
      <w:r>
        <w:rPr>
          <w:color w:val="F7F1DF"/>
        </w:rPr>
        <w:t>the sea</w:t>
      </w:r>
      <w:r>
        <w:t xml:space="preserve"> </w:t>
      </w:r>
      <w:r>
        <w:rPr>
          <w:color w:val="F95475"/>
        </w:rPr>
        <w:t>a black condor</w:t>
      </w:r>
      <w:r>
        <w:t xml:space="preserve"> descend from the sky to seek rest on </w:t>
      </w:r>
      <w:r>
        <w:rPr>
          <w:color w:val="61FC03"/>
        </w:rPr>
        <w:t>a vast reef</w:t>
      </w:r>
      <w:r>
        <w:t xml:space="preserve">, </w:t>
      </w:r>
      <w:r>
        <w:rPr>
          <w:color w:val="04640D"/>
        </w:rPr>
        <w:t>I</w:t>
      </w:r>
      <w:r>
        <w:t xml:space="preserve"> would fain have questioned </w:t>
      </w:r>
      <w:r>
        <w:rPr>
          <w:color w:val="F95475"/>
        </w:rPr>
        <w:t>him</w:t>
      </w:r>
      <w:r>
        <w:t xml:space="preserve">, and asked </w:t>
      </w:r>
      <w:r>
        <w:rPr>
          <w:color w:val="F95475"/>
        </w:rPr>
        <w:t>him</w:t>
      </w:r>
      <w:r>
        <w:t xml:space="preserve"> of </w:t>
      </w:r>
      <w:r>
        <w:rPr>
          <w:color w:val="5D9608"/>
        </w:rPr>
        <w:t xml:space="preserve">those whom </w:t>
      </w:r>
      <w:r>
        <w:rPr>
          <w:color w:val="DE98FD"/>
        </w:rPr>
        <w:t>I</w:t>
      </w:r>
      <w:r>
        <w:rPr>
          <w:color w:val="5D9608"/>
        </w:rPr>
        <w:t xml:space="preserve"> had known when </w:t>
      </w:r>
      <w:r>
        <w:rPr>
          <w:color w:val="98A088"/>
        </w:rPr>
        <w:t>they</w:t>
      </w:r>
      <w:r>
        <w:rPr>
          <w:color w:val="5D9608"/>
        </w:rPr>
        <w:t xml:space="preserve"> were alive</w:t>
      </w:r>
      <w:r>
        <w:t xml:space="preserve">. This </w:t>
      </w:r>
      <w:r>
        <w:rPr>
          <w:color w:val="04640D"/>
        </w:rPr>
        <w:t>I</w:t>
      </w:r>
      <w:r>
        <w:t xml:space="preserve"> would have asked </w:t>
      </w:r>
      <w:r>
        <w:rPr>
          <w:color w:val="F95475"/>
        </w:rPr>
        <w:t>him</w:t>
      </w:r>
      <w:r>
        <w:t xml:space="preserve"> had </w:t>
      </w:r>
      <w:r>
        <w:rPr>
          <w:color w:val="F95475"/>
        </w:rPr>
        <w:t>he</w:t>
      </w:r>
      <w:r>
        <w:t xml:space="preserve"> not been so far away, but </w:t>
      </w:r>
      <w:r>
        <w:rPr>
          <w:color w:val="F95475"/>
        </w:rPr>
        <w:t>he</w:t>
      </w:r>
      <w:r>
        <w:t xml:space="preserve"> was very far, and could not be seen at all when </w:t>
      </w:r>
      <w:r>
        <w:rPr>
          <w:color w:val="F95475"/>
        </w:rPr>
        <w:t>he</w:t>
      </w:r>
      <w:r>
        <w:t xml:space="preserve"> drew nigh </w:t>
      </w:r>
      <w:r>
        <w:rPr>
          <w:color w:val="61FC03"/>
        </w:rPr>
        <w:t>that gigantic reef</w:t>
      </w:r>
      <w:r>
        <w:t>.</w:t>
      </w:r>
    </w:p>
    <w:p>
      <w:r>
        <w:t xml:space="preserve">So </w:t>
      </w:r>
      <w:r>
        <w:rPr>
          <w:color w:val="04640D"/>
        </w:rPr>
        <w:t>I</w:t>
      </w:r>
      <w:r>
        <w:t xml:space="preserve"> watched </w:t>
      </w:r>
      <w:r>
        <w:rPr>
          <w:color w:val="FCB164"/>
        </w:rPr>
        <w:t>the tide</w:t>
      </w:r>
      <w:r>
        <w:t xml:space="preserve"> go out under </w:t>
      </w:r>
      <w:r>
        <w:rPr>
          <w:color w:val="310106"/>
        </w:rPr>
        <w:t>that sinking moon</w:t>
      </w:r>
      <w:r>
        <w:t xml:space="preserve">, and saw gleaming </w:t>
      </w:r>
      <w:r>
        <w:rPr>
          <w:color w:val="796EE6"/>
        </w:rPr>
        <w:t>the spires</w:t>
      </w:r>
      <w:r>
        <w:t xml:space="preserve">, the towers, and the roofs of that dead, dripping city. And as </w:t>
      </w:r>
      <w:r>
        <w:rPr>
          <w:color w:val="04640D"/>
        </w:rPr>
        <w:t>I</w:t>
      </w:r>
      <w:r>
        <w:t xml:space="preserve"> watched, </w:t>
      </w:r>
      <w:r>
        <w:rPr>
          <w:color w:val="04640D"/>
        </w:rPr>
        <w:t>my</w:t>
      </w:r>
      <w:r>
        <w:t xml:space="preserve"> nostrils tried to close against </w:t>
      </w:r>
      <w:r>
        <w:rPr>
          <w:color w:val="4F584E"/>
        </w:rPr>
        <w:t xml:space="preserve">the perfume-conquering stench of </w:t>
      </w:r>
      <w:r>
        <w:rPr>
          <w:color w:val="248AD0"/>
        </w:rPr>
        <w:t>the world's</w:t>
      </w:r>
      <w:r>
        <w:rPr>
          <w:color w:val="5C5300"/>
        </w:rPr>
        <w:t xml:space="preserve"> dead</w:t>
      </w:r>
      <w:r>
        <w:t xml:space="preserve">; for truly, in this unplaced and forgotten spot had </w:t>
      </w:r>
      <w:r>
        <w:rPr>
          <w:color w:val="9F6551"/>
        </w:rPr>
        <w:t xml:space="preserve">all the flesh of the churchyards gathered for </w:t>
      </w:r>
      <w:r>
        <w:rPr>
          <w:color w:val="BCFEC6"/>
        </w:rPr>
        <w:t>puffy sea-worms</w:t>
      </w:r>
      <w:r>
        <w:rPr>
          <w:color w:val="9F6551"/>
        </w:rPr>
        <w:t xml:space="preserve"> to gnaw and glut upon</w:t>
      </w:r>
      <w:r>
        <w:t>.</w:t>
      </w:r>
    </w:p>
    <w:p>
      <w:r>
        <w:t xml:space="preserve">Over these horrors </w:t>
      </w:r>
      <w:r>
        <w:rPr>
          <w:color w:val="310106"/>
        </w:rPr>
        <w:t>the evil moon</w:t>
      </w:r>
      <w:r>
        <w:t xml:space="preserve"> now hung very low, but </w:t>
      </w:r>
      <w:r>
        <w:rPr>
          <w:color w:val="932C70"/>
        </w:rPr>
        <w:t xml:space="preserve">the puffy worms of </w:t>
      </w:r>
      <w:r>
        <w:rPr>
          <w:color w:val="2B1B04"/>
        </w:rPr>
        <w:t>the sea</w:t>
      </w:r>
      <w:r>
        <w:t xml:space="preserve"> need no moon to feed by. And as </w:t>
      </w:r>
      <w:r>
        <w:rPr>
          <w:color w:val="04640D"/>
        </w:rPr>
        <w:t>I</w:t>
      </w:r>
      <w:r>
        <w:t xml:space="preserve"> watched the ripples that told of the writhing of </w:t>
      </w:r>
      <w:r>
        <w:rPr>
          <w:color w:val="932C70"/>
        </w:rPr>
        <w:t>worms</w:t>
      </w:r>
      <w:r>
        <w:t xml:space="preserve"> beneath, </w:t>
      </w:r>
      <w:r>
        <w:rPr>
          <w:color w:val="04640D"/>
        </w:rPr>
        <w:t>I</w:t>
      </w:r>
      <w:r>
        <w:t xml:space="preserve"> felt a new chill from afar out whither </w:t>
      </w:r>
      <w:r>
        <w:rPr>
          <w:color w:val="F95475"/>
        </w:rPr>
        <w:t>the condor</w:t>
      </w:r>
      <w:r>
        <w:t xml:space="preserve"> had flown, as if </w:t>
      </w:r>
      <w:r>
        <w:rPr>
          <w:color w:val="B5AFC4"/>
        </w:rPr>
        <w:t>my</w:t>
      </w:r>
      <w:r>
        <w:rPr>
          <w:color w:val="D4C67A"/>
        </w:rPr>
        <w:t xml:space="preserve"> flesh</w:t>
      </w:r>
      <w:r>
        <w:t xml:space="preserve"> had caught </w:t>
      </w:r>
      <w:r>
        <w:rPr>
          <w:color w:val="AE7AA1"/>
        </w:rPr>
        <w:t>a horror</w:t>
      </w:r>
      <w:r>
        <w:t xml:space="preserve"> before </w:t>
      </w:r>
      <w:r>
        <w:rPr>
          <w:color w:val="C2A393"/>
        </w:rPr>
        <w:t>my</w:t>
      </w:r>
      <w:r>
        <w:rPr>
          <w:color w:val="0232FD"/>
        </w:rPr>
        <w:t xml:space="preserve"> eyes</w:t>
      </w:r>
      <w:r>
        <w:t xml:space="preserve"> had seen </w:t>
      </w:r>
      <w:r>
        <w:rPr>
          <w:color w:val="AE7AA1"/>
        </w:rPr>
        <w:t>it</w:t>
      </w:r>
      <w:r>
        <w:t>.</w:t>
      </w:r>
    </w:p>
    <w:p>
      <w:r>
        <w:t xml:space="preserve">Nor had </w:t>
      </w:r>
      <w:r>
        <w:rPr>
          <w:color w:val="B5AFC4"/>
        </w:rPr>
        <w:t>my</w:t>
      </w:r>
      <w:r>
        <w:rPr>
          <w:color w:val="D4C67A"/>
        </w:rPr>
        <w:t xml:space="preserve"> flesh</w:t>
      </w:r>
      <w:r>
        <w:t xml:space="preserve"> trembled without cause, for when </w:t>
      </w:r>
      <w:r>
        <w:rPr>
          <w:color w:val="04640D"/>
        </w:rPr>
        <w:t>I</w:t>
      </w:r>
      <w:r>
        <w:t xml:space="preserve"> raised </w:t>
      </w:r>
      <w:r>
        <w:rPr>
          <w:color w:val="C2A393"/>
        </w:rPr>
        <w:t>my</w:t>
      </w:r>
      <w:r>
        <w:rPr>
          <w:color w:val="0232FD"/>
        </w:rPr>
        <w:t xml:space="preserve"> eyes</w:t>
      </w:r>
      <w:r>
        <w:t xml:space="preserve"> </w:t>
      </w:r>
      <w:r>
        <w:rPr>
          <w:color w:val="04640D"/>
        </w:rPr>
        <w:t>I</w:t>
      </w:r>
      <w:r>
        <w:t xml:space="preserve"> saw that </w:t>
      </w:r>
      <w:r>
        <w:rPr>
          <w:color w:val="6A3A35"/>
        </w:rPr>
        <w:t>the waters</w:t>
      </w:r>
      <w:r>
        <w:t xml:space="preserve"> had ebbed very low, shewing much of </w:t>
      </w:r>
      <w:r>
        <w:rPr>
          <w:color w:val="61FC03"/>
        </w:rPr>
        <w:t xml:space="preserve">the vast reef whose rim </w:t>
      </w:r>
      <w:r>
        <w:rPr>
          <w:color w:val="BA6801"/>
        </w:rPr>
        <w:t>I</w:t>
      </w:r>
      <w:r>
        <w:rPr>
          <w:color w:val="61FC03"/>
        </w:rPr>
        <w:t xml:space="preserve"> had seen before</w:t>
      </w:r>
      <w:r>
        <w:t xml:space="preserve">. And when </w:t>
      </w:r>
      <w:r>
        <w:rPr>
          <w:color w:val="04640D"/>
        </w:rPr>
        <w:t>I</w:t>
      </w:r>
      <w:r>
        <w:t xml:space="preserve"> saw that </w:t>
      </w:r>
      <w:r>
        <w:rPr>
          <w:color w:val="61FC03"/>
        </w:rPr>
        <w:t>the reef</w:t>
      </w:r>
      <w:r>
        <w:t xml:space="preserve"> was but </w:t>
      </w:r>
      <w:r>
        <w:rPr>
          <w:color w:val="61FC03"/>
        </w:rPr>
        <w:t xml:space="preserve">the black basalt crown of </w:t>
      </w:r>
      <w:r>
        <w:rPr>
          <w:color w:val="168E5C"/>
        </w:rPr>
        <w:t>a shocking eikon whose monstrous forehead now shown in the dim moonlight and whose vile hooves must paw the hellish ooze miles below</w:t>
      </w:r>
      <w:r>
        <w:t xml:space="preserve">, </w:t>
      </w:r>
      <w:r>
        <w:rPr>
          <w:color w:val="04640D"/>
        </w:rPr>
        <w:t>I</w:t>
      </w:r>
      <w:r>
        <w:t xml:space="preserve"> shrieked and shrieked lest the hidden face rise above </w:t>
      </w:r>
      <w:r>
        <w:rPr>
          <w:color w:val="6A3A35"/>
        </w:rPr>
        <w:t>the waters</w:t>
      </w:r>
      <w:r>
        <w:t xml:space="preserve">, and lest the hidden eyes look at </w:t>
      </w:r>
      <w:r>
        <w:rPr>
          <w:color w:val="04640D"/>
        </w:rPr>
        <w:t>me</w:t>
      </w:r>
      <w:r>
        <w:t xml:space="preserve"> after the slinking away of </w:t>
      </w:r>
      <w:r>
        <w:rPr>
          <w:color w:val="310106"/>
        </w:rPr>
        <w:t>that leering and treacherous yellow moon</w:t>
      </w:r>
      <w:r>
        <w:t>.</w:t>
      </w:r>
    </w:p>
    <w:p>
      <w:r>
        <w:t xml:space="preserve">And to escape </w:t>
      </w:r>
      <w:r>
        <w:rPr>
          <w:color w:val="16C0D0"/>
        </w:rPr>
        <w:t>this relentless thing</w:t>
      </w:r>
      <w:r>
        <w:t xml:space="preserve"> </w:t>
      </w:r>
      <w:r>
        <w:rPr>
          <w:color w:val="04640D"/>
        </w:rPr>
        <w:t>I</w:t>
      </w:r>
      <w:r>
        <w:t xml:space="preserve"> plunged gladly and unhesitantly into the stinking shallows where amidst weedy walls and sunken streets fat sea-worms feast upon </w:t>
      </w:r>
      <w:r>
        <w:rPr>
          <w:color w:val="C62100"/>
        </w:rPr>
        <w:t>the world's</w:t>
      </w:r>
      <w:r>
        <w:rPr>
          <w:color w:val="53495F"/>
        </w:rPr>
        <w:t xml:space="preserve"> dead</w:t>
      </w:r>
      <w:r>
        <w:t>.</w:t>
      </w:r>
    </w:p>
    <w:p>
      <w:r>
        <w:rPr>
          <w:b/>
        </w:rPr>
        <w:t>Document number 42</w:t>
      </w:r>
    </w:p>
    <w:p>
      <w:r>
        <w:rPr>
          <w:b/>
        </w:rPr>
        <w:t>Document identifier: GUM_fiction_oversite</w:t>
      </w:r>
    </w:p>
    <w:p>
      <w:r>
        <w:t>Oversite</w:t>
      </w:r>
    </w:p>
    <w:p>
      <w:r>
        <w:t>“</w:t>
      </w:r>
      <w:r>
        <w:rPr>
          <w:color w:val="310106"/>
        </w:rPr>
        <w:t>It</w:t>
      </w:r>
      <w:r>
        <w:t xml:space="preserve"> doesn’t hurt, </w:t>
      </w:r>
      <w:r>
        <w:rPr>
          <w:color w:val="04640D"/>
        </w:rPr>
        <w:t>Gram</w:t>
      </w:r>
      <w:r>
        <w:t xml:space="preserve">,” </w:t>
      </w:r>
      <w:r>
        <w:rPr>
          <w:color w:val="FEFB0A"/>
        </w:rPr>
        <w:t>Renata</w:t>
      </w:r>
      <w:r>
        <w:t xml:space="preserve"> says. </w:t>
      </w:r>
      <w:r>
        <w:rPr>
          <w:color w:val="FB5514"/>
        </w:rPr>
        <w:t>My</w:t>
      </w:r>
      <w:r>
        <w:rPr>
          <w:color w:val="FEFB0A"/>
        </w:rPr>
        <w:t xml:space="preserve"> sixteen-year-old daughter</w:t>
      </w:r>
      <w:r>
        <w:t xml:space="preserve"> pulls up </w:t>
      </w:r>
      <w:r>
        <w:rPr>
          <w:color w:val="FEFB0A"/>
        </w:rPr>
        <w:t>her</w:t>
      </w:r>
      <w:r>
        <w:t xml:space="preserve"> T-shirt sleeve to show </w:t>
      </w:r>
      <w:r>
        <w:rPr>
          <w:color w:val="E115C0"/>
        </w:rPr>
        <w:t>her</w:t>
      </w:r>
      <w:r>
        <w:rPr>
          <w:color w:val="00587F"/>
        </w:rPr>
        <w:t xml:space="preserve"> bare arm</w:t>
      </w:r>
      <w:r>
        <w:t>, the skin summer brown and the muscle swelling slightly into smooth biceps, flawless.</w:t>
      </w:r>
    </w:p>
    <w:p>
      <w:r>
        <w:t>“</w:t>
      </w:r>
      <w:r>
        <w:rPr>
          <w:color w:val="FEFB0A"/>
        </w:rPr>
        <w:t>I</w:t>
      </w:r>
      <w:r>
        <w:t xml:space="preserve"> had </w:t>
      </w:r>
      <w:r>
        <w:rPr>
          <w:color w:val="310106"/>
        </w:rPr>
        <w:t>it</w:t>
      </w:r>
      <w:r>
        <w:t xml:space="preserve"> done when </w:t>
      </w:r>
      <w:r>
        <w:rPr>
          <w:color w:val="FEFB0A"/>
        </w:rPr>
        <w:t>I</w:t>
      </w:r>
      <w:r>
        <w:t xml:space="preserve"> was little and see, you can’t even tell.”</w:t>
      </w:r>
    </w:p>
    <w:p>
      <w:r>
        <w:rPr>
          <w:color w:val="0BC582"/>
        </w:rPr>
        <w:t>My</w:t>
      </w:r>
      <w:r>
        <w:rPr>
          <w:color w:val="04640D"/>
        </w:rPr>
        <w:t xml:space="preserve"> mother</w:t>
      </w:r>
      <w:r>
        <w:t xml:space="preserve"> is sitting in the little </w:t>
      </w:r>
      <w:r>
        <w:rPr>
          <w:color w:val="FEB8C8"/>
        </w:rPr>
        <w:t>examining</w:t>
      </w:r>
      <w:r>
        <w:t xml:space="preserve"> room at the assisted living. Everything is white and hospital-like but there’s no </w:t>
      </w:r>
      <w:r>
        <w:rPr>
          <w:color w:val="FEB8C8"/>
        </w:rPr>
        <w:t>examining</w:t>
      </w:r>
      <w:r>
        <w:t xml:space="preserve"> couch. There’s just a desk, a little white table with </w:t>
      </w:r>
      <w:r>
        <w:rPr>
          <w:color w:val="9E8317"/>
        </w:rPr>
        <w:t>two chairs</w:t>
      </w:r>
      <w:r>
        <w:t xml:space="preserve"> and a scale. </w:t>
      </w:r>
      <w:r>
        <w:rPr>
          <w:color w:val="01190F"/>
        </w:rPr>
        <w:t>The doctor</w:t>
      </w:r>
      <w:r>
        <w:t xml:space="preserve">, </w:t>
      </w:r>
      <w:r>
        <w:rPr>
          <w:color w:val="01190F"/>
        </w:rPr>
        <w:t xml:space="preserve">a woman </w:t>
      </w:r>
      <w:r>
        <w:rPr>
          <w:color w:val="847D81"/>
        </w:rPr>
        <w:t>I</w:t>
      </w:r>
      <w:r>
        <w:rPr>
          <w:color w:val="01190F"/>
        </w:rPr>
        <w:t xml:space="preserve"> don’t know</w:t>
      </w:r>
      <w:r>
        <w:t xml:space="preserve">, is sitting in the other chair. </w:t>
      </w:r>
      <w:r>
        <w:rPr>
          <w:color w:val="0BC582"/>
        </w:rPr>
        <w:t>My</w:t>
      </w:r>
      <w:r>
        <w:rPr>
          <w:color w:val="04640D"/>
        </w:rPr>
        <w:t xml:space="preserve"> mother</w:t>
      </w:r>
      <w:r>
        <w:t xml:space="preserve"> is bewildered, </w:t>
      </w:r>
      <w:r>
        <w:rPr>
          <w:color w:val="04640D"/>
        </w:rPr>
        <w:t>her</w:t>
      </w:r>
      <w:r>
        <w:t xml:space="preserve"> face turned up towards </w:t>
      </w:r>
      <w:r>
        <w:rPr>
          <w:color w:val="58018B"/>
        </w:rPr>
        <w:t>me</w:t>
      </w:r>
      <w:r>
        <w:t xml:space="preserve">. </w:t>
      </w:r>
      <w:r>
        <w:rPr>
          <w:color w:val="04640D"/>
        </w:rPr>
        <w:t>She’s</w:t>
      </w:r>
      <w:r>
        <w:t xml:space="preserve"> got Alzheimer’s.</w:t>
      </w:r>
    </w:p>
    <w:p>
      <w:r>
        <w:t xml:space="preserve">“It’s okay, </w:t>
      </w:r>
      <w:r>
        <w:rPr>
          <w:color w:val="04640D"/>
        </w:rPr>
        <w:t>Mom</w:t>
      </w:r>
      <w:r>
        <w:t xml:space="preserve">,” </w:t>
      </w:r>
      <w:r>
        <w:rPr>
          <w:color w:val="58018B"/>
        </w:rPr>
        <w:t>I</w:t>
      </w:r>
      <w:r>
        <w:t xml:space="preserve"> say.</w:t>
      </w:r>
    </w:p>
    <w:p>
      <w:r>
        <w:rPr>
          <w:color w:val="B70639"/>
        </w:rPr>
        <w:t>She</w:t>
      </w:r>
      <w:r>
        <w:rPr>
          <w:color w:val="703B01"/>
        </w:rPr>
        <w:t xml:space="preserve"> wants to understand</w:t>
      </w:r>
      <w:r>
        <w:t xml:space="preserve">, </w:t>
      </w:r>
      <w:r>
        <w:rPr>
          <w:color w:val="58018B"/>
        </w:rPr>
        <w:t>I</w:t>
      </w:r>
      <w:r>
        <w:t xml:space="preserve"> can see </w:t>
      </w:r>
      <w:r>
        <w:rPr>
          <w:color w:val="703B01"/>
        </w:rPr>
        <w:t>that</w:t>
      </w:r>
      <w:r>
        <w:t xml:space="preserve">. So </w:t>
      </w:r>
      <w:r>
        <w:rPr>
          <w:color w:val="58018B"/>
        </w:rPr>
        <w:t>I</w:t>
      </w:r>
      <w:r>
        <w:t xml:space="preserve"> explain again.</w:t>
      </w:r>
    </w:p>
    <w:p>
      <w:r>
        <w:t>“</w:t>
      </w:r>
      <w:r>
        <w:rPr>
          <w:color w:val="310106"/>
        </w:rPr>
        <w:t>It’s</w:t>
      </w:r>
      <w:r>
        <w:t xml:space="preserve"> </w:t>
      </w:r>
      <w:r>
        <w:rPr>
          <w:color w:val="310106"/>
        </w:rPr>
        <w:t xml:space="preserve">an implant that will let them know where </w:t>
      </w:r>
      <w:r>
        <w:rPr>
          <w:color w:val="F7F1DF"/>
        </w:rPr>
        <w:t>you</w:t>
      </w:r>
      <w:r>
        <w:rPr>
          <w:color w:val="310106"/>
        </w:rPr>
        <w:t xml:space="preserve"> are, and how </w:t>
      </w:r>
      <w:r>
        <w:rPr>
          <w:color w:val="F7F1DF"/>
        </w:rPr>
        <w:t>you</w:t>
      </w:r>
      <w:r>
        <w:rPr>
          <w:color w:val="310106"/>
        </w:rPr>
        <w:t xml:space="preserve"> are</w:t>
      </w:r>
      <w:r>
        <w:t xml:space="preserve">. </w:t>
      </w:r>
      <w:r>
        <w:rPr>
          <w:color w:val="310106"/>
        </w:rPr>
        <w:t>It</w:t>
      </w:r>
      <w:r>
        <w:t xml:space="preserve"> won’t hurt.”</w:t>
      </w:r>
    </w:p>
    <w:p>
      <w:r>
        <w:rPr>
          <w:color w:val="04640D"/>
        </w:rPr>
        <w:t>Her</w:t>
      </w:r>
      <w:r>
        <w:t xml:space="preserve"> eyes water constantly, now. In the time it takes </w:t>
      </w:r>
      <w:r>
        <w:rPr>
          <w:color w:val="58018B"/>
        </w:rPr>
        <w:t>me</w:t>
      </w:r>
      <w:r>
        <w:t xml:space="preserve"> to explain </w:t>
      </w:r>
      <w:r>
        <w:rPr>
          <w:color w:val="04640D"/>
        </w:rPr>
        <w:t>she</w:t>
      </w:r>
      <w:r>
        <w:t xml:space="preserve"> grasps and loses the words, grasps and loses </w:t>
      </w:r>
      <w:r>
        <w:rPr>
          <w:color w:val="118B8A"/>
        </w:rPr>
        <w:t>phrases</w:t>
      </w:r>
      <w:r>
        <w:t xml:space="preserve"> as </w:t>
      </w:r>
      <w:r>
        <w:rPr>
          <w:color w:val="118B8A"/>
        </w:rPr>
        <w:t>they</w:t>
      </w:r>
      <w:r>
        <w:t xml:space="preserve"> go past.</w:t>
      </w:r>
    </w:p>
    <w:p>
      <w:r>
        <w:rPr>
          <w:color w:val="04640D"/>
        </w:rPr>
        <w:t>She</w:t>
      </w:r>
      <w:r>
        <w:t xml:space="preserve"> looks at </w:t>
      </w:r>
      <w:r>
        <w:rPr>
          <w:color w:val="58018B"/>
        </w:rPr>
        <w:t>me</w:t>
      </w:r>
      <w:r>
        <w:t xml:space="preserve"> and then at </w:t>
      </w:r>
      <w:r>
        <w:rPr>
          <w:color w:val="FEFB0A"/>
        </w:rPr>
        <w:t>Renata, who is smiling</w:t>
      </w:r>
      <w:r>
        <w:t xml:space="preserve">, and finally submits uncomprehendingly. </w:t>
      </w:r>
      <w:r>
        <w:rPr>
          <w:color w:val="4AFEFA"/>
        </w:rPr>
        <w:t>We</w:t>
      </w:r>
      <w:r>
        <w:t xml:space="preserve"> have worn </w:t>
      </w:r>
      <w:r>
        <w:rPr>
          <w:color w:val="04640D"/>
        </w:rPr>
        <w:t>her</w:t>
      </w:r>
      <w:r>
        <w:t xml:space="preserve"> down. </w:t>
      </w:r>
      <w:r>
        <w:rPr>
          <w:color w:val="01190F"/>
        </w:rPr>
        <w:t>The doctor</w:t>
      </w:r>
      <w:r>
        <w:t xml:space="preserve"> bares </w:t>
      </w:r>
      <w:r>
        <w:rPr>
          <w:color w:val="FCB164"/>
        </w:rPr>
        <w:t>my</w:t>
      </w:r>
      <w:r>
        <w:rPr>
          <w:color w:val="796EE6"/>
        </w:rPr>
        <w:t xml:space="preserve"> mother’s</w:t>
      </w:r>
      <w:r>
        <w:rPr>
          <w:color w:val="000D2C"/>
        </w:rPr>
        <w:t xml:space="preserve"> arm</w:t>
      </w:r>
      <w:r>
        <w:t xml:space="preserve">, where the crepey flesh hangs loosely on the bones. </w:t>
      </w:r>
      <w:r>
        <w:rPr>
          <w:color w:val="01190F"/>
        </w:rPr>
        <w:t>The doctor</w:t>
      </w:r>
      <w:r>
        <w:t xml:space="preserve"> swabs </w:t>
      </w:r>
      <w:r>
        <w:rPr>
          <w:color w:val="53495F"/>
        </w:rPr>
        <w:t>her</w:t>
      </w:r>
      <w:r>
        <w:rPr>
          <w:color w:val="F95475"/>
        </w:rPr>
        <w:t xml:space="preserve"> upper arm</w:t>
      </w:r>
      <w:r>
        <w:t xml:space="preserve"> with antiseptic and says, “</w:t>
      </w:r>
      <w:r>
        <w:rPr>
          <w:color w:val="01190F"/>
        </w:rPr>
        <w:t>I’m</w:t>
      </w:r>
      <w:r>
        <w:t xml:space="preserve"> going to give </w:t>
      </w:r>
      <w:r>
        <w:rPr>
          <w:color w:val="04640D"/>
        </w:rPr>
        <w:t>you</w:t>
      </w:r>
      <w:r>
        <w:t xml:space="preserve"> </w:t>
      </w:r>
      <w:r>
        <w:rPr>
          <w:color w:val="61FC03"/>
        </w:rPr>
        <w:t>something</w:t>
      </w:r>
      <w:r>
        <w:t xml:space="preserve"> to numb </w:t>
      </w:r>
      <w:r>
        <w:rPr>
          <w:color w:val="F95475"/>
        </w:rPr>
        <w:t>it</w:t>
      </w:r>
      <w:r>
        <w:t xml:space="preserve">, okay?” To </w:t>
      </w:r>
      <w:r>
        <w:rPr>
          <w:color w:val="58018B"/>
        </w:rPr>
        <w:t>me</w:t>
      </w:r>
      <w:r>
        <w:t xml:space="preserve"> </w:t>
      </w:r>
      <w:r>
        <w:rPr>
          <w:color w:val="01190F"/>
        </w:rPr>
        <w:t>the doctor</w:t>
      </w:r>
      <w:r>
        <w:t xml:space="preserve"> says in </w:t>
      </w:r>
      <w:r>
        <w:rPr>
          <w:color w:val="01190F"/>
        </w:rPr>
        <w:t>her</w:t>
      </w:r>
      <w:r>
        <w:t xml:space="preserve"> normal voice, “</w:t>
      </w:r>
      <w:r>
        <w:rPr>
          <w:color w:val="61FC03"/>
        </w:rPr>
        <w:t>It’s</w:t>
      </w:r>
      <w:r>
        <w:t xml:space="preserve"> just </w:t>
      </w:r>
      <w:r>
        <w:rPr>
          <w:color w:val="61FC03"/>
        </w:rPr>
        <w:t>a little lidocaine</w:t>
      </w:r>
      <w:r>
        <w:t xml:space="preserve">.” </w:t>
      </w:r>
      <w:r>
        <w:rPr>
          <w:color w:val="58018B"/>
        </w:rPr>
        <w:t>I</w:t>
      </w:r>
      <w:r>
        <w:t xml:space="preserve"> don’t like </w:t>
      </w:r>
      <w:r>
        <w:rPr>
          <w:color w:val="01190F"/>
        </w:rPr>
        <w:t>the doctor</w:t>
      </w:r>
      <w:r>
        <w:t xml:space="preserve">, but </w:t>
      </w:r>
      <w:r>
        <w:rPr>
          <w:color w:val="58018B"/>
        </w:rPr>
        <w:t>I</w:t>
      </w:r>
      <w:r>
        <w:t xml:space="preserve"> don’t know why. </w:t>
      </w:r>
      <w:r>
        <w:rPr>
          <w:color w:val="01190F"/>
        </w:rPr>
        <w:t>She</w:t>
      </w:r>
      <w:r>
        <w:t xml:space="preserve"> is no-nonsense. </w:t>
      </w:r>
      <w:r>
        <w:rPr>
          <w:color w:val="5D9608"/>
        </w:rPr>
        <w:t>She</w:t>
      </w:r>
      <w:r>
        <w:rPr>
          <w:color w:val="DE98FD"/>
        </w:rPr>
        <w:t xml:space="preserve"> has professional hair, lightly streaked.</w:t>
      </w:r>
      <w:r>
        <w:t xml:space="preserve"> </w:t>
      </w:r>
      <w:r>
        <w:rPr>
          <w:color w:val="DE98FD"/>
        </w:rPr>
        <w:t>This</w:t>
      </w:r>
      <w:r>
        <w:t xml:space="preserve"> is no reason to dislike </w:t>
      </w:r>
      <w:r>
        <w:rPr>
          <w:color w:val="01190F"/>
        </w:rPr>
        <w:t>her</w:t>
      </w:r>
      <w:r>
        <w:t>.</w:t>
      </w:r>
    </w:p>
    <w:p>
      <w:r>
        <w:rPr>
          <w:color w:val="0BC582"/>
        </w:rPr>
        <w:t>My</w:t>
      </w:r>
      <w:r>
        <w:rPr>
          <w:color w:val="04640D"/>
        </w:rPr>
        <w:t xml:space="preserve"> mother</w:t>
      </w:r>
      <w:r>
        <w:t xml:space="preserve"> winces at the injection and is surprised again. </w:t>
      </w:r>
      <w:r>
        <w:rPr>
          <w:color w:val="04640D"/>
        </w:rPr>
        <w:t>She</w:t>
      </w:r>
      <w:r>
        <w:t xml:space="preserve"> looks up at </w:t>
      </w:r>
      <w:r>
        <w:rPr>
          <w:color w:val="58018B"/>
        </w:rPr>
        <w:t>me</w:t>
      </w:r>
      <w:r>
        <w:t xml:space="preserve">, at </w:t>
      </w:r>
      <w:r>
        <w:rPr>
          <w:color w:val="FEFB0A"/>
        </w:rPr>
        <w:t>Renata</w:t>
      </w:r>
      <w:r>
        <w:t xml:space="preserve">. </w:t>
      </w:r>
      <w:r>
        <w:rPr>
          <w:color w:val="4AFEFA"/>
        </w:rPr>
        <w:t>We</w:t>
      </w:r>
      <w:r>
        <w:t xml:space="preserve"> are smiling, both of </w:t>
      </w:r>
      <w:r>
        <w:rPr>
          <w:color w:val="4AFEFA"/>
        </w:rPr>
        <w:t>us</w:t>
      </w:r>
      <w:r>
        <w:t xml:space="preserve">. “Okay,” </w:t>
      </w:r>
      <w:r>
        <w:rPr>
          <w:color w:val="0BC582"/>
        </w:rPr>
        <w:t>my</w:t>
      </w:r>
      <w:r>
        <w:rPr>
          <w:color w:val="04640D"/>
        </w:rPr>
        <w:t xml:space="preserve"> mother</w:t>
      </w:r>
      <w:r>
        <w:t xml:space="preserve"> says. What is okay? </w:t>
      </w:r>
      <w:r>
        <w:rPr>
          <w:color w:val="58018B"/>
        </w:rPr>
        <w:t>I</w:t>
      </w:r>
      <w:r>
        <w:t xml:space="preserve"> have no idea.</w:t>
      </w:r>
    </w:p>
    <w:p>
      <w:r>
        <w:rPr>
          <w:color w:val="4AFEFA"/>
        </w:rPr>
        <w:t>We</w:t>
      </w:r>
      <w:r>
        <w:t xml:space="preserve"> wait for a few minutes.</w:t>
      </w:r>
    </w:p>
    <w:p>
      <w:r>
        <w:rPr>
          <w:color w:val="0BC582"/>
        </w:rPr>
        <w:t>My</w:t>
      </w:r>
      <w:r>
        <w:rPr>
          <w:color w:val="04640D"/>
        </w:rPr>
        <w:t xml:space="preserve"> mother</w:t>
      </w:r>
      <w:r>
        <w:t xml:space="preserve"> says, “Is </w:t>
      </w:r>
      <w:r>
        <w:rPr>
          <w:color w:val="98A088"/>
        </w:rPr>
        <w:t>it</w:t>
      </w:r>
      <w:r>
        <w:t xml:space="preserve"> </w:t>
      </w:r>
      <w:r>
        <w:rPr>
          <w:color w:val="98A088"/>
        </w:rPr>
        <w:t>time to go</w:t>
      </w:r>
      <w:r>
        <w:t>?”</w:t>
      </w:r>
    </w:p>
    <w:p>
      <w:r>
        <w:t xml:space="preserve">“Not yet,” </w:t>
      </w:r>
      <w:r>
        <w:rPr>
          <w:color w:val="58018B"/>
        </w:rPr>
        <w:t>I</w:t>
      </w:r>
      <w:r>
        <w:t xml:space="preserve"> say.</w:t>
      </w:r>
    </w:p>
    <w:p>
      <w:r>
        <w:t>“</w:t>
      </w:r>
      <w:r>
        <w:rPr>
          <w:color w:val="4F584E"/>
        </w:rPr>
        <w:t>They</w:t>
      </w:r>
      <w:r>
        <w:t xml:space="preserve">’re going to give </w:t>
      </w:r>
      <w:r>
        <w:rPr>
          <w:color w:val="04640D"/>
        </w:rPr>
        <w:t>you</w:t>
      </w:r>
      <w:r>
        <w:t xml:space="preserve"> an injection.”</w:t>
      </w:r>
    </w:p>
    <w:p>
      <w:r>
        <w:t xml:space="preserve">“What?” </w:t>
      </w:r>
      <w:r>
        <w:rPr>
          <w:color w:val="0BC582"/>
        </w:rPr>
        <w:t>my</w:t>
      </w:r>
      <w:r>
        <w:rPr>
          <w:color w:val="04640D"/>
        </w:rPr>
        <w:t xml:space="preserve"> mother</w:t>
      </w:r>
      <w:r>
        <w:t xml:space="preserve"> says.</w:t>
      </w:r>
    </w:p>
    <w:p>
      <w:r>
        <w:t>“</w:t>
      </w:r>
      <w:r>
        <w:rPr>
          <w:color w:val="248AD0"/>
        </w:rPr>
        <w:t>They</w:t>
      </w:r>
      <w:r>
        <w:rPr>
          <w:color w:val="5C5300"/>
        </w:rPr>
        <w:t xml:space="preserve">’re going to implant </w:t>
      </w:r>
      <w:r>
        <w:rPr>
          <w:color w:val="9F6551"/>
        </w:rPr>
        <w:t>a chip</w:t>
      </w:r>
      <w:r>
        <w:rPr>
          <w:color w:val="5C5300"/>
        </w:rPr>
        <w:t>.</w:t>
      </w:r>
      <w:r>
        <w:t xml:space="preserve"> </w:t>
      </w:r>
      <w:r>
        <w:rPr>
          <w:color w:val="BCFEC6"/>
        </w:rPr>
        <w:t>It</w:t>
      </w:r>
      <w:r>
        <w:t xml:space="preserve"> will help </w:t>
      </w:r>
      <w:r>
        <w:rPr>
          <w:color w:val="4F584E"/>
        </w:rPr>
        <w:t>them</w:t>
      </w:r>
      <w:r>
        <w:t xml:space="preserve"> take care of </w:t>
      </w:r>
      <w:r>
        <w:rPr>
          <w:color w:val="04640D"/>
        </w:rPr>
        <w:t>you</w:t>
      </w:r>
      <w:r>
        <w:t>.”</w:t>
      </w:r>
    </w:p>
    <w:p>
      <w:r>
        <w:rPr>
          <w:color w:val="58018B"/>
        </w:rPr>
        <w:t>I</w:t>
      </w:r>
      <w:r>
        <w:t xml:space="preserve"> try to say </w:t>
      </w:r>
      <w:r>
        <w:rPr>
          <w:color w:val="5C5300"/>
        </w:rPr>
        <w:t>it</w:t>
      </w:r>
      <w:r>
        <w:t xml:space="preserve"> </w:t>
      </w:r>
      <w:r>
        <w:rPr>
          <w:color w:val="932C70"/>
        </w:rPr>
        <w:t>every time</w:t>
      </w:r>
      <w:r>
        <w:t xml:space="preserve"> as if </w:t>
      </w:r>
      <w:r>
        <w:rPr>
          <w:color w:val="932C70"/>
        </w:rPr>
        <w:t>it</w:t>
      </w:r>
      <w:r>
        <w:t xml:space="preserve"> was the first time </w:t>
      </w:r>
      <w:r>
        <w:rPr>
          <w:color w:val="58018B"/>
        </w:rPr>
        <w:t>I</w:t>
      </w:r>
      <w:r>
        <w:t xml:space="preserve"> said </w:t>
      </w:r>
      <w:r>
        <w:rPr>
          <w:color w:val="5C5300"/>
        </w:rPr>
        <w:t>it</w:t>
      </w:r>
      <w:r>
        <w:t xml:space="preserve">. </w:t>
      </w:r>
      <w:r>
        <w:rPr>
          <w:color w:val="58018B"/>
        </w:rPr>
        <w:t>I</w:t>
      </w:r>
      <w:r>
        <w:t xml:space="preserve"> don’t want to embarrass </w:t>
      </w:r>
      <w:r>
        <w:rPr>
          <w:color w:val="04640D"/>
        </w:rPr>
        <w:t>her</w:t>
      </w:r>
      <w:r>
        <w:t xml:space="preserve">. </w:t>
      </w:r>
      <w:r>
        <w:rPr>
          <w:color w:val="04640D"/>
        </w:rPr>
        <w:t>Her</w:t>
      </w:r>
      <w:r>
        <w:t xml:space="preserve"> head swings around, from </w:t>
      </w:r>
      <w:r>
        <w:rPr>
          <w:color w:val="FEFB0A"/>
        </w:rPr>
        <w:t>Renata</w:t>
      </w:r>
      <w:r>
        <w:t xml:space="preserve"> to </w:t>
      </w:r>
      <w:r>
        <w:rPr>
          <w:color w:val="58018B"/>
        </w:rPr>
        <w:t>me</w:t>
      </w:r>
      <w:r>
        <w:t xml:space="preserve"> to </w:t>
      </w:r>
      <w:r>
        <w:rPr>
          <w:color w:val="01190F"/>
        </w:rPr>
        <w:t>the doctor</w:t>
      </w:r>
      <w:r>
        <w:t xml:space="preserve"> and then back to </w:t>
      </w:r>
      <w:r>
        <w:rPr>
          <w:color w:val="FEFB0A"/>
        </w:rPr>
        <w:t>Renata</w:t>
      </w:r>
      <w:r>
        <w:t>.</w:t>
      </w:r>
    </w:p>
    <w:p>
      <w:r>
        <w:t xml:space="preserve">“It’s okay, </w:t>
      </w:r>
      <w:r>
        <w:rPr>
          <w:color w:val="04640D"/>
        </w:rPr>
        <w:t>Gram</w:t>
      </w:r>
      <w:r>
        <w:t xml:space="preserve">,” </w:t>
      </w:r>
      <w:r>
        <w:rPr>
          <w:color w:val="FEFB0A"/>
        </w:rPr>
        <w:t>Renata</w:t>
      </w:r>
      <w:r>
        <w:t xml:space="preserve"> says.</w:t>
      </w:r>
    </w:p>
    <w:p>
      <w:r>
        <w:t>“</w:t>
      </w:r>
      <w:r>
        <w:rPr>
          <w:color w:val="FEFB0A"/>
        </w:rPr>
        <w:t>Renata</w:t>
      </w:r>
      <w:r>
        <w:t xml:space="preserve">,” </w:t>
      </w:r>
      <w:r>
        <w:rPr>
          <w:color w:val="0BC582"/>
        </w:rPr>
        <w:t>my</w:t>
      </w:r>
      <w:r>
        <w:rPr>
          <w:color w:val="04640D"/>
        </w:rPr>
        <w:t xml:space="preserve"> mother</w:t>
      </w:r>
      <w:r>
        <w:t xml:space="preserve"> says.</w:t>
      </w:r>
    </w:p>
    <w:p>
      <w:r>
        <w:rPr>
          <w:color w:val="2B1B04"/>
        </w:rPr>
        <w:t>The doctor</w:t>
      </w:r>
      <w:r>
        <w:rPr>
          <w:color w:val="B5AFC4"/>
        </w:rPr>
        <w:t xml:space="preserve"> has </w:t>
      </w:r>
      <w:r>
        <w:rPr>
          <w:color w:val="D4C67A"/>
        </w:rPr>
        <w:t>an injection gun</w:t>
      </w:r>
      <w:r>
        <w:rPr>
          <w:color w:val="B5AFC4"/>
        </w:rPr>
        <w:t xml:space="preserve"> and while </w:t>
      </w:r>
      <w:r>
        <w:rPr>
          <w:color w:val="AE7AA1"/>
        </w:rPr>
        <w:t>my</w:t>
      </w:r>
      <w:r>
        <w:rPr>
          <w:color w:val="C2A393"/>
        </w:rPr>
        <w:t xml:space="preserve"> mother</w:t>
      </w:r>
      <w:r>
        <w:rPr>
          <w:color w:val="B5AFC4"/>
        </w:rPr>
        <w:t xml:space="preserve"> is focused on </w:t>
      </w:r>
      <w:r>
        <w:rPr>
          <w:color w:val="0232FD"/>
        </w:rPr>
        <w:t>my</w:t>
      </w:r>
      <w:r>
        <w:rPr>
          <w:color w:val="6A3A35"/>
        </w:rPr>
        <w:t xml:space="preserve"> daughter</w:t>
      </w:r>
      <w:r>
        <w:rPr>
          <w:color w:val="B5AFC4"/>
        </w:rPr>
        <w:t xml:space="preserve">, </w:t>
      </w:r>
      <w:r>
        <w:rPr>
          <w:color w:val="2B1B04"/>
        </w:rPr>
        <w:t>she</w:t>
      </w:r>
      <w:r>
        <w:rPr>
          <w:color w:val="B5AFC4"/>
        </w:rPr>
        <w:t xml:space="preserve"> puts </w:t>
      </w:r>
      <w:r>
        <w:rPr>
          <w:color w:val="D4C67A"/>
        </w:rPr>
        <w:t>it</w:t>
      </w:r>
      <w:r>
        <w:rPr>
          <w:color w:val="B5AFC4"/>
        </w:rPr>
        <w:t xml:space="preserve"> firmly against </w:t>
      </w:r>
      <w:r>
        <w:rPr>
          <w:color w:val="BA6801"/>
        </w:rPr>
        <w:t>my</w:t>
      </w:r>
      <w:r>
        <w:rPr>
          <w:color w:val="168E5C"/>
        </w:rPr>
        <w:t xml:space="preserve"> mother’s</w:t>
      </w:r>
      <w:r>
        <w:rPr>
          <w:color w:val="16C0D0"/>
        </w:rPr>
        <w:t xml:space="preserve"> arm</w:t>
      </w:r>
      <w:r>
        <w:rPr>
          <w:color w:val="B5AFC4"/>
        </w:rPr>
        <w:t xml:space="preserve"> and puts </w:t>
      </w:r>
      <w:r>
        <w:rPr>
          <w:color w:val="C62100"/>
        </w:rPr>
        <w:t>the chip</w:t>
      </w:r>
      <w:r>
        <w:rPr>
          <w:color w:val="B5AFC4"/>
        </w:rPr>
        <w:t xml:space="preserve"> in.</w:t>
      </w:r>
    </w:p>
    <w:p>
      <w:r>
        <w:t xml:space="preserve">“Oh!” says </w:t>
      </w:r>
      <w:r>
        <w:rPr>
          <w:color w:val="0BC582"/>
        </w:rPr>
        <w:t>my</w:t>
      </w:r>
      <w:r>
        <w:rPr>
          <w:color w:val="04640D"/>
        </w:rPr>
        <w:t xml:space="preserve"> mother</w:t>
      </w:r>
      <w:r>
        <w:t>.</w:t>
      </w:r>
    </w:p>
    <w:p>
      <w:r>
        <w:rPr>
          <w:color w:val="B5AFC4"/>
        </w:rPr>
        <w:t>It’s</w:t>
      </w:r>
      <w:r>
        <w:t xml:space="preserve"> </w:t>
      </w:r>
      <w:r>
        <w:rPr>
          <w:color w:val="B5AFC4"/>
        </w:rPr>
        <w:t>another low-grade moment of horror</w:t>
      </w:r>
      <w:r>
        <w:t xml:space="preserve">, but </w:t>
      </w:r>
      <w:r>
        <w:rPr>
          <w:color w:val="58018B"/>
        </w:rPr>
        <w:t>I</w:t>
      </w:r>
      <w:r>
        <w:t xml:space="preserve"> think about </w:t>
      </w:r>
      <w:r>
        <w:rPr>
          <w:color w:val="B5AFC4"/>
        </w:rPr>
        <w:t xml:space="preserve">that particular time with </w:t>
      </w:r>
      <w:r>
        <w:rPr>
          <w:color w:val="AE7AA1"/>
        </w:rPr>
        <w:t>my</w:t>
      </w:r>
      <w:r>
        <w:rPr>
          <w:color w:val="C2A393"/>
        </w:rPr>
        <w:t xml:space="preserve"> mother</w:t>
      </w:r>
      <w:r>
        <w:t xml:space="preserve"> because </w:t>
      </w:r>
      <w:r>
        <w:rPr>
          <w:color w:val="FEFB0A"/>
        </w:rPr>
        <w:t>Renata</w:t>
      </w:r>
      <w:r>
        <w:t xml:space="preserve"> was there and </w:t>
      </w:r>
      <w:r>
        <w:rPr>
          <w:color w:val="4AFEFA"/>
        </w:rPr>
        <w:t>we</w:t>
      </w:r>
      <w:r>
        <w:t xml:space="preserve"> were united, </w:t>
      </w:r>
      <w:r>
        <w:rPr>
          <w:color w:val="014347"/>
        </w:rPr>
        <w:t>she</w:t>
      </w:r>
      <w:r>
        <w:rPr>
          <w:color w:val="4AFEFA"/>
        </w:rPr>
        <w:t xml:space="preserve"> and </w:t>
      </w:r>
      <w:r>
        <w:rPr>
          <w:color w:val="233809"/>
        </w:rPr>
        <w:t>I</w:t>
      </w:r>
      <w:r>
        <w:t xml:space="preserve">. So </w:t>
      </w:r>
      <w:r>
        <w:rPr>
          <w:color w:val="42083B"/>
        </w:rPr>
        <w:t>that’s</w:t>
      </w:r>
      <w:r>
        <w:t xml:space="preserve"> </w:t>
      </w:r>
      <w:r>
        <w:rPr>
          <w:color w:val="42083B"/>
        </w:rPr>
        <w:t>a good memory</w:t>
      </w:r>
      <w:r>
        <w:t xml:space="preserve">. </w:t>
      </w:r>
      <w:r>
        <w:rPr>
          <w:color w:val="58018B"/>
        </w:rPr>
        <w:t>I</w:t>
      </w:r>
      <w:r>
        <w:t xml:space="preserve"> come back to </w:t>
      </w:r>
      <w:r>
        <w:rPr>
          <w:color w:val="42083B"/>
        </w:rPr>
        <w:t>it</w:t>
      </w:r>
      <w:r>
        <w:t xml:space="preserve"> a lot. In the background, shining, is </w:t>
      </w:r>
      <w:r>
        <w:rPr>
          <w:color w:val="FEFB0A"/>
        </w:rPr>
        <w:t>Renata, who is young and healthy and good</w:t>
      </w:r>
      <w:r>
        <w:t xml:space="preserve">, raising </w:t>
      </w:r>
      <w:r>
        <w:rPr>
          <w:color w:val="E115C0"/>
        </w:rPr>
        <w:t>her</w:t>
      </w:r>
      <w:r>
        <w:rPr>
          <w:color w:val="00587F"/>
        </w:rPr>
        <w:t xml:space="preserve"> arm</w:t>
      </w:r>
      <w:r>
        <w:t xml:space="preserve"> to show </w:t>
      </w:r>
      <w:r>
        <w:rPr>
          <w:color w:val="82785D"/>
        </w:rPr>
        <w:t>her</w:t>
      </w:r>
      <w:r>
        <w:rPr>
          <w:color w:val="04640D"/>
        </w:rPr>
        <w:t xml:space="preserve"> grandmother</w:t>
      </w:r>
      <w:r>
        <w:t xml:space="preserve"> that </w:t>
      </w:r>
      <w:r>
        <w:rPr>
          <w:color w:val="BCFEC6"/>
        </w:rPr>
        <w:t>the chip</w:t>
      </w:r>
      <w:r>
        <w:t xml:space="preserve"> is </w:t>
      </w:r>
      <w:r>
        <w:rPr>
          <w:color w:val="BCFEC6"/>
        </w:rPr>
        <w:t>nothing</w:t>
      </w:r>
      <w:r>
        <w:t xml:space="preserve">, </w:t>
      </w:r>
      <w:r>
        <w:rPr>
          <w:color w:val="BCFEC6"/>
        </w:rPr>
        <w:t>nothing at all</w:t>
      </w:r>
      <w:r>
        <w:t>.</w:t>
      </w:r>
    </w:p>
    <w:p>
      <w:r>
        <w:rPr>
          <w:color w:val="023087"/>
        </w:rPr>
        <w:t>The last two nights</w:t>
      </w:r>
      <w:r>
        <w:t xml:space="preserve"> </w:t>
      </w:r>
      <w:r>
        <w:rPr>
          <w:color w:val="58018B"/>
        </w:rPr>
        <w:t>I</w:t>
      </w:r>
      <w:r>
        <w:t xml:space="preserve"> have dreamed of dogs in trouble. </w:t>
      </w:r>
      <w:r>
        <w:rPr>
          <w:color w:val="58018B"/>
        </w:rPr>
        <w:t>I</w:t>
      </w:r>
      <w:r>
        <w:t xml:space="preserve"> don’t dream about </w:t>
      </w:r>
      <w:r>
        <w:rPr>
          <w:color w:val="FEFB0A"/>
        </w:rPr>
        <w:t>Renata</w:t>
      </w:r>
      <w:r>
        <w:t xml:space="preserve">, although when the dreams wake </w:t>
      </w:r>
      <w:r>
        <w:rPr>
          <w:color w:val="58018B"/>
        </w:rPr>
        <w:t>me</w:t>
      </w:r>
      <w:r>
        <w:t xml:space="preserve"> up, </w:t>
      </w:r>
      <w:r>
        <w:rPr>
          <w:color w:val="B7DAD2"/>
        </w:rPr>
        <w:t>it’s</w:t>
      </w:r>
      <w:r>
        <w:t xml:space="preserve"> </w:t>
      </w:r>
      <w:r>
        <w:rPr>
          <w:color w:val="B7DAD2"/>
        </w:rPr>
        <w:t xml:space="preserve">thinking about </w:t>
      </w:r>
      <w:r>
        <w:rPr>
          <w:color w:val="196956"/>
        </w:rPr>
        <w:t>Renata</w:t>
      </w:r>
      <w:r>
        <w:t xml:space="preserve"> that keeps </w:t>
      </w:r>
      <w:r>
        <w:rPr>
          <w:color w:val="58018B"/>
        </w:rPr>
        <w:t>me</w:t>
      </w:r>
      <w:r>
        <w:t xml:space="preserve"> awake. </w:t>
      </w:r>
      <w:r>
        <w:rPr>
          <w:color w:val="8C41BB"/>
        </w:rPr>
        <w:t>The first night</w:t>
      </w:r>
      <w:r>
        <w:t xml:space="preserve"> </w:t>
      </w:r>
      <w:r>
        <w:rPr>
          <w:color w:val="ECEDFE"/>
        </w:rPr>
        <w:t>I</w:t>
      </w:r>
      <w:r>
        <w:rPr>
          <w:color w:val="2B2D32"/>
        </w:rPr>
        <w:t xml:space="preserve"> dreamed of seeing </w:t>
      </w:r>
      <w:r>
        <w:rPr>
          <w:color w:val="94C661"/>
        </w:rPr>
        <w:t>a stray dog</w:t>
      </w:r>
      <w:r>
        <w:rPr>
          <w:color w:val="2B2D32"/>
        </w:rPr>
        <w:t xml:space="preserve"> and not stopping to pick </w:t>
      </w:r>
      <w:r>
        <w:rPr>
          <w:color w:val="94C661"/>
        </w:rPr>
        <w:t>it</w:t>
      </w:r>
      <w:r>
        <w:rPr>
          <w:color w:val="2B2D32"/>
        </w:rPr>
        <w:t xml:space="preserve"> up although </w:t>
      </w:r>
      <w:r>
        <w:rPr>
          <w:color w:val="94C661"/>
        </w:rPr>
        <w:t>it</w:t>
      </w:r>
      <w:r>
        <w:rPr>
          <w:color w:val="2B2D32"/>
        </w:rPr>
        <w:t xml:space="preserve"> was wandering in an empty parking lot near a busy road</w:t>
      </w:r>
      <w:r>
        <w:t xml:space="preserve">. </w:t>
      </w:r>
      <w:r>
        <w:rPr>
          <w:color w:val="8C41BB"/>
        </w:rPr>
        <w:t>That</w:t>
      </w:r>
      <w:r>
        <w:t xml:space="preserve"> was </w:t>
      </w:r>
      <w:r>
        <w:rPr>
          <w:color w:val="8C41BB"/>
        </w:rPr>
        <w:t xml:space="preserve">the first night </w:t>
      </w:r>
      <w:r>
        <w:rPr>
          <w:color w:val="F8907D"/>
        </w:rPr>
        <w:t>Renata</w:t>
      </w:r>
      <w:r>
        <w:rPr>
          <w:color w:val="8C41BB"/>
        </w:rPr>
        <w:t xml:space="preserve"> didn’t come </w:t>
      </w:r>
      <w:r>
        <w:rPr>
          <w:color w:val="895E6B"/>
        </w:rPr>
        <w:t>home</w:t>
      </w:r>
      <w:r>
        <w:t xml:space="preserve"> and it doesn’t take Freud to figure out what </w:t>
      </w:r>
      <w:r>
        <w:rPr>
          <w:color w:val="2B2D32"/>
        </w:rPr>
        <w:t>that</w:t>
      </w:r>
      <w:r>
        <w:t xml:space="preserve"> meant. Seventeen-year-olds sleep on friends’ couches, </w:t>
      </w:r>
      <w:r>
        <w:rPr>
          <w:color w:val="58018B"/>
        </w:rPr>
        <w:t>I</w:t>
      </w:r>
      <w:r>
        <w:t xml:space="preserve"> know. Or </w:t>
      </w:r>
      <w:r>
        <w:rPr>
          <w:color w:val="FEFB0A"/>
        </w:rPr>
        <w:t>Renata</w:t>
      </w:r>
      <w:r>
        <w:t xml:space="preserve"> might be sleeping in </w:t>
      </w:r>
      <w:r>
        <w:rPr>
          <w:color w:val="FEFB0A"/>
        </w:rPr>
        <w:t>her</w:t>
      </w:r>
      <w:r>
        <w:t xml:space="preserve"> car.</w:t>
      </w:r>
    </w:p>
    <w:p>
      <w:r>
        <w:rPr>
          <w:color w:val="788E95"/>
        </w:rPr>
        <w:t>The second night</w:t>
      </w:r>
      <w:r>
        <w:t xml:space="preserve"> </w:t>
      </w:r>
      <w:r>
        <w:rPr>
          <w:color w:val="FB6AB8"/>
        </w:rPr>
        <w:t>I</w:t>
      </w:r>
      <w:r>
        <w:rPr>
          <w:color w:val="576094"/>
        </w:rPr>
        <w:t xml:space="preserve"> dreamed that </w:t>
      </w:r>
      <w:r>
        <w:rPr>
          <w:color w:val="FB6AB8"/>
        </w:rPr>
        <w:t>I</w:t>
      </w:r>
      <w:r>
        <w:rPr>
          <w:color w:val="576094"/>
        </w:rPr>
        <w:t xml:space="preserve"> was on a desert island and </w:t>
      </w:r>
      <w:r>
        <w:rPr>
          <w:color w:val="DB1474"/>
        </w:rPr>
        <w:t>Sonia</w:t>
      </w:r>
      <w:r>
        <w:rPr>
          <w:color w:val="576094"/>
        </w:rPr>
        <w:t xml:space="preserve">, </w:t>
      </w:r>
      <w:r>
        <w:rPr>
          <w:color w:val="8489AE"/>
        </w:rPr>
        <w:t>our</w:t>
      </w:r>
      <w:r>
        <w:rPr>
          <w:color w:val="DB1474"/>
        </w:rPr>
        <w:t xml:space="preserve"> golden retriever</w:t>
      </w:r>
      <w:r>
        <w:rPr>
          <w:color w:val="576094"/>
        </w:rPr>
        <w:t>, was with</w:t>
      </w:r>
      <w:r>
        <w:t xml:space="preserve"> </w:t>
      </w:r>
      <w:r>
        <w:rPr>
          <w:color w:val="58018B"/>
        </w:rPr>
        <w:t>me</w:t>
      </w:r>
      <w:r>
        <w:t xml:space="preserve">. There was some horrible fate impending for </w:t>
      </w:r>
      <w:r>
        <w:rPr>
          <w:color w:val="860E04"/>
        </w:rPr>
        <w:t>Sonia</w:t>
      </w:r>
      <w:r>
        <w:t xml:space="preserve"> and </w:t>
      </w:r>
      <w:r>
        <w:rPr>
          <w:color w:val="FBC206"/>
        </w:rPr>
        <w:t>I</w:t>
      </w:r>
      <w:r>
        <w:rPr>
          <w:color w:val="6EAB9B"/>
        </w:rPr>
        <w:t xml:space="preserve"> had to kill </w:t>
      </w:r>
      <w:r>
        <w:rPr>
          <w:color w:val="F2CDFE"/>
        </w:rPr>
        <w:t>her</w:t>
      </w:r>
      <w:r>
        <w:rPr>
          <w:color w:val="6EAB9B"/>
        </w:rPr>
        <w:t xml:space="preserve"> before something worse happened</w:t>
      </w:r>
      <w:r>
        <w:t xml:space="preserve">. </w:t>
      </w:r>
      <w:r>
        <w:rPr>
          <w:color w:val="645341"/>
        </w:rPr>
        <w:t>I</w:t>
      </w:r>
      <w:r>
        <w:rPr>
          <w:color w:val="760035"/>
        </w:rPr>
        <w:t xml:space="preserve"> laid </w:t>
      </w:r>
      <w:r>
        <w:rPr>
          <w:color w:val="647A41"/>
        </w:rPr>
        <w:t>her</w:t>
      </w:r>
      <w:r>
        <w:rPr>
          <w:color w:val="760035"/>
        </w:rPr>
        <w:t xml:space="preserve"> down on some sticks.</w:t>
      </w:r>
      <w:r>
        <w:t xml:space="preserve"> </w:t>
      </w:r>
      <w:r>
        <w:rPr>
          <w:color w:val="860E04"/>
        </w:rPr>
        <w:t>She</w:t>
      </w:r>
      <w:r>
        <w:t xml:space="preserve"> trusts </w:t>
      </w:r>
      <w:r>
        <w:rPr>
          <w:color w:val="58018B"/>
        </w:rPr>
        <w:t>me</w:t>
      </w:r>
      <w:r>
        <w:t xml:space="preserve">, </w:t>
      </w:r>
      <w:r>
        <w:rPr>
          <w:color w:val="860E04"/>
        </w:rPr>
        <w:t>she’s</w:t>
      </w:r>
      <w:r>
        <w:t xml:space="preserve"> more </w:t>
      </w:r>
      <w:r>
        <w:rPr>
          <w:color w:val="496E76"/>
        </w:rPr>
        <w:t>my</w:t>
      </w:r>
      <w:r>
        <w:rPr>
          <w:color w:val="860E04"/>
        </w:rPr>
        <w:t xml:space="preserve"> dog</w:t>
      </w:r>
      <w:r>
        <w:t xml:space="preserve"> than anyone’s, and </w:t>
      </w:r>
      <w:r>
        <w:rPr>
          <w:color w:val="860E04"/>
        </w:rPr>
        <w:t>she</w:t>
      </w:r>
      <w:r>
        <w:t xml:space="preserve"> didn’t like </w:t>
      </w:r>
      <w:r>
        <w:rPr>
          <w:color w:val="760035"/>
        </w:rPr>
        <w:t>it</w:t>
      </w:r>
      <w:r>
        <w:t xml:space="preserve"> but for </w:t>
      </w:r>
      <w:r>
        <w:rPr>
          <w:color w:val="58018B"/>
        </w:rPr>
        <w:t>me</w:t>
      </w:r>
      <w:r>
        <w:t xml:space="preserve"> </w:t>
      </w:r>
      <w:r>
        <w:rPr>
          <w:color w:val="860E04"/>
        </w:rPr>
        <w:t>she</w:t>
      </w:r>
      <w:r>
        <w:t xml:space="preserve"> lay there. In </w:t>
      </w:r>
      <w:r>
        <w:rPr>
          <w:color w:val="FB6AB8"/>
        </w:rPr>
        <w:t>my</w:t>
      </w:r>
      <w:r>
        <w:rPr>
          <w:color w:val="576094"/>
        </w:rPr>
        <w:t xml:space="preserve"> dream</w:t>
      </w:r>
      <w:r>
        <w:t xml:space="preserve"> </w:t>
      </w:r>
      <w:r>
        <w:rPr>
          <w:color w:val="58018B"/>
        </w:rPr>
        <w:t>I</w:t>
      </w:r>
      <w:r>
        <w:t xml:space="preserve"> told </w:t>
      </w:r>
      <w:r>
        <w:rPr>
          <w:color w:val="860E04"/>
        </w:rPr>
        <w:t>her</w:t>
      </w:r>
      <w:r>
        <w:t xml:space="preserve">, “Stay, </w:t>
      </w:r>
      <w:r>
        <w:rPr>
          <w:color w:val="860E04"/>
        </w:rPr>
        <w:t>Sonia</w:t>
      </w:r>
      <w:r>
        <w:t>. Stay.”</w:t>
      </w:r>
    </w:p>
    <w:p>
      <w:r>
        <w:rPr>
          <w:color w:val="860E04"/>
        </w:rPr>
        <w:t>She</w:t>
      </w:r>
      <w:r>
        <w:t xml:space="preserve"> stayed because </w:t>
      </w:r>
      <w:r>
        <w:rPr>
          <w:color w:val="58018B"/>
        </w:rPr>
        <w:t>I</w:t>
      </w:r>
      <w:r>
        <w:t xml:space="preserve"> held </w:t>
      </w:r>
      <w:r>
        <w:rPr>
          <w:color w:val="860E04"/>
        </w:rPr>
        <w:t>her</w:t>
      </w:r>
      <w:r>
        <w:t xml:space="preserve"> there by looking at </w:t>
      </w:r>
      <w:r>
        <w:rPr>
          <w:color w:val="860E04"/>
        </w:rPr>
        <w:t>her</w:t>
      </w:r>
      <w:r>
        <w:t xml:space="preserve">, the way you can sometimes will a dog into submission. </w:t>
      </w:r>
      <w:r>
        <w:rPr>
          <w:color w:val="860E04"/>
        </w:rPr>
        <w:t>She</w:t>
      </w:r>
      <w:r>
        <w:t xml:space="preserve"> stayed while </w:t>
      </w:r>
      <w:r>
        <w:rPr>
          <w:color w:val="58018B"/>
        </w:rPr>
        <w:t>I</w:t>
      </w:r>
      <w:r>
        <w:t xml:space="preserve"> lit the fire. And then the horror of </w:t>
      </w:r>
      <w:r>
        <w:rPr>
          <w:color w:val="6EAB9B"/>
        </w:rPr>
        <w:t>it all</w:t>
      </w:r>
      <w:r>
        <w:t xml:space="preserve"> hit </w:t>
      </w:r>
      <w:r>
        <w:rPr>
          <w:color w:val="58018B"/>
        </w:rPr>
        <w:t>me</w:t>
      </w:r>
      <w:r>
        <w:t xml:space="preserve"> and </w:t>
      </w:r>
      <w:r>
        <w:rPr>
          <w:color w:val="58018B"/>
        </w:rPr>
        <w:t>I</w:t>
      </w:r>
      <w:r>
        <w:t xml:space="preserve"> said, “</w:t>
      </w:r>
      <w:r>
        <w:rPr>
          <w:color w:val="860E04"/>
        </w:rPr>
        <w:t>Sonia</w:t>
      </w:r>
      <w:r>
        <w:t>, up!”</w:t>
      </w:r>
    </w:p>
    <w:p>
      <w:r>
        <w:t xml:space="preserve">And </w:t>
      </w:r>
      <w:r>
        <w:rPr>
          <w:color w:val="58018B"/>
        </w:rPr>
        <w:t>I</w:t>
      </w:r>
      <w:r>
        <w:t xml:space="preserve"> woke up.</w:t>
      </w:r>
    </w:p>
    <w:p>
      <w:r>
        <w:rPr>
          <w:color w:val="576094"/>
        </w:rPr>
        <w:t>That</w:t>
      </w:r>
      <w:r>
        <w:t xml:space="preserve"> was </w:t>
      </w:r>
      <w:r>
        <w:rPr>
          <w:color w:val="788E95"/>
        </w:rPr>
        <w:t>last night</w:t>
      </w:r>
      <w:r>
        <w:t xml:space="preserve">, </w:t>
      </w:r>
      <w:r>
        <w:rPr>
          <w:color w:val="788E95"/>
        </w:rPr>
        <w:t xml:space="preserve">the second night </w:t>
      </w:r>
      <w:r>
        <w:rPr>
          <w:color w:val="E3F894"/>
        </w:rPr>
        <w:t>Renata</w:t>
      </w:r>
      <w:r>
        <w:rPr>
          <w:color w:val="788E95"/>
        </w:rPr>
        <w:t xml:space="preserve"> didn’t come </w:t>
      </w:r>
      <w:r>
        <w:rPr>
          <w:color w:val="F9D7CD"/>
        </w:rPr>
        <w:t>home</w:t>
      </w:r>
      <w:r>
        <w:t>.</w:t>
      </w:r>
    </w:p>
    <w:p>
      <w:r>
        <w:rPr>
          <w:b/>
        </w:rPr>
        <w:t>Document number 43</w:t>
      </w:r>
    </w:p>
    <w:p>
      <w:r>
        <w:rPr>
          <w:b/>
        </w:rPr>
        <w:t>Document identifier: GUM_fiction_pag</w:t>
      </w:r>
    </w:p>
    <w:p>
      <w:r>
        <w:t>Prologue</w:t>
      </w:r>
    </w:p>
    <w:p>
      <w:r>
        <w:t xml:space="preserve">"Try to touch </w:t>
      </w:r>
      <w:r>
        <w:rPr>
          <w:color w:val="310106"/>
        </w:rPr>
        <w:t>the past</w:t>
      </w:r>
      <w:r>
        <w:t xml:space="preserve">. Try to deal with </w:t>
      </w:r>
      <w:r>
        <w:rPr>
          <w:color w:val="310106"/>
        </w:rPr>
        <w:t>the past</w:t>
      </w:r>
      <w:r>
        <w:t xml:space="preserve">. </w:t>
      </w:r>
      <w:r>
        <w:rPr>
          <w:color w:val="310106"/>
        </w:rPr>
        <w:t>It's</w:t>
      </w:r>
      <w:r>
        <w:t xml:space="preserve"> not real. </w:t>
      </w:r>
      <w:r>
        <w:rPr>
          <w:color w:val="310106"/>
        </w:rPr>
        <w:t>It's</w:t>
      </w:r>
      <w:r>
        <w:t xml:space="preserve"> just </w:t>
      </w:r>
      <w:r>
        <w:rPr>
          <w:color w:val="310106"/>
        </w:rPr>
        <w:t>a dream</w:t>
      </w:r>
      <w:r>
        <w:t>." — Ted Bundy</w:t>
      </w:r>
    </w:p>
    <w:p>
      <w:r>
        <w:rPr>
          <w:color w:val="04640D"/>
        </w:rPr>
        <w:t>It</w:t>
      </w:r>
      <w:r>
        <w:t xml:space="preserve"> didn't start out here. Not with </w:t>
      </w:r>
      <w:r>
        <w:rPr>
          <w:color w:val="FEFB0A"/>
        </w:rPr>
        <w:t>the scramblers</w:t>
      </w:r>
      <w:r>
        <w:t xml:space="preserve"> or </w:t>
      </w:r>
      <w:r>
        <w:rPr>
          <w:color w:val="FB5514"/>
        </w:rPr>
        <w:t>Rorschach</w:t>
      </w:r>
      <w:r>
        <w:t xml:space="preserve">, not with </w:t>
      </w:r>
      <w:r>
        <w:rPr>
          <w:color w:val="E115C0"/>
        </w:rPr>
        <w:t>Big Ben</w:t>
      </w:r>
      <w:r>
        <w:t xml:space="preserve"> or </w:t>
      </w:r>
      <w:r>
        <w:rPr>
          <w:color w:val="00587F"/>
        </w:rPr>
        <w:t>Theseus</w:t>
      </w:r>
      <w:r>
        <w:t xml:space="preserve"> or </w:t>
      </w:r>
      <w:r>
        <w:rPr>
          <w:color w:val="0BC582"/>
        </w:rPr>
        <w:t>the vampires</w:t>
      </w:r>
      <w:r>
        <w:t xml:space="preserve">. </w:t>
      </w:r>
      <w:r>
        <w:rPr>
          <w:color w:val="FEB8C8"/>
        </w:rPr>
        <w:t>Most people</w:t>
      </w:r>
      <w:r>
        <w:t xml:space="preserve"> would say </w:t>
      </w:r>
      <w:r>
        <w:rPr>
          <w:color w:val="04640D"/>
        </w:rPr>
        <w:t>it</w:t>
      </w:r>
      <w:r>
        <w:t xml:space="preserve"> started with </w:t>
      </w:r>
      <w:r>
        <w:rPr>
          <w:color w:val="9E8317"/>
        </w:rPr>
        <w:t>the Fireflies</w:t>
      </w:r>
      <w:r>
        <w:t xml:space="preserve">, but </w:t>
      </w:r>
      <w:r>
        <w:rPr>
          <w:color w:val="FEB8C8"/>
        </w:rPr>
        <w:t>they'd</w:t>
      </w:r>
      <w:r>
        <w:t xml:space="preserve"> be wrong. </w:t>
      </w:r>
      <w:r>
        <w:rPr>
          <w:color w:val="04640D"/>
        </w:rPr>
        <w:t>It</w:t>
      </w:r>
      <w:r>
        <w:t xml:space="preserve"> ended with all those things.</w:t>
      </w:r>
    </w:p>
    <w:p>
      <w:r>
        <w:t xml:space="preserve">For </w:t>
      </w:r>
      <w:r>
        <w:rPr>
          <w:color w:val="01190F"/>
        </w:rPr>
        <w:t>me</w:t>
      </w:r>
      <w:r>
        <w:t xml:space="preserve">, </w:t>
      </w:r>
      <w:r>
        <w:rPr>
          <w:color w:val="04640D"/>
        </w:rPr>
        <w:t>it</w:t>
      </w:r>
      <w:r>
        <w:t xml:space="preserve"> began with </w:t>
      </w:r>
      <w:r>
        <w:rPr>
          <w:color w:val="847D81"/>
        </w:rPr>
        <w:t>Robert Paglino</w:t>
      </w:r>
      <w:r>
        <w:t>.</w:t>
      </w:r>
    </w:p>
    <w:p>
      <w:r>
        <w:t xml:space="preserve">At </w:t>
      </w:r>
      <w:r>
        <w:rPr>
          <w:color w:val="58018B"/>
        </w:rPr>
        <w:t>the age of eight</w:t>
      </w:r>
      <w:r>
        <w:t xml:space="preserve">, </w:t>
      </w:r>
      <w:r>
        <w:rPr>
          <w:color w:val="847D81"/>
        </w:rPr>
        <w:t>he</w:t>
      </w:r>
      <w:r>
        <w:t xml:space="preserve"> was </w:t>
      </w:r>
      <w:r>
        <w:rPr>
          <w:color w:val="B70639"/>
        </w:rPr>
        <w:t>my</w:t>
      </w:r>
      <w:r>
        <w:rPr>
          <w:color w:val="847D81"/>
        </w:rPr>
        <w:t xml:space="preserve"> best and only friend</w:t>
      </w:r>
      <w:r>
        <w:t xml:space="preserve">. </w:t>
      </w:r>
      <w:r>
        <w:rPr>
          <w:color w:val="703B01"/>
        </w:rPr>
        <w:t>We</w:t>
      </w:r>
      <w:r>
        <w:t xml:space="preserve"> were </w:t>
      </w:r>
      <w:r>
        <w:rPr>
          <w:color w:val="703B01"/>
        </w:rPr>
        <w:t>fellow outcasts</w:t>
      </w:r>
      <w:r>
        <w:t xml:space="preserve">, bound by </w:t>
      </w:r>
      <w:r>
        <w:rPr>
          <w:color w:val="F7F1DF"/>
        </w:rPr>
        <w:t>complementary misfortune</w:t>
      </w:r>
      <w:r>
        <w:t xml:space="preserve">. Mine was developmental. His was genetic: an uncontrolled genotype that left </w:t>
      </w:r>
      <w:r>
        <w:rPr>
          <w:color w:val="847D81"/>
        </w:rPr>
        <w:t>him</w:t>
      </w:r>
      <w:r>
        <w:t xml:space="preserve"> predisposed to nearsightedness, acne, and (as it later turned out) a susceptibility to narcotics. </w:t>
      </w:r>
      <w:r>
        <w:rPr>
          <w:color w:val="118B8A"/>
        </w:rPr>
        <w:t>His</w:t>
      </w:r>
      <w:r>
        <w:rPr>
          <w:color w:val="4AFEFA"/>
        </w:rPr>
        <w:t xml:space="preserve"> parents</w:t>
      </w:r>
      <w:r>
        <w:t xml:space="preserve"> had never had </w:t>
      </w:r>
      <w:r>
        <w:rPr>
          <w:color w:val="847D81"/>
        </w:rPr>
        <w:t>him</w:t>
      </w:r>
      <w:r>
        <w:t xml:space="preserve"> optimized. Those few TwenCen relics who still believed in </w:t>
      </w:r>
      <w:r>
        <w:rPr>
          <w:color w:val="FCB164"/>
        </w:rPr>
        <w:t>God</w:t>
      </w:r>
      <w:r>
        <w:t xml:space="preserve"> also held that one shouldn't try to improve upon </w:t>
      </w:r>
      <w:r>
        <w:rPr>
          <w:color w:val="FCB164"/>
        </w:rPr>
        <w:t>His</w:t>
      </w:r>
      <w:r>
        <w:t xml:space="preserve"> handiwork. So although both of </w:t>
      </w:r>
      <w:r>
        <w:rPr>
          <w:color w:val="703B01"/>
        </w:rPr>
        <w:t>us</w:t>
      </w:r>
      <w:r>
        <w:t xml:space="preserve"> could have been repaired, only </w:t>
      </w:r>
      <w:r>
        <w:rPr>
          <w:color w:val="01190F"/>
        </w:rPr>
        <w:t xml:space="preserve">one of </w:t>
      </w:r>
      <w:r>
        <w:rPr>
          <w:color w:val="796EE6"/>
        </w:rPr>
        <w:t>us</w:t>
      </w:r>
      <w:r>
        <w:t xml:space="preserve"> had been.</w:t>
      </w:r>
    </w:p>
    <w:p>
      <w:r>
        <w:rPr>
          <w:color w:val="01190F"/>
        </w:rPr>
        <w:t>I</w:t>
      </w:r>
      <w:r>
        <w:t xml:space="preserve"> arrived at the playground to find </w:t>
      </w:r>
      <w:r>
        <w:rPr>
          <w:color w:val="847D81"/>
        </w:rPr>
        <w:t>Pag</w:t>
      </w:r>
      <w:r>
        <w:t xml:space="preserve"> </w:t>
      </w:r>
      <w:r>
        <w:rPr>
          <w:color w:val="847D81"/>
        </w:rPr>
        <w:t xml:space="preserve">the center of attention for </w:t>
      </w:r>
      <w:r>
        <w:rPr>
          <w:color w:val="000D2C"/>
        </w:rPr>
        <w:t>some half-dozen kids</w:t>
      </w:r>
      <w:r>
        <w:t xml:space="preserve">, </w:t>
      </w:r>
      <w:r>
        <w:rPr>
          <w:color w:val="53495F"/>
        </w:rPr>
        <w:t>those lucky few in front</w:t>
      </w:r>
      <w:r>
        <w:rPr>
          <w:color w:val="F95475"/>
        </w:rPr>
        <w:t xml:space="preserve"> punching </w:t>
      </w:r>
      <w:r>
        <w:rPr>
          <w:color w:val="61FC03"/>
        </w:rPr>
        <w:t>him</w:t>
      </w:r>
      <w:r>
        <w:rPr>
          <w:color w:val="F95475"/>
        </w:rPr>
        <w:t xml:space="preserve"> in </w:t>
      </w:r>
      <w:r>
        <w:rPr>
          <w:color w:val="5D9608"/>
        </w:rPr>
        <w:t>the head</w:t>
      </w:r>
      <w:r>
        <w:rPr>
          <w:color w:val="F95475"/>
        </w:rPr>
        <w:t xml:space="preserve">, </w:t>
      </w:r>
      <w:r>
        <w:rPr>
          <w:color w:val="DE98FD"/>
        </w:rPr>
        <w:t>the others</w:t>
      </w:r>
      <w:r>
        <w:rPr>
          <w:color w:val="F95475"/>
        </w:rPr>
        <w:t xml:space="preserve"> making do with taunts of mongrel and polly while waiting </w:t>
      </w:r>
      <w:r>
        <w:rPr>
          <w:color w:val="DE98FD"/>
        </w:rPr>
        <w:t>their</w:t>
      </w:r>
      <w:r>
        <w:rPr>
          <w:color w:val="F95475"/>
        </w:rPr>
        <w:t xml:space="preserve"> turn</w:t>
      </w:r>
      <w:r>
        <w:t xml:space="preserve">. </w:t>
      </w:r>
      <w:r>
        <w:rPr>
          <w:color w:val="01190F"/>
        </w:rPr>
        <w:t>I</w:t>
      </w:r>
      <w:r>
        <w:t xml:space="preserve"> watched </w:t>
      </w:r>
      <w:r>
        <w:rPr>
          <w:color w:val="98A088"/>
        </w:rPr>
        <w:t>him</w:t>
      </w:r>
      <w:r>
        <w:rPr>
          <w:color w:val="4F584E"/>
        </w:rPr>
        <w:t xml:space="preserve"> raise </w:t>
      </w:r>
      <w:r>
        <w:rPr>
          <w:color w:val="248AD0"/>
        </w:rPr>
        <w:t>his</w:t>
      </w:r>
      <w:r>
        <w:rPr>
          <w:color w:val="5C5300"/>
        </w:rPr>
        <w:t xml:space="preserve"> arms</w:t>
      </w:r>
      <w:r>
        <w:rPr>
          <w:color w:val="4F584E"/>
        </w:rPr>
        <w:t>, almost hesitantly, to ward off the worst of the blows</w:t>
      </w:r>
      <w:r>
        <w:t xml:space="preserve">. </w:t>
      </w:r>
      <w:r>
        <w:rPr>
          <w:color w:val="01190F"/>
        </w:rPr>
        <w:t>I</w:t>
      </w:r>
      <w:r>
        <w:t xml:space="preserve"> could see into </w:t>
      </w:r>
      <w:r>
        <w:rPr>
          <w:color w:val="9F6551"/>
        </w:rPr>
        <w:t>his</w:t>
      </w:r>
      <w:r>
        <w:rPr>
          <w:color w:val="BCFEC6"/>
        </w:rPr>
        <w:t xml:space="preserve"> head</w:t>
      </w:r>
      <w:r>
        <w:t xml:space="preserve"> better than </w:t>
      </w:r>
      <w:r>
        <w:rPr>
          <w:color w:val="01190F"/>
        </w:rPr>
        <w:t>I</w:t>
      </w:r>
      <w:r>
        <w:t xml:space="preserve"> could see into </w:t>
      </w:r>
      <w:r>
        <w:rPr>
          <w:color w:val="01190F"/>
        </w:rPr>
        <w:t>my</w:t>
      </w:r>
      <w:r>
        <w:t xml:space="preserve"> own; </w:t>
      </w:r>
      <w:r>
        <w:rPr>
          <w:color w:val="847D81"/>
        </w:rPr>
        <w:t>he</w:t>
      </w:r>
      <w:r>
        <w:t xml:space="preserve"> was scared that </w:t>
      </w:r>
      <w:r>
        <w:rPr>
          <w:color w:val="932C70"/>
        </w:rPr>
        <w:t>his</w:t>
      </w:r>
      <w:r>
        <w:rPr>
          <w:color w:val="2B1B04"/>
        </w:rPr>
        <w:t xml:space="preserve"> attackers</w:t>
      </w:r>
      <w:r>
        <w:t xml:space="preserve"> might think </w:t>
      </w:r>
      <w:r>
        <w:rPr>
          <w:color w:val="B5AFC4"/>
        </w:rPr>
        <w:t>those hands</w:t>
      </w:r>
      <w:r>
        <w:t xml:space="preserve"> were coming up to hit back, that </w:t>
      </w:r>
      <w:r>
        <w:rPr>
          <w:color w:val="2B1B04"/>
        </w:rPr>
        <w:t>they'd</w:t>
      </w:r>
      <w:r>
        <w:t xml:space="preserve"> read </w:t>
      </w:r>
      <w:r>
        <w:rPr>
          <w:color w:val="4F584E"/>
        </w:rPr>
        <w:t>it</w:t>
      </w:r>
      <w:r>
        <w:t xml:space="preserve"> as an act of defiance and hurt </w:t>
      </w:r>
      <w:r>
        <w:rPr>
          <w:color w:val="847D81"/>
        </w:rPr>
        <w:t>him</w:t>
      </w:r>
      <w:r>
        <w:t xml:space="preserve"> even more. Even then, at </w:t>
      </w:r>
      <w:r>
        <w:rPr>
          <w:color w:val="58018B"/>
        </w:rPr>
        <w:t>the tender age of eight</w:t>
      </w:r>
      <w:r>
        <w:t xml:space="preserve"> and with half </w:t>
      </w:r>
      <w:r>
        <w:rPr>
          <w:color w:val="01190F"/>
        </w:rPr>
        <w:t>my</w:t>
      </w:r>
      <w:r>
        <w:t xml:space="preserve"> mind gone, </w:t>
      </w:r>
      <w:r>
        <w:rPr>
          <w:color w:val="01190F"/>
        </w:rPr>
        <w:t>I</w:t>
      </w:r>
      <w:r>
        <w:t xml:space="preserve"> was becoming </w:t>
      </w:r>
      <w:r>
        <w:rPr>
          <w:color w:val="01190F"/>
        </w:rPr>
        <w:t>a superlative observer</w:t>
      </w:r>
      <w:r>
        <w:t>.</w:t>
      </w:r>
    </w:p>
    <w:p>
      <w:r>
        <w:t xml:space="preserve">But </w:t>
      </w:r>
      <w:r>
        <w:rPr>
          <w:color w:val="01190F"/>
        </w:rPr>
        <w:t>I</w:t>
      </w:r>
      <w:r>
        <w:t xml:space="preserve"> didn't know what to do.</w:t>
      </w:r>
    </w:p>
    <w:p>
      <w:r>
        <w:rPr>
          <w:color w:val="01190F"/>
        </w:rPr>
        <w:t>I</w:t>
      </w:r>
      <w:r>
        <w:t xml:space="preserve"> hadn't seen much of </w:t>
      </w:r>
      <w:r>
        <w:rPr>
          <w:color w:val="847D81"/>
        </w:rPr>
        <w:t>Pag</w:t>
      </w:r>
      <w:r>
        <w:t xml:space="preserve"> lately. </w:t>
      </w:r>
      <w:r>
        <w:rPr>
          <w:color w:val="01190F"/>
        </w:rPr>
        <w:t>I</w:t>
      </w:r>
      <w:r>
        <w:t xml:space="preserve"> was pretty sure </w:t>
      </w:r>
      <w:r>
        <w:rPr>
          <w:color w:val="847D81"/>
        </w:rPr>
        <w:t>he</w:t>
      </w:r>
      <w:r>
        <w:t xml:space="preserve">'d been avoiding </w:t>
      </w:r>
      <w:r>
        <w:rPr>
          <w:color w:val="01190F"/>
        </w:rPr>
        <w:t>me</w:t>
      </w:r>
      <w:r>
        <w:t xml:space="preserve">. Still, when </w:t>
      </w:r>
      <w:r>
        <w:rPr>
          <w:color w:val="D4C67A"/>
        </w:rPr>
        <w:t>your</w:t>
      </w:r>
      <w:r>
        <w:t xml:space="preserve"> best friend's in trouble </w:t>
      </w:r>
      <w:r>
        <w:rPr>
          <w:color w:val="D4C67A"/>
        </w:rPr>
        <w:t>you</w:t>
      </w:r>
      <w:r>
        <w:t xml:space="preserve"> help out, right? Even if the odds are impossible — and how many eight-year-olds would go up against six bigger kids for a sandbox buddy? — at least </w:t>
      </w:r>
      <w:r>
        <w:rPr>
          <w:color w:val="D4C67A"/>
        </w:rPr>
        <w:t>you</w:t>
      </w:r>
      <w:r>
        <w:t xml:space="preserve"> call for backup. Flag a sentry. Something.</w:t>
      </w:r>
    </w:p>
    <w:p>
      <w:r>
        <w:rPr>
          <w:color w:val="01190F"/>
        </w:rPr>
        <w:t>I</w:t>
      </w:r>
      <w:r>
        <w:t xml:space="preserve"> just stood there. </w:t>
      </w:r>
      <w:r>
        <w:rPr>
          <w:color w:val="AE7AA1"/>
        </w:rPr>
        <w:t>I</w:t>
      </w:r>
      <w:r>
        <w:rPr>
          <w:color w:val="C2A393"/>
        </w:rPr>
        <w:t xml:space="preserve"> didn't even especially want to help </w:t>
      </w:r>
      <w:r>
        <w:rPr>
          <w:color w:val="0232FD"/>
        </w:rPr>
        <w:t>him</w:t>
      </w:r>
      <w:r>
        <w:rPr>
          <w:color w:val="C2A393"/>
        </w:rPr>
        <w:t>.</w:t>
      </w:r>
    </w:p>
    <w:p>
      <w:r>
        <w:rPr>
          <w:color w:val="C2A393"/>
        </w:rPr>
        <w:t>That</w:t>
      </w:r>
      <w:r>
        <w:t xml:space="preserve"> didn't make sense. Even if </w:t>
      </w:r>
      <w:r>
        <w:rPr>
          <w:color w:val="847D81"/>
        </w:rPr>
        <w:t>he</w:t>
      </w:r>
      <w:r>
        <w:t xml:space="preserve"> hadn't been </w:t>
      </w:r>
      <w:r>
        <w:rPr>
          <w:color w:val="B70639"/>
        </w:rPr>
        <w:t>my</w:t>
      </w:r>
      <w:r>
        <w:rPr>
          <w:color w:val="847D81"/>
        </w:rPr>
        <w:t xml:space="preserve"> best friend</w:t>
      </w:r>
      <w:r>
        <w:t xml:space="preserve">, </w:t>
      </w:r>
      <w:r>
        <w:rPr>
          <w:color w:val="01190F"/>
        </w:rPr>
        <w:t>I</w:t>
      </w:r>
      <w:r>
        <w:t xml:space="preserve"> should at least have empathized. </w:t>
      </w:r>
      <w:r>
        <w:rPr>
          <w:color w:val="01190F"/>
        </w:rPr>
        <w:t>I</w:t>
      </w:r>
      <w:r>
        <w:t xml:space="preserve">'d suffered less than </w:t>
      </w:r>
      <w:r>
        <w:rPr>
          <w:color w:val="847D81"/>
        </w:rPr>
        <w:t>Pag</w:t>
      </w:r>
      <w:r>
        <w:t xml:space="preserve"> in the way of overt violence; </w:t>
      </w:r>
      <w:r>
        <w:rPr>
          <w:color w:val="6A3A35"/>
        </w:rPr>
        <w:t>my</w:t>
      </w:r>
      <w:r>
        <w:rPr>
          <w:color w:val="BA6801"/>
        </w:rPr>
        <w:t xml:space="preserve"> seizures</w:t>
      </w:r>
      <w:r>
        <w:t xml:space="preserve"> tended to keep </w:t>
      </w:r>
      <w:r>
        <w:rPr>
          <w:color w:val="168E5C"/>
        </w:rPr>
        <w:t>the other kids</w:t>
      </w:r>
      <w:r>
        <w:t xml:space="preserve"> at a distance, scared </w:t>
      </w:r>
      <w:r>
        <w:rPr>
          <w:color w:val="168E5C"/>
        </w:rPr>
        <w:t>them</w:t>
      </w:r>
      <w:r>
        <w:t xml:space="preserve"> even as </w:t>
      </w:r>
      <w:r>
        <w:rPr>
          <w:color w:val="BA6801"/>
        </w:rPr>
        <w:t>they</w:t>
      </w:r>
      <w:r>
        <w:t xml:space="preserve"> incapacitated </w:t>
      </w:r>
      <w:r>
        <w:rPr>
          <w:color w:val="01190F"/>
        </w:rPr>
        <w:t>me</w:t>
      </w:r>
      <w:r>
        <w:t xml:space="preserve">. Still. </w:t>
      </w:r>
      <w:r>
        <w:rPr>
          <w:color w:val="01190F"/>
        </w:rPr>
        <w:t>I</w:t>
      </w:r>
      <w:r>
        <w:t xml:space="preserve"> was no stranger to </w:t>
      </w:r>
      <w:r>
        <w:rPr>
          <w:color w:val="16C0D0"/>
        </w:rPr>
        <w:t xml:space="preserve">the taunts and insults, or the foot that appears from nowhere to trip </w:t>
      </w:r>
      <w:r>
        <w:rPr>
          <w:color w:val="C62100"/>
        </w:rPr>
        <w:t>you</w:t>
      </w:r>
      <w:r>
        <w:rPr>
          <w:color w:val="16C0D0"/>
        </w:rPr>
        <w:t xml:space="preserve"> up en route from A to B</w:t>
      </w:r>
      <w:r>
        <w:t xml:space="preserve">. </w:t>
      </w:r>
      <w:r>
        <w:rPr>
          <w:color w:val="01190F"/>
        </w:rPr>
        <w:t>I</w:t>
      </w:r>
      <w:r>
        <w:t xml:space="preserve"> knew how </w:t>
      </w:r>
      <w:r>
        <w:rPr>
          <w:color w:val="16C0D0"/>
        </w:rPr>
        <w:t>that</w:t>
      </w:r>
      <w:r>
        <w:t xml:space="preserve"> felt.</w:t>
      </w:r>
    </w:p>
    <w:p>
      <w:r>
        <w:t xml:space="preserve">Or </w:t>
      </w:r>
      <w:r>
        <w:rPr>
          <w:color w:val="01190F"/>
        </w:rPr>
        <w:t>I</w:t>
      </w:r>
      <w:r>
        <w:t xml:space="preserve"> had, once.</w:t>
      </w:r>
    </w:p>
    <w:p>
      <w:r>
        <w:t xml:space="preserve">But </w:t>
      </w:r>
      <w:r>
        <w:rPr>
          <w:color w:val="014347"/>
        </w:rPr>
        <w:t xml:space="preserve">that part of </w:t>
      </w:r>
      <w:r>
        <w:rPr>
          <w:color w:val="233809"/>
        </w:rPr>
        <w:t>me</w:t>
      </w:r>
      <w:r>
        <w:t xml:space="preserve"> had been cut out along with the bad wiring. </w:t>
      </w:r>
      <w:r>
        <w:rPr>
          <w:color w:val="01190F"/>
        </w:rPr>
        <w:t>I</w:t>
      </w:r>
      <w:r>
        <w:t xml:space="preserve"> was still working up the algorithms to get </w:t>
      </w:r>
      <w:r>
        <w:rPr>
          <w:color w:val="014347"/>
        </w:rPr>
        <w:t>it</w:t>
      </w:r>
      <w:r>
        <w:t xml:space="preserve"> back, still learning by observation. </w:t>
      </w:r>
      <w:r>
        <w:rPr>
          <w:color w:val="42083B"/>
        </w:rPr>
        <w:t>Pack animals</w:t>
      </w:r>
      <w:r>
        <w:rPr>
          <w:color w:val="82785D"/>
        </w:rPr>
        <w:t xml:space="preserve"> always tear apart the weaklings in </w:t>
      </w:r>
      <w:r>
        <w:rPr>
          <w:color w:val="42083B"/>
        </w:rPr>
        <w:t>their</w:t>
      </w:r>
      <w:r>
        <w:rPr>
          <w:color w:val="82785D"/>
        </w:rPr>
        <w:t xml:space="preserve"> midst.</w:t>
      </w:r>
      <w:r>
        <w:t xml:space="preserve"> Every child knows </w:t>
      </w:r>
      <w:r>
        <w:rPr>
          <w:color w:val="82785D"/>
        </w:rPr>
        <w:t>that much</w:t>
      </w:r>
      <w:r>
        <w:t xml:space="preserve"> instinctively. Maybe </w:t>
      </w:r>
      <w:r>
        <w:rPr>
          <w:color w:val="01190F"/>
        </w:rPr>
        <w:t>I</w:t>
      </w:r>
      <w:r>
        <w:t xml:space="preserve"> should just let </w:t>
      </w:r>
      <w:r>
        <w:rPr>
          <w:color w:val="82785D"/>
        </w:rPr>
        <w:t>that process</w:t>
      </w:r>
      <w:r>
        <w:t xml:space="preserve"> unfold, maybe </w:t>
      </w:r>
      <w:r>
        <w:rPr>
          <w:color w:val="01190F"/>
        </w:rPr>
        <w:t>I</w:t>
      </w:r>
      <w:r>
        <w:t xml:space="preserve"> shouldn't try to mess with </w:t>
      </w:r>
      <w:r>
        <w:rPr>
          <w:color w:val="023087"/>
        </w:rPr>
        <w:t>nature</w:t>
      </w:r>
      <w:r>
        <w:t xml:space="preserve">. Then again, </w:t>
      </w:r>
      <w:r>
        <w:rPr>
          <w:color w:val="B7DAD2"/>
        </w:rPr>
        <w:t>Pag's</w:t>
      </w:r>
      <w:r>
        <w:rPr>
          <w:color w:val="196956"/>
        </w:rPr>
        <w:t xml:space="preserve"> parents</w:t>
      </w:r>
      <w:r>
        <w:rPr>
          <w:color w:val="8C41BB"/>
        </w:rPr>
        <w:t xml:space="preserve"> hadn't messed with </w:t>
      </w:r>
      <w:r>
        <w:rPr>
          <w:color w:val="ECEDFE"/>
        </w:rPr>
        <w:t>nature</w:t>
      </w:r>
      <w:r>
        <w:t xml:space="preserve">, and look what </w:t>
      </w:r>
      <w:r>
        <w:rPr>
          <w:color w:val="8C41BB"/>
        </w:rPr>
        <w:t>it</w:t>
      </w:r>
      <w:r>
        <w:t xml:space="preserve"> got </w:t>
      </w:r>
      <w:r>
        <w:rPr>
          <w:color w:val="4AFEFA"/>
        </w:rPr>
        <w:t>them</w:t>
      </w:r>
      <w:r>
        <w:t xml:space="preserve">: </w:t>
      </w:r>
      <w:r>
        <w:rPr>
          <w:color w:val="847D81"/>
        </w:rPr>
        <w:t>a son</w:t>
      </w:r>
      <w:r>
        <w:t xml:space="preserve"> curled up in the dirt while </w:t>
      </w:r>
      <w:r>
        <w:rPr>
          <w:color w:val="2B1B04"/>
        </w:rPr>
        <w:t>a bunch of engineered superboys</w:t>
      </w:r>
      <w:r>
        <w:t xml:space="preserve"> kicked in </w:t>
      </w:r>
      <w:r>
        <w:rPr>
          <w:color w:val="847D81"/>
        </w:rPr>
        <w:t>his</w:t>
      </w:r>
      <w:r>
        <w:t xml:space="preserve"> ribs.</w:t>
      </w:r>
    </w:p>
    <w:p>
      <w:r>
        <w:t xml:space="preserve">In the end, propaganda worked where empathy failed. Back then </w:t>
      </w:r>
      <w:r>
        <w:rPr>
          <w:color w:val="01190F"/>
        </w:rPr>
        <w:t>I</w:t>
      </w:r>
      <w:r>
        <w:t xml:space="preserve"> didn't so much think as observe, didn't deduce so much as remember — and what </w:t>
      </w:r>
      <w:r>
        <w:rPr>
          <w:color w:val="01190F"/>
        </w:rPr>
        <w:t>I</w:t>
      </w:r>
      <w:r>
        <w:t xml:space="preserve"> remembered was a thousand inspirational stories lauding anyone who ever stuck up for the underdog.</w:t>
      </w:r>
    </w:p>
    <w:p>
      <w:r>
        <w:t xml:space="preserve">So </w:t>
      </w:r>
      <w:r>
        <w:rPr>
          <w:color w:val="01190F"/>
        </w:rPr>
        <w:t>I</w:t>
      </w:r>
      <w:r>
        <w:t xml:space="preserve"> picked up </w:t>
      </w:r>
      <w:r>
        <w:rPr>
          <w:color w:val="2B2D32"/>
        </w:rPr>
        <w:t xml:space="preserve">a rock the size of </w:t>
      </w:r>
      <w:r>
        <w:rPr>
          <w:color w:val="94C661"/>
        </w:rPr>
        <w:t>my</w:t>
      </w:r>
      <w:r>
        <w:rPr>
          <w:color w:val="2B2D32"/>
        </w:rPr>
        <w:t xml:space="preserve"> fist</w:t>
      </w:r>
      <w:r>
        <w:t xml:space="preserve"> and hit </w:t>
      </w:r>
      <w:r>
        <w:rPr>
          <w:color w:val="F8907D"/>
        </w:rPr>
        <w:t xml:space="preserve">two of </w:t>
      </w:r>
      <w:r>
        <w:rPr>
          <w:color w:val="895E6B"/>
        </w:rPr>
        <w:t>Pag's</w:t>
      </w:r>
      <w:r>
        <w:rPr>
          <w:color w:val="F8907D"/>
        </w:rPr>
        <w:t xml:space="preserve"> assailants</w:t>
      </w:r>
      <w:r>
        <w:t xml:space="preserve"> across the backs of </w:t>
      </w:r>
      <w:r>
        <w:rPr>
          <w:color w:val="F8907D"/>
        </w:rPr>
        <w:t>their</w:t>
      </w:r>
      <w:r>
        <w:t xml:space="preserve"> heads before anyone even knew </w:t>
      </w:r>
      <w:r>
        <w:rPr>
          <w:color w:val="01190F"/>
        </w:rPr>
        <w:t>I</w:t>
      </w:r>
      <w:r>
        <w:t xml:space="preserve"> was in the game.</w:t>
      </w:r>
    </w:p>
    <w:p>
      <w:r>
        <w:rPr>
          <w:color w:val="788E95"/>
        </w:rPr>
        <w:t>A third</w:t>
      </w:r>
      <w:r>
        <w:t xml:space="preserve">, turning to face </w:t>
      </w:r>
      <w:r>
        <w:rPr>
          <w:color w:val="01190F"/>
        </w:rPr>
        <w:t>the new threat</w:t>
      </w:r>
      <w:r>
        <w:t xml:space="preserve">, took a blow to the face that audibly crunched the bones of </w:t>
      </w:r>
      <w:r>
        <w:rPr>
          <w:color w:val="788E95"/>
        </w:rPr>
        <w:t>his</w:t>
      </w:r>
      <w:r>
        <w:t xml:space="preserve"> cheek. </w:t>
      </w:r>
      <w:r>
        <w:rPr>
          <w:color w:val="01190F"/>
        </w:rPr>
        <w:t>I</w:t>
      </w:r>
      <w:r>
        <w:t xml:space="preserve"> remember wondering why </w:t>
      </w:r>
      <w:r>
        <w:rPr>
          <w:color w:val="01190F"/>
        </w:rPr>
        <w:t>I</w:t>
      </w:r>
      <w:r>
        <w:t xml:space="preserve"> didn't take any satisfaction from </w:t>
      </w:r>
      <w:r>
        <w:rPr>
          <w:color w:val="FB6AB8"/>
        </w:rPr>
        <w:t>that sound</w:t>
      </w:r>
      <w:r>
        <w:t xml:space="preserve">, why </w:t>
      </w:r>
      <w:r>
        <w:rPr>
          <w:color w:val="FB6AB8"/>
        </w:rPr>
        <w:t>it</w:t>
      </w:r>
      <w:r>
        <w:t xml:space="preserve"> meant nothing beyond the fact </w:t>
      </w:r>
      <w:r>
        <w:rPr>
          <w:color w:val="01190F"/>
        </w:rPr>
        <w:t>I</w:t>
      </w:r>
      <w:r>
        <w:t xml:space="preserve"> had one less opponent to worry about.</w:t>
      </w:r>
    </w:p>
    <w:p>
      <w:r>
        <w:rPr>
          <w:color w:val="576094"/>
        </w:rPr>
        <w:t xml:space="preserve">The rest of </w:t>
      </w:r>
      <w:r>
        <w:rPr>
          <w:color w:val="DB1474"/>
        </w:rPr>
        <w:t>them</w:t>
      </w:r>
      <w:r>
        <w:t xml:space="preserve"> ran at the sight of blood. </w:t>
      </w:r>
      <w:r>
        <w:rPr>
          <w:color w:val="8489AE"/>
        </w:rPr>
        <w:t>One of the braver</w:t>
      </w:r>
      <w:r>
        <w:t xml:space="preserve"> promised </w:t>
      </w:r>
      <w:r>
        <w:rPr>
          <w:color w:val="01190F"/>
        </w:rPr>
        <w:t>me</w:t>
      </w:r>
      <w:r>
        <w:t xml:space="preserve"> </w:t>
      </w:r>
      <w:r>
        <w:rPr>
          <w:color w:val="01190F"/>
        </w:rPr>
        <w:t>I</w:t>
      </w:r>
      <w:r>
        <w:t xml:space="preserve"> was dead, </w:t>
      </w:r>
      <w:r>
        <w:rPr>
          <w:color w:val="860E04"/>
        </w:rPr>
        <w:t xml:space="preserve">shouted "Fucking zombie!" over </w:t>
      </w:r>
      <w:r>
        <w:rPr>
          <w:color w:val="FBC206"/>
        </w:rPr>
        <w:t>his</w:t>
      </w:r>
      <w:r>
        <w:rPr>
          <w:color w:val="860E04"/>
        </w:rPr>
        <w:t xml:space="preserve"> shoulder as </w:t>
      </w:r>
      <w:r>
        <w:rPr>
          <w:color w:val="FBC206"/>
        </w:rPr>
        <w:t>he</w:t>
      </w:r>
      <w:r>
        <w:rPr>
          <w:color w:val="860E04"/>
        </w:rPr>
        <w:t xml:space="preserve"> disappeared around the corner</w:t>
      </w:r>
      <w:r>
        <w:t>.</w:t>
      </w:r>
    </w:p>
    <w:p>
      <w:r>
        <w:t xml:space="preserve">Three decades </w:t>
      </w:r>
      <w:r>
        <w:rPr>
          <w:color w:val="6EAB9B"/>
        </w:rPr>
        <w:t>it</w:t>
      </w:r>
      <w:r>
        <w:t xml:space="preserve"> took, </w:t>
      </w:r>
      <w:r>
        <w:rPr>
          <w:color w:val="6EAB9B"/>
        </w:rPr>
        <w:t xml:space="preserve">to see the irony in </w:t>
      </w:r>
      <w:r>
        <w:rPr>
          <w:color w:val="F2CDFE"/>
        </w:rPr>
        <w:t>that remark</w:t>
      </w:r>
      <w:r>
        <w:t>.</w:t>
      </w:r>
    </w:p>
    <w:p>
      <w:r>
        <w:rPr>
          <w:color w:val="645341"/>
        </w:rPr>
        <w:t xml:space="preserve">Two of </w:t>
      </w:r>
      <w:r>
        <w:rPr>
          <w:color w:val="760035"/>
        </w:rPr>
        <w:t>the enemy</w:t>
      </w:r>
      <w:r>
        <w:t xml:space="preserve"> twitched at </w:t>
      </w:r>
      <w:r>
        <w:rPr>
          <w:color w:val="01190F"/>
        </w:rPr>
        <w:t>my</w:t>
      </w:r>
      <w:r>
        <w:t xml:space="preserve"> feet. </w:t>
      </w:r>
      <w:r>
        <w:rPr>
          <w:color w:val="01190F"/>
        </w:rPr>
        <w:t>I</w:t>
      </w:r>
      <w:r>
        <w:t xml:space="preserve"> kicked </w:t>
      </w:r>
      <w:r>
        <w:rPr>
          <w:color w:val="647A41"/>
        </w:rPr>
        <w:t>one</w:t>
      </w:r>
      <w:r>
        <w:t xml:space="preserve"> in the head until </w:t>
      </w:r>
      <w:r>
        <w:rPr>
          <w:color w:val="647A41"/>
        </w:rPr>
        <w:t>it</w:t>
      </w:r>
      <w:r>
        <w:t xml:space="preserve"> stopped moving, turned to </w:t>
      </w:r>
      <w:r>
        <w:rPr>
          <w:color w:val="496E76"/>
        </w:rPr>
        <w:t>the other</w:t>
      </w:r>
      <w:r>
        <w:t xml:space="preserve">. </w:t>
      </w:r>
      <w:r>
        <w:rPr>
          <w:color w:val="847D81"/>
        </w:rPr>
        <w:t>Something</w:t>
      </w:r>
      <w:r>
        <w:t xml:space="preserve"> grabbed </w:t>
      </w:r>
      <w:r>
        <w:rPr>
          <w:color w:val="01190F"/>
        </w:rPr>
        <w:t>my</w:t>
      </w:r>
      <w:r>
        <w:t xml:space="preserve"> arm and </w:t>
      </w:r>
      <w:r>
        <w:rPr>
          <w:color w:val="01190F"/>
        </w:rPr>
        <w:t>I</w:t>
      </w:r>
      <w:r>
        <w:t xml:space="preserve"> swung without thinking, without looking until </w:t>
      </w:r>
      <w:r>
        <w:rPr>
          <w:color w:val="847D81"/>
        </w:rPr>
        <w:t>Pag</w:t>
      </w:r>
      <w:r>
        <w:t xml:space="preserve"> yelped and ducked out of reach.</w:t>
      </w:r>
    </w:p>
    <w:p>
      <w:r>
        <w:t xml:space="preserve">"Oh," </w:t>
      </w:r>
      <w:r>
        <w:rPr>
          <w:color w:val="01190F"/>
        </w:rPr>
        <w:t>I</w:t>
      </w:r>
      <w:r>
        <w:t xml:space="preserve"> said.</w:t>
      </w:r>
    </w:p>
    <w:p>
      <w:r>
        <w:t>"Sorry."</w:t>
      </w:r>
    </w:p>
    <w:p>
      <w:r>
        <w:rPr>
          <w:color w:val="647A41"/>
        </w:rPr>
        <w:t>One thing</w:t>
      </w:r>
      <w:r>
        <w:t xml:space="preserve"> lay motionless. </w:t>
      </w:r>
      <w:r>
        <w:rPr>
          <w:color w:val="496E76"/>
        </w:rPr>
        <w:t>The other</w:t>
      </w:r>
      <w:r>
        <w:t xml:space="preserve"> moaned and held </w:t>
      </w:r>
      <w:r>
        <w:rPr>
          <w:color w:val="496E76"/>
        </w:rPr>
        <w:t>its</w:t>
      </w:r>
      <w:r>
        <w:t xml:space="preserve"> head and curled up in a ball.</w:t>
      </w:r>
    </w:p>
    <w:p>
      <w:r>
        <w:t xml:space="preserve">"Oh shit," </w:t>
      </w:r>
      <w:r>
        <w:rPr>
          <w:color w:val="847D81"/>
        </w:rPr>
        <w:t>Pag</w:t>
      </w:r>
      <w:r>
        <w:t xml:space="preserve"> panted. </w:t>
      </w:r>
      <w:r>
        <w:rPr>
          <w:color w:val="E3F894"/>
        </w:rPr>
        <w:t>Blood</w:t>
      </w:r>
      <w:r>
        <w:t xml:space="preserve"> coursed unheeded from </w:t>
      </w:r>
      <w:r>
        <w:rPr>
          <w:color w:val="847D81"/>
        </w:rPr>
        <w:t>his</w:t>
      </w:r>
      <w:r>
        <w:t xml:space="preserve"> nose and splattered down </w:t>
      </w:r>
      <w:r>
        <w:rPr>
          <w:color w:val="847D81"/>
        </w:rPr>
        <w:t>his</w:t>
      </w:r>
      <w:r>
        <w:t xml:space="preserve"> shirt. </w:t>
      </w:r>
      <w:r>
        <w:rPr>
          <w:color w:val="847D81"/>
        </w:rPr>
        <w:t>His</w:t>
      </w:r>
      <w:r>
        <w:t xml:space="preserve"> cheek was turning blue and yellow.</w:t>
      </w:r>
    </w:p>
    <w:p>
      <w:r>
        <w:t>"Oh shit oh shit oh shit ..."</w:t>
      </w:r>
    </w:p>
    <w:p>
      <w:r>
        <w:rPr>
          <w:color w:val="01190F"/>
        </w:rPr>
        <w:t>I</w:t>
      </w:r>
      <w:r>
        <w:t xml:space="preserve"> thought of </w:t>
      </w:r>
      <w:r>
        <w:rPr>
          <w:color w:val="F9D7CD"/>
        </w:rPr>
        <w:t>something to say</w:t>
      </w:r>
      <w:r>
        <w:t>.</w:t>
      </w:r>
    </w:p>
    <w:p>
      <w:r>
        <w:rPr>
          <w:color w:val="F9D7CD"/>
        </w:rPr>
        <w:t>"</w:t>
      </w:r>
      <w:r>
        <w:rPr>
          <w:color w:val="876128"/>
        </w:rPr>
        <w:t>You</w:t>
      </w:r>
      <w:r>
        <w:rPr>
          <w:color w:val="F9D7CD"/>
        </w:rPr>
        <w:t xml:space="preserve"> all right?"</w:t>
      </w:r>
    </w:p>
    <w:p>
      <w:r>
        <w:t xml:space="preserve">"Oh shit, </w:t>
      </w:r>
      <w:r>
        <w:rPr>
          <w:color w:val="01190F"/>
        </w:rPr>
        <w:t>you</w:t>
      </w:r>
      <w:r>
        <w:t xml:space="preserve"> — </w:t>
      </w:r>
      <w:r>
        <w:rPr>
          <w:color w:val="847D81"/>
        </w:rPr>
        <w:t>I</w:t>
      </w:r>
      <w:r>
        <w:t xml:space="preserve"> mean, </w:t>
      </w:r>
      <w:r>
        <w:rPr>
          <w:color w:val="01190F"/>
        </w:rPr>
        <w:t>you</w:t>
      </w:r>
      <w:r>
        <w:t xml:space="preserve"> never ..." </w:t>
      </w:r>
      <w:r>
        <w:rPr>
          <w:color w:val="847D81"/>
        </w:rPr>
        <w:t>He</w:t>
      </w:r>
      <w:r>
        <w:t xml:space="preserve"> wiped </w:t>
      </w:r>
      <w:r>
        <w:rPr>
          <w:color w:val="847D81"/>
        </w:rPr>
        <w:t>his</w:t>
      </w:r>
      <w:r>
        <w:t xml:space="preserve"> mouth. </w:t>
      </w:r>
      <w:r>
        <w:rPr>
          <w:color w:val="E3F894"/>
        </w:rPr>
        <w:t>Blood</w:t>
      </w:r>
      <w:r>
        <w:t xml:space="preserve"> smeared the back of </w:t>
      </w:r>
      <w:r>
        <w:rPr>
          <w:color w:val="847D81"/>
        </w:rPr>
        <w:t>his</w:t>
      </w:r>
      <w:r>
        <w:t xml:space="preserve"> hand.</w:t>
      </w:r>
    </w:p>
    <w:p>
      <w:r>
        <w:t xml:space="preserve">"Oh man are </w:t>
      </w:r>
      <w:r>
        <w:rPr>
          <w:color w:val="703B01"/>
        </w:rPr>
        <w:t>we</w:t>
      </w:r>
      <w:r>
        <w:t xml:space="preserve"> in trouble."</w:t>
      </w:r>
    </w:p>
    <w:p>
      <w:r>
        <w:t>"</w:t>
      </w:r>
      <w:r>
        <w:rPr>
          <w:color w:val="2B1B04"/>
        </w:rPr>
        <w:t>They</w:t>
      </w:r>
      <w:r>
        <w:t xml:space="preserve"> started </w:t>
      </w:r>
      <w:r>
        <w:rPr>
          <w:color w:val="F95475"/>
        </w:rPr>
        <w:t>it</w:t>
      </w:r>
      <w:r>
        <w:t>."</w:t>
      </w:r>
    </w:p>
    <w:p>
      <w:r>
        <w:t xml:space="preserve">"Yeah, but </w:t>
      </w:r>
      <w:r>
        <w:rPr>
          <w:color w:val="01190F"/>
        </w:rPr>
        <w:t>you</w:t>
      </w:r>
      <w:r>
        <w:t xml:space="preserve"> — </w:t>
      </w:r>
      <w:r>
        <w:rPr>
          <w:color w:val="847D81"/>
        </w:rPr>
        <w:t>I</w:t>
      </w:r>
      <w:r>
        <w:t xml:space="preserve"> mean, look at </w:t>
      </w:r>
      <w:r>
        <w:rPr>
          <w:color w:val="645341"/>
        </w:rPr>
        <w:t>them</w:t>
      </w:r>
      <w:r>
        <w:t>!"</w:t>
      </w:r>
    </w:p>
    <w:p>
      <w:r>
        <w:rPr>
          <w:color w:val="496E76"/>
        </w:rPr>
        <w:t>The moaning thing</w:t>
      </w:r>
      <w:r>
        <w:t xml:space="preserve"> was crawling away on all fours. </w:t>
      </w:r>
      <w:r>
        <w:rPr>
          <w:color w:val="01190F"/>
        </w:rPr>
        <w:t>I</w:t>
      </w:r>
      <w:r>
        <w:t xml:space="preserve"> wondered how long it would be before </w:t>
      </w:r>
      <w:r>
        <w:rPr>
          <w:color w:val="496E76"/>
        </w:rPr>
        <w:t>it</w:t>
      </w:r>
      <w:r>
        <w:t xml:space="preserve"> found reinforcements. </w:t>
      </w:r>
      <w:r>
        <w:rPr>
          <w:color w:val="01190F"/>
        </w:rPr>
        <w:t>I</w:t>
      </w:r>
      <w:r>
        <w:t xml:space="preserve"> wondered if </w:t>
      </w:r>
      <w:r>
        <w:rPr>
          <w:color w:val="01190F"/>
        </w:rPr>
        <w:t>I</w:t>
      </w:r>
      <w:r>
        <w:t xml:space="preserve"> should kill </w:t>
      </w:r>
      <w:r>
        <w:rPr>
          <w:color w:val="496E76"/>
        </w:rPr>
        <w:t>it</w:t>
      </w:r>
      <w:r>
        <w:t xml:space="preserve"> before then.</w:t>
      </w:r>
    </w:p>
    <w:p>
      <w:r>
        <w:t>"</w:t>
      </w:r>
      <w:r>
        <w:rPr>
          <w:color w:val="01190F"/>
        </w:rPr>
        <w:t>You'd</w:t>
      </w:r>
      <w:r>
        <w:t xml:space="preserve">a never done that before," </w:t>
      </w:r>
      <w:r>
        <w:rPr>
          <w:color w:val="847D81"/>
        </w:rPr>
        <w:t>Pag</w:t>
      </w:r>
      <w:r>
        <w:t xml:space="preserve"> said.</w:t>
      </w:r>
    </w:p>
    <w:p>
      <w:r>
        <w:t xml:space="preserve">Before the operation, </w:t>
      </w:r>
      <w:r>
        <w:rPr>
          <w:color w:val="847D81"/>
        </w:rPr>
        <w:t>he</w:t>
      </w:r>
      <w:r>
        <w:t xml:space="preserve"> meant.</w:t>
      </w:r>
    </w:p>
    <w:p>
      <w:r>
        <w:rPr>
          <w:color w:val="01190F"/>
        </w:rPr>
        <w:t>I</w:t>
      </w:r>
      <w:r>
        <w:t xml:space="preserve"> actually did feel something then — faint, distant, but unmistakable. </w:t>
      </w:r>
      <w:r>
        <w:rPr>
          <w:color w:val="01190F"/>
        </w:rPr>
        <w:t>I</w:t>
      </w:r>
      <w:r>
        <w:t xml:space="preserve"> felt angry.</w:t>
      </w:r>
    </w:p>
    <w:p>
      <w:r>
        <w:t>"</w:t>
      </w:r>
      <w:r>
        <w:rPr>
          <w:color w:val="2B1B04"/>
        </w:rPr>
        <w:t>They</w:t>
      </w:r>
      <w:r>
        <w:t xml:space="preserve"> started —"</w:t>
      </w:r>
    </w:p>
    <w:p>
      <w:r>
        <w:rPr>
          <w:color w:val="847D81"/>
        </w:rPr>
        <w:t>Pag</w:t>
      </w:r>
      <w:r>
        <w:t xml:space="preserve"> backed away, eyes wide.</w:t>
      </w:r>
    </w:p>
    <w:p>
      <w:r>
        <w:t xml:space="preserve">"What are </w:t>
      </w:r>
      <w:r>
        <w:rPr>
          <w:color w:val="01190F"/>
        </w:rPr>
        <w:t>you</w:t>
      </w:r>
      <w:r>
        <w:t xml:space="preserve"> doing? Put </w:t>
      </w:r>
      <w:r>
        <w:rPr>
          <w:color w:val="2B2D32"/>
        </w:rPr>
        <w:t>that</w:t>
      </w:r>
      <w:r>
        <w:t xml:space="preserve"> down!"</w:t>
      </w:r>
    </w:p>
    <w:p>
      <w:r>
        <w:rPr>
          <w:color w:val="A1A711"/>
        </w:rPr>
        <w:t>I</w:t>
      </w:r>
      <w:r>
        <w:rPr>
          <w:color w:val="01FB92"/>
        </w:rPr>
        <w:t xml:space="preserve">'d raised </w:t>
      </w:r>
      <w:r>
        <w:rPr>
          <w:color w:val="FD0F31"/>
        </w:rPr>
        <w:t>my</w:t>
      </w:r>
      <w:r>
        <w:rPr>
          <w:color w:val="BE8485"/>
        </w:rPr>
        <w:t xml:space="preserve"> fists</w:t>
      </w:r>
      <w:r>
        <w:rPr>
          <w:color w:val="01FB92"/>
        </w:rPr>
        <w:t>.</w:t>
      </w:r>
      <w:r>
        <w:t xml:space="preserve"> </w:t>
      </w:r>
      <w:r>
        <w:rPr>
          <w:color w:val="01190F"/>
        </w:rPr>
        <w:t>I</w:t>
      </w:r>
      <w:r>
        <w:t xml:space="preserve"> didn't remember doing </w:t>
      </w:r>
      <w:r>
        <w:rPr>
          <w:color w:val="01FB92"/>
        </w:rPr>
        <w:t>that</w:t>
      </w:r>
      <w:r>
        <w:t xml:space="preserve">. </w:t>
      </w:r>
      <w:r>
        <w:rPr>
          <w:color w:val="C660FB"/>
        </w:rPr>
        <w:t>I</w:t>
      </w:r>
      <w:r>
        <w:rPr>
          <w:color w:val="120104"/>
        </w:rPr>
        <w:t xml:space="preserve"> unclenched </w:t>
      </w:r>
      <w:r>
        <w:rPr>
          <w:color w:val="D48958"/>
        </w:rPr>
        <w:t>them</w:t>
      </w:r>
      <w:r>
        <w:rPr>
          <w:color w:val="120104"/>
        </w:rPr>
        <w:t>.</w:t>
      </w:r>
      <w:r>
        <w:t xml:space="preserve"> </w:t>
      </w:r>
      <w:r>
        <w:rPr>
          <w:color w:val="120104"/>
        </w:rPr>
        <w:t>It</w:t>
      </w:r>
      <w:r>
        <w:t xml:space="preserve"> took </w:t>
      </w:r>
      <w:r>
        <w:rPr>
          <w:color w:val="05AEE8"/>
        </w:rPr>
        <w:t>a while</w:t>
      </w:r>
      <w:r>
        <w:t xml:space="preserve">. </w:t>
      </w:r>
      <w:r>
        <w:rPr>
          <w:color w:val="01190F"/>
        </w:rPr>
        <w:t>I</w:t>
      </w:r>
      <w:r>
        <w:t xml:space="preserve"> had to look at </w:t>
      </w:r>
      <w:r>
        <w:rPr>
          <w:color w:val="01190F"/>
        </w:rPr>
        <w:t>my</w:t>
      </w:r>
      <w:r>
        <w:t xml:space="preserve"> hands very hard for </w:t>
      </w:r>
      <w:r>
        <w:rPr>
          <w:color w:val="05AEE8"/>
        </w:rPr>
        <w:t>a long, long time</w:t>
      </w:r>
      <w:r>
        <w:t>.</w:t>
      </w:r>
    </w:p>
    <w:p>
      <w:r>
        <w:rPr>
          <w:color w:val="2B2D32"/>
        </w:rPr>
        <w:t>The rock</w:t>
      </w:r>
      <w:r>
        <w:t xml:space="preserve"> dropped to the ground, blood-slick and glistening.</w:t>
      </w:r>
    </w:p>
    <w:p>
      <w:r>
        <w:rPr>
          <w:color w:val="C3C1BE"/>
        </w:rPr>
        <w:t>"</w:t>
      </w:r>
      <w:r>
        <w:rPr>
          <w:color w:val="9F98F8"/>
        </w:rPr>
        <w:t>I</w:t>
      </w:r>
      <w:r>
        <w:rPr>
          <w:color w:val="C3C1BE"/>
        </w:rPr>
        <w:t xml:space="preserve"> was trying to help."</w:t>
      </w:r>
      <w:r>
        <w:t xml:space="preserve"> </w:t>
      </w:r>
      <w:r>
        <w:rPr>
          <w:color w:val="01190F"/>
        </w:rPr>
        <w:t>I</w:t>
      </w:r>
      <w:r>
        <w:t xml:space="preserve"> didn't understand why </w:t>
      </w:r>
      <w:r>
        <w:rPr>
          <w:color w:val="847D81"/>
        </w:rPr>
        <w:t>he</w:t>
      </w:r>
      <w:r>
        <w:t xml:space="preserve"> couldn't see </w:t>
      </w:r>
      <w:r>
        <w:rPr>
          <w:color w:val="C3C1BE"/>
        </w:rPr>
        <w:t>that</w:t>
      </w:r>
      <w:r>
        <w:t>.</w:t>
      </w:r>
    </w:p>
    <w:p>
      <w:r>
        <w:t>"</w:t>
      </w:r>
      <w:r>
        <w:rPr>
          <w:color w:val="01190F"/>
        </w:rPr>
        <w:t>You</w:t>
      </w:r>
      <w:r>
        <w:t xml:space="preserve">'re, </w:t>
      </w:r>
      <w:r>
        <w:rPr>
          <w:color w:val="01190F"/>
        </w:rPr>
        <w:t>you</w:t>
      </w:r>
      <w:r>
        <w:t xml:space="preserve">'re not </w:t>
      </w:r>
      <w:r>
        <w:rPr>
          <w:color w:val="1167D9"/>
        </w:rPr>
        <w:t>the same</w:t>
      </w:r>
      <w:r>
        <w:t xml:space="preserve">," </w:t>
      </w:r>
      <w:r>
        <w:rPr>
          <w:color w:val="847D81"/>
        </w:rPr>
        <w:t>Pag</w:t>
      </w:r>
      <w:r>
        <w:t xml:space="preserve"> said from a safe distance.</w:t>
      </w:r>
    </w:p>
    <w:p>
      <w:r>
        <w:t>"</w:t>
      </w:r>
      <w:r>
        <w:rPr>
          <w:color w:val="01190F"/>
        </w:rPr>
        <w:t>You</w:t>
      </w:r>
      <w:r>
        <w:t xml:space="preserve">'re not even </w:t>
      </w:r>
      <w:r>
        <w:rPr>
          <w:color w:val="01190F"/>
        </w:rPr>
        <w:t>Siri</w:t>
      </w:r>
      <w:r>
        <w:t xml:space="preserve"> any more."</w:t>
      </w:r>
    </w:p>
    <w:p>
      <w:r>
        <w:t>"</w:t>
      </w:r>
      <w:r>
        <w:rPr>
          <w:color w:val="01190F"/>
        </w:rPr>
        <w:t>I</w:t>
      </w:r>
      <w:r>
        <w:t xml:space="preserve"> am too. Don't be a fuckwad."</w:t>
      </w:r>
    </w:p>
    <w:p>
      <w:r>
        <w:t>"</w:t>
      </w:r>
      <w:r>
        <w:rPr>
          <w:color w:val="D19012"/>
        </w:rPr>
        <w:t>They</w:t>
      </w:r>
      <w:r>
        <w:t xml:space="preserve"> cut out </w:t>
      </w:r>
      <w:r>
        <w:rPr>
          <w:color w:val="B7D802"/>
        </w:rPr>
        <w:t>your</w:t>
      </w:r>
      <w:r>
        <w:rPr>
          <w:color w:val="826392"/>
        </w:rPr>
        <w:t xml:space="preserve"> brain</w:t>
      </w:r>
      <w:r>
        <w:t>!"</w:t>
      </w:r>
    </w:p>
    <w:p>
      <w:r>
        <w:t xml:space="preserve">"Only </w:t>
      </w:r>
      <w:r>
        <w:rPr>
          <w:color w:val="5E7A6A"/>
        </w:rPr>
        <w:t>half</w:t>
      </w:r>
      <w:r>
        <w:t xml:space="preserve">. For </w:t>
      </w:r>
      <w:r>
        <w:rPr>
          <w:color w:val="B29869"/>
        </w:rPr>
        <w:t>the ep</w:t>
      </w:r>
      <w:r>
        <w:t xml:space="preserve"> —"</w:t>
      </w:r>
    </w:p>
    <w:p>
      <w:r>
        <w:t>"</w:t>
      </w:r>
      <w:r>
        <w:rPr>
          <w:color w:val="847D81"/>
        </w:rPr>
        <w:t>I</w:t>
      </w:r>
      <w:r>
        <w:t xml:space="preserve"> know for </w:t>
      </w:r>
      <w:r>
        <w:rPr>
          <w:color w:val="B29869"/>
        </w:rPr>
        <w:t>the epilepsy</w:t>
      </w:r>
      <w:r>
        <w:t xml:space="preserve">! </w:t>
      </w:r>
      <w:r>
        <w:rPr>
          <w:color w:val="01190F"/>
        </w:rPr>
        <w:t>You</w:t>
      </w:r>
      <w:r>
        <w:t xml:space="preserve"> think </w:t>
      </w:r>
      <w:r>
        <w:rPr>
          <w:color w:val="847D81"/>
        </w:rPr>
        <w:t>I</w:t>
      </w:r>
      <w:r>
        <w:t xml:space="preserve"> don't know? But </w:t>
      </w:r>
      <w:r>
        <w:rPr>
          <w:color w:val="01190F"/>
        </w:rPr>
        <w:t>you</w:t>
      </w:r>
      <w:r>
        <w:t xml:space="preserve"> were in </w:t>
      </w:r>
      <w:r>
        <w:rPr>
          <w:color w:val="5E7A6A"/>
        </w:rPr>
        <w:t>that half</w:t>
      </w:r>
      <w:r>
        <w:t xml:space="preserve"> — or, like, part of </w:t>
      </w:r>
      <w:r>
        <w:rPr>
          <w:color w:val="01190F"/>
        </w:rPr>
        <w:t>you</w:t>
      </w:r>
      <w:r>
        <w:t xml:space="preserve"> was ..." </w:t>
      </w:r>
      <w:r>
        <w:rPr>
          <w:color w:val="847D81"/>
        </w:rPr>
        <w:t>He</w:t>
      </w:r>
      <w:r>
        <w:t xml:space="preserve"> struggled with </w:t>
      </w:r>
      <w:r>
        <w:rPr>
          <w:color w:val="1D0051"/>
        </w:rPr>
        <w:t>the words</w:t>
      </w:r>
      <w:r>
        <w:t xml:space="preserve">, with the concept behind </w:t>
      </w:r>
      <w:r>
        <w:rPr>
          <w:color w:val="1D0051"/>
        </w:rPr>
        <w:t>them</w:t>
      </w:r>
      <w:r>
        <w:t>.</w:t>
      </w:r>
    </w:p>
    <w:p>
      <w:r>
        <w:t xml:space="preserve">"And now </w:t>
      </w:r>
      <w:r>
        <w:rPr>
          <w:color w:val="01190F"/>
        </w:rPr>
        <w:t>you</w:t>
      </w:r>
      <w:r>
        <w:t xml:space="preserve">'re different. </w:t>
      </w:r>
      <w:r>
        <w:rPr>
          <w:color w:val="8BE7FC"/>
        </w:rPr>
        <w:t>It's</w:t>
      </w:r>
      <w:r>
        <w:t xml:space="preserve"> like, </w:t>
      </w:r>
      <w:r>
        <w:rPr>
          <w:color w:val="76E0C1"/>
        </w:rPr>
        <w:t>your</w:t>
      </w:r>
      <w:r>
        <w:rPr>
          <w:color w:val="BACFA7"/>
        </w:rPr>
        <w:t xml:space="preserve"> mom and dad</w:t>
      </w:r>
      <w:r>
        <w:rPr>
          <w:color w:val="8BE7FC"/>
        </w:rPr>
        <w:t xml:space="preserve"> murdered </w:t>
      </w:r>
      <w:r>
        <w:rPr>
          <w:color w:val="11BA09"/>
        </w:rPr>
        <w:t>you</w:t>
      </w:r>
      <w:r>
        <w:t xml:space="preserve"> —"</w:t>
      </w:r>
    </w:p>
    <w:p>
      <w:r>
        <w:t>"</w:t>
      </w:r>
      <w:r>
        <w:rPr>
          <w:color w:val="462C36"/>
        </w:rPr>
        <w:t>My</w:t>
      </w:r>
      <w:r>
        <w:rPr>
          <w:color w:val="65407D"/>
        </w:rPr>
        <w:t xml:space="preserve"> mom and dad</w:t>
      </w:r>
      <w:r>
        <w:t xml:space="preserve">," </w:t>
      </w:r>
      <w:r>
        <w:rPr>
          <w:color w:val="01190F"/>
        </w:rPr>
        <w:t>I</w:t>
      </w:r>
      <w:r>
        <w:t xml:space="preserve"> said, suddenly quiet, "saved </w:t>
      </w:r>
      <w:r>
        <w:rPr>
          <w:color w:val="01190F"/>
        </w:rPr>
        <w:t>my</w:t>
      </w:r>
      <w:r>
        <w:t xml:space="preserve"> life.</w:t>
      </w:r>
    </w:p>
    <w:p>
      <w:r>
        <w:rPr>
          <w:color w:val="01190F"/>
        </w:rPr>
        <w:t>I</w:t>
      </w:r>
      <w:r>
        <w:t xml:space="preserve"> would have died."</w:t>
      </w:r>
    </w:p>
    <w:p>
      <w:r>
        <w:t>"</w:t>
      </w:r>
      <w:r>
        <w:rPr>
          <w:color w:val="847D81"/>
        </w:rPr>
        <w:t>I</w:t>
      </w:r>
      <w:r>
        <w:t xml:space="preserve"> think </w:t>
      </w:r>
      <w:r>
        <w:rPr>
          <w:color w:val="01190F"/>
        </w:rPr>
        <w:t>you</w:t>
      </w:r>
      <w:r>
        <w:t xml:space="preserve"> did die," said </w:t>
      </w:r>
      <w:r>
        <w:rPr>
          <w:color w:val="B70639"/>
        </w:rPr>
        <w:t>my</w:t>
      </w:r>
      <w:r>
        <w:rPr>
          <w:color w:val="847D81"/>
        </w:rPr>
        <w:t xml:space="preserve"> best and only friend</w:t>
      </w:r>
      <w:r>
        <w:t>.</w:t>
      </w:r>
    </w:p>
    <w:p>
      <w:r>
        <w:t>"</w:t>
      </w:r>
      <w:r>
        <w:rPr>
          <w:color w:val="847D81"/>
        </w:rPr>
        <w:t>I</w:t>
      </w:r>
      <w:r>
        <w:t xml:space="preserve"> think </w:t>
      </w:r>
      <w:r>
        <w:rPr>
          <w:color w:val="01190F"/>
        </w:rPr>
        <w:t>Siri</w:t>
      </w:r>
      <w:r>
        <w:t xml:space="preserve"> died, </w:t>
      </w:r>
      <w:r>
        <w:rPr>
          <w:color w:val="D19012"/>
        </w:rPr>
        <w:t>they</w:t>
      </w:r>
      <w:r>
        <w:t xml:space="preserve"> scooped </w:t>
      </w:r>
      <w:r>
        <w:rPr>
          <w:color w:val="01190F"/>
        </w:rPr>
        <w:t>him</w:t>
      </w:r>
      <w:r>
        <w:t xml:space="preserve"> out and threw </w:t>
      </w:r>
      <w:r>
        <w:rPr>
          <w:color w:val="01190F"/>
        </w:rPr>
        <w:t>him</w:t>
      </w:r>
      <w:r>
        <w:t xml:space="preserve"> away and </w:t>
      </w:r>
      <w:r>
        <w:rPr>
          <w:color w:val="01190F"/>
        </w:rPr>
        <w:t>you</w:t>
      </w:r>
      <w:r>
        <w:t xml:space="preserve">'re </w:t>
      </w:r>
      <w:r>
        <w:rPr>
          <w:color w:val="01190F"/>
        </w:rPr>
        <w:t>some whole other kid that just, just grew back out of what was left</w:t>
      </w:r>
      <w:r>
        <w:t xml:space="preserve">. </w:t>
      </w:r>
      <w:r>
        <w:rPr>
          <w:color w:val="01190F"/>
        </w:rPr>
        <w:t>You</w:t>
      </w:r>
      <w:r>
        <w:t xml:space="preserve">'re not </w:t>
      </w:r>
      <w:r>
        <w:rPr>
          <w:color w:val="1167D9"/>
        </w:rPr>
        <w:t>the same</w:t>
      </w:r>
      <w:r>
        <w:t xml:space="preserve">. Ever since. </w:t>
      </w:r>
      <w:r>
        <w:rPr>
          <w:color w:val="01190F"/>
        </w:rPr>
        <w:t>You</w:t>
      </w:r>
      <w:r>
        <w:t xml:space="preserve">'re not </w:t>
      </w:r>
      <w:r>
        <w:rPr>
          <w:color w:val="1167D9"/>
        </w:rPr>
        <w:t>the same</w:t>
      </w:r>
      <w:r>
        <w:t>."</w:t>
      </w:r>
    </w:p>
    <w:p>
      <w:r>
        <w:rPr>
          <w:b/>
        </w:rPr>
        <w:t>Document number 44</w:t>
      </w:r>
    </w:p>
    <w:p>
      <w:r>
        <w:rPr>
          <w:b/>
        </w:rPr>
        <w:t>Document identifier: GUM_fiction_pixies</w:t>
      </w:r>
    </w:p>
    <w:p>
      <w:r>
        <w:t>Daisy</w:t>
      </w:r>
    </w:p>
    <w:p>
      <w:r>
        <w:t>by Andrew Willett</w:t>
      </w:r>
    </w:p>
    <w:p>
      <w:r>
        <w:rPr>
          <w:color w:val="310106"/>
        </w:rPr>
        <w:t>It</w:t>
      </w:r>
      <w:r>
        <w:t xml:space="preserve"> was </w:t>
      </w:r>
      <w:r>
        <w:rPr>
          <w:color w:val="310106"/>
        </w:rPr>
        <w:t>Sunday</w:t>
      </w:r>
      <w:r>
        <w:t xml:space="preserve"> in snowy Manhattan. </w:t>
      </w:r>
      <w:r>
        <w:rPr>
          <w:color w:val="04640D"/>
        </w:rPr>
        <w:t>Jenna</w:t>
      </w:r>
      <w:r>
        <w:t xml:space="preserve"> was in </w:t>
      </w:r>
      <w:r>
        <w:rPr>
          <w:color w:val="FEFB0A"/>
        </w:rPr>
        <w:t>the tub</w:t>
      </w:r>
      <w:r>
        <w:t xml:space="preserve">, and </w:t>
      </w:r>
      <w:r>
        <w:rPr>
          <w:color w:val="FB5514"/>
        </w:rPr>
        <w:t>I</w:t>
      </w:r>
      <w:r>
        <w:t xml:space="preserve"> was doing the Times crossword, listening to the clang of the radiators and the swish of the taxis on the slush outside, when </w:t>
      </w:r>
      <w:r>
        <w:rPr>
          <w:color w:val="FB5514"/>
        </w:rPr>
        <w:t>my</w:t>
      </w:r>
      <w:r>
        <w:t xml:space="preserve"> coffee-scented reverie was broken by a loud squawk from </w:t>
      </w:r>
      <w:r>
        <w:rPr>
          <w:color w:val="E115C0"/>
        </w:rPr>
        <w:t>the bathroom</w:t>
      </w:r>
      <w:r>
        <w:t>, and a splash, and a flesh-upon-cold-tile sort of thump.</w:t>
      </w:r>
    </w:p>
    <w:p>
      <w:r>
        <w:t xml:space="preserve">“Go away! Shoo! Get out of </w:t>
      </w:r>
      <w:r>
        <w:rPr>
          <w:color w:val="00587F"/>
        </w:rPr>
        <w:t>my</w:t>
      </w:r>
      <w:r>
        <w:rPr>
          <w:color w:val="E115C0"/>
        </w:rPr>
        <w:t xml:space="preserve"> bathroom</w:t>
      </w:r>
      <w:r>
        <w:t>!”</w:t>
      </w:r>
    </w:p>
    <w:p>
      <w:r>
        <w:rPr>
          <w:color w:val="FB5514"/>
        </w:rPr>
        <w:t>I</w:t>
      </w:r>
      <w:r>
        <w:t xml:space="preserve"> threw down </w:t>
      </w:r>
      <w:r>
        <w:rPr>
          <w:color w:val="FB5514"/>
        </w:rPr>
        <w:t>my</w:t>
      </w:r>
      <w:r>
        <w:t xml:space="preserve"> pen and dashed down the hall. </w:t>
      </w:r>
      <w:r>
        <w:rPr>
          <w:color w:val="04640D"/>
        </w:rPr>
        <w:t>Jenna</w:t>
      </w:r>
      <w:r>
        <w:t xml:space="preserve"> was picking </w:t>
      </w:r>
      <w:r>
        <w:rPr>
          <w:color w:val="04640D"/>
        </w:rPr>
        <w:t>herself</w:t>
      </w:r>
      <w:r>
        <w:t xml:space="preserve"> up off the floor of </w:t>
      </w:r>
      <w:r>
        <w:rPr>
          <w:color w:val="E115C0"/>
        </w:rPr>
        <w:t>the bathroom</w:t>
      </w:r>
      <w:r>
        <w:t xml:space="preserve">. In </w:t>
      </w:r>
      <w:r>
        <w:rPr>
          <w:color w:val="FEFB0A"/>
        </w:rPr>
        <w:t>the bathtub</w:t>
      </w:r>
      <w:r>
        <w:t xml:space="preserve">, a bar of soap was gaily chasing </w:t>
      </w:r>
      <w:r>
        <w:rPr>
          <w:color w:val="0BC582"/>
        </w:rPr>
        <w:t>a nylon scrubby thing</w:t>
      </w:r>
      <w:r>
        <w:t xml:space="preserve"> around the surface of </w:t>
      </w:r>
      <w:r>
        <w:rPr>
          <w:color w:val="FEB8C8"/>
        </w:rPr>
        <w:t>the water</w:t>
      </w:r>
      <w:r>
        <w:t>.</w:t>
      </w:r>
    </w:p>
    <w:p>
      <w:r>
        <w:t>“</w:t>
      </w:r>
      <w:r>
        <w:rPr>
          <w:color w:val="9E8317"/>
        </w:rPr>
        <w:t>Damned pixies</w:t>
      </w:r>
      <w:r>
        <w:t xml:space="preserve">!” </w:t>
      </w:r>
      <w:r>
        <w:rPr>
          <w:color w:val="04640D"/>
        </w:rPr>
        <w:t>Jenna</w:t>
      </w:r>
      <w:r>
        <w:t xml:space="preserve"> said, smacking </w:t>
      </w:r>
      <w:r>
        <w:rPr>
          <w:color w:val="FEFB0A"/>
        </w:rPr>
        <w:t>the bathtub’s</w:t>
      </w:r>
      <w:r>
        <w:t xml:space="preserve"> drain lever.</w:t>
      </w:r>
    </w:p>
    <w:p>
      <w:r>
        <w:t xml:space="preserve">“Again! </w:t>
      </w:r>
      <w:r>
        <w:rPr>
          <w:color w:val="04640D"/>
        </w:rPr>
        <w:t>I</w:t>
      </w:r>
      <w:r>
        <w:t xml:space="preserve"> am so tired of </w:t>
      </w:r>
      <w:r>
        <w:rPr>
          <w:color w:val="9E8317"/>
        </w:rPr>
        <w:t>these things</w:t>
      </w:r>
      <w:r>
        <w:t xml:space="preserve">!” A piteous squeak came from </w:t>
      </w:r>
      <w:r>
        <w:rPr>
          <w:color w:val="0BC582"/>
        </w:rPr>
        <w:t>the scrubby thing</w:t>
      </w:r>
      <w:r>
        <w:t xml:space="preserve"> as </w:t>
      </w:r>
      <w:r>
        <w:rPr>
          <w:color w:val="FEB8C8"/>
        </w:rPr>
        <w:t>the water</w:t>
      </w:r>
      <w:r>
        <w:t xml:space="preserve"> began to swirl down the drain. A translucent little head poked out from behind a pot of organic-sugarcane exfoliating body polish, and looked at </w:t>
      </w:r>
      <w:r>
        <w:rPr>
          <w:color w:val="FB5514"/>
        </w:rPr>
        <w:t>me</w:t>
      </w:r>
      <w:r>
        <w:t xml:space="preserve"> with exaggerated puppy eyes and a trembling lower lip.</w:t>
      </w:r>
    </w:p>
    <w:p>
      <w:r>
        <w:t xml:space="preserve">“Sorry, </w:t>
      </w:r>
      <w:r>
        <w:rPr>
          <w:color w:val="9E8317"/>
        </w:rPr>
        <w:t>kids</w:t>
      </w:r>
      <w:r>
        <w:t xml:space="preserve">,” </w:t>
      </w:r>
      <w:r>
        <w:rPr>
          <w:color w:val="FB5514"/>
        </w:rPr>
        <w:t>I</w:t>
      </w:r>
      <w:r>
        <w:t xml:space="preserve"> said to </w:t>
      </w:r>
      <w:r>
        <w:rPr>
          <w:color w:val="FEFB0A"/>
        </w:rPr>
        <w:t>the bathtub</w:t>
      </w:r>
      <w:r>
        <w:t xml:space="preserve">. “Don’t humor </w:t>
      </w:r>
      <w:r>
        <w:rPr>
          <w:color w:val="9E8317"/>
        </w:rPr>
        <w:t>them</w:t>
      </w:r>
      <w:r>
        <w:t xml:space="preserve">, dammit,” </w:t>
      </w:r>
      <w:r>
        <w:rPr>
          <w:color w:val="04640D"/>
        </w:rPr>
        <w:t>Jenna</w:t>
      </w:r>
      <w:r>
        <w:t xml:space="preserve"> said, and stomped, still naked, still wet, toward </w:t>
      </w:r>
      <w:r>
        <w:rPr>
          <w:color w:val="01190F"/>
        </w:rPr>
        <w:t>the phone in the kitchen</w:t>
      </w:r>
      <w:r>
        <w:t xml:space="preserve">. </w:t>
      </w:r>
      <w:r>
        <w:rPr>
          <w:color w:val="04640D"/>
        </w:rPr>
        <w:t>She’d</w:t>
      </w:r>
      <w:r>
        <w:t xml:space="preserve"> be irritated by </w:t>
      </w:r>
      <w:r>
        <w:rPr>
          <w:color w:val="04640D"/>
        </w:rPr>
        <w:t>her</w:t>
      </w:r>
      <w:r>
        <w:t xml:space="preserve"> own wet footprints on the battered wood of the hallway floor later, but right now </w:t>
      </w:r>
      <w:r>
        <w:rPr>
          <w:color w:val="04640D"/>
        </w:rPr>
        <w:t>she</w:t>
      </w:r>
      <w:r>
        <w:t xml:space="preserve"> had blood on </w:t>
      </w:r>
      <w:r>
        <w:rPr>
          <w:color w:val="04640D"/>
        </w:rPr>
        <w:t>her</w:t>
      </w:r>
      <w:r>
        <w:t xml:space="preserve"> mind. Or water. Ichor. </w:t>
      </w:r>
      <w:r>
        <w:rPr>
          <w:color w:val="847D81"/>
        </w:rPr>
        <w:t>Whatever</w:t>
      </w:r>
      <w:r>
        <w:t xml:space="preserve"> </w:t>
      </w:r>
      <w:r>
        <w:rPr>
          <w:color w:val="847D81"/>
        </w:rPr>
        <w:t>it</w:t>
      </w:r>
      <w:r>
        <w:t xml:space="preserve"> is that the common Manhattan water-pixie uses for blood.</w:t>
      </w:r>
    </w:p>
    <w:p>
      <w:r>
        <w:rPr>
          <w:color w:val="FB5514"/>
        </w:rPr>
        <w:t>I</w:t>
      </w:r>
      <w:r>
        <w:t xml:space="preserve"> couldn’t say </w:t>
      </w:r>
      <w:r>
        <w:rPr>
          <w:color w:val="FB5514"/>
        </w:rPr>
        <w:t>I</w:t>
      </w:r>
      <w:r>
        <w:t xml:space="preserve"> blamed </w:t>
      </w:r>
      <w:r>
        <w:rPr>
          <w:color w:val="04640D"/>
        </w:rPr>
        <w:t>her</w:t>
      </w:r>
      <w:r>
        <w:t xml:space="preserve">. </w:t>
      </w:r>
      <w:r>
        <w:rPr>
          <w:color w:val="04640D"/>
        </w:rPr>
        <w:t>She</w:t>
      </w:r>
      <w:r>
        <w:t xml:space="preserve"> got the brunt of </w:t>
      </w:r>
      <w:r>
        <w:rPr>
          <w:color w:val="58018B"/>
        </w:rPr>
        <w:t>the pixies’</w:t>
      </w:r>
      <w:r>
        <w:t xml:space="preserve"> odd sense of humor much more than </w:t>
      </w:r>
      <w:r>
        <w:rPr>
          <w:color w:val="FB5514"/>
        </w:rPr>
        <w:t>I</w:t>
      </w:r>
      <w:r>
        <w:t xml:space="preserve"> did, because </w:t>
      </w:r>
      <w:r>
        <w:rPr>
          <w:color w:val="04640D"/>
        </w:rPr>
        <w:t>she’s</w:t>
      </w:r>
      <w:r>
        <w:t xml:space="preserve"> </w:t>
      </w:r>
      <w:r>
        <w:rPr>
          <w:color w:val="04640D"/>
        </w:rPr>
        <w:t>the one who likes to take baths</w:t>
      </w:r>
      <w:r>
        <w:t xml:space="preserve">. Although </w:t>
      </w:r>
      <w:r>
        <w:rPr>
          <w:color w:val="FB5514"/>
        </w:rPr>
        <w:t>I</w:t>
      </w:r>
      <w:r>
        <w:t xml:space="preserve"> will say that a pixie hiding in the sink among the dirty soup bowls makes doing the dishes an adventure.</w:t>
      </w:r>
    </w:p>
    <w:p>
      <w:r>
        <w:t>“</w:t>
      </w:r>
      <w:r>
        <w:rPr>
          <w:color w:val="B70639"/>
        </w:rPr>
        <w:t>Ramon</w:t>
      </w:r>
      <w:r>
        <w:t xml:space="preserve">? Hi. It’s </w:t>
      </w:r>
      <w:r>
        <w:rPr>
          <w:color w:val="04640D"/>
        </w:rPr>
        <w:t>Jenna McMasters in 5C</w:t>
      </w:r>
      <w:r>
        <w:t xml:space="preserve">. </w:t>
      </w:r>
      <w:r>
        <w:rPr>
          <w:color w:val="B70639"/>
        </w:rPr>
        <w:t>Ramon</w:t>
      </w:r>
      <w:r>
        <w:t xml:space="preserve">, </w:t>
      </w:r>
      <w:r>
        <w:rPr>
          <w:color w:val="58018B"/>
        </w:rPr>
        <w:t>the pixies</w:t>
      </w:r>
      <w:r>
        <w:t xml:space="preserve"> are out of control. </w:t>
      </w:r>
      <w:r>
        <w:rPr>
          <w:color w:val="B70639"/>
        </w:rPr>
        <w:t>You’ve</w:t>
      </w:r>
      <w:r>
        <w:t xml:space="preserve"> got to do </w:t>
      </w:r>
      <w:r>
        <w:rPr>
          <w:color w:val="703B01"/>
        </w:rPr>
        <w:t>something</w:t>
      </w:r>
      <w:r>
        <w:t xml:space="preserve"> about — yes, </w:t>
      </w:r>
      <w:r>
        <w:rPr>
          <w:color w:val="04640D"/>
        </w:rPr>
        <w:t>I</w:t>
      </w:r>
      <w:r>
        <w:t xml:space="preserve"> know — </w:t>
      </w:r>
      <w:r>
        <w:rPr>
          <w:color w:val="B70639"/>
        </w:rPr>
        <w:t>Ramon</w:t>
      </w:r>
      <w:r>
        <w:t xml:space="preserve">, the equinox isn’t for weeks and weeks. Really, </w:t>
      </w:r>
      <w:r>
        <w:rPr>
          <w:color w:val="F7F1DF"/>
        </w:rPr>
        <w:t>we</w:t>
      </w:r>
      <w:r>
        <w:t xml:space="preserve"> need </w:t>
      </w:r>
      <w:r>
        <w:rPr>
          <w:color w:val="B70639"/>
        </w:rPr>
        <w:t>you</w:t>
      </w:r>
      <w:r>
        <w:t xml:space="preserve"> to do </w:t>
      </w:r>
      <w:r>
        <w:rPr>
          <w:color w:val="703B01"/>
        </w:rPr>
        <w:t>something</w:t>
      </w:r>
      <w:r>
        <w:t xml:space="preserve"> sooner ... Well, </w:t>
      </w:r>
      <w:r>
        <w:rPr>
          <w:color w:val="04640D"/>
        </w:rPr>
        <w:t>I’m</w:t>
      </w:r>
      <w:r>
        <w:t xml:space="preserve"> just not ready to wait that long. </w:t>
      </w:r>
      <w:r>
        <w:rPr>
          <w:color w:val="F7F1DF"/>
        </w:rPr>
        <w:t>We</w:t>
      </w:r>
      <w:r>
        <w:t xml:space="preserve"> may have to try something on </w:t>
      </w:r>
      <w:r>
        <w:rPr>
          <w:color w:val="F7F1DF"/>
        </w:rPr>
        <w:t>our</w:t>
      </w:r>
      <w:r>
        <w:t xml:space="preserve"> own, then. Goodbye, </w:t>
      </w:r>
      <w:r>
        <w:rPr>
          <w:color w:val="B70639"/>
        </w:rPr>
        <w:t>Ramon</w:t>
      </w:r>
      <w:r>
        <w:t xml:space="preserve">. </w:t>
      </w:r>
      <w:r>
        <w:rPr>
          <w:color w:val="B70639"/>
        </w:rPr>
        <w:t>You’ve</w:t>
      </w:r>
      <w:r>
        <w:t xml:space="preserve"> been a huge goddamn help.”</w:t>
      </w:r>
    </w:p>
    <w:p>
      <w:r>
        <w:rPr>
          <w:color w:val="04640D"/>
        </w:rPr>
        <w:t>She</w:t>
      </w:r>
      <w:r>
        <w:t xml:space="preserve"> hung up </w:t>
      </w:r>
      <w:r>
        <w:rPr>
          <w:color w:val="01190F"/>
        </w:rPr>
        <w:t>the phone</w:t>
      </w:r>
      <w:r>
        <w:t>.</w:t>
      </w:r>
    </w:p>
    <w:p>
      <w:r>
        <w:t xml:space="preserve">“Man, </w:t>
      </w:r>
      <w:r>
        <w:rPr>
          <w:color w:val="B70639"/>
        </w:rPr>
        <w:t>he’s</w:t>
      </w:r>
      <w:r>
        <w:t xml:space="preserve"> useless,” </w:t>
      </w:r>
      <w:r>
        <w:rPr>
          <w:color w:val="04640D"/>
        </w:rPr>
        <w:t>she</w:t>
      </w:r>
      <w:r>
        <w:t xml:space="preserve"> said.</w:t>
      </w:r>
    </w:p>
    <w:p>
      <w:r>
        <w:t xml:space="preserve">“On the other hand,” </w:t>
      </w:r>
      <w:r>
        <w:rPr>
          <w:color w:val="FB5514"/>
        </w:rPr>
        <w:t>I</w:t>
      </w:r>
      <w:r>
        <w:t xml:space="preserve"> said, “</w:t>
      </w:r>
      <w:r>
        <w:rPr>
          <w:color w:val="B70639"/>
        </w:rPr>
        <w:t>he’s</w:t>
      </w:r>
      <w:r>
        <w:t xml:space="preserve"> </w:t>
      </w:r>
      <w:r>
        <w:rPr>
          <w:color w:val="B70639"/>
        </w:rPr>
        <w:t xml:space="preserve">the first super </w:t>
      </w:r>
      <w:r>
        <w:rPr>
          <w:color w:val="118B8A"/>
        </w:rPr>
        <w:t>we’ve</w:t>
      </w:r>
      <w:r>
        <w:rPr>
          <w:color w:val="B70639"/>
        </w:rPr>
        <w:t xml:space="preserve"> had who keeps the boiler, the door buzzers, and the electrical system in perfect working order</w:t>
      </w:r>
      <w:r>
        <w:t xml:space="preserve">.” </w:t>
      </w:r>
      <w:r>
        <w:rPr>
          <w:color w:val="FB5514"/>
        </w:rPr>
        <w:t>I</w:t>
      </w:r>
      <w:r>
        <w:t xml:space="preserve"> took </w:t>
      </w:r>
      <w:r>
        <w:rPr>
          <w:color w:val="4AFEFA"/>
        </w:rPr>
        <w:t xml:space="preserve">the robe </w:t>
      </w:r>
      <w:r>
        <w:rPr>
          <w:color w:val="FCB164"/>
        </w:rPr>
        <w:t>I</w:t>
      </w:r>
      <w:r>
        <w:rPr>
          <w:color w:val="4AFEFA"/>
        </w:rPr>
        <w:t xml:space="preserve">’d brought from </w:t>
      </w:r>
      <w:r>
        <w:rPr>
          <w:color w:val="796EE6"/>
        </w:rPr>
        <w:t>the bathroom</w:t>
      </w:r>
      <w:r>
        <w:t xml:space="preserve"> and wrapped </w:t>
      </w:r>
      <w:r>
        <w:rPr>
          <w:color w:val="4AFEFA"/>
        </w:rPr>
        <w:t>it</w:t>
      </w:r>
      <w:r>
        <w:t xml:space="preserve"> around </w:t>
      </w:r>
      <w:r>
        <w:rPr>
          <w:color w:val="04640D"/>
        </w:rPr>
        <w:t>her</w:t>
      </w:r>
      <w:r>
        <w:t xml:space="preserve"> shoulders.</w:t>
      </w:r>
    </w:p>
    <w:p>
      <w:r>
        <w:t xml:space="preserve">“What is </w:t>
      </w:r>
      <w:r>
        <w:rPr>
          <w:color w:val="000D2C"/>
        </w:rPr>
        <w:t>it</w:t>
      </w:r>
      <w:r>
        <w:t xml:space="preserve"> they say in yoga class? </w:t>
      </w:r>
      <w:r>
        <w:rPr>
          <w:color w:val="000D2C"/>
        </w:rPr>
        <w:t>Take a deep cleansing breath.</w:t>
      </w:r>
      <w:r>
        <w:t xml:space="preserve"> Spiral out from </w:t>
      </w:r>
      <w:r>
        <w:rPr>
          <w:color w:val="04640D"/>
        </w:rPr>
        <w:t>your</w:t>
      </w:r>
      <w:r>
        <w:t xml:space="preserve"> navel center, and stuff.”</w:t>
      </w:r>
    </w:p>
    <w:p>
      <w:r>
        <w:t>“</w:t>
      </w:r>
      <w:r>
        <w:rPr>
          <w:color w:val="FB5514"/>
        </w:rPr>
        <w:t>Robert</w:t>
      </w:r>
      <w:r>
        <w:t xml:space="preserve">, this sort of thing never happened in </w:t>
      </w:r>
      <w:r>
        <w:rPr>
          <w:color w:val="53495F"/>
        </w:rPr>
        <w:t>San Francisco</w:t>
      </w:r>
      <w:r>
        <w:t>.”</w:t>
      </w:r>
    </w:p>
    <w:p>
      <w:r>
        <w:t xml:space="preserve">“No,” </w:t>
      </w:r>
      <w:r>
        <w:rPr>
          <w:color w:val="FB5514"/>
        </w:rPr>
        <w:t>I</w:t>
      </w:r>
      <w:r>
        <w:t xml:space="preserve"> said.</w:t>
      </w:r>
    </w:p>
    <w:p>
      <w:r>
        <w:t xml:space="preserve">“In </w:t>
      </w:r>
      <w:r>
        <w:rPr>
          <w:color w:val="53495F"/>
        </w:rPr>
        <w:t>San Francisco</w:t>
      </w:r>
      <w:r>
        <w:t xml:space="preserve"> </w:t>
      </w:r>
      <w:r>
        <w:rPr>
          <w:color w:val="F7F1DF"/>
        </w:rPr>
        <w:t>we</w:t>
      </w:r>
      <w:r>
        <w:t xml:space="preserve"> got earthquakes, and there were wood sprites in Golden Gate Park. Welcome to New York.”</w:t>
      </w:r>
    </w:p>
    <w:p>
      <w:r>
        <w:t>“</w:t>
      </w:r>
      <w:r>
        <w:rPr>
          <w:color w:val="04640D"/>
        </w:rPr>
        <w:t>I</w:t>
      </w:r>
      <w:r>
        <w:t xml:space="preserve"> keep trying to tell </w:t>
      </w:r>
      <w:r>
        <w:rPr>
          <w:color w:val="04640D"/>
        </w:rPr>
        <w:t>myself</w:t>
      </w:r>
      <w:r>
        <w:t xml:space="preserve"> that this is cool. But then </w:t>
      </w:r>
      <w:r>
        <w:rPr>
          <w:color w:val="58018B"/>
        </w:rPr>
        <w:t>they</w:t>
      </w:r>
      <w:r>
        <w:t xml:space="preserve"> come at </w:t>
      </w:r>
      <w:r>
        <w:rPr>
          <w:color w:val="04640D"/>
        </w:rPr>
        <w:t>me</w:t>
      </w:r>
      <w:r>
        <w:t xml:space="preserve"> on a Sunday morning, when </w:t>
      </w:r>
      <w:r>
        <w:rPr>
          <w:color w:val="04640D"/>
        </w:rPr>
        <w:t>I</w:t>
      </w:r>
      <w:r>
        <w:t xml:space="preserve"> have no work to do and </w:t>
      </w:r>
      <w:r>
        <w:rPr>
          <w:color w:val="04640D"/>
        </w:rPr>
        <w:t>I’m</w:t>
      </w:r>
      <w:r>
        <w:t xml:space="preserve"> trying to relax and </w:t>
      </w:r>
      <w:r>
        <w:rPr>
          <w:color w:val="04640D"/>
        </w:rPr>
        <w:t>I’m</w:t>
      </w:r>
      <w:r>
        <w:t xml:space="preserve"> naked, and </w:t>
      </w:r>
      <w:r>
        <w:rPr>
          <w:color w:val="04640D"/>
        </w:rPr>
        <w:t>I</w:t>
      </w:r>
      <w:r>
        <w:t xml:space="preserve"> just lose it ....”</w:t>
      </w:r>
    </w:p>
    <w:p>
      <w:r>
        <w:t xml:space="preserve">“And </w:t>
      </w:r>
      <w:r>
        <w:rPr>
          <w:color w:val="04640D"/>
        </w:rPr>
        <w:t>you</w:t>
      </w:r>
      <w:r>
        <w:t xml:space="preserve"> take it out on </w:t>
      </w:r>
      <w:r>
        <w:rPr>
          <w:color w:val="B70639"/>
        </w:rPr>
        <w:t>the super</w:t>
      </w:r>
      <w:r>
        <w:t xml:space="preserve">,” </w:t>
      </w:r>
      <w:r>
        <w:rPr>
          <w:color w:val="FB5514"/>
        </w:rPr>
        <w:t>I</w:t>
      </w:r>
      <w:r>
        <w:t xml:space="preserve"> said.</w:t>
      </w:r>
    </w:p>
    <w:p>
      <w:r>
        <w:t xml:space="preserve">“And now </w:t>
      </w:r>
      <w:r>
        <w:rPr>
          <w:color w:val="04640D"/>
        </w:rPr>
        <w:t>I’m</w:t>
      </w:r>
      <w:r>
        <w:t xml:space="preserve"> gonna have a bruise on </w:t>
      </w:r>
      <w:r>
        <w:rPr>
          <w:color w:val="04640D"/>
        </w:rPr>
        <w:t>my</w:t>
      </w:r>
      <w:r>
        <w:t xml:space="preserve"> butt, too,” </w:t>
      </w:r>
      <w:r>
        <w:rPr>
          <w:color w:val="04640D"/>
        </w:rPr>
        <w:t>she</w:t>
      </w:r>
      <w:r>
        <w:t xml:space="preserve"> said.</w:t>
      </w:r>
    </w:p>
    <w:p>
      <w:r>
        <w:t xml:space="preserve">“Well, that’s karma for </w:t>
      </w:r>
      <w:r>
        <w:rPr>
          <w:color w:val="04640D"/>
        </w:rPr>
        <w:t>you</w:t>
      </w:r>
      <w:r>
        <w:t xml:space="preserve">. Now stretch out on the couch, and </w:t>
      </w:r>
      <w:r>
        <w:rPr>
          <w:color w:val="FB5514"/>
        </w:rPr>
        <w:t>I’ll</w:t>
      </w:r>
      <w:r>
        <w:t xml:space="preserve"> bring </w:t>
      </w:r>
      <w:r>
        <w:rPr>
          <w:color w:val="04640D"/>
        </w:rPr>
        <w:t>you</w:t>
      </w:r>
      <w:r>
        <w:t xml:space="preserve"> </w:t>
      </w:r>
      <w:r>
        <w:rPr>
          <w:color w:val="F95475"/>
        </w:rPr>
        <w:t>coffee</w:t>
      </w:r>
      <w:r>
        <w:t xml:space="preserve"> and rub </w:t>
      </w:r>
      <w:r>
        <w:rPr>
          <w:color w:val="04640D"/>
        </w:rPr>
        <w:t>your</w:t>
      </w:r>
      <w:r>
        <w:t xml:space="preserve"> feet.”</w:t>
      </w:r>
    </w:p>
    <w:p>
      <w:r>
        <w:rPr>
          <w:color w:val="04640D"/>
        </w:rPr>
        <w:t>Jenna</w:t>
      </w:r>
      <w:r>
        <w:t xml:space="preserve"> smiled.</w:t>
      </w:r>
    </w:p>
    <w:p>
      <w:r>
        <w:t xml:space="preserve">“Just make sure there are no pixies in the coffee pot, is all </w:t>
      </w:r>
      <w:r>
        <w:rPr>
          <w:color w:val="04640D"/>
        </w:rPr>
        <w:t>I</w:t>
      </w:r>
      <w:r>
        <w:t xml:space="preserve"> ask.”</w:t>
      </w:r>
    </w:p>
    <w:p>
      <w:r>
        <w:t xml:space="preserve">Ugh. </w:t>
      </w:r>
      <w:r>
        <w:rPr>
          <w:color w:val="61FC03"/>
        </w:rPr>
        <w:t>That</w:t>
      </w:r>
      <w:r>
        <w:t xml:space="preserve"> was </w:t>
      </w:r>
      <w:r>
        <w:rPr>
          <w:color w:val="5D9608"/>
        </w:rPr>
        <w:t>our</w:t>
      </w:r>
      <w:r>
        <w:rPr>
          <w:color w:val="61FC03"/>
        </w:rPr>
        <w:t xml:space="preserve"> previous Sunday morning adventure</w:t>
      </w:r>
      <w:r>
        <w:t xml:space="preserve">: most unpleasant, and marked by the death of a new French-press pot. </w:t>
      </w:r>
      <w:r>
        <w:rPr>
          <w:color w:val="FB5514"/>
        </w:rPr>
        <w:t>I</w:t>
      </w:r>
      <w:r>
        <w:t xml:space="preserve"> realized that </w:t>
      </w:r>
      <w:r>
        <w:rPr>
          <w:color w:val="FB5514"/>
        </w:rPr>
        <w:t>I</w:t>
      </w:r>
      <w:r>
        <w:t xml:space="preserve">, too, hated </w:t>
      </w:r>
      <w:r>
        <w:rPr>
          <w:color w:val="58018B"/>
        </w:rPr>
        <w:t>the pixies</w:t>
      </w:r>
      <w:r>
        <w:t>.</w:t>
      </w:r>
    </w:p>
    <w:p>
      <w:r>
        <w:t>“</w:t>
      </w:r>
      <w:r>
        <w:rPr>
          <w:color w:val="F7F1DF"/>
        </w:rPr>
        <w:t>We</w:t>
      </w:r>
      <w:r>
        <w:t xml:space="preserve"> need a plan,” </w:t>
      </w:r>
      <w:r>
        <w:rPr>
          <w:color w:val="FB5514"/>
        </w:rPr>
        <w:t>I</w:t>
      </w:r>
      <w:r>
        <w:t xml:space="preserve"> said.</w:t>
      </w:r>
    </w:p>
    <w:p>
      <w:r>
        <w:rPr>
          <w:b/>
        </w:rPr>
        <w:t>Document number 45</w:t>
      </w:r>
    </w:p>
    <w:p>
      <w:r>
        <w:rPr>
          <w:b/>
        </w:rPr>
        <w:t>Document identifier: GUM_fiction_rose</w:t>
      </w:r>
    </w:p>
    <w:p>
      <w:r>
        <w:t>Stranger Things Happen - Water Off a Black Dog’s Back</w:t>
      </w:r>
    </w:p>
    <w:p>
      <w:r>
        <w:rPr>
          <w:color w:val="310106"/>
        </w:rPr>
        <w:t>Rachel Rook</w:t>
      </w:r>
      <w:r>
        <w:t xml:space="preserve"> </w:t>
      </w:r>
      <w:r>
        <w:rPr>
          <w:color w:val="04640D"/>
        </w:rPr>
        <w:t xml:space="preserve">took </w:t>
      </w:r>
      <w:r>
        <w:rPr>
          <w:color w:val="FEFB0A"/>
        </w:rPr>
        <w:t>Carroll</w:t>
      </w:r>
      <w:r>
        <w:rPr>
          <w:color w:val="04640D"/>
        </w:rPr>
        <w:t xml:space="preserve"> </w:t>
      </w:r>
      <w:r>
        <w:rPr>
          <w:color w:val="FB5514"/>
        </w:rPr>
        <w:t>home</w:t>
      </w:r>
      <w:r>
        <w:rPr>
          <w:color w:val="04640D"/>
        </w:rPr>
        <w:t xml:space="preserve"> to meet </w:t>
      </w:r>
      <w:r>
        <w:rPr>
          <w:color w:val="E115C0"/>
        </w:rPr>
        <w:t>her</w:t>
      </w:r>
      <w:r>
        <w:rPr>
          <w:color w:val="00587F"/>
        </w:rPr>
        <w:t xml:space="preserve"> parents</w:t>
      </w:r>
      <w:r>
        <w:t xml:space="preserve"> two months after </w:t>
      </w:r>
      <w:r>
        <w:rPr>
          <w:color w:val="310106"/>
        </w:rPr>
        <w:t>she</w:t>
      </w:r>
      <w:r>
        <w:t xml:space="preserve"> first slept with </w:t>
      </w:r>
      <w:r>
        <w:rPr>
          <w:color w:val="0BC582"/>
        </w:rPr>
        <w:t>him</w:t>
      </w:r>
      <w:r>
        <w:t xml:space="preserve">. For </w:t>
      </w:r>
      <w:r>
        <w:rPr>
          <w:color w:val="310106"/>
        </w:rPr>
        <w:t>a generous girl</w:t>
      </w:r>
      <w:r>
        <w:t xml:space="preserve">, </w:t>
      </w:r>
      <w:r>
        <w:rPr>
          <w:color w:val="310106"/>
        </w:rPr>
        <w:t xml:space="preserve">a girl who took off </w:t>
      </w:r>
      <w:r>
        <w:rPr>
          <w:color w:val="FEB8C8"/>
        </w:rPr>
        <w:t>her</w:t>
      </w:r>
      <w:r>
        <w:rPr>
          <w:color w:val="310106"/>
        </w:rPr>
        <w:t xml:space="preserve"> clothes with abandon</w:t>
      </w:r>
      <w:r>
        <w:t xml:space="preserve">, </w:t>
      </w:r>
      <w:r>
        <w:rPr>
          <w:color w:val="310106"/>
        </w:rPr>
        <w:t>she</w:t>
      </w:r>
      <w:r>
        <w:t xml:space="preserve"> was remarkably close-mouthed about some things. In two months </w:t>
      </w:r>
      <w:r>
        <w:rPr>
          <w:color w:val="0BC582"/>
        </w:rPr>
        <w:t>Carroll</w:t>
      </w:r>
      <w:r>
        <w:t xml:space="preserve"> had learned that </w:t>
      </w:r>
      <w:r>
        <w:rPr>
          <w:color w:val="9E8317"/>
        </w:rPr>
        <w:t>her</w:t>
      </w:r>
      <w:r>
        <w:rPr>
          <w:color w:val="01190F"/>
        </w:rPr>
        <w:t xml:space="preserve"> parents</w:t>
      </w:r>
      <w:r>
        <w:t xml:space="preserve"> lived on </w:t>
      </w:r>
      <w:r>
        <w:rPr>
          <w:color w:val="847D81"/>
        </w:rPr>
        <w:t xml:space="preserve">a farm several miles outside of </w:t>
      </w:r>
      <w:r>
        <w:rPr>
          <w:color w:val="58018B"/>
        </w:rPr>
        <w:t>town</w:t>
      </w:r>
      <w:r>
        <w:t xml:space="preserve">; that </w:t>
      </w:r>
      <w:r>
        <w:rPr>
          <w:color w:val="01190F"/>
        </w:rPr>
        <w:t>they</w:t>
      </w:r>
      <w:r>
        <w:t xml:space="preserve"> sold strawberries in summer, and Christmas trees in the winter. </w:t>
      </w:r>
      <w:r>
        <w:rPr>
          <w:color w:val="0BC582"/>
        </w:rPr>
        <w:t>He</w:t>
      </w:r>
      <w:r>
        <w:t xml:space="preserve"> knew that </w:t>
      </w:r>
      <w:r>
        <w:rPr>
          <w:color w:val="01190F"/>
        </w:rPr>
        <w:t>they</w:t>
      </w:r>
      <w:r>
        <w:t xml:space="preserve"> never left </w:t>
      </w:r>
      <w:r>
        <w:rPr>
          <w:color w:val="847D81"/>
        </w:rPr>
        <w:t>the farm</w:t>
      </w:r>
      <w:r>
        <w:t xml:space="preserve">; instead, the world came to </w:t>
      </w:r>
      <w:r>
        <w:rPr>
          <w:color w:val="01190F"/>
        </w:rPr>
        <w:t>them</w:t>
      </w:r>
      <w:r>
        <w:t xml:space="preserve"> in the shape of weekend picnickers and driveby tourists.</w:t>
      </w:r>
    </w:p>
    <w:p>
      <w:r>
        <w:t xml:space="preserve">Do </w:t>
      </w:r>
      <w:r>
        <w:rPr>
          <w:color w:val="310106"/>
        </w:rPr>
        <w:t>you</w:t>
      </w:r>
      <w:r>
        <w:t xml:space="preserve"> think </w:t>
      </w:r>
      <w:r>
        <w:rPr>
          <w:color w:val="9E8317"/>
        </w:rPr>
        <w:t>your</w:t>
      </w:r>
      <w:r>
        <w:rPr>
          <w:color w:val="01190F"/>
        </w:rPr>
        <w:t xml:space="preserve"> parents</w:t>
      </w:r>
      <w:r>
        <w:t xml:space="preserve"> will like </w:t>
      </w:r>
      <w:r>
        <w:rPr>
          <w:color w:val="0BC582"/>
        </w:rPr>
        <w:t>me</w:t>
      </w:r>
      <w:r>
        <w:t xml:space="preserve">?" </w:t>
      </w:r>
      <w:r>
        <w:rPr>
          <w:color w:val="0BC582"/>
        </w:rPr>
        <w:t>he</w:t>
      </w:r>
      <w:r>
        <w:t xml:space="preserve"> said. </w:t>
      </w:r>
      <w:r>
        <w:rPr>
          <w:color w:val="0BC582"/>
        </w:rPr>
        <w:t>He</w:t>
      </w:r>
      <w:r>
        <w:t xml:space="preserve"> had spent the afternoon preparing for </w:t>
      </w:r>
      <w:r>
        <w:rPr>
          <w:color w:val="04640D"/>
        </w:rPr>
        <w:t>this visit</w:t>
      </w:r>
      <w:r>
        <w:t xml:space="preserve"> as carefully as if </w:t>
      </w:r>
      <w:r>
        <w:rPr>
          <w:color w:val="0BC582"/>
        </w:rPr>
        <w:t>he</w:t>
      </w:r>
      <w:r>
        <w:t xml:space="preserve"> were preparing for an exam. </w:t>
      </w:r>
      <w:r>
        <w:rPr>
          <w:color w:val="0BC582"/>
        </w:rPr>
        <w:t>He</w:t>
      </w:r>
      <w:r>
        <w:t xml:space="preserve"> had gotten </w:t>
      </w:r>
      <w:r>
        <w:rPr>
          <w:color w:val="0BC582"/>
        </w:rPr>
        <w:t>his</w:t>
      </w:r>
      <w:r>
        <w:t xml:space="preserve"> hair cut, trimmed </w:t>
      </w:r>
      <w:r>
        <w:rPr>
          <w:color w:val="0BC582"/>
        </w:rPr>
        <w:t>his</w:t>
      </w:r>
      <w:r>
        <w:t xml:space="preserve"> nails, washed </w:t>
      </w:r>
      <w:r>
        <w:rPr>
          <w:color w:val="0BC582"/>
        </w:rPr>
        <w:t>his</w:t>
      </w:r>
      <w:r>
        <w:t xml:space="preserve"> neck and behind </w:t>
      </w:r>
      <w:r>
        <w:rPr>
          <w:color w:val="0BC582"/>
        </w:rPr>
        <w:t>his</w:t>
      </w:r>
      <w:r>
        <w:t xml:space="preserve"> ears. </w:t>
      </w:r>
      <w:r>
        <w:rPr>
          <w:color w:val="B70639"/>
        </w:rPr>
        <w:t xml:space="preserve">The outfit </w:t>
      </w:r>
      <w:r>
        <w:rPr>
          <w:color w:val="703B01"/>
        </w:rPr>
        <w:t>he</w:t>
      </w:r>
      <w:r>
        <w:rPr>
          <w:color w:val="B70639"/>
        </w:rPr>
        <w:t xml:space="preserve"> had chosen</w:t>
      </w:r>
      <w:r>
        <w:t xml:space="preserve">, </w:t>
      </w:r>
      <w:r>
        <w:rPr>
          <w:color w:val="F7F1DF"/>
        </w:rPr>
        <w:t>khaki pants</w:t>
      </w:r>
      <w:r>
        <w:rPr>
          <w:color w:val="B70639"/>
        </w:rPr>
        <w:t xml:space="preserve"> and a blue button-down shirt</w:t>
      </w:r>
      <w:r>
        <w:t xml:space="preserve"> -- no tie -- lay neatly folded on the bed. </w:t>
      </w:r>
      <w:r>
        <w:rPr>
          <w:color w:val="0BC582"/>
        </w:rPr>
        <w:t>He</w:t>
      </w:r>
      <w:r>
        <w:t xml:space="preserve"> stood before </w:t>
      </w:r>
      <w:r>
        <w:rPr>
          <w:color w:val="310106"/>
        </w:rPr>
        <w:t>Rachel</w:t>
      </w:r>
      <w:r>
        <w:t xml:space="preserve"> in </w:t>
      </w:r>
      <w:r>
        <w:rPr>
          <w:color w:val="0BC582"/>
        </w:rPr>
        <w:t>his</w:t>
      </w:r>
      <w:r>
        <w:t xml:space="preserve"> plain white underwear and white socks, gazing at </w:t>
      </w:r>
      <w:r>
        <w:rPr>
          <w:color w:val="310106"/>
        </w:rPr>
        <w:t>her</w:t>
      </w:r>
      <w:r>
        <w:t xml:space="preserve"> as if </w:t>
      </w:r>
      <w:r>
        <w:rPr>
          <w:color w:val="310106"/>
        </w:rPr>
        <w:t>she</w:t>
      </w:r>
      <w:r>
        <w:t xml:space="preserve"> were a mirror.</w:t>
      </w:r>
    </w:p>
    <w:p>
      <w:r>
        <w:t xml:space="preserve">"No," </w:t>
      </w:r>
      <w:r>
        <w:rPr>
          <w:color w:val="310106"/>
        </w:rPr>
        <w:t>she</w:t>
      </w:r>
      <w:r>
        <w:t xml:space="preserve"> said. </w:t>
      </w:r>
      <w:r>
        <w:rPr>
          <w:color w:val="118B8A"/>
        </w:rPr>
        <w:t>It</w:t>
      </w:r>
      <w:r>
        <w:t xml:space="preserve"> was </w:t>
      </w:r>
      <w:r>
        <w:rPr>
          <w:color w:val="118B8A"/>
        </w:rPr>
        <w:t xml:space="preserve">the first time </w:t>
      </w:r>
      <w:r>
        <w:rPr>
          <w:color w:val="4AFEFA"/>
        </w:rPr>
        <w:t>she</w:t>
      </w:r>
      <w:r>
        <w:rPr>
          <w:color w:val="118B8A"/>
        </w:rPr>
        <w:t xml:space="preserve"> had been to </w:t>
      </w:r>
      <w:r>
        <w:rPr>
          <w:color w:val="FCB164"/>
        </w:rPr>
        <w:t>his</w:t>
      </w:r>
      <w:r>
        <w:rPr>
          <w:color w:val="118B8A"/>
        </w:rPr>
        <w:t xml:space="preserve"> apartment</w:t>
      </w:r>
      <w:r>
        <w:t xml:space="preserve">, and </w:t>
      </w:r>
      <w:r>
        <w:rPr>
          <w:color w:val="310106"/>
        </w:rPr>
        <w:t>she</w:t>
      </w:r>
      <w:r>
        <w:t xml:space="preserve"> stood square in the center of </w:t>
      </w:r>
      <w:r>
        <w:rPr>
          <w:color w:val="0BC582"/>
        </w:rPr>
        <w:t>his</w:t>
      </w:r>
      <w:r>
        <w:t xml:space="preserve"> bedroom, </w:t>
      </w:r>
      <w:r>
        <w:rPr>
          <w:color w:val="310106"/>
        </w:rPr>
        <w:t>her</w:t>
      </w:r>
      <w:r>
        <w:t xml:space="preserve"> arms folded against </w:t>
      </w:r>
      <w:r>
        <w:rPr>
          <w:color w:val="310106"/>
        </w:rPr>
        <w:t>her</w:t>
      </w:r>
      <w:r>
        <w:t xml:space="preserve"> body as if </w:t>
      </w:r>
      <w:r>
        <w:rPr>
          <w:color w:val="310106"/>
        </w:rPr>
        <w:t>she</w:t>
      </w:r>
      <w:r>
        <w:t xml:space="preserve"> was afraid to sit down, to touch something.</w:t>
      </w:r>
    </w:p>
    <w:p>
      <w:r>
        <w:t>"Why?"</w:t>
      </w:r>
    </w:p>
    <w:p>
      <w:r>
        <w:t>"</w:t>
      </w:r>
      <w:r>
        <w:rPr>
          <w:color w:val="796EE6"/>
        </w:rPr>
        <w:t>My</w:t>
      </w:r>
      <w:r>
        <w:rPr>
          <w:color w:val="000D2C"/>
        </w:rPr>
        <w:t xml:space="preserve"> father</w:t>
      </w:r>
      <w:r>
        <w:t xml:space="preserve"> will like </w:t>
      </w:r>
      <w:r>
        <w:rPr>
          <w:color w:val="0BC582"/>
        </w:rPr>
        <w:t>you</w:t>
      </w:r>
      <w:r>
        <w:t xml:space="preserve">," </w:t>
      </w:r>
      <w:r>
        <w:rPr>
          <w:color w:val="310106"/>
        </w:rPr>
        <w:t>she</w:t>
      </w:r>
      <w:r>
        <w:t xml:space="preserve"> said.</w:t>
      </w:r>
    </w:p>
    <w:p>
      <w:r>
        <w:t xml:space="preserve">"But </w:t>
      </w:r>
      <w:r>
        <w:rPr>
          <w:color w:val="000D2C"/>
        </w:rPr>
        <w:t>he</w:t>
      </w:r>
      <w:r>
        <w:t xml:space="preserve"> likes everyone. </w:t>
      </w:r>
      <w:r>
        <w:rPr>
          <w:color w:val="53495F"/>
        </w:rPr>
        <w:t>My</w:t>
      </w:r>
      <w:r>
        <w:rPr>
          <w:color w:val="F95475"/>
        </w:rPr>
        <w:t xml:space="preserve"> mother's</w:t>
      </w:r>
      <w:r>
        <w:t xml:space="preserve"> more particular -- </w:t>
      </w:r>
      <w:r>
        <w:rPr>
          <w:color w:val="F95475"/>
        </w:rPr>
        <w:t>she</w:t>
      </w:r>
      <w:r>
        <w:t xml:space="preserve"> thinks that </w:t>
      </w:r>
      <w:r>
        <w:rPr>
          <w:color w:val="0BC582"/>
        </w:rPr>
        <w:t>you</w:t>
      </w:r>
      <w:r>
        <w:t xml:space="preserve"> lack a serious nature."</w:t>
      </w:r>
    </w:p>
    <w:p>
      <w:r>
        <w:rPr>
          <w:color w:val="0BC582"/>
        </w:rPr>
        <w:t>Carroll</w:t>
      </w:r>
      <w:r>
        <w:t xml:space="preserve"> put on </w:t>
      </w:r>
      <w:r>
        <w:rPr>
          <w:color w:val="61FC03"/>
        </w:rPr>
        <w:t>his</w:t>
      </w:r>
      <w:r>
        <w:rPr>
          <w:color w:val="5D9608"/>
        </w:rPr>
        <w:t xml:space="preserve"> pants</w:t>
      </w:r>
      <w:r>
        <w:t>, admiring the crease.</w:t>
      </w:r>
    </w:p>
    <w:p>
      <w:r>
        <w:t xml:space="preserve">"So </w:t>
      </w:r>
      <w:r>
        <w:rPr>
          <w:color w:val="310106"/>
        </w:rPr>
        <w:t>you've</w:t>
      </w:r>
      <w:r>
        <w:t xml:space="preserve"> talked to </w:t>
      </w:r>
      <w:r>
        <w:rPr>
          <w:color w:val="F95475"/>
        </w:rPr>
        <w:t>her</w:t>
      </w:r>
      <w:r>
        <w:t xml:space="preserve"> about </w:t>
      </w:r>
      <w:r>
        <w:rPr>
          <w:color w:val="0BC582"/>
        </w:rPr>
        <w:t>me</w:t>
      </w:r>
      <w:r>
        <w:t>."</w:t>
      </w:r>
    </w:p>
    <w:p>
      <w:r>
        <w:t>"Yes."</w:t>
      </w:r>
    </w:p>
    <w:p>
      <w:r>
        <w:t xml:space="preserve">"But </w:t>
      </w:r>
      <w:r>
        <w:rPr>
          <w:color w:val="310106"/>
        </w:rPr>
        <w:t>you</w:t>
      </w:r>
      <w:r>
        <w:t xml:space="preserve"> haven't talked about </w:t>
      </w:r>
      <w:r>
        <w:rPr>
          <w:color w:val="F95475"/>
        </w:rPr>
        <w:t>her</w:t>
      </w:r>
      <w:r>
        <w:t xml:space="preserve"> to </w:t>
      </w:r>
      <w:r>
        <w:rPr>
          <w:color w:val="0BC582"/>
        </w:rPr>
        <w:t>me</w:t>
      </w:r>
      <w:r>
        <w:t>."</w:t>
      </w:r>
    </w:p>
    <w:p>
      <w:r>
        <w:t>"No."</w:t>
      </w:r>
    </w:p>
    <w:p>
      <w:r>
        <w:t xml:space="preserve">"Are </w:t>
      </w:r>
      <w:r>
        <w:rPr>
          <w:color w:val="310106"/>
        </w:rPr>
        <w:t>you</w:t>
      </w:r>
      <w:r>
        <w:t xml:space="preserve"> ashamed of </w:t>
      </w:r>
      <w:r>
        <w:rPr>
          <w:color w:val="F95475"/>
        </w:rPr>
        <w:t>her</w:t>
      </w:r>
      <w:r>
        <w:t>?"</w:t>
      </w:r>
    </w:p>
    <w:p>
      <w:r>
        <w:rPr>
          <w:color w:val="310106"/>
        </w:rPr>
        <w:t>Rachel</w:t>
      </w:r>
      <w:r>
        <w:t xml:space="preserve"> snorted. Then </w:t>
      </w:r>
      <w:r>
        <w:rPr>
          <w:color w:val="310106"/>
        </w:rPr>
        <w:t>she</w:t>
      </w:r>
      <w:r>
        <w:t xml:space="preserve"> sighed in a way that seemed to suggest </w:t>
      </w:r>
      <w:r>
        <w:rPr>
          <w:color w:val="310106"/>
        </w:rPr>
        <w:t>she</w:t>
      </w:r>
      <w:r>
        <w:t xml:space="preserve"> was regretting </w:t>
      </w:r>
      <w:r>
        <w:rPr>
          <w:color w:val="310106"/>
        </w:rPr>
        <w:t>her</w:t>
      </w:r>
      <w:r>
        <w:t xml:space="preserve"> decision to take </w:t>
      </w:r>
      <w:r>
        <w:rPr>
          <w:color w:val="0BC582"/>
        </w:rPr>
        <w:t>him</w:t>
      </w:r>
      <w:r>
        <w:t xml:space="preserve"> </w:t>
      </w:r>
      <w:r>
        <w:rPr>
          <w:color w:val="847D81"/>
        </w:rPr>
        <w:t>home</w:t>
      </w:r>
      <w:r>
        <w:t>. "</w:t>
      </w:r>
      <w:r>
        <w:rPr>
          <w:color w:val="310106"/>
        </w:rPr>
        <w:t>You</w:t>
      </w:r>
      <w:r>
        <w:t xml:space="preserve">'re ashamed of </w:t>
      </w:r>
      <w:r>
        <w:rPr>
          <w:color w:val="0BC582"/>
        </w:rPr>
        <w:t>me</w:t>
      </w:r>
      <w:r>
        <w:t xml:space="preserve">," </w:t>
      </w:r>
      <w:r>
        <w:rPr>
          <w:color w:val="0BC582"/>
        </w:rPr>
        <w:t>he</w:t>
      </w:r>
      <w:r>
        <w:t xml:space="preserve"> guessed, and </w:t>
      </w:r>
      <w:r>
        <w:rPr>
          <w:color w:val="310106"/>
        </w:rPr>
        <w:t>Rachel</w:t>
      </w:r>
      <w:r>
        <w:t xml:space="preserve"> kissed </w:t>
      </w:r>
      <w:r>
        <w:rPr>
          <w:color w:val="0BC582"/>
        </w:rPr>
        <w:t>him</w:t>
      </w:r>
      <w:r>
        <w:t xml:space="preserve"> and smiled and didn't say anything.</w:t>
      </w:r>
    </w:p>
    <w:p>
      <w:r>
        <w:rPr>
          <w:color w:val="310106"/>
        </w:rPr>
        <w:t>Rachel</w:t>
      </w:r>
      <w:r>
        <w:t xml:space="preserve"> still lived on </w:t>
      </w:r>
      <w:r>
        <w:rPr>
          <w:color w:val="DE98FD"/>
        </w:rPr>
        <w:t>her</w:t>
      </w:r>
      <w:r>
        <w:rPr>
          <w:color w:val="98A088"/>
        </w:rPr>
        <w:t xml:space="preserve"> parents'</w:t>
      </w:r>
      <w:r>
        <w:rPr>
          <w:color w:val="847D81"/>
        </w:rPr>
        <w:t xml:space="preserve"> farm</w:t>
      </w:r>
      <w:r>
        <w:t xml:space="preserve">, which made </w:t>
      </w:r>
      <w:r>
        <w:rPr>
          <w:color w:val="4F584E"/>
        </w:rPr>
        <w:t>it</w:t>
      </w:r>
      <w:r>
        <w:t xml:space="preserve"> all the more remarkable </w:t>
      </w:r>
      <w:r>
        <w:rPr>
          <w:color w:val="4F584E"/>
        </w:rPr>
        <w:t xml:space="preserve">that </w:t>
      </w:r>
      <w:r>
        <w:rPr>
          <w:color w:val="248AD0"/>
        </w:rPr>
        <w:t>she</w:t>
      </w:r>
      <w:r>
        <w:rPr>
          <w:color w:val="4F584E"/>
        </w:rPr>
        <w:t xml:space="preserve"> had kept </w:t>
      </w:r>
      <w:r>
        <w:rPr>
          <w:color w:val="5C5300"/>
        </w:rPr>
        <w:t>Carroll</w:t>
      </w:r>
      <w:r>
        <w:rPr>
          <w:color w:val="4F584E"/>
        </w:rPr>
        <w:t xml:space="preserve"> and </w:t>
      </w:r>
      <w:r>
        <w:rPr>
          <w:color w:val="9F6551"/>
        </w:rPr>
        <w:t>her</w:t>
      </w:r>
      <w:r>
        <w:rPr>
          <w:color w:val="BCFEC6"/>
        </w:rPr>
        <w:t xml:space="preserve"> parents</w:t>
      </w:r>
      <w:r>
        <w:rPr>
          <w:color w:val="4F584E"/>
        </w:rPr>
        <w:t xml:space="preserve"> apart for so long</w:t>
      </w:r>
      <w:r>
        <w:t xml:space="preserve">. </w:t>
      </w:r>
      <w:r>
        <w:rPr>
          <w:color w:val="4F584E"/>
        </w:rPr>
        <w:t>It</w:t>
      </w:r>
      <w:r>
        <w:t xml:space="preserve"> suggested a talent for daily organization that filled </w:t>
      </w:r>
      <w:r>
        <w:rPr>
          <w:color w:val="0BC582"/>
        </w:rPr>
        <w:t>Carroll's</w:t>
      </w:r>
      <w:r>
        <w:t xml:space="preserve"> heart with admiration and lust. </w:t>
      </w:r>
      <w:r>
        <w:rPr>
          <w:color w:val="310106"/>
        </w:rPr>
        <w:t>She</w:t>
      </w:r>
      <w:r>
        <w:t xml:space="preserve"> was </w:t>
      </w:r>
      <w:r>
        <w:rPr>
          <w:color w:val="932C70"/>
        </w:rPr>
        <w:t>nineteen</w:t>
      </w:r>
      <w:r>
        <w:t xml:space="preserve">, </w:t>
      </w:r>
      <w:r>
        <w:rPr>
          <w:color w:val="932C70"/>
        </w:rPr>
        <w:t xml:space="preserve">two years younger than </w:t>
      </w:r>
      <w:r>
        <w:rPr>
          <w:color w:val="2B1B04"/>
        </w:rPr>
        <w:t>Carroll</w:t>
      </w:r>
      <w:r>
        <w:t xml:space="preserve">; </w:t>
      </w:r>
      <w:r>
        <w:rPr>
          <w:color w:val="310106"/>
        </w:rPr>
        <w:t>she</w:t>
      </w:r>
      <w:r>
        <w:t xml:space="preserve"> was a student at </w:t>
      </w:r>
      <w:r>
        <w:rPr>
          <w:color w:val="B5AFC4"/>
        </w:rPr>
        <w:t>Jellicoh College</w:t>
      </w:r>
      <w:r>
        <w:t xml:space="preserve"> and every weekday </w:t>
      </w:r>
      <w:r>
        <w:rPr>
          <w:color w:val="310106"/>
        </w:rPr>
        <w:t>she</w:t>
      </w:r>
      <w:r>
        <w:t xml:space="preserve"> rose at seven and biked </w:t>
      </w:r>
      <w:r>
        <w:rPr>
          <w:color w:val="D4C67A"/>
        </w:rPr>
        <w:t>four miles</w:t>
      </w:r>
      <w:r>
        <w:t xml:space="preserve"> into </w:t>
      </w:r>
      <w:r>
        <w:rPr>
          <w:color w:val="AE7AA1"/>
        </w:rPr>
        <w:t>town</w:t>
      </w:r>
      <w:r>
        <w:t xml:space="preserve">, and then back again on </w:t>
      </w:r>
      <w:r>
        <w:rPr>
          <w:color w:val="310106"/>
        </w:rPr>
        <w:t>her</w:t>
      </w:r>
      <w:r>
        <w:t xml:space="preserve"> bike, </w:t>
      </w:r>
      <w:r>
        <w:rPr>
          <w:color w:val="D4C67A"/>
        </w:rPr>
        <w:t>four miles</w:t>
      </w:r>
      <w:r>
        <w:t xml:space="preserve"> uphill to </w:t>
      </w:r>
      <w:r>
        <w:rPr>
          <w:color w:val="847D81"/>
        </w:rPr>
        <w:t>the farm</w:t>
      </w:r>
      <w:r>
        <w:t>.</w:t>
      </w:r>
    </w:p>
    <w:p>
      <w:r>
        <w:rPr>
          <w:color w:val="0BC582"/>
        </w:rPr>
        <w:t>Carroll</w:t>
      </w:r>
      <w:r>
        <w:t xml:space="preserve"> met </w:t>
      </w:r>
      <w:r>
        <w:rPr>
          <w:color w:val="310106"/>
        </w:rPr>
        <w:t>Rachel</w:t>
      </w:r>
      <w:r>
        <w:t xml:space="preserve"> in </w:t>
      </w:r>
      <w:r>
        <w:rPr>
          <w:color w:val="C2A393"/>
        </w:rPr>
        <w:t xml:space="preserve">the </w:t>
      </w:r>
      <w:r>
        <w:rPr>
          <w:color w:val="0232FD"/>
        </w:rPr>
        <w:t>Jellicoh College</w:t>
      </w:r>
      <w:r>
        <w:rPr>
          <w:color w:val="C2A393"/>
        </w:rPr>
        <w:t xml:space="preserve"> library, where </w:t>
      </w:r>
      <w:r>
        <w:rPr>
          <w:color w:val="6A3A35"/>
        </w:rPr>
        <w:t>he</w:t>
      </w:r>
      <w:r>
        <w:rPr>
          <w:color w:val="C2A393"/>
        </w:rPr>
        <w:t xml:space="preserve"> had a part-time job</w:t>
      </w:r>
      <w:r>
        <w:t xml:space="preserve">. </w:t>
      </w:r>
      <w:r>
        <w:rPr>
          <w:color w:val="0BC582"/>
        </w:rPr>
        <w:t>He</w:t>
      </w:r>
      <w:r>
        <w:t xml:space="preserve"> sat at </w:t>
      </w:r>
      <w:r>
        <w:rPr>
          <w:color w:val="BA6801"/>
        </w:rPr>
        <w:t>the checkout desk</w:t>
      </w:r>
      <w:r>
        <w:t xml:space="preserve">, stamping books and reading Tristram Shandy for a graduate class; </w:t>
      </w:r>
      <w:r>
        <w:rPr>
          <w:color w:val="0BC582"/>
        </w:rPr>
        <w:t>he</w:t>
      </w:r>
      <w:r>
        <w:t xml:space="preserve"> was almost asleep when </w:t>
      </w:r>
      <w:r>
        <w:rPr>
          <w:color w:val="310106"/>
        </w:rPr>
        <w:t>someone</w:t>
      </w:r>
      <w:r>
        <w:t xml:space="preserve"> said, "Excuse </w:t>
      </w:r>
      <w:r>
        <w:rPr>
          <w:color w:val="310106"/>
        </w:rPr>
        <w:t>me</w:t>
      </w:r>
      <w:r>
        <w:t>."</w:t>
      </w:r>
    </w:p>
    <w:p>
      <w:r>
        <w:rPr>
          <w:color w:val="0BC582"/>
        </w:rPr>
        <w:t>He</w:t>
      </w:r>
      <w:r>
        <w:t xml:space="preserve"> looked up. </w:t>
      </w:r>
      <w:r>
        <w:rPr>
          <w:color w:val="310106"/>
        </w:rPr>
        <w:t xml:space="preserve">The girl who stood before </w:t>
      </w:r>
      <w:r>
        <w:rPr>
          <w:color w:val="168E5C"/>
        </w:rPr>
        <w:t>the tall desk</w:t>
      </w:r>
      <w:r>
        <w:t xml:space="preserve"> was red-headed. </w:t>
      </w:r>
      <w:r>
        <w:rPr>
          <w:color w:val="16C0D0"/>
        </w:rPr>
        <w:t xml:space="preserve">Sunlight streaming in through a high window opposite </w:t>
      </w:r>
      <w:r>
        <w:rPr>
          <w:color w:val="C62100"/>
        </w:rPr>
        <w:t>her</w:t>
      </w:r>
      <w:r>
        <w:t xml:space="preserve"> lit up the fine hairs on </w:t>
      </w:r>
      <w:r>
        <w:rPr>
          <w:color w:val="310106"/>
        </w:rPr>
        <w:t>her</w:t>
      </w:r>
      <w:r>
        <w:t xml:space="preserve"> arm, the embroidered flowers on the collar of </w:t>
      </w:r>
      <w:r>
        <w:rPr>
          <w:color w:val="310106"/>
        </w:rPr>
        <w:t>her</w:t>
      </w:r>
      <w:r>
        <w:t xml:space="preserve"> white shirt. </w:t>
      </w:r>
      <w:r>
        <w:rPr>
          <w:color w:val="16C0D0"/>
        </w:rPr>
        <w:t>The sunlight</w:t>
      </w:r>
      <w:r>
        <w:t xml:space="preserve"> turned </w:t>
      </w:r>
      <w:r>
        <w:rPr>
          <w:color w:val="310106"/>
        </w:rPr>
        <w:t>her</w:t>
      </w:r>
      <w:r>
        <w:t xml:space="preserve"> hair to fire and </w:t>
      </w:r>
      <w:r>
        <w:rPr>
          <w:color w:val="0BC582"/>
        </w:rPr>
        <w:t>Carroll</w:t>
      </w:r>
      <w:r>
        <w:t xml:space="preserve"> found </w:t>
      </w:r>
      <w:r>
        <w:rPr>
          <w:color w:val="014347"/>
        </w:rPr>
        <w:t>it</w:t>
      </w:r>
      <w:r>
        <w:t xml:space="preserve"> difficult </w:t>
      </w:r>
      <w:r>
        <w:rPr>
          <w:color w:val="014347"/>
        </w:rPr>
        <w:t xml:space="preserve">to look directly at </w:t>
      </w:r>
      <w:r>
        <w:rPr>
          <w:color w:val="233809"/>
        </w:rPr>
        <w:t>her</w:t>
      </w:r>
      <w:r>
        <w:t xml:space="preserve">. "Can </w:t>
      </w:r>
      <w:r>
        <w:rPr>
          <w:color w:val="0BC582"/>
        </w:rPr>
        <w:t>I</w:t>
      </w:r>
      <w:r>
        <w:t xml:space="preserve"> help </w:t>
      </w:r>
      <w:r>
        <w:rPr>
          <w:color w:val="310106"/>
        </w:rPr>
        <w:t>you</w:t>
      </w:r>
      <w:r>
        <w:t xml:space="preserve">?" </w:t>
      </w:r>
      <w:r>
        <w:rPr>
          <w:color w:val="0BC582"/>
        </w:rPr>
        <w:t>he</w:t>
      </w:r>
      <w:r>
        <w:t xml:space="preserve"> said.</w:t>
      </w:r>
    </w:p>
    <w:p>
      <w:r>
        <w:rPr>
          <w:color w:val="310106"/>
        </w:rPr>
        <w:t>She</w:t>
      </w:r>
      <w:r>
        <w:t xml:space="preserve"> placed </w:t>
      </w:r>
      <w:r>
        <w:rPr>
          <w:color w:val="42083B"/>
        </w:rPr>
        <w:t>a shredded rectangle</w:t>
      </w:r>
      <w:r>
        <w:t xml:space="preserve"> on </w:t>
      </w:r>
      <w:r>
        <w:rPr>
          <w:color w:val="BA6801"/>
        </w:rPr>
        <w:t>the desk</w:t>
      </w:r>
      <w:r>
        <w:t xml:space="preserve">, and </w:t>
      </w:r>
      <w:r>
        <w:rPr>
          <w:color w:val="0BC582"/>
        </w:rPr>
        <w:t>Carroll</w:t>
      </w:r>
      <w:r>
        <w:t xml:space="preserve"> picked </w:t>
      </w:r>
      <w:r>
        <w:rPr>
          <w:color w:val="42083B"/>
        </w:rPr>
        <w:t>it</w:t>
      </w:r>
      <w:r>
        <w:t xml:space="preserve"> up between </w:t>
      </w:r>
      <w:r>
        <w:rPr>
          <w:color w:val="0BC582"/>
        </w:rPr>
        <w:t>his</w:t>
      </w:r>
      <w:r>
        <w:t xml:space="preserve"> thumb and forefinger. Pages hung in tatters from the sodden blue spine. Title, binding, and covers had been gnawed away. "</w:t>
      </w:r>
      <w:r>
        <w:rPr>
          <w:color w:val="310106"/>
        </w:rPr>
        <w:t>I</w:t>
      </w:r>
      <w:r>
        <w:t xml:space="preserve"> need to pay for </w:t>
      </w:r>
      <w:r>
        <w:rPr>
          <w:color w:val="42083B"/>
        </w:rPr>
        <w:t>a damaged book</w:t>
      </w:r>
      <w:r>
        <w:t xml:space="preserve">," </w:t>
      </w:r>
      <w:r>
        <w:rPr>
          <w:color w:val="310106"/>
        </w:rPr>
        <w:t>she</w:t>
      </w:r>
      <w:r>
        <w:t xml:space="preserve"> said.</w:t>
      </w:r>
    </w:p>
    <w:p>
      <w:r>
        <w:t xml:space="preserve">"What happened? Did </w:t>
      </w:r>
      <w:r>
        <w:rPr>
          <w:color w:val="310106"/>
        </w:rPr>
        <w:t>your</w:t>
      </w:r>
      <w:r>
        <w:t xml:space="preserve"> dog eat </w:t>
      </w:r>
      <w:r>
        <w:rPr>
          <w:color w:val="42083B"/>
        </w:rPr>
        <w:t>it</w:t>
      </w:r>
      <w:r>
        <w:t xml:space="preserve">?" </w:t>
      </w:r>
      <w:r>
        <w:rPr>
          <w:color w:val="0BC582"/>
        </w:rPr>
        <w:t>he</w:t>
      </w:r>
      <w:r>
        <w:t xml:space="preserve"> said, making a joke.</w:t>
      </w:r>
    </w:p>
    <w:p>
      <w:r>
        <w:t xml:space="preserve">"Yes," </w:t>
      </w:r>
      <w:r>
        <w:rPr>
          <w:color w:val="310106"/>
        </w:rPr>
        <w:t>she</w:t>
      </w:r>
      <w:r>
        <w:t xml:space="preserve"> said, and smiled.</w:t>
      </w:r>
    </w:p>
    <w:p>
      <w:r>
        <w:t xml:space="preserve">"What's </w:t>
      </w:r>
      <w:r>
        <w:rPr>
          <w:color w:val="310106"/>
        </w:rPr>
        <w:t>your</w:t>
      </w:r>
      <w:r>
        <w:t xml:space="preserve"> name?" </w:t>
      </w:r>
      <w:r>
        <w:rPr>
          <w:color w:val="0BC582"/>
        </w:rPr>
        <w:t>Carroll</w:t>
      </w:r>
      <w:r>
        <w:t xml:space="preserve"> said. Already, </w:t>
      </w:r>
      <w:r>
        <w:rPr>
          <w:color w:val="0BC582"/>
        </w:rPr>
        <w:t>he</w:t>
      </w:r>
      <w:r>
        <w:t xml:space="preserve"> thought </w:t>
      </w:r>
      <w:r>
        <w:rPr>
          <w:color w:val="0BC582"/>
        </w:rPr>
        <w:t>he</w:t>
      </w:r>
      <w:r>
        <w:t xml:space="preserve"> might be in love.</w:t>
      </w:r>
    </w:p>
    <w:p>
      <w:r>
        <w:rPr>
          <w:b/>
        </w:rPr>
        <w:t>Document number 46</w:t>
      </w:r>
    </w:p>
    <w:p>
      <w:r>
        <w:rPr>
          <w:b/>
        </w:rPr>
        <w:t>Document identifier: GUM_fiction_sneeze</w:t>
      </w:r>
    </w:p>
    <w:p>
      <w:r>
        <w:t>Doesn’t it make you just want to sneeze?</w:t>
      </w:r>
    </w:p>
    <w:p>
      <w:r>
        <w:rPr>
          <w:color w:val="310106"/>
        </w:rPr>
        <w:t>Pete</w:t>
      </w:r>
      <w:r>
        <w:t xml:space="preserve"> was leaning against the wall, watching the street go by. </w:t>
      </w:r>
      <w:r>
        <w:rPr>
          <w:color w:val="04640D"/>
        </w:rPr>
        <w:t>I</w:t>
      </w:r>
      <w:r>
        <w:t xml:space="preserve"> pulled </w:t>
      </w:r>
      <w:r>
        <w:rPr>
          <w:color w:val="FEFB0A"/>
        </w:rPr>
        <w:t>the bike</w:t>
      </w:r>
      <w:r>
        <w:t xml:space="preserve"> to a halt, the front wheel pointing in </w:t>
      </w:r>
      <w:r>
        <w:rPr>
          <w:color w:val="310106"/>
        </w:rPr>
        <w:t>his</w:t>
      </w:r>
      <w:r>
        <w:t xml:space="preserve"> direction.</w:t>
      </w:r>
    </w:p>
    <w:p>
      <w:r>
        <w:t>“</w:t>
      </w:r>
      <w:r>
        <w:rPr>
          <w:color w:val="04640D"/>
        </w:rPr>
        <w:t>I</w:t>
      </w:r>
      <w:r>
        <w:t xml:space="preserve"> think </w:t>
      </w:r>
      <w:r>
        <w:rPr>
          <w:color w:val="FB5514"/>
        </w:rPr>
        <w:t>I’ve</w:t>
      </w:r>
      <w:r>
        <w:rPr>
          <w:color w:val="E115C0"/>
        </w:rPr>
        <w:t xml:space="preserve"> got </w:t>
      </w:r>
      <w:r>
        <w:rPr>
          <w:color w:val="00587F"/>
        </w:rPr>
        <w:t>a fairy</w:t>
      </w:r>
      <w:r>
        <w:rPr>
          <w:color w:val="E115C0"/>
        </w:rPr>
        <w:t xml:space="preserve"> stuck up </w:t>
      </w:r>
      <w:r>
        <w:rPr>
          <w:color w:val="0BC582"/>
        </w:rPr>
        <w:t>my</w:t>
      </w:r>
      <w:r>
        <w:rPr>
          <w:color w:val="FEB8C8"/>
        </w:rPr>
        <w:t xml:space="preserve"> nose</w:t>
      </w:r>
      <w:r>
        <w:t>.”</w:t>
      </w:r>
    </w:p>
    <w:p>
      <w:r>
        <w:rPr>
          <w:color w:val="9E8317"/>
        </w:rPr>
        <w:t xml:space="preserve">“S’ not true!” came </w:t>
      </w:r>
      <w:r>
        <w:rPr>
          <w:color w:val="01190F"/>
        </w:rPr>
        <w:t>a voice</w:t>
      </w:r>
      <w:r>
        <w:rPr>
          <w:color w:val="9E8317"/>
        </w:rPr>
        <w:t xml:space="preserve"> from inside </w:t>
      </w:r>
      <w:r>
        <w:rPr>
          <w:color w:val="847D81"/>
        </w:rPr>
        <w:t>the nose in question</w:t>
      </w:r>
      <w:r>
        <w:rPr>
          <w:color w:val="9E8317"/>
        </w:rPr>
        <w:t>.</w:t>
      </w:r>
    </w:p>
    <w:p>
      <w:r>
        <w:t xml:space="preserve">“Hey! Not bad </w:t>
      </w:r>
      <w:r>
        <w:rPr>
          <w:color w:val="9E8317"/>
        </w:rPr>
        <w:t>that</w:t>
      </w:r>
      <w:r>
        <w:t xml:space="preserve">!” </w:t>
      </w:r>
      <w:r>
        <w:rPr>
          <w:color w:val="310106"/>
        </w:rPr>
        <w:t>Pete</w:t>
      </w:r>
      <w:r>
        <w:t xml:space="preserve"> said.</w:t>
      </w:r>
    </w:p>
    <w:p>
      <w:r>
        <w:t>“</w:t>
      </w:r>
      <w:r>
        <w:rPr>
          <w:color w:val="310106"/>
        </w:rPr>
        <w:t>I</w:t>
      </w:r>
      <w:r>
        <w:t xml:space="preserve"> didn’t see </w:t>
      </w:r>
      <w:r>
        <w:rPr>
          <w:color w:val="58018B"/>
        </w:rPr>
        <w:t>your</w:t>
      </w:r>
      <w:r>
        <w:rPr>
          <w:color w:val="B70639"/>
        </w:rPr>
        <w:t xml:space="preserve"> lips</w:t>
      </w:r>
      <w:r>
        <w:t xml:space="preserve"> move at all.”</w:t>
      </w:r>
    </w:p>
    <w:p>
      <w:r>
        <w:t>“</w:t>
      </w:r>
      <w:r>
        <w:rPr>
          <w:color w:val="E115C0"/>
        </w:rPr>
        <w:t>It’s</w:t>
      </w:r>
      <w:r>
        <w:t xml:space="preserve"> not </w:t>
      </w:r>
      <w:r>
        <w:rPr>
          <w:color w:val="703B01"/>
        </w:rPr>
        <w:t>a joke</w:t>
      </w:r>
      <w:r>
        <w:t>.”</w:t>
      </w:r>
    </w:p>
    <w:p>
      <w:r>
        <w:t xml:space="preserve">The itching was getting worse. </w:t>
      </w:r>
      <w:r>
        <w:rPr>
          <w:color w:val="F7F1DF"/>
        </w:rPr>
        <w:t>I</w:t>
      </w:r>
      <w:r>
        <w:rPr>
          <w:color w:val="118B8A"/>
        </w:rPr>
        <w:t xml:space="preserve"> pulled out </w:t>
      </w:r>
      <w:r>
        <w:rPr>
          <w:color w:val="4AFEFA"/>
        </w:rPr>
        <w:t>a paper tissue</w:t>
      </w:r>
      <w:r>
        <w:rPr>
          <w:color w:val="118B8A"/>
        </w:rPr>
        <w:t>.</w:t>
      </w:r>
    </w:p>
    <w:p>
      <w:r>
        <w:t xml:space="preserve">“Stop </w:t>
      </w:r>
      <w:r>
        <w:rPr>
          <w:color w:val="118B8A"/>
        </w:rPr>
        <w:t>that</w:t>
      </w:r>
      <w:r>
        <w:t xml:space="preserve"> now!” came </w:t>
      </w:r>
      <w:r>
        <w:rPr>
          <w:color w:val="FCB164"/>
        </w:rPr>
        <w:t>the voice</w:t>
      </w:r>
      <w:r>
        <w:t xml:space="preserve"> again.</w:t>
      </w:r>
    </w:p>
    <w:p>
      <w:r>
        <w:t>“</w:t>
      </w:r>
      <w:r>
        <w:rPr>
          <w:color w:val="04640D"/>
        </w:rPr>
        <w:t>You</w:t>
      </w:r>
      <w:r>
        <w:t xml:space="preserve"> know </w:t>
      </w:r>
      <w:r>
        <w:rPr>
          <w:color w:val="796EE6"/>
        </w:rPr>
        <w:t>I</w:t>
      </w:r>
      <w:r>
        <w:t xml:space="preserve"> don’t like </w:t>
      </w:r>
      <w:r>
        <w:rPr>
          <w:color w:val="118B8A"/>
        </w:rPr>
        <w:t>it</w:t>
      </w:r>
      <w:r>
        <w:t>.”</w:t>
      </w:r>
    </w:p>
    <w:p>
      <w:r>
        <w:t>“</w:t>
      </w:r>
      <w:r>
        <w:rPr>
          <w:color w:val="118B8A"/>
        </w:rPr>
        <w:t>S’</w:t>
      </w:r>
      <w:r>
        <w:t xml:space="preserve"> not </w:t>
      </w:r>
      <w:r>
        <w:rPr>
          <w:color w:val="04640D"/>
        </w:rPr>
        <w:t>my</w:t>
      </w:r>
      <w:r>
        <w:t xml:space="preserve"> fault. </w:t>
      </w:r>
      <w:r>
        <w:rPr>
          <w:color w:val="796EE6"/>
        </w:rPr>
        <w:t>You</w:t>
      </w:r>
      <w:r>
        <w:t xml:space="preserve"> make </w:t>
      </w:r>
      <w:r>
        <w:rPr>
          <w:color w:val="04640D"/>
        </w:rPr>
        <w:t>me</w:t>
      </w:r>
      <w:r>
        <w:t xml:space="preserve"> want to sneeze!”</w:t>
      </w:r>
    </w:p>
    <w:p>
      <w:r>
        <w:t xml:space="preserve">And </w:t>
      </w:r>
      <w:r>
        <w:rPr>
          <w:color w:val="04640D"/>
        </w:rPr>
        <w:t>I</w:t>
      </w:r>
      <w:r>
        <w:t xml:space="preserve"> did.</w:t>
      </w:r>
    </w:p>
    <w:p>
      <w:r>
        <w:rPr>
          <w:color w:val="04640D"/>
        </w:rPr>
        <w:t>I</w:t>
      </w:r>
      <w:r>
        <w:t xml:space="preserve"> inspected </w:t>
      </w:r>
      <w:r>
        <w:rPr>
          <w:color w:val="000D2C"/>
        </w:rPr>
        <w:t>the crumpled paper</w:t>
      </w:r>
      <w:r>
        <w:t>. Lots of yellow goo, but no fairy.</w:t>
      </w:r>
    </w:p>
    <w:p>
      <w:r>
        <w:rPr>
          <w:color w:val="53495F"/>
        </w:rPr>
        <w:t>Pete</w:t>
      </w:r>
      <w:r>
        <w:t xml:space="preserve"> looked at </w:t>
      </w:r>
      <w:r>
        <w:rPr>
          <w:color w:val="04640D"/>
        </w:rPr>
        <w:t>me</w:t>
      </w:r>
      <w:r>
        <w:t xml:space="preserve"> with mild disgust as </w:t>
      </w:r>
      <w:r>
        <w:rPr>
          <w:color w:val="04640D"/>
        </w:rPr>
        <w:t>I</w:t>
      </w:r>
      <w:r>
        <w:t xml:space="preserve"> eyed </w:t>
      </w:r>
      <w:r>
        <w:rPr>
          <w:color w:val="000D2C"/>
        </w:rPr>
        <w:t>the handkerchief</w:t>
      </w:r>
      <w:r>
        <w:t xml:space="preserve"> more closely.</w:t>
      </w:r>
    </w:p>
    <w:p>
      <w:r>
        <w:t>“</w:t>
      </w:r>
      <w:r>
        <w:rPr>
          <w:color w:val="04640D"/>
        </w:rPr>
        <w:t>You</w:t>
      </w:r>
      <w:r>
        <w:t xml:space="preserve"> know </w:t>
      </w:r>
      <w:r>
        <w:rPr>
          <w:color w:val="000D2C"/>
        </w:rPr>
        <w:t>that’s</w:t>
      </w:r>
      <w:r>
        <w:t xml:space="preserve"> pretty gross …” </w:t>
      </w:r>
      <w:r>
        <w:rPr>
          <w:color w:val="53495F"/>
        </w:rPr>
        <w:t>he</w:t>
      </w:r>
      <w:r>
        <w:t xml:space="preserve"> said.</w:t>
      </w:r>
    </w:p>
    <w:p>
      <w:r>
        <w:t xml:space="preserve">“Got any other brilliant remarks?” </w:t>
      </w:r>
      <w:r>
        <w:rPr>
          <w:color w:val="04640D"/>
        </w:rPr>
        <w:t>I</w:t>
      </w:r>
      <w:r>
        <w:t xml:space="preserve"> said.</w:t>
      </w:r>
    </w:p>
    <w:p>
      <w:r>
        <w:rPr>
          <w:color w:val="04640D"/>
        </w:rPr>
        <w:t>I</w:t>
      </w:r>
      <w:r>
        <w:t xml:space="preserve"> held a finger up to </w:t>
      </w:r>
      <w:r>
        <w:rPr>
          <w:color w:val="58018B"/>
        </w:rPr>
        <w:t>my</w:t>
      </w:r>
      <w:r>
        <w:rPr>
          <w:color w:val="B70639"/>
        </w:rPr>
        <w:t xml:space="preserve"> lips</w:t>
      </w:r>
      <w:r>
        <w:t xml:space="preserve">, and waved a hand to silence </w:t>
      </w:r>
      <w:r>
        <w:rPr>
          <w:color w:val="53495F"/>
        </w:rPr>
        <w:t>Pete’s</w:t>
      </w:r>
      <w:r>
        <w:t xml:space="preserve"> reply.</w:t>
      </w:r>
    </w:p>
    <w:p>
      <w:r>
        <w:t xml:space="preserve">“Are </w:t>
      </w:r>
      <w:r>
        <w:rPr>
          <w:color w:val="796EE6"/>
        </w:rPr>
        <w:t>you</w:t>
      </w:r>
      <w:r>
        <w:t xml:space="preserve"> still there?” </w:t>
      </w:r>
      <w:r>
        <w:rPr>
          <w:color w:val="04640D"/>
        </w:rPr>
        <w:t>I</w:t>
      </w:r>
      <w:r>
        <w:t xml:space="preserve"> called.</w:t>
      </w:r>
    </w:p>
    <w:p>
      <w:r>
        <w:t xml:space="preserve">“No thanks to </w:t>
      </w:r>
      <w:r>
        <w:rPr>
          <w:color w:val="04640D"/>
        </w:rPr>
        <w:t>you</w:t>
      </w:r>
      <w:r>
        <w:t xml:space="preserve">!” came </w:t>
      </w:r>
      <w:r>
        <w:rPr>
          <w:color w:val="FCB164"/>
        </w:rPr>
        <w:t>the little voice</w:t>
      </w:r>
      <w:r>
        <w:t>.</w:t>
      </w:r>
    </w:p>
    <w:p>
      <w:r>
        <w:rPr>
          <w:color w:val="53495F"/>
        </w:rPr>
        <w:t>Pete</w:t>
      </w:r>
      <w:r>
        <w:t xml:space="preserve"> looked at </w:t>
      </w:r>
      <w:r>
        <w:rPr>
          <w:color w:val="04640D"/>
        </w:rPr>
        <w:t>me</w:t>
      </w:r>
      <w:r>
        <w:t xml:space="preserve"> sort of sideways.</w:t>
      </w:r>
    </w:p>
    <w:p>
      <w:r>
        <w:t xml:space="preserve">“Look, </w:t>
      </w:r>
      <w:r>
        <w:rPr>
          <w:color w:val="E115C0"/>
        </w:rPr>
        <w:t>the first time</w:t>
      </w:r>
      <w:r>
        <w:t xml:space="preserve"> was OK, but —”</w:t>
      </w:r>
    </w:p>
    <w:p>
      <w:r>
        <w:t>“</w:t>
      </w:r>
      <w:r>
        <w:rPr>
          <w:color w:val="E115C0"/>
        </w:rPr>
        <w:t>It’s</w:t>
      </w:r>
      <w:r>
        <w:t xml:space="preserve"> not </w:t>
      </w:r>
      <w:r>
        <w:rPr>
          <w:color w:val="703B01"/>
        </w:rPr>
        <w:t>a joke</w:t>
      </w:r>
      <w:r>
        <w:t xml:space="preserve">. </w:t>
      </w:r>
      <w:r>
        <w:rPr>
          <w:color w:val="04640D"/>
        </w:rPr>
        <w:t>I’ve</w:t>
      </w:r>
      <w:r>
        <w:t xml:space="preserve"> really got </w:t>
      </w:r>
      <w:r>
        <w:rPr>
          <w:color w:val="796EE6"/>
        </w:rPr>
        <w:t>something</w:t>
      </w:r>
      <w:r>
        <w:t xml:space="preserve"> stuck up there. </w:t>
      </w:r>
      <w:r>
        <w:rPr>
          <w:color w:val="04640D"/>
        </w:rPr>
        <w:t>I</w:t>
      </w:r>
      <w:r>
        <w:t xml:space="preserve"> was riding on </w:t>
      </w:r>
      <w:r>
        <w:rPr>
          <w:color w:val="F95475"/>
        </w:rPr>
        <w:t>me</w:t>
      </w:r>
      <w:r>
        <w:rPr>
          <w:color w:val="FEFB0A"/>
        </w:rPr>
        <w:t xml:space="preserve"> bike</w:t>
      </w:r>
      <w:r>
        <w:t xml:space="preserve"> and </w:t>
      </w:r>
      <w:r>
        <w:rPr>
          <w:color w:val="04640D"/>
        </w:rPr>
        <w:t>I</w:t>
      </w:r>
      <w:r>
        <w:t xml:space="preserve"> thought </w:t>
      </w:r>
      <w:r>
        <w:rPr>
          <w:color w:val="04640D"/>
        </w:rPr>
        <w:t>I</w:t>
      </w:r>
      <w:r>
        <w:t xml:space="preserve">’d swallowed an insect or something. And then </w:t>
      </w:r>
      <w:r>
        <w:rPr>
          <w:color w:val="796EE6"/>
        </w:rPr>
        <w:t>it</w:t>
      </w:r>
      <w:r>
        <w:t xml:space="preserve"> started insulting </w:t>
      </w:r>
      <w:r>
        <w:rPr>
          <w:color w:val="04640D"/>
        </w:rPr>
        <w:t>me</w:t>
      </w:r>
      <w:r>
        <w:t>.”</w:t>
      </w:r>
    </w:p>
    <w:p>
      <w:r>
        <w:t>“</w:t>
      </w:r>
      <w:r>
        <w:rPr>
          <w:color w:val="04640D"/>
        </w:rPr>
        <w:t>You</w:t>
      </w:r>
      <w:r>
        <w:t xml:space="preserve">’re having </w:t>
      </w:r>
      <w:r>
        <w:rPr>
          <w:color w:val="53495F"/>
        </w:rPr>
        <w:t>me</w:t>
      </w:r>
      <w:r>
        <w:t xml:space="preserve"> on, right?”</w:t>
      </w:r>
    </w:p>
    <w:p>
      <w:r>
        <w:t>“</w:t>
      </w:r>
      <w:r>
        <w:rPr>
          <w:color w:val="53495F"/>
        </w:rPr>
        <w:t>Pete</w:t>
      </w:r>
      <w:r>
        <w:t xml:space="preserve">! Look at </w:t>
      </w:r>
      <w:r>
        <w:rPr>
          <w:color w:val="04640D"/>
        </w:rPr>
        <w:t>me</w:t>
      </w:r>
      <w:r>
        <w:t xml:space="preserve">. If </w:t>
      </w:r>
      <w:r>
        <w:rPr>
          <w:color w:val="E115C0"/>
        </w:rPr>
        <w:t>it’s</w:t>
      </w:r>
      <w:r>
        <w:t xml:space="preserve"> </w:t>
      </w:r>
      <w:r>
        <w:rPr>
          <w:color w:val="61FC03"/>
        </w:rPr>
        <w:t>a trick</w:t>
      </w:r>
      <w:r>
        <w:t xml:space="preserve">, how do </w:t>
      </w:r>
      <w:r>
        <w:rPr>
          <w:color w:val="04640D"/>
        </w:rPr>
        <w:t>I</w:t>
      </w:r>
      <w:r>
        <w:t xml:space="preserve"> do </w:t>
      </w:r>
      <w:r>
        <w:rPr>
          <w:color w:val="61FC03"/>
        </w:rPr>
        <w:t>it</w:t>
      </w:r>
      <w:r>
        <w:t xml:space="preserve"> then?”</w:t>
      </w:r>
    </w:p>
    <w:p>
      <w:r>
        <w:rPr>
          <w:color w:val="53495F"/>
        </w:rPr>
        <w:t>Pete</w:t>
      </w:r>
      <w:r>
        <w:t xml:space="preserve"> thought for a moment.</w:t>
      </w:r>
    </w:p>
    <w:p>
      <w:r>
        <w:t xml:space="preserve">“If </w:t>
      </w:r>
      <w:r>
        <w:rPr>
          <w:color w:val="796EE6"/>
        </w:rPr>
        <w:t>it’s</w:t>
      </w:r>
      <w:r>
        <w:t xml:space="preserve"> real … Aren’t </w:t>
      </w:r>
      <w:r>
        <w:rPr>
          <w:color w:val="5D9608"/>
        </w:rPr>
        <w:t>they</w:t>
      </w:r>
      <w:r>
        <w:t xml:space="preserve"> supposed to have </w:t>
      </w:r>
      <w:r>
        <w:rPr>
          <w:color w:val="DE98FD"/>
        </w:rPr>
        <w:t>a pot of gold</w:t>
      </w:r>
      <w:r>
        <w:t xml:space="preserve"> or something? And </w:t>
      </w:r>
      <w:r>
        <w:rPr>
          <w:color w:val="5D9608"/>
        </w:rPr>
        <w:t>they</w:t>
      </w:r>
      <w:r>
        <w:t xml:space="preserve"> have to tell </w:t>
      </w:r>
      <w:r>
        <w:rPr>
          <w:color w:val="98A088"/>
        </w:rPr>
        <w:t>you</w:t>
      </w:r>
      <w:r>
        <w:t xml:space="preserve"> where </w:t>
      </w:r>
      <w:r>
        <w:rPr>
          <w:color w:val="DE98FD"/>
        </w:rPr>
        <w:t>it</w:t>
      </w:r>
      <w:r>
        <w:t xml:space="preserve"> is if </w:t>
      </w:r>
      <w:r>
        <w:rPr>
          <w:color w:val="98A088"/>
        </w:rPr>
        <w:t>you</w:t>
      </w:r>
      <w:r>
        <w:t xml:space="preserve"> catch </w:t>
      </w:r>
      <w:r>
        <w:rPr>
          <w:color w:val="5D9608"/>
        </w:rPr>
        <w:t>them</w:t>
      </w:r>
      <w:r>
        <w:t>?”</w:t>
      </w:r>
    </w:p>
    <w:p>
      <w:r>
        <w:t>“</w:t>
      </w:r>
      <w:r>
        <w:rPr>
          <w:color w:val="5D9608"/>
        </w:rPr>
        <w:t>That’s</w:t>
      </w:r>
      <w:r>
        <w:t xml:space="preserve"> </w:t>
      </w:r>
      <w:r>
        <w:rPr>
          <w:color w:val="5D9608"/>
        </w:rPr>
        <w:t>leprechauns</w:t>
      </w:r>
      <w:r>
        <w:t xml:space="preserve">, </w:t>
      </w:r>
      <w:r>
        <w:rPr>
          <w:color w:val="53495F"/>
        </w:rPr>
        <w:t>idiot</w:t>
      </w:r>
      <w:r>
        <w:t xml:space="preserve">!” said </w:t>
      </w:r>
      <w:r>
        <w:rPr>
          <w:color w:val="FCB164"/>
        </w:rPr>
        <w:t>the voice</w:t>
      </w:r>
      <w:r>
        <w:t xml:space="preserve"> from </w:t>
      </w:r>
      <w:r>
        <w:rPr>
          <w:color w:val="4F584E"/>
        </w:rPr>
        <w:t>my</w:t>
      </w:r>
      <w:r>
        <w:rPr>
          <w:color w:val="248AD0"/>
        </w:rPr>
        <w:t xml:space="preserve"> noise</w:t>
      </w:r>
      <w:r>
        <w:t>.</w:t>
      </w:r>
    </w:p>
    <w:p>
      <w:r>
        <w:t xml:space="preserve">“So what’s the difference? Just give </w:t>
      </w:r>
      <w:r>
        <w:rPr>
          <w:color w:val="5C5300"/>
        </w:rPr>
        <w:t>us</w:t>
      </w:r>
      <w:r>
        <w:t xml:space="preserve"> </w:t>
      </w:r>
      <w:r>
        <w:rPr>
          <w:color w:val="DE98FD"/>
        </w:rPr>
        <w:t>the gold</w:t>
      </w:r>
      <w:r>
        <w:t xml:space="preserve"> and </w:t>
      </w:r>
      <w:r>
        <w:rPr>
          <w:color w:val="5C5300"/>
        </w:rPr>
        <w:t>we’ll</w:t>
      </w:r>
      <w:r>
        <w:t xml:space="preserve"> let </w:t>
      </w:r>
      <w:r>
        <w:rPr>
          <w:color w:val="796EE6"/>
        </w:rPr>
        <w:t>you</w:t>
      </w:r>
      <w:r>
        <w:t xml:space="preserve"> go …”</w:t>
      </w:r>
    </w:p>
    <w:p>
      <w:r>
        <w:t>“</w:t>
      </w:r>
      <w:r>
        <w:rPr>
          <w:color w:val="5C5300"/>
        </w:rPr>
        <w:t>We</w:t>
      </w:r>
      <w:r>
        <w:t xml:space="preserve"> —?” </w:t>
      </w:r>
      <w:r>
        <w:rPr>
          <w:color w:val="04640D"/>
        </w:rPr>
        <w:t>I</w:t>
      </w:r>
      <w:r>
        <w:t xml:space="preserve"> started.</w:t>
      </w:r>
    </w:p>
    <w:p>
      <w:r>
        <w:rPr>
          <w:color w:val="53495F"/>
        </w:rPr>
        <w:t>He</w:t>
      </w:r>
      <w:r>
        <w:t xml:space="preserve"> winked at </w:t>
      </w:r>
      <w:r>
        <w:rPr>
          <w:color w:val="04640D"/>
        </w:rPr>
        <w:t>me</w:t>
      </w:r>
      <w:r>
        <w:t>.</w:t>
      </w:r>
    </w:p>
    <w:p>
      <w:r>
        <w:t xml:space="preserve">“Oh, </w:t>
      </w:r>
      <w:r>
        <w:rPr>
          <w:color w:val="796EE6"/>
        </w:rPr>
        <w:t>I’m</w:t>
      </w:r>
      <w:r>
        <w:t xml:space="preserve"> happy to stick around,” came </w:t>
      </w:r>
      <w:r>
        <w:rPr>
          <w:color w:val="FCB164"/>
        </w:rPr>
        <w:t>the voice</w:t>
      </w:r>
      <w:r>
        <w:t>.</w:t>
      </w:r>
    </w:p>
    <w:p>
      <w:r>
        <w:t>“</w:t>
      </w:r>
      <w:r>
        <w:rPr>
          <w:color w:val="04640D"/>
        </w:rPr>
        <w:t>It’s</w:t>
      </w:r>
      <w:r>
        <w:t xml:space="preserve"> </w:t>
      </w:r>
      <w:r>
        <w:rPr>
          <w:color w:val="04640D"/>
        </w:rPr>
        <w:t>noggins</w:t>
      </w:r>
      <w:r>
        <w:t xml:space="preserve"> here who wants to get rid of </w:t>
      </w:r>
      <w:r>
        <w:rPr>
          <w:color w:val="796EE6"/>
        </w:rPr>
        <w:t>me</w:t>
      </w:r>
      <w:r>
        <w:t xml:space="preserve"> …”</w:t>
      </w:r>
    </w:p>
    <w:p>
      <w:r>
        <w:t xml:space="preserve">Suddenly </w:t>
      </w:r>
      <w:r>
        <w:rPr>
          <w:color w:val="04640D"/>
        </w:rPr>
        <w:t>I</w:t>
      </w:r>
      <w:r>
        <w:t xml:space="preserve"> felt a violent pain in </w:t>
      </w:r>
      <w:r>
        <w:rPr>
          <w:color w:val="4F584E"/>
        </w:rPr>
        <w:t>my</w:t>
      </w:r>
      <w:r>
        <w:rPr>
          <w:color w:val="248AD0"/>
        </w:rPr>
        <w:t xml:space="preserve"> nose</w:t>
      </w:r>
      <w:r>
        <w:t xml:space="preserve">, </w:t>
      </w:r>
      <w:r>
        <w:rPr>
          <w:color w:val="04640D"/>
        </w:rPr>
        <w:t>my</w:t>
      </w:r>
      <w:r>
        <w:t xml:space="preserve"> eyes watered.</w:t>
      </w:r>
    </w:p>
    <w:p>
      <w:r>
        <w:t xml:space="preserve">“Owwww!” </w:t>
      </w:r>
      <w:r>
        <w:rPr>
          <w:color w:val="04640D"/>
        </w:rPr>
        <w:t>I</w:t>
      </w:r>
      <w:r>
        <w:t xml:space="preserve"> howled.</w:t>
      </w:r>
    </w:p>
    <w:p>
      <w:r>
        <w:t xml:space="preserve">“See what </w:t>
      </w:r>
      <w:r>
        <w:rPr>
          <w:color w:val="796EE6"/>
        </w:rPr>
        <w:t>I</w:t>
      </w:r>
      <w:r>
        <w:t xml:space="preserve"> mean?” </w:t>
      </w:r>
      <w:r>
        <w:rPr>
          <w:color w:val="FCB164"/>
        </w:rPr>
        <w:t>the voice</w:t>
      </w:r>
      <w:r>
        <w:t xml:space="preserve"> shouted over </w:t>
      </w:r>
      <w:r>
        <w:rPr>
          <w:color w:val="04640D"/>
        </w:rPr>
        <w:t>my</w:t>
      </w:r>
      <w:r>
        <w:t xml:space="preserve"> moans.</w:t>
      </w:r>
    </w:p>
    <w:p>
      <w:r>
        <w:t xml:space="preserve">“Perhaps </w:t>
      </w:r>
      <w:r>
        <w:rPr>
          <w:color w:val="04640D"/>
        </w:rPr>
        <w:t>you</w:t>
      </w:r>
      <w:r>
        <w:t xml:space="preserve"> can use </w:t>
      </w:r>
      <w:r>
        <w:rPr>
          <w:color w:val="796EE6"/>
        </w:rPr>
        <w:t>it</w:t>
      </w:r>
      <w:r>
        <w:t xml:space="preserve"> in </w:t>
      </w:r>
      <w:r>
        <w:rPr>
          <w:color w:val="9F6551"/>
        </w:rPr>
        <w:t>exams</w:t>
      </w:r>
      <w:r>
        <w:t xml:space="preserve"> …” </w:t>
      </w:r>
      <w:r>
        <w:rPr>
          <w:color w:val="53495F"/>
        </w:rPr>
        <w:t>Pete</w:t>
      </w:r>
      <w:r>
        <w:t xml:space="preserve"> said, scratching </w:t>
      </w:r>
      <w:r>
        <w:rPr>
          <w:color w:val="53495F"/>
        </w:rPr>
        <w:t>his</w:t>
      </w:r>
      <w:r>
        <w:t xml:space="preserve"> head.</w:t>
      </w:r>
    </w:p>
    <w:p>
      <w:r>
        <w:t>“</w:t>
      </w:r>
      <w:r>
        <w:rPr>
          <w:color w:val="04640D"/>
        </w:rPr>
        <w:t>You</w:t>
      </w:r>
      <w:r>
        <w:t xml:space="preserve"> know, </w:t>
      </w:r>
      <w:r>
        <w:rPr>
          <w:color w:val="796EE6"/>
        </w:rPr>
        <w:t>it</w:t>
      </w:r>
      <w:r>
        <w:t xml:space="preserve"> could </w:t>
      </w:r>
      <w:r>
        <w:rPr>
          <w:color w:val="BCFEC6"/>
        </w:rPr>
        <w:t xml:space="preserve">tell </w:t>
      </w:r>
      <w:r>
        <w:rPr>
          <w:color w:val="932C70"/>
        </w:rPr>
        <w:t>us</w:t>
      </w:r>
      <w:r>
        <w:rPr>
          <w:color w:val="BCFEC6"/>
        </w:rPr>
        <w:t xml:space="preserve"> </w:t>
      </w:r>
      <w:r>
        <w:rPr>
          <w:color w:val="2B1B04"/>
        </w:rPr>
        <w:t>all the answers</w:t>
      </w:r>
      <w:r>
        <w:t>.”</w:t>
      </w:r>
    </w:p>
    <w:p>
      <w:r>
        <w:t>“</w:t>
      </w:r>
      <w:r>
        <w:rPr>
          <w:color w:val="53495F"/>
        </w:rPr>
        <w:t>Idiot</w:t>
      </w:r>
      <w:r>
        <w:t xml:space="preserve">! If </w:t>
      </w:r>
      <w:r>
        <w:rPr>
          <w:color w:val="796EE6"/>
        </w:rPr>
        <w:t>it</w:t>
      </w:r>
      <w:r>
        <w:t xml:space="preserve"> yacks on like </w:t>
      </w:r>
      <w:r>
        <w:rPr>
          <w:color w:val="BCFEC6"/>
        </w:rPr>
        <w:t>that</w:t>
      </w:r>
      <w:r>
        <w:t xml:space="preserve"> in an exam, </w:t>
      </w:r>
      <w:r>
        <w:rPr>
          <w:color w:val="04640D"/>
        </w:rPr>
        <w:t>I’ll</w:t>
      </w:r>
      <w:r>
        <w:t xml:space="preserve"> get thrown out. And probably locked up too.”</w:t>
      </w:r>
    </w:p>
    <w:p>
      <w:r>
        <w:t xml:space="preserve">“Can’t </w:t>
      </w:r>
      <w:r>
        <w:rPr>
          <w:color w:val="796EE6"/>
        </w:rPr>
        <w:t>it</w:t>
      </w:r>
      <w:r>
        <w:t xml:space="preserve"> whisper?”</w:t>
      </w:r>
    </w:p>
    <w:p>
      <w:r>
        <w:t xml:space="preserve">“Perhaps </w:t>
      </w:r>
      <w:r>
        <w:rPr>
          <w:color w:val="B5AFC4"/>
        </w:rPr>
        <w:t>I</w:t>
      </w:r>
      <w:r>
        <w:rPr>
          <w:color w:val="D4C67A"/>
        </w:rPr>
        <w:t xml:space="preserve"> don’t know </w:t>
      </w:r>
      <w:r>
        <w:rPr>
          <w:color w:val="AE7AA1"/>
        </w:rPr>
        <w:t>the answers</w:t>
      </w:r>
      <w:r>
        <w:t xml:space="preserve"> anyway?” said </w:t>
      </w:r>
      <w:r>
        <w:rPr>
          <w:color w:val="FCB164"/>
        </w:rPr>
        <w:t>the voice</w:t>
      </w:r>
      <w:r>
        <w:t>.</w:t>
      </w:r>
    </w:p>
    <w:p>
      <w:r>
        <w:t xml:space="preserve">“Have </w:t>
      </w:r>
      <w:r>
        <w:rPr>
          <w:color w:val="53495F"/>
        </w:rPr>
        <w:t>you</w:t>
      </w:r>
      <w:r>
        <w:t xml:space="preserve"> thought of </w:t>
      </w:r>
      <w:r>
        <w:rPr>
          <w:color w:val="D4C67A"/>
        </w:rPr>
        <w:t>that</w:t>
      </w:r>
      <w:r>
        <w:t>?”</w:t>
      </w:r>
    </w:p>
    <w:p>
      <w:r>
        <w:t xml:space="preserve">“Anyway, </w:t>
      </w:r>
      <w:r>
        <w:rPr>
          <w:color w:val="04640D"/>
        </w:rPr>
        <w:t>I</w:t>
      </w:r>
      <w:r>
        <w:t xml:space="preserve"> don’t want </w:t>
      </w:r>
      <w:r>
        <w:rPr>
          <w:color w:val="796EE6"/>
        </w:rPr>
        <w:t>it</w:t>
      </w:r>
      <w:r>
        <w:t xml:space="preserve"> in </w:t>
      </w:r>
      <w:r>
        <w:rPr>
          <w:color w:val="9F6551"/>
        </w:rPr>
        <w:t>exams</w:t>
      </w:r>
      <w:r>
        <w:t xml:space="preserve">. </w:t>
      </w:r>
      <w:r>
        <w:rPr>
          <w:color w:val="04640D"/>
        </w:rPr>
        <w:t>I</w:t>
      </w:r>
      <w:r>
        <w:t xml:space="preserve"> just want </w:t>
      </w:r>
      <w:r>
        <w:rPr>
          <w:color w:val="796EE6"/>
        </w:rPr>
        <w:t>it</w:t>
      </w:r>
      <w:r>
        <w:t xml:space="preserve"> to go. Out of </w:t>
      </w:r>
      <w:r>
        <w:rPr>
          <w:color w:val="4F584E"/>
        </w:rPr>
        <w:t>my</w:t>
      </w:r>
      <w:r>
        <w:rPr>
          <w:color w:val="248AD0"/>
        </w:rPr>
        <w:t xml:space="preserve"> nose</w:t>
      </w:r>
      <w:r>
        <w:t>.”</w:t>
      </w:r>
    </w:p>
    <w:p>
      <w:r>
        <w:t xml:space="preserve">“Can’t </w:t>
      </w:r>
      <w:r>
        <w:rPr>
          <w:color w:val="04640D"/>
        </w:rPr>
        <w:t>you</w:t>
      </w:r>
      <w:r>
        <w:t xml:space="preserve"> just poke </w:t>
      </w:r>
      <w:r>
        <w:rPr>
          <w:color w:val="796EE6"/>
        </w:rPr>
        <w:t>it</w:t>
      </w:r>
      <w:r>
        <w:t xml:space="preserve"> out?”</w:t>
      </w:r>
    </w:p>
    <w:p>
      <w:r>
        <w:t>“With what?”</w:t>
      </w:r>
    </w:p>
    <w:p>
      <w:r>
        <w:t xml:space="preserve">“S’pose </w:t>
      </w:r>
      <w:r>
        <w:rPr>
          <w:color w:val="C2A393"/>
        </w:rPr>
        <w:t>you’ve</w:t>
      </w:r>
      <w:r>
        <w:rPr>
          <w:color w:val="0232FD"/>
        </w:rPr>
        <w:t xml:space="preserve"> already tried </w:t>
      </w:r>
      <w:r>
        <w:rPr>
          <w:color w:val="C2A393"/>
        </w:rPr>
        <w:t>your</w:t>
      </w:r>
      <w:r>
        <w:rPr>
          <w:color w:val="0232FD"/>
        </w:rPr>
        <w:t xml:space="preserve"> finger</w:t>
      </w:r>
      <w:r>
        <w:t xml:space="preserve"> …”</w:t>
      </w:r>
    </w:p>
    <w:p>
      <w:r>
        <w:t>“</w:t>
      </w:r>
      <w:r>
        <w:rPr>
          <w:color w:val="6A3A35"/>
        </w:rPr>
        <w:t xml:space="preserve">Yes </w:t>
      </w:r>
      <w:r>
        <w:rPr>
          <w:color w:val="BA6801"/>
        </w:rPr>
        <w:t>he</w:t>
      </w:r>
      <w:r>
        <w:rPr>
          <w:color w:val="6A3A35"/>
        </w:rPr>
        <w:t xml:space="preserve"> has,</w:t>
      </w:r>
      <w:r>
        <w:t xml:space="preserve">” </w:t>
      </w:r>
      <w:r>
        <w:rPr>
          <w:color w:val="FCB164"/>
        </w:rPr>
        <w:t>the voice</w:t>
      </w:r>
      <w:r>
        <w:t xml:space="preserve"> said.</w:t>
      </w:r>
    </w:p>
    <w:p>
      <w:r>
        <w:t xml:space="preserve">“And </w:t>
      </w:r>
      <w:r>
        <w:rPr>
          <w:color w:val="0232FD"/>
        </w:rPr>
        <w:t>it</w:t>
      </w:r>
      <w:r>
        <w:t xml:space="preserve"> wasn’t pleasant </w:t>
      </w:r>
      <w:r>
        <w:rPr>
          <w:color w:val="796EE6"/>
        </w:rPr>
        <w:t>I</w:t>
      </w:r>
      <w:r>
        <w:t xml:space="preserve"> can tell </w:t>
      </w:r>
      <w:r>
        <w:rPr>
          <w:color w:val="53495F"/>
        </w:rPr>
        <w:t>you</w:t>
      </w:r>
      <w:r>
        <w:t>.”</w:t>
      </w:r>
    </w:p>
    <w:p>
      <w:r>
        <w:t>“</w:t>
      </w:r>
      <w:r>
        <w:rPr>
          <w:color w:val="53495F"/>
        </w:rPr>
        <w:t>You</w:t>
      </w:r>
      <w:r>
        <w:t xml:space="preserve"> see what </w:t>
      </w:r>
      <w:r>
        <w:rPr>
          <w:color w:val="E115C0"/>
        </w:rPr>
        <w:t>it’s</w:t>
      </w:r>
      <w:r>
        <w:t xml:space="preserve"> like. </w:t>
      </w:r>
      <w:r>
        <w:rPr>
          <w:color w:val="796EE6"/>
        </w:rPr>
        <w:t>He’s</w:t>
      </w:r>
      <w:r>
        <w:t xml:space="preserve"> already making sarcastic remarks like </w:t>
      </w:r>
      <w:r>
        <w:rPr>
          <w:color w:val="6A3A35"/>
        </w:rPr>
        <w:t>that</w:t>
      </w:r>
      <w:r>
        <w:t xml:space="preserve"> …”</w:t>
      </w:r>
    </w:p>
    <w:p>
      <w:r>
        <w:t xml:space="preserve">“What if </w:t>
      </w:r>
      <w:r>
        <w:rPr>
          <w:color w:val="5C5300"/>
        </w:rPr>
        <w:t>we</w:t>
      </w:r>
      <w:r>
        <w:t xml:space="preserve"> put something in </w:t>
      </w:r>
      <w:r>
        <w:rPr>
          <w:color w:val="4F584E"/>
        </w:rPr>
        <w:t>your</w:t>
      </w:r>
      <w:r>
        <w:rPr>
          <w:color w:val="248AD0"/>
        </w:rPr>
        <w:t xml:space="preserve"> nose</w:t>
      </w:r>
      <w:r>
        <w:t xml:space="preserve"> to catch </w:t>
      </w:r>
      <w:r>
        <w:rPr>
          <w:color w:val="796EE6"/>
        </w:rPr>
        <w:t>it</w:t>
      </w:r>
      <w:r>
        <w:t xml:space="preserve">, then? </w:t>
      </w:r>
      <w:r>
        <w:rPr>
          <w:color w:val="53495F"/>
        </w:rPr>
        <w:t>I</w:t>
      </w:r>
      <w:r>
        <w:t xml:space="preserve"> don’t know … A spider?”</w:t>
      </w:r>
    </w:p>
    <w:p>
      <w:r>
        <w:t>“</w:t>
      </w:r>
      <w:r>
        <w:rPr>
          <w:color w:val="168E5C"/>
        </w:rPr>
        <w:t>No!</w:t>
      </w:r>
      <w:r>
        <w:t xml:space="preserve">” </w:t>
      </w:r>
      <w:r>
        <w:rPr>
          <w:color w:val="16C0D0"/>
        </w:rPr>
        <w:t>we both</w:t>
      </w:r>
      <w:r>
        <w:t xml:space="preserve"> said at once.</w:t>
      </w:r>
    </w:p>
    <w:p>
      <w:r>
        <w:t xml:space="preserve">“Snap!” </w:t>
      </w:r>
      <w:r>
        <w:rPr>
          <w:color w:val="53495F"/>
        </w:rPr>
        <w:t>Pete</w:t>
      </w:r>
      <w:r>
        <w:t xml:space="preserve"> said. “</w:t>
      </w:r>
      <w:r>
        <w:rPr>
          <w:color w:val="16C0D0"/>
        </w:rPr>
        <w:t>You both</w:t>
      </w:r>
      <w:r>
        <w:t xml:space="preserve"> said </w:t>
      </w:r>
      <w:r>
        <w:rPr>
          <w:color w:val="168E5C"/>
        </w:rPr>
        <w:t>the same thing</w:t>
      </w:r>
      <w:r>
        <w:t xml:space="preserve"> at the same time, </w:t>
      </w:r>
      <w:r>
        <w:rPr>
          <w:color w:val="16C0D0"/>
        </w:rPr>
        <w:t>you’ve</w:t>
      </w:r>
      <w:r>
        <w:t xml:space="preserve"> got to make a —” </w:t>
      </w:r>
      <w:r>
        <w:rPr>
          <w:color w:val="53495F"/>
        </w:rPr>
        <w:t>He</w:t>
      </w:r>
      <w:r>
        <w:t xml:space="preserve"> hit </w:t>
      </w:r>
      <w:r>
        <w:rPr>
          <w:color w:val="53495F"/>
        </w:rPr>
        <w:t>his</w:t>
      </w:r>
      <w:r>
        <w:t xml:space="preserve"> forehead with </w:t>
      </w:r>
      <w:r>
        <w:rPr>
          <w:color w:val="53495F"/>
        </w:rPr>
        <w:t>his</w:t>
      </w:r>
      <w:r>
        <w:t xml:space="preserve"> palm.</w:t>
      </w:r>
    </w:p>
    <w:p>
      <w:r>
        <w:t>“</w:t>
      </w:r>
      <w:r>
        <w:rPr>
          <w:color w:val="C62100"/>
        </w:rPr>
        <w:t>That’s</w:t>
      </w:r>
      <w:r>
        <w:t xml:space="preserve"> </w:t>
      </w:r>
      <w:r>
        <w:rPr>
          <w:color w:val="C62100"/>
        </w:rPr>
        <w:t>it</w:t>
      </w:r>
      <w:r>
        <w:t xml:space="preserve">! </w:t>
      </w:r>
      <w:r>
        <w:rPr>
          <w:color w:val="C62100"/>
        </w:rPr>
        <w:t>Three wishes</w:t>
      </w:r>
      <w:r>
        <w:t xml:space="preserve">! </w:t>
      </w:r>
      <w:r>
        <w:rPr>
          <w:color w:val="014347"/>
        </w:rPr>
        <w:t xml:space="preserve">When </w:t>
      </w:r>
      <w:r>
        <w:rPr>
          <w:color w:val="233809"/>
        </w:rPr>
        <w:t>you</w:t>
      </w:r>
      <w:r>
        <w:rPr>
          <w:color w:val="014347"/>
        </w:rPr>
        <w:t xml:space="preserve"> catch a fairy, </w:t>
      </w:r>
      <w:r>
        <w:rPr>
          <w:color w:val="233809"/>
        </w:rPr>
        <w:t>you</w:t>
      </w:r>
      <w:r>
        <w:rPr>
          <w:color w:val="014347"/>
        </w:rPr>
        <w:t xml:space="preserve"> get </w:t>
      </w:r>
      <w:r>
        <w:rPr>
          <w:color w:val="42083B"/>
        </w:rPr>
        <w:t>three wishes</w:t>
      </w:r>
      <w:r>
        <w:t xml:space="preserve">. Hey </w:t>
      </w:r>
      <w:r>
        <w:rPr>
          <w:color w:val="796EE6"/>
        </w:rPr>
        <w:t>you in there</w:t>
      </w:r>
      <w:r>
        <w:t xml:space="preserve">! Is </w:t>
      </w:r>
      <w:r>
        <w:rPr>
          <w:color w:val="014347"/>
        </w:rPr>
        <w:t>that</w:t>
      </w:r>
      <w:r>
        <w:t xml:space="preserve"> right?”</w:t>
      </w:r>
    </w:p>
    <w:p>
      <w:r>
        <w:t>“</w:t>
      </w:r>
      <w:r>
        <w:rPr>
          <w:color w:val="53495F"/>
        </w:rPr>
        <w:t>You</w:t>
      </w:r>
      <w:r>
        <w:t xml:space="preserve"> could see things like that …” said </w:t>
      </w:r>
      <w:r>
        <w:rPr>
          <w:color w:val="FCB164"/>
        </w:rPr>
        <w:t>the voice</w:t>
      </w:r>
      <w:r>
        <w:t xml:space="preserve"> with resignation.</w:t>
      </w:r>
    </w:p>
    <w:p>
      <w:r>
        <w:t>“</w:t>
      </w:r>
      <w:r>
        <w:rPr>
          <w:color w:val="04640D"/>
        </w:rPr>
        <w:t>I</w:t>
      </w:r>
      <w:r>
        <w:t xml:space="preserve"> wish </w:t>
      </w:r>
      <w:r>
        <w:rPr>
          <w:color w:val="796EE6"/>
        </w:rPr>
        <w:t>you’d</w:t>
      </w:r>
      <w:r>
        <w:t xml:space="preserve"> get out of </w:t>
      </w:r>
      <w:r>
        <w:rPr>
          <w:color w:val="4F584E"/>
        </w:rPr>
        <w:t>my</w:t>
      </w:r>
      <w:r>
        <w:rPr>
          <w:color w:val="248AD0"/>
        </w:rPr>
        <w:t xml:space="preserve"> nose</w:t>
      </w:r>
      <w:r>
        <w:t xml:space="preserve">, then!” </w:t>
      </w:r>
      <w:r>
        <w:rPr>
          <w:color w:val="04640D"/>
        </w:rPr>
        <w:t>I</w:t>
      </w:r>
      <w:r>
        <w:t xml:space="preserve"> cried.</w:t>
      </w:r>
    </w:p>
    <w:p>
      <w:r>
        <w:t xml:space="preserve">In a flash </w:t>
      </w:r>
      <w:r>
        <w:rPr>
          <w:color w:val="796EE6"/>
        </w:rPr>
        <w:t>the fairy</w:t>
      </w:r>
      <w:r>
        <w:t xml:space="preserve"> was out of </w:t>
      </w:r>
      <w:r>
        <w:rPr>
          <w:color w:val="4F584E"/>
        </w:rPr>
        <w:t>my</w:t>
      </w:r>
      <w:r>
        <w:rPr>
          <w:color w:val="248AD0"/>
        </w:rPr>
        <w:t xml:space="preserve"> nose</w:t>
      </w:r>
      <w:r>
        <w:t xml:space="preserve"> and gone.</w:t>
      </w:r>
    </w:p>
    <w:p>
      <w:r>
        <w:t xml:space="preserve">And </w:t>
      </w:r>
      <w:r>
        <w:rPr>
          <w:color w:val="04640D"/>
        </w:rPr>
        <w:t>I’m</w:t>
      </w:r>
      <w:r>
        <w:t xml:space="preserve"> still waiting for </w:t>
      </w:r>
      <w:r>
        <w:rPr>
          <w:color w:val="04640D"/>
        </w:rPr>
        <w:t>my</w:t>
      </w:r>
      <w:r>
        <w:t xml:space="preserve"> two other wishes.</w:t>
      </w:r>
    </w:p>
    <w:p>
      <w:r>
        <w:t>THE END</w:t>
      </w:r>
    </w:p>
    <w:p>
      <w:r>
        <w:rPr>
          <w:color w:val="82785D"/>
        </w:rPr>
        <w:t>Something a little lighter</w:t>
      </w:r>
      <w:r>
        <w:t xml:space="preserve"> this week, </w:t>
      </w:r>
      <w:r>
        <w:rPr>
          <w:color w:val="023087"/>
        </w:rPr>
        <w:t>I</w:t>
      </w:r>
      <w:r>
        <w:t xml:space="preserve"> hope </w:t>
      </w:r>
      <w:r>
        <w:rPr>
          <w:color w:val="B7DAD2"/>
        </w:rPr>
        <w:t>you</w:t>
      </w:r>
      <w:r>
        <w:t xml:space="preserve"> enjoy </w:t>
      </w:r>
      <w:r>
        <w:rPr>
          <w:color w:val="82785D"/>
        </w:rPr>
        <w:t>it</w:t>
      </w:r>
      <w:r>
        <w:t xml:space="preserve">. Once </w:t>
      </w:r>
      <w:r>
        <w:rPr>
          <w:color w:val="82785D"/>
        </w:rPr>
        <w:t>it</w:t>
      </w:r>
      <w:r>
        <w:t xml:space="preserve"> got started, </w:t>
      </w:r>
      <w:r>
        <w:rPr>
          <w:color w:val="023087"/>
        </w:rPr>
        <w:t>I</w:t>
      </w:r>
      <w:r>
        <w:t xml:space="preserve"> realised that the idea must have been inspired by the title of </w:t>
      </w:r>
      <w:r>
        <w:rPr>
          <w:color w:val="196956"/>
        </w:rPr>
        <w:t>Justine Larbalestier’s How to Ditch Your Fairy</w:t>
      </w:r>
      <w:r>
        <w:t xml:space="preserve">, although </w:t>
      </w:r>
      <w:r>
        <w:rPr>
          <w:color w:val="82785D"/>
        </w:rPr>
        <w:t>it</w:t>
      </w:r>
      <w:r>
        <w:t xml:space="preserve"> has nothing at all to do with </w:t>
      </w:r>
      <w:r>
        <w:rPr>
          <w:color w:val="196956"/>
        </w:rPr>
        <w:t>that story</w:t>
      </w:r>
      <w:r>
        <w:t xml:space="preserve"> at all.</w:t>
      </w:r>
    </w:p>
    <w:p>
      <w:r>
        <w:t xml:space="preserve">All in all, </w:t>
      </w:r>
      <w:r>
        <w:rPr>
          <w:color w:val="8C41BB"/>
        </w:rPr>
        <w:t>my</w:t>
      </w:r>
      <w:r>
        <w:rPr>
          <w:color w:val="82785D"/>
        </w:rPr>
        <w:t xml:space="preserve"> story</w:t>
      </w:r>
      <w:r>
        <w:t xml:space="preserve"> feels very light. But </w:t>
      </w:r>
      <w:r>
        <w:rPr>
          <w:color w:val="023087"/>
        </w:rPr>
        <w:t>I</w:t>
      </w:r>
      <w:r>
        <w:t xml:space="preserve"> think </w:t>
      </w:r>
      <w:r>
        <w:rPr>
          <w:color w:val="023087"/>
        </w:rPr>
        <w:t>I</w:t>
      </w:r>
      <w:r>
        <w:t xml:space="preserve"> needed something a little less dark, and there are some quite sombre tales coming up in the coming weeks. See </w:t>
      </w:r>
      <w:r>
        <w:rPr>
          <w:color w:val="B7DAD2"/>
        </w:rPr>
        <w:t>you</w:t>
      </w:r>
      <w:r>
        <w:t xml:space="preserve"> then.</w:t>
      </w:r>
    </w:p>
    <w:p>
      <w:r>
        <w:rPr>
          <w:b/>
        </w:rPr>
        <w:t>Document number 47</w:t>
      </w:r>
    </w:p>
    <w:p>
      <w:r>
        <w:rPr>
          <w:b/>
        </w:rPr>
        <w:t>Document identifier: GUM_fiction_time</w:t>
      </w:r>
    </w:p>
    <w:p>
      <w:r>
        <w:t>The Further Vision</w:t>
      </w:r>
    </w:p>
    <w:p>
      <w:r>
        <w:t>“</w:t>
      </w:r>
      <w:r>
        <w:rPr>
          <w:color w:val="310106"/>
        </w:rPr>
        <w:t>I</w:t>
      </w:r>
      <w:r>
        <w:t xml:space="preserve"> have already told you of the sickness and confusion that comes with </w:t>
      </w:r>
      <w:r>
        <w:rPr>
          <w:color w:val="04640D"/>
        </w:rPr>
        <w:t>time travelling</w:t>
      </w:r>
      <w:r>
        <w:t xml:space="preserve">. And this time </w:t>
      </w:r>
      <w:r>
        <w:rPr>
          <w:color w:val="310106"/>
        </w:rPr>
        <w:t>I</w:t>
      </w:r>
      <w:r>
        <w:t xml:space="preserve"> was not seated properly in the saddle, but sideways and in an unstable fashion. For an indefinite time </w:t>
      </w:r>
      <w:r>
        <w:rPr>
          <w:color w:val="310106"/>
        </w:rPr>
        <w:t>I</w:t>
      </w:r>
      <w:r>
        <w:t xml:space="preserve"> clung to </w:t>
      </w:r>
      <w:r>
        <w:rPr>
          <w:color w:val="FEFB0A"/>
        </w:rPr>
        <w:t>the machine</w:t>
      </w:r>
      <w:r>
        <w:t xml:space="preserve"> as </w:t>
      </w:r>
      <w:r>
        <w:rPr>
          <w:color w:val="FEFB0A"/>
        </w:rPr>
        <w:t>it</w:t>
      </w:r>
      <w:r>
        <w:t xml:space="preserve"> swayed and vibrated, quite unheeding how </w:t>
      </w:r>
      <w:r>
        <w:rPr>
          <w:color w:val="310106"/>
        </w:rPr>
        <w:t>I</w:t>
      </w:r>
      <w:r>
        <w:t xml:space="preserve"> went, and when </w:t>
      </w:r>
      <w:r>
        <w:rPr>
          <w:color w:val="310106"/>
        </w:rPr>
        <w:t>I</w:t>
      </w:r>
      <w:r>
        <w:t xml:space="preserve"> brought </w:t>
      </w:r>
      <w:r>
        <w:rPr>
          <w:color w:val="310106"/>
        </w:rPr>
        <w:t>myself</w:t>
      </w:r>
      <w:r>
        <w:t xml:space="preserve"> to look at </w:t>
      </w:r>
      <w:r>
        <w:rPr>
          <w:color w:val="FB5514"/>
        </w:rPr>
        <w:t>the dials</w:t>
      </w:r>
      <w:r>
        <w:t xml:space="preserve"> again </w:t>
      </w:r>
      <w:r>
        <w:rPr>
          <w:color w:val="310106"/>
        </w:rPr>
        <w:t>I</w:t>
      </w:r>
      <w:r>
        <w:t xml:space="preserve"> was amazed to find where </w:t>
      </w:r>
      <w:r>
        <w:rPr>
          <w:color w:val="310106"/>
        </w:rPr>
        <w:t>I</w:t>
      </w:r>
      <w:r>
        <w:t xml:space="preserve"> had arrived. </w:t>
      </w:r>
      <w:r>
        <w:rPr>
          <w:color w:val="E115C0"/>
        </w:rPr>
        <w:t>One dial</w:t>
      </w:r>
      <w:r>
        <w:t xml:space="preserve"> records days, and </w:t>
      </w:r>
      <w:r>
        <w:rPr>
          <w:color w:val="00587F"/>
        </w:rPr>
        <w:t>another</w:t>
      </w:r>
      <w:r>
        <w:t xml:space="preserve"> thousands of days, another millions of days, and another thousands of millions. Now, instead of reversing </w:t>
      </w:r>
      <w:r>
        <w:rPr>
          <w:color w:val="0BC582"/>
        </w:rPr>
        <w:t>the levers</w:t>
      </w:r>
      <w:r>
        <w:t xml:space="preserve">, </w:t>
      </w:r>
      <w:r>
        <w:rPr>
          <w:color w:val="310106"/>
        </w:rPr>
        <w:t>I</w:t>
      </w:r>
      <w:r>
        <w:t xml:space="preserve"> had pulled </w:t>
      </w:r>
      <w:r>
        <w:rPr>
          <w:color w:val="0BC582"/>
        </w:rPr>
        <w:t>them</w:t>
      </w:r>
      <w:r>
        <w:t xml:space="preserve"> over so as to go forward with </w:t>
      </w:r>
      <w:r>
        <w:rPr>
          <w:color w:val="0BC582"/>
        </w:rPr>
        <w:t>them</w:t>
      </w:r>
      <w:r>
        <w:t xml:space="preserve">, and when </w:t>
      </w:r>
      <w:r>
        <w:rPr>
          <w:color w:val="310106"/>
        </w:rPr>
        <w:t>I</w:t>
      </w:r>
      <w:r>
        <w:t xml:space="preserve"> came to look at </w:t>
      </w:r>
      <w:r>
        <w:rPr>
          <w:color w:val="FB5514"/>
        </w:rPr>
        <w:t>these indicators</w:t>
      </w:r>
      <w:r>
        <w:t xml:space="preserve"> </w:t>
      </w:r>
      <w:r>
        <w:rPr>
          <w:color w:val="310106"/>
        </w:rPr>
        <w:t>I</w:t>
      </w:r>
      <w:r>
        <w:t xml:space="preserve"> found that </w:t>
      </w:r>
      <w:r>
        <w:rPr>
          <w:color w:val="00587F"/>
        </w:rPr>
        <w:t>the thousands hand</w:t>
      </w:r>
      <w:r>
        <w:t xml:space="preserve"> was sweeping round as fast as the seconds hand of a watch—into futurity.</w:t>
      </w:r>
    </w:p>
    <w:p>
      <w:r>
        <w:t xml:space="preserve">“As </w:t>
      </w:r>
      <w:r>
        <w:rPr>
          <w:color w:val="310106"/>
        </w:rPr>
        <w:t>I</w:t>
      </w:r>
      <w:r>
        <w:t xml:space="preserve"> drove on, a peculiar change crept over the appearance of things. The palpitating greyness grew darker; then—though </w:t>
      </w:r>
      <w:r>
        <w:rPr>
          <w:color w:val="310106"/>
        </w:rPr>
        <w:t>I</w:t>
      </w:r>
      <w:r>
        <w:t xml:space="preserve"> was still travelling with prodigious velocity—</w:t>
      </w:r>
      <w:r>
        <w:rPr>
          <w:color w:val="FEB8C8"/>
        </w:rPr>
        <w:t>the blinking succession of day and night, which was usually indicative of a slower pace, returned, and grew more and more marked</w:t>
      </w:r>
      <w:r>
        <w:t xml:space="preserve">. </w:t>
      </w:r>
      <w:r>
        <w:rPr>
          <w:color w:val="FEB8C8"/>
        </w:rPr>
        <w:t>This</w:t>
      </w:r>
      <w:r>
        <w:t xml:space="preserve"> puzzled </w:t>
      </w:r>
      <w:r>
        <w:rPr>
          <w:color w:val="310106"/>
        </w:rPr>
        <w:t>me</w:t>
      </w:r>
      <w:r>
        <w:t xml:space="preserve"> very much at first. </w:t>
      </w:r>
      <w:r>
        <w:rPr>
          <w:color w:val="FEB8C8"/>
        </w:rPr>
        <w:t>The alternations of night and day</w:t>
      </w:r>
      <w:r>
        <w:t xml:space="preserve"> grew slower and slower, and so did </w:t>
      </w:r>
      <w:r>
        <w:rPr>
          <w:color w:val="9E8317"/>
        </w:rPr>
        <w:t xml:space="preserve">the passage of </w:t>
      </w:r>
      <w:r>
        <w:rPr>
          <w:color w:val="01190F"/>
        </w:rPr>
        <w:t>the sun</w:t>
      </w:r>
      <w:r>
        <w:rPr>
          <w:color w:val="9E8317"/>
        </w:rPr>
        <w:t xml:space="preserve"> across </w:t>
      </w:r>
      <w:r>
        <w:rPr>
          <w:color w:val="847D81"/>
        </w:rPr>
        <w:t>the sky</w:t>
      </w:r>
      <w:r>
        <w:t xml:space="preserve">, until they seemed to stretch through centuries. At last a steady twilight brooded over </w:t>
      </w:r>
      <w:r>
        <w:rPr>
          <w:color w:val="58018B"/>
        </w:rPr>
        <w:t>the earth</w:t>
      </w:r>
      <w:r>
        <w:t xml:space="preserve">, a twilight only broken now and then when a comet glared across </w:t>
      </w:r>
      <w:r>
        <w:rPr>
          <w:color w:val="B70639"/>
        </w:rPr>
        <w:t>the darkling sky</w:t>
      </w:r>
      <w:r>
        <w:t xml:space="preserve">. The band of </w:t>
      </w:r>
      <w:r>
        <w:rPr>
          <w:color w:val="703B01"/>
        </w:rPr>
        <w:t>light</w:t>
      </w:r>
      <w:r>
        <w:t xml:space="preserve"> that had indicated </w:t>
      </w:r>
      <w:r>
        <w:rPr>
          <w:color w:val="F7F1DF"/>
        </w:rPr>
        <w:t>the sun</w:t>
      </w:r>
      <w:r>
        <w:t xml:space="preserve"> had long since disappeared; for </w:t>
      </w:r>
      <w:r>
        <w:rPr>
          <w:color w:val="F7F1DF"/>
        </w:rPr>
        <w:t>the sun</w:t>
      </w:r>
      <w:r>
        <w:t xml:space="preserve"> had ceased to set—</w:t>
      </w:r>
      <w:r>
        <w:rPr>
          <w:color w:val="118B8A"/>
        </w:rPr>
        <w:t>it</w:t>
      </w:r>
      <w:r>
        <w:rPr>
          <w:color w:val="4AFEFA"/>
        </w:rPr>
        <w:t xml:space="preserve"> simply rose and fell in the west</w:t>
      </w:r>
      <w:r>
        <w:t xml:space="preserve">, and grew ever broader and more red. All trace of </w:t>
      </w:r>
      <w:r>
        <w:rPr>
          <w:color w:val="FCB164"/>
        </w:rPr>
        <w:t>the moon</w:t>
      </w:r>
      <w:r>
        <w:t xml:space="preserve"> had vanished. The circling of the stars, growing slower and slower, had given place to creeping points of </w:t>
      </w:r>
      <w:r>
        <w:rPr>
          <w:color w:val="703B01"/>
        </w:rPr>
        <w:t>light</w:t>
      </w:r>
      <w:r>
        <w:t xml:space="preserve">. At last, some time before </w:t>
      </w:r>
      <w:r>
        <w:rPr>
          <w:color w:val="310106"/>
        </w:rPr>
        <w:t>I</w:t>
      </w:r>
      <w:r>
        <w:t xml:space="preserve"> stopped, </w:t>
      </w:r>
      <w:r>
        <w:rPr>
          <w:color w:val="F7F1DF"/>
        </w:rPr>
        <w:t>the sun, red and very large</w:t>
      </w:r>
      <w:r>
        <w:t xml:space="preserve">, halted motionless upon </w:t>
      </w:r>
      <w:r>
        <w:rPr>
          <w:color w:val="796EE6"/>
        </w:rPr>
        <w:t>the horizon</w:t>
      </w:r>
      <w:r>
        <w:t xml:space="preserve">, </w:t>
      </w:r>
      <w:r>
        <w:rPr>
          <w:color w:val="F7F1DF"/>
        </w:rPr>
        <w:t>a vast dome glowing with a dull heat, and now and then suffering a momentary extinction</w:t>
      </w:r>
      <w:r>
        <w:t xml:space="preserve">. At one time </w:t>
      </w:r>
      <w:r>
        <w:rPr>
          <w:color w:val="F7F1DF"/>
        </w:rPr>
        <w:t>it</w:t>
      </w:r>
      <w:r>
        <w:t xml:space="preserve"> had for a little while glowed more brilliantly again, but </w:t>
      </w:r>
      <w:r>
        <w:rPr>
          <w:color w:val="F7F1DF"/>
        </w:rPr>
        <w:t>it</w:t>
      </w:r>
      <w:r>
        <w:t xml:space="preserve"> speedily reverted to </w:t>
      </w:r>
      <w:r>
        <w:rPr>
          <w:color w:val="F7F1DF"/>
        </w:rPr>
        <w:t>its</w:t>
      </w:r>
      <w:r>
        <w:t xml:space="preserve"> sullen red heat. </w:t>
      </w:r>
      <w:r>
        <w:rPr>
          <w:color w:val="310106"/>
        </w:rPr>
        <w:t>I</w:t>
      </w:r>
      <w:r>
        <w:t xml:space="preserve"> perceived by this slowing down of </w:t>
      </w:r>
      <w:r>
        <w:rPr>
          <w:color w:val="118B8A"/>
        </w:rPr>
        <w:t>its</w:t>
      </w:r>
      <w:r>
        <w:rPr>
          <w:color w:val="4AFEFA"/>
        </w:rPr>
        <w:t xml:space="preserve"> rising and setting</w:t>
      </w:r>
      <w:r>
        <w:t xml:space="preserve"> that the work of the tidal drag was done. </w:t>
      </w:r>
      <w:r>
        <w:rPr>
          <w:color w:val="58018B"/>
        </w:rPr>
        <w:t>The earth</w:t>
      </w:r>
      <w:r>
        <w:t xml:space="preserve"> had come to rest with one face to </w:t>
      </w:r>
      <w:r>
        <w:rPr>
          <w:color w:val="F7F1DF"/>
        </w:rPr>
        <w:t>the sun</w:t>
      </w:r>
      <w:r>
        <w:t xml:space="preserve">, even as in our own time </w:t>
      </w:r>
      <w:r>
        <w:rPr>
          <w:color w:val="FCB164"/>
        </w:rPr>
        <w:t>the moon</w:t>
      </w:r>
      <w:r>
        <w:t xml:space="preserve"> faces </w:t>
      </w:r>
      <w:r>
        <w:rPr>
          <w:color w:val="58018B"/>
        </w:rPr>
        <w:t>the earth</w:t>
      </w:r>
      <w:r>
        <w:t xml:space="preserve">. Very cautiously, for </w:t>
      </w:r>
      <w:r>
        <w:rPr>
          <w:color w:val="310106"/>
        </w:rPr>
        <w:t>I</w:t>
      </w:r>
      <w:r>
        <w:t xml:space="preserve"> remembered </w:t>
      </w:r>
      <w:r>
        <w:rPr>
          <w:color w:val="310106"/>
        </w:rPr>
        <w:t>my</w:t>
      </w:r>
      <w:r>
        <w:t xml:space="preserve"> former headlong fall, </w:t>
      </w:r>
      <w:r>
        <w:rPr>
          <w:color w:val="310106"/>
        </w:rPr>
        <w:t>I</w:t>
      </w:r>
      <w:r>
        <w:t xml:space="preserve"> began to reverse </w:t>
      </w:r>
      <w:r>
        <w:rPr>
          <w:color w:val="310106"/>
        </w:rPr>
        <w:t>my</w:t>
      </w:r>
      <w:r>
        <w:t xml:space="preserve"> motion. Slower and slower went </w:t>
      </w:r>
      <w:r>
        <w:rPr>
          <w:color w:val="FB5514"/>
        </w:rPr>
        <w:t>the circling hands</w:t>
      </w:r>
      <w:r>
        <w:t xml:space="preserve"> until </w:t>
      </w:r>
      <w:r>
        <w:rPr>
          <w:color w:val="00587F"/>
        </w:rPr>
        <w:t>the thousands one</w:t>
      </w:r>
      <w:r>
        <w:t xml:space="preserve"> seemed motionless and </w:t>
      </w:r>
      <w:r>
        <w:rPr>
          <w:color w:val="E115C0"/>
        </w:rPr>
        <w:t>the daily one</w:t>
      </w:r>
      <w:r>
        <w:t xml:space="preserve"> was no longer a mere mist upon </w:t>
      </w:r>
      <w:r>
        <w:rPr>
          <w:color w:val="E115C0"/>
        </w:rPr>
        <w:t>its</w:t>
      </w:r>
      <w:r>
        <w:t xml:space="preserve"> scale. Still slower, until the dim outlines of a desolate beach grew visible.</w:t>
      </w:r>
    </w:p>
    <w:p>
      <w:r>
        <w:t>“</w:t>
      </w:r>
      <w:r>
        <w:rPr>
          <w:color w:val="310106"/>
        </w:rPr>
        <w:t>I</w:t>
      </w:r>
      <w:r>
        <w:t xml:space="preserve"> stopped very gently and sat upon </w:t>
      </w:r>
      <w:r>
        <w:rPr>
          <w:color w:val="FEFB0A"/>
        </w:rPr>
        <w:t>the Time Machine</w:t>
      </w:r>
      <w:r>
        <w:t xml:space="preserve">, looking round. </w:t>
      </w:r>
      <w:r>
        <w:rPr>
          <w:color w:val="B70639"/>
        </w:rPr>
        <w:t>The sky</w:t>
      </w:r>
      <w:r>
        <w:t xml:space="preserve"> was no longer blue. North-eastward </w:t>
      </w:r>
      <w:r>
        <w:rPr>
          <w:color w:val="B70639"/>
        </w:rPr>
        <w:t>it</w:t>
      </w:r>
      <w:r>
        <w:t xml:space="preserve"> was inky black, and out of the blackness shone brightly and steadily the pale white stars. Overhead </w:t>
      </w:r>
      <w:r>
        <w:rPr>
          <w:color w:val="B70639"/>
        </w:rPr>
        <w:t>it</w:t>
      </w:r>
      <w:r>
        <w:t xml:space="preserve"> was a deep Indian red and starless, and south-eastward </w:t>
      </w:r>
      <w:r>
        <w:rPr>
          <w:color w:val="B70639"/>
        </w:rPr>
        <w:t>it</w:t>
      </w:r>
      <w:r>
        <w:t xml:space="preserve"> grew brighter to a glowing scarlet where, cut by </w:t>
      </w:r>
      <w:r>
        <w:rPr>
          <w:color w:val="796EE6"/>
        </w:rPr>
        <w:t>the horizon</w:t>
      </w:r>
      <w:r>
        <w:t xml:space="preserve">, lay </w:t>
      </w:r>
      <w:r>
        <w:rPr>
          <w:color w:val="F7F1DF"/>
        </w:rPr>
        <w:t>the huge hull of the sun, red and motionless</w:t>
      </w:r>
      <w:r>
        <w:t xml:space="preserve">. </w:t>
      </w:r>
      <w:r>
        <w:rPr>
          <w:color w:val="000D2C"/>
        </w:rPr>
        <w:t xml:space="preserve">The rocks about </w:t>
      </w:r>
      <w:r>
        <w:rPr>
          <w:color w:val="53495F"/>
        </w:rPr>
        <w:t>me</w:t>
      </w:r>
      <w:r>
        <w:t xml:space="preserve"> were of a harsh reddish colour, and </w:t>
      </w:r>
      <w:r>
        <w:rPr>
          <w:color w:val="F95475"/>
        </w:rPr>
        <w:t xml:space="preserve">all the trace of life that </w:t>
      </w:r>
      <w:r>
        <w:rPr>
          <w:color w:val="61FC03"/>
        </w:rPr>
        <w:t>I</w:t>
      </w:r>
      <w:r>
        <w:rPr>
          <w:color w:val="F95475"/>
        </w:rPr>
        <w:t xml:space="preserve"> could see at first</w:t>
      </w:r>
      <w:r>
        <w:t xml:space="preserve"> was </w:t>
      </w:r>
      <w:r>
        <w:rPr>
          <w:color w:val="F95475"/>
        </w:rPr>
        <w:t xml:space="preserve">the intensely green vegetation that covered every projecting point on </w:t>
      </w:r>
      <w:r>
        <w:rPr>
          <w:color w:val="5D9608"/>
        </w:rPr>
        <w:t>their</w:t>
      </w:r>
      <w:r>
        <w:rPr>
          <w:color w:val="F95475"/>
        </w:rPr>
        <w:t xml:space="preserve"> south-eastern face</w:t>
      </w:r>
      <w:r>
        <w:t xml:space="preserve">. </w:t>
      </w:r>
      <w:r>
        <w:rPr>
          <w:color w:val="F95475"/>
        </w:rPr>
        <w:t>It</w:t>
      </w:r>
      <w:r>
        <w:t xml:space="preserve"> was the same rich green that one sees on </w:t>
      </w:r>
      <w:r>
        <w:rPr>
          <w:color w:val="DE98FD"/>
        </w:rPr>
        <w:t>forest moss</w:t>
      </w:r>
      <w:r>
        <w:t xml:space="preserve"> or on </w:t>
      </w:r>
      <w:r>
        <w:rPr>
          <w:color w:val="98A088"/>
        </w:rPr>
        <w:t>the lichen in caves</w:t>
      </w:r>
      <w:r>
        <w:t xml:space="preserve">: plants which like </w:t>
      </w:r>
      <w:r>
        <w:rPr>
          <w:color w:val="F95475"/>
        </w:rPr>
        <w:t>these</w:t>
      </w:r>
      <w:r>
        <w:t xml:space="preserve"> grow in a perpetual twilight.</w:t>
      </w:r>
    </w:p>
    <w:p>
      <w:r>
        <w:t>“</w:t>
      </w:r>
      <w:r>
        <w:rPr>
          <w:color w:val="FEFB0A"/>
        </w:rPr>
        <w:t>The machine</w:t>
      </w:r>
      <w:r>
        <w:t xml:space="preserve"> was standing on </w:t>
      </w:r>
      <w:r>
        <w:rPr>
          <w:color w:val="4F584E"/>
        </w:rPr>
        <w:t>a sloping beach</w:t>
      </w:r>
      <w:r>
        <w:t xml:space="preserve">. </w:t>
      </w:r>
      <w:r>
        <w:rPr>
          <w:color w:val="248AD0"/>
        </w:rPr>
        <w:t>The sea</w:t>
      </w:r>
      <w:r>
        <w:t xml:space="preserve"> stretched away to the south-west, to rise into a sharp bright horizon against </w:t>
      </w:r>
      <w:r>
        <w:rPr>
          <w:color w:val="B70639"/>
        </w:rPr>
        <w:t>the wan sky</w:t>
      </w:r>
      <w:r>
        <w:t xml:space="preserve">. There were no breakers and no waves, for not a breath of wind was stirring. Only a slight oily swell rose and fell like a gentle breathing, and showed that </w:t>
      </w:r>
      <w:r>
        <w:rPr>
          <w:color w:val="248AD0"/>
        </w:rPr>
        <w:t>the eternal sea</w:t>
      </w:r>
      <w:r>
        <w:t xml:space="preserve"> was still moving and living. And along the margin where the water sometimes broke was a thick incrustation of salt—pink under </w:t>
      </w:r>
      <w:r>
        <w:rPr>
          <w:color w:val="B70639"/>
        </w:rPr>
        <w:t>the lurid sky</w:t>
      </w:r>
      <w:r>
        <w:t xml:space="preserve">. There was a sense of oppression in </w:t>
      </w:r>
      <w:r>
        <w:rPr>
          <w:color w:val="310106"/>
        </w:rPr>
        <w:t>my</w:t>
      </w:r>
      <w:r>
        <w:t xml:space="preserve"> head, and </w:t>
      </w:r>
      <w:r>
        <w:rPr>
          <w:color w:val="310106"/>
        </w:rPr>
        <w:t>I</w:t>
      </w:r>
      <w:r>
        <w:t xml:space="preserve"> noticed that </w:t>
      </w:r>
      <w:r>
        <w:rPr>
          <w:color w:val="310106"/>
        </w:rPr>
        <w:t>I</w:t>
      </w:r>
      <w:r>
        <w:t xml:space="preserve"> was breathing very fast. The sensation reminded </w:t>
      </w:r>
      <w:r>
        <w:rPr>
          <w:color w:val="310106"/>
        </w:rPr>
        <w:t>me</w:t>
      </w:r>
      <w:r>
        <w:t xml:space="preserve"> of </w:t>
      </w:r>
      <w:r>
        <w:rPr>
          <w:color w:val="310106"/>
        </w:rPr>
        <w:t>my</w:t>
      </w:r>
      <w:r>
        <w:t xml:space="preserve"> only experience of mountaineering, and from that </w:t>
      </w:r>
      <w:r>
        <w:rPr>
          <w:color w:val="310106"/>
        </w:rPr>
        <w:t>I</w:t>
      </w:r>
      <w:r>
        <w:t xml:space="preserve"> judged </w:t>
      </w:r>
      <w:r>
        <w:rPr>
          <w:color w:val="5C5300"/>
        </w:rPr>
        <w:t>the air</w:t>
      </w:r>
      <w:r>
        <w:t xml:space="preserve"> to be more rarefied than </w:t>
      </w:r>
      <w:r>
        <w:rPr>
          <w:color w:val="5C5300"/>
        </w:rPr>
        <w:t>it</w:t>
      </w:r>
      <w:r>
        <w:t xml:space="preserve"> is now.</w:t>
      </w:r>
    </w:p>
    <w:p>
      <w:r>
        <w:t xml:space="preserve">“Far away up </w:t>
      </w:r>
      <w:r>
        <w:rPr>
          <w:color w:val="4F584E"/>
        </w:rPr>
        <w:t>the desolate slope</w:t>
      </w:r>
      <w:r>
        <w:t xml:space="preserve"> </w:t>
      </w:r>
      <w:r>
        <w:rPr>
          <w:color w:val="310106"/>
        </w:rPr>
        <w:t>I</w:t>
      </w:r>
      <w:r>
        <w:t xml:space="preserve"> heard a harsh scream, and saw </w:t>
      </w:r>
      <w:r>
        <w:rPr>
          <w:color w:val="9F6551"/>
        </w:rPr>
        <w:t>a thing like a huge white butterfly</w:t>
      </w:r>
      <w:r>
        <w:t xml:space="preserve"> go slanting and fluttering up into </w:t>
      </w:r>
      <w:r>
        <w:rPr>
          <w:color w:val="B70639"/>
        </w:rPr>
        <w:t>the sky</w:t>
      </w:r>
      <w:r>
        <w:t xml:space="preserve"> and, circling, disappear over some low hillocks beyond. The sound of </w:t>
      </w:r>
      <w:r>
        <w:rPr>
          <w:color w:val="9F6551"/>
        </w:rPr>
        <w:t>its</w:t>
      </w:r>
      <w:r>
        <w:t xml:space="preserve"> voice was so dismal that </w:t>
      </w:r>
      <w:r>
        <w:rPr>
          <w:color w:val="310106"/>
        </w:rPr>
        <w:t>I</w:t>
      </w:r>
      <w:r>
        <w:t xml:space="preserve"> shivered and seated </w:t>
      </w:r>
      <w:r>
        <w:rPr>
          <w:color w:val="310106"/>
        </w:rPr>
        <w:t>myself</w:t>
      </w:r>
      <w:r>
        <w:t xml:space="preserve"> more firmly upon </w:t>
      </w:r>
      <w:r>
        <w:rPr>
          <w:color w:val="FEFB0A"/>
        </w:rPr>
        <w:t>the machine</w:t>
      </w:r>
      <w:r>
        <w:t xml:space="preserve">. Looking round </w:t>
      </w:r>
      <w:r>
        <w:rPr>
          <w:color w:val="310106"/>
        </w:rPr>
        <w:t>me</w:t>
      </w:r>
      <w:r>
        <w:t xml:space="preserve"> again, </w:t>
      </w:r>
      <w:r>
        <w:rPr>
          <w:color w:val="310106"/>
        </w:rPr>
        <w:t>I</w:t>
      </w:r>
      <w:r>
        <w:t xml:space="preserve"> saw that, quite near, </w:t>
      </w:r>
      <w:r>
        <w:rPr>
          <w:color w:val="BCFEC6"/>
        </w:rPr>
        <w:t xml:space="preserve">what </w:t>
      </w:r>
      <w:r>
        <w:rPr>
          <w:color w:val="932C70"/>
        </w:rPr>
        <w:t>I</w:t>
      </w:r>
      <w:r>
        <w:rPr>
          <w:color w:val="BCFEC6"/>
        </w:rPr>
        <w:t xml:space="preserve"> had taken to be a reddish mass of rock</w:t>
      </w:r>
      <w:r>
        <w:t xml:space="preserve"> was moving slowly towards </w:t>
      </w:r>
      <w:r>
        <w:rPr>
          <w:color w:val="310106"/>
        </w:rPr>
        <w:t>me</w:t>
      </w:r>
      <w:r>
        <w:t xml:space="preserve">. Then </w:t>
      </w:r>
      <w:r>
        <w:rPr>
          <w:color w:val="310106"/>
        </w:rPr>
        <w:t>I</w:t>
      </w:r>
      <w:r>
        <w:t xml:space="preserve"> saw </w:t>
      </w:r>
      <w:r>
        <w:rPr>
          <w:color w:val="BCFEC6"/>
        </w:rPr>
        <w:t>the thing</w:t>
      </w:r>
      <w:r>
        <w:t xml:space="preserve"> was </w:t>
      </w:r>
      <w:r>
        <w:rPr>
          <w:color w:val="BCFEC6"/>
        </w:rPr>
        <w:t>really a monstrous crab-like creature</w:t>
      </w:r>
      <w:r>
        <w:t xml:space="preserve">. Can </w:t>
      </w:r>
      <w:r>
        <w:rPr>
          <w:color w:val="2B1B04"/>
        </w:rPr>
        <w:t>you</w:t>
      </w:r>
      <w:r>
        <w:t xml:space="preserve"> imagine </w:t>
      </w:r>
      <w:r>
        <w:rPr>
          <w:color w:val="BCFEC6"/>
        </w:rPr>
        <w:t xml:space="preserve">a crab as large as yonder table, with </w:t>
      </w:r>
      <w:r>
        <w:rPr>
          <w:color w:val="B5AFC4"/>
        </w:rPr>
        <w:t>its</w:t>
      </w:r>
      <w:r>
        <w:rPr>
          <w:color w:val="BCFEC6"/>
        </w:rPr>
        <w:t xml:space="preserve"> many legs moving slowly and uncertainly, </w:t>
      </w:r>
      <w:r>
        <w:rPr>
          <w:color w:val="B5AFC4"/>
        </w:rPr>
        <w:t>its</w:t>
      </w:r>
      <w:r>
        <w:rPr>
          <w:color w:val="BCFEC6"/>
        </w:rPr>
        <w:t xml:space="preserve"> big claws swaying, </w:t>
      </w:r>
      <w:r>
        <w:rPr>
          <w:color w:val="B5AFC4"/>
        </w:rPr>
        <w:t>its</w:t>
      </w:r>
      <w:r>
        <w:rPr>
          <w:color w:val="BCFEC6"/>
        </w:rPr>
        <w:t xml:space="preserve"> long antennæ, like carters’ whips, waving and feeling, and </w:t>
      </w:r>
      <w:r>
        <w:rPr>
          <w:color w:val="B5AFC4"/>
        </w:rPr>
        <w:t>its</w:t>
      </w:r>
      <w:r>
        <w:rPr>
          <w:color w:val="BCFEC6"/>
        </w:rPr>
        <w:t xml:space="preserve"> stalked eyes gleaming at </w:t>
      </w:r>
      <w:r>
        <w:rPr>
          <w:color w:val="D4C67A"/>
        </w:rPr>
        <w:t>you</w:t>
      </w:r>
      <w:r>
        <w:rPr>
          <w:color w:val="BCFEC6"/>
        </w:rPr>
        <w:t xml:space="preserve"> on either side of </w:t>
      </w:r>
      <w:r>
        <w:rPr>
          <w:color w:val="B5AFC4"/>
        </w:rPr>
        <w:t>its</w:t>
      </w:r>
      <w:r>
        <w:rPr>
          <w:color w:val="BCFEC6"/>
        </w:rPr>
        <w:t xml:space="preserve"> metallic front</w:t>
      </w:r>
      <w:r>
        <w:t xml:space="preserve">? </w:t>
      </w:r>
      <w:r>
        <w:rPr>
          <w:color w:val="BCFEC6"/>
        </w:rPr>
        <w:t>Its</w:t>
      </w:r>
      <w:r>
        <w:t xml:space="preserve"> back was corrugated and ornamented with ungainly bosses, and a greenish incrustation blotched </w:t>
      </w:r>
      <w:r>
        <w:rPr>
          <w:color w:val="BCFEC6"/>
        </w:rPr>
        <w:t>it</w:t>
      </w:r>
      <w:r>
        <w:t xml:space="preserve"> here and there. </w:t>
      </w:r>
      <w:r>
        <w:rPr>
          <w:color w:val="310106"/>
        </w:rPr>
        <w:t>I</w:t>
      </w:r>
      <w:r>
        <w:t xml:space="preserve"> could see the many palps of </w:t>
      </w:r>
      <w:r>
        <w:rPr>
          <w:color w:val="BCFEC6"/>
        </w:rPr>
        <w:t>its</w:t>
      </w:r>
      <w:r>
        <w:t xml:space="preserve"> complicated mouth flickering and feeling as </w:t>
      </w:r>
      <w:r>
        <w:rPr>
          <w:color w:val="BCFEC6"/>
        </w:rPr>
        <w:t>it</w:t>
      </w:r>
      <w:r>
        <w:t xml:space="preserve"> moved.</w:t>
      </w:r>
    </w:p>
    <w:p>
      <w:r>
        <w:rPr>
          <w:b/>
        </w:rPr>
        <w:t>Document number 48</w:t>
      </w:r>
    </w:p>
    <w:p>
      <w:r>
        <w:rPr>
          <w:b/>
        </w:rPr>
        <w:t>Document identifier: GUM_fiction_veronique</w:t>
      </w:r>
    </w:p>
    <w:p>
      <w:r>
        <w:t xml:space="preserve">The Cost to Be Wise </w:t>
      </w:r>
      <w:r>
        <w:rPr>
          <w:color w:val="310106"/>
        </w:rPr>
        <w:t>Veronique</w:t>
      </w:r>
      <w:r>
        <w:t xml:space="preserve"> stayed with </w:t>
      </w:r>
      <w:r>
        <w:rPr>
          <w:color w:val="04640D"/>
        </w:rPr>
        <w:t>me</w:t>
      </w:r>
      <w:r>
        <w:t xml:space="preserve"> that night, lying next to </w:t>
      </w:r>
      <w:r>
        <w:rPr>
          <w:color w:val="04640D"/>
        </w:rPr>
        <w:t>me</w:t>
      </w:r>
      <w:r>
        <w:t xml:space="preserve"> in </w:t>
      </w:r>
      <w:r>
        <w:rPr>
          <w:color w:val="04640D"/>
        </w:rPr>
        <w:t>my</w:t>
      </w:r>
      <w:r>
        <w:t xml:space="preserve"> blankets and furs. </w:t>
      </w:r>
      <w:r>
        <w:rPr>
          <w:color w:val="310106"/>
        </w:rPr>
        <w:t>She</w:t>
      </w:r>
      <w:r>
        <w:t xml:space="preserve"> didn't sleep, </w:t>
      </w:r>
      <w:r>
        <w:rPr>
          <w:color w:val="04640D"/>
        </w:rPr>
        <w:t>I</w:t>
      </w:r>
      <w:r>
        <w:t xml:space="preserve"> don't think. </w:t>
      </w:r>
      <w:r>
        <w:rPr>
          <w:color w:val="04640D"/>
        </w:rPr>
        <w:t>I</w:t>
      </w:r>
      <w:r>
        <w:t xml:space="preserve"> was listening to </w:t>
      </w:r>
      <w:r>
        <w:rPr>
          <w:color w:val="310106"/>
        </w:rPr>
        <w:t>her</w:t>
      </w:r>
      <w:r>
        <w:t xml:space="preserve"> breath. </w:t>
      </w:r>
      <w:r>
        <w:rPr>
          <w:color w:val="04640D"/>
        </w:rPr>
        <w:t>I</w:t>
      </w:r>
      <w:r>
        <w:t xml:space="preserve"> felt as if </w:t>
      </w:r>
      <w:r>
        <w:rPr>
          <w:color w:val="04640D"/>
        </w:rPr>
        <w:t>I</w:t>
      </w:r>
      <w:r>
        <w:t xml:space="preserve"> should help </w:t>
      </w:r>
      <w:r>
        <w:rPr>
          <w:color w:val="310106"/>
        </w:rPr>
        <w:t>her</w:t>
      </w:r>
      <w:r>
        <w:t xml:space="preserve"> sleep. </w:t>
      </w:r>
      <w:r>
        <w:rPr>
          <w:color w:val="04640D"/>
        </w:rPr>
        <w:t>I</w:t>
      </w:r>
      <w:r>
        <w:t xml:space="preserve"> lay there and tried to think if </w:t>
      </w:r>
      <w:r>
        <w:rPr>
          <w:color w:val="04640D"/>
        </w:rPr>
        <w:t>I</w:t>
      </w:r>
      <w:r>
        <w:t xml:space="preserve"> should put </w:t>
      </w:r>
      <w:r>
        <w:rPr>
          <w:color w:val="04640D"/>
        </w:rPr>
        <w:t>my</w:t>
      </w:r>
      <w:r>
        <w:t xml:space="preserve"> arm around </w:t>
      </w:r>
      <w:r>
        <w:rPr>
          <w:color w:val="310106"/>
        </w:rPr>
        <w:t>her</w:t>
      </w:r>
      <w:r>
        <w:t xml:space="preserve">, but </w:t>
      </w:r>
      <w:r>
        <w:rPr>
          <w:color w:val="04640D"/>
        </w:rPr>
        <w:t>I</w:t>
      </w:r>
      <w:r>
        <w:t xml:space="preserve"> didn't know. Maybe </w:t>
      </w:r>
      <w:r>
        <w:rPr>
          <w:color w:val="310106"/>
        </w:rPr>
        <w:t>she</w:t>
      </w:r>
      <w:r>
        <w:t xml:space="preserve"> didn't want to be touched. And </w:t>
      </w:r>
      <w:r>
        <w:rPr>
          <w:color w:val="310106"/>
        </w:rPr>
        <w:t>she</w:t>
      </w:r>
      <w:r>
        <w:t xml:space="preserve"> had been </w:t>
      </w:r>
      <w:r>
        <w:rPr>
          <w:color w:val="310106"/>
        </w:rPr>
        <w:t>a stupid girl</w:t>
      </w:r>
      <w:r>
        <w:t xml:space="preserve">, anyway. </w:t>
      </w:r>
      <w:r>
        <w:rPr>
          <w:color w:val="310106"/>
        </w:rPr>
        <w:t>She</w:t>
      </w:r>
      <w:r>
        <w:t xml:space="preserve"> lay tense in </w:t>
      </w:r>
      <w:r>
        <w:rPr>
          <w:color w:val="FEFB0A"/>
        </w:rPr>
        <w:t>the dark</w:t>
      </w:r>
      <w:r>
        <w:t xml:space="preserve">. "Are </w:t>
      </w:r>
      <w:r>
        <w:rPr>
          <w:color w:val="310106"/>
        </w:rPr>
        <w:t>you</w:t>
      </w:r>
      <w:r>
        <w:t xml:space="preserve"> going to be a teacher?" </w:t>
      </w:r>
      <w:r>
        <w:rPr>
          <w:color w:val="04640D"/>
        </w:rPr>
        <w:t>I</w:t>
      </w:r>
      <w:r>
        <w:t xml:space="preserve"> asked. </w:t>
      </w:r>
      <w:r>
        <w:rPr>
          <w:color w:val="310106"/>
        </w:rPr>
        <w:t>She</w:t>
      </w:r>
      <w:r>
        <w:t xml:space="preserve"> laughed.</w:t>
      </w:r>
    </w:p>
    <w:p>
      <w:r>
        <w:t xml:space="preserve">"If </w:t>
      </w:r>
      <w:r>
        <w:rPr>
          <w:color w:val="310106"/>
        </w:rPr>
        <w:t>I</w:t>
      </w:r>
      <w:r>
        <w:t xml:space="preserve"> get out of </w:t>
      </w:r>
      <w:r>
        <w:rPr>
          <w:color w:val="FB5514"/>
        </w:rPr>
        <w:t>here</w:t>
      </w:r>
      <w:r>
        <w:t xml:space="preserve">." </w:t>
      </w:r>
      <w:r>
        <w:rPr>
          <w:color w:val="04640D"/>
        </w:rPr>
        <w:t>I</w:t>
      </w:r>
      <w:r>
        <w:t xml:space="preserve"> waited for </w:t>
      </w:r>
      <w:r>
        <w:rPr>
          <w:color w:val="310106"/>
        </w:rPr>
        <w:t>her</w:t>
      </w:r>
      <w:r>
        <w:t xml:space="preserve"> to say more, but </w:t>
      </w:r>
      <w:r>
        <w:rPr>
          <w:color w:val="310106"/>
        </w:rPr>
        <w:t>she</w:t>
      </w:r>
      <w:r>
        <w:t xml:space="preserve"> didn't. "Get out of </w:t>
      </w:r>
      <w:r>
        <w:rPr>
          <w:color w:val="FB5514"/>
        </w:rPr>
        <w:t>here</w:t>
      </w:r>
      <w:r>
        <w:t xml:space="preserve">" meant to make someone leave. Maybe </w:t>
      </w:r>
      <w:r>
        <w:rPr>
          <w:color w:val="310106"/>
        </w:rPr>
        <w:t>she</w:t>
      </w:r>
      <w:r>
        <w:t xml:space="preserve"> meant if </w:t>
      </w:r>
      <w:r>
        <w:rPr>
          <w:color w:val="310106"/>
        </w:rPr>
        <w:t>she</w:t>
      </w:r>
      <w:r>
        <w:t xml:space="preserve"> made </w:t>
      </w:r>
      <w:r>
        <w:rPr>
          <w:color w:val="310106"/>
        </w:rPr>
        <w:t>herself</w:t>
      </w:r>
      <w:r>
        <w:t>. "</w:t>
      </w:r>
      <w:r>
        <w:rPr>
          <w:color w:val="310106"/>
        </w:rPr>
        <w:t>You</w:t>
      </w:r>
      <w:r>
        <w:t xml:space="preserve"> come </w:t>
      </w:r>
      <w:r>
        <w:rPr>
          <w:color w:val="FB5514"/>
        </w:rPr>
        <w:t>here</w:t>
      </w:r>
      <w:r>
        <w:t xml:space="preserve"> from </w:t>
      </w:r>
      <w:r>
        <w:rPr>
          <w:color w:val="E115C0"/>
        </w:rPr>
        <w:t>Earth</w:t>
      </w:r>
      <w:r>
        <w:t xml:space="preserve">?" </w:t>
      </w:r>
      <w:r>
        <w:rPr>
          <w:color w:val="04640D"/>
        </w:rPr>
        <w:t>I</w:t>
      </w:r>
      <w:r>
        <w:t xml:space="preserve"> asked. To get </w:t>
      </w:r>
      <w:r>
        <w:rPr>
          <w:color w:val="310106"/>
        </w:rPr>
        <w:t>her</w:t>
      </w:r>
      <w:r>
        <w:t xml:space="preserve"> to talk, although </w:t>
      </w:r>
      <w:r>
        <w:rPr>
          <w:color w:val="04640D"/>
        </w:rPr>
        <w:t>I</w:t>
      </w:r>
      <w:r>
        <w:t xml:space="preserve"> was tired of lingua and </w:t>
      </w:r>
      <w:r>
        <w:rPr>
          <w:color w:val="04640D"/>
        </w:rPr>
        <w:t>I</w:t>
      </w:r>
      <w:r>
        <w:t xml:space="preserve"> didn't really want to think about anything. "</w:t>
      </w:r>
      <w:r>
        <w:rPr>
          <w:color w:val="310106"/>
        </w:rPr>
        <w:t>My</w:t>
      </w:r>
      <w:r>
        <w:t xml:space="preserve"> family came </w:t>
      </w:r>
      <w:r>
        <w:rPr>
          <w:color w:val="FB5514"/>
        </w:rPr>
        <w:t>here</w:t>
      </w:r>
      <w:r>
        <w:t xml:space="preserve"> from </w:t>
      </w:r>
      <w:r>
        <w:rPr>
          <w:color w:val="E115C0"/>
        </w:rPr>
        <w:t>Earth</w:t>
      </w:r>
      <w:r>
        <w:t xml:space="preserve">," </w:t>
      </w:r>
      <w:r>
        <w:rPr>
          <w:color w:val="310106"/>
        </w:rPr>
        <w:t>she</w:t>
      </w:r>
      <w:r>
        <w:t xml:space="preserve"> said.</w:t>
      </w:r>
    </w:p>
    <w:p>
      <w:r>
        <w:t>"Why?" "</w:t>
      </w:r>
      <w:r>
        <w:rPr>
          <w:color w:val="00587F"/>
        </w:rPr>
        <w:t>My</w:t>
      </w:r>
      <w:r>
        <w:rPr>
          <w:color w:val="0BC582"/>
        </w:rPr>
        <w:t xml:space="preserve"> father</w:t>
      </w:r>
      <w:r>
        <w:t xml:space="preserve">, </w:t>
      </w:r>
      <w:r>
        <w:rPr>
          <w:color w:val="0BC582"/>
        </w:rPr>
        <w:t>he's</w:t>
      </w:r>
      <w:r>
        <w:t xml:space="preserve"> </w:t>
      </w:r>
      <w:r>
        <w:rPr>
          <w:color w:val="0BC582"/>
        </w:rPr>
        <w:t>an anthropologist</w:t>
      </w:r>
      <w:r>
        <w:t xml:space="preserve">," </w:t>
      </w:r>
      <w:r>
        <w:rPr>
          <w:color w:val="310106"/>
        </w:rPr>
        <w:t>she</w:t>
      </w:r>
      <w:r>
        <w:t xml:space="preserve"> said.</w:t>
      </w:r>
    </w:p>
    <w:p>
      <w:r>
        <w:t xml:space="preserve">"Do </w:t>
      </w:r>
      <w:r>
        <w:rPr>
          <w:color w:val="04640D"/>
        </w:rPr>
        <w:t>you</w:t>
      </w:r>
      <w:r>
        <w:t xml:space="preserve"> know anthropologist?" "No," </w:t>
      </w:r>
      <w:r>
        <w:rPr>
          <w:color w:val="04640D"/>
        </w:rPr>
        <w:t>I</w:t>
      </w:r>
      <w:r>
        <w:t xml:space="preserve"> said.</w:t>
      </w:r>
    </w:p>
    <w:p>
      <w:r>
        <w:t>"</w:t>
      </w:r>
      <w:r>
        <w:rPr>
          <w:color w:val="0BC582"/>
        </w:rPr>
        <w:t>He</w:t>
      </w:r>
      <w:r>
        <w:t xml:space="preserve"> is </w:t>
      </w:r>
      <w:r>
        <w:rPr>
          <w:color w:val="0BC582"/>
        </w:rPr>
        <w:t>a person who studies the way people live</w:t>
      </w:r>
      <w:r>
        <w:t xml:space="preserve">. And </w:t>
      </w:r>
      <w:r>
        <w:rPr>
          <w:color w:val="0BC582"/>
        </w:rPr>
        <w:t>he</w:t>
      </w:r>
      <w:r>
        <w:t xml:space="preserve"> is </w:t>
      </w:r>
      <w:r>
        <w:rPr>
          <w:color w:val="0BC582"/>
        </w:rPr>
        <w:t>a teacher</w:t>
      </w:r>
      <w:r>
        <w:t xml:space="preserve">." </w:t>
      </w:r>
      <w:r>
        <w:rPr>
          <w:color w:val="FEB8C8"/>
        </w:rPr>
        <w:t xml:space="preserve">All the offworlders </w:t>
      </w:r>
      <w:r>
        <w:rPr>
          <w:color w:val="9E8317"/>
        </w:rPr>
        <w:t>I</w:t>
      </w:r>
      <w:r>
        <w:rPr>
          <w:color w:val="FEB8C8"/>
        </w:rPr>
        <w:t xml:space="preserve"> had ever met</w:t>
      </w:r>
      <w:r>
        <w:t xml:space="preserve"> were </w:t>
      </w:r>
      <w:r>
        <w:rPr>
          <w:color w:val="FEB8C8"/>
        </w:rPr>
        <w:t>teachers</w:t>
      </w:r>
      <w:r>
        <w:t xml:space="preserve">. </w:t>
      </w:r>
      <w:r>
        <w:rPr>
          <w:color w:val="04640D"/>
        </w:rPr>
        <w:t>I</w:t>
      </w:r>
      <w:r>
        <w:t xml:space="preserve"> wondered who did all the work on </w:t>
      </w:r>
      <w:r>
        <w:rPr>
          <w:color w:val="E115C0"/>
        </w:rPr>
        <w:t>Earth</w:t>
      </w:r>
      <w:r>
        <w:t xml:space="preserve">. "Because </w:t>
      </w:r>
      <w:r>
        <w:rPr>
          <w:color w:val="E115C0"/>
        </w:rPr>
        <w:t>Earth</w:t>
      </w:r>
      <w:r>
        <w:t xml:space="preserve"> had lost touch with </w:t>
      </w:r>
      <w:r>
        <w:rPr>
          <w:color w:val="01190F"/>
        </w:rPr>
        <w:t>your</w:t>
      </w:r>
      <w:r>
        <w:rPr>
          <w:color w:val="847D81"/>
        </w:rPr>
        <w:t xml:space="preserve"> world</w:t>
      </w:r>
      <w:r>
        <w:t xml:space="preserve">, the people </w:t>
      </w:r>
      <w:r>
        <w:rPr>
          <w:color w:val="847D81"/>
        </w:rPr>
        <w:t>here</w:t>
      </w:r>
      <w:r>
        <w:t xml:space="preserve"> are very interesting to </w:t>
      </w:r>
      <w:r>
        <w:rPr>
          <w:color w:val="00587F"/>
        </w:rPr>
        <w:t>my</w:t>
      </w:r>
      <w:r>
        <w:rPr>
          <w:color w:val="0BC582"/>
        </w:rPr>
        <w:t xml:space="preserve"> father</w:t>
      </w:r>
      <w:r>
        <w:t xml:space="preserve">," </w:t>
      </w:r>
      <w:r>
        <w:rPr>
          <w:color w:val="310106"/>
        </w:rPr>
        <w:t>she</w:t>
      </w:r>
      <w:r>
        <w:t xml:space="preserve"> said. </w:t>
      </w:r>
      <w:r>
        <w:rPr>
          <w:color w:val="310106"/>
        </w:rPr>
        <w:t>Her</w:t>
      </w:r>
      <w:r>
        <w:t xml:space="preserve"> voice was listless in </w:t>
      </w:r>
      <w:r>
        <w:rPr>
          <w:color w:val="FEFB0A"/>
        </w:rPr>
        <w:t>the dark</w:t>
      </w:r>
      <w:r>
        <w:t xml:space="preserve"> and </w:t>
      </w:r>
      <w:r>
        <w:rPr>
          <w:color w:val="310106"/>
        </w:rPr>
        <w:t>she</w:t>
      </w:r>
      <w:r>
        <w:t xml:space="preserve"> was even harder to understand when </w:t>
      </w:r>
      <w:r>
        <w:rPr>
          <w:color w:val="04640D"/>
        </w:rPr>
        <w:t>I</w:t>
      </w:r>
      <w:r>
        <w:t xml:space="preserve"> couldn't see </w:t>
      </w:r>
      <w:r>
        <w:rPr>
          <w:color w:val="310106"/>
        </w:rPr>
        <w:t>her</w:t>
      </w:r>
      <w:r>
        <w:t xml:space="preserve"> properly. </w:t>
      </w:r>
      <w:r>
        <w:rPr>
          <w:color w:val="04640D"/>
        </w:rPr>
        <w:t>I</w:t>
      </w:r>
      <w:r>
        <w:t xml:space="preserve"> didn't understand so </w:t>
      </w:r>
      <w:r>
        <w:rPr>
          <w:color w:val="04640D"/>
        </w:rPr>
        <w:t>I</w:t>
      </w:r>
      <w:r>
        <w:t xml:space="preserve"> didn't say anything. </w:t>
      </w:r>
      <w:r>
        <w:rPr>
          <w:color w:val="04640D"/>
        </w:rPr>
        <w:t>I</w:t>
      </w:r>
      <w:r>
        <w:t xml:space="preserve"> was sorry </w:t>
      </w:r>
      <w:r>
        <w:rPr>
          <w:color w:val="04640D"/>
        </w:rPr>
        <w:t>I</w:t>
      </w:r>
      <w:r>
        <w:t xml:space="preserve">'d started </w:t>
      </w:r>
      <w:r>
        <w:rPr>
          <w:color w:val="310106"/>
        </w:rPr>
        <w:t>her</w:t>
      </w:r>
      <w:r>
        <w:t xml:space="preserve"> talking.</w:t>
      </w:r>
    </w:p>
    <w:p>
      <w:r>
        <w:t>"</w:t>
      </w:r>
      <w:r>
        <w:rPr>
          <w:color w:val="58018B"/>
        </w:rPr>
        <w:t>History</w:t>
      </w:r>
      <w:r>
        <w:t xml:space="preserve">, do </w:t>
      </w:r>
      <w:r>
        <w:rPr>
          <w:color w:val="04640D"/>
        </w:rPr>
        <w:t>you</w:t>
      </w:r>
      <w:r>
        <w:t xml:space="preserve"> know </w:t>
      </w:r>
      <w:r>
        <w:rPr>
          <w:color w:val="B70639"/>
        </w:rPr>
        <w:t>the word</w:t>
      </w:r>
      <w:r>
        <w:t xml:space="preserve"> ' </w:t>
      </w:r>
      <w:r>
        <w:rPr>
          <w:color w:val="B70639"/>
        </w:rPr>
        <w:t>history</w:t>
      </w:r>
      <w:r>
        <w:t xml:space="preserve"> '?" </w:t>
      </w:r>
      <w:r>
        <w:rPr>
          <w:color w:val="310106"/>
        </w:rPr>
        <w:t>she</w:t>
      </w:r>
      <w:r>
        <w:t xml:space="preserve"> asked. Of course </w:t>
      </w:r>
      <w:r>
        <w:rPr>
          <w:color w:val="04640D"/>
        </w:rPr>
        <w:t>I</w:t>
      </w:r>
      <w:r>
        <w:t xml:space="preserve"> knew </w:t>
      </w:r>
      <w:r>
        <w:rPr>
          <w:color w:val="B70639"/>
        </w:rPr>
        <w:t>the word</w:t>
      </w:r>
      <w:r>
        <w:t xml:space="preserve"> "</w:t>
      </w:r>
      <w:r>
        <w:rPr>
          <w:color w:val="B70639"/>
        </w:rPr>
        <w:t>history</w:t>
      </w:r>
      <w:r>
        <w:t>." "</w:t>
      </w:r>
      <w:r>
        <w:rPr>
          <w:color w:val="04640D"/>
        </w:rPr>
        <w:t>I</w:t>
      </w:r>
      <w:r>
        <w:t xml:space="preserve"> study </w:t>
      </w:r>
      <w:r>
        <w:rPr>
          <w:color w:val="58018B"/>
        </w:rPr>
        <w:t>history</w:t>
      </w:r>
      <w:r>
        <w:t xml:space="preserve"> in school," </w:t>
      </w:r>
      <w:r>
        <w:rPr>
          <w:color w:val="04640D"/>
        </w:rPr>
        <w:t>I</w:t>
      </w:r>
      <w:r>
        <w:t xml:space="preserve"> said. Anneal and Kumar taught </w:t>
      </w:r>
      <w:r>
        <w:rPr>
          <w:color w:val="B70639"/>
        </w:rPr>
        <w:t>it</w:t>
      </w:r>
      <w:r>
        <w:t>.</w:t>
      </w:r>
    </w:p>
    <w:p>
      <w:r>
        <w:rPr>
          <w:color w:val="703B01"/>
        </w:rPr>
        <w:t xml:space="preserve">"Do </w:t>
      </w:r>
      <w:r>
        <w:rPr>
          <w:color w:val="F7F1DF"/>
        </w:rPr>
        <w:t>you</w:t>
      </w:r>
      <w:r>
        <w:rPr>
          <w:color w:val="703B01"/>
        </w:rPr>
        <w:t xml:space="preserve"> know the history of </w:t>
      </w:r>
      <w:r>
        <w:rPr>
          <w:color w:val="118B8A"/>
        </w:rPr>
        <w:t>this world</w:t>
      </w:r>
      <w:r>
        <w:rPr>
          <w:color w:val="703B01"/>
        </w:rPr>
        <w:t>?"</w:t>
      </w:r>
      <w:r>
        <w:t xml:space="preserve"> It took </w:t>
      </w:r>
      <w:r>
        <w:rPr>
          <w:color w:val="04640D"/>
        </w:rPr>
        <w:t>my</w:t>
      </w:r>
      <w:r>
        <w:t xml:space="preserve"> tired head a long time to sort </w:t>
      </w:r>
      <w:r>
        <w:rPr>
          <w:color w:val="703B01"/>
        </w:rPr>
        <w:t>that</w:t>
      </w:r>
      <w:r>
        <w:t xml:space="preserve"> out.</w:t>
      </w:r>
    </w:p>
    <w:p>
      <w:r>
        <w:t xml:space="preserve">"Yes," </w:t>
      </w:r>
      <w:r>
        <w:rPr>
          <w:color w:val="04640D"/>
        </w:rPr>
        <w:t>I</w:t>
      </w:r>
      <w:r>
        <w:t xml:space="preserve"> said. "</w:t>
      </w:r>
      <w:r>
        <w:rPr>
          <w:color w:val="4AFEFA"/>
        </w:rPr>
        <w:t>We</w:t>
      </w:r>
      <w:r>
        <w:t xml:space="preserve"> are a colony. </w:t>
      </w:r>
      <w:r>
        <w:rPr>
          <w:color w:val="FCB164"/>
        </w:rPr>
        <w:t xml:space="preserve">People from </w:t>
      </w:r>
      <w:r>
        <w:rPr>
          <w:color w:val="796EE6"/>
        </w:rPr>
        <w:t>Earth</w:t>
      </w:r>
      <w:r>
        <w:t xml:space="preserve"> come </w:t>
      </w:r>
      <w:r>
        <w:rPr>
          <w:color w:val="847D81"/>
        </w:rPr>
        <w:t>here</w:t>
      </w:r>
      <w:r>
        <w:t xml:space="preserve"> to live. Then there is a big problem on </w:t>
      </w:r>
      <w:r>
        <w:rPr>
          <w:color w:val="E115C0"/>
        </w:rPr>
        <w:t>Earth</w:t>
      </w:r>
      <w:r>
        <w:t xml:space="preserve">, and </w:t>
      </w:r>
      <w:r>
        <w:rPr>
          <w:color w:val="FCB164"/>
        </w:rPr>
        <w:t xml:space="preserve">the people of </w:t>
      </w:r>
      <w:r>
        <w:rPr>
          <w:color w:val="796EE6"/>
        </w:rPr>
        <w:t>Earth</w:t>
      </w:r>
      <w:r>
        <w:t xml:space="preserve"> forget </w:t>
      </w:r>
      <w:r>
        <w:rPr>
          <w:color w:val="4AFEFA"/>
        </w:rPr>
        <w:t>we</w:t>
      </w:r>
      <w:r>
        <w:t xml:space="preserve"> are </w:t>
      </w:r>
      <w:r>
        <w:rPr>
          <w:color w:val="847D81"/>
        </w:rPr>
        <w:t>here</w:t>
      </w:r>
      <w:r>
        <w:t xml:space="preserve">. </w:t>
      </w:r>
      <w:r>
        <w:rPr>
          <w:color w:val="4AFEFA"/>
        </w:rPr>
        <w:t>We</w:t>
      </w:r>
      <w:r>
        <w:t xml:space="preserve"> forget </w:t>
      </w:r>
      <w:r>
        <w:rPr>
          <w:color w:val="4AFEFA"/>
        </w:rPr>
        <w:t>we</w:t>
      </w:r>
      <w:r>
        <w:t xml:space="preserve"> are from </w:t>
      </w:r>
      <w:r>
        <w:rPr>
          <w:color w:val="E115C0"/>
        </w:rPr>
        <w:t>Earth</w:t>
      </w:r>
      <w:r>
        <w:t xml:space="preserve">. Then </w:t>
      </w:r>
      <w:r>
        <w:rPr>
          <w:color w:val="E115C0"/>
        </w:rPr>
        <w:t>Earth</w:t>
      </w:r>
      <w:r>
        <w:t xml:space="preserve"> finds </w:t>
      </w:r>
      <w:r>
        <w:rPr>
          <w:color w:val="4AFEFA"/>
        </w:rPr>
        <w:t>us</w:t>
      </w:r>
      <w:r>
        <w:t xml:space="preserve"> again." "Some people have </w:t>
      </w:r>
      <w:r>
        <w:rPr>
          <w:color w:val="000D2C"/>
        </w:rPr>
        <w:t xml:space="preserve">stories about coming from </w:t>
      </w:r>
      <w:r>
        <w:rPr>
          <w:color w:val="53495F"/>
        </w:rPr>
        <w:t>the Earth</w:t>
      </w:r>
      <w:r>
        <w:t xml:space="preserve">," </w:t>
      </w:r>
      <w:r>
        <w:rPr>
          <w:color w:val="310106"/>
        </w:rPr>
        <w:t>Veronique</w:t>
      </w:r>
      <w:r>
        <w:t xml:space="preserve"> said.</w:t>
      </w:r>
    </w:p>
    <w:p>
      <w:r>
        <w:t>"</w:t>
      </w:r>
      <w:r>
        <w:rPr>
          <w:color w:val="00587F"/>
        </w:rPr>
        <w:t>My</w:t>
      </w:r>
      <w:r>
        <w:rPr>
          <w:color w:val="0BC582"/>
        </w:rPr>
        <w:t xml:space="preserve"> father</w:t>
      </w:r>
      <w:r>
        <w:t xml:space="preserve"> is collecting </w:t>
      </w:r>
      <w:r>
        <w:rPr>
          <w:color w:val="000D2C"/>
        </w:rPr>
        <w:t>those stories</w:t>
      </w:r>
      <w:r>
        <w:t xml:space="preserve"> from different peoples. </w:t>
      </w:r>
      <w:r>
        <w:rPr>
          <w:color w:val="310106"/>
        </w:rPr>
        <w:t>I'm</w:t>
      </w:r>
      <w:r>
        <w:t xml:space="preserve"> </w:t>
      </w:r>
      <w:r>
        <w:rPr>
          <w:color w:val="310106"/>
        </w:rPr>
        <w:t>a graduate student</w:t>
      </w:r>
      <w:r>
        <w:t xml:space="preserve">." </w:t>
      </w:r>
      <w:r>
        <w:rPr>
          <w:color w:val="F95475"/>
        </w:rPr>
        <w:t>The clans</w:t>
      </w:r>
      <w:r>
        <w:t xml:space="preserve"> didn't have </w:t>
      </w:r>
      <w:r>
        <w:rPr>
          <w:color w:val="000D2C"/>
        </w:rPr>
        <w:t xml:space="preserve">any stories about coming from </w:t>
      </w:r>
      <w:r>
        <w:rPr>
          <w:color w:val="53495F"/>
        </w:rPr>
        <w:t>Earth</w:t>
      </w:r>
      <w:r>
        <w:t xml:space="preserve">. </w:t>
      </w:r>
      <w:r>
        <w:rPr>
          <w:color w:val="61FC03"/>
        </w:rPr>
        <w:t>We</w:t>
      </w:r>
      <w:r>
        <w:rPr>
          <w:color w:val="5D9608"/>
        </w:rPr>
        <w:t xml:space="preserve"> said the first people came out of the sun.</w:t>
      </w:r>
      <w:r>
        <w:t xml:space="preserve"> </w:t>
      </w:r>
      <w:r>
        <w:rPr>
          <w:color w:val="5D9608"/>
        </w:rPr>
        <w:t>This</w:t>
      </w:r>
      <w:r>
        <w:t xml:space="preserve"> somehow seemed embarrassing. </w:t>
      </w:r>
      <w:r>
        <w:rPr>
          <w:color w:val="04640D"/>
        </w:rPr>
        <w:t>I</w:t>
      </w:r>
      <w:r>
        <w:t xml:space="preserve"> didn't understand what kind of </w:t>
      </w:r>
      <w:r>
        <w:rPr>
          <w:color w:val="310106"/>
        </w:rPr>
        <w:t>student</w:t>
      </w:r>
      <w:r>
        <w:t xml:space="preserve"> </w:t>
      </w:r>
      <w:r>
        <w:rPr>
          <w:color w:val="310106"/>
        </w:rPr>
        <w:t>she</w:t>
      </w:r>
      <w:r>
        <w:t xml:space="preserve"> was.</w:t>
      </w:r>
    </w:p>
    <w:p>
      <w:r>
        <w:t xml:space="preserve">"Are </w:t>
      </w:r>
      <w:r>
        <w:rPr>
          <w:color w:val="310106"/>
        </w:rPr>
        <w:t>you</w:t>
      </w:r>
      <w:r>
        <w:t xml:space="preserve"> here for stories?" </w:t>
      </w:r>
      <w:r>
        <w:rPr>
          <w:color w:val="04640D"/>
        </w:rPr>
        <w:t>I</w:t>
      </w:r>
      <w:r>
        <w:t xml:space="preserve"> asked. "No," </w:t>
      </w:r>
      <w:r>
        <w:rPr>
          <w:color w:val="310106"/>
        </w:rPr>
        <w:t>she</w:t>
      </w:r>
      <w:r>
        <w:t xml:space="preserve"> said.</w:t>
      </w:r>
    </w:p>
    <w:p>
      <w:r>
        <w:t>"</w:t>
      </w:r>
      <w:r>
        <w:rPr>
          <w:color w:val="DE98FD"/>
        </w:rPr>
        <w:t>Ian</w:t>
      </w:r>
      <w:r>
        <w:t xml:space="preserve"> is </w:t>
      </w:r>
      <w:r>
        <w:rPr>
          <w:color w:val="DE98FD"/>
        </w:rPr>
        <w:t xml:space="preserve">old friends with </w:t>
      </w:r>
      <w:r>
        <w:rPr>
          <w:color w:val="98A088"/>
        </w:rPr>
        <w:t>your</w:t>
      </w:r>
      <w:r>
        <w:rPr>
          <w:color w:val="DE98FD"/>
        </w:rPr>
        <w:t xml:space="preserve"> teacher, from back when they were both with the survey</w:t>
      </w:r>
      <w:r>
        <w:t xml:space="preserve">. </w:t>
      </w:r>
      <w:r>
        <w:rPr>
          <w:color w:val="4F584E"/>
        </w:rPr>
        <w:t>We</w:t>
      </w:r>
      <w:r>
        <w:t xml:space="preserve"> just came to visit." </w:t>
      </w:r>
      <w:r>
        <w:rPr>
          <w:color w:val="248AD0"/>
        </w:rPr>
        <w:t>I</w:t>
      </w:r>
      <w:r>
        <w:rPr>
          <w:color w:val="5C5300"/>
        </w:rPr>
        <w:t xml:space="preserve"> didn't understand what </w:t>
      </w:r>
      <w:r>
        <w:rPr>
          <w:color w:val="9F6551"/>
        </w:rPr>
        <w:t>she</w:t>
      </w:r>
      <w:r>
        <w:rPr>
          <w:color w:val="5C5300"/>
        </w:rPr>
        <w:t xml:space="preserve">'d said except that </w:t>
      </w:r>
      <w:r>
        <w:rPr>
          <w:color w:val="BCFEC6"/>
        </w:rPr>
        <w:t>they</w:t>
      </w:r>
      <w:r>
        <w:rPr>
          <w:color w:val="5C5300"/>
        </w:rPr>
        <w:t xml:space="preserve"> were visiting.</w:t>
      </w:r>
      <w:r>
        <w:t xml:space="preserve"> We were quiet after </w:t>
      </w:r>
      <w:r>
        <w:rPr>
          <w:color w:val="5C5300"/>
        </w:rPr>
        <w:t>that</w:t>
      </w:r>
      <w:r>
        <w:t xml:space="preserve">. </w:t>
      </w:r>
      <w:r>
        <w:rPr>
          <w:color w:val="04640D"/>
        </w:rPr>
        <w:t>I</w:t>
      </w:r>
      <w:r>
        <w:t xml:space="preserve"> pretended to sleep. Sometimes there was </w:t>
      </w:r>
      <w:r>
        <w:rPr>
          <w:color w:val="932C70"/>
        </w:rPr>
        <w:t>gunfire</w:t>
      </w:r>
      <w:r>
        <w:t xml:space="preserve"> outside and </w:t>
      </w:r>
      <w:r>
        <w:rPr>
          <w:color w:val="2B1B04"/>
        </w:rPr>
        <w:t>we</w:t>
      </w:r>
      <w:r>
        <w:t xml:space="preserve"> jumped, even Mam on the bed. </w:t>
      </w:r>
      <w:r>
        <w:rPr>
          <w:color w:val="2B1B04"/>
        </w:rPr>
        <w:t xml:space="preserve">Everyone but </w:t>
      </w:r>
      <w:r>
        <w:rPr>
          <w:color w:val="B5AFC4"/>
        </w:rPr>
        <w:t>Bet</w:t>
      </w:r>
      <w:r>
        <w:t xml:space="preserve">. Once </w:t>
      </w:r>
      <w:r>
        <w:rPr>
          <w:color w:val="D4C67A"/>
        </w:rPr>
        <w:t>Bet</w:t>
      </w:r>
      <w:r>
        <w:t xml:space="preserve"> was asleep </w:t>
      </w:r>
      <w:r>
        <w:rPr>
          <w:color w:val="AE7AA1"/>
        </w:rPr>
        <w:t>it</w:t>
      </w:r>
      <w:r>
        <w:t xml:space="preserve"> was impossible </w:t>
      </w:r>
      <w:r>
        <w:rPr>
          <w:color w:val="AE7AA1"/>
        </w:rPr>
        <w:t xml:space="preserve">to wake </w:t>
      </w:r>
      <w:r>
        <w:rPr>
          <w:color w:val="C2A393"/>
        </w:rPr>
        <w:t>her</w:t>
      </w:r>
      <w:r>
        <w:rPr>
          <w:color w:val="AE7AA1"/>
        </w:rPr>
        <w:t xml:space="preserve"> up</w:t>
      </w:r>
      <w:r>
        <w:t xml:space="preserve">. </w:t>
      </w:r>
      <w:r>
        <w:rPr>
          <w:color w:val="04640D"/>
        </w:rPr>
        <w:t>I</w:t>
      </w:r>
      <w:r>
        <w:t xml:space="preserve"> fell asleep thinking about how </w:t>
      </w:r>
      <w:r>
        <w:rPr>
          <w:color w:val="04640D"/>
        </w:rPr>
        <w:t>I</w:t>
      </w:r>
      <w:r>
        <w:t xml:space="preserve"> wished that the Scathalos outrunners were gone. </w:t>
      </w:r>
      <w:r>
        <w:rPr>
          <w:color w:val="04640D"/>
        </w:rPr>
        <w:t>I</w:t>
      </w:r>
      <w:r>
        <w:t xml:space="preserve"> dreamed that </w:t>
      </w:r>
      <w:r>
        <w:rPr>
          <w:color w:val="04640D"/>
        </w:rPr>
        <w:t>I</w:t>
      </w:r>
      <w:r>
        <w:t xml:space="preserve"> was at </w:t>
      </w:r>
      <w:r>
        <w:rPr>
          <w:color w:val="0232FD"/>
        </w:rPr>
        <w:t>the offworlder's</w:t>
      </w:r>
      <w:r>
        <w:rPr>
          <w:color w:val="E115C0"/>
        </w:rPr>
        <w:t xml:space="preserve"> home, where it was summer but </w:t>
      </w:r>
      <w:r>
        <w:rPr>
          <w:color w:val="6A3A35"/>
        </w:rPr>
        <w:t>no one</w:t>
      </w:r>
      <w:r>
        <w:rPr>
          <w:color w:val="E115C0"/>
        </w:rPr>
        <w:t xml:space="preserve"> was taking care of the stabros, and </w:t>
      </w:r>
      <w:r>
        <w:rPr>
          <w:color w:val="6A3A35"/>
        </w:rPr>
        <w:t>they</w:t>
      </w:r>
      <w:r>
        <w:rPr>
          <w:color w:val="E115C0"/>
        </w:rPr>
        <w:t xml:space="preserve"> were all glad</w:t>
      </w:r>
      <w:r>
        <w:t xml:space="preserve">, and so </w:t>
      </w:r>
      <w:r>
        <w:rPr>
          <w:color w:val="04640D"/>
        </w:rPr>
        <w:t>I</w:t>
      </w:r>
      <w:r>
        <w:t xml:space="preserve"> was </w:t>
      </w:r>
      <w:r>
        <w:rPr>
          <w:color w:val="04640D"/>
        </w:rPr>
        <w:t>a hero</w:t>
      </w:r>
      <w:r>
        <w:t xml:space="preserve"> - and </w:t>
      </w:r>
      <w:r>
        <w:rPr>
          <w:color w:val="04640D"/>
        </w:rPr>
        <w:t>I</w:t>
      </w:r>
      <w:r>
        <w:t xml:space="preserve"> was startled awake by </w:t>
      </w:r>
      <w:r>
        <w:rPr>
          <w:color w:val="932C70"/>
        </w:rPr>
        <w:t>gunfire</w:t>
      </w:r>
      <w:r>
        <w:t xml:space="preserve">. Just more drinking and shooting. </w:t>
      </w:r>
      <w:r>
        <w:rPr>
          <w:color w:val="04640D"/>
        </w:rPr>
        <w:t>I</w:t>
      </w:r>
      <w:r>
        <w:t xml:space="preserve"> wished </w:t>
      </w:r>
      <w:r>
        <w:rPr>
          <w:color w:val="04640D"/>
        </w:rPr>
        <w:t>my</w:t>
      </w:r>
      <w:r>
        <w:t xml:space="preserve"> da would come </w:t>
      </w:r>
      <w:r>
        <w:rPr>
          <w:color w:val="BA6801"/>
        </w:rPr>
        <w:t>home</w:t>
      </w:r>
      <w:r>
        <w:t xml:space="preserve">. </w:t>
      </w:r>
      <w:r>
        <w:rPr>
          <w:color w:val="168E5C"/>
        </w:rPr>
        <w:t>It</w:t>
      </w:r>
      <w:r>
        <w:t xml:space="preserve"> didn't seem fair that </w:t>
      </w:r>
      <w:r>
        <w:rPr>
          <w:color w:val="16C0D0"/>
        </w:rPr>
        <w:t>we</w:t>
      </w:r>
      <w:r>
        <w:rPr>
          <w:color w:val="168E5C"/>
        </w:rPr>
        <w:t xml:space="preserve"> should lie </w:t>
      </w:r>
      <w:r>
        <w:rPr>
          <w:color w:val="C62100"/>
        </w:rPr>
        <w:t>here</w:t>
      </w:r>
      <w:r>
        <w:rPr>
          <w:color w:val="168E5C"/>
        </w:rPr>
        <w:t xml:space="preserve"> and be afraid while the men were getting drunk and singing</w:t>
      </w:r>
      <w:r>
        <w:t>.</w:t>
      </w:r>
    </w:p>
    <w:p>
      <w:r>
        <w:rPr>
          <w:b/>
        </w:rPr>
        <w:t>Document number 49</w:t>
      </w:r>
    </w:p>
    <w:p>
      <w:r>
        <w:rPr>
          <w:b/>
        </w:rPr>
        <w:t>Document identifier: GUM_fiction_wedding</w:t>
      </w:r>
    </w:p>
    <w:p>
      <w:r>
        <w:rPr>
          <w:color w:val="310106"/>
        </w:rPr>
        <w:t>The Chemical Wedding</w:t>
      </w:r>
      <w:r>
        <w:rPr>
          <w:color w:val="04640D"/>
        </w:rPr>
        <w:t xml:space="preserve"> by </w:t>
      </w:r>
      <w:r>
        <w:rPr>
          <w:color w:val="FEFB0A"/>
        </w:rPr>
        <w:t>Christian Rosencreutz</w:t>
      </w:r>
      <w:r>
        <w:t xml:space="preserve"> A ROMANCE IN EIGHT DAYS by </w:t>
      </w:r>
      <w:r>
        <w:rPr>
          <w:color w:val="FB5514"/>
        </w:rPr>
        <w:t>JOHANN VALENTIN ANDREAE</w:t>
      </w:r>
      <w:r>
        <w:t xml:space="preserve"> in a new version by JOHN CROWLEY illustrated by THEO FADEL SMALL BEER PRESS EASTHAMPTON, MASS.</w:t>
      </w:r>
    </w:p>
    <w:p>
      <w:r>
        <w:rPr>
          <w:color w:val="E115C0"/>
        </w:rPr>
        <w:t>Introduction</w:t>
      </w:r>
    </w:p>
    <w:p>
      <w:r>
        <w:t>I</w:t>
      </w:r>
    </w:p>
    <w:p>
      <w:r>
        <w:rPr>
          <w:color w:val="310106"/>
        </w:rPr>
        <w:t>The Chemical Wedding</w:t>
      </w:r>
      <w:r>
        <w:rPr>
          <w:color w:val="04640D"/>
        </w:rPr>
        <w:t xml:space="preserve"> by </w:t>
      </w:r>
      <w:r>
        <w:rPr>
          <w:color w:val="FEFB0A"/>
        </w:rPr>
        <w:t>Christian Rosencreutz</w:t>
      </w:r>
      <w:r>
        <w:t xml:space="preserve"> is the way </w:t>
      </w:r>
      <w:r>
        <w:rPr>
          <w:color w:val="00587F"/>
        </w:rPr>
        <w:t>I’ve</w:t>
      </w:r>
      <w:r>
        <w:t xml:space="preserve"> decided to present the title of </w:t>
      </w:r>
      <w:r>
        <w:rPr>
          <w:color w:val="04640D"/>
        </w:rPr>
        <w:t>this book</w:t>
      </w:r>
      <w:r>
        <w:t xml:space="preserve">. </w:t>
      </w:r>
      <w:r>
        <w:rPr>
          <w:color w:val="04640D"/>
        </w:rPr>
        <w:t>Most versions in English</w:t>
      </w:r>
      <w:r>
        <w:t xml:space="preserve"> are called </w:t>
      </w:r>
      <w:r>
        <w:rPr>
          <w:color w:val="0BC582"/>
        </w:rPr>
        <w:t>The Chemical Wedding</w:t>
      </w:r>
      <w:r>
        <w:rPr>
          <w:color w:val="FEB8C8"/>
        </w:rPr>
        <w:t xml:space="preserve"> of </w:t>
      </w:r>
      <w:r>
        <w:rPr>
          <w:color w:val="9E8317"/>
        </w:rPr>
        <w:t>Christian Rosencreutz</w:t>
      </w:r>
      <w:r>
        <w:t xml:space="preserve">, which suggests (and most people who’ve heard of </w:t>
      </w:r>
      <w:r>
        <w:rPr>
          <w:color w:val="FEB8C8"/>
        </w:rPr>
        <w:t>it</w:t>
      </w:r>
      <w:r>
        <w:t xml:space="preserve"> suppose) that </w:t>
      </w:r>
      <w:r>
        <w:rPr>
          <w:color w:val="01190F"/>
        </w:rPr>
        <w:t>the wedding</w:t>
      </w:r>
      <w:r>
        <w:t xml:space="preserve"> is </w:t>
      </w:r>
      <w:r>
        <w:rPr>
          <w:color w:val="847D81"/>
        </w:rPr>
        <w:t>Christian’s</w:t>
      </w:r>
      <w:r>
        <w:t xml:space="preserve">. </w:t>
      </w:r>
      <w:r>
        <w:rPr>
          <w:color w:val="01190F"/>
        </w:rPr>
        <w:t>It’s</w:t>
      </w:r>
      <w:r>
        <w:t xml:space="preserve"> not; </w:t>
      </w:r>
      <w:r>
        <w:rPr>
          <w:color w:val="847D81"/>
        </w:rPr>
        <w:t>Christian Rosencreutz</w:t>
      </w:r>
      <w:r>
        <w:t xml:space="preserve"> is </w:t>
      </w:r>
      <w:r>
        <w:rPr>
          <w:color w:val="847D81"/>
        </w:rPr>
        <w:t xml:space="preserve">the purported author of </w:t>
      </w:r>
      <w:r>
        <w:rPr>
          <w:color w:val="58018B"/>
        </w:rPr>
        <w:t xml:space="preserve">a book called </w:t>
      </w:r>
      <w:r>
        <w:rPr>
          <w:color w:val="B70639"/>
        </w:rPr>
        <w:t>The Chemical Wedding</w:t>
      </w:r>
      <w:r>
        <w:t xml:space="preserve">. </w:t>
      </w:r>
      <w:r>
        <w:rPr>
          <w:color w:val="FB5514"/>
        </w:rPr>
        <w:t>The actual author</w:t>
      </w:r>
      <w:r>
        <w:t xml:space="preserve"> is </w:t>
      </w:r>
      <w:r>
        <w:rPr>
          <w:color w:val="FB5514"/>
        </w:rPr>
        <w:t xml:space="preserve">Johann Valentin Andreae, whose name didn’t appear on </w:t>
      </w:r>
      <w:r>
        <w:rPr>
          <w:color w:val="703B01"/>
        </w:rPr>
        <w:t>the book</w:t>
      </w:r>
      <w:r>
        <w:rPr>
          <w:color w:val="FB5514"/>
        </w:rPr>
        <w:t xml:space="preserve"> originally, thus ensuring the confusion</w:t>
      </w:r>
      <w:r>
        <w:t xml:space="preserve">. </w:t>
      </w:r>
      <w:r>
        <w:rPr>
          <w:color w:val="00587F"/>
        </w:rPr>
        <w:t>I’ll</w:t>
      </w:r>
      <w:r>
        <w:t xml:space="preserve"> call </w:t>
      </w:r>
      <w:r>
        <w:rPr>
          <w:color w:val="04640D"/>
        </w:rPr>
        <w:t>it</w:t>
      </w:r>
      <w:r>
        <w:t xml:space="preserve"> herein (as everyone mostly does) simply </w:t>
      </w:r>
      <w:r>
        <w:rPr>
          <w:color w:val="04640D"/>
        </w:rPr>
        <w:t>The Chemical Wedding</w:t>
      </w:r>
      <w:r>
        <w:t>.</w:t>
      </w:r>
    </w:p>
    <w:p>
      <w:r>
        <w:t xml:space="preserve">Though </w:t>
      </w:r>
      <w:r>
        <w:rPr>
          <w:color w:val="04640D"/>
        </w:rPr>
        <w:t>its</w:t>
      </w:r>
      <w:r>
        <w:t xml:space="preserve"> original readers would have had </w:t>
      </w:r>
      <w:r>
        <w:rPr>
          <w:color w:val="F7F1DF"/>
        </w:rPr>
        <w:t xml:space="preserve">a certain amount of context for the truly bizarre and surprising events </w:t>
      </w:r>
      <w:r>
        <w:rPr>
          <w:color w:val="118B8A"/>
        </w:rPr>
        <w:t>it</w:t>
      </w:r>
      <w:r>
        <w:rPr>
          <w:color w:val="F7F1DF"/>
        </w:rPr>
        <w:t xml:space="preserve"> tells of</w:t>
      </w:r>
      <w:r>
        <w:t xml:space="preserve">, it’s possible that </w:t>
      </w:r>
      <w:r>
        <w:rPr>
          <w:color w:val="04640D"/>
        </w:rPr>
        <w:t>The Chemical Wedding</w:t>
      </w:r>
      <w:r>
        <w:t xml:space="preserve"> is now more enjoyable without knowing </w:t>
      </w:r>
      <w:r>
        <w:rPr>
          <w:color w:val="F7F1DF"/>
        </w:rPr>
        <w:t>that context</w:t>
      </w:r>
      <w:r>
        <w:t xml:space="preserve">, and experiencing </w:t>
      </w:r>
      <w:r>
        <w:rPr>
          <w:color w:val="04640D"/>
        </w:rPr>
        <w:t>the book</w:t>
      </w:r>
      <w:r>
        <w:t xml:space="preserve"> unmediated. </w:t>
      </w:r>
      <w:r>
        <w:rPr>
          <w:color w:val="4AFEFA"/>
        </w:rPr>
        <w:t>You</w:t>
      </w:r>
      <w:r>
        <w:t xml:space="preserve"> might therefore wish to start right in on the first page of text that follows and only then return to </w:t>
      </w:r>
      <w:r>
        <w:rPr>
          <w:color w:val="E115C0"/>
        </w:rPr>
        <w:t>this introduction</w:t>
      </w:r>
      <w:r>
        <w:t>.</w:t>
      </w:r>
    </w:p>
    <w:p>
      <w:r>
        <w:t xml:space="preserve">Consider a similar case: </w:t>
      </w:r>
      <w:r>
        <w:rPr>
          <w:color w:val="FCB164"/>
        </w:rPr>
        <w:t xml:space="preserve">a little book published in 1934 by </w:t>
      </w:r>
      <w:r>
        <w:rPr>
          <w:color w:val="796EE6"/>
        </w:rPr>
        <w:t>the Surrealist artist</w:t>
      </w:r>
      <w:r>
        <w:rPr>
          <w:color w:val="FCB164"/>
        </w:rPr>
        <w:t xml:space="preserve"> </w:t>
      </w:r>
      <w:r>
        <w:rPr>
          <w:color w:val="796EE6"/>
        </w:rPr>
        <w:t>Max Ernst</w:t>
      </w:r>
      <w:r>
        <w:rPr>
          <w:color w:val="FCB164"/>
        </w:rPr>
        <w:t xml:space="preserve"> called </w:t>
      </w:r>
      <w:r>
        <w:rPr>
          <w:color w:val="000D2C"/>
        </w:rPr>
        <w:t>Une Semaine de Bonté</w:t>
      </w:r>
      <w:r>
        <w:t xml:space="preserve">. </w:t>
      </w:r>
      <w:r>
        <w:rPr>
          <w:color w:val="FCB164"/>
        </w:rPr>
        <w:t>It</w:t>
      </w:r>
      <w:r>
        <w:t xml:space="preserve"> was made entirely of collaged illustrations cut out of old books</w:t>
      </w:r>
    </w:p>
    <w:p>
      <w:r>
        <w:t>The First Day</w:t>
      </w:r>
    </w:p>
    <w:p>
      <w:r>
        <w:t xml:space="preserve">It was just before </w:t>
      </w:r>
      <w:r>
        <w:rPr>
          <w:color w:val="53495F"/>
        </w:rPr>
        <w:t>Easter</w:t>
      </w:r>
      <w:r>
        <w:t xml:space="preserve"> Sunday, 1 and </w:t>
      </w:r>
      <w:r>
        <w:rPr>
          <w:color w:val="F95475"/>
        </w:rPr>
        <w:t>I</w:t>
      </w:r>
      <w:r>
        <w:t xml:space="preserve"> was sitting at </w:t>
      </w:r>
      <w:r>
        <w:rPr>
          <w:color w:val="F95475"/>
        </w:rPr>
        <w:t>my</w:t>
      </w:r>
      <w:r>
        <w:t xml:space="preserve"> table. </w:t>
      </w:r>
      <w:r>
        <w:rPr>
          <w:color w:val="F95475"/>
        </w:rPr>
        <w:t>I</w:t>
      </w:r>
      <w:r>
        <w:t xml:space="preserve">’d said </w:t>
      </w:r>
      <w:r>
        <w:rPr>
          <w:color w:val="F95475"/>
        </w:rPr>
        <w:t>my</w:t>
      </w:r>
      <w:r>
        <w:t xml:space="preserve"> prayers, talking a long time as usual with </w:t>
      </w:r>
      <w:r>
        <w:rPr>
          <w:color w:val="61FC03"/>
        </w:rPr>
        <w:t>my</w:t>
      </w:r>
      <w:r>
        <w:rPr>
          <w:color w:val="5D9608"/>
        </w:rPr>
        <w:t xml:space="preserve"> Maker</w:t>
      </w:r>
      <w:r>
        <w:t xml:space="preserve"> and thinking about some of the great mysteries </w:t>
      </w:r>
      <w:r>
        <w:rPr>
          <w:color w:val="5D9608"/>
        </w:rPr>
        <w:t>the Father of Lights</w:t>
      </w:r>
      <w:r>
        <w:t xml:space="preserve"> had revealed to </w:t>
      </w:r>
      <w:r>
        <w:rPr>
          <w:color w:val="F95475"/>
        </w:rPr>
        <w:t>me</w:t>
      </w:r>
      <w:r>
        <w:t xml:space="preserve">. Now </w:t>
      </w:r>
      <w:r>
        <w:rPr>
          <w:color w:val="F95475"/>
        </w:rPr>
        <w:t>I</w:t>
      </w:r>
      <w:r>
        <w:t xml:space="preserve"> was ready to make and to bake – only in </w:t>
      </w:r>
      <w:r>
        <w:rPr>
          <w:color w:val="DE98FD"/>
        </w:rPr>
        <w:t>my</w:t>
      </w:r>
      <w:r>
        <w:rPr>
          <w:color w:val="98A088"/>
        </w:rPr>
        <w:t xml:space="preserve"> heart</w:t>
      </w:r>
      <w:r>
        <w:t xml:space="preserve">, actually – a small, perfect unleavened wafer to eat with </w:t>
      </w:r>
      <w:r>
        <w:rPr>
          <w:color w:val="F95475"/>
        </w:rPr>
        <w:t>my</w:t>
      </w:r>
      <w:r>
        <w:t xml:space="preserve"> beloved Paschal Lamb. All of a sudden </w:t>
      </w:r>
      <w:r>
        <w:rPr>
          <w:color w:val="4F584E"/>
        </w:rPr>
        <w:t>a terrible wind</w:t>
      </w:r>
      <w:r>
        <w:t xml:space="preserve"> blew up, so strong that </w:t>
      </w:r>
      <w:r>
        <w:rPr>
          <w:color w:val="F95475"/>
        </w:rPr>
        <w:t>I</w:t>
      </w:r>
      <w:r>
        <w:t xml:space="preserve"> thought the hill </w:t>
      </w:r>
      <w:r>
        <w:rPr>
          <w:color w:val="F95475"/>
        </w:rPr>
        <w:t>my</w:t>
      </w:r>
      <w:r>
        <w:t xml:space="preserve"> little house was built on would be blown apart – but </w:t>
      </w:r>
      <w:r>
        <w:rPr>
          <w:color w:val="F95475"/>
        </w:rPr>
        <w:t>I</w:t>
      </w:r>
      <w:r>
        <w:t xml:space="preserve">’d seen </w:t>
      </w:r>
      <w:r>
        <w:rPr>
          <w:color w:val="248AD0"/>
        </w:rPr>
        <w:t>the Devil</w:t>
      </w:r>
      <w:r>
        <w:t xml:space="preserve"> do things as bad as </w:t>
      </w:r>
      <w:r>
        <w:rPr>
          <w:color w:val="4F584E"/>
        </w:rPr>
        <w:t>this</w:t>
      </w:r>
      <w:r>
        <w:t xml:space="preserve"> before (</w:t>
      </w:r>
      <w:r>
        <w:rPr>
          <w:color w:val="248AD0"/>
        </w:rPr>
        <w:t>the Devil</w:t>
      </w:r>
      <w:r>
        <w:t xml:space="preserve"> had often tried to harm </w:t>
      </w:r>
      <w:r>
        <w:rPr>
          <w:color w:val="F95475"/>
        </w:rPr>
        <w:t>me</w:t>
      </w:r>
      <w:r>
        <w:t xml:space="preserve">), so </w:t>
      </w:r>
      <w:r>
        <w:rPr>
          <w:color w:val="F95475"/>
        </w:rPr>
        <w:t>I</w:t>
      </w:r>
      <w:r>
        <w:t xml:space="preserve"> took heart and went on meditating.</w:t>
      </w:r>
    </w:p>
    <w:p>
      <w:r>
        <w:t xml:space="preserve">Till </w:t>
      </w:r>
      <w:r>
        <w:rPr>
          <w:color w:val="5C5300"/>
        </w:rPr>
        <w:t>I</w:t>
      </w:r>
      <w:r>
        <w:rPr>
          <w:color w:val="9F6551"/>
        </w:rPr>
        <w:t xml:space="preserve"> felt somebody touch </w:t>
      </w:r>
      <w:r>
        <w:rPr>
          <w:color w:val="5C5300"/>
        </w:rPr>
        <w:t>me</w:t>
      </w:r>
      <w:r>
        <w:rPr>
          <w:color w:val="9F6551"/>
        </w:rPr>
        <w:t xml:space="preserve"> on the back</w:t>
      </w:r>
      <w:r>
        <w:t>.</w:t>
      </w:r>
    </w:p>
    <w:p>
      <w:r>
        <w:rPr>
          <w:color w:val="9F6551"/>
        </w:rPr>
        <w:t>This</w:t>
      </w:r>
      <w:r>
        <w:t xml:space="preserve"> frightened </w:t>
      </w:r>
      <w:r>
        <w:rPr>
          <w:color w:val="F95475"/>
        </w:rPr>
        <w:t>me</w:t>
      </w:r>
      <w:r>
        <w:t xml:space="preserve"> so that </w:t>
      </w:r>
      <w:r>
        <w:rPr>
          <w:color w:val="F95475"/>
        </w:rPr>
        <w:t>I</w:t>
      </w:r>
      <w:r>
        <w:t xml:space="preserve"> didn’t dare turn. </w:t>
      </w:r>
      <w:r>
        <w:rPr>
          <w:color w:val="F95475"/>
        </w:rPr>
        <w:t>I</w:t>
      </w:r>
      <w:r>
        <w:t xml:space="preserve"> tried to stay as brave and calm as a human being could under the circumstances. </w:t>
      </w:r>
      <w:r>
        <w:rPr>
          <w:color w:val="F95475"/>
        </w:rPr>
        <w:t>I</w:t>
      </w:r>
      <w:r>
        <w:t xml:space="preserve"> felt </w:t>
      </w:r>
      <w:r>
        <w:rPr>
          <w:color w:val="F95475"/>
        </w:rPr>
        <w:t>my</w:t>
      </w:r>
      <w:r>
        <w:t xml:space="preserve"> coat tugged at, and tugged again, and at last </w:t>
      </w:r>
      <w:r>
        <w:rPr>
          <w:color w:val="F95475"/>
        </w:rPr>
        <w:t>I</w:t>
      </w:r>
      <w:r>
        <w:t xml:space="preserve"> looked around. A woman stood there, so bright and beautiful, in a sky-colored robe – a heavens covered with</w:t>
      </w:r>
    </w:p>
    <w:p>
      <w:r>
        <w:t xml:space="preserve">1 </w:t>
      </w:r>
      <w:r>
        <w:rPr>
          <w:color w:val="BCFEC6"/>
        </w:rPr>
        <w:t>Christian’s</w:t>
      </w:r>
      <w:r>
        <w:rPr>
          <w:color w:val="932C70"/>
        </w:rPr>
        <w:t xml:space="preserve"> story</w:t>
      </w:r>
      <w:r>
        <w:t xml:space="preserve"> begins just before </w:t>
      </w:r>
      <w:r>
        <w:rPr>
          <w:color w:val="53495F"/>
        </w:rPr>
        <w:t>Easter</w:t>
      </w:r>
      <w:r>
        <w:t xml:space="preserve">, like Dante’s Divine Comedy. </w:t>
      </w:r>
      <w:r>
        <w:rPr>
          <w:color w:val="932C70"/>
        </w:rPr>
        <w:t>It</w:t>
      </w:r>
      <w:r>
        <w:t xml:space="preserve"> can be seen as </w:t>
      </w:r>
      <w:r>
        <w:rPr>
          <w:color w:val="2B1B04"/>
        </w:rPr>
        <w:t>an allegory of Christ’s death and resurrection</w:t>
      </w:r>
      <w:r>
        <w:t xml:space="preserve">, though </w:t>
      </w:r>
      <w:r>
        <w:rPr>
          <w:color w:val="2B1B04"/>
        </w:rPr>
        <w:t>this idea</w:t>
      </w:r>
      <w:r>
        <w:t xml:space="preserve"> produces some puzzles.</w:t>
      </w:r>
    </w:p>
    <w:p>
      <w:r>
        <w:rPr>
          <w:color w:val="B5AFC4"/>
        </w:rPr>
        <w:t>The birds sang so beautifully, the young deer skipped so happily</w:t>
      </w:r>
      <w:r>
        <w:t xml:space="preserve">, that </w:t>
      </w:r>
      <w:r>
        <w:rPr>
          <w:color w:val="B5AFC4"/>
        </w:rPr>
        <w:t>it</w:t>
      </w:r>
      <w:r>
        <w:t xml:space="preserve"> gladdened </w:t>
      </w:r>
      <w:r>
        <w:rPr>
          <w:color w:val="DE98FD"/>
        </w:rPr>
        <w:t>my</w:t>
      </w:r>
      <w:r>
        <w:rPr>
          <w:color w:val="98A088"/>
        </w:rPr>
        <w:t xml:space="preserve"> old heart</w:t>
      </w:r>
      <w:r>
        <w:t xml:space="preserve">, and </w:t>
      </w:r>
      <w:r>
        <w:rPr>
          <w:color w:val="F95475"/>
        </w:rPr>
        <w:t>I</w:t>
      </w:r>
      <w:r>
        <w:t xml:space="preserve"> couldn't help singing too ...</w:t>
      </w:r>
    </w:p>
    <w:p>
      <w:r>
        <w:t>THE FOURTH DAY</w:t>
      </w:r>
    </w:p>
    <w:p>
      <w:r>
        <w:rPr>
          <w:color w:val="F95475"/>
        </w:rPr>
        <w:t>I</w:t>
      </w:r>
      <w:r>
        <w:t xml:space="preserve"> was awake and lying in bed next morning, looking idly at the wonderful images and inscriptions all around </w:t>
      </w:r>
      <w:r>
        <w:rPr>
          <w:color w:val="F95475"/>
        </w:rPr>
        <w:t>my</w:t>
      </w:r>
      <w:r>
        <w:t xml:space="preserve"> room, when suddenly </w:t>
      </w:r>
      <w:r>
        <w:rPr>
          <w:color w:val="F95475"/>
        </w:rPr>
        <w:t>I</w:t>
      </w:r>
      <w:r>
        <w:t xml:space="preserve"> heard the sound of trumpets, as if a procession were already underway. </w:t>
      </w:r>
      <w:r>
        <w:rPr>
          <w:color w:val="D4C67A"/>
        </w:rPr>
        <w:t>My</w:t>
      </w:r>
      <w:r>
        <w:rPr>
          <w:color w:val="AE7AA1"/>
        </w:rPr>
        <w:t xml:space="preserve"> page</w:t>
      </w:r>
      <w:r>
        <w:t xml:space="preserve"> jumped out of bed as if crazed, looking more dead than alive, and </w:t>
      </w:r>
      <w:r>
        <w:rPr>
          <w:color w:val="4AFEFA"/>
        </w:rPr>
        <w:t>you</w:t>
      </w:r>
      <w:r>
        <w:t xml:space="preserve"> can imagine how </w:t>
      </w:r>
      <w:r>
        <w:rPr>
          <w:color w:val="F95475"/>
        </w:rPr>
        <w:t>I</w:t>
      </w:r>
      <w:r>
        <w:t xml:space="preserve"> felt when </w:t>
      </w:r>
      <w:r>
        <w:rPr>
          <w:color w:val="AE7AA1"/>
        </w:rPr>
        <w:t>he</w:t>
      </w:r>
      <w:r>
        <w:t xml:space="preserve"> cried, “</w:t>
      </w:r>
      <w:r>
        <w:rPr>
          <w:color w:val="C2A393"/>
        </w:rPr>
        <w:t>They</w:t>
      </w:r>
      <w:r>
        <w:t>'re already being presented to the king!"</w:t>
      </w:r>
    </w:p>
    <w:p>
      <w:r>
        <w:rPr>
          <w:color w:val="F95475"/>
        </w:rPr>
        <w:t>I</w:t>
      </w:r>
      <w:r>
        <w:t xml:space="preserve"> could only groan in frustration and curse </w:t>
      </w:r>
      <w:r>
        <w:rPr>
          <w:color w:val="F95475"/>
        </w:rPr>
        <w:t>my</w:t>
      </w:r>
      <w:r>
        <w:t xml:space="preserve"> lazy bones. </w:t>
      </w:r>
      <w:r>
        <w:rPr>
          <w:color w:val="F95475"/>
        </w:rPr>
        <w:t>I</w:t>
      </w:r>
      <w:r>
        <w:t xml:space="preserve"> got dressed, but </w:t>
      </w:r>
      <w:r>
        <w:rPr>
          <w:color w:val="D4C67A"/>
        </w:rPr>
        <w:t>my</w:t>
      </w:r>
      <w:r>
        <w:rPr>
          <w:color w:val="AE7AA1"/>
        </w:rPr>
        <w:t xml:space="preserve"> page</w:t>
      </w:r>
      <w:r>
        <w:t xml:space="preserve"> was quicker than </w:t>
      </w:r>
      <w:r>
        <w:rPr>
          <w:color w:val="F95475"/>
        </w:rPr>
        <w:t>I</w:t>
      </w:r>
      <w:r>
        <w:t xml:space="preserve"> was and ran out of the chamber to see what was what. </w:t>
      </w:r>
      <w:r>
        <w:rPr>
          <w:color w:val="AE7AA1"/>
        </w:rPr>
        <w:t>He</w:t>
      </w:r>
      <w:r>
        <w:t xml:space="preserve"> soon came back and gave </w:t>
      </w:r>
      <w:r>
        <w:rPr>
          <w:color w:val="F95475"/>
        </w:rPr>
        <w:t>me</w:t>
      </w:r>
      <w:r>
        <w:t xml:space="preserve"> the good news that </w:t>
      </w:r>
      <w:r>
        <w:rPr>
          <w:color w:val="F95475"/>
        </w:rPr>
        <w:t>I</w:t>
      </w:r>
      <w:r>
        <w:t xml:space="preserve"> actually hadn’t overslept; all </w:t>
      </w:r>
      <w:r>
        <w:rPr>
          <w:color w:val="F95475"/>
        </w:rPr>
        <w:t>I</w:t>
      </w:r>
      <w:r>
        <w:t xml:space="preserve">’d done was miss breakfast: </w:t>
      </w:r>
      <w:r>
        <w:rPr>
          <w:color w:val="C2A393"/>
        </w:rPr>
        <w:t>they</w:t>
      </w:r>
      <w:r>
        <w:t xml:space="preserve"> hadn’t wanted to wake </w:t>
      </w:r>
      <w:r>
        <w:rPr>
          <w:color w:val="F95475"/>
        </w:rPr>
        <w:t xml:space="preserve">an old man who needed </w:t>
      </w:r>
      <w:r>
        <w:rPr>
          <w:color w:val="0232FD"/>
        </w:rPr>
        <w:t>his</w:t>
      </w:r>
      <w:r>
        <w:rPr>
          <w:color w:val="F95475"/>
        </w:rPr>
        <w:t xml:space="preserve"> rest</w:t>
      </w:r>
      <w:r>
        <w:t xml:space="preserve">. But now </w:t>
      </w:r>
      <w:r>
        <w:rPr>
          <w:color w:val="F95475"/>
        </w:rPr>
        <w:t>I</w:t>
      </w:r>
      <w:r>
        <w:t xml:space="preserve"> had to get ready to go with </w:t>
      </w:r>
      <w:r>
        <w:rPr>
          <w:color w:val="AE7AA1"/>
        </w:rPr>
        <w:t>him</w:t>
      </w:r>
      <w:r>
        <w:t xml:space="preserve"> to the </w:t>
      </w:r>
      <w:r>
        <w:rPr>
          <w:color w:val="6A3A35"/>
        </w:rPr>
        <w:t>lion</w:t>
      </w:r>
      <w:r>
        <w:t xml:space="preserve"> fountain, where most of the others were gathered.</w:t>
      </w:r>
    </w:p>
    <w:p>
      <w:r>
        <w:t xml:space="preserve">Such a relief! </w:t>
      </w:r>
      <w:r>
        <w:rPr>
          <w:color w:val="F95475"/>
        </w:rPr>
        <w:t>My</w:t>
      </w:r>
      <w:r>
        <w:t xml:space="preserve"> spirits recovered, and as soon as </w:t>
      </w:r>
      <w:r>
        <w:rPr>
          <w:color w:val="F95475"/>
        </w:rPr>
        <w:t>I</w:t>
      </w:r>
      <w:r>
        <w:t xml:space="preserve"> had got into </w:t>
      </w:r>
      <w:r>
        <w:rPr>
          <w:color w:val="F95475"/>
        </w:rPr>
        <w:t>my</w:t>
      </w:r>
      <w:r>
        <w:t xml:space="preserve"> habit, </w:t>
      </w:r>
      <w:r>
        <w:rPr>
          <w:color w:val="F95475"/>
        </w:rPr>
        <w:t>I</w:t>
      </w:r>
      <w:r>
        <w:t xml:space="preserve"> followed </w:t>
      </w:r>
      <w:r>
        <w:rPr>
          <w:color w:val="AE7AA1"/>
        </w:rPr>
        <w:t>him</w:t>
      </w:r>
      <w:r>
        <w:t xml:space="preserve"> to </w:t>
      </w:r>
      <w:r>
        <w:rPr>
          <w:color w:val="BA6801"/>
        </w:rPr>
        <w:t xml:space="preserve">the garden </w:t>
      </w:r>
      <w:r>
        <w:rPr>
          <w:color w:val="168E5C"/>
        </w:rPr>
        <w:t>I</w:t>
      </w:r>
      <w:r>
        <w:rPr>
          <w:color w:val="BA6801"/>
        </w:rPr>
        <w:t xml:space="preserve"> have already told about</w:t>
      </w:r>
      <w:r>
        <w:t xml:space="preserve">. </w:t>
      </w:r>
      <w:r>
        <w:rPr>
          <w:color w:val="F95475"/>
        </w:rPr>
        <w:t>I</w:t>
      </w:r>
      <w:r>
        <w:t xml:space="preserve"> found that </w:t>
      </w:r>
      <w:r>
        <w:rPr>
          <w:color w:val="6A3A35"/>
        </w:rPr>
        <w:t>the lion</w:t>
      </w:r>
      <w:r>
        <w:t xml:space="preserve">, in place of </w:t>
      </w:r>
      <w:r>
        <w:rPr>
          <w:color w:val="6A3A35"/>
        </w:rPr>
        <w:t>his</w:t>
      </w:r>
      <w:r>
        <w:t xml:space="preserve"> sword, now held </w:t>
      </w:r>
      <w:r>
        <w:rPr>
          <w:color w:val="16C0D0"/>
        </w:rPr>
        <w:t>a rather large plaque</w:t>
      </w:r>
      <w:r>
        <w:t xml:space="preserve">. Examining </w:t>
      </w:r>
      <w:r>
        <w:rPr>
          <w:color w:val="16C0D0"/>
        </w:rPr>
        <w:t>this</w:t>
      </w:r>
      <w:r>
        <w:t xml:space="preserve">, </w:t>
      </w:r>
      <w:r>
        <w:rPr>
          <w:color w:val="F95475"/>
        </w:rPr>
        <w:t>I</w:t>
      </w:r>
      <w:r>
        <w:t xml:space="preserve"> could tell that </w:t>
      </w:r>
      <w:r>
        <w:rPr>
          <w:color w:val="16C0D0"/>
        </w:rPr>
        <w:t>it</w:t>
      </w:r>
      <w:r>
        <w:t xml:space="preserve"> had been taken from those ancient monuments </w:t>
      </w:r>
      <w:r>
        <w:rPr>
          <w:color w:val="F95475"/>
        </w:rPr>
        <w:t>I</w:t>
      </w:r>
      <w:r>
        <w:t xml:space="preserve">’d seen and put </w:t>
      </w:r>
      <w:r>
        <w:rPr>
          <w:color w:val="BA6801"/>
        </w:rPr>
        <w:t>here</w:t>
      </w:r>
      <w:r>
        <w:t xml:space="preserve"> for some special reason. </w:t>
      </w:r>
      <w:r>
        <w:rPr>
          <w:color w:val="C62100"/>
        </w:rPr>
        <w:t xml:space="preserve">The inscription on </w:t>
      </w:r>
      <w:r>
        <w:rPr>
          <w:color w:val="014347"/>
        </w:rPr>
        <w:t>it</w:t>
      </w:r>
      <w:r>
        <w:t xml:space="preserve"> was fading away, so </w:t>
      </w:r>
      <w:r>
        <w:rPr>
          <w:color w:val="F95475"/>
        </w:rPr>
        <w:t>I</w:t>
      </w:r>
      <w:r>
        <w:t xml:space="preserve"> should set </w:t>
      </w:r>
      <w:r>
        <w:rPr>
          <w:color w:val="C62100"/>
        </w:rPr>
        <w:t>it</w:t>
      </w:r>
      <w:r>
        <w:t xml:space="preserve"> down here as </w:t>
      </w:r>
      <w:r>
        <w:rPr>
          <w:color w:val="C62100"/>
        </w:rPr>
        <w:t>it</w:t>
      </w:r>
      <w:r>
        <w:t xml:space="preserve"> was then, and ask </w:t>
      </w:r>
      <w:r>
        <w:rPr>
          <w:color w:val="F95475"/>
        </w:rPr>
        <w:t>my</w:t>
      </w:r>
      <w:r>
        <w:t xml:space="preserve"> readers to ponder </w:t>
      </w:r>
      <w:r>
        <w:rPr>
          <w:color w:val="C62100"/>
        </w:rPr>
        <w:t>it</w:t>
      </w:r>
      <w:r>
        <w:t>:</w:t>
      </w:r>
    </w:p>
    <w:p>
      <w:r>
        <w:rPr>
          <w:color w:val="233809"/>
        </w:rPr>
        <w:t>Prince Hermes</w:t>
      </w:r>
      <w:r>
        <w:t xml:space="preserve">: Now after humankind has suffered so much harm here </w:t>
      </w:r>
      <w:r>
        <w:rPr>
          <w:color w:val="233809"/>
        </w:rPr>
        <w:t>I</w:t>
      </w:r>
      <w:r>
        <w:t xml:space="preserve"> flow having by </w:t>
      </w:r>
      <w:r>
        <w:rPr>
          <w:color w:val="5D9608"/>
        </w:rPr>
        <w:t>god’s</w:t>
      </w:r>
      <w:r>
        <w:t xml:space="preserve"> counsel and with the help of art become a healing balm.</w:t>
      </w:r>
    </w:p>
    <w:p>
      <w:r>
        <w:t xml:space="preserve">Drink from </w:t>
      </w:r>
      <w:r>
        <w:rPr>
          <w:color w:val="233809"/>
        </w:rPr>
        <w:t>me</w:t>
      </w:r>
      <w:r>
        <w:t xml:space="preserve"> if </w:t>
      </w:r>
      <w:r>
        <w:rPr>
          <w:color w:val="42083B"/>
        </w:rPr>
        <w:t>you</w:t>
      </w:r>
      <w:r>
        <w:t xml:space="preserve"> can; wash, if </w:t>
      </w:r>
      <w:r>
        <w:rPr>
          <w:color w:val="42083B"/>
        </w:rPr>
        <w:t>you</w:t>
      </w:r>
      <w:r>
        <w:t xml:space="preserve"> like; trouble </w:t>
      </w:r>
      <w:r>
        <w:rPr>
          <w:color w:val="233809"/>
        </w:rPr>
        <w:t>my</w:t>
      </w:r>
      <w:r>
        <w:t xml:space="preserve"> waters if </w:t>
      </w:r>
      <w:r>
        <w:rPr>
          <w:color w:val="42083B"/>
        </w:rPr>
        <w:t>you</w:t>
      </w:r>
      <w:r>
        <w:t xml:space="preserve"> dare. Drink, </w:t>
      </w:r>
      <w:r>
        <w:rPr>
          <w:color w:val="42083B"/>
        </w:rPr>
        <w:t>Brethren</w:t>
      </w:r>
      <w:r>
        <w:t>! Drink and live!</w:t>
      </w:r>
    </w:p>
    <w:p>
      <w:r>
        <w:rPr>
          <w:b/>
        </w:rPr>
        <w:t>Document number 50</w:t>
      </w:r>
    </w:p>
    <w:p>
      <w:r>
        <w:rPr>
          <w:b/>
        </w:rPr>
        <w:t>Document identifier: GUM_interview_ants</w:t>
      </w:r>
    </w:p>
    <w:p>
      <w:r>
        <w:rPr>
          <w:color w:val="310106"/>
        </w:rPr>
        <w:t>Biologist Nick Bos</w:t>
      </w:r>
      <w:r>
        <w:t xml:space="preserve"> tells </w:t>
      </w:r>
      <w:r>
        <w:rPr>
          <w:color w:val="04640D"/>
        </w:rPr>
        <w:t>Wikinews</w:t>
      </w:r>
      <w:r>
        <w:t xml:space="preserve"> about </w:t>
      </w:r>
      <w:r>
        <w:rPr>
          <w:color w:val="FEFB0A"/>
        </w:rPr>
        <w:t>'self-medicating' ants</w:t>
      </w:r>
      <w:r>
        <w:t xml:space="preserve"> </w:t>
      </w:r>
      <w:r>
        <w:rPr>
          <w:color w:val="FB5514"/>
        </w:rPr>
        <w:t>Tuesday</w:t>
      </w:r>
      <w:r>
        <w:t xml:space="preserve">, </w:t>
      </w:r>
      <w:r>
        <w:rPr>
          <w:color w:val="FB5514"/>
        </w:rPr>
        <w:t>September 1, 2015</w:t>
      </w:r>
    </w:p>
    <w:p>
      <w:r>
        <w:rPr>
          <w:color w:val="E115C0"/>
        </w:rPr>
        <w:t>Formica fusca</w:t>
      </w:r>
      <w:r>
        <w:t>, from file. Image: Mathias Krumbholz.</w:t>
      </w:r>
    </w:p>
    <w:p>
      <w:r>
        <w:rPr>
          <w:color w:val="310106"/>
        </w:rPr>
        <w:t>Nick Bos</w:t>
      </w:r>
      <w:r>
        <w:t xml:space="preserve">, of </w:t>
      </w:r>
      <w:r>
        <w:rPr>
          <w:color w:val="00587F"/>
        </w:rPr>
        <w:t>the University of Helsinki</w:t>
      </w:r>
      <w:r>
        <w:t xml:space="preserve">, studies "the amazing adaptations </w:t>
      </w:r>
      <w:r>
        <w:rPr>
          <w:color w:val="0BC582"/>
        </w:rPr>
        <w:t>social insects</w:t>
      </w:r>
      <w:r>
        <w:t xml:space="preserve"> have evolved in order to fight the extreme parasite pressure </w:t>
      </w:r>
      <w:r>
        <w:rPr>
          <w:color w:val="0BC582"/>
        </w:rPr>
        <w:t>they</w:t>
      </w:r>
      <w:r>
        <w:t xml:space="preserve"> experience". In </w:t>
      </w:r>
      <w:r>
        <w:rPr>
          <w:color w:val="FEB8C8"/>
        </w:rPr>
        <w:t>a recently-accepted Evolution paper</w:t>
      </w:r>
      <w:r>
        <w:t xml:space="preserve"> </w:t>
      </w:r>
      <w:r>
        <w:rPr>
          <w:color w:val="9E8317"/>
        </w:rPr>
        <w:t>Bos</w:t>
      </w:r>
      <w:r>
        <w:rPr>
          <w:color w:val="01190F"/>
        </w:rPr>
        <w:t xml:space="preserve"> and colleagues</w:t>
      </w:r>
      <w:r>
        <w:t xml:space="preserve"> describe </w:t>
      </w:r>
      <w:r>
        <w:rPr>
          <w:color w:val="FEFB0A"/>
        </w:rPr>
        <w:t>ants appearing to self-medicate</w:t>
      </w:r>
      <w:r>
        <w:t>.</w:t>
      </w:r>
    </w:p>
    <w:p>
      <w:r>
        <w:t>"</w:t>
      </w:r>
      <w:r>
        <w:rPr>
          <w:color w:val="310106"/>
        </w:rPr>
        <w:t>I</w:t>
      </w:r>
      <w:r>
        <w:t xml:space="preserve"> have no doubt that as time goes on, there will be more and more cases documented"</w:t>
      </w:r>
    </w:p>
    <w:p>
      <w:r>
        <w:rPr>
          <w:color w:val="01190F"/>
        </w:rPr>
        <w:t>The team</w:t>
      </w:r>
      <w:r>
        <w:t xml:space="preserve"> used Formica fusca, </w:t>
      </w:r>
      <w:r>
        <w:rPr>
          <w:color w:val="E115C0"/>
        </w:rPr>
        <w:t>an ant species that can form thousand-strong colonies</w:t>
      </w:r>
      <w:r>
        <w:t xml:space="preserve">. </w:t>
      </w:r>
      <w:r>
        <w:rPr>
          <w:color w:val="E115C0"/>
        </w:rPr>
        <w:t>This common black ant</w:t>
      </w:r>
      <w:r>
        <w:t xml:space="preserve"> eats other insects, and also aphid honeydew. </w:t>
      </w:r>
      <w:r>
        <w:rPr>
          <w:color w:val="E115C0"/>
        </w:rPr>
        <w:t>It</w:t>
      </w:r>
      <w:r>
        <w:t xml:space="preserve"> often nests in tree stumps or under rocks and foraging workers can sometimes be spotted climbing trees.</w:t>
      </w:r>
    </w:p>
    <w:p>
      <w:r>
        <w:rPr>
          <w:color w:val="847D81"/>
        </w:rPr>
        <w:t>Some ants</w:t>
      </w:r>
      <w:r>
        <w:t xml:space="preserve"> were infected with </w:t>
      </w:r>
      <w:r>
        <w:rPr>
          <w:color w:val="58018B"/>
        </w:rPr>
        <w:t>Beauveria bassiana</w:t>
      </w:r>
      <w:r>
        <w:t xml:space="preserve">, </w:t>
      </w:r>
      <w:r>
        <w:rPr>
          <w:color w:val="58018B"/>
        </w:rPr>
        <w:t>a fungus</w:t>
      </w:r>
      <w:r>
        <w:t xml:space="preserve">. </w:t>
      </w:r>
      <w:r>
        <w:rPr>
          <w:color w:val="847D81"/>
        </w:rPr>
        <w:t>Infected ants</w:t>
      </w:r>
      <w:r>
        <w:t xml:space="preserve"> chose </w:t>
      </w:r>
      <w:r>
        <w:rPr>
          <w:color w:val="B70639"/>
        </w:rPr>
        <w:t xml:space="preserve">food laced with </w:t>
      </w:r>
      <w:r>
        <w:rPr>
          <w:color w:val="703B01"/>
        </w:rPr>
        <w:t>toxic hydrogen peroxide</w:t>
      </w:r>
      <w:r>
        <w:t xml:space="preserve">, whereas healthy ants avoided </w:t>
      </w:r>
      <w:r>
        <w:rPr>
          <w:color w:val="B70639"/>
        </w:rPr>
        <w:t>it</w:t>
      </w:r>
      <w:r>
        <w:t xml:space="preserve">. </w:t>
      </w:r>
      <w:r>
        <w:rPr>
          <w:color w:val="F7F1DF"/>
        </w:rPr>
        <w:t>Hydrogen peroxide</w:t>
      </w:r>
      <w:r>
        <w:t xml:space="preserve"> reduced </w:t>
      </w:r>
      <w:r>
        <w:rPr>
          <w:color w:val="847D81"/>
        </w:rPr>
        <w:t>infected ant</w:t>
      </w:r>
      <w:r>
        <w:t xml:space="preserve"> fatalities by 15%, and </w:t>
      </w:r>
      <w:r>
        <w:rPr>
          <w:color w:val="847D81"/>
        </w:rPr>
        <w:t>the ants</w:t>
      </w:r>
      <w:r>
        <w:t xml:space="preserve"> varied </w:t>
      </w:r>
      <w:r>
        <w:rPr>
          <w:color w:val="847D81"/>
        </w:rPr>
        <w:t>their</w:t>
      </w:r>
      <w:r>
        <w:t xml:space="preserve"> intake depending upon how high the </w:t>
      </w:r>
      <w:r>
        <w:rPr>
          <w:color w:val="F7F1DF"/>
        </w:rPr>
        <w:t>peroxide</w:t>
      </w:r>
      <w:r>
        <w:t xml:space="preserve"> concentration was.</w:t>
      </w:r>
    </w:p>
    <w:p>
      <w:r>
        <w:t xml:space="preserve">In the wild, </w:t>
      </w:r>
      <w:r>
        <w:rPr>
          <w:color w:val="E115C0"/>
        </w:rPr>
        <w:t>Formica fusca</w:t>
      </w:r>
      <w:r>
        <w:t xml:space="preserve"> can encounter similar chemicals in aphids and dead ants. The Independent reported </w:t>
      </w:r>
      <w:r>
        <w:rPr>
          <w:color w:val="FEFB0A"/>
        </w:rPr>
        <w:t>self-medicating ants</w:t>
      </w:r>
      <w:r>
        <w:t xml:space="preserve"> </w:t>
      </w:r>
      <w:r>
        <w:rPr>
          <w:color w:val="FEFB0A"/>
        </w:rPr>
        <w:t>a first among insects</w:t>
      </w:r>
      <w:r>
        <w:t>.</w:t>
      </w:r>
    </w:p>
    <w:p>
      <w:r>
        <w:rPr>
          <w:color w:val="310106"/>
        </w:rPr>
        <w:t>Bos</w:t>
      </w:r>
      <w:r>
        <w:t xml:space="preserve"> obtained </w:t>
      </w:r>
      <w:r>
        <w:rPr>
          <w:color w:val="310106"/>
        </w:rPr>
        <w:t>his</w:t>
      </w:r>
      <w:r>
        <w:t xml:space="preserve"> doctorate from </w:t>
      </w:r>
      <w:r>
        <w:rPr>
          <w:color w:val="118B8A"/>
        </w:rPr>
        <w:t xml:space="preserve">the University of </w:t>
      </w:r>
      <w:r>
        <w:rPr>
          <w:color w:val="4AFEFA"/>
        </w:rPr>
        <w:t>Copenhagen</w:t>
      </w:r>
      <w:r>
        <w:t xml:space="preserve">. </w:t>
      </w:r>
      <w:r>
        <w:rPr>
          <w:color w:val="310106"/>
        </w:rPr>
        <w:t>He</w:t>
      </w:r>
      <w:r>
        <w:t xml:space="preserve"> began postdoctoral research at </w:t>
      </w:r>
      <w:r>
        <w:rPr>
          <w:color w:val="00587F"/>
        </w:rPr>
        <w:t>Helsinki</w:t>
      </w:r>
      <w:r>
        <w:t xml:space="preserve"> in 2012. </w:t>
      </w:r>
      <w:r>
        <w:rPr>
          <w:color w:val="310106"/>
        </w:rPr>
        <w:t>He</w:t>
      </w:r>
      <w:r>
        <w:t xml:space="preserve"> also runs </w:t>
      </w:r>
      <w:r>
        <w:rPr>
          <w:color w:val="FCB164"/>
        </w:rPr>
        <w:t>the AntyScience blog</w:t>
      </w:r>
      <w:r>
        <w:t xml:space="preserve">. </w:t>
      </w:r>
      <w:r>
        <w:rPr>
          <w:color w:val="FCB164"/>
        </w:rPr>
        <w:t>The blog</w:t>
      </w:r>
      <w:r>
        <w:t xml:space="preserve"> aims to help address "a gap between scientists and 'the general public'." </w:t>
      </w:r>
      <w:r>
        <w:rPr>
          <w:color w:val="796EE6"/>
        </w:rPr>
        <w:t>The name</w:t>
      </w:r>
      <w:r>
        <w:t xml:space="preserve"> is </w:t>
      </w:r>
      <w:r>
        <w:rPr>
          <w:color w:val="796EE6"/>
        </w:rPr>
        <w:t xml:space="preserve">a pun referencing </w:t>
      </w:r>
      <w:r>
        <w:rPr>
          <w:color w:val="000D2C"/>
        </w:rPr>
        <w:t>ants</w:t>
      </w:r>
      <w:r>
        <w:rPr>
          <w:color w:val="796EE6"/>
        </w:rPr>
        <w:t xml:space="preserve">, </w:t>
      </w:r>
      <w:r>
        <w:rPr>
          <w:color w:val="53495F"/>
        </w:rPr>
        <w:t>its</w:t>
      </w:r>
      <w:r>
        <w:rPr>
          <w:color w:val="000D2C"/>
        </w:rPr>
        <w:t xml:space="preserve"> primary topic</w:t>
      </w:r>
      <w:r>
        <w:rPr>
          <w:color w:val="796EE6"/>
        </w:rPr>
        <w:t>, science, and "non-scientific" jargon-free communication</w:t>
      </w:r>
      <w:r>
        <w:t xml:space="preserve">. </w:t>
      </w:r>
      <w:r>
        <w:rPr>
          <w:color w:val="310106"/>
        </w:rPr>
        <w:t>He</w:t>
      </w:r>
      <w:r>
        <w:t xml:space="preserve"> now discusses </w:t>
      </w:r>
      <w:r>
        <w:rPr>
          <w:color w:val="F95475"/>
        </w:rPr>
        <w:t>his</w:t>
      </w:r>
      <w:r>
        <w:rPr>
          <w:color w:val="FEB8C8"/>
        </w:rPr>
        <w:t xml:space="preserve"> work</w:t>
      </w:r>
      <w:r>
        <w:t xml:space="preserve"> with </w:t>
      </w:r>
      <w:r>
        <w:rPr>
          <w:color w:val="04640D"/>
        </w:rPr>
        <w:t>Wikinews</w:t>
      </w:r>
      <w:r>
        <w:t>.</w:t>
      </w:r>
    </w:p>
    <w:p>
      <w:r>
        <w:t>Beauveria bassiana on a cicada in Bolivia. Image: Danny Newman.</w:t>
      </w:r>
    </w:p>
    <w:p>
      <w:r>
        <w:t xml:space="preserve">What first attracted </w:t>
      </w:r>
      <w:r>
        <w:rPr>
          <w:color w:val="310106"/>
        </w:rPr>
        <w:t>you</w:t>
      </w:r>
      <w:r>
        <w:t xml:space="preserve"> to researching </w:t>
      </w:r>
      <w:r>
        <w:rPr>
          <w:color w:val="61FC03"/>
        </w:rPr>
        <w:t>ants</w:t>
      </w:r>
      <w:r>
        <w:t>?</w:t>
      </w:r>
    </w:p>
    <w:p>
      <w:r>
        <w:rPr>
          <w:color w:val="5D9608"/>
        </w:rPr>
        <w:t>Me</w:t>
      </w:r>
      <w:r>
        <w:rPr>
          <w:color w:val="DE98FD"/>
        </w:rPr>
        <w:t xml:space="preserve"> and a studymate</w:t>
      </w:r>
      <w:r>
        <w:t xml:space="preserve"> were keeping </w:t>
      </w:r>
      <w:r>
        <w:rPr>
          <w:color w:val="98A088"/>
        </w:rPr>
        <w:t>a lot of animals</w:t>
      </w:r>
      <w:r>
        <w:t xml:space="preserve"> during </w:t>
      </w:r>
      <w:r>
        <w:rPr>
          <w:color w:val="DE98FD"/>
        </w:rPr>
        <w:t>our</w:t>
      </w:r>
      <w:r>
        <w:t xml:space="preserve"> studies, from beetles, to butterflies and mantids, to </w:t>
      </w:r>
      <w:r>
        <w:rPr>
          <w:color w:val="4F584E"/>
        </w:rPr>
        <w:t>ants</w:t>
      </w:r>
      <w:r>
        <w:t xml:space="preserve">. </w:t>
      </w:r>
      <w:r>
        <w:rPr>
          <w:color w:val="248AD0"/>
        </w:rPr>
        <w:t>We</w:t>
      </w:r>
      <w:r>
        <w:rPr>
          <w:color w:val="5C5300"/>
        </w:rPr>
        <w:t xml:space="preserve"> had </w:t>
      </w:r>
      <w:r>
        <w:rPr>
          <w:color w:val="9F6551"/>
        </w:rPr>
        <w:t>the ants</w:t>
      </w:r>
      <w:r>
        <w:rPr>
          <w:color w:val="5C5300"/>
        </w:rPr>
        <w:t xml:space="preserve"> in an observation nest, and </w:t>
      </w:r>
      <w:r>
        <w:rPr>
          <w:color w:val="BCFEC6"/>
        </w:rPr>
        <w:t>I</w:t>
      </w:r>
      <w:r>
        <w:rPr>
          <w:color w:val="5C5300"/>
        </w:rPr>
        <w:t xml:space="preserve"> could just look at </w:t>
      </w:r>
      <w:r>
        <w:rPr>
          <w:color w:val="9F6551"/>
        </w:rPr>
        <w:t>them</w:t>
      </w:r>
      <w:r>
        <w:rPr>
          <w:color w:val="5C5300"/>
        </w:rPr>
        <w:t xml:space="preserve"> for hours, watching </w:t>
      </w:r>
      <w:r>
        <w:rPr>
          <w:color w:val="9F6551"/>
        </w:rPr>
        <w:t>them</w:t>
      </w:r>
      <w:r>
        <w:rPr>
          <w:color w:val="5C5300"/>
        </w:rPr>
        <w:t xml:space="preserve"> go about.</w:t>
      </w:r>
      <w:r>
        <w:t xml:space="preserve"> </w:t>
      </w:r>
      <w:r>
        <w:rPr>
          <w:color w:val="5C5300"/>
        </w:rPr>
        <w:t>This</w:t>
      </w:r>
      <w:r>
        <w:t xml:space="preserve"> was in </w:t>
      </w:r>
      <w:r>
        <w:rPr>
          <w:color w:val="310106"/>
        </w:rPr>
        <w:t>my</w:t>
      </w:r>
      <w:r>
        <w:t xml:space="preserve"> third year of Biology study </w:t>
      </w:r>
      <w:r>
        <w:rPr>
          <w:color w:val="310106"/>
        </w:rPr>
        <w:t>I</w:t>
      </w:r>
      <w:r>
        <w:t xml:space="preserve"> think. After a while </w:t>
      </w:r>
      <w:r>
        <w:rPr>
          <w:color w:val="310106"/>
        </w:rPr>
        <w:t>I</w:t>
      </w:r>
      <w:r>
        <w:t xml:space="preserve"> needed to start thinking about an internship for </w:t>
      </w:r>
      <w:r>
        <w:rPr>
          <w:color w:val="310106"/>
        </w:rPr>
        <w:t>my</w:t>
      </w:r>
      <w:r>
        <w:t xml:space="preserve"> M.Sc. studies, and decided to write </w:t>
      </w:r>
      <w:r>
        <w:rPr>
          <w:color w:val="932C70"/>
        </w:rPr>
        <w:t>a couple of professors</w:t>
      </w:r>
      <w:r>
        <w:t xml:space="preserve">. </w:t>
      </w:r>
      <w:r>
        <w:rPr>
          <w:color w:val="310106"/>
        </w:rPr>
        <w:t>I</w:t>
      </w:r>
      <w:r>
        <w:t xml:space="preserve"> ended up going to the Centre for Social Evolution at </w:t>
      </w:r>
      <w:r>
        <w:rPr>
          <w:color w:val="118B8A"/>
        </w:rPr>
        <w:t xml:space="preserve">the University of </w:t>
      </w:r>
      <w:r>
        <w:rPr>
          <w:color w:val="4AFEFA"/>
        </w:rPr>
        <w:t>Copenhagen</w:t>
      </w:r>
      <w:r>
        <w:t xml:space="preserve"> where </w:t>
      </w:r>
      <w:r>
        <w:rPr>
          <w:color w:val="310106"/>
        </w:rPr>
        <w:t>I</w:t>
      </w:r>
      <w:r>
        <w:t xml:space="preserve"> did a project on learning in </w:t>
      </w:r>
      <w:r>
        <w:rPr>
          <w:color w:val="61FC03"/>
        </w:rPr>
        <w:t>Ants</w:t>
      </w:r>
      <w:r>
        <w:t xml:space="preserve"> under supervision of Prof. Patrizia d'Ettorre. </w:t>
      </w:r>
      <w:r>
        <w:rPr>
          <w:color w:val="310106"/>
        </w:rPr>
        <w:t>I</w:t>
      </w:r>
      <w:r>
        <w:t xml:space="preserve"> liked it so much </w:t>
      </w:r>
      <w:r>
        <w:rPr>
          <w:color w:val="118B8A"/>
        </w:rPr>
        <w:t>there</w:t>
      </w:r>
      <w:r>
        <w:t xml:space="preserve"> </w:t>
      </w:r>
      <w:r>
        <w:rPr>
          <w:color w:val="310106"/>
        </w:rPr>
        <w:t>I</w:t>
      </w:r>
      <w:r>
        <w:t xml:space="preserve"> ended up doing a PhD and </w:t>
      </w:r>
      <w:r>
        <w:rPr>
          <w:color w:val="310106"/>
        </w:rPr>
        <w:t>I've</w:t>
      </w:r>
      <w:r>
        <w:t xml:space="preserve"> been working on </w:t>
      </w:r>
      <w:r>
        <w:rPr>
          <w:color w:val="0BC582"/>
        </w:rPr>
        <w:t>social insects</w:t>
      </w:r>
      <w:r>
        <w:t xml:space="preserve"> ever since.</w:t>
      </w:r>
    </w:p>
    <w:p>
      <w:r>
        <w:rPr>
          <w:color w:val="2B1B04"/>
        </w:rPr>
        <w:t>What methods and equipment were used for this investigation?</w:t>
      </w:r>
    </w:p>
    <w:p>
      <w:r>
        <w:rPr>
          <w:color w:val="2B1B04"/>
        </w:rPr>
        <w:t>This</w:t>
      </w:r>
      <w:r>
        <w:t xml:space="preserve"> is </w:t>
      </w:r>
      <w:r>
        <w:rPr>
          <w:color w:val="2B1B04"/>
        </w:rPr>
        <w:t>a fun one</w:t>
      </w:r>
      <w:r>
        <w:t xml:space="preserve">. </w:t>
      </w:r>
      <w:r>
        <w:rPr>
          <w:color w:val="310106"/>
        </w:rPr>
        <w:t>I</w:t>
      </w:r>
      <w:r>
        <w:t xml:space="preserve"> try to work on a very low budget, and like to build most of the experimental setups </w:t>
      </w:r>
      <w:r>
        <w:rPr>
          <w:color w:val="310106"/>
        </w:rPr>
        <w:t>myself</w:t>
      </w:r>
      <w:r>
        <w:t xml:space="preserve"> (</w:t>
      </w:r>
      <w:r>
        <w:rPr>
          <w:color w:val="01190F"/>
        </w:rPr>
        <w:t>we</w:t>
      </w:r>
      <w:r>
        <w:t xml:space="preserve"> actually have equipment in the lab nicknamed the 'Nickinator', 'i-Nick' and the 'Nicktendo64'). There's not that much money in fundamental science at the moment, so </w:t>
      </w:r>
      <w:r>
        <w:rPr>
          <w:color w:val="310106"/>
        </w:rPr>
        <w:t>I</w:t>
      </w:r>
      <w:r>
        <w:t xml:space="preserve"> try to cut the costs wherever possible. </w:t>
      </w:r>
      <w:r>
        <w:rPr>
          <w:color w:val="01190F"/>
        </w:rPr>
        <w:t>We</w:t>
      </w:r>
      <w:r>
        <w:t xml:space="preserve"> collected </w:t>
      </w:r>
      <w:r>
        <w:rPr>
          <w:color w:val="B5AFC4"/>
        </w:rPr>
        <w:t xml:space="preserve">wild colonies of </w:t>
      </w:r>
      <w:r>
        <w:rPr>
          <w:color w:val="D4C67A"/>
        </w:rPr>
        <w:t>Formica fusca</w:t>
      </w:r>
      <w:r>
        <w:t xml:space="preserve"> by searching through old tree-trunks in old logging sites in southern Finland. </w:t>
      </w:r>
      <w:r>
        <w:rPr>
          <w:color w:val="01190F"/>
        </w:rPr>
        <w:t>We</w:t>
      </w:r>
      <w:r>
        <w:t xml:space="preserve"> then housed </w:t>
      </w:r>
      <w:r>
        <w:rPr>
          <w:color w:val="B5AFC4"/>
        </w:rPr>
        <w:t>the ants</w:t>
      </w:r>
      <w:r>
        <w:t xml:space="preserve"> in </w:t>
      </w:r>
      <w:r>
        <w:rPr>
          <w:color w:val="AE7AA1"/>
        </w:rPr>
        <w:t xml:space="preserve">nests </w:t>
      </w:r>
      <w:r>
        <w:rPr>
          <w:color w:val="C2A393"/>
        </w:rPr>
        <w:t>I</w:t>
      </w:r>
      <w:r>
        <w:rPr>
          <w:color w:val="AE7AA1"/>
        </w:rPr>
        <w:t xml:space="preserve"> made using </w:t>
      </w:r>
      <w:r>
        <w:rPr>
          <w:color w:val="0232FD"/>
        </w:rPr>
        <w:t>Y-tong</w:t>
      </w:r>
      <w:r>
        <w:rPr>
          <w:color w:val="AE7AA1"/>
        </w:rPr>
        <w:t xml:space="preserve"> [</w:t>
      </w:r>
      <w:r>
        <w:rPr>
          <w:color w:val="0232FD"/>
        </w:rPr>
        <w:t>aerated concrete</w:t>
      </w:r>
      <w:r>
        <w:rPr>
          <w:color w:val="AE7AA1"/>
        </w:rPr>
        <w:t>]</w:t>
      </w:r>
      <w:r>
        <w:t xml:space="preserve">. </w:t>
      </w:r>
      <w:r>
        <w:rPr>
          <w:color w:val="6A3A35"/>
        </w:rPr>
        <w:t>It's</w:t>
      </w:r>
      <w:r>
        <w:t xml:space="preserve"> </w:t>
      </w:r>
      <w:r>
        <w:rPr>
          <w:color w:val="6A3A35"/>
        </w:rPr>
        <w:t xml:space="preserve">very soft stone that </w:t>
      </w:r>
      <w:r>
        <w:rPr>
          <w:color w:val="BA6801"/>
        </w:rPr>
        <w:t>you</w:t>
      </w:r>
      <w:r>
        <w:rPr>
          <w:color w:val="6A3A35"/>
        </w:rPr>
        <w:t xml:space="preserve"> can easily carve</w:t>
      </w:r>
      <w:r>
        <w:t xml:space="preserve">. </w:t>
      </w:r>
      <w:r>
        <w:rPr>
          <w:color w:val="01190F"/>
        </w:rPr>
        <w:t>We</w:t>
      </w:r>
      <w:r>
        <w:t xml:space="preserve"> carved out little squares for </w:t>
      </w:r>
      <w:r>
        <w:rPr>
          <w:color w:val="B5AFC4"/>
        </w:rPr>
        <w:t>the ants</w:t>
      </w:r>
      <w:r>
        <w:t xml:space="preserve"> to live in (covered with old CD covers to prevent </w:t>
      </w:r>
      <w:r>
        <w:rPr>
          <w:color w:val="B5AFC4"/>
        </w:rPr>
        <w:t>them</w:t>
      </w:r>
      <w:r>
        <w:t xml:space="preserve"> escaping!). </w:t>
      </w:r>
      <w:r>
        <w:rPr>
          <w:color w:val="01190F"/>
        </w:rPr>
        <w:t>We</w:t>
      </w:r>
      <w:r>
        <w:t xml:space="preserve"> then drilled a tunnel to </w:t>
      </w:r>
      <w:r>
        <w:rPr>
          <w:color w:val="168E5C"/>
        </w:rPr>
        <w:t>a pot</w:t>
      </w:r>
      <w:r>
        <w:t xml:space="preserve"> (</w:t>
      </w:r>
      <w:r>
        <w:rPr>
          <w:color w:val="168E5C"/>
        </w:rPr>
        <w:t>the foraging arena</w:t>
      </w:r>
      <w:r>
        <w:t xml:space="preserve">), where </w:t>
      </w:r>
      <w:r>
        <w:rPr>
          <w:color w:val="B5AFC4"/>
        </w:rPr>
        <w:t>the ants</w:t>
      </w:r>
      <w:r>
        <w:t xml:space="preserve"> got the choice between </w:t>
      </w:r>
      <w:r>
        <w:rPr>
          <w:color w:val="16C0D0"/>
        </w:rPr>
        <w:t xml:space="preserve">the food with </w:t>
      </w:r>
      <w:r>
        <w:rPr>
          <w:color w:val="C62100"/>
        </w:rPr>
        <w:t>medicine</w:t>
      </w:r>
      <w:r>
        <w:t xml:space="preserve"> and </w:t>
      </w:r>
      <w:r>
        <w:rPr>
          <w:color w:val="014347"/>
        </w:rPr>
        <w:t>the food without</w:t>
      </w:r>
      <w:r>
        <w:t>.</w:t>
      </w:r>
    </w:p>
    <w:p>
      <w:r>
        <w:rPr>
          <w:color w:val="01190F"/>
        </w:rPr>
        <w:t>We</w:t>
      </w:r>
      <w:r>
        <w:t xml:space="preserve"> infected </w:t>
      </w:r>
      <w:r>
        <w:rPr>
          <w:color w:val="B5AFC4"/>
        </w:rPr>
        <w:t>the ants</w:t>
      </w:r>
      <w:r>
        <w:t xml:space="preserve"> by preparing </w:t>
      </w:r>
      <w:r>
        <w:rPr>
          <w:color w:val="233809"/>
        </w:rPr>
        <w:t xml:space="preserve">a solution of </w:t>
      </w:r>
      <w:r>
        <w:rPr>
          <w:color w:val="42083B"/>
        </w:rPr>
        <w:t>the fungus</w:t>
      </w:r>
      <w:r>
        <w:rPr>
          <w:color w:val="233809"/>
        </w:rPr>
        <w:t xml:space="preserve"> </w:t>
      </w:r>
      <w:r>
        <w:rPr>
          <w:color w:val="42083B"/>
        </w:rPr>
        <w:t>Beauveria bassiana</w:t>
      </w:r>
      <w:r>
        <w:t xml:space="preserve">. Afterwards, </w:t>
      </w:r>
      <w:r>
        <w:rPr>
          <w:color w:val="B5AFC4"/>
        </w:rPr>
        <w:t>each ant</w:t>
      </w:r>
      <w:r>
        <w:t xml:space="preserve"> was dipped in </w:t>
      </w:r>
      <w:r>
        <w:rPr>
          <w:color w:val="233809"/>
        </w:rPr>
        <w:t>the solution</w:t>
      </w:r>
      <w:r>
        <w:t xml:space="preserve"> for a couple of seconds, dried on a cloth and put in the nest. After exposing </w:t>
      </w:r>
      <w:r>
        <w:rPr>
          <w:color w:val="B5AFC4"/>
        </w:rPr>
        <w:t>the ants</w:t>
      </w:r>
      <w:r>
        <w:t xml:space="preserve"> to </w:t>
      </w:r>
      <w:r>
        <w:rPr>
          <w:color w:val="58018B"/>
        </w:rPr>
        <w:t>the fungus</w:t>
      </w:r>
      <w:r>
        <w:t xml:space="preserve">, </w:t>
      </w:r>
      <w:r>
        <w:rPr>
          <w:color w:val="01190F"/>
        </w:rPr>
        <w:t>we</w:t>
      </w:r>
      <w:r>
        <w:t xml:space="preserve"> took pictures of each foraging arena three times per day, and </w:t>
      </w:r>
      <w:r>
        <w:rPr>
          <w:color w:val="82785D"/>
        </w:rPr>
        <w:t>counted how many ants were present on each food-source</w:t>
      </w:r>
      <w:r>
        <w:t>.</w:t>
      </w:r>
    </w:p>
    <w:p>
      <w:r>
        <w:t xml:space="preserve">Example of </w:t>
      </w:r>
      <w:r>
        <w:rPr>
          <w:color w:val="6A3A35"/>
        </w:rPr>
        <w:t xml:space="preserve">aerated concrete, which provided a home for </w:t>
      </w:r>
      <w:r>
        <w:rPr>
          <w:color w:val="023087"/>
        </w:rPr>
        <w:t>the subjects</w:t>
      </w:r>
      <w:r>
        <w:t>. Image: Marco Bernardini.</w:t>
      </w:r>
    </w:p>
    <w:p>
      <w:r>
        <w:rPr>
          <w:color w:val="82785D"/>
        </w:rPr>
        <w:t>This</w:t>
      </w:r>
      <w:r>
        <w:t xml:space="preserve"> gave </w:t>
      </w:r>
      <w:r>
        <w:rPr>
          <w:color w:val="01190F"/>
        </w:rPr>
        <w:t>us</w:t>
      </w:r>
      <w:r>
        <w:t xml:space="preserve"> the data that </w:t>
      </w:r>
      <w:r>
        <w:rPr>
          <w:color w:val="B5AFC4"/>
        </w:rPr>
        <w:t>ants</w:t>
      </w:r>
      <w:r>
        <w:t xml:space="preserve"> choose more medicine after </w:t>
      </w:r>
      <w:r>
        <w:rPr>
          <w:color w:val="B5AFC4"/>
        </w:rPr>
        <w:t>they</w:t>
      </w:r>
      <w:r>
        <w:t xml:space="preserve"> have been infected.</w:t>
      </w:r>
    </w:p>
    <w:p>
      <w:r>
        <w:rPr>
          <w:color w:val="B7DAD2"/>
        </w:rPr>
        <w:t xml:space="preserve">The result that </w:t>
      </w:r>
      <w:r>
        <w:rPr>
          <w:color w:val="196956"/>
        </w:rPr>
        <w:t>healthy ants</w:t>
      </w:r>
      <w:r>
        <w:rPr>
          <w:color w:val="B7DAD2"/>
        </w:rPr>
        <w:t xml:space="preserve"> die sooner when ingesting </w:t>
      </w:r>
      <w:r>
        <w:rPr>
          <w:color w:val="8C41BB"/>
        </w:rPr>
        <w:t>ROS</w:t>
      </w:r>
      <w:r>
        <w:rPr>
          <w:color w:val="B7DAD2"/>
        </w:rPr>
        <w:t xml:space="preserve"> [</w:t>
      </w:r>
      <w:r>
        <w:rPr>
          <w:color w:val="8C41BB"/>
        </w:rPr>
        <w:t>Reactive Oxygen Species</w:t>
      </w:r>
      <w:r>
        <w:rPr>
          <w:color w:val="B7DAD2"/>
        </w:rPr>
        <w:t xml:space="preserve">, </w:t>
      </w:r>
      <w:r>
        <w:rPr>
          <w:color w:val="8C41BB"/>
        </w:rPr>
        <w:t xml:space="preserve">the group of chemicals that includes </w:t>
      </w:r>
      <w:r>
        <w:rPr>
          <w:color w:val="ECEDFE"/>
        </w:rPr>
        <w:t>hydrogen peroxide</w:t>
      </w:r>
      <w:r>
        <w:rPr>
          <w:color w:val="B7DAD2"/>
        </w:rPr>
        <w:t>] but infected ants die less</w:t>
      </w:r>
      <w:r>
        <w:t xml:space="preserve"> was obtained in another way (as </w:t>
      </w:r>
      <w:r>
        <w:rPr>
          <w:color w:val="2B2D32"/>
        </w:rPr>
        <w:t>you</w:t>
      </w:r>
      <w:r>
        <w:t xml:space="preserve"> have to 'force feed' </w:t>
      </w:r>
      <w:r>
        <w:rPr>
          <w:color w:val="94C661"/>
        </w:rPr>
        <w:t>the ROS</w:t>
      </w:r>
      <w:r>
        <w:t xml:space="preserve">, as </w:t>
      </w:r>
      <w:r>
        <w:rPr>
          <w:color w:val="F8907D"/>
        </w:rPr>
        <w:t>healthy ants</w:t>
      </w:r>
      <w:r>
        <w:t>, when given the choice, ignore that food-source.)</w:t>
      </w:r>
    </w:p>
    <w:p>
      <w:r>
        <w:t xml:space="preserve">For </w:t>
      </w:r>
      <w:r>
        <w:rPr>
          <w:color w:val="B7DAD2"/>
        </w:rPr>
        <w:t>this</w:t>
      </w:r>
      <w:r>
        <w:t xml:space="preserve"> </w:t>
      </w:r>
      <w:r>
        <w:rPr>
          <w:color w:val="01190F"/>
        </w:rPr>
        <w:t>we</w:t>
      </w:r>
      <w:r>
        <w:t xml:space="preserve"> basically put </w:t>
      </w:r>
      <w:r>
        <w:rPr>
          <w:color w:val="895E6B"/>
        </w:rPr>
        <w:t>colonies</w:t>
      </w:r>
      <w:r>
        <w:t xml:space="preserve"> on a diet of either </w:t>
      </w:r>
      <w:r>
        <w:rPr>
          <w:color w:val="16C0D0"/>
        </w:rPr>
        <w:t xml:space="preserve">food with </w:t>
      </w:r>
      <w:r>
        <w:rPr>
          <w:color w:val="C62100"/>
        </w:rPr>
        <w:t>medicine</w:t>
      </w:r>
      <w:r>
        <w:t xml:space="preserve"> or without for a while. And afterwards either infected </w:t>
      </w:r>
      <w:r>
        <w:rPr>
          <w:color w:val="895E6B"/>
        </w:rPr>
        <w:t>them</w:t>
      </w:r>
      <w:r>
        <w:t xml:space="preserve"> or not. Then for about two weeks </w:t>
      </w:r>
      <w:r>
        <w:rPr>
          <w:color w:val="01190F"/>
        </w:rPr>
        <w:t>we</w:t>
      </w:r>
      <w:r>
        <w:t xml:space="preserve"> </w:t>
      </w:r>
      <w:r>
        <w:rPr>
          <w:color w:val="788E95"/>
        </w:rPr>
        <w:t>count every day how many ants died</w:t>
      </w:r>
      <w:r>
        <w:t xml:space="preserve">. </w:t>
      </w:r>
      <w:r>
        <w:rPr>
          <w:color w:val="788E95"/>
        </w:rPr>
        <w:t>This</w:t>
      </w:r>
      <w:r>
        <w:t xml:space="preserve"> gives </w:t>
      </w:r>
      <w:r>
        <w:rPr>
          <w:color w:val="01190F"/>
        </w:rPr>
        <w:t>us</w:t>
      </w:r>
      <w:r>
        <w:t xml:space="preserve"> the data to do a so-called survival analysis.</w:t>
      </w:r>
    </w:p>
    <w:p>
      <w:r>
        <w:rPr>
          <w:color w:val="01190F"/>
        </w:rPr>
        <w:t>We</w:t>
      </w:r>
      <w:r>
        <w:t xml:space="preserve"> measured the </w:t>
      </w:r>
      <w:r>
        <w:rPr>
          <w:color w:val="94C661"/>
        </w:rPr>
        <w:t>ROS</w:t>
      </w:r>
      <w:r>
        <w:t xml:space="preserve">-concentration in the bodies of ants after they ingested </w:t>
      </w:r>
      <w:r>
        <w:rPr>
          <w:color w:val="16C0D0"/>
        </w:rPr>
        <w:t xml:space="preserve">the food with </w:t>
      </w:r>
      <w:r>
        <w:rPr>
          <w:color w:val="C62100"/>
        </w:rPr>
        <w:t>the medicine</w:t>
      </w:r>
      <w:r>
        <w:t xml:space="preserve"> using a spectrophotometer. By adding certain chemicals, </w:t>
      </w:r>
      <w:r>
        <w:rPr>
          <w:color w:val="94C661"/>
        </w:rPr>
        <w:t>the ROS</w:t>
      </w:r>
      <w:r>
        <w:t xml:space="preserve"> can be measured using the emission of light of a certain wave-length.</w:t>
      </w:r>
    </w:p>
    <w:p>
      <w:r>
        <w:t xml:space="preserve">The detrimental effect of </w:t>
      </w:r>
      <w:r>
        <w:rPr>
          <w:color w:val="94C661"/>
        </w:rPr>
        <w:t>ROS</w:t>
      </w:r>
      <w:r>
        <w:t xml:space="preserve"> on </w:t>
      </w:r>
      <w:r>
        <w:rPr>
          <w:color w:val="FB6AB8"/>
        </w:rPr>
        <w:t>spores</w:t>
      </w:r>
      <w:r>
        <w:t xml:space="preserve"> was easy to measure. </w:t>
      </w:r>
      <w:r>
        <w:rPr>
          <w:color w:val="01190F"/>
        </w:rPr>
        <w:t>We</w:t>
      </w:r>
      <w:r>
        <w:t xml:space="preserve"> mixed different concentrations of </w:t>
      </w:r>
      <w:r>
        <w:rPr>
          <w:color w:val="94C661"/>
        </w:rPr>
        <w:t>ROS</w:t>
      </w:r>
      <w:r>
        <w:t xml:space="preserve"> with </w:t>
      </w:r>
      <w:r>
        <w:rPr>
          <w:color w:val="FB6AB8"/>
        </w:rPr>
        <w:t>the spores</w:t>
      </w:r>
      <w:r>
        <w:t xml:space="preserve">, plated </w:t>
      </w:r>
      <w:r>
        <w:rPr>
          <w:color w:val="FB6AB8"/>
        </w:rPr>
        <w:t>them</w:t>
      </w:r>
      <w:r>
        <w:t xml:space="preserve"> out on petridishes with an agar-solution where fungus can grow on. A day after, </w:t>
      </w:r>
      <w:r>
        <w:rPr>
          <w:color w:val="01190F"/>
        </w:rPr>
        <w:t>we</w:t>
      </w:r>
      <w:r>
        <w:t xml:space="preserve"> counted how many spores were still alive.</w:t>
      </w:r>
    </w:p>
    <w:p>
      <w:r>
        <w:t xml:space="preserve">How reliable do </w:t>
      </w:r>
      <w:r>
        <w:rPr>
          <w:color w:val="310106"/>
        </w:rPr>
        <w:t>you</w:t>
      </w:r>
      <w:r>
        <w:t xml:space="preserve"> consider </w:t>
      </w:r>
      <w:r>
        <w:rPr>
          <w:color w:val="576094"/>
        </w:rPr>
        <w:t>your</w:t>
      </w:r>
      <w:r>
        <w:rPr>
          <w:color w:val="DB1474"/>
        </w:rPr>
        <w:t xml:space="preserve"> results</w:t>
      </w:r>
      <w:r>
        <w:t xml:space="preserve"> to be?</w:t>
      </w:r>
    </w:p>
    <w:p>
      <w:r>
        <w:rPr>
          <w:color w:val="DB1474"/>
        </w:rPr>
        <w:t xml:space="preserve">The results </w:t>
      </w:r>
      <w:r>
        <w:rPr>
          <w:color w:val="576094"/>
        </w:rPr>
        <w:t>we</w:t>
      </w:r>
      <w:r>
        <w:rPr>
          <w:color w:val="DB1474"/>
        </w:rPr>
        <w:t xml:space="preserve"> got</w:t>
      </w:r>
      <w:r>
        <w:t xml:space="preserve"> are very reliable. </w:t>
      </w:r>
      <w:r>
        <w:rPr>
          <w:color w:val="01190F"/>
        </w:rPr>
        <w:t>We</w:t>
      </w:r>
      <w:r>
        <w:t xml:space="preserve"> had a lot of colonies containing a lot of ants, and wherever possible </w:t>
      </w:r>
      <w:r>
        <w:rPr>
          <w:color w:val="8489AE"/>
        </w:rPr>
        <w:t>we</w:t>
      </w:r>
      <w:r>
        <w:rPr>
          <w:color w:val="860E04"/>
        </w:rPr>
        <w:t xml:space="preserve"> conducted </w:t>
      </w:r>
      <w:r>
        <w:rPr>
          <w:color w:val="FBC206"/>
        </w:rPr>
        <w:t>the experiment</w:t>
      </w:r>
      <w:r>
        <w:rPr>
          <w:color w:val="860E04"/>
        </w:rPr>
        <w:t xml:space="preserve"> blind</w:t>
      </w:r>
      <w:r>
        <w:t xml:space="preserve">. </w:t>
      </w:r>
      <w:r>
        <w:rPr>
          <w:color w:val="860E04"/>
        </w:rPr>
        <w:t>This</w:t>
      </w:r>
      <w:r>
        <w:t xml:space="preserve"> means the experimenter doesn't know which ants belong to which treatment, so </w:t>
      </w:r>
      <w:r>
        <w:rPr>
          <w:color w:val="6EAB9B"/>
        </w:rPr>
        <w:t>it's</w:t>
      </w:r>
      <w:r>
        <w:t xml:space="preserve"> impossible </w:t>
      </w:r>
      <w:r>
        <w:rPr>
          <w:color w:val="6EAB9B"/>
        </w:rPr>
        <w:t xml:space="preserve">to influence </w:t>
      </w:r>
      <w:r>
        <w:rPr>
          <w:color w:val="F2CDFE"/>
        </w:rPr>
        <w:t>the results</w:t>
      </w:r>
      <w:r>
        <w:rPr>
          <w:color w:val="6EAB9B"/>
        </w:rPr>
        <w:t xml:space="preserve"> with 'observer bias'</w:t>
      </w:r>
      <w:r>
        <w:t xml:space="preserve">. However, of course </w:t>
      </w:r>
      <w:r>
        <w:rPr>
          <w:color w:val="DB1474"/>
        </w:rPr>
        <w:t>this</w:t>
      </w:r>
      <w:r>
        <w:t xml:space="preserve"> is proof in </w:t>
      </w:r>
      <w:r>
        <w:rPr>
          <w:color w:val="E115C0"/>
        </w:rPr>
        <w:t>just one species</w:t>
      </w:r>
      <w:r>
        <w:t xml:space="preserve">. It is hard to extrapolate to </w:t>
      </w:r>
      <w:r>
        <w:rPr>
          <w:color w:val="645341"/>
        </w:rPr>
        <w:t>other ants</w:t>
      </w:r>
      <w:r>
        <w:t xml:space="preserve">, as </w:t>
      </w:r>
      <w:r>
        <w:rPr>
          <w:color w:val="645341"/>
        </w:rPr>
        <w:t>different species</w:t>
      </w:r>
      <w:r>
        <w:t xml:space="preserve"> lead very different lives.</w:t>
      </w:r>
    </w:p>
    <w:p>
      <w:r>
        <w:rPr>
          <w:b/>
        </w:rPr>
        <w:t>Document number 51</w:t>
      </w:r>
    </w:p>
    <w:p>
      <w:r>
        <w:rPr>
          <w:b/>
        </w:rPr>
        <w:t>Document identifier: GUM_interview_brotherhood</w:t>
      </w:r>
    </w:p>
    <w:p>
      <w:r>
        <w:rPr>
          <w:color w:val="310106"/>
        </w:rPr>
        <w:t>Wikinews</w:t>
      </w:r>
      <w:r>
        <w:t xml:space="preserve"> interviews </w:t>
      </w:r>
      <w:r>
        <w:rPr>
          <w:color w:val="04640D"/>
        </w:rPr>
        <w:t xml:space="preserve">President of </w:t>
      </w:r>
      <w:r>
        <w:rPr>
          <w:color w:val="FEFB0A"/>
        </w:rPr>
        <w:t xml:space="preserve">the International Brotherhood of </w:t>
      </w:r>
      <w:r>
        <w:rPr>
          <w:color w:val="FB5514"/>
        </w:rPr>
        <w:t>Magicians</w:t>
      </w:r>
      <w:r>
        <w:t xml:space="preserve"> </w:t>
      </w:r>
      <w:r>
        <w:rPr>
          <w:color w:val="E115C0"/>
        </w:rPr>
        <w:t>Wednesday</w:t>
      </w:r>
      <w:r>
        <w:t xml:space="preserve">, </w:t>
      </w:r>
      <w:r>
        <w:rPr>
          <w:color w:val="E115C0"/>
        </w:rPr>
        <w:t>October 9, 2013</w:t>
      </w:r>
    </w:p>
    <w:p>
      <w:r>
        <w:rPr>
          <w:color w:val="00587F"/>
        </w:rPr>
        <w:t>October</w:t>
      </w:r>
      <w:r>
        <w:t xml:space="preserve"> is </w:t>
      </w:r>
      <w:r>
        <w:rPr>
          <w:color w:val="00587F"/>
        </w:rPr>
        <w:t xml:space="preserve">National </w:t>
      </w:r>
      <w:r>
        <w:rPr>
          <w:color w:val="0BC582"/>
        </w:rPr>
        <w:t>Magic</w:t>
      </w:r>
      <w:r>
        <w:rPr>
          <w:color w:val="00587F"/>
        </w:rPr>
        <w:t xml:space="preserve"> Month</w:t>
      </w:r>
      <w:r>
        <w:t xml:space="preserve"> in </w:t>
      </w:r>
      <w:r>
        <w:rPr>
          <w:color w:val="FEB8C8"/>
        </w:rPr>
        <w:t>the United States</w:t>
      </w:r>
      <w:r>
        <w:t xml:space="preserve">. </w:t>
      </w:r>
      <w:r>
        <w:rPr>
          <w:color w:val="310106"/>
        </w:rPr>
        <w:t>Wikinews</w:t>
      </w:r>
      <w:r>
        <w:t xml:space="preserve"> spoke with </w:t>
      </w:r>
      <w:r>
        <w:rPr>
          <w:color w:val="04640D"/>
        </w:rPr>
        <w:t>William Evans</w:t>
      </w:r>
      <w:r>
        <w:t xml:space="preserve">, </w:t>
      </w:r>
      <w:r>
        <w:rPr>
          <w:color w:val="04640D"/>
        </w:rPr>
        <w:t xml:space="preserve">president of </w:t>
      </w:r>
      <w:r>
        <w:rPr>
          <w:color w:val="FEFB0A"/>
        </w:rPr>
        <w:t xml:space="preserve">the International Brotherhood of </w:t>
      </w:r>
      <w:r>
        <w:rPr>
          <w:color w:val="FB5514"/>
        </w:rPr>
        <w:t>Magicians</w:t>
      </w:r>
      <w:r>
        <w:t xml:space="preserve">, about the current state of </w:t>
      </w:r>
      <w:r>
        <w:rPr>
          <w:color w:val="9E8317"/>
        </w:rPr>
        <w:t>magic</w:t>
      </w:r>
      <w:r>
        <w:t xml:space="preserve"> and what </w:t>
      </w:r>
      <w:r>
        <w:rPr>
          <w:color w:val="9E8317"/>
        </w:rPr>
        <w:t>its</w:t>
      </w:r>
      <w:r>
        <w:t xml:space="preserve"> future looks like in the world of entertainment.</w:t>
      </w:r>
    </w:p>
    <w:p>
      <w:r>
        <w:t xml:space="preserve">For how long have </w:t>
      </w:r>
      <w:r>
        <w:rPr>
          <w:color w:val="04640D"/>
        </w:rPr>
        <w:t>you</w:t>
      </w:r>
      <w:r>
        <w:t xml:space="preserve"> been involved in performing / studying </w:t>
      </w:r>
      <w:r>
        <w:rPr>
          <w:color w:val="9E8317"/>
        </w:rPr>
        <w:t>magic</w:t>
      </w:r>
      <w:r>
        <w:t>?</w:t>
      </w:r>
    </w:p>
    <w:p>
      <w:r>
        <w:t xml:space="preserve">Over </w:t>
      </w:r>
      <w:r>
        <w:rPr>
          <w:color w:val="01190F"/>
        </w:rPr>
        <w:t>50 years</w:t>
      </w:r>
      <w:r>
        <w:t xml:space="preserve">. </w:t>
      </w:r>
      <w:r>
        <w:rPr>
          <w:color w:val="04640D"/>
        </w:rPr>
        <w:t>I</w:t>
      </w:r>
      <w:r>
        <w:t xml:space="preserve"> am 61 now so </w:t>
      </w:r>
      <w:r>
        <w:rPr>
          <w:color w:val="04640D"/>
        </w:rPr>
        <w:t>I</w:t>
      </w:r>
      <w:r>
        <w:t xml:space="preserve"> really started when </w:t>
      </w:r>
      <w:r>
        <w:rPr>
          <w:color w:val="04640D"/>
        </w:rPr>
        <w:t>I</w:t>
      </w:r>
      <w:r>
        <w:t xml:space="preserve"> was about 10 years old even though </w:t>
      </w:r>
      <w:r>
        <w:rPr>
          <w:color w:val="04640D"/>
        </w:rPr>
        <w:t>I</w:t>
      </w:r>
      <w:r>
        <w:t xml:space="preserve"> had seen and worked with some basic tricks a few years earlier. </w:t>
      </w:r>
      <w:r>
        <w:rPr>
          <w:color w:val="04640D"/>
        </w:rPr>
        <w:t>I</w:t>
      </w:r>
      <w:r>
        <w:t xml:space="preserve"> remember going into </w:t>
      </w:r>
      <w:r>
        <w:rPr>
          <w:color w:val="847D81"/>
        </w:rPr>
        <w:t>Hollywood Magic</w:t>
      </w:r>
      <w:r>
        <w:t xml:space="preserve"> and wanting </w:t>
      </w:r>
      <w:r>
        <w:rPr>
          <w:color w:val="58018B"/>
        </w:rPr>
        <w:t>that big red box with the dragons</w:t>
      </w:r>
      <w:r>
        <w:t xml:space="preserve"> on </w:t>
      </w:r>
      <w:r>
        <w:rPr>
          <w:color w:val="58018B"/>
        </w:rPr>
        <w:t>it</w:t>
      </w:r>
      <w:r>
        <w:t xml:space="preserve"> and </w:t>
      </w:r>
      <w:r>
        <w:rPr>
          <w:color w:val="04640D"/>
        </w:rPr>
        <w:t>I</w:t>
      </w:r>
      <w:r>
        <w:t xml:space="preserve"> didn't even know what </w:t>
      </w:r>
      <w:r>
        <w:rPr>
          <w:color w:val="58018B"/>
        </w:rPr>
        <w:t>it</w:t>
      </w:r>
      <w:r>
        <w:t xml:space="preserve"> did. The magician behind the counter was wise enough not to sell </w:t>
      </w:r>
      <w:r>
        <w:rPr>
          <w:color w:val="58018B"/>
        </w:rPr>
        <w:t>it</w:t>
      </w:r>
      <w:r>
        <w:t xml:space="preserve"> to </w:t>
      </w:r>
      <w:r>
        <w:rPr>
          <w:color w:val="04640D"/>
        </w:rPr>
        <w:t>me</w:t>
      </w:r>
      <w:r>
        <w:t xml:space="preserve">, but instead </w:t>
      </w:r>
      <w:r>
        <w:rPr>
          <w:color w:val="B70639"/>
        </w:rPr>
        <w:t xml:space="preserve">sold </w:t>
      </w:r>
      <w:r>
        <w:rPr>
          <w:color w:val="703B01"/>
        </w:rPr>
        <w:t>me</w:t>
      </w:r>
      <w:r>
        <w:rPr>
          <w:color w:val="B70639"/>
        </w:rPr>
        <w:t xml:space="preserve"> </w:t>
      </w:r>
      <w:r>
        <w:rPr>
          <w:color w:val="F7F1DF"/>
        </w:rPr>
        <w:t xml:space="preserve">two books which </w:t>
      </w:r>
      <w:r>
        <w:rPr>
          <w:color w:val="118B8A"/>
        </w:rPr>
        <w:t>I</w:t>
      </w:r>
      <w:r>
        <w:rPr>
          <w:color w:val="F7F1DF"/>
        </w:rPr>
        <w:t xml:space="preserve"> still own </w:t>
      </w:r>
      <w:r>
        <w:rPr>
          <w:color w:val="4AFEFA"/>
        </w:rPr>
        <w:t>today</w:t>
      </w:r>
      <w:r>
        <w:rPr>
          <w:color w:val="B70639"/>
        </w:rPr>
        <w:t xml:space="preserve"> - </w:t>
      </w:r>
      <w:r>
        <w:rPr>
          <w:color w:val="F7F1DF"/>
        </w:rPr>
        <w:t>"</w:t>
      </w:r>
      <w:r>
        <w:rPr>
          <w:color w:val="FCB164"/>
        </w:rPr>
        <w:t>Scarne</w:t>
      </w:r>
      <w:r>
        <w:rPr>
          <w:color w:val="F7F1DF"/>
        </w:rPr>
        <w:t xml:space="preserve"> on Card Tricks" and "</w:t>
      </w:r>
      <w:r>
        <w:rPr>
          <w:color w:val="FCB164"/>
        </w:rPr>
        <w:t>Scarne</w:t>
      </w:r>
      <w:r>
        <w:rPr>
          <w:color w:val="F7F1DF"/>
        </w:rPr>
        <w:t xml:space="preserve"> on Magic Tricks"</w:t>
      </w:r>
      <w:r>
        <w:t xml:space="preserve">. </w:t>
      </w:r>
      <w:r>
        <w:rPr>
          <w:color w:val="B70639"/>
        </w:rPr>
        <w:t>That</w:t>
      </w:r>
      <w:r>
        <w:t xml:space="preserve"> started </w:t>
      </w:r>
      <w:r>
        <w:rPr>
          <w:color w:val="04640D"/>
        </w:rPr>
        <w:t>me</w:t>
      </w:r>
      <w:r>
        <w:t xml:space="preserve"> out on </w:t>
      </w:r>
      <w:r>
        <w:rPr>
          <w:color w:val="796EE6"/>
        </w:rPr>
        <w:t>books</w:t>
      </w:r>
      <w:r>
        <w:t xml:space="preserve"> and </w:t>
      </w:r>
      <w:r>
        <w:rPr>
          <w:color w:val="04640D"/>
        </w:rPr>
        <w:t>I</w:t>
      </w:r>
      <w:r>
        <w:t xml:space="preserve"> have amassed quite a few since </w:t>
      </w:r>
      <w:r>
        <w:rPr>
          <w:color w:val="B70639"/>
        </w:rPr>
        <w:t>then</w:t>
      </w:r>
      <w:r>
        <w:t xml:space="preserve">. </w:t>
      </w:r>
      <w:r>
        <w:rPr>
          <w:color w:val="04640D"/>
        </w:rPr>
        <w:t>My</w:t>
      </w:r>
      <w:r>
        <w:t xml:space="preserve"> major influences on performance are Eugene Burger and Michael Skinner.</w:t>
      </w:r>
    </w:p>
    <w:p>
      <w:r>
        <w:rPr>
          <w:color w:val="00587F"/>
        </w:rPr>
        <w:t>October</w:t>
      </w:r>
      <w:r>
        <w:t xml:space="preserve"> is </w:t>
      </w:r>
      <w:r>
        <w:rPr>
          <w:color w:val="00587F"/>
        </w:rPr>
        <w:t xml:space="preserve">National </w:t>
      </w:r>
      <w:r>
        <w:rPr>
          <w:color w:val="0BC582"/>
        </w:rPr>
        <w:t>Magic</w:t>
      </w:r>
      <w:r>
        <w:rPr>
          <w:color w:val="00587F"/>
        </w:rPr>
        <w:t xml:space="preserve"> Month</w:t>
      </w:r>
      <w:r>
        <w:t xml:space="preserve"> in </w:t>
      </w:r>
      <w:r>
        <w:rPr>
          <w:color w:val="FEB8C8"/>
        </w:rPr>
        <w:t>the US</w:t>
      </w:r>
      <w:r>
        <w:t xml:space="preserve">. Do </w:t>
      </w:r>
      <w:r>
        <w:rPr>
          <w:color w:val="04640D"/>
        </w:rPr>
        <w:t>you</w:t>
      </w:r>
      <w:r>
        <w:t xml:space="preserve"> think </w:t>
      </w:r>
      <w:r>
        <w:rPr>
          <w:color w:val="9E8317"/>
        </w:rPr>
        <w:t>magic</w:t>
      </w:r>
      <w:r>
        <w:t xml:space="preserve"> is alive as a viable form of entertainment </w:t>
      </w:r>
      <w:r>
        <w:rPr>
          <w:color w:val="000D2C"/>
        </w:rPr>
        <w:t>today</w:t>
      </w:r>
      <w:r>
        <w:t>?</w:t>
      </w:r>
    </w:p>
    <w:p>
      <w:r>
        <w:t xml:space="preserve">Absolutely. There are more magicians working </w:t>
      </w:r>
      <w:r>
        <w:rPr>
          <w:color w:val="000D2C"/>
        </w:rPr>
        <w:t>today</w:t>
      </w:r>
      <w:r>
        <w:t xml:space="preserve"> than ever before. There will always be an audience for good magicians doing good magic.</w:t>
      </w:r>
    </w:p>
    <w:p>
      <w:r>
        <w:t xml:space="preserve">Has </w:t>
      </w:r>
      <w:r>
        <w:rPr>
          <w:color w:val="53495F"/>
        </w:rPr>
        <w:t>the internet</w:t>
      </w:r>
      <w:r>
        <w:t xml:space="preserve"> </w:t>
      </w:r>
      <w:r>
        <w:rPr>
          <w:color w:val="F95475"/>
        </w:rPr>
        <w:t xml:space="preserve">helped or hurt </w:t>
      </w:r>
      <w:r>
        <w:rPr>
          <w:color w:val="61FC03"/>
        </w:rPr>
        <w:t>magic</w:t>
      </w:r>
      <w:r>
        <w:t>?</w:t>
      </w:r>
    </w:p>
    <w:p>
      <w:r>
        <w:rPr>
          <w:color w:val="F95475"/>
        </w:rPr>
        <w:t>Both</w:t>
      </w:r>
      <w:r>
        <w:t xml:space="preserve">. </w:t>
      </w:r>
      <w:r>
        <w:rPr>
          <w:color w:val="04640D"/>
        </w:rPr>
        <w:t>I</w:t>
      </w:r>
      <w:r>
        <w:t xml:space="preserve"> think </w:t>
      </w:r>
      <w:r>
        <w:rPr>
          <w:color w:val="53495F"/>
        </w:rPr>
        <w:t>it</w:t>
      </w:r>
      <w:r>
        <w:t xml:space="preserve"> has helped draw </w:t>
      </w:r>
      <w:r>
        <w:rPr>
          <w:color w:val="5D9608"/>
        </w:rPr>
        <w:t>younger people</w:t>
      </w:r>
      <w:r>
        <w:t xml:space="preserve"> to </w:t>
      </w:r>
      <w:r>
        <w:rPr>
          <w:color w:val="9E8317"/>
        </w:rPr>
        <w:t>magic as a hobby</w:t>
      </w:r>
      <w:r>
        <w:t xml:space="preserve">, but </w:t>
      </w:r>
      <w:r>
        <w:rPr>
          <w:color w:val="04640D"/>
        </w:rPr>
        <w:t>I</w:t>
      </w:r>
      <w:r>
        <w:t xml:space="preserve"> think </w:t>
      </w:r>
      <w:r>
        <w:rPr>
          <w:color w:val="53495F"/>
        </w:rPr>
        <w:t>it</w:t>
      </w:r>
      <w:r>
        <w:t xml:space="preserve"> has hurt the ability of young magicians to think because </w:t>
      </w:r>
      <w:r>
        <w:rPr>
          <w:color w:val="DE98FD"/>
        </w:rPr>
        <w:t>so many</w:t>
      </w:r>
      <w:r>
        <w:t xml:space="preserve"> rely on </w:t>
      </w:r>
      <w:r>
        <w:rPr>
          <w:color w:val="53495F"/>
        </w:rPr>
        <w:t>the internet</w:t>
      </w:r>
      <w:r>
        <w:t xml:space="preserve"> for everything and </w:t>
      </w:r>
      <w:r>
        <w:rPr>
          <w:color w:val="DE98FD"/>
        </w:rPr>
        <w:t>they</w:t>
      </w:r>
      <w:r>
        <w:t xml:space="preserve"> aren't reading </w:t>
      </w:r>
      <w:r>
        <w:rPr>
          <w:color w:val="796EE6"/>
        </w:rPr>
        <w:t>the books</w:t>
      </w:r>
      <w:r>
        <w:t xml:space="preserve">. </w:t>
      </w:r>
      <w:r>
        <w:rPr>
          <w:color w:val="98A088"/>
        </w:rPr>
        <w:t>We</w:t>
      </w:r>
      <w:r>
        <w:t xml:space="preserve"> have to have knowledge of the history of </w:t>
      </w:r>
      <w:r>
        <w:rPr>
          <w:color w:val="9E8317"/>
        </w:rPr>
        <w:t>magic</w:t>
      </w:r>
      <w:r>
        <w:t xml:space="preserve"> and what has been done before. Moreover, seeing someone perform on </w:t>
      </w:r>
      <w:r>
        <w:rPr>
          <w:color w:val="53495F"/>
        </w:rPr>
        <w:t>the internet</w:t>
      </w:r>
      <w:r>
        <w:t xml:space="preserve"> takes away the use of </w:t>
      </w:r>
      <w:r>
        <w:rPr>
          <w:color w:val="98A088"/>
        </w:rPr>
        <w:t>our</w:t>
      </w:r>
      <w:r>
        <w:t xml:space="preserve"> senses, originality and imagination that reading and thinking about </w:t>
      </w:r>
      <w:r>
        <w:rPr>
          <w:color w:val="9E8317"/>
        </w:rPr>
        <w:t>magic</w:t>
      </w:r>
      <w:r>
        <w:t xml:space="preserve"> can produce. Anyone can become a monkey; </w:t>
      </w:r>
      <w:r>
        <w:rPr>
          <w:color w:val="4F584E"/>
        </w:rPr>
        <w:t>it</w:t>
      </w:r>
      <w:r>
        <w:t xml:space="preserve"> takes serious study </w:t>
      </w:r>
      <w:r>
        <w:rPr>
          <w:color w:val="4F584E"/>
        </w:rPr>
        <w:t>to become a magician</w:t>
      </w:r>
      <w:r>
        <w:t>.</w:t>
      </w:r>
    </w:p>
    <w:p>
      <w:r>
        <w:t xml:space="preserve">Do </w:t>
      </w:r>
      <w:r>
        <w:rPr>
          <w:color w:val="04640D"/>
        </w:rPr>
        <w:t>you</w:t>
      </w:r>
      <w:r>
        <w:t xml:space="preserve"> travel much in </w:t>
      </w:r>
      <w:r>
        <w:rPr>
          <w:color w:val="04640D"/>
        </w:rPr>
        <w:t>your</w:t>
      </w:r>
      <w:r>
        <w:t xml:space="preserve"> current role?</w:t>
      </w:r>
    </w:p>
    <w:p>
      <w:r>
        <w:t xml:space="preserve">Yes, </w:t>
      </w:r>
      <w:r>
        <w:rPr>
          <w:color w:val="04640D"/>
        </w:rPr>
        <w:t>I</w:t>
      </w:r>
      <w:r>
        <w:t xml:space="preserve"> am traveling quite a bit. After </w:t>
      </w:r>
      <w:r>
        <w:rPr>
          <w:color w:val="04640D"/>
        </w:rPr>
        <w:t>I</w:t>
      </w:r>
      <w:r>
        <w:t xml:space="preserve"> was inducted as </w:t>
      </w:r>
      <w:r>
        <w:rPr>
          <w:color w:val="04640D"/>
        </w:rPr>
        <w:t>International President</w:t>
      </w:r>
      <w:r>
        <w:t xml:space="preserve"> in Phoenix in July, </w:t>
      </w:r>
      <w:r>
        <w:rPr>
          <w:color w:val="04640D"/>
        </w:rPr>
        <w:t>I</w:t>
      </w:r>
      <w:r>
        <w:t xml:space="preserve"> have been to the Jeff McBride Experience in </w:t>
      </w:r>
      <w:r>
        <w:rPr>
          <w:color w:val="248AD0"/>
        </w:rPr>
        <w:t>Eureka Springs, Arkansas</w:t>
      </w:r>
      <w:r>
        <w:t xml:space="preserve">, </w:t>
      </w:r>
      <w:r>
        <w:rPr>
          <w:color w:val="9E8317"/>
        </w:rPr>
        <w:t>Magic</w:t>
      </w:r>
      <w:r>
        <w:t xml:space="preserve"> Live in </w:t>
      </w:r>
      <w:r>
        <w:rPr>
          <w:color w:val="5C5300"/>
        </w:rPr>
        <w:t>Las Vegas</w:t>
      </w:r>
      <w:r>
        <w:t xml:space="preserve">, The Midwest </w:t>
      </w:r>
      <w:r>
        <w:rPr>
          <w:color w:val="9E8317"/>
        </w:rPr>
        <w:t>Magic</w:t>
      </w:r>
      <w:r>
        <w:t xml:space="preserve"> Jubilee in St. Louis, the TAOM in Dallas, the British Ring Convention in Buxton, England and the </w:t>
      </w:r>
      <w:r>
        <w:rPr>
          <w:color w:val="9E8317"/>
        </w:rPr>
        <w:t>Magic</w:t>
      </w:r>
      <w:r>
        <w:t xml:space="preserve"> Circle in London. </w:t>
      </w:r>
      <w:r>
        <w:rPr>
          <w:color w:val="9F6551"/>
        </w:rPr>
        <w:t>I</w:t>
      </w:r>
      <w:r>
        <w:rPr>
          <w:color w:val="BCFEC6"/>
        </w:rPr>
        <w:t xml:space="preserve"> am going to </w:t>
      </w:r>
      <w:r>
        <w:rPr>
          <w:color w:val="932C70"/>
        </w:rPr>
        <w:t>Las Vegas</w:t>
      </w:r>
      <w:r>
        <w:rPr>
          <w:color w:val="BCFEC6"/>
        </w:rPr>
        <w:t xml:space="preserve"> and Los Angeles </w:t>
      </w:r>
      <w:r>
        <w:rPr>
          <w:color w:val="2B1B04"/>
        </w:rPr>
        <w:t>next month</w:t>
      </w:r>
      <w:r>
        <w:rPr>
          <w:color w:val="BCFEC6"/>
        </w:rPr>
        <w:t xml:space="preserve">, Italy in </w:t>
      </w:r>
      <w:r>
        <w:rPr>
          <w:color w:val="2B1B04"/>
        </w:rPr>
        <w:t>November</w:t>
      </w:r>
      <w:r>
        <w:rPr>
          <w:color w:val="BCFEC6"/>
        </w:rPr>
        <w:t xml:space="preserve">, back to </w:t>
      </w:r>
      <w:r>
        <w:rPr>
          <w:color w:val="932C70"/>
        </w:rPr>
        <w:t>Las Vegas</w:t>
      </w:r>
      <w:r>
        <w:rPr>
          <w:color w:val="BCFEC6"/>
        </w:rPr>
        <w:t xml:space="preserve"> in December, Mexico in January, Magi-Fest in February, the Winter Carnival of </w:t>
      </w:r>
      <w:r>
        <w:rPr>
          <w:color w:val="B5AFC4"/>
        </w:rPr>
        <w:t>Magic</w:t>
      </w:r>
      <w:r>
        <w:rPr>
          <w:color w:val="BCFEC6"/>
        </w:rPr>
        <w:t xml:space="preserve"> in Tennessee in </w:t>
      </w:r>
      <w:r>
        <w:rPr>
          <w:color w:val="D4C67A"/>
        </w:rPr>
        <w:t>March</w:t>
      </w:r>
      <w:r>
        <w:rPr>
          <w:color w:val="BCFEC6"/>
        </w:rPr>
        <w:t xml:space="preserve">, </w:t>
      </w:r>
      <w:r>
        <w:rPr>
          <w:color w:val="AE7AA1"/>
        </w:rPr>
        <w:t>Eureka Springs</w:t>
      </w:r>
      <w:r>
        <w:rPr>
          <w:color w:val="BCFEC6"/>
        </w:rPr>
        <w:t xml:space="preserve"> Cavalcade of </w:t>
      </w:r>
      <w:r>
        <w:rPr>
          <w:color w:val="B5AFC4"/>
        </w:rPr>
        <w:t>Magic</w:t>
      </w:r>
      <w:r>
        <w:rPr>
          <w:color w:val="BCFEC6"/>
        </w:rPr>
        <w:t xml:space="preserve"> in </w:t>
      </w:r>
      <w:r>
        <w:rPr>
          <w:color w:val="D4C67A"/>
        </w:rPr>
        <w:t>March</w:t>
      </w:r>
      <w:r>
        <w:rPr>
          <w:color w:val="BCFEC6"/>
        </w:rPr>
        <w:t>, and the FFFF in April</w:t>
      </w:r>
      <w:r>
        <w:t xml:space="preserve">. </w:t>
      </w:r>
      <w:r>
        <w:rPr>
          <w:color w:val="BCFEC6"/>
        </w:rPr>
        <w:t>That's</w:t>
      </w:r>
      <w:r>
        <w:t xml:space="preserve"> as of now.</w:t>
      </w:r>
    </w:p>
    <w:p>
      <w:r>
        <w:rPr>
          <w:color w:val="C2A393"/>
        </w:rPr>
        <w:t>File photo of magician David Gish displaying magic props for a young child</w:t>
      </w:r>
      <w:r>
        <w:t xml:space="preserve">. </w:t>
      </w:r>
      <w:r>
        <w:rPr>
          <w:color w:val="C2A393"/>
        </w:rPr>
        <w:t>Image</w:t>
      </w:r>
      <w:r>
        <w:t>: Paul Budd.</w:t>
      </w:r>
    </w:p>
    <w:p>
      <w:r>
        <w:rPr>
          <w:b/>
        </w:rPr>
        <w:t>Document number 52</w:t>
      </w:r>
    </w:p>
    <w:p>
      <w:r>
        <w:rPr>
          <w:b/>
        </w:rPr>
        <w:t>Document identifier: GUM_interview_chomsky</w:t>
      </w:r>
    </w:p>
    <w:p>
      <w:r>
        <w:rPr>
          <w:color w:val="310106"/>
        </w:rPr>
        <w:t xml:space="preserve">Interview with </w:t>
      </w:r>
      <w:r>
        <w:rPr>
          <w:color w:val="04640D"/>
        </w:rPr>
        <w:t>US</w:t>
      </w:r>
      <w:r>
        <w:rPr>
          <w:color w:val="FEFB0A"/>
        </w:rPr>
        <w:t xml:space="preserve"> political activist and philosopher Noam Chomsky</w:t>
      </w:r>
      <w:r>
        <w:t xml:space="preserve"> </w:t>
      </w:r>
      <w:r>
        <w:rPr>
          <w:color w:val="FB5514"/>
        </w:rPr>
        <w:t>Saturday</w:t>
      </w:r>
      <w:r>
        <w:t xml:space="preserve">, </w:t>
      </w:r>
      <w:r>
        <w:rPr>
          <w:color w:val="FB5514"/>
        </w:rPr>
        <w:t xml:space="preserve">April 4, </w:t>
      </w:r>
      <w:r>
        <w:rPr>
          <w:color w:val="E115C0"/>
        </w:rPr>
        <w:t>2009</w:t>
      </w:r>
    </w:p>
    <w:p>
      <w:r>
        <w:rPr>
          <w:color w:val="00587F"/>
        </w:rPr>
        <w:t>Political activist and philosopher Noam Chomsky</w:t>
      </w:r>
    </w:p>
    <w:p>
      <w:r>
        <w:rPr>
          <w:color w:val="00587F"/>
        </w:rPr>
        <w:t>Noam Chomsky</w:t>
      </w:r>
      <w:r>
        <w:t xml:space="preserve"> is </w:t>
      </w:r>
      <w:r>
        <w:rPr>
          <w:color w:val="00587F"/>
        </w:rPr>
        <w:t xml:space="preserve">a professor emeritus at </w:t>
      </w:r>
      <w:r>
        <w:rPr>
          <w:color w:val="0BC582"/>
        </w:rPr>
        <w:t>Massachusetts</w:t>
      </w:r>
      <w:r>
        <w:rPr>
          <w:color w:val="FEB8C8"/>
        </w:rPr>
        <w:t xml:space="preserve"> Institute of Technology</w:t>
      </w:r>
      <w:r>
        <w:rPr>
          <w:color w:val="00587F"/>
        </w:rPr>
        <w:t xml:space="preserve"> in </w:t>
      </w:r>
      <w:r>
        <w:rPr>
          <w:color w:val="9E8317"/>
        </w:rPr>
        <w:t>Linguistics</w:t>
      </w:r>
      <w:r>
        <w:rPr>
          <w:color w:val="00587F"/>
        </w:rPr>
        <w:t xml:space="preserve"> and Philosophy</w:t>
      </w:r>
      <w:r>
        <w:t xml:space="preserve">. At the age of 40 </w:t>
      </w:r>
      <w:r>
        <w:rPr>
          <w:color w:val="00587F"/>
        </w:rPr>
        <w:t>he</w:t>
      </w:r>
      <w:r>
        <w:t xml:space="preserve"> was credited with revolutionizing </w:t>
      </w:r>
      <w:r>
        <w:rPr>
          <w:color w:val="01190F"/>
        </w:rPr>
        <w:t>the field of modern linguistics</w:t>
      </w:r>
      <w:r>
        <w:t xml:space="preserve">. </w:t>
      </w:r>
      <w:r>
        <w:rPr>
          <w:color w:val="00587F"/>
        </w:rPr>
        <w:t>He</w:t>
      </w:r>
      <w:r>
        <w:t xml:space="preserve"> was </w:t>
      </w:r>
      <w:r>
        <w:rPr>
          <w:color w:val="00587F"/>
        </w:rPr>
        <w:t>one of the first opponents of the Vietnam War</w:t>
      </w:r>
      <w:r>
        <w:t xml:space="preserve">, and is </w:t>
      </w:r>
      <w:r>
        <w:rPr>
          <w:color w:val="00587F"/>
        </w:rPr>
        <w:t>a self-described Libertarian Socialist</w:t>
      </w:r>
      <w:r>
        <w:t xml:space="preserve">. At age 80 </w:t>
      </w:r>
      <w:r>
        <w:rPr>
          <w:color w:val="00587F"/>
        </w:rPr>
        <w:t>he</w:t>
      </w:r>
      <w:r>
        <w:t xml:space="preserve"> continues to write </w:t>
      </w:r>
      <w:r>
        <w:rPr>
          <w:color w:val="847D81"/>
        </w:rPr>
        <w:t>books</w:t>
      </w:r>
      <w:r>
        <w:t xml:space="preserve">; </w:t>
      </w:r>
      <w:r>
        <w:rPr>
          <w:color w:val="58018B"/>
        </w:rPr>
        <w:t>his</w:t>
      </w:r>
      <w:r>
        <w:rPr>
          <w:color w:val="B70639"/>
        </w:rPr>
        <w:t xml:space="preserve"> latest book</w:t>
      </w:r>
      <w:r>
        <w:t xml:space="preserve">, </w:t>
      </w:r>
      <w:r>
        <w:rPr>
          <w:color w:val="B70639"/>
        </w:rPr>
        <w:t>Hegemony or Survival</w:t>
      </w:r>
      <w:r>
        <w:t xml:space="preserve">, was </w:t>
      </w:r>
      <w:r>
        <w:rPr>
          <w:color w:val="B70639"/>
        </w:rPr>
        <w:t>a bestseller in non-fiction</w:t>
      </w:r>
      <w:r>
        <w:t xml:space="preserve">. According to the Arts and Humanities Citation Index </w:t>
      </w:r>
      <w:r>
        <w:rPr>
          <w:color w:val="00587F"/>
        </w:rPr>
        <w:t>Professor Chomsky</w:t>
      </w:r>
      <w:r>
        <w:t xml:space="preserve"> is </w:t>
      </w:r>
      <w:r>
        <w:rPr>
          <w:color w:val="00587F"/>
        </w:rPr>
        <w:t>the eighth most cited scholar of all time</w:t>
      </w:r>
      <w:r>
        <w:t>.</w:t>
      </w:r>
    </w:p>
    <w:p>
      <w:r>
        <w:t xml:space="preserve">On March 13, </w:t>
      </w:r>
      <w:r>
        <w:rPr>
          <w:color w:val="00587F"/>
        </w:rPr>
        <w:t>Professor Chomsky</w:t>
      </w:r>
      <w:r>
        <w:t xml:space="preserve"> sat down with </w:t>
      </w:r>
      <w:r>
        <w:rPr>
          <w:color w:val="703B01"/>
        </w:rPr>
        <w:t>Michael Dranove</w:t>
      </w:r>
      <w:r>
        <w:t xml:space="preserve"> for </w:t>
      </w:r>
      <w:r>
        <w:rPr>
          <w:color w:val="310106"/>
        </w:rPr>
        <w:t xml:space="preserve">an interview in </w:t>
      </w:r>
      <w:r>
        <w:rPr>
          <w:color w:val="FEFB0A"/>
        </w:rPr>
        <w:t>his</w:t>
      </w:r>
      <w:r>
        <w:rPr>
          <w:color w:val="310106"/>
        </w:rPr>
        <w:t xml:space="preserve"> </w:t>
      </w:r>
      <w:r>
        <w:rPr>
          <w:color w:val="F7F1DF"/>
        </w:rPr>
        <w:t>MIT</w:t>
      </w:r>
      <w:r>
        <w:rPr>
          <w:color w:val="310106"/>
        </w:rPr>
        <w:t xml:space="preserve"> office in Cambridge, </w:t>
      </w:r>
      <w:r>
        <w:rPr>
          <w:color w:val="118B8A"/>
        </w:rPr>
        <w:t>Massachusetts</w:t>
      </w:r>
      <w:r>
        <w:t>.</w:t>
      </w:r>
    </w:p>
    <w:p>
      <w:r>
        <w:t xml:space="preserve">On </w:t>
      </w:r>
      <w:r>
        <w:rPr>
          <w:color w:val="4AFEFA"/>
        </w:rPr>
        <w:t>NATO</w:t>
      </w:r>
    </w:p>
    <w:p>
      <w:r>
        <w:rPr>
          <w:color w:val="703B01"/>
        </w:rPr>
        <w:t>I</w:t>
      </w:r>
      <w:r>
        <w:t xml:space="preserve"> just wanted to know if </w:t>
      </w:r>
      <w:r>
        <w:rPr>
          <w:color w:val="00587F"/>
        </w:rPr>
        <w:t>you</w:t>
      </w:r>
      <w:r>
        <w:t xml:space="preserve"> had any thoughts on recent </w:t>
      </w:r>
      <w:r>
        <w:rPr>
          <w:color w:val="4AFEFA"/>
        </w:rPr>
        <w:t>NATO</w:t>
      </w:r>
      <w:r>
        <w:t xml:space="preserve"> actions and the protests coming up at </w:t>
      </w:r>
      <w:r>
        <w:rPr>
          <w:color w:val="FCB164"/>
        </w:rPr>
        <w:t xml:space="preserve">the 60th </w:t>
      </w:r>
      <w:r>
        <w:rPr>
          <w:color w:val="796EE6"/>
        </w:rPr>
        <w:t>NATO</w:t>
      </w:r>
      <w:r>
        <w:rPr>
          <w:color w:val="FCB164"/>
        </w:rPr>
        <w:t xml:space="preserve"> conference</w:t>
      </w:r>
      <w:r>
        <w:t xml:space="preserve">, </w:t>
      </w:r>
      <w:r>
        <w:rPr>
          <w:color w:val="703B01"/>
        </w:rPr>
        <w:t>I</w:t>
      </w:r>
      <w:r>
        <w:t xml:space="preserve"> know </w:t>
      </w:r>
      <w:r>
        <w:rPr>
          <w:color w:val="00587F"/>
        </w:rPr>
        <w:t>you</w:t>
      </w:r>
      <w:r>
        <w:t>’re speaking at the counter-conference.</w:t>
      </w:r>
    </w:p>
    <w:p>
      <w:r>
        <w:t xml:space="preserve">Could be </w:t>
      </w:r>
      <w:r>
        <w:rPr>
          <w:color w:val="00587F"/>
        </w:rPr>
        <w:t>I</w:t>
      </w:r>
      <w:r>
        <w:t xml:space="preserve"> give so many talks </w:t>
      </w:r>
      <w:r>
        <w:rPr>
          <w:color w:val="00587F"/>
        </w:rPr>
        <w:t>I</w:t>
      </w:r>
      <w:r>
        <w:t xml:space="preserve"> can’t remember. On </w:t>
      </w:r>
      <w:r>
        <w:rPr>
          <w:color w:val="FCB164"/>
        </w:rPr>
        <w:t xml:space="preserve">the </w:t>
      </w:r>
      <w:r>
        <w:rPr>
          <w:color w:val="796EE6"/>
        </w:rPr>
        <w:t>NATO</w:t>
      </w:r>
      <w:r>
        <w:rPr>
          <w:color w:val="FCB164"/>
        </w:rPr>
        <w:t xml:space="preserve"> conference</w:t>
      </w:r>
      <w:r>
        <w:t xml:space="preserve">, well </w:t>
      </w:r>
      <w:r>
        <w:rPr>
          <w:color w:val="00587F"/>
        </w:rPr>
        <w:t>I</w:t>
      </w:r>
      <w:r>
        <w:t xml:space="preserve"> mean the obvious question is why should </w:t>
      </w:r>
      <w:r>
        <w:rPr>
          <w:color w:val="4AFEFA"/>
        </w:rPr>
        <w:t>NATO</w:t>
      </w:r>
      <w:r>
        <w:t xml:space="preserve"> exist? In fact </w:t>
      </w:r>
      <w:r>
        <w:rPr>
          <w:color w:val="000D2C"/>
        </w:rPr>
        <w:t>you</w:t>
      </w:r>
      <w:r>
        <w:t xml:space="preserve"> can ask questions about why </w:t>
      </w:r>
      <w:r>
        <w:rPr>
          <w:color w:val="4AFEFA"/>
        </w:rPr>
        <w:t>it</w:t>
      </w:r>
      <w:r>
        <w:t xml:space="preserve"> should ever have existed, but now why should </w:t>
      </w:r>
      <w:r>
        <w:rPr>
          <w:color w:val="4AFEFA"/>
        </w:rPr>
        <w:t>it</w:t>
      </w:r>
      <w:r>
        <w:t xml:space="preserve"> exist. </w:t>
      </w:r>
      <w:r>
        <w:rPr>
          <w:color w:val="00587F"/>
        </w:rPr>
        <w:t>I</w:t>
      </w:r>
      <w:r>
        <w:t xml:space="preserve"> mean </w:t>
      </w:r>
      <w:r>
        <w:rPr>
          <w:color w:val="53495F"/>
        </w:rPr>
        <w:t>the theory</w:t>
      </w:r>
      <w:r>
        <w:t xml:space="preserve"> was, whether </w:t>
      </w:r>
      <w:r>
        <w:rPr>
          <w:color w:val="000D2C"/>
        </w:rPr>
        <w:t>you</w:t>
      </w:r>
      <w:r>
        <w:t xml:space="preserve"> believe </w:t>
      </w:r>
      <w:r>
        <w:rPr>
          <w:color w:val="53495F"/>
        </w:rPr>
        <w:t>it</w:t>
      </w:r>
      <w:r>
        <w:t xml:space="preserve"> or not, that </w:t>
      </w:r>
      <w:r>
        <w:rPr>
          <w:color w:val="F95475"/>
        </w:rPr>
        <w:t>it</w:t>
      </w:r>
      <w:r>
        <w:rPr>
          <w:color w:val="53495F"/>
        </w:rPr>
        <w:t xml:space="preserve"> would be a defensive alliance against </w:t>
      </w:r>
      <w:r>
        <w:rPr>
          <w:color w:val="61FC03"/>
        </w:rPr>
        <w:t>potential Soviet aggression</w:t>
      </w:r>
      <w:r>
        <w:t xml:space="preserve">, </w:t>
      </w:r>
      <w:r>
        <w:rPr>
          <w:color w:val="53495F"/>
        </w:rPr>
        <w:t>that’s</w:t>
      </w:r>
      <w:r>
        <w:t xml:space="preserve"> </w:t>
      </w:r>
      <w:r>
        <w:rPr>
          <w:color w:val="53495F"/>
        </w:rPr>
        <w:t>the basic doctrine</w:t>
      </w:r>
      <w:r>
        <w:t xml:space="preserve">. Well there’s no </w:t>
      </w:r>
      <w:r>
        <w:rPr>
          <w:color w:val="5D9608"/>
        </w:rPr>
        <w:t xml:space="preserve">defense against </w:t>
      </w:r>
      <w:r>
        <w:rPr>
          <w:color w:val="DE98FD"/>
        </w:rPr>
        <w:t>Soviet aggression</w:t>
      </w:r>
      <w:r>
        <w:t xml:space="preserve">, so whether </w:t>
      </w:r>
      <w:r>
        <w:rPr>
          <w:color w:val="000D2C"/>
        </w:rPr>
        <w:t>you</w:t>
      </w:r>
      <w:r>
        <w:t xml:space="preserve"> believe </w:t>
      </w:r>
      <w:r>
        <w:rPr>
          <w:color w:val="53495F"/>
        </w:rPr>
        <w:t>that doctrine</w:t>
      </w:r>
      <w:r>
        <w:t xml:space="preserve"> or not </w:t>
      </w:r>
      <w:r>
        <w:rPr>
          <w:color w:val="5D9608"/>
        </w:rPr>
        <w:t>that’s</w:t>
      </w:r>
      <w:r>
        <w:t xml:space="preserve"> gone. When </w:t>
      </w:r>
      <w:r>
        <w:rPr>
          <w:color w:val="98A088"/>
        </w:rPr>
        <w:t>the Soviet Union</w:t>
      </w:r>
      <w:r>
        <w:t xml:space="preserve"> collapsed there had been </w:t>
      </w:r>
      <w:r>
        <w:rPr>
          <w:color w:val="4F584E"/>
        </w:rPr>
        <w:t>an agreement</w:t>
      </w:r>
      <w:r>
        <w:t xml:space="preserve">, </w:t>
      </w:r>
      <w:r>
        <w:rPr>
          <w:color w:val="4F584E"/>
        </w:rPr>
        <w:t xml:space="preserve">a recent agreement, between </w:t>
      </w:r>
      <w:r>
        <w:rPr>
          <w:color w:val="248AD0"/>
        </w:rPr>
        <w:t>Gorbachev</w:t>
      </w:r>
      <w:r>
        <w:rPr>
          <w:color w:val="4F584E"/>
        </w:rPr>
        <w:t xml:space="preserve"> and the </w:t>
      </w:r>
      <w:r>
        <w:rPr>
          <w:color w:val="5C5300"/>
        </w:rPr>
        <w:t>U.S</w:t>
      </w:r>
      <w:r>
        <w:rPr>
          <w:color w:val="4F584E"/>
        </w:rPr>
        <w:t xml:space="preserve"> government and the first </w:t>
      </w:r>
      <w:r>
        <w:rPr>
          <w:color w:val="9F6551"/>
        </w:rPr>
        <w:t>Bush</w:t>
      </w:r>
      <w:r>
        <w:rPr>
          <w:color w:val="4F584E"/>
        </w:rPr>
        <w:t xml:space="preserve"> administration</w:t>
      </w:r>
      <w:r>
        <w:t xml:space="preserve">. </w:t>
      </w:r>
      <w:r>
        <w:rPr>
          <w:color w:val="4F584E"/>
        </w:rPr>
        <w:t>The agreement</w:t>
      </w:r>
      <w:r>
        <w:t xml:space="preserve"> was that </w:t>
      </w:r>
      <w:r>
        <w:rPr>
          <w:color w:val="BCFEC6"/>
        </w:rPr>
        <w:t>Gorbachev</w:t>
      </w:r>
      <w:r>
        <w:t xml:space="preserve"> agreed to </w:t>
      </w:r>
      <w:r>
        <w:rPr>
          <w:color w:val="932C70"/>
        </w:rPr>
        <w:t>a quite remarkable concession</w:t>
      </w:r>
      <w:r>
        <w:t xml:space="preserve">: </w:t>
      </w:r>
      <w:r>
        <w:rPr>
          <w:color w:val="BCFEC6"/>
        </w:rPr>
        <w:t>he</w:t>
      </w:r>
      <w:r>
        <w:t xml:space="preserve"> agreed to let </w:t>
      </w:r>
      <w:r>
        <w:rPr>
          <w:color w:val="2B1B04"/>
        </w:rPr>
        <w:t>a united Germany</w:t>
      </w:r>
      <w:r>
        <w:t xml:space="preserve"> join </w:t>
      </w:r>
      <w:r>
        <w:rPr>
          <w:color w:val="4AFEFA"/>
        </w:rPr>
        <w:t>the NATO military alliance</w:t>
      </w:r>
      <w:r>
        <w:t xml:space="preserve">. Now </w:t>
      </w:r>
      <w:r>
        <w:rPr>
          <w:color w:val="932C70"/>
        </w:rPr>
        <w:t>it</w:t>
      </w:r>
      <w:r>
        <w:t xml:space="preserve"> is remarkable in the light of </w:t>
      </w:r>
      <w:r>
        <w:rPr>
          <w:color w:val="B5AFC4"/>
        </w:rPr>
        <w:t>history</w:t>
      </w:r>
      <w:r>
        <w:t xml:space="preserve">, </w:t>
      </w:r>
      <w:r>
        <w:rPr>
          <w:color w:val="B5AFC4"/>
        </w:rPr>
        <w:t>the history of the past century</w:t>
      </w:r>
      <w:r>
        <w:t xml:space="preserve">, </w:t>
      </w:r>
      <w:r>
        <w:rPr>
          <w:color w:val="2B1B04"/>
        </w:rPr>
        <w:t>Germany</w:t>
      </w:r>
      <w:r>
        <w:t xml:space="preserve"> alone had virtually destroyed </w:t>
      </w:r>
      <w:r>
        <w:rPr>
          <w:color w:val="D4C67A"/>
        </w:rPr>
        <w:t>Russia</w:t>
      </w:r>
      <w:r>
        <w:t xml:space="preserve">, twice, and </w:t>
      </w:r>
      <w:r>
        <w:rPr>
          <w:color w:val="AE7AA1"/>
        </w:rPr>
        <w:t>Germany</w:t>
      </w:r>
      <w:r>
        <w:rPr>
          <w:color w:val="C2A393"/>
        </w:rPr>
        <w:t xml:space="preserve"> backed by </w:t>
      </w:r>
      <w:r>
        <w:rPr>
          <w:color w:val="0232FD"/>
        </w:rPr>
        <w:t xml:space="preserve">a hostile military alliance, centered in </w:t>
      </w:r>
      <w:r>
        <w:rPr>
          <w:color w:val="6A3A35"/>
        </w:rPr>
        <w:t>the most phenomenal military power in history</w:t>
      </w:r>
      <w:r>
        <w:t xml:space="preserve">, </w:t>
      </w:r>
      <w:r>
        <w:rPr>
          <w:color w:val="C2A393"/>
        </w:rPr>
        <w:t>that’s</w:t>
      </w:r>
      <w:r>
        <w:t xml:space="preserve"> </w:t>
      </w:r>
      <w:r>
        <w:rPr>
          <w:color w:val="C2A393"/>
        </w:rPr>
        <w:t>a real threat</w:t>
      </w:r>
      <w:r>
        <w:t xml:space="preserve">. Nevertheless </w:t>
      </w:r>
      <w:r>
        <w:rPr>
          <w:color w:val="BCFEC6"/>
        </w:rPr>
        <w:t>he</w:t>
      </w:r>
      <w:r>
        <w:t xml:space="preserve"> agreed, but there was a quid pro quo, namely that </w:t>
      </w:r>
      <w:r>
        <w:rPr>
          <w:color w:val="4AFEFA"/>
        </w:rPr>
        <w:t>NATO</w:t>
      </w:r>
      <w:r>
        <w:t xml:space="preserve"> should not expand to </w:t>
      </w:r>
      <w:r>
        <w:rPr>
          <w:color w:val="BA6801"/>
        </w:rPr>
        <w:t>the east</w:t>
      </w:r>
      <w:r>
        <w:t xml:space="preserve">, so </w:t>
      </w:r>
      <w:r>
        <w:rPr>
          <w:color w:val="D4C67A"/>
        </w:rPr>
        <w:t>Russia</w:t>
      </w:r>
      <w:r>
        <w:t xml:space="preserve"> would at least have a kind of security zone. And </w:t>
      </w:r>
      <w:r>
        <w:rPr>
          <w:color w:val="168E5C"/>
        </w:rPr>
        <w:t>George Bush</w:t>
      </w:r>
      <w:r>
        <w:t xml:space="preserve"> and </w:t>
      </w:r>
      <w:r>
        <w:rPr>
          <w:color w:val="16C0D0"/>
        </w:rPr>
        <w:t>James Baker</w:t>
      </w:r>
      <w:r>
        <w:t xml:space="preserve">, </w:t>
      </w:r>
      <w:r>
        <w:rPr>
          <w:color w:val="16C0D0"/>
        </w:rPr>
        <w:t>secretary of state</w:t>
      </w:r>
      <w:r>
        <w:t xml:space="preserve">, agreed that </w:t>
      </w:r>
      <w:r>
        <w:rPr>
          <w:color w:val="4AFEFA"/>
        </w:rPr>
        <w:t>NATO</w:t>
      </w:r>
      <w:r>
        <w:t xml:space="preserve"> would not expand one inch to </w:t>
      </w:r>
      <w:r>
        <w:rPr>
          <w:color w:val="BA6801"/>
        </w:rPr>
        <w:t>the east</w:t>
      </w:r>
      <w:r>
        <w:t xml:space="preserve">. </w:t>
      </w:r>
      <w:r>
        <w:rPr>
          <w:color w:val="BCFEC6"/>
        </w:rPr>
        <w:t>Gorbachev</w:t>
      </w:r>
      <w:r>
        <w:t xml:space="preserve"> also proposed </w:t>
      </w:r>
      <w:r>
        <w:rPr>
          <w:color w:val="C62100"/>
        </w:rPr>
        <w:t>a nuclear free weapons zone in the region</w:t>
      </w:r>
      <w:r>
        <w:t xml:space="preserve">, but </w:t>
      </w:r>
      <w:r>
        <w:rPr>
          <w:color w:val="014347"/>
        </w:rPr>
        <w:t>the U.S</w:t>
      </w:r>
      <w:r>
        <w:t xml:space="preserve"> wouldn’t consider </w:t>
      </w:r>
      <w:r>
        <w:rPr>
          <w:color w:val="C62100"/>
        </w:rPr>
        <w:t>that</w:t>
      </w:r>
      <w:r>
        <w:t xml:space="preserve">. Okay, so </w:t>
      </w:r>
      <w:r>
        <w:rPr>
          <w:color w:val="932C70"/>
        </w:rPr>
        <w:t>that</w:t>
      </w:r>
      <w:r>
        <w:t xml:space="preserve"> was </w:t>
      </w:r>
      <w:r>
        <w:rPr>
          <w:color w:val="932C70"/>
        </w:rPr>
        <w:t xml:space="preserve">the basis on which then shortly after </w:t>
      </w:r>
      <w:r>
        <w:rPr>
          <w:color w:val="233809"/>
        </w:rPr>
        <w:t>the Soviet Union</w:t>
      </w:r>
      <w:r>
        <w:rPr>
          <w:color w:val="932C70"/>
        </w:rPr>
        <w:t xml:space="preserve"> collapsed</w:t>
      </w:r>
      <w:r>
        <w:t xml:space="preserve">. Well, </w:t>
      </w:r>
      <w:r>
        <w:rPr>
          <w:color w:val="42083B"/>
        </w:rPr>
        <w:t>Clinton</w:t>
      </w:r>
      <w:r>
        <w:t xml:space="preserve"> came into office what did </w:t>
      </w:r>
      <w:r>
        <w:rPr>
          <w:color w:val="42083B"/>
        </w:rPr>
        <w:t>he</w:t>
      </w:r>
      <w:r>
        <w:t xml:space="preserve"> do? Well </w:t>
      </w:r>
      <w:r>
        <w:rPr>
          <w:color w:val="82785D"/>
        </w:rPr>
        <w:t xml:space="preserve">one of the first things </w:t>
      </w:r>
      <w:r>
        <w:rPr>
          <w:color w:val="023087"/>
        </w:rPr>
        <w:t>he</w:t>
      </w:r>
      <w:r>
        <w:rPr>
          <w:color w:val="82785D"/>
        </w:rPr>
        <w:t xml:space="preserve"> did</w:t>
      </w:r>
      <w:r>
        <w:t xml:space="preserve"> was </w:t>
      </w:r>
      <w:r>
        <w:rPr>
          <w:color w:val="82785D"/>
        </w:rPr>
        <w:t xml:space="preserve">to back down on the promise of not expanding </w:t>
      </w:r>
      <w:r>
        <w:rPr>
          <w:color w:val="B7DAD2"/>
        </w:rPr>
        <w:t>NATO</w:t>
      </w:r>
      <w:r>
        <w:rPr>
          <w:color w:val="82785D"/>
        </w:rPr>
        <w:t xml:space="preserve"> to </w:t>
      </w:r>
      <w:r>
        <w:rPr>
          <w:color w:val="196956"/>
        </w:rPr>
        <w:t>the east</w:t>
      </w:r>
      <w:r>
        <w:t xml:space="preserve">. Well </w:t>
      </w:r>
      <w:r>
        <w:rPr>
          <w:color w:val="82785D"/>
        </w:rPr>
        <w:t>that’s</w:t>
      </w:r>
      <w:r>
        <w:t xml:space="preserve"> </w:t>
      </w:r>
      <w:r>
        <w:rPr>
          <w:color w:val="82785D"/>
        </w:rPr>
        <w:t xml:space="preserve">a significant threat to </w:t>
      </w:r>
      <w:r>
        <w:rPr>
          <w:color w:val="8C41BB"/>
        </w:rPr>
        <w:t>the Soviet Union</w:t>
      </w:r>
      <w:r>
        <w:t xml:space="preserve">, to </w:t>
      </w:r>
      <w:r>
        <w:rPr>
          <w:color w:val="D4C67A"/>
        </w:rPr>
        <w:t>Russia</w:t>
      </w:r>
      <w:r>
        <w:t xml:space="preserve"> now that there was no longer </w:t>
      </w:r>
      <w:r>
        <w:rPr>
          <w:color w:val="98A088"/>
        </w:rPr>
        <w:t>any Soviet Union</w:t>
      </w:r>
      <w:r>
        <w:t xml:space="preserve">, </w:t>
      </w:r>
      <w:r>
        <w:rPr>
          <w:color w:val="82785D"/>
        </w:rPr>
        <w:t>it</w:t>
      </w:r>
      <w:r>
        <w:t xml:space="preserve"> was </w:t>
      </w:r>
      <w:r>
        <w:rPr>
          <w:color w:val="82785D"/>
        </w:rPr>
        <w:t xml:space="preserve">a significant threat to </w:t>
      </w:r>
      <w:r>
        <w:rPr>
          <w:color w:val="ECEDFE"/>
        </w:rPr>
        <w:t>Russia</w:t>
      </w:r>
      <w:r>
        <w:t xml:space="preserve"> and not surprisingly </w:t>
      </w:r>
      <w:r>
        <w:rPr>
          <w:color w:val="D4C67A"/>
        </w:rPr>
        <w:t>they</w:t>
      </w:r>
      <w:r>
        <w:t xml:space="preserve"> responded by beefing up </w:t>
      </w:r>
      <w:r>
        <w:rPr>
          <w:color w:val="2B2D32"/>
        </w:rPr>
        <w:t>their</w:t>
      </w:r>
      <w:r>
        <w:rPr>
          <w:color w:val="94C661"/>
        </w:rPr>
        <w:t xml:space="preserve"> offensive capacity</w:t>
      </w:r>
      <w:r>
        <w:t xml:space="preserve">, not much but some. So </w:t>
      </w:r>
      <w:r>
        <w:rPr>
          <w:color w:val="D4C67A"/>
        </w:rPr>
        <w:t>they</w:t>
      </w:r>
      <w:r>
        <w:t xml:space="preserve"> rescinded </w:t>
      </w:r>
      <w:r>
        <w:rPr>
          <w:color w:val="F8907D"/>
        </w:rPr>
        <w:t>their</w:t>
      </w:r>
      <w:r>
        <w:rPr>
          <w:color w:val="895E6B"/>
        </w:rPr>
        <w:t xml:space="preserve"> pledge not to use nuclear weapons on </w:t>
      </w:r>
      <w:r>
        <w:rPr>
          <w:color w:val="788E95"/>
        </w:rPr>
        <w:t>first strike</w:t>
      </w:r>
      <w:r>
        <w:t xml:space="preserve">, </w:t>
      </w:r>
      <w:r>
        <w:rPr>
          <w:color w:val="4AFEFA"/>
        </w:rPr>
        <w:t>NATO</w:t>
      </w:r>
      <w:r>
        <w:t xml:space="preserve"> had never rescinded </w:t>
      </w:r>
      <w:r>
        <w:rPr>
          <w:color w:val="895E6B"/>
        </w:rPr>
        <w:t>it</w:t>
      </w:r>
      <w:r>
        <w:t xml:space="preserve">, but </w:t>
      </w:r>
      <w:r>
        <w:rPr>
          <w:color w:val="D4C67A"/>
        </w:rPr>
        <w:t>they</w:t>
      </w:r>
      <w:r>
        <w:t xml:space="preserve"> had and started some remilitarization. With </w:t>
      </w:r>
      <w:r>
        <w:rPr>
          <w:color w:val="FB6AB8"/>
        </w:rPr>
        <w:t>Bush</w:t>
      </w:r>
      <w:r>
        <w:t xml:space="preserve">, the aggressive militarism of the Bush administration, as predicted, induced </w:t>
      </w:r>
      <w:r>
        <w:rPr>
          <w:color w:val="576094"/>
        </w:rPr>
        <w:t>Russia</w:t>
      </w:r>
      <w:r>
        <w:rPr>
          <w:color w:val="DB1474"/>
        </w:rPr>
        <w:t xml:space="preserve"> to extend further </w:t>
      </w:r>
      <w:r>
        <w:rPr>
          <w:color w:val="8489AE"/>
        </w:rPr>
        <w:t>its</w:t>
      </w:r>
      <w:r>
        <w:rPr>
          <w:color w:val="860E04"/>
        </w:rPr>
        <w:t xml:space="preserve"> offensive military capacity</w:t>
      </w:r>
      <w:r>
        <w:t xml:space="preserve">; </w:t>
      </w:r>
      <w:r>
        <w:rPr>
          <w:color w:val="DB1474"/>
        </w:rPr>
        <w:t>it’s</w:t>
      </w:r>
      <w:r>
        <w:t xml:space="preserve"> still going on right now. When </w:t>
      </w:r>
      <w:r>
        <w:rPr>
          <w:color w:val="FBC206"/>
        </w:rPr>
        <w:t>Bush</w:t>
      </w:r>
      <w:r>
        <w:rPr>
          <w:color w:val="6EAB9B"/>
        </w:rPr>
        <w:t xml:space="preserve"> proposed the missile defense systems in Eastern Europe, Poland and Czechoslovakia</w:t>
      </w:r>
      <w:r>
        <w:t xml:space="preserve">, </w:t>
      </w:r>
      <w:r>
        <w:rPr>
          <w:color w:val="6EAB9B"/>
        </w:rPr>
        <w:t>it</w:t>
      </w:r>
      <w:r>
        <w:t xml:space="preserve"> was </w:t>
      </w:r>
      <w:r>
        <w:rPr>
          <w:color w:val="6EAB9B"/>
        </w:rPr>
        <w:t xml:space="preserve">a real provocation to </w:t>
      </w:r>
      <w:r>
        <w:rPr>
          <w:color w:val="F2CDFE"/>
        </w:rPr>
        <w:t>the Soviet Union</w:t>
      </w:r>
      <w:r>
        <w:t xml:space="preserve">. </w:t>
      </w:r>
      <w:r>
        <w:rPr>
          <w:color w:val="00587F"/>
        </w:rPr>
        <w:t>I</w:t>
      </w:r>
      <w:r>
        <w:t xml:space="preserve"> mean that was discussed in </w:t>
      </w:r>
      <w:r>
        <w:rPr>
          <w:color w:val="014347"/>
        </w:rPr>
        <w:t>U.S</w:t>
      </w:r>
      <w:r>
        <w:t xml:space="preserve"> arms control journals, that </w:t>
      </w:r>
      <w:r>
        <w:rPr>
          <w:color w:val="014347"/>
        </w:rPr>
        <w:t>they</w:t>
      </w:r>
      <w:r>
        <w:t xml:space="preserve"> would have to regard as a potential threat to </w:t>
      </w:r>
      <w:r>
        <w:rPr>
          <w:color w:val="014347"/>
        </w:rPr>
        <w:t>their</w:t>
      </w:r>
      <w:r>
        <w:t xml:space="preserve"> strategic deterrent, meaning as a </w:t>
      </w:r>
      <w:r>
        <w:rPr>
          <w:color w:val="645341"/>
        </w:rPr>
        <w:t>first strike</w:t>
      </w:r>
      <w:r>
        <w:t xml:space="preserve"> weapon. And </w:t>
      </w:r>
      <w:r>
        <w:rPr>
          <w:color w:val="760035"/>
        </w:rPr>
        <w:t>the claim</w:t>
      </w:r>
      <w:r>
        <w:t xml:space="preserve"> was that </w:t>
      </w:r>
      <w:r>
        <w:rPr>
          <w:color w:val="647A41"/>
        </w:rPr>
        <w:t>it</w:t>
      </w:r>
      <w:r>
        <w:rPr>
          <w:color w:val="760035"/>
        </w:rPr>
        <w:t xml:space="preserve"> had to do with Iranian missiles</w:t>
      </w:r>
      <w:r>
        <w:t xml:space="preserve">, but forget about </w:t>
      </w:r>
      <w:r>
        <w:rPr>
          <w:color w:val="760035"/>
        </w:rPr>
        <w:t>that</w:t>
      </w:r>
      <w:r>
        <w:t xml:space="preserve">. Take say on </w:t>
      </w:r>
      <w:r>
        <w:rPr>
          <w:color w:val="496E76"/>
        </w:rPr>
        <w:t>Obama</w:t>
      </w:r>
      <w:r>
        <w:t xml:space="preserve">, </w:t>
      </w:r>
      <w:r>
        <w:rPr>
          <w:color w:val="E3F894"/>
        </w:rPr>
        <w:t>Obama’s</w:t>
      </w:r>
      <w:r>
        <w:rPr>
          <w:color w:val="F9D7CD"/>
        </w:rPr>
        <w:t xml:space="preserve"> national security advisor</w:t>
      </w:r>
      <w:r>
        <w:t xml:space="preserve"> </w:t>
      </w:r>
      <w:r>
        <w:rPr>
          <w:color w:val="F9D7CD"/>
        </w:rPr>
        <w:t>James Jones</w:t>
      </w:r>
      <w:r>
        <w:t xml:space="preserve"> </w:t>
      </w:r>
      <w:r>
        <w:rPr>
          <w:color w:val="F9D7CD"/>
        </w:rPr>
        <w:t>former Marine commandant</w:t>
      </w:r>
      <w:r>
        <w:t xml:space="preserve"> is on record of favoring </w:t>
      </w:r>
      <w:r>
        <w:rPr>
          <w:color w:val="876128"/>
        </w:rPr>
        <w:t xml:space="preserve">expansion of </w:t>
      </w:r>
      <w:r>
        <w:rPr>
          <w:color w:val="A1A711"/>
        </w:rPr>
        <w:t>NATO</w:t>
      </w:r>
      <w:r>
        <w:rPr>
          <w:color w:val="876128"/>
        </w:rPr>
        <w:t xml:space="preserve"> to the south and </w:t>
      </w:r>
      <w:r>
        <w:rPr>
          <w:color w:val="01FB92"/>
        </w:rPr>
        <w:t>the east</w:t>
      </w:r>
      <w:r>
        <w:t xml:space="preserve">, </w:t>
      </w:r>
      <w:r>
        <w:rPr>
          <w:color w:val="876128"/>
        </w:rPr>
        <w:t xml:space="preserve">further expansion of </w:t>
      </w:r>
      <w:r>
        <w:rPr>
          <w:color w:val="A1A711"/>
        </w:rPr>
        <w:t>NATO</w:t>
      </w:r>
      <w:r>
        <w:t xml:space="preserve">, and also making </w:t>
      </w:r>
      <w:r>
        <w:rPr>
          <w:color w:val="4AFEFA"/>
        </w:rPr>
        <w:t>it</w:t>
      </w:r>
      <w:r>
        <w:t xml:space="preserve"> an intervention force. And </w:t>
      </w:r>
      <w:r>
        <w:rPr>
          <w:color w:val="FD0F31"/>
        </w:rPr>
        <w:t xml:space="preserve">the head of </w:t>
      </w:r>
      <w:r>
        <w:rPr>
          <w:color w:val="BE8485"/>
        </w:rPr>
        <w:t>NATO</w:t>
      </w:r>
      <w:r>
        <w:t xml:space="preserve">, </w:t>
      </w:r>
      <w:r>
        <w:rPr>
          <w:color w:val="FD0F31"/>
        </w:rPr>
        <w:t>Hoop Scheffer</w:t>
      </w:r>
      <w:r>
        <w:t xml:space="preserve">, </w:t>
      </w:r>
      <w:r>
        <w:rPr>
          <w:color w:val="FD0F31"/>
        </w:rPr>
        <w:t>he</w:t>
      </w:r>
      <w:r>
        <w:t xml:space="preserve"> has explained that </w:t>
      </w:r>
      <w:r>
        <w:rPr>
          <w:color w:val="4AFEFA"/>
        </w:rPr>
        <w:t>NATO</w:t>
      </w:r>
      <w:r>
        <w:t xml:space="preserve"> must take on responsibility for ensuring the security of pipelines and sea lanes, that is </w:t>
      </w:r>
      <w:r>
        <w:rPr>
          <w:color w:val="4AFEFA"/>
        </w:rPr>
        <w:t>NATO</w:t>
      </w:r>
      <w:r>
        <w:t xml:space="preserve"> must be a guarantor of energy supplies for </w:t>
      </w:r>
      <w:r>
        <w:rPr>
          <w:color w:val="C660FB"/>
        </w:rPr>
        <w:t>the West</w:t>
      </w:r>
      <w:r>
        <w:t xml:space="preserve">. Well </w:t>
      </w:r>
      <w:r>
        <w:rPr>
          <w:color w:val="120104"/>
        </w:rPr>
        <w:t>that’s</w:t>
      </w:r>
      <w:r>
        <w:t xml:space="preserve"> kind of </w:t>
      </w:r>
      <w:r>
        <w:rPr>
          <w:color w:val="120104"/>
        </w:rPr>
        <w:t>an unending war</w:t>
      </w:r>
      <w:r>
        <w:t xml:space="preserve">, so </w:t>
      </w:r>
      <w:r>
        <w:rPr>
          <w:color w:val="D48958"/>
        </w:rPr>
        <w:t xml:space="preserve">do </w:t>
      </w:r>
      <w:r>
        <w:rPr>
          <w:color w:val="05AEE8"/>
        </w:rPr>
        <w:t>we</w:t>
      </w:r>
      <w:r>
        <w:rPr>
          <w:color w:val="D48958"/>
        </w:rPr>
        <w:t xml:space="preserve"> want </w:t>
      </w:r>
      <w:r>
        <w:rPr>
          <w:color w:val="C3C1BE"/>
        </w:rPr>
        <w:t>NATO</w:t>
      </w:r>
      <w:r>
        <w:rPr>
          <w:color w:val="D48958"/>
        </w:rPr>
        <w:t xml:space="preserve"> to exist</w:t>
      </w:r>
      <w:r>
        <w:t xml:space="preserve">, do </w:t>
      </w:r>
      <w:r>
        <w:rPr>
          <w:color w:val="9F98F8"/>
        </w:rPr>
        <w:t>we</w:t>
      </w:r>
      <w:r>
        <w:t xml:space="preserve"> want there to be a Western military alliance that carries out these activities, with no pretense of defense? Well </w:t>
      </w:r>
      <w:r>
        <w:rPr>
          <w:color w:val="00587F"/>
        </w:rPr>
        <w:t>I</w:t>
      </w:r>
      <w:r>
        <w:t xml:space="preserve"> think </w:t>
      </w:r>
      <w:r>
        <w:rPr>
          <w:color w:val="D48958"/>
        </w:rPr>
        <w:t>that’s</w:t>
      </w:r>
      <w:r>
        <w:t xml:space="preserve"> </w:t>
      </w:r>
      <w:r>
        <w:rPr>
          <w:color w:val="D48958"/>
        </w:rPr>
        <w:t>a pretty good question</w:t>
      </w:r>
      <w:r>
        <w:t xml:space="preserve">; </w:t>
      </w:r>
      <w:r>
        <w:rPr>
          <w:color w:val="00587F"/>
        </w:rPr>
        <w:t>I</w:t>
      </w:r>
      <w:r>
        <w:t xml:space="preserve"> don’t see why </w:t>
      </w:r>
      <w:r>
        <w:rPr>
          <w:color w:val="4AFEFA"/>
        </w:rPr>
        <w:t>it</w:t>
      </w:r>
      <w:r>
        <w:t xml:space="preserve"> should, </w:t>
      </w:r>
      <w:r>
        <w:rPr>
          <w:color w:val="00587F"/>
        </w:rPr>
        <w:t>I</w:t>
      </w:r>
      <w:r>
        <w:t xml:space="preserve"> mean there happens to be no </w:t>
      </w:r>
      <w:r>
        <w:rPr>
          <w:color w:val="1167D9"/>
        </w:rPr>
        <w:t>other military alliance remotely comparable</w:t>
      </w:r>
      <w:r>
        <w:t xml:space="preserve"> — if there happened to be </w:t>
      </w:r>
      <w:r>
        <w:rPr>
          <w:color w:val="1167D9"/>
        </w:rPr>
        <w:t>one</w:t>
      </w:r>
      <w:r>
        <w:t xml:space="preserve"> </w:t>
      </w:r>
      <w:r>
        <w:rPr>
          <w:color w:val="00587F"/>
        </w:rPr>
        <w:t>I’d</w:t>
      </w:r>
      <w:r>
        <w:t xml:space="preserve"> be opposed to </w:t>
      </w:r>
      <w:r>
        <w:rPr>
          <w:color w:val="1167D9"/>
        </w:rPr>
        <w:t>that</w:t>
      </w:r>
      <w:r>
        <w:t xml:space="preserve"> too. So </w:t>
      </w:r>
      <w:r>
        <w:rPr>
          <w:color w:val="00587F"/>
        </w:rPr>
        <w:t>I</w:t>
      </w:r>
      <w:r>
        <w:t xml:space="preserve"> think the first question is, what is this all about, why should </w:t>
      </w:r>
      <w:r>
        <w:rPr>
          <w:color w:val="9F98F8"/>
        </w:rPr>
        <w:t>we</w:t>
      </w:r>
      <w:r>
        <w:t xml:space="preserve"> even be debating </w:t>
      </w:r>
      <w:r>
        <w:rPr>
          <w:color w:val="4AFEFA"/>
        </w:rPr>
        <w:t>NATO</w:t>
      </w:r>
      <w:r>
        <w:t xml:space="preserve">, is there any reason why </w:t>
      </w:r>
      <w:r>
        <w:rPr>
          <w:color w:val="4AFEFA"/>
        </w:rPr>
        <w:t>it</w:t>
      </w:r>
      <w:r>
        <w:t xml:space="preserve"> should exist?</w:t>
      </w:r>
    </w:p>
    <w:p>
      <w:r>
        <w:t xml:space="preserve">Labor actions as </w:t>
      </w:r>
      <w:r>
        <w:rPr>
          <w:color w:val="D19012"/>
        </w:rPr>
        <w:t xml:space="preserve">a revival of </w:t>
      </w:r>
      <w:r>
        <w:rPr>
          <w:color w:val="B7D802"/>
        </w:rPr>
        <w:t>the Left</w:t>
      </w:r>
    </w:p>
    <w:p>
      <w:r>
        <w:rPr>
          <w:color w:val="9F98F8"/>
        </w:rPr>
        <w:t>We’ve</w:t>
      </w:r>
      <w:r>
        <w:t xml:space="preserve"> seen </w:t>
      </w:r>
      <w:r>
        <w:rPr>
          <w:color w:val="826392"/>
        </w:rPr>
        <w:t>mass strikes all around the world</w:t>
      </w:r>
      <w:r>
        <w:t xml:space="preserve">, in countries that </w:t>
      </w:r>
      <w:r>
        <w:rPr>
          <w:color w:val="9F98F8"/>
        </w:rPr>
        <w:t>we</w:t>
      </w:r>
      <w:r>
        <w:t xml:space="preserve"> wouldn’t expect </w:t>
      </w:r>
      <w:r>
        <w:rPr>
          <w:color w:val="826392"/>
        </w:rPr>
        <w:t>it</w:t>
      </w:r>
      <w:r>
        <w:t xml:space="preserve">. Do </w:t>
      </w:r>
      <w:r>
        <w:rPr>
          <w:color w:val="00587F"/>
        </w:rPr>
        <w:t>you</w:t>
      </w:r>
      <w:r>
        <w:t xml:space="preserve"> think </w:t>
      </w:r>
      <w:r>
        <w:rPr>
          <w:color w:val="826392"/>
        </w:rPr>
        <w:t>this</w:t>
      </w:r>
      <w:r>
        <w:t xml:space="preserve"> is </w:t>
      </w:r>
      <w:r>
        <w:rPr>
          <w:color w:val="D19012"/>
        </w:rPr>
        <w:t xml:space="preserve">a revival of </w:t>
      </w:r>
      <w:r>
        <w:rPr>
          <w:color w:val="B7D802"/>
        </w:rPr>
        <w:t>the Left</w:t>
      </w:r>
      <w:r>
        <w:rPr>
          <w:color w:val="D19012"/>
        </w:rPr>
        <w:t xml:space="preserve"> in </w:t>
      </w:r>
      <w:r>
        <w:rPr>
          <w:color w:val="5E7A6A"/>
        </w:rPr>
        <w:t>the West</w:t>
      </w:r>
      <w:r>
        <w:t xml:space="preserve">? Or do </w:t>
      </w:r>
      <w:r>
        <w:rPr>
          <w:color w:val="00587F"/>
        </w:rPr>
        <w:t>you</w:t>
      </w:r>
      <w:r>
        <w:t xml:space="preserve"> think </w:t>
      </w:r>
      <w:r>
        <w:rPr>
          <w:color w:val="826392"/>
        </w:rPr>
        <w:t>it’s</w:t>
      </w:r>
      <w:r>
        <w:t xml:space="preserve"> nothing?</w:t>
      </w:r>
    </w:p>
    <w:p>
      <w:r>
        <w:t xml:space="preserve">It’s really hard to tell. </w:t>
      </w:r>
      <w:r>
        <w:rPr>
          <w:color w:val="00587F"/>
        </w:rPr>
        <w:t>I</w:t>
      </w:r>
      <w:r>
        <w:t xml:space="preserve"> mean there’s certainly signs of </w:t>
      </w:r>
      <w:r>
        <w:rPr>
          <w:color w:val="D19012"/>
        </w:rPr>
        <w:t>it</w:t>
      </w:r>
      <w:r>
        <w:t xml:space="preserve">, and in </w:t>
      </w:r>
      <w:r>
        <w:rPr>
          <w:color w:val="014347"/>
        </w:rPr>
        <w:t>the United States</w:t>
      </w:r>
      <w:r>
        <w:t xml:space="preserve"> too, in fact </w:t>
      </w:r>
      <w:r>
        <w:rPr>
          <w:color w:val="9F98F8"/>
        </w:rPr>
        <w:t>we</w:t>
      </w:r>
      <w:r>
        <w:t xml:space="preserve"> had </w:t>
      </w:r>
      <w:r>
        <w:rPr>
          <w:color w:val="B29869"/>
        </w:rPr>
        <w:t>a sit down strike</w:t>
      </w:r>
      <w:r>
        <w:t xml:space="preserve"> in </w:t>
      </w:r>
      <w:r>
        <w:rPr>
          <w:color w:val="014347"/>
        </w:rPr>
        <w:t>the United States</w:t>
      </w:r>
      <w:r>
        <w:t xml:space="preserve"> not long ago, which is </w:t>
      </w:r>
      <w:r>
        <w:rPr>
          <w:color w:val="B29869"/>
        </w:rPr>
        <w:t>a very militant labor action</w:t>
      </w:r>
      <w:r>
        <w:t xml:space="preserve">. </w:t>
      </w:r>
      <w:r>
        <w:rPr>
          <w:color w:val="1D0051"/>
        </w:rPr>
        <w:t>Sit down strikes which began at a significant level in the 1930’s</w:t>
      </w:r>
      <w:r>
        <w:t xml:space="preserve"> were very threatening to </w:t>
      </w:r>
      <w:r>
        <w:rPr>
          <w:color w:val="8BE7FC"/>
        </w:rPr>
        <w:t>management</w:t>
      </w:r>
      <w:r>
        <w:t xml:space="preserve"> and ownership, because the sit down strike is one step before </w:t>
      </w:r>
      <w:r>
        <w:rPr>
          <w:color w:val="76E0C1"/>
        </w:rPr>
        <w:t xml:space="preserve">workers taking over </w:t>
      </w:r>
      <w:r>
        <w:rPr>
          <w:color w:val="BACFA7"/>
        </w:rPr>
        <w:t>the factory</w:t>
      </w:r>
      <w:r>
        <w:rPr>
          <w:color w:val="76E0C1"/>
        </w:rPr>
        <w:t xml:space="preserve"> and running </w:t>
      </w:r>
      <w:r>
        <w:rPr>
          <w:color w:val="BACFA7"/>
        </w:rPr>
        <w:t>it</w:t>
      </w:r>
      <w:r>
        <w:rPr>
          <w:color w:val="76E0C1"/>
        </w:rPr>
        <w:t xml:space="preserve"> and kicking out </w:t>
      </w:r>
      <w:r>
        <w:rPr>
          <w:color w:val="11BA09"/>
        </w:rPr>
        <w:t>the management</w:t>
      </w:r>
      <w:r>
        <w:t xml:space="preserve">, and probably doing a better job. So </w:t>
      </w:r>
      <w:r>
        <w:rPr>
          <w:color w:val="76E0C1"/>
        </w:rPr>
        <w:t>that’s</w:t>
      </w:r>
      <w:r>
        <w:t xml:space="preserve"> </w:t>
      </w:r>
      <w:r>
        <w:rPr>
          <w:color w:val="76E0C1"/>
        </w:rPr>
        <w:t>a frightening idea</w:t>
      </w:r>
      <w:r>
        <w:t xml:space="preserve">, and police were called in and so on. Well </w:t>
      </w:r>
      <w:r>
        <w:rPr>
          <w:color w:val="9F98F8"/>
        </w:rPr>
        <w:t>we</w:t>
      </w:r>
      <w:r>
        <w:t xml:space="preserve"> just had </w:t>
      </w:r>
      <w:r>
        <w:rPr>
          <w:color w:val="B29869"/>
        </w:rPr>
        <w:t>one</w:t>
      </w:r>
      <w:r>
        <w:t xml:space="preserve"> in </w:t>
      </w:r>
      <w:r>
        <w:rPr>
          <w:color w:val="014347"/>
        </w:rPr>
        <w:t>the United States</w:t>
      </w:r>
      <w:r>
        <w:t xml:space="preserve"> at the Republic Windows and Doors Factory, it’s hard to know, </w:t>
      </w:r>
      <w:r>
        <w:rPr>
          <w:color w:val="00587F"/>
        </w:rPr>
        <w:t>I</w:t>
      </w:r>
      <w:r>
        <w:t xml:space="preserve"> mean </w:t>
      </w:r>
      <w:r>
        <w:rPr>
          <w:color w:val="462C36"/>
        </w:rPr>
        <w:t>these things</w:t>
      </w:r>
      <w:r>
        <w:t xml:space="preserve"> are just hard to predict, </w:t>
      </w:r>
      <w:r>
        <w:rPr>
          <w:color w:val="462C36"/>
        </w:rPr>
        <w:t>they</w:t>
      </w:r>
      <w:r>
        <w:t xml:space="preserve"> may take off, and </w:t>
      </w:r>
      <w:r>
        <w:rPr>
          <w:color w:val="462C36"/>
        </w:rPr>
        <w:t>they</w:t>
      </w:r>
      <w:r>
        <w:t xml:space="preserve"> may take on a broader scope, </w:t>
      </w:r>
      <w:r>
        <w:rPr>
          <w:color w:val="462C36"/>
        </w:rPr>
        <w:t>they</w:t>
      </w:r>
      <w:r>
        <w:t xml:space="preserve"> may fizzle away or be diverted.</w:t>
      </w:r>
    </w:p>
    <w:p>
      <w:r>
        <w:rPr>
          <w:b/>
        </w:rPr>
        <w:t>Document number 53</w:t>
      </w:r>
    </w:p>
    <w:p>
      <w:r>
        <w:rPr>
          <w:b/>
        </w:rPr>
        <w:t>Document identifier: GUM_interview_cocktail</w:t>
      </w:r>
    </w:p>
    <w:p>
      <w:r>
        <w:rPr>
          <w:color w:val="310106"/>
        </w:rPr>
        <w:t>Wikinews</w:t>
      </w:r>
      <w:r>
        <w:t xml:space="preserve"> interviews </w:t>
      </w:r>
      <w:r>
        <w:rPr>
          <w:color w:val="04640D"/>
        </w:rPr>
        <w:t>New York</w:t>
      </w:r>
      <w:r>
        <w:rPr>
          <w:color w:val="FEFB0A"/>
        </w:rPr>
        <w:t xml:space="preserve"> bar</w:t>
      </w:r>
      <w:r>
        <w:rPr>
          <w:color w:val="FB5514"/>
        </w:rPr>
        <w:t xml:space="preserve"> owner</w:t>
      </w:r>
      <w:r>
        <w:t xml:space="preserve"> on </w:t>
      </w:r>
      <w:r>
        <w:rPr>
          <w:color w:val="E115C0"/>
        </w:rPr>
        <w:t>Santorum</w:t>
      </w:r>
      <w:r>
        <w:rPr>
          <w:color w:val="00587F"/>
        </w:rPr>
        <w:t xml:space="preserve"> cocktail</w:t>
      </w:r>
    </w:p>
    <w:p>
      <w:r>
        <w:rPr>
          <w:color w:val="0BC582"/>
        </w:rPr>
        <w:t>Thursday</w:t>
      </w:r>
      <w:r>
        <w:t xml:space="preserve">, </w:t>
      </w:r>
      <w:r>
        <w:rPr>
          <w:color w:val="0BC582"/>
        </w:rPr>
        <w:t xml:space="preserve">March 15, </w:t>
      </w:r>
      <w:r>
        <w:rPr>
          <w:color w:val="FEB8C8"/>
        </w:rPr>
        <w:t>2012</w:t>
      </w:r>
      <w:r>
        <w:t xml:space="preserve"> </w:t>
      </w:r>
      <w:r>
        <w:rPr>
          <w:color w:val="310106"/>
        </w:rPr>
        <w:t>Wikinews</w:t>
      </w:r>
      <w:r>
        <w:t xml:space="preserve"> interviewed </w:t>
      </w:r>
      <w:r>
        <w:rPr>
          <w:color w:val="FB5514"/>
        </w:rPr>
        <w:t xml:space="preserve">one of the owners of </w:t>
      </w:r>
      <w:r>
        <w:rPr>
          <w:color w:val="FEFB0A"/>
        </w:rPr>
        <w:t xml:space="preserve">a </w:t>
      </w:r>
      <w:r>
        <w:rPr>
          <w:color w:val="04640D"/>
        </w:rPr>
        <w:t>New York City</w:t>
      </w:r>
      <w:r>
        <w:rPr>
          <w:color w:val="FEFB0A"/>
        </w:rPr>
        <w:t xml:space="preserve"> bar</w:t>
      </w:r>
      <w:r>
        <w:t xml:space="preserve"> about </w:t>
      </w:r>
      <w:r>
        <w:rPr>
          <w:color w:val="00587F"/>
        </w:rPr>
        <w:t xml:space="preserve">a popular new politically-themed cocktail drink called </w:t>
      </w:r>
      <w:r>
        <w:rPr>
          <w:color w:val="9E8317"/>
        </w:rPr>
        <w:t>Santorum</w:t>
      </w:r>
      <w:r>
        <w:t xml:space="preserve">. </w:t>
      </w:r>
      <w:r>
        <w:rPr>
          <w:color w:val="00587F"/>
        </w:rPr>
        <w:t>The beverage</w:t>
      </w:r>
      <w:r>
        <w:t xml:space="preserve"> was inspired by </w:t>
      </w:r>
      <w:r>
        <w:rPr>
          <w:color w:val="01190F"/>
        </w:rPr>
        <w:t xml:space="preserve">the </w:t>
      </w:r>
      <w:r>
        <w:rPr>
          <w:color w:val="847D81"/>
        </w:rPr>
        <w:t>santorum</w:t>
      </w:r>
      <w:r>
        <w:rPr>
          <w:color w:val="01190F"/>
        </w:rPr>
        <w:t xml:space="preserve"> neologism coined in </w:t>
      </w:r>
      <w:r>
        <w:rPr>
          <w:color w:val="58018B"/>
        </w:rPr>
        <w:t>advice columnist Dan Savage's</w:t>
      </w:r>
      <w:r>
        <w:rPr>
          <w:color w:val="B70639"/>
        </w:rPr>
        <w:t xml:space="preserve"> column Savage Love</w:t>
      </w:r>
      <w:r>
        <w:rPr>
          <w:color w:val="01190F"/>
        </w:rPr>
        <w:t xml:space="preserve"> in response to comments made by </w:t>
      </w:r>
      <w:r>
        <w:rPr>
          <w:color w:val="847D81"/>
        </w:rPr>
        <w:t>former Pennsylvania Senator Rick Santorum</w:t>
      </w:r>
      <w:r>
        <w:rPr>
          <w:color w:val="01190F"/>
        </w:rPr>
        <w:t xml:space="preserve"> about homosexuality</w:t>
      </w:r>
      <w:r>
        <w:t xml:space="preserve">; </w:t>
      </w:r>
      <w:r>
        <w:rPr>
          <w:color w:val="703B01"/>
        </w:rPr>
        <w:t>Savage's</w:t>
      </w:r>
      <w:r>
        <w:rPr>
          <w:color w:val="F7F1DF"/>
        </w:rPr>
        <w:t xml:space="preserve"> readers</w:t>
      </w:r>
      <w:r>
        <w:t xml:space="preserve"> voted to define </w:t>
      </w:r>
      <w:r>
        <w:rPr>
          <w:color w:val="01190F"/>
        </w:rPr>
        <w:t>santorum</w:t>
      </w:r>
      <w:r>
        <w:t xml:space="preserve"> as; "</w:t>
      </w:r>
      <w:r>
        <w:rPr>
          <w:color w:val="118B8A"/>
        </w:rPr>
        <w:t xml:space="preserve">the frothy mixture of lube and fecal matter that is sometimes </w:t>
      </w:r>
      <w:r>
        <w:rPr>
          <w:color w:val="4AFEFA"/>
        </w:rPr>
        <w:t>the byproduct of anal sex</w:t>
      </w:r>
      <w:r>
        <w:t>."</w:t>
      </w:r>
    </w:p>
    <w:p>
      <w:r>
        <w:t>Background</w:t>
      </w:r>
    </w:p>
    <w:p>
      <w:r>
        <w:rPr>
          <w:color w:val="01190F"/>
        </w:rPr>
        <w:t xml:space="preserve">The </w:t>
      </w:r>
      <w:r>
        <w:rPr>
          <w:color w:val="847D81"/>
        </w:rPr>
        <w:t>santorum</w:t>
      </w:r>
      <w:r>
        <w:rPr>
          <w:color w:val="01190F"/>
        </w:rPr>
        <w:t xml:space="preserve"> neologism</w:t>
      </w:r>
      <w:r>
        <w:t xml:space="preserve"> has inspired satirical forms of parody, including this political cartoon by </w:t>
      </w:r>
      <w:r>
        <w:rPr>
          <w:color w:val="FCB164"/>
        </w:rPr>
        <w:t>Saturday Morning Breakfast Cereal webcomic artist Zach Weiner</w:t>
      </w:r>
      <w:r>
        <w:t xml:space="preserve">. </w:t>
      </w:r>
      <w:r>
        <w:rPr>
          <w:color w:val="796EE6"/>
        </w:rPr>
        <w:t>2012</w:t>
      </w:r>
      <w:r>
        <w:t xml:space="preserve">. Image; </w:t>
      </w:r>
      <w:r>
        <w:rPr>
          <w:color w:val="FCB164"/>
        </w:rPr>
        <w:t>Zach Weiner</w:t>
      </w:r>
      <w:r>
        <w:t>.</w:t>
      </w:r>
    </w:p>
    <w:p>
      <w:r>
        <w:rPr>
          <w:color w:val="000D2C"/>
        </w:rPr>
        <w:t>The Pacific Standard bar</w:t>
      </w:r>
      <w:r>
        <w:t xml:space="preserve"> is located in </w:t>
      </w:r>
      <w:r>
        <w:rPr>
          <w:color w:val="53495F"/>
        </w:rPr>
        <w:t xml:space="preserve">Brooklyn, </w:t>
      </w:r>
      <w:r>
        <w:rPr>
          <w:color w:val="F95475"/>
        </w:rPr>
        <w:t>New York</w:t>
      </w:r>
      <w:r>
        <w:t xml:space="preserve">, and is co-owned by </w:t>
      </w:r>
      <w:r>
        <w:rPr>
          <w:color w:val="61FC03"/>
        </w:rPr>
        <w:t>Jonathan M. Stan</w:t>
      </w:r>
      <w:r>
        <w:rPr>
          <w:color w:val="5D9608"/>
        </w:rPr>
        <w:t xml:space="preserve"> and John-Christian G. Rauschenberg</w:t>
      </w:r>
      <w:r>
        <w:t xml:space="preserve">. </w:t>
      </w:r>
      <w:r>
        <w:rPr>
          <w:color w:val="DE98FD"/>
        </w:rPr>
        <w:t>Stan</w:t>
      </w:r>
      <w:r>
        <w:t xml:space="preserve"> commented on the creation of </w:t>
      </w:r>
      <w:r>
        <w:rPr>
          <w:color w:val="00587F"/>
        </w:rPr>
        <w:t xml:space="preserve">the </w:t>
      </w:r>
      <w:r>
        <w:rPr>
          <w:color w:val="E115C0"/>
        </w:rPr>
        <w:t>Santorum</w:t>
      </w:r>
      <w:r>
        <w:rPr>
          <w:color w:val="00587F"/>
        </w:rPr>
        <w:t xml:space="preserve"> cocktail</w:t>
      </w:r>
      <w:r>
        <w:t xml:space="preserve">, "When </w:t>
      </w:r>
      <w:r>
        <w:rPr>
          <w:color w:val="98A088"/>
        </w:rPr>
        <w:t>he</w:t>
      </w:r>
      <w:r>
        <w:t xml:space="preserve"> was winning in the polls, </w:t>
      </w:r>
      <w:r>
        <w:rPr>
          <w:color w:val="DE98FD"/>
        </w:rPr>
        <w:t>I</w:t>
      </w:r>
      <w:r>
        <w:t xml:space="preserve"> thought, 'OK, </w:t>
      </w:r>
      <w:r>
        <w:rPr>
          <w:color w:val="DE98FD"/>
        </w:rPr>
        <w:t>I'll</w:t>
      </w:r>
      <w:r>
        <w:t xml:space="preserve"> do </w:t>
      </w:r>
      <w:r>
        <w:rPr>
          <w:color w:val="00587F"/>
        </w:rPr>
        <w:t>a Santorum</w:t>
      </w:r>
      <w:r>
        <w:t xml:space="preserve">'." Regarding how long </w:t>
      </w:r>
      <w:r>
        <w:rPr>
          <w:color w:val="00587F"/>
        </w:rPr>
        <w:t>the beverage</w:t>
      </w:r>
      <w:r>
        <w:t xml:space="preserve"> will be made available, </w:t>
      </w:r>
      <w:r>
        <w:rPr>
          <w:color w:val="DE98FD"/>
        </w:rPr>
        <w:t>Stan</w:t>
      </w:r>
      <w:r>
        <w:t xml:space="preserve"> remarked to </w:t>
      </w:r>
      <w:r>
        <w:rPr>
          <w:color w:val="4F584E"/>
        </w:rPr>
        <w:t xml:space="preserve">The </w:t>
      </w:r>
      <w:r>
        <w:rPr>
          <w:color w:val="248AD0"/>
        </w:rPr>
        <w:t>Brooklyn</w:t>
      </w:r>
      <w:r>
        <w:rPr>
          <w:color w:val="4F584E"/>
        </w:rPr>
        <w:t xml:space="preserve"> Paper</w:t>
      </w:r>
      <w:r>
        <w:t>, "</w:t>
      </w:r>
      <w:r>
        <w:rPr>
          <w:color w:val="000D2C"/>
        </w:rPr>
        <w:t>We'll</w:t>
      </w:r>
      <w:r>
        <w:t xml:space="preserve"> keep </w:t>
      </w:r>
      <w:r>
        <w:rPr>
          <w:color w:val="00587F"/>
        </w:rPr>
        <w:t>it</w:t>
      </w:r>
      <w:r>
        <w:t xml:space="preserve"> around until </w:t>
      </w:r>
      <w:r>
        <w:rPr>
          <w:color w:val="98A088"/>
        </w:rPr>
        <w:t>he’s</w:t>
      </w:r>
      <w:r>
        <w:t xml:space="preserve"> irrelevant. </w:t>
      </w:r>
      <w:r>
        <w:rPr>
          <w:color w:val="DE98FD"/>
        </w:rPr>
        <w:t>I</w:t>
      </w:r>
      <w:r>
        <w:t xml:space="preserve"> hope </w:t>
      </w:r>
      <w:r>
        <w:rPr>
          <w:color w:val="98A088"/>
        </w:rPr>
        <w:t>he’s</w:t>
      </w:r>
      <w:r>
        <w:t xml:space="preserve"> there the whole way".</w:t>
      </w:r>
    </w:p>
    <w:p>
      <w:r>
        <w:rPr>
          <w:color w:val="5C5300"/>
        </w:rPr>
        <w:t xml:space="preserve">The main ingredients of </w:t>
      </w:r>
      <w:r>
        <w:rPr>
          <w:color w:val="9F6551"/>
        </w:rPr>
        <w:t xml:space="preserve">the </w:t>
      </w:r>
      <w:r>
        <w:rPr>
          <w:color w:val="BCFEC6"/>
        </w:rPr>
        <w:t>Santorum</w:t>
      </w:r>
      <w:r>
        <w:rPr>
          <w:color w:val="9F6551"/>
        </w:rPr>
        <w:t xml:space="preserve"> drink</w:t>
      </w:r>
      <w:r>
        <w:t xml:space="preserve"> include vodka of an orange citrus variety, </w:t>
      </w:r>
      <w:r>
        <w:rPr>
          <w:color w:val="932C70"/>
        </w:rPr>
        <w:t>Baileys Irish Cream</w:t>
      </w:r>
      <w:r>
        <w:t xml:space="preserve">, and Angostura bitters. </w:t>
      </w:r>
      <w:r>
        <w:rPr>
          <w:color w:val="00587F"/>
        </w:rPr>
        <w:t>It</w:t>
      </w:r>
      <w:r>
        <w:t xml:space="preserve"> is served in a cocktail glass and topped with Godiva chocolate flakes. </w:t>
      </w:r>
      <w:r>
        <w:rPr>
          <w:color w:val="00587F"/>
        </w:rPr>
        <w:t>The beverage</w:t>
      </w:r>
      <w:r>
        <w:t xml:space="preserve"> is priced at </w:t>
      </w:r>
      <w:r>
        <w:rPr>
          <w:color w:val="2B1B04"/>
        </w:rPr>
        <w:t>US</w:t>
      </w:r>
      <w:r>
        <w:t xml:space="preserve"> $ 8.00, and upon an order for </w:t>
      </w:r>
      <w:r>
        <w:rPr>
          <w:color w:val="00587F"/>
        </w:rPr>
        <w:t>it</w:t>
      </w:r>
      <w:r>
        <w:t xml:space="preserve">, the bartender will recount for the customer </w:t>
      </w:r>
      <w:r>
        <w:rPr>
          <w:color w:val="B5AFC4"/>
        </w:rPr>
        <w:t xml:space="preserve">the definition of </w:t>
      </w:r>
      <w:r>
        <w:rPr>
          <w:color w:val="D4C67A"/>
        </w:rPr>
        <w:t xml:space="preserve">the </w:t>
      </w:r>
      <w:r>
        <w:rPr>
          <w:color w:val="AE7AA1"/>
        </w:rPr>
        <w:t>santorum</w:t>
      </w:r>
      <w:r>
        <w:rPr>
          <w:color w:val="D4C67A"/>
        </w:rPr>
        <w:t xml:space="preserve"> neologism</w:t>
      </w:r>
      <w:r>
        <w:t>.</w:t>
      </w:r>
    </w:p>
    <w:p>
      <w:r>
        <w:rPr>
          <w:color w:val="C2A393"/>
        </w:rPr>
        <w:t>Troy Patterson</w:t>
      </w:r>
      <w:r>
        <w:t xml:space="preserve"> of Slate Magazine ventured over to </w:t>
      </w:r>
      <w:r>
        <w:rPr>
          <w:color w:val="000D2C"/>
        </w:rPr>
        <w:t>Pacific Standard</w:t>
      </w:r>
      <w:r>
        <w:t xml:space="preserve"> to sample </w:t>
      </w:r>
      <w:r>
        <w:rPr>
          <w:color w:val="00587F"/>
        </w:rPr>
        <w:t xml:space="preserve">the new </w:t>
      </w:r>
      <w:r>
        <w:rPr>
          <w:color w:val="E115C0"/>
        </w:rPr>
        <w:t>santorum</w:t>
      </w:r>
      <w:r>
        <w:rPr>
          <w:color w:val="00587F"/>
        </w:rPr>
        <w:t xml:space="preserve"> cocktail</w:t>
      </w:r>
      <w:r>
        <w:t xml:space="preserve"> at </w:t>
      </w:r>
      <w:r>
        <w:rPr>
          <w:color w:val="000D2C"/>
        </w:rPr>
        <w:t>the bar</w:t>
      </w:r>
      <w:r>
        <w:t xml:space="preserve">. After tasting </w:t>
      </w:r>
      <w:r>
        <w:rPr>
          <w:color w:val="00587F"/>
        </w:rPr>
        <w:t>the beverage</w:t>
      </w:r>
      <w:r>
        <w:t xml:space="preserve">, </w:t>
      </w:r>
      <w:r>
        <w:rPr>
          <w:color w:val="C2A393"/>
        </w:rPr>
        <w:t>Patterson</w:t>
      </w:r>
      <w:r>
        <w:t xml:space="preserve"> observed, "</w:t>
      </w:r>
      <w:r>
        <w:rPr>
          <w:color w:val="0232FD"/>
        </w:rPr>
        <w:t>My</w:t>
      </w:r>
      <w:r>
        <w:rPr>
          <w:color w:val="00587F"/>
        </w:rPr>
        <w:t xml:space="preserve"> Santorum</w:t>
      </w:r>
      <w:r>
        <w:t xml:space="preserve"> was sweet but balanced, with a subtle citrus pucker".</w:t>
      </w:r>
    </w:p>
    <w:p>
      <w:r>
        <w:t>[</w:t>
      </w:r>
      <w:r>
        <w:rPr>
          <w:color w:val="01190F"/>
        </w:rPr>
        <w:t xml:space="preserve">The </w:t>
      </w:r>
      <w:r>
        <w:rPr>
          <w:color w:val="847D81"/>
        </w:rPr>
        <w:t>santorum</w:t>
      </w:r>
      <w:r>
        <w:rPr>
          <w:color w:val="01190F"/>
        </w:rPr>
        <w:t xml:space="preserve"> neologism</w:t>
      </w:r>
      <w:r>
        <w:t xml:space="preserve"> is] offensive beyond, </w:t>
      </w:r>
      <w:r>
        <w:rPr>
          <w:color w:val="6A3A35"/>
        </w:rPr>
        <w:t>you</w:t>
      </w:r>
      <w:r>
        <w:t xml:space="preserve"> know, </w:t>
      </w:r>
      <w:r>
        <w:rPr>
          <w:color w:val="BA6801"/>
        </w:rPr>
        <w:t xml:space="preserve">anything that any public figure or </w:t>
      </w:r>
      <w:r>
        <w:rPr>
          <w:color w:val="168E5C"/>
        </w:rPr>
        <w:t>anybody</w:t>
      </w:r>
      <w:r>
        <w:rPr>
          <w:color w:val="BA6801"/>
        </w:rPr>
        <w:t xml:space="preserve"> in </w:t>
      </w:r>
      <w:r>
        <w:rPr>
          <w:color w:val="16C0D0"/>
        </w:rPr>
        <w:t>America</w:t>
      </w:r>
      <w:r>
        <w:rPr>
          <w:color w:val="BA6801"/>
        </w:rPr>
        <w:t xml:space="preserve"> should tolerate</w:t>
      </w:r>
      <w:r>
        <w:t xml:space="preserve">, and </w:t>
      </w:r>
      <w:r>
        <w:rPr>
          <w:color w:val="C62100"/>
        </w:rPr>
        <w:t>the mainstream media</w:t>
      </w:r>
      <w:r>
        <w:t xml:space="preserve"> laughs about </w:t>
      </w:r>
      <w:r>
        <w:rPr>
          <w:color w:val="01190F"/>
        </w:rPr>
        <w:t>it</w:t>
      </w:r>
      <w:r>
        <w:t xml:space="preserve">. — </w:t>
      </w:r>
      <w:r>
        <w:rPr>
          <w:color w:val="98A088"/>
        </w:rPr>
        <w:t>Rick Santorum</w:t>
      </w:r>
    </w:p>
    <w:p>
      <w:r>
        <w:t xml:space="preserve">In </w:t>
      </w:r>
      <w:r>
        <w:rPr>
          <w:color w:val="014347"/>
        </w:rPr>
        <w:t>a 2003 interview</w:t>
      </w:r>
      <w:r>
        <w:t xml:space="preserve"> with the Associated Press, </w:t>
      </w:r>
      <w:r>
        <w:rPr>
          <w:color w:val="98A088"/>
        </w:rPr>
        <w:t>Rick Santorum</w:t>
      </w:r>
      <w:r>
        <w:t xml:space="preserve"> compared legalizing same-sex marriage in </w:t>
      </w:r>
      <w:r>
        <w:rPr>
          <w:color w:val="2B1B04"/>
        </w:rPr>
        <w:t>the United States</w:t>
      </w:r>
      <w:r>
        <w:t xml:space="preserve"> to supporting bestiality. </w:t>
      </w:r>
      <w:r>
        <w:rPr>
          <w:color w:val="F7F1DF"/>
        </w:rPr>
        <w:t xml:space="preserve">Readers of </w:t>
      </w:r>
      <w:r>
        <w:rPr>
          <w:color w:val="233809"/>
        </w:rPr>
        <w:t xml:space="preserve">the </w:t>
      </w:r>
      <w:r>
        <w:rPr>
          <w:color w:val="42083B"/>
        </w:rPr>
        <w:t>Savage</w:t>
      </w:r>
      <w:r>
        <w:rPr>
          <w:color w:val="233809"/>
        </w:rPr>
        <w:t xml:space="preserve"> Love </w:t>
      </w:r>
      <w:r>
        <w:rPr>
          <w:color w:val="82785D"/>
        </w:rPr>
        <w:t>advice</w:t>
      </w:r>
      <w:r>
        <w:rPr>
          <w:color w:val="233809"/>
        </w:rPr>
        <w:t xml:space="preserve"> column</w:t>
      </w:r>
      <w:r>
        <w:t xml:space="preserve"> selected </w:t>
      </w:r>
      <w:r>
        <w:rPr>
          <w:color w:val="B5AFC4"/>
        </w:rPr>
        <w:t xml:space="preserve">a new definition for </w:t>
      </w:r>
      <w:r>
        <w:rPr>
          <w:color w:val="023087"/>
        </w:rPr>
        <w:t>the Senator’s</w:t>
      </w:r>
      <w:r>
        <w:rPr>
          <w:color w:val="B5AFC4"/>
        </w:rPr>
        <w:t xml:space="preserve"> last name</w:t>
      </w:r>
      <w:r>
        <w:t xml:space="preserve">, and </w:t>
      </w:r>
      <w:r>
        <w:rPr>
          <w:color w:val="B7DAD2"/>
        </w:rPr>
        <w:t>Savage</w:t>
      </w:r>
      <w:r>
        <w:t xml:space="preserve"> created </w:t>
      </w:r>
      <w:r>
        <w:rPr>
          <w:color w:val="196956"/>
        </w:rPr>
        <w:t>a website</w:t>
      </w:r>
      <w:r>
        <w:t xml:space="preserve"> </w:t>
      </w:r>
      <w:r>
        <w:rPr>
          <w:color w:val="196956"/>
        </w:rPr>
        <w:t>SpreadingSantorum.com</w:t>
      </w:r>
      <w:r>
        <w:t xml:space="preserve"> to promulgate the spread of </w:t>
      </w:r>
      <w:r>
        <w:rPr>
          <w:color w:val="8C41BB"/>
        </w:rPr>
        <w:t>the phenomenon</w:t>
      </w:r>
      <w:r>
        <w:t xml:space="preserve">. </w:t>
      </w:r>
      <w:r>
        <w:rPr>
          <w:color w:val="01190F"/>
        </w:rPr>
        <w:t>The term</w:t>
      </w:r>
      <w:r>
        <w:t xml:space="preserve"> became a prominent result in searches online, and gained dominance on </w:t>
      </w:r>
      <w:r>
        <w:rPr>
          <w:color w:val="ECEDFE"/>
        </w:rPr>
        <w:t>Web search engines</w:t>
      </w:r>
      <w:r>
        <w:t xml:space="preserve"> including </w:t>
      </w:r>
      <w:r>
        <w:rPr>
          <w:color w:val="2B2D32"/>
        </w:rPr>
        <w:t>Google</w:t>
      </w:r>
      <w:r>
        <w:t>, Bing, and Yahoo!.</w:t>
      </w:r>
    </w:p>
    <w:p>
      <w:r>
        <w:rPr>
          <w:color w:val="98A088"/>
        </w:rPr>
        <w:t>Rick Santorum himself</w:t>
      </w:r>
      <w:r>
        <w:t xml:space="preserve"> has acknowledged and discussed the existence and prevalence of </w:t>
      </w:r>
      <w:r>
        <w:rPr>
          <w:color w:val="8C41BB"/>
        </w:rPr>
        <w:t xml:space="preserve">the </w:t>
      </w:r>
      <w:r>
        <w:rPr>
          <w:color w:val="94C661"/>
        </w:rPr>
        <w:t>santorum</w:t>
      </w:r>
      <w:r>
        <w:rPr>
          <w:color w:val="F8907D"/>
        </w:rPr>
        <w:t xml:space="preserve"> neologism</w:t>
      </w:r>
      <w:r>
        <w:rPr>
          <w:color w:val="8C41BB"/>
        </w:rPr>
        <w:t xml:space="preserve"> phenomenon</w:t>
      </w:r>
      <w:r>
        <w:t xml:space="preserve">; </w:t>
      </w:r>
      <w:r>
        <w:rPr>
          <w:color w:val="98A088"/>
        </w:rPr>
        <w:t>he</w:t>
      </w:r>
      <w:r>
        <w:t xml:space="preserve"> was quoted by The Canadian Press on </w:t>
      </w:r>
      <w:r>
        <w:rPr>
          <w:color w:val="98A088"/>
        </w:rPr>
        <w:t>his</w:t>
      </w:r>
      <w:r>
        <w:t xml:space="preserve"> assessment of </w:t>
      </w:r>
      <w:r>
        <w:rPr>
          <w:color w:val="895E6B"/>
        </w:rPr>
        <w:t>Google's</w:t>
      </w:r>
      <w:r>
        <w:rPr>
          <w:color w:val="788E95"/>
        </w:rPr>
        <w:t xml:space="preserve"> response</w:t>
      </w:r>
      <w:r>
        <w:t>;</w:t>
      </w:r>
    </w:p>
    <w:p>
      <w:r>
        <w:t>"</w:t>
      </w:r>
      <w:r>
        <w:rPr>
          <w:color w:val="FB6AB8"/>
        </w:rPr>
        <w:t xml:space="preserve">To have </w:t>
      </w:r>
      <w:r>
        <w:rPr>
          <w:color w:val="576094"/>
        </w:rPr>
        <w:t>a business</w:t>
      </w:r>
      <w:r>
        <w:rPr>
          <w:color w:val="FB6AB8"/>
        </w:rPr>
        <w:t xml:space="preserve"> allow that type of filth to be purveyed through </w:t>
      </w:r>
      <w:r>
        <w:rPr>
          <w:color w:val="576094"/>
        </w:rPr>
        <w:t>their</w:t>
      </w:r>
      <w:r>
        <w:rPr>
          <w:color w:val="FB6AB8"/>
        </w:rPr>
        <w:t xml:space="preserve"> website or through </w:t>
      </w:r>
      <w:r>
        <w:rPr>
          <w:color w:val="576094"/>
        </w:rPr>
        <w:t>their</w:t>
      </w:r>
      <w:r>
        <w:rPr>
          <w:color w:val="FB6AB8"/>
        </w:rPr>
        <w:t xml:space="preserve"> system</w:t>
      </w:r>
      <w:r>
        <w:t xml:space="preserve"> is </w:t>
      </w:r>
      <w:r>
        <w:rPr>
          <w:color w:val="FB6AB8"/>
        </w:rPr>
        <w:t xml:space="preserve">something that </w:t>
      </w:r>
      <w:r>
        <w:rPr>
          <w:color w:val="576094"/>
        </w:rPr>
        <w:t>they</w:t>
      </w:r>
      <w:r>
        <w:rPr>
          <w:color w:val="FB6AB8"/>
        </w:rPr>
        <w:t xml:space="preserve"> say </w:t>
      </w:r>
      <w:r>
        <w:rPr>
          <w:color w:val="576094"/>
        </w:rPr>
        <w:t>they</w:t>
      </w:r>
      <w:r>
        <w:rPr>
          <w:color w:val="FB6AB8"/>
        </w:rPr>
        <w:t xml:space="preserve"> can't handle</w:t>
      </w:r>
      <w:r>
        <w:t xml:space="preserve">. </w:t>
      </w:r>
      <w:r>
        <w:rPr>
          <w:color w:val="98A088"/>
        </w:rPr>
        <w:t>I</w:t>
      </w:r>
      <w:r>
        <w:t xml:space="preserve"> suspect </w:t>
      </w:r>
      <w:r>
        <w:rPr>
          <w:color w:val="FB6AB8"/>
        </w:rPr>
        <w:t>that's</w:t>
      </w:r>
      <w:r>
        <w:t xml:space="preserve"> not true." </w:t>
      </w:r>
      <w:r>
        <w:rPr>
          <w:color w:val="98A088"/>
        </w:rPr>
        <w:t>Santorum</w:t>
      </w:r>
      <w:r>
        <w:t xml:space="preserve"> criticized </w:t>
      </w:r>
      <w:r>
        <w:rPr>
          <w:color w:val="788E95"/>
        </w:rPr>
        <w:t xml:space="preserve">the response of the press to </w:t>
      </w:r>
      <w:r>
        <w:rPr>
          <w:color w:val="DB1474"/>
        </w:rPr>
        <w:t>the phenomenon</w:t>
      </w:r>
      <w:r>
        <w:t xml:space="preserve"> in </w:t>
      </w:r>
      <w:r>
        <w:rPr>
          <w:color w:val="014347"/>
        </w:rPr>
        <w:t>a 2011 radio interview</w:t>
      </w:r>
      <w:r>
        <w:t>, saying, "</w:t>
      </w:r>
      <w:r>
        <w:rPr>
          <w:color w:val="01190F"/>
        </w:rPr>
        <w:t>It's</w:t>
      </w:r>
      <w:r>
        <w:t xml:space="preserve"> offensive beyond, </w:t>
      </w:r>
      <w:r>
        <w:rPr>
          <w:color w:val="6A3A35"/>
        </w:rPr>
        <w:t>you</w:t>
      </w:r>
      <w:r>
        <w:t xml:space="preserve"> know, </w:t>
      </w:r>
      <w:r>
        <w:rPr>
          <w:color w:val="BA6801"/>
        </w:rPr>
        <w:t xml:space="preserve">anything that any public figure or </w:t>
      </w:r>
      <w:r>
        <w:rPr>
          <w:color w:val="168E5C"/>
        </w:rPr>
        <w:t>anybody</w:t>
      </w:r>
      <w:r>
        <w:rPr>
          <w:color w:val="BA6801"/>
        </w:rPr>
        <w:t xml:space="preserve"> in </w:t>
      </w:r>
      <w:r>
        <w:rPr>
          <w:color w:val="16C0D0"/>
        </w:rPr>
        <w:t>America</w:t>
      </w:r>
      <w:r>
        <w:rPr>
          <w:color w:val="BA6801"/>
        </w:rPr>
        <w:t xml:space="preserve"> should tolerate</w:t>
      </w:r>
      <w:r>
        <w:t xml:space="preserve">, and </w:t>
      </w:r>
      <w:r>
        <w:rPr>
          <w:color w:val="C62100"/>
        </w:rPr>
        <w:t>the mainstream media</w:t>
      </w:r>
      <w:r>
        <w:t xml:space="preserve"> laughs about </w:t>
      </w:r>
      <w:r>
        <w:rPr>
          <w:color w:val="01190F"/>
        </w:rPr>
        <w:t>it</w:t>
      </w:r>
      <w:r>
        <w:t>."</w:t>
      </w:r>
    </w:p>
    <w:p>
      <w:r>
        <w:rPr>
          <w:color w:val="8489AE"/>
        </w:rPr>
        <w:t>Interview</w:t>
      </w:r>
    </w:p>
    <w:p>
      <w:r>
        <w:rPr>
          <w:color w:val="860E04"/>
        </w:rPr>
        <w:t>Pacific Standard</w:t>
      </w:r>
      <w:r>
        <w:rPr>
          <w:color w:val="DE98FD"/>
        </w:rPr>
        <w:t xml:space="preserve"> owner</w:t>
      </w:r>
      <w:r>
        <w:t xml:space="preserve">, </w:t>
      </w:r>
      <w:r>
        <w:rPr>
          <w:color w:val="DE98FD"/>
        </w:rPr>
        <w:t>Jonathan M. Stan</w:t>
      </w:r>
      <w:r>
        <w:t xml:space="preserve">, displays </w:t>
      </w:r>
      <w:r>
        <w:rPr>
          <w:color w:val="00587F"/>
        </w:rPr>
        <w:t xml:space="preserve">the </w:t>
      </w:r>
      <w:r>
        <w:rPr>
          <w:color w:val="E115C0"/>
        </w:rPr>
        <w:t>Santorum</w:t>
      </w:r>
      <w:r>
        <w:rPr>
          <w:color w:val="00587F"/>
        </w:rPr>
        <w:t xml:space="preserve"> cocktail drink as a finished product</w:t>
      </w:r>
      <w:r>
        <w:t xml:space="preserve"> at </w:t>
      </w:r>
      <w:r>
        <w:rPr>
          <w:color w:val="000D2C"/>
        </w:rPr>
        <w:t>the bar</w:t>
      </w:r>
      <w:r>
        <w:t xml:space="preserve">. (2012). Image; </w:t>
      </w:r>
      <w:r>
        <w:rPr>
          <w:color w:val="000D2C"/>
        </w:rPr>
        <w:t>Pacific Standard</w:t>
      </w:r>
      <w:r>
        <w:t xml:space="preserve">, provided by </w:t>
      </w:r>
      <w:r>
        <w:rPr>
          <w:color w:val="5D9608"/>
        </w:rPr>
        <w:t>the owners</w:t>
      </w:r>
      <w:r>
        <w:t>.</w:t>
      </w:r>
    </w:p>
    <w:p>
      <w:r>
        <w:rPr>
          <w:color w:val="8489AE"/>
        </w:rPr>
        <w:t>Interview</w:t>
      </w:r>
    </w:p>
    <w:p>
      <w:r>
        <w:t xml:space="preserve">What inspired </w:t>
      </w:r>
      <w:r>
        <w:rPr>
          <w:color w:val="5D9608"/>
        </w:rPr>
        <w:t>you</w:t>
      </w:r>
      <w:r>
        <w:t xml:space="preserve"> to create </w:t>
      </w:r>
      <w:r>
        <w:rPr>
          <w:color w:val="00587F"/>
        </w:rPr>
        <w:t>a cocktail</w:t>
      </w:r>
      <w:r>
        <w:t xml:space="preserve"> after </w:t>
      </w:r>
      <w:r>
        <w:rPr>
          <w:color w:val="01190F"/>
        </w:rPr>
        <w:t xml:space="preserve">the </w:t>
      </w:r>
      <w:r>
        <w:rPr>
          <w:color w:val="847D81"/>
        </w:rPr>
        <w:t>santorum</w:t>
      </w:r>
      <w:r>
        <w:rPr>
          <w:color w:val="01190F"/>
        </w:rPr>
        <w:t xml:space="preserve"> neologism</w:t>
      </w:r>
      <w:r>
        <w:t>?</w:t>
      </w:r>
    </w:p>
    <w:p>
      <w:r>
        <w:rPr>
          <w:color w:val="98A088"/>
        </w:rPr>
        <w:t>Santorum</w:t>
      </w:r>
      <w:r>
        <w:t xml:space="preserve"> </w:t>
      </w:r>
      <w:r>
        <w:rPr>
          <w:color w:val="98A088"/>
        </w:rPr>
        <w:t>the person</w:t>
      </w:r>
      <w:r>
        <w:t xml:space="preserve"> has been in the news throughout the primary season, and </w:t>
      </w:r>
      <w:r>
        <w:rPr>
          <w:color w:val="5D9608"/>
        </w:rPr>
        <w:t>we</w:t>
      </w:r>
      <w:r>
        <w:t xml:space="preserve"> thought </w:t>
      </w:r>
      <w:r>
        <w:rPr>
          <w:color w:val="FBC206"/>
        </w:rPr>
        <w:t>it</w:t>
      </w:r>
      <w:r>
        <w:t xml:space="preserve"> would be interesting </w:t>
      </w:r>
      <w:r>
        <w:rPr>
          <w:color w:val="FBC206"/>
        </w:rPr>
        <w:t xml:space="preserve">to try to create </w:t>
      </w:r>
      <w:r>
        <w:rPr>
          <w:color w:val="6EAB9B"/>
        </w:rPr>
        <w:t xml:space="preserve">a delicious drink that mimicked the appearance of the </w:t>
      </w:r>
      <w:r>
        <w:rPr>
          <w:color w:val="F2CDFE"/>
        </w:rPr>
        <w:t>Dan Savage</w:t>
      </w:r>
      <w:r>
        <w:rPr>
          <w:color w:val="6EAB9B"/>
        </w:rPr>
        <w:t xml:space="preserve"> meaning of "</w:t>
      </w:r>
      <w:r>
        <w:rPr>
          <w:color w:val="645341"/>
        </w:rPr>
        <w:t>santorum</w:t>
      </w:r>
      <w:r>
        <w:rPr>
          <w:color w:val="6EAB9B"/>
        </w:rPr>
        <w:t>."</w:t>
      </w:r>
    </w:p>
    <w:p>
      <w:r>
        <w:t xml:space="preserve">How did </w:t>
      </w:r>
      <w:r>
        <w:rPr>
          <w:color w:val="5D9608"/>
        </w:rPr>
        <w:t>you</w:t>
      </w:r>
      <w:r>
        <w:t xml:space="preserve"> first hear about </w:t>
      </w:r>
      <w:r>
        <w:rPr>
          <w:color w:val="760035"/>
        </w:rPr>
        <w:t xml:space="preserve">the definition of </w:t>
      </w:r>
      <w:r>
        <w:rPr>
          <w:color w:val="647A41"/>
        </w:rPr>
        <w:t xml:space="preserve">the </w:t>
      </w:r>
      <w:r>
        <w:rPr>
          <w:color w:val="496E76"/>
        </w:rPr>
        <w:t>santorum</w:t>
      </w:r>
      <w:r>
        <w:rPr>
          <w:color w:val="647A41"/>
        </w:rPr>
        <w:t xml:space="preserve"> neologism</w:t>
      </w:r>
      <w:r>
        <w:rPr>
          <w:color w:val="760035"/>
        </w:rPr>
        <w:t xml:space="preserve"> that grew out of the contest from </w:t>
      </w:r>
      <w:r>
        <w:rPr>
          <w:color w:val="E3F894"/>
        </w:rPr>
        <w:t xml:space="preserve">the </w:t>
      </w:r>
      <w:r>
        <w:rPr>
          <w:color w:val="F9D7CD"/>
        </w:rPr>
        <w:t>Savage</w:t>
      </w:r>
      <w:r>
        <w:rPr>
          <w:color w:val="E3F894"/>
        </w:rPr>
        <w:t xml:space="preserve"> Love </w:t>
      </w:r>
      <w:r>
        <w:rPr>
          <w:color w:val="876128"/>
        </w:rPr>
        <w:t>advice</w:t>
      </w:r>
      <w:r>
        <w:rPr>
          <w:color w:val="E3F894"/>
        </w:rPr>
        <w:t xml:space="preserve"> column</w:t>
      </w:r>
      <w:r>
        <w:t>?</w:t>
      </w:r>
    </w:p>
    <w:p>
      <w:r>
        <w:rPr>
          <w:color w:val="5D9608"/>
        </w:rPr>
        <w:t>We</w:t>
      </w:r>
      <w:r>
        <w:t xml:space="preserve"> don't really remember. </w:t>
      </w:r>
      <w:r>
        <w:rPr>
          <w:color w:val="01190F"/>
        </w:rPr>
        <w:t>It's</w:t>
      </w:r>
      <w:r>
        <w:t xml:space="preserve"> been around forever. Probably read about </w:t>
      </w:r>
      <w:r>
        <w:rPr>
          <w:color w:val="01190F"/>
        </w:rPr>
        <w:t>it</w:t>
      </w:r>
      <w:r>
        <w:t xml:space="preserve"> somewhere.</w:t>
      </w:r>
    </w:p>
    <w:p>
      <w:r>
        <w:t xml:space="preserve">What are </w:t>
      </w:r>
      <w:r>
        <w:rPr>
          <w:color w:val="5D9608"/>
        </w:rPr>
        <w:t>your</w:t>
      </w:r>
      <w:r>
        <w:t xml:space="preserve"> thoughts about </w:t>
      </w:r>
      <w:r>
        <w:rPr>
          <w:color w:val="98A088"/>
        </w:rPr>
        <w:t>Rick Santorum’s</w:t>
      </w:r>
      <w:r>
        <w:t xml:space="preserve"> views on gay rights?</w:t>
      </w:r>
    </w:p>
    <w:p>
      <w:r>
        <w:rPr>
          <w:color w:val="A1A711"/>
        </w:rPr>
        <w:t>It's</w:t>
      </w:r>
      <w:r>
        <w:t xml:space="preserve"> not for </w:t>
      </w:r>
      <w:r>
        <w:rPr>
          <w:color w:val="5D9608"/>
        </w:rPr>
        <w:t>us</w:t>
      </w:r>
      <w:r>
        <w:t xml:space="preserve"> </w:t>
      </w:r>
      <w:r>
        <w:rPr>
          <w:color w:val="A1A711"/>
        </w:rPr>
        <w:t>to take a stand on any political issues</w:t>
      </w:r>
      <w:r>
        <w:t xml:space="preserve">. </w:t>
      </w:r>
      <w:r>
        <w:rPr>
          <w:color w:val="5D9608"/>
        </w:rPr>
        <w:t>We'll</w:t>
      </w:r>
      <w:r>
        <w:t xml:space="preserve"> leave </w:t>
      </w:r>
      <w:r>
        <w:rPr>
          <w:color w:val="A1A711"/>
        </w:rPr>
        <w:t>that</w:t>
      </w:r>
      <w:r>
        <w:t xml:space="preserve"> to </w:t>
      </w:r>
      <w:r>
        <w:rPr>
          <w:color w:val="01FB92"/>
        </w:rPr>
        <w:t>the professionals</w:t>
      </w:r>
      <w:r>
        <w:t>.</w:t>
      </w:r>
    </w:p>
    <w:p>
      <w:r>
        <w:t xml:space="preserve">Do </w:t>
      </w:r>
      <w:r>
        <w:rPr>
          <w:color w:val="5D9608"/>
        </w:rPr>
        <w:t>you</w:t>
      </w:r>
      <w:r>
        <w:t xml:space="preserve"> think </w:t>
      </w:r>
      <w:r>
        <w:rPr>
          <w:color w:val="FD0F31"/>
        </w:rPr>
        <w:t>it</w:t>
      </w:r>
      <w:r>
        <w:t xml:space="preserve"> was an appropriate form of satire </w:t>
      </w:r>
      <w:r>
        <w:rPr>
          <w:color w:val="FD0F31"/>
        </w:rPr>
        <w:t xml:space="preserve">for </w:t>
      </w:r>
      <w:r>
        <w:rPr>
          <w:color w:val="BE8485"/>
        </w:rPr>
        <w:t>Dan Savage</w:t>
      </w:r>
      <w:r>
        <w:rPr>
          <w:color w:val="FD0F31"/>
        </w:rPr>
        <w:t xml:space="preserve"> to popularize </w:t>
      </w:r>
      <w:r>
        <w:rPr>
          <w:color w:val="C660FB"/>
        </w:rPr>
        <w:t xml:space="preserve">the definition of </w:t>
      </w:r>
      <w:r>
        <w:rPr>
          <w:color w:val="120104"/>
        </w:rPr>
        <w:t xml:space="preserve">the </w:t>
      </w:r>
      <w:r>
        <w:rPr>
          <w:color w:val="D48958"/>
        </w:rPr>
        <w:t>santorum</w:t>
      </w:r>
      <w:r>
        <w:rPr>
          <w:color w:val="120104"/>
        </w:rPr>
        <w:t xml:space="preserve"> neologism</w:t>
      </w:r>
      <w:r>
        <w:rPr>
          <w:color w:val="FD0F31"/>
        </w:rPr>
        <w:t xml:space="preserve"> created in </w:t>
      </w:r>
      <w:r>
        <w:rPr>
          <w:color w:val="05AEE8"/>
        </w:rPr>
        <w:t>his</w:t>
      </w:r>
      <w:r>
        <w:rPr>
          <w:color w:val="C3C1BE"/>
        </w:rPr>
        <w:t xml:space="preserve"> </w:t>
      </w:r>
      <w:r>
        <w:rPr>
          <w:color w:val="9F98F8"/>
        </w:rPr>
        <w:t>advice</w:t>
      </w:r>
      <w:r>
        <w:rPr>
          <w:color w:val="C3C1BE"/>
        </w:rPr>
        <w:t xml:space="preserve"> column</w:t>
      </w:r>
      <w:r>
        <w:t>?</w:t>
      </w:r>
    </w:p>
    <w:p>
      <w:r>
        <w:rPr>
          <w:color w:val="5D9608"/>
        </w:rPr>
        <w:t>We</w:t>
      </w:r>
      <w:r>
        <w:t xml:space="preserve"> thought </w:t>
      </w:r>
      <w:r>
        <w:rPr>
          <w:color w:val="FD0F31"/>
        </w:rPr>
        <w:t>it</w:t>
      </w:r>
      <w:r>
        <w:t xml:space="preserve"> was funny. Whether </w:t>
      </w:r>
      <w:r>
        <w:rPr>
          <w:color w:val="FD0F31"/>
        </w:rPr>
        <w:t>it</w:t>
      </w:r>
      <w:r>
        <w:t xml:space="preserve"> is appropriate or not is another thing </w:t>
      </w:r>
      <w:r>
        <w:rPr>
          <w:color w:val="5D9608"/>
        </w:rPr>
        <w:t>we</w:t>
      </w:r>
      <w:r>
        <w:t xml:space="preserve"> leave to </w:t>
      </w:r>
      <w:r>
        <w:rPr>
          <w:color w:val="01FB92"/>
        </w:rPr>
        <w:t>the pros</w:t>
      </w:r>
      <w:r>
        <w:t xml:space="preserve"> to decide.</w:t>
      </w:r>
    </w:p>
    <w:p>
      <w:r>
        <w:t xml:space="preserve">When was </w:t>
      </w:r>
      <w:r>
        <w:rPr>
          <w:color w:val="00587F"/>
        </w:rPr>
        <w:t xml:space="preserve">the </w:t>
      </w:r>
      <w:r>
        <w:rPr>
          <w:color w:val="E115C0"/>
        </w:rPr>
        <w:t>Santorum</w:t>
      </w:r>
      <w:r>
        <w:rPr>
          <w:color w:val="00587F"/>
        </w:rPr>
        <w:t xml:space="preserve"> cocktail</w:t>
      </w:r>
      <w:r>
        <w:t xml:space="preserve"> first created?</w:t>
      </w:r>
    </w:p>
    <w:p>
      <w:r>
        <w:t>A few months ago.</w:t>
      </w:r>
    </w:p>
    <w:p>
      <w:r>
        <w:rPr>
          <w:color w:val="5C5300"/>
        </w:rPr>
        <w:t>What ingredients</w:t>
      </w:r>
      <w:r>
        <w:t xml:space="preserve"> go in </w:t>
      </w:r>
      <w:r>
        <w:rPr>
          <w:color w:val="00587F"/>
        </w:rPr>
        <w:t xml:space="preserve">the </w:t>
      </w:r>
      <w:r>
        <w:rPr>
          <w:color w:val="E115C0"/>
        </w:rPr>
        <w:t>Santorum</w:t>
      </w:r>
      <w:r>
        <w:rPr>
          <w:color w:val="00587F"/>
        </w:rPr>
        <w:t xml:space="preserve"> cocktail</w:t>
      </w:r>
      <w:r>
        <w:t>?</w:t>
      </w:r>
    </w:p>
    <w:p>
      <w:r>
        <w:rPr>
          <w:color w:val="932C70"/>
        </w:rPr>
        <w:t>Bailey's</w:t>
      </w:r>
      <w:r>
        <w:t>, orange vodka, bitters, and chocolate flakes.</w:t>
      </w:r>
    </w:p>
    <w:p>
      <w:r>
        <w:t xml:space="preserve">How is </w:t>
      </w:r>
      <w:r>
        <w:rPr>
          <w:color w:val="00587F"/>
        </w:rPr>
        <w:t xml:space="preserve">the </w:t>
      </w:r>
      <w:r>
        <w:rPr>
          <w:color w:val="E115C0"/>
        </w:rPr>
        <w:t>Santorum</w:t>
      </w:r>
      <w:r>
        <w:rPr>
          <w:color w:val="00587F"/>
        </w:rPr>
        <w:t xml:space="preserve"> drink</w:t>
      </w:r>
      <w:r>
        <w:t xml:space="preserve"> made?</w:t>
      </w:r>
    </w:p>
    <w:p>
      <w:r>
        <w:rPr>
          <w:color w:val="5C5300"/>
        </w:rPr>
        <w:t>The ingredients</w:t>
      </w:r>
      <w:r>
        <w:t xml:space="preserve"> are shaken and/or poured into a cocktail glass. See the pictures.</w:t>
      </w:r>
    </w:p>
    <w:p>
      <w:r>
        <w:rPr>
          <w:color w:val="1167D9"/>
        </w:rPr>
        <w:t>Your</w:t>
      </w:r>
      <w:r>
        <w:rPr>
          <w:color w:val="00587F"/>
        </w:rPr>
        <w:t xml:space="preserve"> </w:t>
      </w:r>
      <w:r>
        <w:rPr>
          <w:color w:val="E115C0"/>
        </w:rPr>
        <w:t>Santorum</w:t>
      </w:r>
      <w:r>
        <w:rPr>
          <w:color w:val="00587F"/>
        </w:rPr>
        <w:t xml:space="preserve"> cocktail creation</w:t>
      </w:r>
      <w:r>
        <w:t xml:space="preserve"> has already received </w:t>
      </w:r>
      <w:r>
        <w:rPr>
          <w:color w:val="D19012"/>
        </w:rPr>
        <w:t>media coverage</w:t>
      </w:r>
      <w:r>
        <w:t xml:space="preserve"> from </w:t>
      </w:r>
      <w:r>
        <w:rPr>
          <w:color w:val="B7D802"/>
        </w:rPr>
        <w:t xml:space="preserve">publications including; </w:t>
      </w:r>
      <w:r>
        <w:rPr>
          <w:color w:val="826392"/>
        </w:rPr>
        <w:t xml:space="preserve">The </w:t>
      </w:r>
      <w:r>
        <w:rPr>
          <w:color w:val="5E7A6A"/>
        </w:rPr>
        <w:t>Brooklyn</w:t>
      </w:r>
      <w:r>
        <w:rPr>
          <w:color w:val="826392"/>
        </w:rPr>
        <w:t xml:space="preserve"> Paper</w:t>
      </w:r>
      <w:r>
        <w:rPr>
          <w:color w:val="B7D802"/>
        </w:rPr>
        <w:t xml:space="preserve">, The </w:t>
      </w:r>
      <w:r>
        <w:rPr>
          <w:color w:val="B29869"/>
        </w:rPr>
        <w:t>New York</w:t>
      </w:r>
      <w:r>
        <w:rPr>
          <w:color w:val="B7D802"/>
        </w:rPr>
        <w:t xml:space="preserve"> Times, Jezebel, Metro.us, EDGE on the Net, and Instinct Magazine</w:t>
      </w:r>
      <w:r>
        <w:t xml:space="preserve">. Did </w:t>
      </w:r>
      <w:r>
        <w:rPr>
          <w:color w:val="5D9608"/>
        </w:rPr>
        <w:t>you</w:t>
      </w:r>
      <w:r>
        <w:t xml:space="preserve"> think when </w:t>
      </w:r>
      <w:r>
        <w:rPr>
          <w:color w:val="1D0051"/>
        </w:rPr>
        <w:t>you</w:t>
      </w:r>
      <w:r>
        <w:rPr>
          <w:color w:val="8BE7FC"/>
        </w:rPr>
        <w:t xml:space="preserve"> created </w:t>
      </w:r>
      <w:r>
        <w:rPr>
          <w:color w:val="76E0C1"/>
        </w:rPr>
        <w:t>it</w:t>
      </w:r>
      <w:r>
        <w:t xml:space="preserve"> that </w:t>
      </w:r>
      <w:r>
        <w:rPr>
          <w:color w:val="00587F"/>
        </w:rPr>
        <w:t xml:space="preserve">the </w:t>
      </w:r>
      <w:r>
        <w:rPr>
          <w:color w:val="E115C0"/>
        </w:rPr>
        <w:t>Santorum</w:t>
      </w:r>
      <w:r>
        <w:rPr>
          <w:color w:val="00587F"/>
        </w:rPr>
        <w:t xml:space="preserve"> cocktail</w:t>
      </w:r>
      <w:r>
        <w:t xml:space="preserve"> would receive </w:t>
      </w:r>
      <w:r>
        <w:rPr>
          <w:color w:val="D19012"/>
        </w:rPr>
        <w:t>this news coverage</w:t>
      </w:r>
      <w:r>
        <w:t>?</w:t>
      </w:r>
    </w:p>
    <w:p>
      <w:r>
        <w:t xml:space="preserve">Not at all. </w:t>
      </w:r>
      <w:r>
        <w:rPr>
          <w:color w:val="5D9608"/>
        </w:rPr>
        <w:t>We</w:t>
      </w:r>
      <w:r>
        <w:t xml:space="preserve"> were just trying to come up with </w:t>
      </w:r>
      <w:r>
        <w:rPr>
          <w:color w:val="00587F"/>
        </w:rPr>
        <w:t xml:space="preserve">a topical and funny new cocktail for </w:t>
      </w:r>
      <w:r>
        <w:rPr>
          <w:color w:val="1167D9"/>
        </w:rPr>
        <w:t>our</w:t>
      </w:r>
      <w:r>
        <w:rPr>
          <w:color w:val="00587F"/>
        </w:rPr>
        <w:t xml:space="preserve"> customers to laugh about and enjoy</w:t>
      </w:r>
      <w:r>
        <w:t>.</w:t>
      </w:r>
    </w:p>
    <w:p>
      <w:r>
        <w:t xml:space="preserve">What culinary dishes would </w:t>
      </w:r>
      <w:r>
        <w:rPr>
          <w:color w:val="5D9608"/>
        </w:rPr>
        <w:t>you</w:t>
      </w:r>
      <w:r>
        <w:t xml:space="preserve"> recommend that go well with </w:t>
      </w:r>
      <w:r>
        <w:rPr>
          <w:color w:val="00587F"/>
        </w:rPr>
        <w:t xml:space="preserve">the </w:t>
      </w:r>
      <w:r>
        <w:rPr>
          <w:color w:val="E115C0"/>
        </w:rPr>
        <w:t>Santorum</w:t>
      </w:r>
      <w:r>
        <w:rPr>
          <w:color w:val="00587F"/>
        </w:rPr>
        <w:t xml:space="preserve"> cocktail</w:t>
      </w:r>
      <w:r>
        <w:t>?</w:t>
      </w:r>
    </w:p>
    <w:p>
      <w:r>
        <w:rPr>
          <w:color w:val="5D9608"/>
        </w:rPr>
        <w:t>You'd</w:t>
      </w:r>
      <w:r>
        <w:t xml:space="preserve"> probably be having </w:t>
      </w:r>
      <w:r>
        <w:rPr>
          <w:color w:val="00587F"/>
        </w:rPr>
        <w:t>the cocktail</w:t>
      </w:r>
      <w:r>
        <w:t xml:space="preserve"> at dessert time, so something sweet; ice cream or pie.</w:t>
      </w:r>
    </w:p>
    <w:p>
      <w:r>
        <w:t xml:space="preserve">Is </w:t>
      </w:r>
      <w:r>
        <w:rPr>
          <w:color w:val="00587F"/>
        </w:rPr>
        <w:t>the drink</w:t>
      </w:r>
      <w:r>
        <w:t xml:space="preserve"> popular? </w:t>
      </w:r>
      <w:r>
        <w:rPr>
          <w:color w:val="BACFA7"/>
        </w:rPr>
        <w:t>How many times</w:t>
      </w:r>
      <w:r>
        <w:t xml:space="preserve"> do </w:t>
      </w:r>
      <w:r>
        <w:rPr>
          <w:color w:val="5D9608"/>
        </w:rPr>
        <w:t>you</w:t>
      </w:r>
      <w:r>
        <w:t xml:space="preserve"> suppose </w:t>
      </w:r>
      <w:r>
        <w:rPr>
          <w:color w:val="5D9608"/>
        </w:rPr>
        <w:t>you’ve</w:t>
      </w:r>
      <w:r>
        <w:t xml:space="preserve"> served </w:t>
      </w:r>
      <w:r>
        <w:rPr>
          <w:color w:val="00587F"/>
        </w:rPr>
        <w:t>it</w:t>
      </w:r>
      <w:r>
        <w:t xml:space="preserve"> at </w:t>
      </w:r>
      <w:r>
        <w:rPr>
          <w:color w:val="11BA09"/>
        </w:rPr>
        <w:t>your</w:t>
      </w:r>
      <w:r>
        <w:rPr>
          <w:color w:val="000D2C"/>
        </w:rPr>
        <w:t xml:space="preserve"> establishment</w:t>
      </w:r>
      <w:r>
        <w:t xml:space="preserve"> since </w:t>
      </w:r>
      <w:r>
        <w:rPr>
          <w:color w:val="76E0C1"/>
        </w:rPr>
        <w:t>its</w:t>
      </w:r>
      <w:r>
        <w:rPr>
          <w:color w:val="8BE7FC"/>
        </w:rPr>
        <w:t xml:space="preserve"> creation</w:t>
      </w:r>
      <w:r>
        <w:t>?</w:t>
      </w:r>
    </w:p>
    <w:p>
      <w:r>
        <w:rPr>
          <w:color w:val="00587F"/>
        </w:rPr>
        <w:t>The drink</w:t>
      </w:r>
      <w:r>
        <w:t xml:space="preserve"> was mildly popular for the last few months, but of course has become a great deal more popular since getting all this publicity. </w:t>
      </w:r>
      <w:r>
        <w:rPr>
          <w:color w:val="5D9608"/>
        </w:rPr>
        <w:t>We</w:t>
      </w:r>
      <w:r>
        <w:t xml:space="preserve"> have no way to estimate </w:t>
      </w:r>
      <w:r>
        <w:rPr>
          <w:color w:val="BACFA7"/>
        </w:rPr>
        <w:t>how many times</w:t>
      </w:r>
      <w:r>
        <w:t xml:space="preserve"> </w:t>
      </w:r>
      <w:r>
        <w:rPr>
          <w:color w:val="5D9608"/>
        </w:rPr>
        <w:t>we've</w:t>
      </w:r>
      <w:r>
        <w:t xml:space="preserve"> served </w:t>
      </w:r>
      <w:r>
        <w:rPr>
          <w:color w:val="00587F"/>
        </w:rPr>
        <w:t>it</w:t>
      </w:r>
      <w:r>
        <w:t xml:space="preserve"> overall, but </w:t>
      </w:r>
      <w:r>
        <w:rPr>
          <w:color w:val="5D9608"/>
        </w:rPr>
        <w:t>we</w:t>
      </w:r>
      <w:r>
        <w:t>'re now pouring around ten a night.</w:t>
      </w:r>
    </w:p>
    <w:p>
      <w:r>
        <w:rPr>
          <w:b/>
        </w:rPr>
        <w:t>Document number 54</w:t>
      </w:r>
    </w:p>
    <w:p>
      <w:r>
        <w:rPr>
          <w:b/>
        </w:rPr>
        <w:t>Document identifier: GUM_interview_daly</w:t>
      </w:r>
    </w:p>
    <w:p>
      <w:r>
        <w:t xml:space="preserve">Cold as ice: Wikinews interviews </w:t>
      </w:r>
      <w:r>
        <w:rPr>
          <w:color w:val="310106"/>
        </w:rPr>
        <w:t>Marymegan Daly</w:t>
      </w:r>
      <w:r>
        <w:t xml:space="preserve"> on </w:t>
      </w:r>
      <w:r>
        <w:rPr>
          <w:color w:val="04640D"/>
        </w:rPr>
        <w:t>unusual new sea anemone</w:t>
      </w:r>
      <w:r>
        <w:t xml:space="preserve"> </w:t>
      </w:r>
      <w:r>
        <w:rPr>
          <w:color w:val="FEFB0A"/>
        </w:rPr>
        <w:t>Tuesday</w:t>
      </w:r>
      <w:r>
        <w:t xml:space="preserve">, </w:t>
      </w:r>
      <w:r>
        <w:rPr>
          <w:color w:val="FEFB0A"/>
        </w:rPr>
        <w:t>January 21, 2014</w:t>
      </w:r>
    </w:p>
    <w:p>
      <w:r>
        <w:t xml:space="preserve">How did </w:t>
      </w:r>
      <w:r>
        <w:rPr>
          <w:color w:val="310106"/>
        </w:rPr>
        <w:t>you</w:t>
      </w:r>
      <w:r>
        <w:t xml:space="preserve"> come to be involved with this discovery</w:t>
      </w:r>
    </w:p>
    <w:p>
      <w:r>
        <w:rPr>
          <w:color w:val="FB5514"/>
        </w:rPr>
        <w:t>Frank Rack</w:t>
      </w:r>
      <w:r>
        <w:t xml:space="preserve"> got in touch after </w:t>
      </w:r>
      <w:r>
        <w:rPr>
          <w:color w:val="E115C0"/>
        </w:rPr>
        <w:t>they</w:t>
      </w:r>
      <w:r>
        <w:t xml:space="preserve"> returned from </w:t>
      </w:r>
      <w:r>
        <w:rPr>
          <w:color w:val="00587F"/>
        </w:rPr>
        <w:t>Antarctica</w:t>
      </w:r>
      <w:r>
        <w:t xml:space="preserve"> in hopes that </w:t>
      </w:r>
      <w:r>
        <w:rPr>
          <w:color w:val="310106"/>
        </w:rPr>
        <w:t>I</w:t>
      </w:r>
      <w:r>
        <w:t xml:space="preserve"> could help with an identification on </w:t>
      </w:r>
      <w:r>
        <w:rPr>
          <w:color w:val="04640D"/>
        </w:rPr>
        <w:t>the anemone</w:t>
      </w:r>
      <w:r>
        <w:t>.</w:t>
      </w:r>
    </w:p>
    <w:p>
      <w:r>
        <w:t xml:space="preserve">What was </w:t>
      </w:r>
      <w:r>
        <w:rPr>
          <w:color w:val="310106"/>
        </w:rPr>
        <w:t>your</w:t>
      </w:r>
      <w:r>
        <w:t xml:space="preserve"> first reaction upon learning there was </w:t>
      </w:r>
      <w:r>
        <w:rPr>
          <w:color w:val="0BC582"/>
        </w:rPr>
        <w:t>an undiscovered ecosystem</w:t>
      </w:r>
      <w:r>
        <w:t xml:space="preserve"> under </w:t>
      </w:r>
      <w:r>
        <w:rPr>
          <w:color w:val="FEB8C8"/>
        </w:rPr>
        <w:t xml:space="preserve">the ice in </w:t>
      </w:r>
      <w:r>
        <w:rPr>
          <w:color w:val="9E8317"/>
        </w:rPr>
        <w:t>the Ross Sea</w:t>
      </w:r>
      <w:r>
        <w:t>?</w:t>
      </w:r>
    </w:p>
    <w:p>
      <w:r>
        <w:rPr>
          <w:color w:val="310106"/>
        </w:rPr>
        <w:t>I</w:t>
      </w:r>
      <w:r>
        <w:t xml:space="preserve"> was amazed and really excited. </w:t>
      </w:r>
      <w:r>
        <w:rPr>
          <w:color w:val="310106"/>
        </w:rPr>
        <w:t>I</w:t>
      </w:r>
      <w:r>
        <w:t xml:space="preserve"> think </w:t>
      </w:r>
      <w:r>
        <w:rPr>
          <w:color w:val="01190F"/>
        </w:rPr>
        <w:t xml:space="preserve">to say </w:t>
      </w:r>
      <w:r>
        <w:rPr>
          <w:color w:val="847D81"/>
        </w:rPr>
        <w:t>it</w:t>
      </w:r>
      <w:r>
        <w:rPr>
          <w:color w:val="01190F"/>
        </w:rPr>
        <w:t xml:space="preserve"> was unexpected is inaccurate</w:t>
      </w:r>
      <w:r>
        <w:t xml:space="preserve">, because </w:t>
      </w:r>
      <w:r>
        <w:rPr>
          <w:color w:val="01190F"/>
        </w:rPr>
        <w:t>it</w:t>
      </w:r>
      <w:r>
        <w:t xml:space="preserve"> implies that there was a well-founded expectation of something. The technology that </w:t>
      </w:r>
      <w:r>
        <w:rPr>
          <w:color w:val="58018B"/>
        </w:rPr>
        <w:t>Frank</w:t>
      </w:r>
      <w:r>
        <w:rPr>
          <w:color w:val="E115C0"/>
        </w:rPr>
        <w:t xml:space="preserve"> and </w:t>
      </w:r>
      <w:r>
        <w:rPr>
          <w:color w:val="58018B"/>
        </w:rPr>
        <w:t>his</w:t>
      </w:r>
      <w:r>
        <w:rPr>
          <w:color w:val="E115C0"/>
        </w:rPr>
        <w:t xml:space="preserve"> colleagues</w:t>
      </w:r>
      <w:r>
        <w:t xml:space="preserve"> are using to explore </w:t>
      </w:r>
      <w:r>
        <w:rPr>
          <w:color w:val="FEB8C8"/>
        </w:rPr>
        <w:t>the ice</w:t>
      </w:r>
      <w:r>
        <w:t xml:space="preserve"> is so important because, given our lack of data, we have no reasonable expectation of what </w:t>
      </w:r>
      <w:r>
        <w:rPr>
          <w:color w:val="0BC582"/>
        </w:rPr>
        <w:t>it</w:t>
      </w:r>
      <w:r>
        <w:t xml:space="preserve"> should be like, or what </w:t>
      </w:r>
      <w:r>
        <w:rPr>
          <w:color w:val="0BC582"/>
        </w:rPr>
        <w:t>it</w:t>
      </w:r>
      <w:r>
        <w:t xml:space="preserve"> shouldn't be like.</w:t>
      </w:r>
    </w:p>
    <w:p>
      <w:r>
        <w:t xml:space="preserve">There's a return trip planned hopefully for 2015, with both biologists and ANDRILL geologists. Are </w:t>
      </w:r>
      <w:r>
        <w:rPr>
          <w:color w:val="310106"/>
        </w:rPr>
        <w:t>you</w:t>
      </w:r>
      <w:r>
        <w:t xml:space="preserve"> intending to go </w:t>
      </w:r>
      <w:r>
        <w:rPr>
          <w:color w:val="00587F"/>
        </w:rPr>
        <w:t>there</w:t>
      </w:r>
      <w:r>
        <w:t xml:space="preserve"> </w:t>
      </w:r>
      <w:r>
        <w:rPr>
          <w:color w:val="310106"/>
        </w:rPr>
        <w:t>yourself</w:t>
      </w:r>
      <w:r>
        <w:t>?</w:t>
      </w:r>
    </w:p>
    <w:p>
      <w:r>
        <w:rPr>
          <w:color w:val="310106"/>
        </w:rPr>
        <w:t>I</w:t>
      </w:r>
      <w:r>
        <w:t xml:space="preserve"> would love to. But </w:t>
      </w:r>
      <w:r>
        <w:rPr>
          <w:color w:val="310106"/>
        </w:rPr>
        <w:t>I</w:t>
      </w:r>
      <w:r>
        <w:t xml:space="preserve"> am also happy to not go, as long as someone collects more animals on </w:t>
      </w:r>
      <w:r>
        <w:rPr>
          <w:color w:val="310106"/>
        </w:rPr>
        <w:t>my</w:t>
      </w:r>
      <w:r>
        <w:t xml:space="preserve"> behalf! </w:t>
      </w:r>
      <w:r>
        <w:rPr>
          <w:color w:val="B70639"/>
        </w:rPr>
        <w:t xml:space="preserve">What </w:t>
      </w:r>
      <w:r>
        <w:rPr>
          <w:color w:val="703B01"/>
        </w:rPr>
        <w:t>I</w:t>
      </w:r>
      <w:r>
        <w:rPr>
          <w:color w:val="B70639"/>
        </w:rPr>
        <w:t xml:space="preserve"> want to do with </w:t>
      </w:r>
      <w:r>
        <w:rPr>
          <w:color w:val="F7F1DF"/>
        </w:rPr>
        <w:t>the animals</w:t>
      </w:r>
      <w:r>
        <w:t xml:space="preserve"> requires new material preserved in diverse ways, but </w:t>
      </w:r>
      <w:r>
        <w:rPr>
          <w:color w:val="B70639"/>
        </w:rPr>
        <w:t>it</w:t>
      </w:r>
      <w:r>
        <w:t xml:space="preserve"> doesn't require </w:t>
      </w:r>
      <w:r>
        <w:rPr>
          <w:color w:val="310106"/>
        </w:rPr>
        <w:t>me</w:t>
      </w:r>
      <w:r>
        <w:t xml:space="preserve"> to be </w:t>
      </w:r>
      <w:r>
        <w:rPr>
          <w:color w:val="00587F"/>
        </w:rPr>
        <w:t>there</w:t>
      </w:r>
      <w:r>
        <w:t xml:space="preserve">. Although </w:t>
      </w:r>
      <w:r>
        <w:rPr>
          <w:color w:val="310106"/>
        </w:rPr>
        <w:t>I</w:t>
      </w:r>
      <w:r>
        <w:t xml:space="preserve"> am sure that being </w:t>
      </w:r>
      <w:r>
        <w:rPr>
          <w:color w:val="00587F"/>
        </w:rPr>
        <w:t>there</w:t>
      </w:r>
      <w:r>
        <w:t xml:space="preserve"> would enhance </w:t>
      </w:r>
      <w:r>
        <w:rPr>
          <w:color w:val="310106"/>
        </w:rPr>
        <w:t>my</w:t>
      </w:r>
      <w:r>
        <w:t xml:space="preserve"> understanding of </w:t>
      </w:r>
      <w:r>
        <w:rPr>
          <w:color w:val="118B8A"/>
        </w:rPr>
        <w:t>the animals</w:t>
      </w:r>
      <w:r>
        <w:t xml:space="preserve"> and </w:t>
      </w:r>
      <w:r>
        <w:rPr>
          <w:color w:val="0BC582"/>
        </w:rPr>
        <w:t xml:space="preserve">the system in which </w:t>
      </w:r>
      <w:r>
        <w:rPr>
          <w:color w:val="4AFEFA"/>
        </w:rPr>
        <w:t>they</w:t>
      </w:r>
      <w:r>
        <w:rPr>
          <w:color w:val="0BC582"/>
        </w:rPr>
        <w:t xml:space="preserve"> live</w:t>
      </w:r>
      <w:r>
        <w:t xml:space="preserve">, and would help </w:t>
      </w:r>
      <w:r>
        <w:rPr>
          <w:color w:val="310106"/>
        </w:rPr>
        <w:t>me</w:t>
      </w:r>
      <w:r>
        <w:t xml:space="preserve"> formulate more and better questions about </w:t>
      </w:r>
      <w:r>
        <w:rPr>
          <w:color w:val="118B8A"/>
        </w:rPr>
        <w:t>the anemones</w:t>
      </w:r>
      <w:r>
        <w:t xml:space="preserve">, ship time is expensive, especially in </w:t>
      </w:r>
      <w:r>
        <w:rPr>
          <w:color w:val="00587F"/>
        </w:rPr>
        <w:t>Antarctica</w:t>
      </w:r>
      <w:r>
        <w:t xml:space="preserve">, and if there are </w:t>
      </w:r>
      <w:r>
        <w:rPr>
          <w:color w:val="FCB164"/>
        </w:rPr>
        <w:t>biologists whose contribution is predicated on being there</w:t>
      </w:r>
      <w:r>
        <w:t xml:space="preserve">, </w:t>
      </w:r>
      <w:r>
        <w:rPr>
          <w:color w:val="FCB164"/>
        </w:rPr>
        <w:t>they</w:t>
      </w:r>
      <w:r>
        <w:t xml:space="preserve"> should have priority to be </w:t>
      </w:r>
      <w:r>
        <w:rPr>
          <w:color w:val="00587F"/>
        </w:rPr>
        <w:t>there</w:t>
      </w:r>
      <w:r>
        <w:t>.</w:t>
      </w:r>
    </w:p>
    <w:p>
      <w:r>
        <w:rPr>
          <w:color w:val="118B8A"/>
        </w:rPr>
        <w:t>These animals</w:t>
      </w:r>
      <w:r>
        <w:t xml:space="preserve"> are shrouded in mystery. Some of the most intriguing questions are chemical; do </w:t>
      </w:r>
      <w:r>
        <w:rPr>
          <w:color w:val="118B8A"/>
        </w:rPr>
        <w:t>they</w:t>
      </w:r>
      <w:r>
        <w:t xml:space="preserve"> produce some kind of antifreeze, and is </w:t>
      </w:r>
      <w:r>
        <w:rPr>
          <w:color w:val="796EE6"/>
        </w:rPr>
        <w:t xml:space="preserve">that orange glow in </w:t>
      </w:r>
      <w:r>
        <w:rPr>
          <w:color w:val="000D2C"/>
        </w:rPr>
        <w:t>the ROV lights</w:t>
      </w:r>
      <w:r>
        <w:t xml:space="preserve"> </w:t>
      </w:r>
      <w:r>
        <w:rPr>
          <w:color w:val="118B8A"/>
        </w:rPr>
        <w:t>their</w:t>
      </w:r>
      <w:r>
        <w:t xml:space="preserve"> own? Talk us through the difficulties encountered when trying to find answers with </w:t>
      </w:r>
      <w:r>
        <w:rPr>
          <w:color w:val="53495F"/>
        </w:rPr>
        <w:t>the specimens on hand</w:t>
      </w:r>
      <w:r>
        <w:t>.</w:t>
      </w:r>
    </w:p>
    <w:p>
      <w:r>
        <w:rPr>
          <w:color w:val="53495F"/>
        </w:rPr>
        <w:t xml:space="preserve">The samples </w:t>
      </w:r>
      <w:r>
        <w:rPr>
          <w:color w:val="F95475"/>
        </w:rPr>
        <w:t>we</w:t>
      </w:r>
      <w:r>
        <w:rPr>
          <w:color w:val="53495F"/>
        </w:rPr>
        <w:t xml:space="preserve"> have</w:t>
      </w:r>
      <w:r>
        <w:t xml:space="preserve"> are small in terms of numbers and </w:t>
      </w:r>
      <w:r>
        <w:rPr>
          <w:color w:val="53495F"/>
        </w:rPr>
        <w:t>they</w:t>
      </w:r>
      <w:r>
        <w:t xml:space="preserve"> are all preserved in </w:t>
      </w:r>
      <w:r>
        <w:rPr>
          <w:color w:val="61FC03"/>
        </w:rPr>
        <w:t>formalin</w:t>
      </w:r>
      <w:r>
        <w:t xml:space="preserve"> (</w:t>
      </w:r>
      <w:r>
        <w:rPr>
          <w:color w:val="61FC03"/>
        </w:rPr>
        <w:t>a kind of formaldehyde solution</w:t>
      </w:r>
      <w:r>
        <w:t xml:space="preserve">). </w:t>
      </w:r>
      <w:r>
        <w:rPr>
          <w:color w:val="61FC03"/>
        </w:rPr>
        <w:t>The formalin</w:t>
      </w:r>
      <w:r>
        <w:t xml:space="preserve"> is great for preserving </w:t>
      </w:r>
      <w:r>
        <w:rPr>
          <w:color w:val="5D9608"/>
        </w:rPr>
        <w:t>structures</w:t>
      </w:r>
      <w:r>
        <w:t xml:space="preserve">, but for anemones, </w:t>
      </w:r>
      <w:r>
        <w:rPr>
          <w:color w:val="DE98FD"/>
        </w:rPr>
        <w:t>it</w:t>
      </w:r>
      <w:r>
        <w:rPr>
          <w:color w:val="98A088"/>
        </w:rPr>
        <w:t xml:space="preserve"> prevents study of </w:t>
      </w:r>
      <w:r>
        <w:rPr>
          <w:color w:val="4F584E"/>
        </w:rPr>
        <w:t>DNA</w:t>
      </w:r>
      <w:r>
        <w:rPr>
          <w:color w:val="98A088"/>
        </w:rPr>
        <w:t xml:space="preserve"> or of the chemistry of the body</w:t>
      </w:r>
      <w:r>
        <w:t xml:space="preserve">. </w:t>
      </w:r>
      <w:r>
        <w:rPr>
          <w:color w:val="98A088"/>
        </w:rPr>
        <w:t>This</w:t>
      </w:r>
      <w:r>
        <w:t xml:space="preserve"> means </w:t>
      </w:r>
      <w:r>
        <w:rPr>
          <w:color w:val="248AD0"/>
        </w:rPr>
        <w:t>we</w:t>
      </w:r>
      <w:r>
        <w:t xml:space="preserve"> can't look at the issue you raise with </w:t>
      </w:r>
      <w:r>
        <w:rPr>
          <w:color w:val="118B8A"/>
        </w:rPr>
        <w:t>these animals</w:t>
      </w:r>
      <w:r>
        <w:t xml:space="preserve">. What </w:t>
      </w:r>
      <w:r>
        <w:rPr>
          <w:color w:val="248AD0"/>
        </w:rPr>
        <w:t>we</w:t>
      </w:r>
      <w:r>
        <w:t xml:space="preserve"> could do, however, was to study </w:t>
      </w:r>
      <w:r>
        <w:rPr>
          <w:color w:val="5D9608"/>
        </w:rPr>
        <w:t>anatomy</w:t>
      </w:r>
      <w:r>
        <w:t xml:space="preserve"> and figure out what </w:t>
      </w:r>
      <w:r>
        <w:rPr>
          <w:color w:val="5D9608"/>
        </w:rPr>
        <w:t>it</w:t>
      </w:r>
      <w:r>
        <w:t xml:space="preserve"> is, so that when </w:t>
      </w:r>
      <w:r>
        <w:rPr>
          <w:color w:val="248AD0"/>
        </w:rPr>
        <w:t>we</w:t>
      </w:r>
      <w:r>
        <w:t xml:space="preserve"> have samples preserved for studying e.g., the genome, transcriptome, or metabolome, or conduct tests of the fluid in the burrows or in </w:t>
      </w:r>
      <w:r>
        <w:rPr>
          <w:color w:val="118B8A"/>
        </w:rPr>
        <w:t>the animals themselves</w:t>
      </w:r>
      <w:r>
        <w:t xml:space="preserve">, </w:t>
      </w:r>
      <w:r>
        <w:rPr>
          <w:color w:val="248AD0"/>
        </w:rPr>
        <w:t>we</w:t>
      </w:r>
      <w:r>
        <w:t xml:space="preserve"> can make precise comparisons, and figure out what </w:t>
      </w:r>
      <w:r>
        <w:rPr>
          <w:color w:val="118B8A"/>
        </w:rPr>
        <w:t>these animals</w:t>
      </w:r>
      <w:r>
        <w:t xml:space="preserve"> have or do (metabolically or chemically) that lets </w:t>
      </w:r>
      <w:r>
        <w:rPr>
          <w:color w:val="118B8A"/>
        </w:rPr>
        <w:t>them</w:t>
      </w:r>
      <w:r>
        <w:t xml:space="preserve"> live where </w:t>
      </w:r>
      <w:r>
        <w:rPr>
          <w:color w:val="118B8A"/>
        </w:rPr>
        <w:t>they</w:t>
      </w:r>
      <w:r>
        <w:t xml:space="preserve"> live.</w:t>
      </w:r>
    </w:p>
    <w:p>
      <w:r>
        <w:t xml:space="preserve">Just knowing a whole lot about </w:t>
      </w:r>
      <w:r>
        <w:rPr>
          <w:color w:val="5C5300"/>
        </w:rPr>
        <w:t>a single species</w:t>
      </w:r>
      <w:r>
        <w:t xml:space="preserve"> isn't very useful, even if </w:t>
      </w:r>
      <w:r>
        <w:rPr>
          <w:color w:val="5C5300"/>
        </w:rPr>
        <w:t>that animal</w:t>
      </w:r>
      <w:r>
        <w:t xml:space="preserve"> is as special as </w:t>
      </w:r>
      <w:r>
        <w:rPr>
          <w:color w:val="118B8A"/>
        </w:rPr>
        <w:t>these</w:t>
      </w:r>
      <w:r>
        <w:t xml:space="preserve"> clearly are - </w:t>
      </w:r>
      <w:r>
        <w:rPr>
          <w:color w:val="248AD0"/>
        </w:rPr>
        <w:t>we</w:t>
      </w:r>
      <w:r>
        <w:t xml:space="preserve"> need to know what about </w:t>
      </w:r>
      <w:r>
        <w:rPr>
          <w:color w:val="118B8A"/>
        </w:rPr>
        <w:t>them</w:t>
      </w:r>
      <w:r>
        <w:t xml:space="preserve"> is different and thus related to living in this strange way. The only way to get at what's different is to make comparisons with </w:t>
      </w:r>
      <w:r>
        <w:rPr>
          <w:color w:val="9F6551"/>
        </w:rPr>
        <w:t>close relatives</w:t>
      </w:r>
      <w:r>
        <w:t xml:space="preserve">. </w:t>
      </w:r>
      <w:r>
        <w:rPr>
          <w:color w:val="248AD0"/>
        </w:rPr>
        <w:t>We</w:t>
      </w:r>
      <w:r>
        <w:t xml:space="preserve"> can start that side of the work now, anticipating having more beasts in the future.</w:t>
      </w:r>
    </w:p>
    <w:p>
      <w:r>
        <w:t xml:space="preserve">In terms of </w:t>
      </w:r>
      <w:r>
        <w:rPr>
          <w:color w:val="BCFEC6"/>
        </w:rPr>
        <w:t>their</w:t>
      </w:r>
      <w:r>
        <w:rPr>
          <w:color w:val="796EE6"/>
        </w:rPr>
        <w:t xml:space="preserve"> glow</w:t>
      </w:r>
      <w:r>
        <w:t xml:space="preserve">, </w:t>
      </w:r>
      <w:r>
        <w:rPr>
          <w:color w:val="310106"/>
        </w:rPr>
        <w:t>I</w:t>
      </w:r>
      <w:r>
        <w:t xml:space="preserve"> suspect that </w:t>
      </w:r>
      <w:r>
        <w:rPr>
          <w:color w:val="796EE6"/>
        </w:rPr>
        <w:t>it's</w:t>
      </w:r>
      <w:r>
        <w:t xml:space="preserve"> not theirs - although luminescence is common in </w:t>
      </w:r>
      <w:r>
        <w:rPr>
          <w:color w:val="9F6551"/>
        </w:rPr>
        <w:t>anemone relatives</w:t>
      </w:r>
      <w:r>
        <w:t xml:space="preserve">, </w:t>
      </w:r>
      <w:r>
        <w:rPr>
          <w:color w:val="9F6551"/>
        </w:rPr>
        <w:t>they</w:t>
      </w:r>
      <w:r>
        <w:t xml:space="preserve"> don't usually make light </w:t>
      </w:r>
      <w:r>
        <w:rPr>
          <w:color w:val="9F6551"/>
        </w:rPr>
        <w:t>themselves</w:t>
      </w:r>
      <w:r>
        <w:t xml:space="preserve">. </w:t>
      </w:r>
      <w:r>
        <w:rPr>
          <w:color w:val="9F6551"/>
        </w:rPr>
        <w:t>They</w:t>
      </w:r>
      <w:r>
        <w:t xml:space="preserve"> do make </w:t>
      </w:r>
      <w:r>
        <w:rPr>
          <w:color w:val="932C70"/>
        </w:rPr>
        <w:t>a host of florescent proteins</w:t>
      </w:r>
      <w:r>
        <w:t xml:space="preserve">, and </w:t>
      </w:r>
      <w:r>
        <w:rPr>
          <w:color w:val="932C70"/>
        </w:rPr>
        <w:t>these</w:t>
      </w:r>
      <w:r>
        <w:t xml:space="preserve"> may interact with </w:t>
      </w:r>
      <w:r>
        <w:rPr>
          <w:color w:val="2B1B04"/>
        </w:rPr>
        <w:t>the light of the ROV</w:t>
      </w:r>
      <w:r>
        <w:t xml:space="preserve"> to give </w:t>
      </w:r>
      <w:r>
        <w:rPr>
          <w:color w:val="796EE6"/>
        </w:rPr>
        <w:t>that gorgeous glow</w:t>
      </w:r>
      <w:r>
        <w:t>.</w:t>
      </w:r>
    </w:p>
    <w:p>
      <w:r>
        <w:t xml:space="preserve">What analysis did you perform on </w:t>
      </w:r>
      <w:r>
        <w:rPr>
          <w:color w:val="53495F"/>
        </w:rPr>
        <w:t>the specimens</w:t>
      </w:r>
      <w:r>
        <w:t xml:space="preserve"> and what equipment was used?</w:t>
      </w:r>
    </w:p>
    <w:p>
      <w:r>
        <w:rPr>
          <w:color w:val="310106"/>
        </w:rPr>
        <w:t>I</w:t>
      </w:r>
      <w:r>
        <w:t xml:space="preserve"> used </w:t>
      </w:r>
      <w:r>
        <w:rPr>
          <w:color w:val="B5AFC4"/>
        </w:rPr>
        <w:t>a dissecting scope</w:t>
      </w:r>
      <w:r>
        <w:t xml:space="preserve"> to look at </w:t>
      </w:r>
      <w:r>
        <w:rPr>
          <w:color w:val="118B8A"/>
        </w:rPr>
        <w:t>the animal's</w:t>
      </w:r>
      <w:r>
        <w:t xml:space="preserve"> external anatomy and overall body organization (magnification of 60 X). </w:t>
      </w:r>
      <w:r>
        <w:rPr>
          <w:color w:val="D4C67A"/>
        </w:rPr>
        <w:t>I</w:t>
      </w:r>
      <w:r>
        <w:rPr>
          <w:color w:val="AE7AA1"/>
        </w:rPr>
        <w:t xml:space="preserve"> embedded </w:t>
      </w:r>
      <w:r>
        <w:rPr>
          <w:color w:val="C2A393"/>
        </w:rPr>
        <w:t xml:space="preserve">a few of </w:t>
      </w:r>
      <w:r>
        <w:rPr>
          <w:color w:val="0232FD"/>
        </w:rPr>
        <w:t>the animals</w:t>
      </w:r>
      <w:r>
        <w:rPr>
          <w:color w:val="AE7AA1"/>
        </w:rPr>
        <w:t xml:space="preserve"> in wax and then cut </w:t>
      </w:r>
      <w:r>
        <w:rPr>
          <w:color w:val="C2A393"/>
        </w:rPr>
        <w:t>them</w:t>
      </w:r>
      <w:r>
        <w:rPr>
          <w:color w:val="AE7AA1"/>
        </w:rPr>
        <w:t xml:space="preserve"> into </w:t>
      </w:r>
      <w:r>
        <w:rPr>
          <w:color w:val="6A3A35"/>
        </w:rPr>
        <w:t>very thin slices</w:t>
      </w:r>
      <w:r>
        <w:rPr>
          <w:color w:val="AE7AA1"/>
        </w:rPr>
        <w:t xml:space="preserve"> using a microtome, mounted </w:t>
      </w:r>
      <w:r>
        <w:rPr>
          <w:color w:val="6A3A35"/>
        </w:rPr>
        <w:t>the slices</w:t>
      </w:r>
      <w:r>
        <w:rPr>
          <w:color w:val="AE7AA1"/>
        </w:rPr>
        <w:t xml:space="preserve"> on </w:t>
      </w:r>
      <w:r>
        <w:rPr>
          <w:color w:val="BA6801"/>
        </w:rPr>
        <w:t>microscope slides</w:t>
      </w:r>
      <w:r>
        <w:rPr>
          <w:color w:val="AE7AA1"/>
        </w:rPr>
        <w:t xml:space="preserve">, stained </w:t>
      </w:r>
      <w:r>
        <w:rPr>
          <w:color w:val="6A3A35"/>
        </w:rPr>
        <w:t>the slices</w:t>
      </w:r>
      <w:r>
        <w:rPr>
          <w:color w:val="AE7AA1"/>
        </w:rPr>
        <w:t xml:space="preserve"> to enhance contrast, and then looked at </w:t>
      </w:r>
      <w:r>
        <w:rPr>
          <w:color w:val="BA6801"/>
        </w:rPr>
        <w:t>those slides</w:t>
      </w:r>
      <w:r>
        <w:rPr>
          <w:color w:val="AE7AA1"/>
        </w:rPr>
        <w:t xml:space="preserve"> under </w:t>
      </w:r>
      <w:r>
        <w:rPr>
          <w:color w:val="168E5C"/>
        </w:rPr>
        <w:t>a compound microscope</w:t>
      </w:r>
      <w:r>
        <w:t xml:space="preserve"> (</w:t>
      </w:r>
      <w:r>
        <w:rPr>
          <w:color w:val="AE7AA1"/>
        </w:rPr>
        <w:t>that's</w:t>
      </w:r>
      <w:r>
        <w:t xml:space="preserve"> how </w:t>
      </w:r>
      <w:r>
        <w:rPr>
          <w:color w:val="310106"/>
        </w:rPr>
        <w:t>I</w:t>
      </w:r>
      <w:r>
        <w:t xml:space="preserve"> got the pictures of the muscles etc in </w:t>
      </w:r>
      <w:r>
        <w:rPr>
          <w:color w:val="16C0D0"/>
        </w:rPr>
        <w:t>the paper</w:t>
      </w:r>
      <w:r>
        <w:t xml:space="preserve">). </w:t>
      </w:r>
      <w:r>
        <w:rPr>
          <w:color w:val="310106"/>
        </w:rPr>
        <w:t>I</w:t>
      </w:r>
      <w:r>
        <w:t xml:space="preserve"> used </w:t>
      </w:r>
      <w:r>
        <w:rPr>
          <w:color w:val="C62100"/>
        </w:rPr>
        <w:t>that same compound scope</w:t>
      </w:r>
      <w:r>
        <w:t xml:space="preserve"> to look at squashed bits of tissue to see </w:t>
      </w:r>
      <w:r>
        <w:rPr>
          <w:color w:val="014347"/>
        </w:rPr>
        <w:t>the stinging capsules</w:t>
      </w:r>
      <w:r>
        <w:t xml:space="preserve"> (= </w:t>
      </w:r>
      <w:r>
        <w:rPr>
          <w:color w:val="014347"/>
        </w:rPr>
        <w:t>nematocysts</w:t>
      </w:r>
      <w:r>
        <w:t>).</w:t>
      </w:r>
    </w:p>
    <w:p>
      <w:r>
        <w:rPr>
          <w:color w:val="233809"/>
        </w:rPr>
        <w:t>I</w:t>
      </w:r>
      <w:r>
        <w:rPr>
          <w:color w:val="42083B"/>
        </w:rPr>
        <w:t xml:space="preserve"> compared the things </w:t>
      </w:r>
      <w:r>
        <w:rPr>
          <w:color w:val="233809"/>
        </w:rPr>
        <w:t>I</w:t>
      </w:r>
      <w:r>
        <w:rPr>
          <w:color w:val="42083B"/>
        </w:rPr>
        <w:t xml:space="preserve"> saw under the 'scopes to what had been published on other species in </w:t>
      </w:r>
      <w:r>
        <w:rPr>
          <w:color w:val="82785D"/>
        </w:rPr>
        <w:t>this group</w:t>
      </w:r>
      <w:r>
        <w:t xml:space="preserve">. </w:t>
      </w:r>
      <w:r>
        <w:rPr>
          <w:color w:val="42083B"/>
        </w:rPr>
        <w:t>This step</w:t>
      </w:r>
      <w:r>
        <w:t xml:space="preserve"> seems trivial, but </w:t>
      </w:r>
      <w:r>
        <w:rPr>
          <w:color w:val="42083B"/>
        </w:rPr>
        <w:t>it</w:t>
      </w:r>
      <w:r>
        <w:t xml:space="preserve"> is really the most important part! By comparing </w:t>
      </w:r>
      <w:r>
        <w:rPr>
          <w:color w:val="310106"/>
        </w:rPr>
        <w:t>my</w:t>
      </w:r>
      <w:r>
        <w:t xml:space="preserve"> observations to what </w:t>
      </w:r>
      <w:r>
        <w:rPr>
          <w:color w:val="310106"/>
        </w:rPr>
        <w:t>my</w:t>
      </w:r>
      <w:r>
        <w:t xml:space="preserve"> colleagues and predecessors had found, </w:t>
      </w:r>
      <w:r>
        <w:rPr>
          <w:color w:val="310106"/>
        </w:rPr>
        <w:t>I</w:t>
      </w:r>
      <w:r>
        <w:t xml:space="preserve"> figured out </w:t>
      </w:r>
      <w:r>
        <w:rPr>
          <w:color w:val="023087"/>
        </w:rPr>
        <w:t>what group</w:t>
      </w:r>
      <w:r>
        <w:t xml:space="preserve"> </w:t>
      </w:r>
      <w:r>
        <w:rPr>
          <w:color w:val="118B8A"/>
        </w:rPr>
        <w:t>it</w:t>
      </w:r>
      <w:r>
        <w:t xml:space="preserve"> belongs to, and was able to determine that within </w:t>
      </w:r>
      <w:r>
        <w:rPr>
          <w:color w:val="023087"/>
        </w:rPr>
        <w:t>that group</w:t>
      </w:r>
      <w:r>
        <w:t xml:space="preserve">, </w:t>
      </w:r>
      <w:r>
        <w:rPr>
          <w:color w:val="118B8A"/>
        </w:rPr>
        <w:t>it</w:t>
      </w:r>
      <w:r>
        <w:t xml:space="preserve"> was </w:t>
      </w:r>
      <w:r>
        <w:rPr>
          <w:color w:val="118B8A"/>
        </w:rPr>
        <w:t>a new species</w:t>
      </w:r>
      <w:r>
        <w:t>.</w:t>
      </w:r>
    </w:p>
    <w:p>
      <w:r>
        <w:t xml:space="preserve">It was three years between recovery of </w:t>
      </w:r>
      <w:r>
        <w:rPr>
          <w:color w:val="53495F"/>
        </w:rPr>
        <w:t>specimens</w:t>
      </w:r>
      <w:r>
        <w:t xml:space="preserve"> and </w:t>
      </w:r>
      <w:r>
        <w:rPr>
          <w:color w:val="B7DAD2"/>
        </w:rPr>
        <w:t>final publication</w:t>
      </w:r>
      <w:r>
        <w:t xml:space="preserve">, why did </w:t>
      </w:r>
      <w:r>
        <w:rPr>
          <w:color w:val="B7DAD2"/>
        </w:rPr>
        <w:t>it</w:t>
      </w:r>
      <w:r>
        <w:t xml:space="preserve"> take so long?</w:t>
      </w:r>
    </w:p>
    <w:p>
      <w:r>
        <w:t xml:space="preserve">You mean, how did </w:t>
      </w:r>
      <w:r>
        <w:rPr>
          <w:color w:val="248AD0"/>
        </w:rPr>
        <w:t>we</w:t>
      </w:r>
      <w:r>
        <w:t xml:space="preserve"> manage to make </w:t>
      </w:r>
      <w:r>
        <w:rPr>
          <w:color w:val="B7DAD2"/>
        </w:rPr>
        <w:t>it</w:t>
      </w:r>
      <w:r>
        <w:t xml:space="preserve"> all happen so quickly, right? :) It was </w:t>
      </w:r>
      <w:r>
        <w:rPr>
          <w:color w:val="196956"/>
        </w:rPr>
        <w:t>about two years</w:t>
      </w:r>
      <w:r>
        <w:t xml:space="preserve"> from when </w:t>
      </w:r>
      <w:r>
        <w:rPr>
          <w:color w:val="FB5514"/>
        </w:rPr>
        <w:t>Frank</w:t>
      </w:r>
      <w:r>
        <w:t xml:space="preserve"> sent </w:t>
      </w:r>
      <w:r>
        <w:rPr>
          <w:color w:val="310106"/>
        </w:rPr>
        <w:t>me</w:t>
      </w:r>
      <w:r>
        <w:t xml:space="preserve"> </w:t>
      </w:r>
      <w:r>
        <w:rPr>
          <w:color w:val="53495F"/>
        </w:rPr>
        <w:t>specimens</w:t>
      </w:r>
      <w:r>
        <w:t xml:space="preserve"> to when </w:t>
      </w:r>
      <w:r>
        <w:rPr>
          <w:color w:val="248AD0"/>
        </w:rPr>
        <w:t>we</w:t>
      </w:r>
      <w:r>
        <w:t xml:space="preserve"> got </w:t>
      </w:r>
      <w:r>
        <w:rPr>
          <w:color w:val="16C0D0"/>
        </w:rPr>
        <w:t>the paper</w:t>
      </w:r>
      <w:r>
        <w:t xml:space="preserve"> out. Some of </w:t>
      </w:r>
      <w:r>
        <w:rPr>
          <w:color w:val="196956"/>
        </w:rPr>
        <w:t>that time</w:t>
      </w:r>
      <w:r>
        <w:t xml:space="preserve"> was just lost time - </w:t>
      </w:r>
      <w:r>
        <w:rPr>
          <w:color w:val="310106"/>
        </w:rPr>
        <w:t>I</w:t>
      </w:r>
      <w:r>
        <w:t xml:space="preserve"> had other projects in the queue that </w:t>
      </w:r>
      <w:r>
        <w:rPr>
          <w:color w:val="310106"/>
        </w:rPr>
        <w:t>I</w:t>
      </w:r>
      <w:r>
        <w:t xml:space="preserve"> needed to finish. Once </w:t>
      </w:r>
      <w:r>
        <w:rPr>
          <w:color w:val="248AD0"/>
        </w:rPr>
        <w:t>we</w:t>
      </w:r>
      <w:r>
        <w:t xml:space="preserve"> figured out what </w:t>
      </w:r>
      <w:r>
        <w:rPr>
          <w:color w:val="118B8A"/>
        </w:rPr>
        <w:t>it</w:t>
      </w:r>
      <w:r>
        <w:t xml:space="preserve"> was, </w:t>
      </w:r>
      <w:r>
        <w:rPr>
          <w:color w:val="248AD0"/>
        </w:rPr>
        <w:t>we</w:t>
      </w:r>
      <w:r>
        <w:t xml:space="preserve"> played a lot of manuscript email tag, which can be challenging and time consuming given the differing schedules that folks keep in terms of travel, field work, etc. Manuscript review and processing took about four months.</w:t>
      </w:r>
    </w:p>
    <w:p>
      <w:r>
        <w:t xml:space="preserve">What sort of difficulties were posed by the unorthodox preservatives used, and what additional work might be possible on </w:t>
      </w:r>
      <w:r>
        <w:rPr>
          <w:color w:val="8C41BB"/>
        </w:rPr>
        <w:t xml:space="preserve">a specimen with intact </w:t>
      </w:r>
      <w:r>
        <w:rPr>
          <w:color w:val="ECEDFE"/>
        </w:rPr>
        <w:t>DNA</w:t>
      </w:r>
      <w:r>
        <w:t>?</w:t>
      </w:r>
    </w:p>
    <w:p>
      <w:r>
        <w:t xml:space="preserve">The preservation was not unorthodox - they followed best practices for anatomical preservation. Having </w:t>
      </w:r>
      <w:r>
        <w:rPr>
          <w:color w:val="ECEDFE"/>
        </w:rPr>
        <w:t>DNA</w:t>
      </w:r>
      <w:r>
        <w:rPr>
          <w:color w:val="8C41BB"/>
        </w:rPr>
        <w:t>-suitable material</w:t>
      </w:r>
      <w:r>
        <w:t xml:space="preserve"> will let </w:t>
      </w:r>
      <w:r>
        <w:rPr>
          <w:color w:val="248AD0"/>
        </w:rPr>
        <w:t>us</w:t>
      </w:r>
      <w:r>
        <w:t xml:space="preserve"> see whether there are new genes, or genes turned on in different ways and at different times that help explain how </w:t>
      </w:r>
      <w:r>
        <w:rPr>
          <w:color w:val="118B8A"/>
        </w:rPr>
        <w:t>these animals</w:t>
      </w:r>
      <w:r>
        <w:t xml:space="preserve"> burrow into hard ice and then survive in the cold. </w:t>
      </w:r>
      <w:r>
        <w:rPr>
          <w:color w:val="310106"/>
        </w:rPr>
        <w:t>I</w:t>
      </w:r>
      <w:r>
        <w:t xml:space="preserve"> am curious about the population structure of </w:t>
      </w:r>
      <w:r>
        <w:rPr>
          <w:color w:val="2B2D32"/>
        </w:rPr>
        <w:t xml:space="preserve">the "fields" of </w:t>
      </w:r>
      <w:r>
        <w:rPr>
          <w:color w:val="94C661"/>
        </w:rPr>
        <w:t>anemones</w:t>
      </w:r>
      <w:r>
        <w:t xml:space="preserve"> - the group to which </w:t>
      </w:r>
      <w:r>
        <w:rPr>
          <w:color w:val="118B8A"/>
        </w:rPr>
        <w:t>Edwardsiella andrillae</w:t>
      </w:r>
      <w:r>
        <w:t xml:space="preserve"> belongs includes many species that reproduce asexually, and </w:t>
      </w:r>
      <w:r>
        <w:rPr>
          <w:color w:val="F8907D"/>
        </w:rPr>
        <w:t>it's</w:t>
      </w:r>
      <w:r>
        <w:t xml:space="preserve"> possible that </w:t>
      </w:r>
      <w:r>
        <w:rPr>
          <w:color w:val="895E6B"/>
        </w:rPr>
        <w:t>the fields</w:t>
      </w:r>
      <w:r>
        <w:rPr>
          <w:color w:val="F8907D"/>
        </w:rPr>
        <w:t xml:space="preserve"> are "clones" produced asexually</w:t>
      </w:r>
      <w:r>
        <w:t xml:space="preserve"> rather than the result of sexual reproduction. </w:t>
      </w:r>
      <w:r>
        <w:rPr>
          <w:color w:val="788E95"/>
        </w:rPr>
        <w:t>DNA</w:t>
      </w:r>
      <w:r>
        <w:t xml:space="preserve"> is the only way to test </w:t>
      </w:r>
      <w:r>
        <w:rPr>
          <w:color w:val="F8907D"/>
        </w:rPr>
        <w:t>this</w:t>
      </w:r>
      <w:r>
        <w:t>.</w:t>
      </w:r>
    </w:p>
    <w:p>
      <w:r>
        <w:t xml:space="preserve">This map shows </w:t>
      </w:r>
      <w:r>
        <w:rPr>
          <w:color w:val="FB6AB8"/>
        </w:rPr>
        <w:t xml:space="preserve">the location of the Ross Ice Shelf in </w:t>
      </w:r>
      <w:r>
        <w:rPr>
          <w:color w:val="576094"/>
        </w:rPr>
        <w:t>the Antarctic</w:t>
      </w:r>
      <w:r>
        <w:t xml:space="preserve">, and the two known localities for </w:t>
      </w:r>
      <w:r>
        <w:rPr>
          <w:color w:val="118B8A"/>
        </w:rPr>
        <w:t>E. andrillae</w:t>
      </w:r>
      <w:r>
        <w:t xml:space="preserve"> relative to McMurdo Station image: </w:t>
      </w:r>
      <w:r>
        <w:rPr>
          <w:color w:val="248AD0"/>
        </w:rPr>
        <w:t>Daily et al.</w:t>
      </w:r>
    </w:p>
    <w:p>
      <w:r>
        <w:rPr>
          <w:color w:val="310106"/>
        </w:rPr>
        <w:t>Daly</w:t>
      </w:r>
      <w:r>
        <w:t xml:space="preserve"> explained how </w:t>
      </w:r>
      <w:r>
        <w:rPr>
          <w:color w:val="310106"/>
        </w:rPr>
        <w:t>she</w:t>
      </w:r>
      <w:r>
        <w:t xml:space="preserve"> obtained these images of </w:t>
      </w:r>
      <w:r>
        <w:rPr>
          <w:color w:val="118B8A"/>
        </w:rPr>
        <w:t>the anemone's</w:t>
      </w:r>
      <w:r>
        <w:t xml:space="preserve"> anatomy. Image: </w:t>
      </w:r>
      <w:r>
        <w:rPr>
          <w:color w:val="248AD0"/>
        </w:rPr>
        <w:t>Daily et al.</w:t>
      </w:r>
    </w:p>
    <w:p>
      <w:r>
        <w:rPr>
          <w:b/>
        </w:rPr>
        <w:t>Document number 55</w:t>
      </w:r>
    </w:p>
    <w:p>
      <w:r>
        <w:rPr>
          <w:b/>
        </w:rPr>
        <w:t>Document identifier: GUM_interview_dungeon</w:t>
      </w:r>
    </w:p>
    <w:p>
      <w:r>
        <w:rPr>
          <w:color w:val="310106"/>
        </w:rPr>
        <w:t>BDSM</w:t>
      </w:r>
      <w:r>
        <w:t xml:space="preserve"> as </w:t>
      </w:r>
      <w:r>
        <w:rPr>
          <w:color w:val="04640D"/>
        </w:rPr>
        <w:t>business</w:t>
      </w:r>
      <w:r>
        <w:t xml:space="preserve">: An interview with </w:t>
      </w:r>
      <w:r>
        <w:rPr>
          <w:color w:val="FEFB0A"/>
        </w:rPr>
        <w:t xml:space="preserve">the owners of </w:t>
      </w:r>
      <w:r>
        <w:rPr>
          <w:color w:val="FB5514"/>
        </w:rPr>
        <w:t>a dungeon</w:t>
      </w:r>
      <w:r>
        <w:t xml:space="preserve"> </w:t>
      </w:r>
      <w:r>
        <w:rPr>
          <w:color w:val="E115C0"/>
        </w:rPr>
        <w:t>Sunday</w:t>
      </w:r>
      <w:r>
        <w:t xml:space="preserve">, </w:t>
      </w:r>
      <w:r>
        <w:rPr>
          <w:color w:val="E115C0"/>
        </w:rPr>
        <w:t>October 21, 2007</w:t>
      </w:r>
    </w:p>
    <w:p>
      <w:r>
        <w:t xml:space="preserve">Operating </w:t>
      </w:r>
      <w:r>
        <w:rPr>
          <w:color w:val="00587F"/>
        </w:rPr>
        <w:t>the business</w:t>
      </w:r>
    </w:p>
    <w:p>
      <w:r>
        <w:t>The costs</w:t>
      </w:r>
    </w:p>
    <w:p>
      <w:r>
        <w:t>Clothing supply closet.</w:t>
      </w:r>
    </w:p>
    <w:p>
      <w:r>
        <w:t xml:space="preserve">There's a misconception in </w:t>
      </w:r>
      <w:r>
        <w:rPr>
          <w:color w:val="04640D"/>
        </w:rPr>
        <w:t>this industry</w:t>
      </w:r>
      <w:r>
        <w:t xml:space="preserve">. </w:t>
      </w:r>
      <w:r>
        <w:rPr>
          <w:color w:val="0BC582"/>
        </w:rPr>
        <w:t>Your</w:t>
      </w:r>
      <w:r>
        <w:t xml:space="preserve"> exposure to </w:t>
      </w:r>
      <w:r>
        <w:rPr>
          <w:color w:val="310106"/>
        </w:rPr>
        <w:t>this</w:t>
      </w:r>
      <w:r>
        <w:t xml:space="preserve"> is probably primarily what you see in movies, scanning magazines, scanning </w:t>
      </w:r>
      <w:r>
        <w:rPr>
          <w:color w:val="FEB8C8"/>
        </w:rPr>
        <w:t>the Internet</w:t>
      </w:r>
      <w:r>
        <w:t xml:space="preserve">, just snippets everywhere. </w:t>
      </w:r>
      <w:r>
        <w:rPr>
          <w:color w:val="310106"/>
        </w:rPr>
        <w:t>It's</w:t>
      </w:r>
      <w:r>
        <w:t xml:space="preserve"> portrayed as though </w:t>
      </w:r>
      <w:r>
        <w:rPr>
          <w:color w:val="310106"/>
        </w:rPr>
        <w:t>it's</w:t>
      </w:r>
      <w:r>
        <w:t xml:space="preserve"> </w:t>
      </w:r>
      <w:r>
        <w:rPr>
          <w:color w:val="9E8317"/>
        </w:rPr>
        <w:t>dark, black and evil</w:t>
      </w:r>
      <w:r>
        <w:t>. And --</w:t>
      </w:r>
    </w:p>
    <w:p>
      <w:r>
        <w:t>Oh man, well?</w:t>
      </w:r>
    </w:p>
    <w:p>
      <w:r>
        <w:t>What's up?</w:t>
      </w:r>
    </w:p>
    <w:p>
      <w:r>
        <w:rPr>
          <w:color w:val="01190F"/>
        </w:rPr>
        <w:t>I</w:t>
      </w:r>
      <w:r>
        <w:t xml:space="preserve"> do wear a lot of black.</w:t>
      </w:r>
    </w:p>
    <w:p>
      <w:r>
        <w:rPr>
          <w:color w:val="310106"/>
        </w:rPr>
        <w:t>It's</w:t>
      </w:r>
      <w:r>
        <w:t xml:space="preserve"> anything but </w:t>
      </w:r>
      <w:r>
        <w:rPr>
          <w:color w:val="9E8317"/>
        </w:rPr>
        <w:t>that</w:t>
      </w:r>
      <w:r>
        <w:t xml:space="preserve">. If you look at the rooms, there's all the accouterments you'd find in these types of places -- but more than anything, there's a lot of good feeling around here. </w:t>
      </w:r>
      <w:r>
        <w:rPr>
          <w:color w:val="847D81"/>
        </w:rPr>
        <w:t>We</w:t>
      </w:r>
      <w:r>
        <w:t xml:space="preserve"> hire </w:t>
      </w:r>
      <w:r>
        <w:rPr>
          <w:color w:val="58018B"/>
        </w:rPr>
        <w:t xml:space="preserve">the opposite of what </w:t>
      </w:r>
      <w:r>
        <w:rPr>
          <w:color w:val="B70639"/>
        </w:rPr>
        <w:t>you'd</w:t>
      </w:r>
      <w:r>
        <w:rPr>
          <w:color w:val="58018B"/>
        </w:rPr>
        <w:t xml:space="preserve"> think </w:t>
      </w:r>
      <w:r>
        <w:rPr>
          <w:color w:val="703B01"/>
        </w:rPr>
        <w:t>we</w:t>
      </w:r>
      <w:r>
        <w:rPr>
          <w:color w:val="58018B"/>
        </w:rPr>
        <w:t xml:space="preserve"> would hire</w:t>
      </w:r>
      <w:r>
        <w:t xml:space="preserve">, </w:t>
      </w:r>
      <w:r>
        <w:rPr>
          <w:color w:val="58018B"/>
        </w:rPr>
        <w:t xml:space="preserve">what the average person would think </w:t>
      </w:r>
      <w:r>
        <w:rPr>
          <w:color w:val="703B01"/>
        </w:rPr>
        <w:t>we</w:t>
      </w:r>
      <w:r>
        <w:rPr>
          <w:color w:val="58018B"/>
        </w:rPr>
        <w:t xml:space="preserve"> would hire</w:t>
      </w:r>
      <w:r>
        <w:t xml:space="preserve">. </w:t>
      </w:r>
      <w:r>
        <w:rPr>
          <w:color w:val="847D81"/>
        </w:rPr>
        <w:t>We</w:t>
      </w:r>
      <w:r>
        <w:t xml:space="preserve"> hire </w:t>
      </w:r>
      <w:r>
        <w:rPr>
          <w:color w:val="58018B"/>
        </w:rPr>
        <w:t>educated, nice people</w:t>
      </w:r>
      <w:r>
        <w:t>.</w:t>
      </w:r>
    </w:p>
    <w:p>
      <w:r>
        <w:rPr>
          <w:color w:val="01190F"/>
        </w:rPr>
        <w:t>I</w:t>
      </w:r>
      <w:r>
        <w:t xml:space="preserve"> remember </w:t>
      </w:r>
      <w:r>
        <w:rPr>
          <w:color w:val="F7F1DF"/>
        </w:rPr>
        <w:t xml:space="preserve">one of </w:t>
      </w:r>
      <w:r>
        <w:rPr>
          <w:color w:val="118B8A"/>
        </w:rPr>
        <w:t>our</w:t>
      </w:r>
      <w:r>
        <w:rPr>
          <w:color w:val="4AFEFA"/>
        </w:rPr>
        <w:t xml:space="preserve"> ads</w:t>
      </w:r>
      <w:r>
        <w:rPr>
          <w:color w:val="F7F1DF"/>
        </w:rPr>
        <w:t xml:space="preserve"> that </w:t>
      </w:r>
      <w:r>
        <w:rPr>
          <w:color w:val="FCB164"/>
        </w:rPr>
        <w:t>I</w:t>
      </w:r>
      <w:r>
        <w:rPr>
          <w:color w:val="F7F1DF"/>
        </w:rPr>
        <w:t xml:space="preserve"> had put in</w:t>
      </w:r>
      <w:r>
        <w:t xml:space="preserve"> said, "If you think </w:t>
      </w:r>
      <w:r>
        <w:rPr>
          <w:color w:val="796EE6"/>
        </w:rPr>
        <w:t>nice girls</w:t>
      </w:r>
      <w:r>
        <w:t xml:space="preserve"> don't do </w:t>
      </w:r>
      <w:r>
        <w:rPr>
          <w:color w:val="000D2C"/>
        </w:rPr>
        <w:t>S&amp;M</w:t>
      </w:r>
      <w:r>
        <w:t xml:space="preserve">," -- </w:t>
      </w:r>
      <w:r>
        <w:rPr>
          <w:color w:val="01190F"/>
        </w:rPr>
        <w:t>I</w:t>
      </w:r>
      <w:r>
        <w:t xml:space="preserve"> forgot what the rest of </w:t>
      </w:r>
      <w:r>
        <w:rPr>
          <w:color w:val="F7F1DF"/>
        </w:rPr>
        <w:t>it</w:t>
      </w:r>
      <w:r>
        <w:t xml:space="preserve"> said --</w:t>
      </w:r>
    </w:p>
    <w:p>
      <w:r>
        <w:t xml:space="preserve">"-- </w:t>
      </w:r>
      <w:r>
        <w:rPr>
          <w:color w:val="53495F"/>
        </w:rPr>
        <w:t>think again</w:t>
      </w:r>
      <w:r>
        <w:t>."</w:t>
      </w:r>
    </w:p>
    <w:p>
      <w:r>
        <w:t>Yeah, "</w:t>
      </w:r>
      <w:r>
        <w:rPr>
          <w:color w:val="53495F"/>
        </w:rPr>
        <w:t>think again</w:t>
      </w:r>
      <w:r>
        <w:t xml:space="preserve">" or something like </w:t>
      </w:r>
      <w:r>
        <w:rPr>
          <w:color w:val="53495F"/>
        </w:rPr>
        <w:t>that</w:t>
      </w:r>
      <w:r>
        <w:t xml:space="preserve">. And </w:t>
      </w:r>
      <w:r>
        <w:rPr>
          <w:color w:val="F7F1DF"/>
        </w:rPr>
        <w:t>that ad</w:t>
      </w:r>
      <w:r>
        <w:t xml:space="preserve"> had pulled </w:t>
      </w:r>
      <w:r>
        <w:rPr>
          <w:color w:val="F95475"/>
        </w:rPr>
        <w:t>so many girls</w:t>
      </w:r>
      <w:r>
        <w:t xml:space="preserve">, because </w:t>
      </w:r>
      <w:r>
        <w:rPr>
          <w:color w:val="F95475"/>
        </w:rPr>
        <w:t>they</w:t>
      </w:r>
      <w:r>
        <w:t xml:space="preserve"> -- </w:t>
      </w:r>
      <w:r>
        <w:rPr>
          <w:color w:val="01190F"/>
        </w:rPr>
        <w:t>I</w:t>
      </w:r>
      <w:r>
        <w:t xml:space="preserve"> think </w:t>
      </w:r>
      <w:r>
        <w:rPr>
          <w:color w:val="F95475"/>
        </w:rPr>
        <w:t>they all</w:t>
      </w:r>
      <w:r>
        <w:t xml:space="preserve"> thought that </w:t>
      </w:r>
      <w:r>
        <w:rPr>
          <w:color w:val="796EE6"/>
        </w:rPr>
        <w:t>nice girls</w:t>
      </w:r>
      <w:r>
        <w:t xml:space="preserve"> don't do </w:t>
      </w:r>
      <w:r>
        <w:rPr>
          <w:color w:val="000D2C"/>
        </w:rPr>
        <w:t>this</w:t>
      </w:r>
      <w:r>
        <w:t xml:space="preserve">. And </w:t>
      </w:r>
      <w:r>
        <w:rPr>
          <w:color w:val="F95475"/>
        </w:rPr>
        <w:t>a bunch of them</w:t>
      </w:r>
      <w:r>
        <w:t xml:space="preserve"> had called and </w:t>
      </w:r>
      <w:r>
        <w:rPr>
          <w:color w:val="F95475"/>
        </w:rPr>
        <w:t>they</w:t>
      </w:r>
      <w:r>
        <w:t xml:space="preserve"> said, "Wow." And </w:t>
      </w:r>
      <w:r>
        <w:rPr>
          <w:color w:val="01190F"/>
        </w:rPr>
        <w:t>I</w:t>
      </w:r>
      <w:r>
        <w:t xml:space="preserve"> think </w:t>
      </w:r>
      <w:r>
        <w:rPr>
          <w:color w:val="01190F"/>
        </w:rPr>
        <w:t>I</w:t>
      </w:r>
      <w:r>
        <w:t xml:space="preserve"> remember, a bunch of guys called because of </w:t>
      </w:r>
      <w:r>
        <w:rPr>
          <w:color w:val="F7F1DF"/>
        </w:rPr>
        <w:t>that</w:t>
      </w:r>
      <w:r>
        <w:t xml:space="preserve"> also. Do </w:t>
      </w:r>
      <w:r>
        <w:rPr>
          <w:color w:val="61FC03"/>
        </w:rPr>
        <w:t>you</w:t>
      </w:r>
      <w:r>
        <w:t xml:space="preserve"> remember?</w:t>
      </w:r>
    </w:p>
    <w:p>
      <w:r>
        <w:rPr>
          <w:color w:val="61FC03"/>
        </w:rPr>
        <w:t>I</w:t>
      </w:r>
      <w:r>
        <w:t xml:space="preserve"> sure do, </w:t>
      </w:r>
      <w:r>
        <w:rPr>
          <w:color w:val="61FC03"/>
        </w:rPr>
        <w:t>I</w:t>
      </w:r>
      <w:r>
        <w:t xml:space="preserve"> sure do.</w:t>
      </w:r>
    </w:p>
    <w:p>
      <w:r>
        <w:t xml:space="preserve">What are </w:t>
      </w:r>
      <w:r>
        <w:rPr>
          <w:color w:val="5D9608"/>
        </w:rPr>
        <w:t>the startup costs</w:t>
      </w:r>
      <w:r>
        <w:t xml:space="preserve"> involved?</w:t>
      </w:r>
    </w:p>
    <w:p>
      <w:r>
        <w:rPr>
          <w:color w:val="5D9608"/>
        </w:rPr>
        <w:t>It</w:t>
      </w:r>
      <w:r>
        <w:t xml:space="preserve"> varies; look around Manhattan, look around rents, look around build-outs, look around hiring, look around advertising ...</w:t>
      </w:r>
    </w:p>
    <w:p>
      <w:r>
        <w:t xml:space="preserve">What's </w:t>
      </w:r>
      <w:r>
        <w:rPr>
          <w:color w:val="DE98FD"/>
        </w:rPr>
        <w:t>your</w:t>
      </w:r>
      <w:r>
        <w:rPr>
          <w:color w:val="98A088"/>
        </w:rPr>
        <w:t xml:space="preserve"> greatest non-fixed cost</w:t>
      </w:r>
      <w:r>
        <w:t>?</w:t>
      </w:r>
    </w:p>
    <w:p>
      <w:r>
        <w:rPr>
          <w:color w:val="98A088"/>
        </w:rPr>
        <w:t xml:space="preserve">The single most costly thing </w:t>
      </w:r>
      <w:r>
        <w:rPr>
          <w:color w:val="DE98FD"/>
        </w:rPr>
        <w:t>we</w:t>
      </w:r>
      <w:r>
        <w:rPr>
          <w:color w:val="98A088"/>
        </w:rPr>
        <w:t xml:space="preserve"> spend on</w:t>
      </w:r>
      <w:r>
        <w:t xml:space="preserve"> is </w:t>
      </w:r>
      <w:r>
        <w:rPr>
          <w:color w:val="98A088"/>
        </w:rPr>
        <w:t>rent and advertising</w:t>
      </w:r>
      <w:r>
        <w:t xml:space="preserve">, </w:t>
      </w:r>
      <w:r>
        <w:rPr>
          <w:color w:val="98A088"/>
        </w:rPr>
        <w:t>those two together</w:t>
      </w:r>
      <w:r>
        <w:t xml:space="preserve"> make up </w:t>
      </w:r>
      <w:r>
        <w:rPr>
          <w:color w:val="98A088"/>
        </w:rPr>
        <w:t xml:space="preserve">the bulk of what </w:t>
      </w:r>
      <w:r>
        <w:rPr>
          <w:color w:val="DE98FD"/>
        </w:rPr>
        <w:t>we</w:t>
      </w:r>
      <w:r>
        <w:rPr>
          <w:color w:val="98A088"/>
        </w:rPr>
        <w:t xml:space="preserve"> spend</w:t>
      </w:r>
      <w:r>
        <w:t xml:space="preserve">. There's </w:t>
      </w:r>
      <w:r>
        <w:rPr>
          <w:color w:val="4F584E"/>
        </w:rPr>
        <w:t xml:space="preserve">supplies, and there's wear and tear and maintenance, and </w:t>
      </w:r>
      <w:r>
        <w:rPr>
          <w:color w:val="248AD0"/>
        </w:rPr>
        <w:t>bookkeeping</w:t>
      </w:r>
      <w:r>
        <w:rPr>
          <w:color w:val="4F584E"/>
        </w:rPr>
        <w:t xml:space="preserve"> and things like </w:t>
      </w:r>
      <w:r>
        <w:rPr>
          <w:color w:val="248AD0"/>
        </w:rPr>
        <w:t>that</w:t>
      </w:r>
      <w:r>
        <w:rPr>
          <w:color w:val="4F584E"/>
        </w:rPr>
        <w:t xml:space="preserve"> that you have to do</w:t>
      </w:r>
      <w:r>
        <w:t xml:space="preserve">. </w:t>
      </w:r>
      <w:r>
        <w:rPr>
          <w:color w:val="4F584E"/>
        </w:rPr>
        <w:t>That's</w:t>
      </w:r>
      <w:r>
        <w:t xml:space="preserve"> about it. The hardest thing in </w:t>
      </w:r>
      <w:r>
        <w:rPr>
          <w:color w:val="5C5300"/>
        </w:rPr>
        <w:t xml:space="preserve">running </w:t>
      </w:r>
      <w:r>
        <w:rPr>
          <w:color w:val="9F6551"/>
        </w:rPr>
        <w:t>this business</w:t>
      </w:r>
      <w:r>
        <w:t xml:space="preserve">, which is why people can't do </w:t>
      </w:r>
      <w:r>
        <w:rPr>
          <w:color w:val="5C5300"/>
        </w:rPr>
        <w:t>it</w:t>
      </w:r>
      <w:r>
        <w:t xml:space="preserve">, is the relationship that </w:t>
      </w:r>
      <w:r>
        <w:rPr>
          <w:color w:val="BCFEC6"/>
        </w:rPr>
        <w:t>my</w:t>
      </w:r>
      <w:r>
        <w:rPr>
          <w:color w:val="01190F"/>
        </w:rPr>
        <w:t xml:space="preserve"> wife</w:t>
      </w:r>
      <w:r>
        <w:t xml:space="preserve"> has with </w:t>
      </w:r>
      <w:r>
        <w:rPr>
          <w:color w:val="932C70"/>
        </w:rPr>
        <w:t>the gals</w:t>
      </w:r>
      <w:r>
        <w:t xml:space="preserve"> and with </w:t>
      </w:r>
      <w:r>
        <w:rPr>
          <w:color w:val="2B1B04"/>
        </w:rPr>
        <w:t>the customers</w:t>
      </w:r>
      <w:r>
        <w:t>.</w:t>
      </w:r>
    </w:p>
    <w:p>
      <w:r>
        <w:t xml:space="preserve">Where do </w:t>
      </w:r>
      <w:r>
        <w:rPr>
          <w:color w:val="847D81"/>
        </w:rPr>
        <w:t>you</w:t>
      </w:r>
      <w:r>
        <w:t xml:space="preserve"> advertise?</w:t>
      </w:r>
    </w:p>
    <w:p>
      <w:r>
        <w:t xml:space="preserve">A lot on </w:t>
      </w:r>
      <w:r>
        <w:rPr>
          <w:color w:val="FEB8C8"/>
        </w:rPr>
        <w:t>the web</w:t>
      </w:r>
      <w:r>
        <w:t xml:space="preserve">, </w:t>
      </w:r>
      <w:r>
        <w:rPr>
          <w:color w:val="847D81"/>
        </w:rPr>
        <w:t>we've</w:t>
      </w:r>
      <w:r>
        <w:t xml:space="preserve"> used most of the local </w:t>
      </w:r>
      <w:r>
        <w:rPr>
          <w:color w:val="B5AFC4"/>
        </w:rPr>
        <w:t>city</w:t>
      </w:r>
      <w:r>
        <w:t xml:space="preserve"> papers, </w:t>
      </w:r>
      <w:r>
        <w:rPr>
          <w:color w:val="D4C67A"/>
        </w:rPr>
        <w:t>New York</w:t>
      </w:r>
      <w:r>
        <w:rPr>
          <w:color w:val="AE7AA1"/>
        </w:rPr>
        <w:t xml:space="preserve"> Press</w:t>
      </w:r>
      <w:r>
        <w:t xml:space="preserve">, things like </w:t>
      </w:r>
      <w:r>
        <w:rPr>
          <w:color w:val="AE7AA1"/>
        </w:rPr>
        <w:t>that</w:t>
      </w:r>
      <w:r>
        <w:t>, L Magazine.</w:t>
      </w:r>
    </w:p>
    <w:p>
      <w:r>
        <w:t xml:space="preserve">In </w:t>
      </w:r>
      <w:r>
        <w:rPr>
          <w:color w:val="C2A393"/>
        </w:rPr>
        <w:t xml:space="preserve">the back of </w:t>
      </w:r>
      <w:r>
        <w:rPr>
          <w:color w:val="0232FD"/>
        </w:rPr>
        <w:t>the paper</w:t>
      </w:r>
      <w:r>
        <w:t>?</w:t>
      </w:r>
    </w:p>
    <w:p>
      <w:r>
        <w:t xml:space="preserve">Typically in </w:t>
      </w:r>
      <w:r>
        <w:rPr>
          <w:color w:val="C2A393"/>
        </w:rPr>
        <w:t xml:space="preserve">the back of </w:t>
      </w:r>
      <w:r>
        <w:rPr>
          <w:color w:val="0232FD"/>
        </w:rPr>
        <w:t>the paper</w:t>
      </w:r>
      <w:r>
        <w:t xml:space="preserve">. </w:t>
      </w:r>
      <w:r>
        <w:rPr>
          <w:color w:val="6A3A35"/>
        </w:rPr>
        <w:t>Magazines</w:t>
      </w:r>
      <w:r>
        <w:t xml:space="preserve"> constantly change </w:t>
      </w:r>
      <w:r>
        <w:rPr>
          <w:color w:val="BA6801"/>
        </w:rPr>
        <w:t>their</w:t>
      </w:r>
      <w:r>
        <w:rPr>
          <w:color w:val="168E5C"/>
        </w:rPr>
        <w:t xml:space="preserve"> policy on </w:t>
      </w:r>
      <w:r>
        <w:rPr>
          <w:color w:val="16C0D0"/>
        </w:rPr>
        <w:t>it</w:t>
      </w:r>
      <w:r>
        <w:t xml:space="preserve">; </w:t>
      </w:r>
      <w:r>
        <w:rPr>
          <w:color w:val="6A3A35"/>
        </w:rPr>
        <w:t>they</w:t>
      </w:r>
      <w:r>
        <w:t xml:space="preserve"> want </w:t>
      </w:r>
      <w:r>
        <w:rPr>
          <w:color w:val="C62100"/>
        </w:rPr>
        <w:t>it</w:t>
      </w:r>
      <w:r>
        <w:t xml:space="preserve">, </w:t>
      </w:r>
      <w:r>
        <w:rPr>
          <w:color w:val="6A3A35"/>
        </w:rPr>
        <w:t>they</w:t>
      </w:r>
      <w:r>
        <w:t xml:space="preserve"> don't want </w:t>
      </w:r>
      <w:r>
        <w:rPr>
          <w:color w:val="C62100"/>
        </w:rPr>
        <w:t>it</w:t>
      </w:r>
      <w:r>
        <w:t xml:space="preserve"> ...</w:t>
      </w:r>
    </w:p>
    <w:p>
      <w:r>
        <w:t>Depending on the election year --</w:t>
      </w:r>
    </w:p>
    <w:p>
      <w:r>
        <w:t xml:space="preserve">Who's buying </w:t>
      </w:r>
      <w:r>
        <w:rPr>
          <w:color w:val="014347"/>
        </w:rPr>
        <w:t>the paper</w:t>
      </w:r>
      <w:r>
        <w:t xml:space="preserve">, who's selling </w:t>
      </w:r>
      <w:r>
        <w:rPr>
          <w:color w:val="014347"/>
        </w:rPr>
        <w:t>the paper</w:t>
      </w:r>
      <w:r>
        <w:t xml:space="preserve">. So </w:t>
      </w:r>
      <w:r>
        <w:rPr>
          <w:color w:val="168E5C"/>
        </w:rPr>
        <w:t>it</w:t>
      </w:r>
      <w:r>
        <w:t xml:space="preserve"> changes, so one year </w:t>
      </w:r>
      <w:r>
        <w:rPr>
          <w:color w:val="847D81"/>
        </w:rPr>
        <w:t>we</w:t>
      </w:r>
      <w:r>
        <w:t xml:space="preserve"> got to be in </w:t>
      </w:r>
      <w:r>
        <w:rPr>
          <w:color w:val="AE7AA1"/>
        </w:rPr>
        <w:t>the Press</w:t>
      </w:r>
      <w:r>
        <w:t xml:space="preserve">, but </w:t>
      </w:r>
      <w:r>
        <w:rPr>
          <w:color w:val="AE7AA1"/>
        </w:rPr>
        <w:t>they</w:t>
      </w:r>
      <w:r>
        <w:t xml:space="preserve"> have now stopped adult ads.</w:t>
      </w:r>
    </w:p>
    <w:p>
      <w:r>
        <w:t>Completely.</w:t>
      </w:r>
    </w:p>
    <w:p>
      <w:r>
        <w:t xml:space="preserve">So now </w:t>
      </w:r>
      <w:r>
        <w:rPr>
          <w:color w:val="847D81"/>
        </w:rPr>
        <w:t>we'll</w:t>
      </w:r>
      <w:r>
        <w:t xml:space="preserve"> be in the Voice for a while. </w:t>
      </w:r>
      <w:r>
        <w:rPr>
          <w:color w:val="847D81"/>
        </w:rPr>
        <w:t>We</w:t>
      </w:r>
      <w:r>
        <w:t xml:space="preserve">'re moving more towards </w:t>
      </w:r>
      <w:r>
        <w:rPr>
          <w:color w:val="FEB8C8"/>
        </w:rPr>
        <w:t>the Internet</w:t>
      </w:r>
      <w:r>
        <w:t xml:space="preserve"> at this point, because </w:t>
      </w:r>
      <w:r>
        <w:rPr>
          <w:color w:val="FEB8C8"/>
        </w:rPr>
        <w:t>the Internet</w:t>
      </w:r>
      <w:r>
        <w:t xml:space="preserve"> is a much easier, safer way for a person to look at </w:t>
      </w:r>
      <w:r>
        <w:rPr>
          <w:color w:val="233809"/>
        </w:rPr>
        <w:t>sensitive material</w:t>
      </w:r>
      <w:r>
        <w:t xml:space="preserve"> and not get caught with </w:t>
      </w:r>
      <w:r>
        <w:rPr>
          <w:color w:val="233809"/>
        </w:rPr>
        <w:t>it</w:t>
      </w:r>
      <w:r>
        <w:t>.</w:t>
      </w:r>
    </w:p>
    <w:p>
      <w:r>
        <w:t xml:space="preserve">Hiring </w:t>
      </w:r>
      <w:r>
        <w:rPr>
          <w:color w:val="932C70"/>
        </w:rPr>
        <w:t>employees</w:t>
      </w:r>
    </w:p>
    <w:p>
      <w:r>
        <w:t xml:space="preserve">Personality test questions given to </w:t>
      </w:r>
      <w:r>
        <w:rPr>
          <w:color w:val="42083B"/>
        </w:rPr>
        <w:t>prospective mistresses</w:t>
      </w:r>
      <w:r>
        <w:t>.</w:t>
      </w:r>
    </w:p>
    <w:p>
      <w:r>
        <w:t xml:space="preserve">Pursuant to </w:t>
      </w:r>
      <w:r>
        <w:rPr>
          <w:color w:val="82785D"/>
        </w:rPr>
        <w:t>your</w:t>
      </w:r>
      <w:r>
        <w:t xml:space="preserve"> business question: </w:t>
      </w:r>
      <w:r>
        <w:rPr>
          <w:color w:val="847D81"/>
        </w:rPr>
        <w:t>we</w:t>
      </w:r>
      <w:r>
        <w:t xml:space="preserve"> only hire </w:t>
      </w:r>
      <w:r>
        <w:rPr>
          <w:color w:val="932C70"/>
        </w:rPr>
        <w:t>nice people</w:t>
      </w:r>
      <w:r>
        <w:t xml:space="preserve">. </w:t>
      </w:r>
      <w:r>
        <w:rPr>
          <w:color w:val="61FC03"/>
        </w:rPr>
        <w:t>I</w:t>
      </w:r>
      <w:r>
        <w:t xml:space="preserve"> don't care if a girl is absolutely exquisite looking --</w:t>
      </w:r>
    </w:p>
    <w:p>
      <w:r>
        <w:rPr>
          <w:color w:val="023087"/>
        </w:rPr>
        <w:t>My</w:t>
      </w:r>
      <w:r>
        <w:rPr>
          <w:color w:val="61FC03"/>
        </w:rPr>
        <w:t xml:space="preserve"> husband</w:t>
      </w:r>
      <w:r>
        <w:t xml:space="preserve"> has met </w:t>
      </w:r>
      <w:r>
        <w:rPr>
          <w:color w:val="B7DAD2"/>
        </w:rPr>
        <w:t>beautiful, beautiful girls</w:t>
      </w:r>
      <w:r>
        <w:t xml:space="preserve"> --</w:t>
      </w:r>
    </w:p>
    <w:p>
      <w:r>
        <w:t xml:space="preserve">-- </w:t>
      </w:r>
      <w:r>
        <w:rPr>
          <w:color w:val="B7DAD2"/>
        </w:rPr>
        <w:t>beautiful girls</w:t>
      </w:r>
      <w:r>
        <w:t xml:space="preserve"> --</w:t>
      </w:r>
    </w:p>
    <w:p>
      <w:r>
        <w:t xml:space="preserve">-- and </w:t>
      </w:r>
      <w:r>
        <w:rPr>
          <w:color w:val="61FC03"/>
        </w:rPr>
        <w:t>he's</w:t>
      </w:r>
      <w:r>
        <w:t xml:space="preserve"> in the end, </w:t>
      </w:r>
      <w:r>
        <w:rPr>
          <w:color w:val="61FC03"/>
        </w:rPr>
        <w:t>he</w:t>
      </w:r>
      <w:r>
        <w:t xml:space="preserve"> would say, "Well, </w:t>
      </w:r>
      <w:r>
        <w:rPr>
          <w:color w:val="61FC03"/>
        </w:rPr>
        <w:t>I</w:t>
      </w:r>
      <w:r>
        <w:t xml:space="preserve"> won't hire </w:t>
      </w:r>
      <w:r>
        <w:rPr>
          <w:color w:val="B7DAD2"/>
        </w:rPr>
        <w:t>them</w:t>
      </w:r>
      <w:r>
        <w:t xml:space="preserve">." </w:t>
      </w:r>
      <w:r>
        <w:rPr>
          <w:color w:val="01190F"/>
        </w:rPr>
        <w:t>I'm</w:t>
      </w:r>
      <w:r>
        <w:t xml:space="preserve"> like, ‘Are </w:t>
      </w:r>
      <w:r>
        <w:rPr>
          <w:color w:val="61FC03"/>
        </w:rPr>
        <w:t>you</w:t>
      </w:r>
      <w:r>
        <w:t xml:space="preserve"> insane?</w:t>
      </w:r>
    </w:p>
    <w:p>
      <w:r>
        <w:rPr>
          <w:color w:val="61FC03"/>
        </w:rPr>
        <w:t>I</w:t>
      </w:r>
      <w:r>
        <w:t xml:space="preserve"> won't hire </w:t>
      </w:r>
      <w:r>
        <w:rPr>
          <w:color w:val="B7DAD2"/>
        </w:rPr>
        <w:t>them</w:t>
      </w:r>
      <w:r>
        <w:t xml:space="preserve">. </w:t>
      </w:r>
      <w:r>
        <w:rPr>
          <w:color w:val="61FC03"/>
        </w:rPr>
        <w:t>I</w:t>
      </w:r>
      <w:r>
        <w:t xml:space="preserve"> hire --</w:t>
      </w:r>
    </w:p>
    <w:p>
      <w:r>
        <w:t>Why not?</w:t>
      </w:r>
    </w:p>
    <w:p>
      <w:r>
        <w:t xml:space="preserve">Because </w:t>
      </w:r>
      <w:r>
        <w:rPr>
          <w:color w:val="61FC03"/>
        </w:rPr>
        <w:t>I</w:t>
      </w:r>
      <w:r>
        <w:t xml:space="preserve"> want someone who's going to treat </w:t>
      </w:r>
      <w:r>
        <w:rPr>
          <w:color w:val="2B1B04"/>
        </w:rPr>
        <w:t>people</w:t>
      </w:r>
      <w:r>
        <w:t xml:space="preserve"> nicely and well. </w:t>
      </w:r>
      <w:r>
        <w:rPr>
          <w:color w:val="847D81"/>
        </w:rPr>
        <w:t>We</w:t>
      </w:r>
      <w:r>
        <w:t xml:space="preserve"> have --</w:t>
      </w:r>
    </w:p>
    <w:p>
      <w:r>
        <w:t xml:space="preserve">How can </w:t>
      </w:r>
      <w:r>
        <w:rPr>
          <w:color w:val="61FC03"/>
        </w:rPr>
        <w:t>you</w:t>
      </w:r>
      <w:r>
        <w:t xml:space="preserve"> </w:t>
      </w:r>
      <w:r>
        <w:rPr>
          <w:color w:val="196956"/>
        </w:rPr>
        <w:t xml:space="preserve">tell whether </w:t>
      </w:r>
      <w:r>
        <w:rPr>
          <w:color w:val="8C41BB"/>
        </w:rPr>
        <w:t>they</w:t>
      </w:r>
      <w:r>
        <w:rPr>
          <w:color w:val="196956"/>
        </w:rPr>
        <w:t xml:space="preserve"> will or will not</w:t>
      </w:r>
      <w:r>
        <w:t xml:space="preserve">? Just by talking to </w:t>
      </w:r>
      <w:r>
        <w:rPr>
          <w:color w:val="B7DAD2"/>
        </w:rPr>
        <w:t>them</w:t>
      </w:r>
      <w:r>
        <w:t>?</w:t>
      </w:r>
    </w:p>
    <w:p>
      <w:r>
        <w:t xml:space="preserve">Having been a psychologist for a number of years gives </w:t>
      </w:r>
      <w:r>
        <w:rPr>
          <w:color w:val="61FC03"/>
        </w:rPr>
        <w:t>me</w:t>
      </w:r>
      <w:r>
        <w:t xml:space="preserve"> a leg up on </w:t>
      </w:r>
      <w:r>
        <w:rPr>
          <w:color w:val="196956"/>
        </w:rPr>
        <w:t>it</w:t>
      </w:r>
      <w:r>
        <w:t>.</w:t>
      </w:r>
    </w:p>
    <w:p>
      <w:r>
        <w:t xml:space="preserve">And </w:t>
      </w:r>
      <w:r>
        <w:rPr>
          <w:color w:val="61FC03"/>
        </w:rPr>
        <w:t>he's</w:t>
      </w:r>
      <w:r>
        <w:t xml:space="preserve"> been right. And </w:t>
      </w:r>
      <w:r>
        <w:rPr>
          <w:color w:val="01190F"/>
        </w:rPr>
        <w:t>I</w:t>
      </w:r>
      <w:r>
        <w:t xml:space="preserve"> have made </w:t>
      </w:r>
      <w:r>
        <w:rPr>
          <w:color w:val="61FC03"/>
        </w:rPr>
        <w:t>him</w:t>
      </w:r>
      <w:r>
        <w:t xml:space="preserve"> hire </w:t>
      </w:r>
      <w:r>
        <w:rPr>
          <w:color w:val="B7DAD2"/>
        </w:rPr>
        <w:t>these girls</w:t>
      </w:r>
      <w:r>
        <w:t xml:space="preserve">, and ultimately </w:t>
      </w:r>
      <w:r>
        <w:rPr>
          <w:color w:val="61FC03"/>
        </w:rPr>
        <w:t>he's</w:t>
      </w:r>
      <w:r>
        <w:t xml:space="preserve"> been right </w:t>
      </w:r>
      <w:r>
        <w:rPr>
          <w:color w:val="B7DAD2"/>
        </w:rPr>
        <w:t>They've</w:t>
      </w:r>
      <w:r>
        <w:t xml:space="preserve"> been complete </w:t>
      </w:r>
      <w:r>
        <w:rPr>
          <w:color w:val="B7DAD2"/>
        </w:rPr>
        <w:t>pain in the asses</w:t>
      </w:r>
      <w:r>
        <w:t>!</w:t>
      </w:r>
    </w:p>
    <w:p>
      <w:r>
        <w:rPr>
          <w:color w:val="61FC03"/>
        </w:rPr>
        <w:t>I</w:t>
      </w:r>
      <w:r>
        <w:t xml:space="preserve"> also have </w:t>
      </w:r>
      <w:r>
        <w:rPr>
          <w:color w:val="ECEDFE"/>
        </w:rPr>
        <w:t xml:space="preserve">a profile </w:t>
      </w:r>
      <w:r>
        <w:rPr>
          <w:color w:val="2B2D32"/>
        </w:rPr>
        <w:t>they</w:t>
      </w:r>
      <w:r>
        <w:rPr>
          <w:color w:val="ECEDFE"/>
        </w:rPr>
        <w:t xml:space="preserve"> fill out for </w:t>
      </w:r>
      <w:r>
        <w:rPr>
          <w:color w:val="94C661"/>
        </w:rPr>
        <w:t>me</w:t>
      </w:r>
      <w:r>
        <w:t xml:space="preserve">, </w:t>
      </w:r>
      <w:r>
        <w:rPr>
          <w:color w:val="ECEDFE"/>
        </w:rPr>
        <w:t xml:space="preserve">a mini-MMPI that </w:t>
      </w:r>
      <w:r>
        <w:rPr>
          <w:color w:val="94C661"/>
        </w:rPr>
        <w:t>I</w:t>
      </w:r>
      <w:r>
        <w:rPr>
          <w:color w:val="ECEDFE"/>
        </w:rPr>
        <w:t xml:space="preserve"> developed, so that </w:t>
      </w:r>
      <w:r>
        <w:rPr>
          <w:color w:val="94C661"/>
        </w:rPr>
        <w:t>I</w:t>
      </w:r>
      <w:r>
        <w:rPr>
          <w:color w:val="ECEDFE"/>
        </w:rPr>
        <w:t xml:space="preserve"> have an idea</w:t>
      </w:r>
      <w:r>
        <w:t xml:space="preserve"> -- </w:t>
      </w:r>
      <w:r>
        <w:rPr>
          <w:color w:val="F8907D"/>
        </w:rPr>
        <w:t>Rebecca</w:t>
      </w:r>
      <w:r>
        <w:rPr>
          <w:color w:val="847D81"/>
        </w:rPr>
        <w:t xml:space="preserve"> and </w:t>
      </w:r>
      <w:r>
        <w:rPr>
          <w:color w:val="895E6B"/>
        </w:rPr>
        <w:t>I</w:t>
      </w:r>
      <w:r>
        <w:t xml:space="preserve"> put </w:t>
      </w:r>
      <w:r>
        <w:rPr>
          <w:color w:val="ECEDFE"/>
        </w:rPr>
        <w:t>it</w:t>
      </w:r>
      <w:r>
        <w:t xml:space="preserve"> together</w:t>
      </w:r>
    </w:p>
    <w:p>
      <w:r>
        <w:rPr>
          <w:color w:val="01190F"/>
        </w:rPr>
        <w:t>I</w:t>
      </w:r>
      <w:r>
        <w:t xml:space="preserve"> don't know if </w:t>
      </w:r>
      <w:r>
        <w:rPr>
          <w:color w:val="82785D"/>
        </w:rPr>
        <w:t>you'd</w:t>
      </w:r>
      <w:r>
        <w:t xml:space="preserve"> like to see one.</w:t>
      </w:r>
    </w:p>
    <w:p>
      <w:r>
        <w:t>No, no, no. Just --</w:t>
      </w:r>
    </w:p>
    <w:p>
      <w:r>
        <w:rPr>
          <w:color w:val="01190F"/>
        </w:rPr>
        <w:t>I</w:t>
      </w:r>
      <w:r>
        <w:t xml:space="preserve"> could show </w:t>
      </w:r>
      <w:r>
        <w:rPr>
          <w:color w:val="82785D"/>
        </w:rPr>
        <w:t>you</w:t>
      </w:r>
      <w:r>
        <w:t>.</w:t>
      </w:r>
    </w:p>
    <w:p>
      <w:r>
        <w:t xml:space="preserve">So </w:t>
      </w:r>
      <w:r>
        <w:rPr>
          <w:color w:val="61FC03"/>
        </w:rPr>
        <w:t>I</w:t>
      </w:r>
      <w:r>
        <w:t xml:space="preserve"> have </w:t>
      </w:r>
      <w:r>
        <w:rPr>
          <w:color w:val="ECEDFE"/>
        </w:rPr>
        <w:t xml:space="preserve">a mini-MMPI that </w:t>
      </w:r>
      <w:r>
        <w:rPr>
          <w:color w:val="94C661"/>
        </w:rPr>
        <w:t>I</w:t>
      </w:r>
      <w:r>
        <w:t xml:space="preserve"> --</w:t>
      </w:r>
    </w:p>
    <w:p>
      <w:r>
        <w:t xml:space="preserve">Could </w:t>
      </w:r>
      <w:r>
        <w:rPr>
          <w:color w:val="82785D"/>
        </w:rPr>
        <w:t>I</w:t>
      </w:r>
      <w:r>
        <w:t xml:space="preserve"> have a sample, not necessarily one that's filled out, but just one that </w:t>
      </w:r>
      <w:r>
        <w:rPr>
          <w:color w:val="61FC03"/>
        </w:rPr>
        <w:t>you</w:t>
      </w:r>
      <w:r>
        <w:t xml:space="preserve"> --</w:t>
      </w:r>
    </w:p>
    <w:p>
      <w:r>
        <w:rPr>
          <w:color w:val="01190F"/>
        </w:rPr>
        <w:t>I'll</w:t>
      </w:r>
      <w:r>
        <w:t xml:space="preserve"> show </w:t>
      </w:r>
      <w:r>
        <w:rPr>
          <w:color w:val="82785D"/>
        </w:rPr>
        <w:t>you</w:t>
      </w:r>
      <w:r>
        <w:t>.</w:t>
      </w:r>
    </w:p>
    <w:p>
      <w:r>
        <w:rPr>
          <w:color w:val="788E95"/>
        </w:rPr>
        <w:t>The questions</w:t>
      </w:r>
      <w:r>
        <w:t xml:space="preserve"> are --</w:t>
      </w:r>
    </w:p>
    <w:p>
      <w:r>
        <w:t xml:space="preserve">Be careful. </w:t>
      </w:r>
      <w:r>
        <w:rPr>
          <w:color w:val="61FC03"/>
        </w:rPr>
        <w:t>He'll</w:t>
      </w:r>
      <w:r>
        <w:t xml:space="preserve"> make </w:t>
      </w:r>
      <w:r>
        <w:rPr>
          <w:color w:val="82785D"/>
        </w:rPr>
        <w:t>you</w:t>
      </w:r>
      <w:r>
        <w:t xml:space="preserve"> fill one out.</w:t>
      </w:r>
    </w:p>
    <w:p>
      <w:r>
        <w:rPr>
          <w:color w:val="61FC03"/>
        </w:rPr>
        <w:t>You'd</w:t>
      </w:r>
      <w:r>
        <w:t xml:space="preserve"> be scared. </w:t>
      </w:r>
      <w:r>
        <w:rPr>
          <w:color w:val="61FC03"/>
        </w:rPr>
        <w:t>You</w:t>
      </w:r>
      <w:r>
        <w:t xml:space="preserve"> wouldn't hire </w:t>
      </w:r>
      <w:r>
        <w:rPr>
          <w:color w:val="82785D"/>
        </w:rPr>
        <w:t>me</w:t>
      </w:r>
      <w:r>
        <w:t xml:space="preserve">. Is it only girls </w:t>
      </w:r>
      <w:r>
        <w:rPr>
          <w:color w:val="61FC03"/>
        </w:rPr>
        <w:t>you</w:t>
      </w:r>
      <w:r>
        <w:t xml:space="preserve"> hire?</w:t>
      </w:r>
    </w:p>
    <w:p>
      <w:r>
        <w:t>Yeah.</w:t>
      </w:r>
    </w:p>
    <w:p>
      <w:r>
        <w:t xml:space="preserve">What would a question like "the greatest woman in the world" reveal to </w:t>
      </w:r>
      <w:r>
        <w:rPr>
          <w:color w:val="61FC03"/>
        </w:rPr>
        <w:t>you</w:t>
      </w:r>
      <w:r>
        <w:t>?</w:t>
      </w:r>
    </w:p>
    <w:p>
      <w:r>
        <w:t xml:space="preserve">No question would reveal anything independently of </w:t>
      </w:r>
      <w:r>
        <w:rPr>
          <w:color w:val="FB6AB8"/>
        </w:rPr>
        <w:t>all the questions together</w:t>
      </w:r>
      <w:r>
        <w:t xml:space="preserve"> --</w:t>
      </w:r>
    </w:p>
    <w:p>
      <w:r>
        <w:t>Sure.</w:t>
      </w:r>
    </w:p>
    <w:p>
      <w:r>
        <w:t xml:space="preserve">-- but </w:t>
      </w:r>
      <w:r>
        <w:rPr>
          <w:color w:val="61FC03"/>
        </w:rPr>
        <w:t>I</w:t>
      </w:r>
      <w:r>
        <w:t xml:space="preserve"> have </w:t>
      </w:r>
      <w:r>
        <w:rPr>
          <w:color w:val="ECEDFE"/>
        </w:rPr>
        <w:t xml:space="preserve">a chart that </w:t>
      </w:r>
      <w:r>
        <w:rPr>
          <w:color w:val="94C661"/>
        </w:rPr>
        <w:t>I'll</w:t>
      </w:r>
      <w:r>
        <w:rPr>
          <w:color w:val="ECEDFE"/>
        </w:rPr>
        <w:t xml:space="preserve"> go through</w:t>
      </w:r>
      <w:r>
        <w:t xml:space="preserve">; </w:t>
      </w:r>
      <w:r>
        <w:rPr>
          <w:color w:val="ECEDFE"/>
        </w:rPr>
        <w:t>the MMPI</w:t>
      </w:r>
      <w:r>
        <w:t xml:space="preserve">. </w:t>
      </w:r>
      <w:r>
        <w:rPr>
          <w:color w:val="576094"/>
        </w:rPr>
        <w:t xml:space="preserve">The baseline data that </w:t>
      </w:r>
      <w:r>
        <w:rPr>
          <w:color w:val="DB1474"/>
        </w:rPr>
        <w:t>I</w:t>
      </w:r>
      <w:r>
        <w:rPr>
          <w:color w:val="576094"/>
        </w:rPr>
        <w:t xml:space="preserve"> use to</w:t>
      </w:r>
      <w:r>
        <w:t xml:space="preserve"> --</w:t>
      </w:r>
    </w:p>
    <w:p>
      <w:r>
        <w:t xml:space="preserve">How did </w:t>
      </w:r>
      <w:r>
        <w:rPr>
          <w:color w:val="61FC03"/>
        </w:rPr>
        <w:t>you</w:t>
      </w:r>
      <w:r>
        <w:t xml:space="preserve"> originate </w:t>
      </w:r>
      <w:r>
        <w:rPr>
          <w:color w:val="FB6AB8"/>
        </w:rPr>
        <w:t>these questions</w:t>
      </w:r>
      <w:r>
        <w:t>?</w:t>
      </w:r>
    </w:p>
    <w:p>
      <w:r>
        <w:t xml:space="preserve">Where did </w:t>
      </w:r>
      <w:r>
        <w:rPr>
          <w:color w:val="61FC03"/>
        </w:rPr>
        <w:t>I</w:t>
      </w:r>
      <w:r>
        <w:t xml:space="preserve"> make </w:t>
      </w:r>
      <w:r>
        <w:rPr>
          <w:color w:val="FB6AB8"/>
        </w:rPr>
        <w:t>them</w:t>
      </w:r>
      <w:r>
        <w:t xml:space="preserve">? You get </w:t>
      </w:r>
      <w:r>
        <w:rPr>
          <w:color w:val="576094"/>
        </w:rPr>
        <w:t>a baseline</w:t>
      </w:r>
      <w:r>
        <w:t xml:space="preserve"> from asking </w:t>
      </w:r>
      <w:r>
        <w:rPr>
          <w:color w:val="42083B"/>
        </w:rPr>
        <w:t>girls</w:t>
      </w:r>
      <w:r>
        <w:t xml:space="preserve"> and refining profiles --</w:t>
      </w:r>
    </w:p>
    <w:p>
      <w:r>
        <w:t xml:space="preserve">And </w:t>
      </w:r>
      <w:r>
        <w:rPr>
          <w:color w:val="ECEDFE"/>
        </w:rPr>
        <w:t>it's</w:t>
      </w:r>
      <w:r>
        <w:t xml:space="preserve"> </w:t>
      </w:r>
      <w:r>
        <w:rPr>
          <w:color w:val="ECEDFE"/>
        </w:rPr>
        <w:t xml:space="preserve">an amalgamation of </w:t>
      </w:r>
      <w:r>
        <w:rPr>
          <w:color w:val="8489AE"/>
        </w:rPr>
        <w:t>questions</w:t>
      </w:r>
      <w:r>
        <w:t>.</w:t>
      </w:r>
    </w:p>
    <w:p>
      <w:r>
        <w:t xml:space="preserve">Of </w:t>
      </w:r>
      <w:r>
        <w:rPr>
          <w:color w:val="788E95"/>
        </w:rPr>
        <w:t>many, many questions</w:t>
      </w:r>
      <w:r>
        <w:t xml:space="preserve"> --</w:t>
      </w:r>
    </w:p>
    <w:p>
      <w:r>
        <w:t xml:space="preserve">What's </w:t>
      </w:r>
      <w:r>
        <w:rPr>
          <w:color w:val="860E04"/>
        </w:rPr>
        <w:t>your</w:t>
      </w:r>
      <w:r>
        <w:rPr>
          <w:color w:val="FBC206"/>
        </w:rPr>
        <w:t xml:space="preserve"> favorite question</w:t>
      </w:r>
      <w:r>
        <w:t xml:space="preserve">? </w:t>
      </w:r>
      <w:r>
        <w:rPr>
          <w:color w:val="01190F"/>
        </w:rPr>
        <w:t>I</w:t>
      </w:r>
      <w:r>
        <w:t xml:space="preserve"> don't know, </w:t>
      </w:r>
      <w:r>
        <w:rPr>
          <w:color w:val="FBC206"/>
        </w:rPr>
        <w:t xml:space="preserve">the </w:t>
      </w:r>
      <w:r>
        <w:rPr>
          <w:color w:val="6EAB9B"/>
        </w:rPr>
        <w:t>O.J. Simpson</w:t>
      </w:r>
      <w:r>
        <w:t xml:space="preserve"> ….</w:t>
      </w:r>
    </w:p>
    <w:p>
      <w:r>
        <w:t xml:space="preserve">Yeah, </w:t>
      </w:r>
      <w:r>
        <w:rPr>
          <w:color w:val="82785D"/>
        </w:rPr>
        <w:t>I</w:t>
      </w:r>
      <w:r>
        <w:t xml:space="preserve"> see </w:t>
      </w:r>
      <w:r>
        <w:rPr>
          <w:color w:val="F2CDFE"/>
        </w:rPr>
        <w:t>O.J. Simpson</w:t>
      </w:r>
      <w:r>
        <w:t xml:space="preserve">. What would </w:t>
      </w:r>
      <w:r>
        <w:rPr>
          <w:color w:val="FBC206"/>
        </w:rPr>
        <w:t>that</w:t>
      </w:r>
      <w:r>
        <w:t xml:space="preserve"> be an indicator of?</w:t>
      </w:r>
    </w:p>
    <w:p>
      <w:r>
        <w:rPr>
          <w:color w:val="61FC03"/>
        </w:rPr>
        <w:t>I'm</w:t>
      </w:r>
      <w:r>
        <w:t xml:space="preserve"> not sure which one </w:t>
      </w:r>
      <w:r>
        <w:rPr>
          <w:color w:val="01190F"/>
        </w:rPr>
        <w:t>you</w:t>
      </w:r>
      <w:r>
        <w:t xml:space="preserve"> gave </w:t>
      </w:r>
      <w:r>
        <w:rPr>
          <w:color w:val="82785D"/>
        </w:rPr>
        <w:t>him</w:t>
      </w:r>
      <w:r>
        <w:t>, but there's a brief, brief, brief IQ test there. Very brief.</w:t>
      </w:r>
    </w:p>
    <w:p>
      <w:r>
        <w:t xml:space="preserve">Do </w:t>
      </w:r>
      <w:r>
        <w:rPr>
          <w:color w:val="61FC03"/>
        </w:rPr>
        <w:t>you</w:t>
      </w:r>
      <w:r>
        <w:t xml:space="preserve"> ask for </w:t>
      </w:r>
      <w:r>
        <w:rPr>
          <w:color w:val="645341"/>
        </w:rPr>
        <w:t>references</w:t>
      </w:r>
      <w:r>
        <w:t>?</w:t>
      </w:r>
    </w:p>
    <w:p>
      <w:r>
        <w:t xml:space="preserve">No, because </w:t>
      </w:r>
      <w:r>
        <w:rPr>
          <w:color w:val="61FC03"/>
        </w:rPr>
        <w:t>I</w:t>
      </w:r>
      <w:r>
        <w:t xml:space="preserve"> really can't call and tell </w:t>
      </w:r>
      <w:r>
        <w:rPr>
          <w:color w:val="645341"/>
        </w:rPr>
        <w:t>them</w:t>
      </w:r>
      <w:r>
        <w:t xml:space="preserve"> </w:t>
      </w:r>
      <w:r>
        <w:rPr>
          <w:color w:val="61FC03"/>
        </w:rPr>
        <w:t>I'm</w:t>
      </w:r>
      <w:r>
        <w:t xml:space="preserve"> yeah, so-and-so's applying </w:t>
      </w:r>
      <w:r>
        <w:rPr>
          <w:color w:val="00587F"/>
        </w:rPr>
        <w:t>here</w:t>
      </w:r>
      <w:r>
        <w:t xml:space="preserve"> for a position.</w:t>
      </w:r>
    </w:p>
    <w:p>
      <w:r>
        <w:rPr>
          <w:b/>
        </w:rPr>
        <w:t>Document number 56</w:t>
      </w:r>
    </w:p>
    <w:p>
      <w:r>
        <w:rPr>
          <w:b/>
        </w:rPr>
        <w:t>Document identifier: GUM_interview_herrick</w:t>
      </w:r>
    </w:p>
    <w:p>
      <w:r>
        <w:rPr>
          <w:color w:val="310106"/>
        </w:rPr>
        <w:t>Jack Herrick</w:t>
      </w:r>
      <w:r>
        <w:rPr>
          <w:color w:val="04640D"/>
        </w:rPr>
        <w:t xml:space="preserve">, </w:t>
      </w:r>
      <w:r>
        <w:rPr>
          <w:color w:val="FEFB0A"/>
        </w:rPr>
        <w:t>wikiHow</w:t>
      </w:r>
      <w:r>
        <w:rPr>
          <w:color w:val="310106"/>
        </w:rPr>
        <w:t xml:space="preserve"> founder</w:t>
      </w:r>
      <w:r>
        <w:rPr>
          <w:color w:val="04640D"/>
        </w:rPr>
        <w:t xml:space="preserve"> interviewed by </w:t>
      </w:r>
      <w:r>
        <w:rPr>
          <w:color w:val="FB5514"/>
        </w:rPr>
        <w:t>Wikinews</w:t>
      </w:r>
      <w:r>
        <w:t xml:space="preserve"> </w:t>
      </w:r>
      <w:r>
        <w:rPr>
          <w:color w:val="E115C0"/>
        </w:rPr>
        <w:t>Saturday</w:t>
      </w:r>
      <w:r>
        <w:t xml:space="preserve">, </w:t>
      </w:r>
      <w:r>
        <w:rPr>
          <w:color w:val="E115C0"/>
        </w:rPr>
        <w:t>January 31, 2009</w:t>
      </w:r>
    </w:p>
    <w:p>
      <w:r>
        <w:rPr>
          <w:color w:val="00587F"/>
        </w:rPr>
        <w:t xml:space="preserve">Herrick at RecentChangesCamp </w:t>
      </w:r>
      <w:r>
        <w:rPr>
          <w:color w:val="0BC582"/>
        </w:rPr>
        <w:t>2008</w:t>
      </w:r>
      <w:r>
        <w:t xml:space="preserve"> Image: ShakataGaNai.</w:t>
      </w:r>
    </w:p>
    <w:p>
      <w:r>
        <w:rPr>
          <w:color w:val="FEB8C8"/>
        </w:rPr>
        <w:t>wikiHow</w:t>
      </w:r>
      <w:r>
        <w:t xml:space="preserve"> is </w:t>
      </w:r>
      <w:r>
        <w:rPr>
          <w:color w:val="FEB8C8"/>
        </w:rPr>
        <w:t xml:space="preserve">a wiki-based site which aims to "build </w:t>
      </w:r>
      <w:r>
        <w:rPr>
          <w:color w:val="9E8317"/>
        </w:rPr>
        <w:t>the world's</w:t>
      </w:r>
      <w:r>
        <w:rPr>
          <w:color w:val="01190F"/>
        </w:rPr>
        <w:t xml:space="preserve"> largest, highest quality how-to manual</w:t>
      </w:r>
      <w:r>
        <w:rPr>
          <w:color w:val="FEB8C8"/>
        </w:rPr>
        <w:t>."</w:t>
      </w:r>
      <w:r>
        <w:t xml:space="preserve"> </w:t>
      </w:r>
      <w:r>
        <w:rPr>
          <w:color w:val="FEB8C8"/>
        </w:rPr>
        <w:t>It</w:t>
      </w:r>
      <w:r>
        <w:t xml:space="preserve"> recently published </w:t>
      </w:r>
      <w:r>
        <w:rPr>
          <w:color w:val="FEB8C8"/>
        </w:rPr>
        <w:t>its</w:t>
      </w:r>
      <w:r>
        <w:t xml:space="preserve"> 50,000th article, and to discuss what </w:t>
      </w:r>
      <w:r>
        <w:rPr>
          <w:color w:val="FEB8C8"/>
        </w:rPr>
        <w:t>the site</w:t>
      </w:r>
      <w:r>
        <w:t xml:space="preserve"> has achieved since </w:t>
      </w:r>
      <w:r>
        <w:rPr>
          <w:color w:val="FEB8C8"/>
        </w:rPr>
        <w:t>its</w:t>
      </w:r>
      <w:r>
        <w:t xml:space="preserve"> creation, </w:t>
      </w:r>
      <w:r>
        <w:rPr>
          <w:color w:val="847D81"/>
        </w:rPr>
        <w:t>Wikinews</w:t>
      </w:r>
      <w:r>
        <w:t xml:space="preserve"> interviewed </w:t>
      </w:r>
      <w:r>
        <w:rPr>
          <w:color w:val="58018B"/>
        </w:rPr>
        <w:t>the site's</w:t>
      </w:r>
      <w:r>
        <w:rPr>
          <w:color w:val="00587F"/>
        </w:rPr>
        <w:t xml:space="preserve"> founder</w:t>
      </w:r>
      <w:r>
        <w:t xml:space="preserve">, </w:t>
      </w:r>
      <w:r>
        <w:rPr>
          <w:color w:val="00587F"/>
        </w:rPr>
        <w:t>Jack Herrick</w:t>
      </w:r>
      <w:r>
        <w:t>.</w:t>
      </w:r>
    </w:p>
    <w:p>
      <w:r>
        <w:t xml:space="preserve">In </w:t>
      </w:r>
      <w:r>
        <w:rPr>
          <w:color w:val="04640D"/>
        </w:rPr>
        <w:t>the interview</w:t>
      </w:r>
      <w:r>
        <w:t xml:space="preserve">, </w:t>
      </w:r>
      <w:r>
        <w:rPr>
          <w:color w:val="00587F"/>
        </w:rPr>
        <w:t>Herrick</w:t>
      </w:r>
      <w:r>
        <w:t xml:space="preserve"> explains what </w:t>
      </w:r>
      <w:r>
        <w:rPr>
          <w:color w:val="FEB8C8"/>
        </w:rPr>
        <w:t>wikiHow</w:t>
      </w:r>
      <w:r>
        <w:t xml:space="preserve"> is, why </w:t>
      </w:r>
      <w:r>
        <w:rPr>
          <w:color w:val="00587F"/>
        </w:rPr>
        <w:t>he</w:t>
      </w:r>
      <w:r>
        <w:t xml:space="preserve"> decided to create </w:t>
      </w:r>
      <w:r>
        <w:rPr>
          <w:color w:val="FEB8C8"/>
        </w:rPr>
        <w:t>it</w:t>
      </w:r>
      <w:r>
        <w:t xml:space="preserve">, how </w:t>
      </w:r>
      <w:r>
        <w:rPr>
          <w:color w:val="00587F"/>
        </w:rPr>
        <w:t>he</w:t>
      </w:r>
      <w:r>
        <w:t xml:space="preserve"> grew </w:t>
      </w:r>
      <w:r>
        <w:rPr>
          <w:color w:val="FEB8C8"/>
        </w:rPr>
        <w:t>it</w:t>
      </w:r>
      <w:r>
        <w:t xml:space="preserve"> in size, and why </w:t>
      </w:r>
      <w:r>
        <w:rPr>
          <w:color w:val="00587F"/>
        </w:rPr>
        <w:t>he</w:t>
      </w:r>
      <w:r>
        <w:t xml:space="preserve"> chose to use </w:t>
      </w:r>
      <w:r>
        <w:rPr>
          <w:color w:val="B70639"/>
        </w:rPr>
        <w:t xml:space="preserve">a </w:t>
      </w:r>
      <w:r>
        <w:rPr>
          <w:color w:val="703B01"/>
        </w:rPr>
        <w:t>Creative Commons</w:t>
      </w:r>
      <w:r>
        <w:rPr>
          <w:color w:val="B70639"/>
        </w:rPr>
        <w:t xml:space="preserve"> license</w:t>
      </w:r>
      <w:r>
        <w:t xml:space="preserve"> (HyperLink) for </w:t>
      </w:r>
      <w:r>
        <w:rPr>
          <w:color w:val="F7F1DF"/>
        </w:rPr>
        <w:t>his</w:t>
      </w:r>
      <w:r>
        <w:rPr>
          <w:color w:val="FEB8C8"/>
        </w:rPr>
        <w:t xml:space="preserve"> site</w:t>
      </w:r>
      <w:r>
        <w:t xml:space="preserve">. Read below for more of </w:t>
      </w:r>
      <w:r>
        <w:rPr>
          <w:color w:val="04640D"/>
        </w:rPr>
        <w:t>the interview</w:t>
      </w:r>
      <w:r>
        <w:t xml:space="preserve"> in full.</w:t>
      </w:r>
    </w:p>
    <w:p>
      <w:r>
        <w:rPr>
          <w:color w:val="04640D"/>
        </w:rPr>
        <w:t>Interview</w:t>
      </w:r>
    </w:p>
    <w:p>
      <w:r>
        <w:t xml:space="preserve">For our readers who are unaware of </w:t>
      </w:r>
      <w:r>
        <w:rPr>
          <w:color w:val="F7F1DF"/>
        </w:rPr>
        <w:t>your</w:t>
      </w:r>
      <w:r>
        <w:rPr>
          <w:color w:val="FEB8C8"/>
        </w:rPr>
        <w:t xml:space="preserve"> site</w:t>
      </w:r>
      <w:r>
        <w:t xml:space="preserve">, could </w:t>
      </w:r>
      <w:r>
        <w:rPr>
          <w:color w:val="00587F"/>
        </w:rPr>
        <w:t>you</w:t>
      </w:r>
      <w:r>
        <w:t xml:space="preserve"> briefly explain what </w:t>
      </w:r>
      <w:r>
        <w:rPr>
          <w:color w:val="FEB8C8"/>
        </w:rPr>
        <w:t>wikiHow</w:t>
      </w:r>
      <w:r>
        <w:t xml:space="preserve"> is?</w:t>
      </w:r>
    </w:p>
    <w:p>
      <w:r>
        <w:t xml:space="preserve">Sure. </w:t>
      </w:r>
      <w:r>
        <w:rPr>
          <w:color w:val="FEB8C8"/>
        </w:rPr>
        <w:t>wikiHow</w:t>
      </w:r>
      <w:r>
        <w:t xml:space="preserve"> is </w:t>
      </w:r>
      <w:r>
        <w:rPr>
          <w:color w:val="FEB8C8"/>
        </w:rPr>
        <w:t xml:space="preserve">a collaborative effort </w:t>
      </w:r>
      <w:r>
        <w:rPr>
          <w:color w:val="118B8A"/>
        </w:rPr>
        <w:t xml:space="preserve">to build </w:t>
      </w:r>
      <w:r>
        <w:rPr>
          <w:color w:val="4AFEFA"/>
        </w:rPr>
        <w:t>the world's</w:t>
      </w:r>
      <w:r>
        <w:rPr>
          <w:color w:val="FCB164"/>
        </w:rPr>
        <w:t xml:space="preserve"> largest, highest quality how-to manual</w:t>
      </w:r>
      <w:r>
        <w:t xml:space="preserve">. </w:t>
      </w:r>
      <w:r>
        <w:rPr>
          <w:color w:val="796EE6"/>
        </w:rPr>
        <w:t>Our</w:t>
      </w:r>
      <w:r>
        <w:rPr>
          <w:color w:val="000D2C"/>
        </w:rPr>
        <w:t xml:space="preserve"> long term goal</w:t>
      </w:r>
      <w:r>
        <w:t xml:space="preserve"> is to produce </w:t>
      </w:r>
      <w:r>
        <w:rPr>
          <w:color w:val="53495F"/>
        </w:rPr>
        <w:t>practical instructions on almost every topic in every language</w:t>
      </w:r>
      <w:r>
        <w:t xml:space="preserve">. </w:t>
      </w:r>
      <w:r>
        <w:rPr>
          <w:color w:val="F95475"/>
        </w:rPr>
        <w:t>We</w:t>
      </w:r>
      <w:r>
        <w:t xml:space="preserve">'re quite far from </w:t>
      </w:r>
      <w:r>
        <w:rPr>
          <w:color w:val="796EE6"/>
        </w:rPr>
        <w:t>our</w:t>
      </w:r>
      <w:r>
        <w:rPr>
          <w:color w:val="000D2C"/>
        </w:rPr>
        <w:t xml:space="preserve"> goals</w:t>
      </w:r>
      <w:r>
        <w:t xml:space="preserve"> currently, but </w:t>
      </w:r>
      <w:r>
        <w:rPr>
          <w:color w:val="F95475"/>
        </w:rPr>
        <w:t>we</w:t>
      </w:r>
      <w:r>
        <w:t xml:space="preserve"> take comfort in the fact that every month </w:t>
      </w:r>
      <w:r>
        <w:rPr>
          <w:color w:val="FEB8C8"/>
        </w:rPr>
        <w:t>wikiHow</w:t>
      </w:r>
      <w:r>
        <w:t xml:space="preserve"> gets noticeably better and larger </w:t>
      </w:r>
      <w:r>
        <w:rPr>
          <w:color w:val="F95475"/>
        </w:rPr>
        <w:t>We</w:t>
      </w:r>
      <w:r>
        <w:t xml:space="preserve"> currently have just under 50000 articles and over 1000 featured articles. </w:t>
      </w:r>
      <w:r>
        <w:rPr>
          <w:color w:val="61FC03"/>
        </w:rPr>
        <w:t xml:space="preserve">We hope that in time, </w:t>
      </w:r>
      <w:r>
        <w:rPr>
          <w:color w:val="5D9608"/>
        </w:rPr>
        <w:t>we</w:t>
      </w:r>
      <w:r>
        <w:rPr>
          <w:color w:val="61FC03"/>
        </w:rPr>
        <w:t xml:space="preserve"> will have </w:t>
      </w:r>
      <w:r>
        <w:rPr>
          <w:color w:val="DE98FD"/>
        </w:rPr>
        <w:t>millions of articles</w:t>
      </w:r>
      <w:r>
        <w:rPr>
          <w:color w:val="61FC03"/>
        </w:rPr>
        <w:t xml:space="preserve"> with many of </w:t>
      </w:r>
      <w:r>
        <w:rPr>
          <w:color w:val="DE98FD"/>
        </w:rPr>
        <w:t>them</w:t>
      </w:r>
      <w:r>
        <w:rPr>
          <w:color w:val="61FC03"/>
        </w:rPr>
        <w:t xml:space="preserve"> having featured status.</w:t>
      </w:r>
      <w:r>
        <w:t xml:space="preserve"> </w:t>
      </w:r>
      <w:r>
        <w:rPr>
          <w:color w:val="61FC03"/>
        </w:rPr>
        <w:t>That</w:t>
      </w:r>
      <w:r>
        <w:t xml:space="preserve"> said, </w:t>
      </w:r>
      <w:r>
        <w:rPr>
          <w:color w:val="F95475"/>
        </w:rPr>
        <w:t>we</w:t>
      </w:r>
      <w:r>
        <w:t xml:space="preserve"> are realistic enough to realize that </w:t>
      </w:r>
      <w:r>
        <w:rPr>
          <w:color w:val="000D2C"/>
        </w:rPr>
        <w:t>this goal</w:t>
      </w:r>
      <w:r>
        <w:t xml:space="preserve"> will take decades to achieve. However, in terms of readership, </w:t>
      </w:r>
      <w:r>
        <w:rPr>
          <w:color w:val="F95475"/>
        </w:rPr>
        <w:t>we</w:t>
      </w:r>
      <w:r>
        <w:t xml:space="preserve"> are probably </w:t>
      </w:r>
      <w:r>
        <w:rPr>
          <w:color w:val="FEB8C8"/>
        </w:rPr>
        <w:t xml:space="preserve">the most popular single subject wiki after </w:t>
      </w:r>
      <w:r>
        <w:rPr>
          <w:color w:val="98A088"/>
        </w:rPr>
        <w:t>Wikipedia</w:t>
      </w:r>
      <w:r>
        <w:t xml:space="preserve">. </w:t>
      </w:r>
      <w:r>
        <w:rPr>
          <w:color w:val="F95475"/>
        </w:rPr>
        <w:t>We</w:t>
      </w:r>
      <w:r>
        <w:t xml:space="preserve"> get over 14 million unique visitors per month (</w:t>
      </w:r>
      <w:r>
        <w:rPr>
          <w:color w:val="4F584E"/>
        </w:rPr>
        <w:t>source</w:t>
      </w:r>
      <w:r>
        <w:t xml:space="preserve">: </w:t>
      </w:r>
      <w:r>
        <w:rPr>
          <w:color w:val="248AD0"/>
        </w:rPr>
        <w:t>Google</w:t>
      </w:r>
      <w:r>
        <w:rPr>
          <w:color w:val="4F584E"/>
        </w:rPr>
        <w:t xml:space="preserve"> Analytics</w:t>
      </w:r>
      <w:r>
        <w:t xml:space="preserve">), which makes </w:t>
      </w:r>
      <w:r>
        <w:rPr>
          <w:color w:val="FEB8C8"/>
        </w:rPr>
        <w:t>us</w:t>
      </w:r>
      <w:r>
        <w:t xml:space="preserve"> </w:t>
      </w:r>
      <w:r>
        <w:rPr>
          <w:color w:val="FEB8C8"/>
        </w:rPr>
        <w:t>the 135th most popular site</w:t>
      </w:r>
      <w:r>
        <w:t xml:space="preserve"> according to Quantcast. [Note: </w:t>
      </w:r>
      <w:r>
        <w:rPr>
          <w:color w:val="04640D"/>
        </w:rPr>
        <w:t>The interview</w:t>
      </w:r>
      <w:r>
        <w:t xml:space="preserve"> took place just before the 50000 milestone was met]</w:t>
      </w:r>
    </w:p>
    <w:p>
      <w:r>
        <w:t xml:space="preserve">Like </w:t>
      </w:r>
      <w:r>
        <w:rPr>
          <w:color w:val="5C5300"/>
        </w:rPr>
        <w:t>Wikipedia</w:t>
      </w:r>
      <w:r>
        <w:t xml:space="preserve">, </w:t>
      </w:r>
      <w:r>
        <w:rPr>
          <w:color w:val="FEB8C8"/>
        </w:rPr>
        <w:t>wikiHow</w:t>
      </w:r>
      <w:r>
        <w:t xml:space="preserve"> is </w:t>
      </w:r>
      <w:r>
        <w:rPr>
          <w:color w:val="FEB8C8"/>
        </w:rPr>
        <w:t>a wiki that runs on Mediawiki software</w:t>
      </w:r>
      <w:r>
        <w:t xml:space="preserve">. </w:t>
      </w:r>
      <w:r>
        <w:rPr>
          <w:color w:val="9F6551"/>
        </w:rPr>
        <w:t>Our</w:t>
      </w:r>
      <w:r>
        <w:rPr>
          <w:color w:val="BCFEC6"/>
        </w:rPr>
        <w:t xml:space="preserve"> community</w:t>
      </w:r>
      <w:r>
        <w:rPr>
          <w:color w:val="932C70"/>
        </w:rPr>
        <w:t xml:space="preserve"> is full of </w:t>
      </w:r>
      <w:r>
        <w:rPr>
          <w:color w:val="2B1B04"/>
        </w:rPr>
        <w:t xml:space="preserve">volunteers from all over </w:t>
      </w:r>
      <w:r>
        <w:rPr>
          <w:color w:val="B5AFC4"/>
        </w:rPr>
        <w:t>the world</w:t>
      </w:r>
      <w:r>
        <w:rPr>
          <w:color w:val="932C70"/>
        </w:rPr>
        <w:t>.</w:t>
      </w:r>
      <w:r>
        <w:t xml:space="preserve"> </w:t>
      </w:r>
      <w:r>
        <w:rPr>
          <w:color w:val="932C70"/>
        </w:rPr>
        <w:t>That</w:t>
      </w:r>
      <w:r>
        <w:t xml:space="preserve"> said, </w:t>
      </w:r>
      <w:r>
        <w:rPr>
          <w:color w:val="F95475"/>
        </w:rPr>
        <w:t>we</w:t>
      </w:r>
      <w:r>
        <w:t xml:space="preserve"> are quite different from </w:t>
      </w:r>
      <w:r>
        <w:rPr>
          <w:color w:val="5C5300"/>
        </w:rPr>
        <w:t>Wikipedia</w:t>
      </w:r>
      <w:r>
        <w:t xml:space="preserve"> in several respects:</w:t>
      </w:r>
    </w:p>
    <w:p>
      <w:r>
        <w:rPr>
          <w:color w:val="F95475"/>
        </w:rPr>
        <w:t>We</w:t>
      </w:r>
      <w:r>
        <w:t xml:space="preserve"> are much smaller. The </w:t>
      </w:r>
      <w:r>
        <w:rPr>
          <w:color w:val="D4C67A"/>
        </w:rPr>
        <w:t>English</w:t>
      </w:r>
      <w:r>
        <w:t xml:space="preserve"> wikiHow has only 60 admins, compared to the 1000 + on </w:t>
      </w:r>
      <w:r>
        <w:rPr>
          <w:color w:val="D4C67A"/>
        </w:rPr>
        <w:t>English</w:t>
      </w:r>
      <w:r>
        <w:t xml:space="preserve"> Wikipedia. As a result, </w:t>
      </w:r>
      <w:r>
        <w:rPr>
          <w:color w:val="FEB8C8"/>
        </w:rPr>
        <w:t>wikiHow</w:t>
      </w:r>
      <w:r>
        <w:t xml:space="preserve"> is still at the size that every editor eventually gets to know other editors.</w:t>
      </w:r>
    </w:p>
    <w:p>
      <w:r>
        <w:rPr>
          <w:color w:val="AE7AA1"/>
        </w:rPr>
        <w:t>We</w:t>
      </w:r>
      <w:r>
        <w:rPr>
          <w:color w:val="C2A393"/>
        </w:rPr>
        <w:t xml:space="preserve"> are run as </w:t>
      </w:r>
      <w:r>
        <w:rPr>
          <w:color w:val="AE7AA1"/>
        </w:rPr>
        <w:t>a Hybrid Organization</w:t>
      </w:r>
      <w:r>
        <w:rPr>
          <w:color w:val="C2A393"/>
        </w:rPr>
        <w:t xml:space="preserve"> - </w:t>
      </w:r>
      <w:r>
        <w:rPr>
          <w:color w:val="AE7AA1"/>
        </w:rPr>
        <w:t>a for-profit company focused on achieving a social good</w:t>
      </w:r>
      <w:r>
        <w:rPr>
          <w:color w:val="C2A393"/>
        </w:rPr>
        <w:t>.</w:t>
      </w:r>
      <w:r>
        <w:t xml:space="preserve"> </w:t>
      </w:r>
      <w:r>
        <w:rPr>
          <w:color w:val="C2A393"/>
        </w:rPr>
        <w:t>This</w:t>
      </w:r>
      <w:r>
        <w:t xml:space="preserve"> has several advantages and disadvantages when compared to the non-profit structure at </w:t>
      </w:r>
      <w:r>
        <w:rPr>
          <w:color w:val="0232FD"/>
        </w:rPr>
        <w:t>the Wikimedia Foundation</w:t>
      </w:r>
      <w:r>
        <w:t xml:space="preserve">. </w:t>
      </w:r>
      <w:r>
        <w:rPr>
          <w:color w:val="F95475"/>
        </w:rPr>
        <w:t>We</w:t>
      </w:r>
      <w:r>
        <w:t xml:space="preserve"> show opt-out advertising to anonymous visitors rather than ask for donations. </w:t>
      </w:r>
      <w:r>
        <w:rPr>
          <w:color w:val="6A3A35"/>
        </w:rPr>
        <w:t>Our</w:t>
      </w:r>
      <w:r>
        <w:rPr>
          <w:color w:val="BA6801"/>
        </w:rPr>
        <w:t xml:space="preserve"> advertising revenue</w:t>
      </w:r>
      <w:r>
        <w:t xml:space="preserve"> funds </w:t>
      </w:r>
      <w:r>
        <w:rPr>
          <w:color w:val="168E5C"/>
        </w:rPr>
        <w:t>community</w:t>
      </w:r>
      <w:r>
        <w:t xml:space="preserve"> meetups and has even allowed </w:t>
      </w:r>
      <w:r>
        <w:rPr>
          <w:color w:val="F95475"/>
        </w:rPr>
        <w:t>us</w:t>
      </w:r>
      <w:r>
        <w:t xml:space="preserve"> to donate over $ 60,000 to charities such as </w:t>
      </w:r>
      <w:r>
        <w:rPr>
          <w:color w:val="0232FD"/>
        </w:rPr>
        <w:t>the Wikimedia Foundation</w:t>
      </w:r>
      <w:r>
        <w:t xml:space="preserve"> and </w:t>
      </w:r>
      <w:r>
        <w:rPr>
          <w:color w:val="16C0D0"/>
        </w:rPr>
        <w:t>Creative Commons</w:t>
      </w:r>
      <w:r>
        <w:t xml:space="preserve">. (http://www.wikihow.com/wikiHow:Contributions-to-Charity). In addition, </w:t>
      </w:r>
      <w:r>
        <w:rPr>
          <w:color w:val="F95475"/>
        </w:rPr>
        <w:t>we've</w:t>
      </w:r>
      <w:r>
        <w:t xml:space="preserve"> used </w:t>
      </w:r>
      <w:r>
        <w:rPr>
          <w:color w:val="6A3A35"/>
        </w:rPr>
        <w:t>our</w:t>
      </w:r>
      <w:r>
        <w:rPr>
          <w:color w:val="BA6801"/>
        </w:rPr>
        <w:t xml:space="preserve"> revenue</w:t>
      </w:r>
      <w:r>
        <w:t xml:space="preserve"> on things like buying carbon offsets to become carbon neutral. (http://www.wikihow.com/wikiHow:Carbon-Neutral)</w:t>
      </w:r>
    </w:p>
    <w:p>
      <w:r>
        <w:rPr>
          <w:color w:val="F95475"/>
        </w:rPr>
        <w:t>Our</w:t>
      </w:r>
      <w:r>
        <w:t xml:space="preserve"> </w:t>
      </w:r>
      <w:r>
        <w:rPr>
          <w:color w:val="168E5C"/>
        </w:rPr>
        <w:t>community</w:t>
      </w:r>
      <w:r>
        <w:t xml:space="preserve"> culture is focused on wikiLove and civility. As a result some folks believe </w:t>
      </w:r>
      <w:r>
        <w:rPr>
          <w:color w:val="FEB8C8"/>
        </w:rPr>
        <w:t>wikiHow</w:t>
      </w:r>
      <w:r>
        <w:t xml:space="preserve"> is a more humane and enjoyable place to work than other places online.</w:t>
      </w:r>
    </w:p>
    <w:p>
      <w:r>
        <w:t xml:space="preserve">Why did </w:t>
      </w:r>
      <w:r>
        <w:rPr>
          <w:color w:val="00587F"/>
        </w:rPr>
        <w:t>you</w:t>
      </w:r>
      <w:r>
        <w:t xml:space="preserve"> decide to create </w:t>
      </w:r>
      <w:r>
        <w:rPr>
          <w:color w:val="FEB8C8"/>
        </w:rPr>
        <w:t>wikiHow</w:t>
      </w:r>
      <w:r>
        <w:t>?</w:t>
      </w:r>
    </w:p>
    <w:p>
      <w:r>
        <w:rPr>
          <w:color w:val="00587F"/>
        </w:rPr>
        <w:t>I</w:t>
      </w:r>
      <w:r>
        <w:t xml:space="preserve"> think that providing </w:t>
      </w:r>
      <w:r>
        <w:rPr>
          <w:color w:val="C62100"/>
        </w:rPr>
        <w:t>people</w:t>
      </w:r>
      <w:r>
        <w:t xml:space="preserve"> with a practical education is one of the most empowering things you can offer a person. Imagine having </w:t>
      </w:r>
      <w:r>
        <w:rPr>
          <w:color w:val="53495F"/>
        </w:rPr>
        <w:t xml:space="preserve">detailed step-by-step instructions on how to do </w:t>
      </w:r>
      <w:r>
        <w:rPr>
          <w:color w:val="014347"/>
        </w:rPr>
        <w:t xml:space="preserve">any activity </w:t>
      </w:r>
      <w:r>
        <w:rPr>
          <w:color w:val="233809"/>
        </w:rPr>
        <w:t>you</w:t>
      </w:r>
      <w:r>
        <w:rPr>
          <w:color w:val="014347"/>
        </w:rPr>
        <w:t xml:space="preserve"> could imagine</w:t>
      </w:r>
      <w:r>
        <w:t xml:space="preserve">. How much more could </w:t>
      </w:r>
      <w:r>
        <w:rPr>
          <w:color w:val="C62100"/>
        </w:rPr>
        <w:t>you</w:t>
      </w:r>
      <w:r>
        <w:t xml:space="preserve"> accomplish as an individual if </w:t>
      </w:r>
      <w:r>
        <w:rPr>
          <w:color w:val="C62100"/>
        </w:rPr>
        <w:t>you</w:t>
      </w:r>
      <w:r>
        <w:t xml:space="preserve"> could learn </w:t>
      </w:r>
      <w:r>
        <w:rPr>
          <w:color w:val="42083B"/>
        </w:rPr>
        <w:t>any activity</w:t>
      </w:r>
      <w:r>
        <w:t xml:space="preserve">? </w:t>
      </w:r>
      <w:r>
        <w:rPr>
          <w:color w:val="00587F"/>
        </w:rPr>
        <w:t>I</w:t>
      </w:r>
      <w:r>
        <w:t xml:space="preserve"> think that building </w:t>
      </w:r>
      <w:r>
        <w:rPr>
          <w:color w:val="82785D"/>
        </w:rPr>
        <w:t>a universal how-to manual</w:t>
      </w:r>
      <w:r>
        <w:t xml:space="preserve"> would be a tremendous gift for </w:t>
      </w:r>
      <w:r>
        <w:rPr>
          <w:color w:val="023087"/>
        </w:rPr>
        <w:t>the world</w:t>
      </w:r>
      <w:r>
        <w:t xml:space="preserve">. Knowledge is power and </w:t>
      </w:r>
      <w:r>
        <w:rPr>
          <w:color w:val="FEB8C8"/>
        </w:rPr>
        <w:t>wikiHow</w:t>
      </w:r>
      <w:r>
        <w:t xml:space="preserve"> has the potential to make </w:t>
      </w:r>
      <w:r>
        <w:rPr>
          <w:color w:val="C62100"/>
        </w:rPr>
        <w:t>all of us</w:t>
      </w:r>
      <w:r>
        <w:t xml:space="preserve"> a bit more powerful.</w:t>
      </w:r>
    </w:p>
    <w:p>
      <w:r>
        <w:rPr>
          <w:color w:val="00587F"/>
        </w:rPr>
        <w:t>I've</w:t>
      </w:r>
      <w:r>
        <w:t xml:space="preserve"> been interested in building </w:t>
      </w:r>
      <w:r>
        <w:rPr>
          <w:color w:val="82785D"/>
        </w:rPr>
        <w:t>a comprehensive how-to manual</w:t>
      </w:r>
      <w:r>
        <w:t xml:space="preserve"> long before </w:t>
      </w:r>
      <w:r>
        <w:rPr>
          <w:color w:val="00587F"/>
        </w:rPr>
        <w:t>I</w:t>
      </w:r>
      <w:r>
        <w:t xml:space="preserve"> first envisioned </w:t>
      </w:r>
      <w:r>
        <w:rPr>
          <w:color w:val="FEB8C8"/>
        </w:rPr>
        <w:t>wikiHow</w:t>
      </w:r>
      <w:r>
        <w:t xml:space="preserve">. </w:t>
      </w:r>
      <w:r>
        <w:rPr>
          <w:color w:val="00587F"/>
        </w:rPr>
        <w:t>My</w:t>
      </w:r>
      <w:r>
        <w:t xml:space="preserve"> first attempt at building </w:t>
      </w:r>
      <w:r>
        <w:rPr>
          <w:color w:val="82785D"/>
        </w:rPr>
        <w:t>this resource</w:t>
      </w:r>
      <w:r>
        <w:t xml:space="preserve"> was </w:t>
      </w:r>
      <w:r>
        <w:rPr>
          <w:color w:val="B7DAD2"/>
        </w:rPr>
        <w:t xml:space="preserve">a website </w:t>
      </w:r>
      <w:r>
        <w:rPr>
          <w:color w:val="196956"/>
        </w:rPr>
        <w:t>I</w:t>
      </w:r>
      <w:r>
        <w:rPr>
          <w:color w:val="B7DAD2"/>
        </w:rPr>
        <w:t xml:space="preserve"> used to run called </w:t>
      </w:r>
      <w:r>
        <w:rPr>
          <w:color w:val="8C41BB"/>
        </w:rPr>
        <w:t>eHow</w:t>
      </w:r>
      <w:r>
        <w:t xml:space="preserve">. </w:t>
      </w:r>
      <w:r>
        <w:rPr>
          <w:color w:val="ECEDFE"/>
        </w:rPr>
        <w:t>eHow</w:t>
      </w:r>
      <w:r>
        <w:t xml:space="preserve"> was and continues to be </w:t>
      </w:r>
      <w:r>
        <w:rPr>
          <w:color w:val="ECEDFE"/>
        </w:rPr>
        <w:t xml:space="preserve">the largest and how to website in </w:t>
      </w:r>
      <w:r>
        <w:rPr>
          <w:color w:val="2B2D32"/>
        </w:rPr>
        <w:t>the world</w:t>
      </w:r>
      <w:r>
        <w:t xml:space="preserve">. </w:t>
      </w:r>
      <w:r>
        <w:rPr>
          <w:color w:val="ECEDFE"/>
        </w:rPr>
        <w:t>eHow</w:t>
      </w:r>
      <w:r>
        <w:t xml:space="preserve"> contains </w:t>
      </w:r>
      <w:r>
        <w:rPr>
          <w:color w:val="94C661"/>
        </w:rPr>
        <w:t>copyrighted content</w:t>
      </w:r>
      <w:r>
        <w:t xml:space="preserve"> run on proprietary software. When </w:t>
      </w:r>
      <w:r>
        <w:rPr>
          <w:color w:val="00587F"/>
        </w:rPr>
        <w:t>I</w:t>
      </w:r>
      <w:r>
        <w:t xml:space="preserve"> ran </w:t>
      </w:r>
      <w:r>
        <w:rPr>
          <w:color w:val="ECEDFE"/>
        </w:rPr>
        <w:t>eHow</w:t>
      </w:r>
      <w:r>
        <w:t xml:space="preserve">, </w:t>
      </w:r>
      <w:r>
        <w:rPr>
          <w:color w:val="F8907D"/>
        </w:rPr>
        <w:t>the content</w:t>
      </w:r>
      <w:r>
        <w:rPr>
          <w:color w:val="895E6B"/>
        </w:rPr>
        <w:t xml:space="preserve"> was professionally produced and edited</w:t>
      </w:r>
      <w:r>
        <w:t xml:space="preserve">. </w:t>
      </w:r>
      <w:r>
        <w:rPr>
          <w:color w:val="895E6B"/>
        </w:rPr>
        <w:t>This business model</w:t>
      </w:r>
      <w:r>
        <w:t xml:space="preserve"> worked for producing content on topics that appeal to advertisers in languages like </w:t>
      </w:r>
      <w:r>
        <w:rPr>
          <w:color w:val="D4C67A"/>
        </w:rPr>
        <w:t>English</w:t>
      </w:r>
      <w:r>
        <w:t xml:space="preserve"> that have large advertising markets. However, </w:t>
      </w:r>
      <w:r>
        <w:rPr>
          <w:color w:val="895E6B"/>
        </w:rPr>
        <w:t>paying people to write and edit articles</w:t>
      </w:r>
      <w:r>
        <w:t xml:space="preserve"> ultimately means that </w:t>
      </w:r>
      <w:r>
        <w:rPr>
          <w:color w:val="788E95"/>
        </w:rPr>
        <w:t>you</w:t>
      </w:r>
      <w:r>
        <w:t xml:space="preserve"> have to make one of </w:t>
      </w:r>
      <w:r>
        <w:rPr>
          <w:color w:val="FB6AB8"/>
        </w:rPr>
        <w:t>two sacrifices</w:t>
      </w:r>
      <w:r>
        <w:t xml:space="preserve">. </w:t>
      </w:r>
      <w:r>
        <w:rPr>
          <w:color w:val="788E95"/>
        </w:rPr>
        <w:t>You</w:t>
      </w:r>
      <w:r>
        <w:t xml:space="preserve"> either 1) sacrifice on breadth and don't produce the topics that won't interest advertisers, or 2) </w:t>
      </w:r>
      <w:r>
        <w:rPr>
          <w:color w:val="788E95"/>
        </w:rPr>
        <w:t>you</w:t>
      </w:r>
      <w:r>
        <w:t xml:space="preserve"> sacrifice on quality and produce content that doesn't cost much to write. </w:t>
      </w:r>
      <w:r>
        <w:rPr>
          <w:color w:val="00587F"/>
        </w:rPr>
        <w:t>I</w:t>
      </w:r>
      <w:r>
        <w:t xml:space="preserve"> wasn't interested in making </w:t>
      </w:r>
      <w:r>
        <w:rPr>
          <w:color w:val="FB6AB8"/>
        </w:rPr>
        <w:t>either of these sacrifices</w:t>
      </w:r>
      <w:r>
        <w:t xml:space="preserve">, as </w:t>
      </w:r>
      <w:r>
        <w:rPr>
          <w:color w:val="00587F"/>
        </w:rPr>
        <w:t>I</w:t>
      </w:r>
      <w:r>
        <w:t xml:space="preserve"> think </w:t>
      </w:r>
      <w:r>
        <w:rPr>
          <w:color w:val="576094"/>
        </w:rPr>
        <w:t>the world's</w:t>
      </w:r>
      <w:r>
        <w:rPr>
          <w:color w:val="82785D"/>
        </w:rPr>
        <w:t xml:space="preserve"> how to manual</w:t>
      </w:r>
      <w:r>
        <w:t xml:space="preserve"> needs to be high quality AND comprehensive. So ultimately </w:t>
      </w:r>
      <w:r>
        <w:rPr>
          <w:color w:val="00587F"/>
        </w:rPr>
        <w:t>I</w:t>
      </w:r>
      <w:r>
        <w:t xml:space="preserve"> decided that </w:t>
      </w:r>
      <w:r>
        <w:rPr>
          <w:color w:val="DB1474"/>
        </w:rPr>
        <w:t>eHow's</w:t>
      </w:r>
      <w:r>
        <w:rPr>
          <w:color w:val="895E6B"/>
        </w:rPr>
        <w:t xml:space="preserve"> model</w:t>
      </w:r>
      <w:r>
        <w:t xml:space="preserve"> would not build </w:t>
      </w:r>
      <w:r>
        <w:rPr>
          <w:color w:val="82785D"/>
        </w:rPr>
        <w:t xml:space="preserve">the resource </w:t>
      </w:r>
      <w:r>
        <w:rPr>
          <w:color w:val="8489AE"/>
        </w:rPr>
        <w:t>I</w:t>
      </w:r>
      <w:r>
        <w:rPr>
          <w:color w:val="82785D"/>
        </w:rPr>
        <w:t xml:space="preserve"> envisioned</w:t>
      </w:r>
      <w:r>
        <w:t xml:space="preserve">. When </w:t>
      </w:r>
      <w:r>
        <w:rPr>
          <w:color w:val="00587F"/>
        </w:rPr>
        <w:t>I</w:t>
      </w:r>
      <w:r>
        <w:t xml:space="preserve"> discovered </w:t>
      </w:r>
      <w:r>
        <w:rPr>
          <w:color w:val="5C5300"/>
        </w:rPr>
        <w:t>Wikipedia</w:t>
      </w:r>
      <w:r>
        <w:t xml:space="preserve">, </w:t>
      </w:r>
      <w:r>
        <w:rPr>
          <w:color w:val="00587F"/>
        </w:rPr>
        <w:t>I</w:t>
      </w:r>
      <w:r>
        <w:t xml:space="preserve"> recognized that the wiki model had the potential to build </w:t>
      </w:r>
      <w:r>
        <w:rPr>
          <w:color w:val="82785D"/>
        </w:rPr>
        <w:t xml:space="preserve">the how-to resource </w:t>
      </w:r>
      <w:r>
        <w:rPr>
          <w:color w:val="576094"/>
        </w:rPr>
        <w:t>the world</w:t>
      </w:r>
      <w:r>
        <w:rPr>
          <w:color w:val="82785D"/>
        </w:rPr>
        <w:t xml:space="preserve"> really needs</w:t>
      </w:r>
      <w:r>
        <w:t xml:space="preserve">. So </w:t>
      </w:r>
      <w:r>
        <w:rPr>
          <w:color w:val="00587F"/>
        </w:rPr>
        <w:t>I</w:t>
      </w:r>
      <w:r>
        <w:t xml:space="preserve"> decided to sell </w:t>
      </w:r>
      <w:r>
        <w:rPr>
          <w:color w:val="ECEDFE"/>
        </w:rPr>
        <w:t>eHow</w:t>
      </w:r>
      <w:r>
        <w:t xml:space="preserve"> and use the proceeds to build </w:t>
      </w:r>
      <w:r>
        <w:rPr>
          <w:color w:val="FEB8C8"/>
        </w:rPr>
        <w:t>wikiHow</w:t>
      </w:r>
      <w:r>
        <w:t>.</w:t>
      </w:r>
    </w:p>
    <w:p>
      <w:r>
        <w:t xml:space="preserve">Why did </w:t>
      </w:r>
      <w:r>
        <w:rPr>
          <w:color w:val="F95475"/>
        </w:rPr>
        <w:t>you</w:t>
      </w:r>
      <w:r>
        <w:t xml:space="preserve"> decide to use </w:t>
      </w:r>
      <w:r>
        <w:rPr>
          <w:color w:val="B70639"/>
        </w:rPr>
        <w:t xml:space="preserve">a </w:t>
      </w:r>
      <w:r>
        <w:rPr>
          <w:color w:val="703B01"/>
        </w:rPr>
        <w:t>Creative Commons</w:t>
      </w:r>
      <w:r>
        <w:rPr>
          <w:color w:val="B70639"/>
        </w:rPr>
        <w:t xml:space="preserve"> license</w:t>
      </w:r>
      <w:r>
        <w:t>?</w:t>
      </w:r>
    </w:p>
    <w:p>
      <w:r>
        <w:rPr>
          <w:color w:val="F95475"/>
        </w:rPr>
        <w:t>We</w:t>
      </w:r>
      <w:r>
        <w:t xml:space="preserve"> use </w:t>
      </w:r>
      <w:r>
        <w:rPr>
          <w:color w:val="B70639"/>
        </w:rPr>
        <w:t xml:space="preserve">a </w:t>
      </w:r>
      <w:r>
        <w:rPr>
          <w:color w:val="703B01"/>
        </w:rPr>
        <w:t>Creative Commons</w:t>
      </w:r>
      <w:r>
        <w:rPr>
          <w:color w:val="B70639"/>
        </w:rPr>
        <w:t xml:space="preserve"> license</w:t>
      </w:r>
      <w:r>
        <w:t xml:space="preserve"> to give </w:t>
      </w:r>
      <w:r>
        <w:rPr>
          <w:color w:val="860E04"/>
        </w:rPr>
        <w:t>our</w:t>
      </w:r>
      <w:r>
        <w:rPr>
          <w:color w:val="168E5C"/>
        </w:rPr>
        <w:t xml:space="preserve"> community</w:t>
      </w:r>
      <w:r>
        <w:t xml:space="preserve"> </w:t>
      </w:r>
      <w:r>
        <w:rPr>
          <w:color w:val="FBC206"/>
        </w:rPr>
        <w:t>the right to fork</w:t>
      </w:r>
      <w:r>
        <w:t xml:space="preserve"> (http://www.wikihow.com/wikiHow:Right-to-Fork). In </w:t>
      </w:r>
      <w:r>
        <w:rPr>
          <w:color w:val="00587F"/>
        </w:rPr>
        <w:t>my</w:t>
      </w:r>
      <w:r>
        <w:t xml:space="preserve"> opinion, </w:t>
      </w:r>
      <w:r>
        <w:rPr>
          <w:color w:val="6EAB9B"/>
        </w:rPr>
        <w:t>people</w:t>
      </w:r>
      <w:r>
        <w:t xml:space="preserve"> should be hesitant to contribute to websites where </w:t>
      </w:r>
      <w:r>
        <w:rPr>
          <w:color w:val="6EAB9B"/>
        </w:rPr>
        <w:t>you</w:t>
      </w:r>
      <w:r>
        <w:t xml:space="preserve"> only have the "right to leave." </w:t>
      </w:r>
      <w:r>
        <w:rPr>
          <w:color w:val="F2CDFE"/>
        </w:rPr>
        <w:t xml:space="preserve">If </w:t>
      </w:r>
      <w:r>
        <w:rPr>
          <w:color w:val="645341"/>
        </w:rPr>
        <w:t>wikiHow</w:t>
      </w:r>
      <w:r>
        <w:rPr>
          <w:color w:val="760035"/>
        </w:rPr>
        <w:t xml:space="preserve"> volunteers</w:t>
      </w:r>
      <w:r>
        <w:rPr>
          <w:color w:val="F2CDFE"/>
        </w:rPr>
        <w:t xml:space="preserve"> think </w:t>
      </w:r>
      <w:r>
        <w:rPr>
          <w:color w:val="647A41"/>
        </w:rPr>
        <w:t>our</w:t>
      </w:r>
      <w:r>
        <w:rPr>
          <w:color w:val="496E76"/>
        </w:rPr>
        <w:t xml:space="preserve"> site</w:t>
      </w:r>
      <w:r>
        <w:rPr>
          <w:color w:val="F2CDFE"/>
        </w:rPr>
        <w:t xml:space="preserve"> is going in the wrong direction, </w:t>
      </w:r>
      <w:r>
        <w:rPr>
          <w:color w:val="760035"/>
        </w:rPr>
        <w:t>they</w:t>
      </w:r>
      <w:r>
        <w:rPr>
          <w:color w:val="F2CDFE"/>
        </w:rPr>
        <w:t xml:space="preserve"> can take </w:t>
      </w:r>
      <w:r>
        <w:rPr>
          <w:color w:val="E3F894"/>
        </w:rPr>
        <w:t>all the content</w:t>
      </w:r>
      <w:r>
        <w:rPr>
          <w:color w:val="F2CDFE"/>
        </w:rPr>
        <w:t xml:space="preserve"> and </w:t>
      </w:r>
      <w:r>
        <w:rPr>
          <w:color w:val="F9D7CD"/>
        </w:rPr>
        <w:t>all the software</w:t>
      </w:r>
      <w:r>
        <w:rPr>
          <w:color w:val="F2CDFE"/>
        </w:rPr>
        <w:t xml:space="preserve"> and move the project elsewhere</w:t>
      </w:r>
      <w:r>
        <w:t xml:space="preserve">. </w:t>
      </w:r>
      <w:r>
        <w:rPr>
          <w:color w:val="F2CDFE"/>
        </w:rPr>
        <w:t>This</w:t>
      </w:r>
      <w:r>
        <w:t xml:space="preserve"> is possible because </w:t>
      </w:r>
      <w:r>
        <w:rPr>
          <w:color w:val="F95475"/>
        </w:rPr>
        <w:t>we</w:t>
      </w:r>
      <w:r>
        <w:t xml:space="preserve"> release </w:t>
      </w:r>
      <w:r>
        <w:rPr>
          <w:color w:val="876128"/>
        </w:rPr>
        <w:t>all of our software</w:t>
      </w:r>
      <w:r>
        <w:t xml:space="preserve"> under the Open Source GPL license and release </w:t>
      </w:r>
      <w:r>
        <w:rPr>
          <w:color w:val="A1A711"/>
        </w:rPr>
        <w:t>our</w:t>
      </w:r>
      <w:r>
        <w:rPr>
          <w:color w:val="01FB92"/>
        </w:rPr>
        <w:t xml:space="preserve"> content</w:t>
      </w:r>
      <w:r>
        <w:t xml:space="preserve"> under </w:t>
      </w:r>
      <w:r>
        <w:rPr>
          <w:color w:val="B70639"/>
        </w:rPr>
        <w:t xml:space="preserve">a </w:t>
      </w:r>
      <w:r>
        <w:rPr>
          <w:color w:val="703B01"/>
        </w:rPr>
        <w:t>Creative Commons</w:t>
      </w:r>
      <w:r>
        <w:rPr>
          <w:color w:val="B70639"/>
        </w:rPr>
        <w:t xml:space="preserve"> license</w:t>
      </w:r>
      <w:r>
        <w:t xml:space="preserve">. </w:t>
      </w:r>
      <w:r>
        <w:rPr>
          <w:color w:val="FBC206"/>
        </w:rPr>
        <w:t>This right to fork</w:t>
      </w:r>
      <w:r>
        <w:t xml:space="preserve"> guarantees that </w:t>
      </w:r>
      <w:r>
        <w:rPr>
          <w:color w:val="F95475"/>
        </w:rPr>
        <w:t>wikiHow</w:t>
      </w:r>
      <w:r>
        <w:t xml:space="preserve">, </w:t>
      </w:r>
      <w:r>
        <w:rPr>
          <w:color w:val="F95475"/>
        </w:rPr>
        <w:t>the company</w:t>
      </w:r>
      <w:r>
        <w:t xml:space="preserve">, will always serve the goal of </w:t>
      </w:r>
      <w:r>
        <w:rPr>
          <w:color w:val="FD0F31"/>
        </w:rPr>
        <w:t>the mission</w:t>
      </w:r>
      <w:r>
        <w:t xml:space="preserve"> and </w:t>
      </w:r>
      <w:r>
        <w:rPr>
          <w:color w:val="BE8485"/>
        </w:rPr>
        <w:t>our</w:t>
      </w:r>
      <w:r>
        <w:rPr>
          <w:color w:val="C660FB"/>
        </w:rPr>
        <w:t xml:space="preserve"> volunteer community</w:t>
      </w:r>
      <w:r>
        <w:t xml:space="preserve">. </w:t>
      </w:r>
      <w:r>
        <w:rPr>
          <w:color w:val="00587F"/>
        </w:rPr>
        <w:t>I</w:t>
      </w:r>
      <w:r>
        <w:t xml:space="preserve"> believe that offering </w:t>
      </w:r>
      <w:r>
        <w:rPr>
          <w:color w:val="FBC206"/>
        </w:rPr>
        <w:t>this right to fork</w:t>
      </w:r>
      <w:r>
        <w:t xml:space="preserve"> has been a key element of </w:t>
      </w:r>
      <w:r>
        <w:rPr>
          <w:color w:val="F95475"/>
        </w:rPr>
        <w:t>our</w:t>
      </w:r>
      <w:r>
        <w:t xml:space="preserve"> success thus far. </w:t>
      </w:r>
      <w:r>
        <w:rPr>
          <w:color w:val="120104"/>
        </w:rPr>
        <w:t>My</w:t>
      </w:r>
      <w:r>
        <w:rPr>
          <w:color w:val="D48958"/>
        </w:rPr>
        <w:t xml:space="preserve"> hope is that over time, </w:t>
      </w:r>
      <w:r>
        <w:rPr>
          <w:color w:val="05AEE8"/>
        </w:rPr>
        <w:t>internet</w:t>
      </w:r>
      <w:r>
        <w:rPr>
          <w:color w:val="C3C1BE"/>
        </w:rPr>
        <w:t xml:space="preserve"> users</w:t>
      </w:r>
      <w:r>
        <w:rPr>
          <w:color w:val="D48958"/>
        </w:rPr>
        <w:t xml:space="preserve"> will demand </w:t>
      </w:r>
      <w:r>
        <w:rPr>
          <w:color w:val="9F98F8"/>
        </w:rPr>
        <w:t>this</w:t>
      </w:r>
      <w:r>
        <w:rPr>
          <w:color w:val="D48958"/>
        </w:rPr>
        <w:t xml:space="preserve"> of any site where they invest </w:t>
      </w:r>
      <w:r>
        <w:rPr>
          <w:color w:val="C3C1BE"/>
        </w:rPr>
        <w:t>their</w:t>
      </w:r>
      <w:r>
        <w:rPr>
          <w:color w:val="D48958"/>
        </w:rPr>
        <w:t xml:space="preserve"> time in a way that creates value for others.</w:t>
      </w:r>
      <w:r>
        <w:t xml:space="preserve"> </w:t>
      </w:r>
      <w:r>
        <w:rPr>
          <w:color w:val="D48958"/>
        </w:rPr>
        <w:t>That</w:t>
      </w:r>
      <w:r>
        <w:t xml:space="preserve"> said, when </w:t>
      </w:r>
      <w:r>
        <w:rPr>
          <w:color w:val="F95475"/>
        </w:rPr>
        <w:t>we</w:t>
      </w:r>
      <w:r>
        <w:t xml:space="preserve"> started out </w:t>
      </w:r>
      <w:r>
        <w:rPr>
          <w:color w:val="00587F"/>
        </w:rPr>
        <w:t>I</w:t>
      </w:r>
      <w:r>
        <w:t xml:space="preserve"> didn't know the difference between the GNU Free Document License and </w:t>
      </w:r>
      <w:r>
        <w:rPr>
          <w:color w:val="00587F"/>
        </w:rPr>
        <w:t>my</w:t>
      </w:r>
      <w:r>
        <w:t xml:space="preserve"> California Driver's license. As a result, </w:t>
      </w:r>
      <w:r>
        <w:rPr>
          <w:color w:val="F95475"/>
        </w:rPr>
        <w:t>we</w:t>
      </w:r>
      <w:r>
        <w:t xml:space="preserve"> made some mistakes along the path. In retrospect, </w:t>
      </w:r>
      <w:r>
        <w:rPr>
          <w:color w:val="00587F"/>
        </w:rPr>
        <w:t>I</w:t>
      </w:r>
      <w:r>
        <w:t xml:space="preserve"> think </w:t>
      </w:r>
      <w:r>
        <w:rPr>
          <w:color w:val="F95475"/>
        </w:rPr>
        <w:t>we</w:t>
      </w:r>
      <w:r>
        <w:t xml:space="preserve"> probably should have selected </w:t>
      </w:r>
      <w:r>
        <w:rPr>
          <w:color w:val="1167D9"/>
        </w:rPr>
        <w:t>the CC BY-SA license</w:t>
      </w:r>
      <w:r>
        <w:t xml:space="preserve"> instead of CC-BY-SA-NC. At a minimum </w:t>
      </w:r>
      <w:r>
        <w:rPr>
          <w:color w:val="1167D9"/>
        </w:rPr>
        <w:t>this</w:t>
      </w:r>
      <w:r>
        <w:t xml:space="preserve"> would provide a helpful compatibility with other wikis and free culture projects.</w:t>
      </w:r>
    </w:p>
    <w:p>
      <w:r>
        <w:rPr>
          <w:color w:val="FEB8C8"/>
        </w:rPr>
        <w:t>wikiHow</w:t>
      </w:r>
      <w:r>
        <w:t xml:space="preserve"> now has </w:t>
      </w:r>
      <w:r>
        <w:rPr>
          <w:color w:val="D19012"/>
        </w:rPr>
        <w:t>millions of visitors per month</w:t>
      </w:r>
      <w:r>
        <w:t xml:space="preserve">. How did </w:t>
      </w:r>
      <w:r>
        <w:rPr>
          <w:color w:val="00587F"/>
        </w:rPr>
        <w:t>you</w:t>
      </w:r>
      <w:r>
        <w:t xml:space="preserve"> grow </w:t>
      </w:r>
      <w:r>
        <w:rPr>
          <w:color w:val="FEB8C8"/>
        </w:rPr>
        <w:t>the site</w:t>
      </w:r>
      <w:r>
        <w:t xml:space="preserve"> to the size </w:t>
      </w:r>
      <w:r>
        <w:rPr>
          <w:color w:val="FEB8C8"/>
        </w:rPr>
        <w:t>it</w:t>
      </w:r>
      <w:r>
        <w:t xml:space="preserve"> is today?</w:t>
      </w:r>
    </w:p>
    <w:p>
      <w:r>
        <w:t xml:space="preserve">In December </w:t>
      </w:r>
      <w:r>
        <w:rPr>
          <w:color w:val="B7D802"/>
        </w:rPr>
        <w:t>2008</w:t>
      </w:r>
      <w:r>
        <w:t xml:space="preserve">, </w:t>
      </w:r>
      <w:r>
        <w:rPr>
          <w:color w:val="FEB8C8"/>
        </w:rPr>
        <w:t>wikiHow</w:t>
      </w:r>
      <w:r>
        <w:t xml:space="preserve"> had </w:t>
      </w:r>
      <w:r>
        <w:rPr>
          <w:color w:val="D19012"/>
        </w:rPr>
        <w:t>over 14 million unique visitors</w:t>
      </w:r>
      <w:r>
        <w:t xml:space="preserve"> according to </w:t>
      </w:r>
      <w:r>
        <w:rPr>
          <w:color w:val="248AD0"/>
        </w:rPr>
        <w:t>Google</w:t>
      </w:r>
      <w:r>
        <w:rPr>
          <w:color w:val="4F584E"/>
        </w:rPr>
        <w:t xml:space="preserve"> Analytics</w:t>
      </w:r>
      <w:r>
        <w:t xml:space="preserve"> (</w:t>
      </w:r>
      <w:r>
        <w:rPr>
          <w:color w:val="826392"/>
        </w:rPr>
        <w:t>Full data</w:t>
      </w:r>
      <w:r>
        <w:t xml:space="preserve">: </w:t>
      </w:r>
      <w:r>
        <w:rPr>
          <w:color w:val="826392"/>
        </w:rPr>
        <w:t>http://www.wikihow.com/wikiHow:Statistics</w:t>
      </w:r>
      <w:r>
        <w:t xml:space="preserve">). Quantcast ranks </w:t>
      </w:r>
      <w:r>
        <w:rPr>
          <w:color w:val="FEB8C8"/>
        </w:rPr>
        <w:t>wikiHow</w:t>
      </w:r>
      <w:r>
        <w:t xml:space="preserve"> as </w:t>
      </w:r>
      <w:r>
        <w:rPr>
          <w:color w:val="FEB8C8"/>
        </w:rPr>
        <w:t>the 135th most popular site in the US</w:t>
      </w:r>
      <w:r>
        <w:t xml:space="preserve">. (http://www.quantcast.com/wikihow.com). </w:t>
      </w:r>
      <w:r>
        <w:rPr>
          <w:color w:val="FEB8C8"/>
        </w:rPr>
        <w:t>wikiHow</w:t>
      </w:r>
      <w:r>
        <w:t xml:space="preserve"> achieved this popularity for a few reasons. First, </w:t>
      </w:r>
      <w:r>
        <w:rPr>
          <w:color w:val="5E7A6A"/>
        </w:rPr>
        <w:t xml:space="preserve">people around </w:t>
      </w:r>
      <w:r>
        <w:rPr>
          <w:color w:val="B29869"/>
        </w:rPr>
        <w:t>the world</w:t>
      </w:r>
      <w:r>
        <w:t xml:space="preserve"> are desperate for </w:t>
      </w:r>
      <w:r>
        <w:rPr>
          <w:color w:val="1D0051"/>
        </w:rPr>
        <w:t>high quality how-to information</w:t>
      </w:r>
      <w:r>
        <w:t xml:space="preserve">. </w:t>
      </w:r>
      <w:r>
        <w:rPr>
          <w:color w:val="5E7A6A"/>
        </w:rPr>
        <w:t>People</w:t>
      </w:r>
      <w:r>
        <w:t xml:space="preserve"> want to learn more practical skills, and for the most part </w:t>
      </w:r>
      <w:r>
        <w:rPr>
          <w:color w:val="8BE7FC"/>
        </w:rPr>
        <w:t>the internet</w:t>
      </w:r>
      <w:r>
        <w:t xml:space="preserve"> doesn't provide </w:t>
      </w:r>
      <w:r>
        <w:rPr>
          <w:color w:val="1D0051"/>
        </w:rPr>
        <w:t>enough quality information</w:t>
      </w:r>
      <w:r>
        <w:t xml:space="preserve"> yet. Second, </w:t>
      </w:r>
      <w:r>
        <w:rPr>
          <w:color w:val="F95475"/>
        </w:rPr>
        <w:t>we</w:t>
      </w:r>
      <w:r>
        <w:t xml:space="preserve"> attracted millions of readers via </w:t>
      </w:r>
      <w:r>
        <w:rPr>
          <w:color w:val="76E0C1"/>
        </w:rPr>
        <w:t>the virtuous circle of wiki editing</w:t>
      </w:r>
      <w:r>
        <w:t xml:space="preserve">: </w:t>
      </w:r>
      <w:r>
        <w:rPr>
          <w:color w:val="F95475"/>
        </w:rPr>
        <w:t>We</w:t>
      </w:r>
      <w:r>
        <w:t xml:space="preserve"> had </w:t>
      </w:r>
      <w:r>
        <w:rPr>
          <w:color w:val="BACFA7"/>
        </w:rPr>
        <w:t>some articles of mixed quality</w:t>
      </w:r>
      <w:r>
        <w:t xml:space="preserve">, and editors joined to improve </w:t>
      </w:r>
      <w:r>
        <w:rPr>
          <w:color w:val="BACFA7"/>
        </w:rPr>
        <w:t>those articles</w:t>
      </w:r>
      <w:r>
        <w:t xml:space="preserve">, which in turn attracted more readers. </w:t>
      </w:r>
      <w:r>
        <w:rPr>
          <w:color w:val="F95475"/>
        </w:rPr>
        <w:t>We</w:t>
      </w:r>
      <w:r>
        <w:t xml:space="preserve"> continue to depend on </w:t>
      </w:r>
      <w:r>
        <w:rPr>
          <w:color w:val="76E0C1"/>
        </w:rPr>
        <w:t>this same virtuous cycle</w:t>
      </w:r>
      <w:r>
        <w:t xml:space="preserve">: More readers, means more editors, which creates better instructions, leading again to more readers. </w:t>
      </w:r>
      <w:r>
        <w:rPr>
          <w:color w:val="76E0C1"/>
        </w:rPr>
        <w:t>It</w:t>
      </w:r>
      <w:r>
        <w:t xml:space="preserve"> is </w:t>
      </w:r>
      <w:r>
        <w:rPr>
          <w:color w:val="76E0C1"/>
        </w:rPr>
        <w:t xml:space="preserve">the same virtuous circle that </w:t>
      </w:r>
      <w:r>
        <w:rPr>
          <w:color w:val="11BA09"/>
        </w:rPr>
        <w:t>Wikipedia</w:t>
      </w:r>
      <w:r>
        <w:rPr>
          <w:color w:val="76E0C1"/>
        </w:rPr>
        <w:t xml:space="preserve"> has enjoyed</w:t>
      </w:r>
      <w:r>
        <w:t>.</w:t>
      </w:r>
    </w:p>
    <w:p>
      <w:r>
        <w:rPr>
          <w:b/>
        </w:rPr>
        <w:t>Document number 57</w:t>
      </w:r>
    </w:p>
    <w:p>
      <w:r>
        <w:rPr>
          <w:b/>
        </w:rPr>
        <w:t>Document identifier: GUM_interview_licen</w:t>
      </w:r>
    </w:p>
    <w:p>
      <w:r>
        <w:rPr>
          <w:color w:val="310106"/>
        </w:rPr>
        <w:t>Wikinews</w:t>
      </w:r>
      <w:r>
        <w:t xml:space="preserve"> interviews </w:t>
      </w:r>
      <w:r>
        <w:rPr>
          <w:color w:val="04640D"/>
        </w:rPr>
        <w:t>academic Simon Ličen</w:t>
      </w:r>
      <w:r>
        <w:t xml:space="preserve"> about </w:t>
      </w:r>
      <w:r>
        <w:rPr>
          <w:color w:val="FEFB0A"/>
        </w:rPr>
        <w:t xml:space="preserve">attitudes towards </w:t>
      </w:r>
      <w:r>
        <w:rPr>
          <w:color w:val="FB5514"/>
        </w:rPr>
        <w:t>US</w:t>
      </w:r>
      <w:r>
        <w:rPr>
          <w:color w:val="FEFB0A"/>
        </w:rPr>
        <w:t xml:space="preserve"> Paralympics</w:t>
      </w:r>
      <w:r>
        <w:t xml:space="preserve"> </w:t>
      </w:r>
      <w:r>
        <w:rPr>
          <w:color w:val="E115C0"/>
        </w:rPr>
        <w:t>Saturday</w:t>
      </w:r>
      <w:r>
        <w:t xml:space="preserve">, </w:t>
      </w:r>
      <w:r>
        <w:rPr>
          <w:color w:val="E115C0"/>
        </w:rPr>
        <w:t>November 16, 2013</w:t>
      </w:r>
    </w:p>
    <w:p>
      <w:r>
        <w:t xml:space="preserve">A Russian stamp for </w:t>
      </w:r>
      <w:r>
        <w:rPr>
          <w:color w:val="00587F"/>
        </w:rPr>
        <w:t xml:space="preserve">Paralympic Games in </w:t>
      </w:r>
      <w:r>
        <w:rPr>
          <w:color w:val="0BC582"/>
        </w:rPr>
        <w:t>Sochi</w:t>
      </w:r>
      <w:r>
        <w:rPr>
          <w:color w:val="00587F"/>
        </w:rPr>
        <w:t xml:space="preserve"> in </w:t>
      </w:r>
      <w:r>
        <w:rPr>
          <w:color w:val="FEB8C8"/>
        </w:rPr>
        <w:t>2014</w:t>
      </w:r>
    </w:p>
    <w:p>
      <w:r>
        <w:t xml:space="preserve">On Thursday, with 110 days until the start of </w:t>
      </w:r>
      <w:r>
        <w:rPr>
          <w:color w:val="00587F"/>
        </w:rPr>
        <w:t xml:space="preserve">the </w:t>
      </w:r>
      <w:r>
        <w:rPr>
          <w:color w:val="FEB8C8"/>
        </w:rPr>
        <w:t>2014</w:t>
      </w:r>
      <w:r>
        <w:rPr>
          <w:color w:val="00587F"/>
        </w:rPr>
        <w:t xml:space="preserve"> Winter Paralympics in </w:t>
      </w:r>
      <w:r>
        <w:rPr>
          <w:color w:val="0BC582"/>
        </w:rPr>
        <w:t>Sochi, Russia</w:t>
      </w:r>
      <w:r>
        <w:t xml:space="preserve">, </w:t>
      </w:r>
      <w:r>
        <w:rPr>
          <w:color w:val="310106"/>
        </w:rPr>
        <w:t>Wikinews</w:t>
      </w:r>
      <w:r>
        <w:t xml:space="preserve"> interviewed </w:t>
      </w:r>
      <w:r>
        <w:rPr>
          <w:color w:val="04640D"/>
        </w:rPr>
        <w:t xml:space="preserve">Assistant Professor in Educational Leadership, Sport Studies and Educational / Counseling Psychology at </w:t>
      </w:r>
      <w:r>
        <w:rPr>
          <w:color w:val="9E8317"/>
        </w:rPr>
        <w:t>Washington State</w:t>
      </w:r>
      <w:r>
        <w:rPr>
          <w:color w:val="01190F"/>
        </w:rPr>
        <w:t xml:space="preserve"> University</w:t>
      </w:r>
      <w:r>
        <w:rPr>
          <w:color w:val="04640D"/>
        </w:rPr>
        <w:t xml:space="preserve"> Simon Ličen</w:t>
      </w:r>
      <w:r>
        <w:t xml:space="preserve"> about </w:t>
      </w:r>
      <w:r>
        <w:rPr>
          <w:color w:val="FEFB0A"/>
        </w:rPr>
        <w:t xml:space="preserve">attitudes in </w:t>
      </w:r>
      <w:r>
        <w:rPr>
          <w:color w:val="FB5514"/>
        </w:rPr>
        <w:t>United States</w:t>
      </w:r>
      <w:r>
        <w:rPr>
          <w:color w:val="FEFB0A"/>
        </w:rPr>
        <w:t xml:space="preserve"> towards the Paralympics</w:t>
      </w:r>
      <w:r>
        <w:t>.</w:t>
      </w:r>
    </w:p>
    <w:p>
      <w:r>
        <w:rPr>
          <w:color w:val="04640D"/>
        </w:rPr>
        <w:t>Ličen</w:t>
      </w:r>
      <w:r>
        <w:t xml:space="preserve"> has recently joined </w:t>
      </w:r>
      <w:r>
        <w:rPr>
          <w:color w:val="847D81"/>
        </w:rPr>
        <w:t xml:space="preserve">the Sport Management Program at </w:t>
      </w:r>
      <w:r>
        <w:rPr>
          <w:color w:val="58018B"/>
        </w:rPr>
        <w:t>Washington State</w:t>
      </w:r>
      <w:r>
        <w:rPr>
          <w:color w:val="B70639"/>
        </w:rPr>
        <w:t xml:space="preserve"> University</w:t>
      </w:r>
      <w:r>
        <w:t xml:space="preserve"> to develop </w:t>
      </w:r>
      <w:r>
        <w:rPr>
          <w:color w:val="847D81"/>
        </w:rPr>
        <w:t>its</w:t>
      </w:r>
      <w:r>
        <w:t xml:space="preserve"> sport media and communication research and teaching contents. Originally from Slovenia, </w:t>
      </w:r>
      <w:r>
        <w:rPr>
          <w:color w:val="04640D"/>
        </w:rPr>
        <w:t>he</w:t>
      </w:r>
      <w:r>
        <w:t xml:space="preserve"> served as </w:t>
      </w:r>
      <w:r>
        <w:rPr>
          <w:color w:val="04640D"/>
        </w:rPr>
        <w:t>the Director of Media and Communications of a WTA Tour event</w:t>
      </w:r>
      <w:r>
        <w:t xml:space="preserve"> and was </w:t>
      </w:r>
      <w:r>
        <w:rPr>
          <w:color w:val="04640D"/>
        </w:rPr>
        <w:t>a member of the UNESCO Slovenian National Commission</w:t>
      </w:r>
      <w:r>
        <w:t xml:space="preserve">. </w:t>
      </w:r>
      <w:r>
        <w:rPr>
          <w:color w:val="04640D"/>
        </w:rPr>
        <w:t>He</w:t>
      </w:r>
      <w:r>
        <w:t xml:space="preserve"> was also </w:t>
      </w:r>
      <w:r>
        <w:rPr>
          <w:color w:val="04640D"/>
        </w:rPr>
        <w:t>the Team Manager of the Slovenian wheelchair basketball national team</w:t>
      </w:r>
      <w:r>
        <w:t>.</w:t>
      </w:r>
    </w:p>
    <w:p>
      <w:r>
        <w:t xml:space="preserve">Why do </w:t>
      </w:r>
      <w:r>
        <w:rPr>
          <w:color w:val="04640D"/>
        </w:rPr>
        <w:t>you</w:t>
      </w:r>
      <w:r>
        <w:t xml:space="preserve"> think </w:t>
      </w:r>
      <w:r>
        <w:rPr>
          <w:color w:val="703B01"/>
        </w:rPr>
        <w:t>the Paralympic movement</w:t>
      </w:r>
      <w:r>
        <w:t xml:space="preserve"> has so little visibility in </w:t>
      </w:r>
      <w:r>
        <w:rPr>
          <w:color w:val="F7F1DF"/>
        </w:rPr>
        <w:t>the US</w:t>
      </w:r>
      <w:r>
        <w:t xml:space="preserve"> compared to </w:t>
      </w:r>
      <w:r>
        <w:rPr>
          <w:color w:val="118B8A"/>
        </w:rPr>
        <w:t>other countries like Australia, the United Kingdom and even Canada</w:t>
      </w:r>
      <w:r>
        <w:t>?</w:t>
      </w:r>
    </w:p>
    <w:p>
      <w:r>
        <w:rPr>
          <w:color w:val="4AFEFA"/>
        </w:rPr>
        <w:t xml:space="preserve">Sports in </w:t>
      </w:r>
      <w:r>
        <w:rPr>
          <w:color w:val="FCB164"/>
        </w:rPr>
        <w:t>the United States</w:t>
      </w:r>
      <w:r>
        <w:t xml:space="preserve"> largely reaffirm existing relations of </w:t>
      </w:r>
      <w:r>
        <w:rPr>
          <w:color w:val="796EE6"/>
        </w:rPr>
        <w:t>power</w:t>
      </w:r>
      <w:r>
        <w:t xml:space="preserve"> in </w:t>
      </w:r>
      <w:r>
        <w:rPr>
          <w:color w:val="000D2C"/>
        </w:rPr>
        <w:t>society</w:t>
      </w:r>
      <w:r>
        <w:t xml:space="preserve">. </w:t>
      </w:r>
      <w:r>
        <w:rPr>
          <w:color w:val="4AFEFA"/>
        </w:rPr>
        <w:t>It</w:t>
      </w:r>
      <w:r>
        <w:t xml:space="preserve"> emphasizes consumerism, the belief that </w:t>
      </w:r>
      <w:r>
        <w:rPr>
          <w:color w:val="53495F"/>
        </w:rPr>
        <w:t>success</w:t>
      </w:r>
      <w:r>
        <w:t xml:space="preserve"> always goes to </w:t>
      </w:r>
      <w:r>
        <w:rPr>
          <w:color w:val="F95475"/>
        </w:rPr>
        <w:t xml:space="preserve">people who merit </w:t>
      </w:r>
      <w:r>
        <w:rPr>
          <w:color w:val="61FC03"/>
        </w:rPr>
        <w:t>it</w:t>
      </w:r>
      <w:r>
        <w:rPr>
          <w:color w:val="F95475"/>
        </w:rPr>
        <w:t xml:space="preserve"> due to </w:t>
      </w:r>
      <w:r>
        <w:rPr>
          <w:color w:val="5D9608"/>
        </w:rPr>
        <w:t>their</w:t>
      </w:r>
      <w:r>
        <w:rPr>
          <w:color w:val="F95475"/>
        </w:rPr>
        <w:t xml:space="preserve"> abilities, dedication and qualifications</w:t>
      </w:r>
      <w:r>
        <w:t xml:space="preserve">, and reinforces, rather than changes, existing ideas related to gender, ethnicity and nationality. Paralympic sport brings attention to athletes who are typically overlooked in </w:t>
      </w:r>
      <w:r>
        <w:rPr>
          <w:color w:val="000D2C"/>
        </w:rPr>
        <w:t>American society</w:t>
      </w:r>
      <w:r>
        <w:t xml:space="preserve"> because the majority of the population does not want to identify with people who are disabled. Although </w:t>
      </w:r>
      <w:r>
        <w:rPr>
          <w:color w:val="DE98FD"/>
        </w:rPr>
        <w:t>disability</w:t>
      </w:r>
      <w:r>
        <w:t xml:space="preserve"> is not contagious, interest in </w:t>
      </w:r>
      <w:r>
        <w:rPr>
          <w:color w:val="98A088"/>
        </w:rPr>
        <w:t>disabled sports</w:t>
      </w:r>
      <w:r>
        <w:t xml:space="preserve"> might put into question the masculinity of the males following </w:t>
      </w:r>
      <w:r>
        <w:rPr>
          <w:color w:val="98A088"/>
        </w:rPr>
        <w:t>it</w:t>
      </w:r>
      <w:r>
        <w:t xml:space="preserve">. Disabled athletes also challenge existing relations of </w:t>
      </w:r>
      <w:r>
        <w:rPr>
          <w:color w:val="796EE6"/>
        </w:rPr>
        <w:t>power</w:t>
      </w:r>
      <w:r>
        <w:t xml:space="preserve"> by displaying dedication, hard work and perseverance in </w:t>
      </w:r>
      <w:r>
        <w:rPr>
          <w:color w:val="4F584E"/>
        </w:rPr>
        <w:t xml:space="preserve">different contexts than those most </w:t>
      </w:r>
      <w:r>
        <w:rPr>
          <w:color w:val="248AD0"/>
        </w:rPr>
        <w:t>sports</w:t>
      </w:r>
      <w:r>
        <w:rPr>
          <w:color w:val="4F584E"/>
        </w:rPr>
        <w:t xml:space="preserve"> fans are accustomed to</w:t>
      </w:r>
      <w:r>
        <w:t>.</w:t>
      </w:r>
    </w:p>
    <w:p>
      <w:r>
        <w:rPr>
          <w:color w:val="5C5300"/>
        </w:rPr>
        <w:t xml:space="preserve">Other countries, including </w:t>
      </w:r>
      <w:r>
        <w:rPr>
          <w:color w:val="9F6551"/>
        </w:rPr>
        <w:t>the ones you mention</w:t>
      </w:r>
      <w:r>
        <w:t xml:space="preserve">, have stronger social orientations in all aspects of society. Even though </w:t>
      </w:r>
      <w:r>
        <w:rPr>
          <w:color w:val="BCFEC6"/>
        </w:rPr>
        <w:t>legislative support</w:t>
      </w:r>
      <w:r>
        <w:t xml:space="preserve"> may be less strong than the one provided by the Americans with Disabilities Act, many social institutions including the media are more receptive to </w:t>
      </w:r>
      <w:r>
        <w:rPr>
          <w:color w:val="98A088"/>
        </w:rPr>
        <w:t xml:space="preserve">this form of </w:t>
      </w:r>
      <w:r>
        <w:rPr>
          <w:color w:val="932C70"/>
        </w:rPr>
        <w:t>diversity</w:t>
      </w:r>
      <w:r>
        <w:t>.</w:t>
      </w:r>
    </w:p>
    <w:p>
      <w:r>
        <w:t xml:space="preserve">What do </w:t>
      </w:r>
      <w:r>
        <w:rPr>
          <w:color w:val="04640D"/>
        </w:rPr>
        <w:t>you</w:t>
      </w:r>
      <w:r>
        <w:t xml:space="preserve"> think </w:t>
      </w:r>
      <w:r>
        <w:rPr>
          <w:color w:val="2B1B04"/>
        </w:rPr>
        <w:t>the impact</w:t>
      </w:r>
      <w:r>
        <w:t xml:space="preserve"> will be for </w:t>
      </w:r>
      <w:r>
        <w:rPr>
          <w:color w:val="703B01"/>
        </w:rPr>
        <w:t>the Paralympic movement</w:t>
      </w:r>
      <w:r>
        <w:t xml:space="preserve"> will be with </w:t>
      </w:r>
      <w:r>
        <w:rPr>
          <w:color w:val="00587F"/>
        </w:rPr>
        <w:t>the Games</w:t>
      </w:r>
      <w:r>
        <w:t xml:space="preserve"> </w:t>
      </w:r>
      <w:r>
        <w:rPr>
          <w:color w:val="B5AFC4"/>
        </w:rPr>
        <w:t xml:space="preserve">being televised live in </w:t>
      </w:r>
      <w:r>
        <w:rPr>
          <w:color w:val="D4C67A"/>
        </w:rPr>
        <w:t>the United States</w:t>
      </w:r>
      <w:r>
        <w:rPr>
          <w:color w:val="B5AFC4"/>
        </w:rPr>
        <w:t xml:space="preserve"> for first time</w:t>
      </w:r>
      <w:r>
        <w:t>?</w:t>
      </w:r>
    </w:p>
    <w:p>
      <w:r>
        <w:rPr>
          <w:color w:val="2B1B04"/>
        </w:rPr>
        <w:t>The impact</w:t>
      </w:r>
      <w:r>
        <w:t xml:space="preserve"> depends on </w:t>
      </w:r>
      <w:r>
        <w:rPr>
          <w:color w:val="AE7AA1"/>
        </w:rPr>
        <w:t>a number of aspects</w:t>
      </w:r>
      <w:r>
        <w:t xml:space="preserve">. </w:t>
      </w:r>
      <w:r>
        <w:rPr>
          <w:color w:val="C2A393"/>
        </w:rPr>
        <w:t xml:space="preserve">One of </w:t>
      </w:r>
      <w:r>
        <w:rPr>
          <w:color w:val="0232FD"/>
        </w:rPr>
        <w:t>them</w:t>
      </w:r>
      <w:r>
        <w:t xml:space="preserve"> is </w:t>
      </w:r>
      <w:r>
        <w:rPr>
          <w:color w:val="C2A393"/>
        </w:rPr>
        <w:t xml:space="preserve">the channels that </w:t>
      </w:r>
      <w:r>
        <w:rPr>
          <w:color w:val="6A3A35"/>
        </w:rPr>
        <w:t xml:space="preserve">NBC as </w:t>
      </w:r>
      <w:r>
        <w:rPr>
          <w:color w:val="BA6801"/>
        </w:rPr>
        <w:t xml:space="preserve">the broadcasting rights owner for </w:t>
      </w:r>
      <w:r>
        <w:rPr>
          <w:color w:val="168E5C"/>
        </w:rPr>
        <w:t>the United States</w:t>
      </w:r>
      <w:r>
        <w:rPr>
          <w:color w:val="C2A393"/>
        </w:rPr>
        <w:t xml:space="preserve"> will use to air </w:t>
      </w:r>
      <w:r>
        <w:rPr>
          <w:color w:val="16C0D0"/>
        </w:rPr>
        <w:t>the Paralympic Games</w:t>
      </w:r>
      <w:r>
        <w:rPr>
          <w:color w:val="C2A393"/>
        </w:rPr>
        <w:t xml:space="preserve"> on</w:t>
      </w:r>
      <w:r>
        <w:t xml:space="preserve">. Will </w:t>
      </w:r>
      <w:r>
        <w:rPr>
          <w:color w:val="00587F"/>
        </w:rPr>
        <w:t>they</w:t>
      </w:r>
      <w:r>
        <w:t xml:space="preserve"> be shown nationally or regionally, on </w:t>
      </w:r>
      <w:r>
        <w:rPr>
          <w:color w:val="C62100"/>
        </w:rPr>
        <w:t>NBC</w:t>
      </w:r>
      <w:r>
        <w:t xml:space="preserve"> or on any of </w:t>
      </w:r>
      <w:r>
        <w:rPr>
          <w:color w:val="C62100"/>
        </w:rPr>
        <w:t>the company’s</w:t>
      </w:r>
      <w:r>
        <w:t xml:space="preserve"> multiple cable networks? </w:t>
      </w:r>
      <w:r>
        <w:rPr>
          <w:color w:val="014347"/>
        </w:rPr>
        <w:t>A second aspect</w:t>
      </w:r>
      <w:r>
        <w:t xml:space="preserve"> is </w:t>
      </w:r>
      <w:r>
        <w:rPr>
          <w:color w:val="014347"/>
        </w:rPr>
        <w:t xml:space="preserve">the parts or hours of the day </w:t>
      </w:r>
      <w:r>
        <w:rPr>
          <w:color w:val="233809"/>
        </w:rPr>
        <w:t>the Paralympics</w:t>
      </w:r>
      <w:r>
        <w:rPr>
          <w:color w:val="014347"/>
        </w:rPr>
        <w:t xml:space="preserve"> will be shown</w:t>
      </w:r>
      <w:r>
        <w:t xml:space="preserve">. Remember that there is a nine-hour difference between </w:t>
      </w:r>
      <w:r>
        <w:rPr>
          <w:color w:val="42083B"/>
        </w:rPr>
        <w:t>Sochi</w:t>
      </w:r>
      <w:r>
        <w:t xml:space="preserve"> and New York, and a 12-hour difference between </w:t>
      </w:r>
      <w:r>
        <w:rPr>
          <w:color w:val="42083B"/>
        </w:rPr>
        <w:t>Sochi</w:t>
      </w:r>
      <w:r>
        <w:t xml:space="preserve"> and the </w:t>
      </w:r>
      <w:r>
        <w:rPr>
          <w:color w:val="F7F1DF"/>
        </w:rPr>
        <w:t>US</w:t>
      </w:r>
      <w:r>
        <w:t xml:space="preserve"> West Coast. So daytime events will be shown live in </w:t>
      </w:r>
      <w:r>
        <w:rPr>
          <w:color w:val="F7F1DF"/>
        </w:rPr>
        <w:t>the United States</w:t>
      </w:r>
      <w:r>
        <w:t xml:space="preserve"> in the middle of the night, and evening prime-time events will be shown — indeed live — in the morning </w:t>
      </w:r>
      <w:r>
        <w:rPr>
          <w:color w:val="F7F1DF"/>
        </w:rPr>
        <w:t>U.S.</w:t>
      </w:r>
      <w:r>
        <w:t xml:space="preserve"> time. So </w:t>
      </w:r>
      <w:r>
        <w:rPr>
          <w:color w:val="B5AFC4"/>
        </w:rPr>
        <w:t xml:space="preserve">showing </w:t>
      </w:r>
      <w:r>
        <w:rPr>
          <w:color w:val="82785D"/>
        </w:rPr>
        <w:t>the Paralympics</w:t>
      </w:r>
      <w:r>
        <w:rPr>
          <w:color w:val="B5AFC4"/>
        </w:rPr>
        <w:t xml:space="preserve"> live on </w:t>
      </w:r>
      <w:r>
        <w:rPr>
          <w:color w:val="D4C67A"/>
        </w:rPr>
        <w:t>United States</w:t>
      </w:r>
      <w:r>
        <w:rPr>
          <w:color w:val="B5AFC4"/>
        </w:rPr>
        <w:t xml:space="preserve"> television</w:t>
      </w:r>
      <w:r>
        <w:t xml:space="preserve"> might turn out to be less glamorous than </w:t>
      </w:r>
      <w:r>
        <w:rPr>
          <w:color w:val="B5AFC4"/>
        </w:rPr>
        <w:t>it</w:t>
      </w:r>
      <w:r>
        <w:t xml:space="preserve"> appears. </w:t>
      </w:r>
      <w:r>
        <w:rPr>
          <w:color w:val="023087"/>
        </w:rPr>
        <w:t>A third important factor</w:t>
      </w:r>
      <w:r>
        <w:t xml:space="preserve"> is </w:t>
      </w:r>
      <w:r>
        <w:rPr>
          <w:color w:val="023087"/>
        </w:rPr>
        <w:t xml:space="preserve">the way </w:t>
      </w:r>
      <w:r>
        <w:rPr>
          <w:color w:val="B7DAD2"/>
        </w:rPr>
        <w:t>the event</w:t>
      </w:r>
      <w:r>
        <w:rPr>
          <w:color w:val="023087"/>
        </w:rPr>
        <w:t xml:space="preserve"> will be mediated</w:t>
      </w:r>
      <w:r>
        <w:t xml:space="preserve">: will </w:t>
      </w:r>
      <w:r>
        <w:rPr>
          <w:color w:val="C62100"/>
        </w:rPr>
        <w:t>NBC</w:t>
      </w:r>
      <w:r>
        <w:t xml:space="preserve"> have </w:t>
      </w:r>
      <w:r>
        <w:rPr>
          <w:color w:val="196956"/>
        </w:rPr>
        <w:t>its</w:t>
      </w:r>
      <w:r>
        <w:rPr>
          <w:color w:val="8C41BB"/>
        </w:rPr>
        <w:t xml:space="preserve"> best </w:t>
      </w:r>
      <w:r>
        <w:rPr>
          <w:color w:val="ECEDFE"/>
        </w:rPr>
        <w:t>sports</w:t>
      </w:r>
      <w:r>
        <w:rPr>
          <w:color w:val="8C41BB"/>
        </w:rPr>
        <w:t xml:space="preserve"> broadcasters</w:t>
      </w:r>
      <w:r>
        <w:t xml:space="preserve"> following </w:t>
      </w:r>
      <w:r>
        <w:rPr>
          <w:color w:val="00587F"/>
        </w:rPr>
        <w:t>the event</w:t>
      </w:r>
      <w:r>
        <w:t xml:space="preserve"> after having worked the Winter Olympics? Will </w:t>
      </w:r>
      <w:r>
        <w:rPr>
          <w:color w:val="8C41BB"/>
        </w:rPr>
        <w:t>they</w:t>
      </w:r>
      <w:r>
        <w:t xml:space="preserve"> treat and announce the competitions as </w:t>
      </w:r>
      <w:r>
        <w:rPr>
          <w:color w:val="8C41BB"/>
        </w:rPr>
        <w:t>they</w:t>
      </w:r>
      <w:r>
        <w:t xml:space="preserve"> do all others — for better and worse? Will </w:t>
      </w:r>
      <w:r>
        <w:rPr>
          <w:color w:val="8C41BB"/>
        </w:rPr>
        <w:t>they</w:t>
      </w:r>
      <w:r>
        <w:t xml:space="preserve"> take </w:t>
      </w:r>
      <w:r>
        <w:rPr>
          <w:color w:val="00587F"/>
        </w:rPr>
        <w:t>it</w:t>
      </w:r>
      <w:r>
        <w:t xml:space="preserve"> as an opportunity to educate viewers about </w:t>
      </w:r>
      <w:r>
        <w:rPr>
          <w:color w:val="DE98FD"/>
        </w:rPr>
        <w:t>disability</w:t>
      </w:r>
      <w:r>
        <w:t xml:space="preserve"> and </w:t>
      </w:r>
      <w:r>
        <w:rPr>
          <w:color w:val="2B2D32"/>
        </w:rPr>
        <w:t>diversity</w:t>
      </w:r>
      <w:r>
        <w:t xml:space="preserve"> while showing superb athletic performances without engaging in a discourse of pity? All in all, </w:t>
      </w:r>
      <w:r>
        <w:rPr>
          <w:color w:val="04640D"/>
        </w:rPr>
        <w:t>I</w:t>
      </w:r>
      <w:r>
        <w:t xml:space="preserve"> think </w:t>
      </w:r>
      <w:r>
        <w:rPr>
          <w:color w:val="94C661"/>
        </w:rPr>
        <w:t>this</w:t>
      </w:r>
      <w:r>
        <w:rPr>
          <w:color w:val="F8907D"/>
        </w:rPr>
        <w:t xml:space="preserve"> is </w:t>
      </w:r>
      <w:r>
        <w:rPr>
          <w:color w:val="94C661"/>
        </w:rPr>
        <w:t xml:space="preserve">a terrific opportunity to improve </w:t>
      </w:r>
      <w:r>
        <w:rPr>
          <w:color w:val="895E6B"/>
        </w:rPr>
        <w:t>sports</w:t>
      </w:r>
      <w:r>
        <w:rPr>
          <w:color w:val="94C661"/>
        </w:rPr>
        <w:t xml:space="preserve"> coverage in a multitude of aspects</w:t>
      </w:r>
      <w:r>
        <w:t xml:space="preserve">; but we will have to wait until after </w:t>
      </w:r>
      <w:r>
        <w:rPr>
          <w:color w:val="00587F"/>
        </w:rPr>
        <w:t>the event</w:t>
      </w:r>
      <w:r>
        <w:t xml:space="preserve"> to assess to what extent </w:t>
      </w:r>
      <w:r>
        <w:rPr>
          <w:color w:val="8C41BB"/>
        </w:rPr>
        <w:t>the broadcasters</w:t>
      </w:r>
      <w:r>
        <w:t xml:space="preserve"> will meet </w:t>
      </w:r>
      <w:r>
        <w:rPr>
          <w:color w:val="F8907D"/>
        </w:rPr>
        <w:t>these expectations</w:t>
      </w:r>
      <w:r>
        <w:t>.</w:t>
      </w:r>
    </w:p>
    <w:p>
      <w:r>
        <w:rPr>
          <w:b/>
        </w:rPr>
        <w:t>Document number 58</w:t>
      </w:r>
    </w:p>
    <w:p>
      <w:r>
        <w:rPr>
          <w:b/>
        </w:rPr>
        <w:t>Document identifier: GUM_interview_mcguire</w:t>
      </w:r>
    </w:p>
    <w:p>
      <w:r>
        <w:t xml:space="preserve">Interview with </w:t>
      </w:r>
      <w:r>
        <w:rPr>
          <w:color w:val="310106"/>
        </w:rPr>
        <w:t>LibriVox</w:t>
      </w:r>
      <w:r>
        <w:rPr>
          <w:color w:val="04640D"/>
        </w:rPr>
        <w:t xml:space="preserve"> founder Hugh McGuire</w:t>
      </w:r>
      <w:r>
        <w:t xml:space="preserve"> </w:t>
      </w:r>
      <w:r>
        <w:rPr>
          <w:color w:val="FEFB0A"/>
        </w:rPr>
        <w:t>Sunday</w:t>
      </w:r>
      <w:r>
        <w:t xml:space="preserve">, </w:t>
      </w:r>
      <w:r>
        <w:rPr>
          <w:color w:val="FEFB0A"/>
        </w:rPr>
        <w:t>May 28, 2006</w:t>
      </w:r>
    </w:p>
    <w:p>
      <w:r>
        <w:rPr>
          <w:color w:val="FB5514"/>
        </w:rPr>
        <w:t xml:space="preserve">The </w:t>
      </w:r>
      <w:r>
        <w:rPr>
          <w:color w:val="E115C0"/>
        </w:rPr>
        <w:t>LibriVox</w:t>
      </w:r>
      <w:r>
        <w:rPr>
          <w:color w:val="FB5514"/>
        </w:rPr>
        <w:t xml:space="preserve"> website</w:t>
      </w:r>
      <w:r>
        <w:t xml:space="preserve"> features </w:t>
      </w:r>
      <w:r>
        <w:rPr>
          <w:color w:val="00587F"/>
        </w:rPr>
        <w:t>a catalog of about a hundred completed books, including books in other languages like German, Hebrew, and Japanese</w:t>
      </w:r>
      <w:r>
        <w:t>.</w:t>
      </w:r>
    </w:p>
    <w:p>
      <w:r>
        <w:t xml:space="preserve">Why did </w:t>
      </w:r>
      <w:r>
        <w:rPr>
          <w:color w:val="04640D"/>
        </w:rPr>
        <w:t>you</w:t>
      </w:r>
      <w:r>
        <w:t xml:space="preserve"> decide </w:t>
      </w:r>
      <w:r>
        <w:rPr>
          <w:color w:val="0BC582"/>
        </w:rPr>
        <w:t xml:space="preserve">to take the acoustic fate of </w:t>
      </w:r>
      <w:r>
        <w:rPr>
          <w:color w:val="FEB8C8"/>
        </w:rPr>
        <w:t>public domain</w:t>
      </w:r>
      <w:r>
        <w:rPr>
          <w:color w:val="9E8317"/>
        </w:rPr>
        <w:t xml:space="preserve"> works</w:t>
      </w:r>
      <w:r>
        <w:rPr>
          <w:color w:val="0BC582"/>
        </w:rPr>
        <w:t xml:space="preserve"> into </w:t>
      </w:r>
      <w:r>
        <w:rPr>
          <w:color w:val="01190F"/>
        </w:rPr>
        <w:t>your</w:t>
      </w:r>
      <w:r>
        <w:rPr>
          <w:color w:val="0BC582"/>
        </w:rPr>
        <w:t xml:space="preserve"> own hands</w:t>
      </w:r>
      <w:r>
        <w:t xml:space="preserve">, and how did </w:t>
      </w:r>
      <w:r>
        <w:rPr>
          <w:color w:val="04640D"/>
        </w:rPr>
        <w:t>you</w:t>
      </w:r>
      <w:r>
        <w:t xml:space="preserve"> go about </w:t>
      </w:r>
      <w:r>
        <w:rPr>
          <w:color w:val="0BC582"/>
        </w:rPr>
        <w:t>it</w:t>
      </w:r>
      <w:r>
        <w:t>?</w:t>
      </w:r>
    </w:p>
    <w:p>
      <w:r>
        <w:rPr>
          <w:color w:val="04640D"/>
        </w:rPr>
        <w:t>I</w:t>
      </w:r>
      <w:r>
        <w:t xml:space="preserve"> think that </w:t>
      </w:r>
      <w:r>
        <w:rPr>
          <w:color w:val="847D81"/>
        </w:rPr>
        <w:t>a vibrant public domain</w:t>
      </w:r>
      <w:r>
        <w:t xml:space="preserve"> is very important to a healthy world, and so </w:t>
      </w:r>
      <w:r>
        <w:rPr>
          <w:color w:val="04640D"/>
        </w:rPr>
        <w:t>I</w:t>
      </w:r>
      <w:r>
        <w:t xml:space="preserve"> thought: here's a way to help </w:t>
      </w:r>
      <w:r>
        <w:rPr>
          <w:color w:val="847D81"/>
        </w:rPr>
        <w:t>the cause</w:t>
      </w:r>
      <w:r>
        <w:t xml:space="preserve">. </w:t>
      </w:r>
      <w:r>
        <w:rPr>
          <w:color w:val="04640D"/>
        </w:rPr>
        <w:t>I</w:t>
      </w:r>
      <w:r>
        <w:t xml:space="preserve"> launched </w:t>
      </w:r>
      <w:r>
        <w:rPr>
          <w:color w:val="58018B"/>
        </w:rPr>
        <w:t>LibriVox</w:t>
      </w:r>
      <w:r>
        <w:t xml:space="preserve">, emailed </w:t>
      </w:r>
      <w:r>
        <w:rPr>
          <w:color w:val="B70639"/>
        </w:rPr>
        <w:t>some friends and some podcasters who where doing literary stuff</w:t>
      </w:r>
      <w:r>
        <w:t xml:space="preserve">, and </w:t>
      </w:r>
      <w:r>
        <w:rPr>
          <w:color w:val="703B01"/>
        </w:rPr>
        <w:t xml:space="preserve">invited </w:t>
      </w:r>
      <w:r>
        <w:rPr>
          <w:color w:val="F7F1DF"/>
        </w:rPr>
        <w:t>them</w:t>
      </w:r>
      <w:r>
        <w:rPr>
          <w:color w:val="703B01"/>
        </w:rPr>
        <w:t xml:space="preserve"> to record a chapter of Joseph Conrad's Secret Agent.</w:t>
      </w:r>
      <w:r>
        <w:t xml:space="preserve"> Things have grown steadily since. By the way, </w:t>
      </w:r>
      <w:r>
        <w:rPr>
          <w:color w:val="118B8A"/>
        </w:rPr>
        <w:t>AKMA</w:t>
      </w:r>
      <w:r>
        <w:t xml:space="preserve"> was </w:t>
      </w:r>
      <w:r>
        <w:rPr>
          <w:color w:val="118B8A"/>
        </w:rPr>
        <w:t xml:space="preserve">the first guy </w:t>
      </w:r>
      <w:r>
        <w:rPr>
          <w:color w:val="4AFEFA"/>
        </w:rPr>
        <w:t>I</w:t>
      </w:r>
      <w:r>
        <w:rPr>
          <w:color w:val="118B8A"/>
        </w:rPr>
        <w:t xml:space="preserve"> know of</w:t>
      </w:r>
      <w:r>
        <w:t xml:space="preserve"> </w:t>
      </w:r>
      <w:r>
        <w:rPr>
          <w:color w:val="FCB164"/>
        </w:rPr>
        <w:t xml:space="preserve">to do something like </w:t>
      </w:r>
      <w:r>
        <w:rPr>
          <w:color w:val="796EE6"/>
        </w:rPr>
        <w:t>this</w:t>
      </w:r>
      <w:r>
        <w:rPr>
          <w:color w:val="FCB164"/>
        </w:rPr>
        <w:t xml:space="preserve">, with </w:t>
      </w:r>
      <w:r>
        <w:rPr>
          <w:color w:val="000D2C"/>
        </w:rPr>
        <w:t>Lawrence Lessig's</w:t>
      </w:r>
      <w:r>
        <w:rPr>
          <w:color w:val="53495F"/>
        </w:rPr>
        <w:t xml:space="preserve"> Free Culture</w:t>
      </w:r>
      <w:r>
        <w:t xml:space="preserve">. </w:t>
      </w:r>
      <w:r>
        <w:rPr>
          <w:color w:val="FCB164"/>
        </w:rPr>
        <w:t>That</w:t>
      </w:r>
      <w:r>
        <w:t xml:space="preserve">, </w:t>
      </w:r>
      <w:r>
        <w:rPr>
          <w:color w:val="04640D"/>
        </w:rPr>
        <w:t>I</w:t>
      </w:r>
      <w:r>
        <w:t xml:space="preserve"> think, started </w:t>
      </w:r>
      <w:r>
        <w:rPr>
          <w:color w:val="04640D"/>
        </w:rPr>
        <w:t>my</w:t>
      </w:r>
      <w:r>
        <w:t xml:space="preserve"> thinking about </w:t>
      </w:r>
      <w:r>
        <w:rPr>
          <w:color w:val="0BC582"/>
        </w:rPr>
        <w:t>this</w:t>
      </w:r>
      <w:r>
        <w:t xml:space="preserve">, but </w:t>
      </w:r>
      <w:r>
        <w:rPr>
          <w:color w:val="F95475"/>
        </w:rPr>
        <w:t>it</w:t>
      </w:r>
      <w:r>
        <w:t xml:space="preserve"> took a while </w:t>
      </w:r>
      <w:r>
        <w:rPr>
          <w:color w:val="F95475"/>
        </w:rPr>
        <w:t>for the idea to crystallize</w:t>
      </w:r>
      <w:r>
        <w:t>.</w:t>
      </w:r>
    </w:p>
    <w:p>
      <w:r>
        <w:rPr>
          <w:color w:val="04640D"/>
        </w:rPr>
        <w:t>Hugh McGuire</w:t>
      </w:r>
      <w:r>
        <w:t xml:space="preserve"> with some books that have not yet been acoustically liberated.</w:t>
      </w:r>
    </w:p>
    <w:p>
      <w:r>
        <w:t xml:space="preserve">Do </w:t>
      </w:r>
      <w:r>
        <w:rPr>
          <w:color w:val="04640D"/>
        </w:rPr>
        <w:t>you</w:t>
      </w:r>
      <w:r>
        <w:t xml:space="preserve"> personally record audiobooks, and did </w:t>
      </w:r>
      <w:r>
        <w:rPr>
          <w:color w:val="04640D"/>
        </w:rPr>
        <w:t>you</w:t>
      </w:r>
      <w:r>
        <w:t xml:space="preserve"> already do so before </w:t>
      </w:r>
      <w:r>
        <w:rPr>
          <w:color w:val="58018B"/>
        </w:rPr>
        <w:t>LibriVox</w:t>
      </w:r>
      <w:r>
        <w:t>?</w:t>
      </w:r>
    </w:p>
    <w:p>
      <w:r>
        <w:rPr>
          <w:color w:val="58018B"/>
        </w:rPr>
        <w:t>LibriVox</w:t>
      </w:r>
      <w:r>
        <w:t xml:space="preserve"> was </w:t>
      </w:r>
      <w:r>
        <w:rPr>
          <w:color w:val="04640D"/>
        </w:rPr>
        <w:t>my</w:t>
      </w:r>
      <w:r>
        <w:t xml:space="preserve"> first experience recording audiobooks. </w:t>
      </w:r>
      <w:r>
        <w:rPr>
          <w:color w:val="04640D"/>
        </w:rPr>
        <w:t>I</w:t>
      </w:r>
      <w:r>
        <w:t xml:space="preserve"> still do </w:t>
      </w:r>
      <w:r>
        <w:rPr>
          <w:color w:val="61FC03"/>
        </w:rPr>
        <w:t>the odd chapter</w:t>
      </w:r>
      <w:r>
        <w:t xml:space="preserve">, but </w:t>
      </w:r>
      <w:r>
        <w:rPr>
          <w:color w:val="04640D"/>
        </w:rPr>
        <w:t>i</w:t>
      </w:r>
      <w:r>
        <w:t xml:space="preserve"> am a bit delinquent in finishing some of them these days!</w:t>
      </w:r>
    </w:p>
    <w:p>
      <w:r>
        <w:t xml:space="preserve">Is there </w:t>
      </w:r>
      <w:r>
        <w:rPr>
          <w:color w:val="5D9608"/>
        </w:rPr>
        <w:t xml:space="preserve">a particular </w:t>
      </w:r>
      <w:r>
        <w:rPr>
          <w:color w:val="DE98FD"/>
        </w:rPr>
        <w:t>LibriVox</w:t>
      </w:r>
      <w:r>
        <w:rPr>
          <w:color w:val="5D9608"/>
        </w:rPr>
        <w:t xml:space="preserve"> book which </w:t>
      </w:r>
      <w:r>
        <w:rPr>
          <w:color w:val="98A088"/>
        </w:rPr>
        <w:t>you</w:t>
      </w:r>
      <w:r>
        <w:rPr>
          <w:color w:val="5D9608"/>
        </w:rPr>
        <w:t xml:space="preserve"> think stands out because of </w:t>
      </w:r>
      <w:r>
        <w:rPr>
          <w:color w:val="4F584E"/>
        </w:rPr>
        <w:t>the quality</w:t>
      </w:r>
      <w:r>
        <w:rPr>
          <w:color w:val="5D9608"/>
        </w:rPr>
        <w:t xml:space="preserve">, the overall effort involved, </w:t>
      </w:r>
      <w:r>
        <w:rPr>
          <w:color w:val="248AD0"/>
        </w:rPr>
        <w:t>its</w:t>
      </w:r>
      <w:r>
        <w:rPr>
          <w:color w:val="5D9608"/>
        </w:rPr>
        <w:t xml:space="preserve"> popularity, or for some other reason</w:t>
      </w:r>
      <w:r>
        <w:t>?</w:t>
      </w:r>
    </w:p>
    <w:p>
      <w:r>
        <w:rPr>
          <w:color w:val="5C5300"/>
        </w:rPr>
        <w:t>My</w:t>
      </w:r>
      <w:r>
        <w:rPr>
          <w:color w:val="9F6551"/>
        </w:rPr>
        <w:t xml:space="preserve"> personal favourite</w:t>
      </w:r>
      <w:r>
        <w:t xml:space="preserve"> is </w:t>
      </w:r>
      <w:r>
        <w:rPr>
          <w:color w:val="9F6551"/>
        </w:rPr>
        <w:t>Notes from the Underground</w:t>
      </w:r>
      <w:r>
        <w:t xml:space="preserve"> (Dostoyevsky). </w:t>
      </w:r>
      <w:r>
        <w:rPr>
          <w:color w:val="BCFEC6"/>
        </w:rPr>
        <w:t>Other random good ones</w:t>
      </w:r>
      <w:r>
        <w:t>:</w:t>
      </w:r>
    </w:p>
    <w:p>
      <w:r>
        <w:t xml:space="preserve">Austen, Jane. </w:t>
      </w:r>
      <w:r>
        <w:rPr>
          <w:color w:val="932C70"/>
        </w:rPr>
        <w:t>Pride and Prejudice</w:t>
      </w:r>
    </w:p>
    <w:p>
      <w:r>
        <w:t>Christie, Agatha. The Mysterious Affair at Styles</w:t>
      </w:r>
    </w:p>
    <w:p>
      <w:r>
        <w:t>London, Jack. White Fang</w:t>
      </w:r>
    </w:p>
    <w:p>
      <w:r>
        <w:t>Macaulay, Thomas Babington. History of England (Volume 1, Chapter 1)</w:t>
      </w:r>
    </w:p>
    <w:p>
      <w:r>
        <w:t>Marx, Karl and Engels, Friedrich. The Communist Manifesto (solo)</w:t>
      </w:r>
    </w:p>
    <w:p>
      <w:r>
        <w:t>Twain, Mark. A Connecticut Yankee in King Arthur's Court (solo)</w:t>
      </w:r>
    </w:p>
    <w:p>
      <w:r>
        <w:rPr>
          <w:color w:val="2B1B04"/>
        </w:rPr>
        <w:t>Ed.</w:t>
      </w:r>
      <w:r>
        <w:t xml:space="preserve">: See </w:t>
      </w:r>
      <w:r>
        <w:rPr>
          <w:color w:val="00587F"/>
        </w:rPr>
        <w:t xml:space="preserve">the </w:t>
      </w:r>
      <w:r>
        <w:rPr>
          <w:color w:val="B5AFC4"/>
        </w:rPr>
        <w:t>LibriVox</w:t>
      </w:r>
      <w:r>
        <w:rPr>
          <w:color w:val="00587F"/>
        </w:rPr>
        <w:t xml:space="preserve"> catalog</w:t>
      </w:r>
      <w:r>
        <w:t xml:space="preserve"> for a full index.</w:t>
      </w:r>
    </w:p>
    <w:p>
      <w:r>
        <w:t xml:space="preserve">Browsing </w:t>
      </w:r>
      <w:r>
        <w:rPr>
          <w:color w:val="00587F"/>
        </w:rPr>
        <w:t>the catalog</w:t>
      </w:r>
      <w:r>
        <w:t xml:space="preserve">, </w:t>
      </w:r>
      <w:r>
        <w:rPr>
          <w:color w:val="2B1B04"/>
        </w:rPr>
        <w:t>I</w:t>
      </w:r>
      <w:r>
        <w:t xml:space="preserve"> find that </w:t>
      </w:r>
      <w:r>
        <w:rPr>
          <w:color w:val="D4C67A"/>
        </w:rPr>
        <w:t>the quality of the spoken audio</w:t>
      </w:r>
      <w:r>
        <w:t xml:space="preserve"> varies greatly from text to text or even from chapter to chapter. If </w:t>
      </w:r>
      <w:r>
        <w:rPr>
          <w:color w:val="AE7AA1"/>
        </w:rPr>
        <w:t>someone</w:t>
      </w:r>
      <w:r>
        <w:t xml:space="preserve"> wanted to re-record </w:t>
      </w:r>
      <w:r>
        <w:rPr>
          <w:color w:val="C2A393"/>
        </w:rPr>
        <w:t>a chapter</w:t>
      </w:r>
      <w:r>
        <w:t xml:space="preserve"> because </w:t>
      </w:r>
      <w:r>
        <w:rPr>
          <w:color w:val="AE7AA1"/>
        </w:rPr>
        <w:t>they</w:t>
      </w:r>
      <w:r>
        <w:t xml:space="preserve"> didn't like the speaker, would </w:t>
      </w:r>
      <w:r>
        <w:rPr>
          <w:color w:val="04640D"/>
        </w:rPr>
        <w:t>you</w:t>
      </w:r>
      <w:r>
        <w:t xml:space="preserve"> then offer two versions?</w:t>
      </w:r>
    </w:p>
    <w:p>
      <w:r>
        <w:t xml:space="preserve">Yes. </w:t>
      </w:r>
      <w:r>
        <w:rPr>
          <w:color w:val="0232FD"/>
        </w:rPr>
        <w:t>We</w:t>
      </w:r>
      <w:r>
        <w:t xml:space="preserve"> take the Wikipedia approach: if </w:t>
      </w:r>
      <w:r>
        <w:rPr>
          <w:color w:val="AE7AA1"/>
        </w:rPr>
        <w:t>you</w:t>
      </w:r>
      <w:r>
        <w:t xml:space="preserve"> think </w:t>
      </w:r>
      <w:r>
        <w:rPr>
          <w:color w:val="C2A393"/>
        </w:rPr>
        <w:t>it</w:t>
      </w:r>
      <w:r>
        <w:t xml:space="preserve"> should be better, please help </w:t>
      </w:r>
      <w:r>
        <w:rPr>
          <w:color w:val="C2A393"/>
        </w:rPr>
        <w:t>it</w:t>
      </w:r>
      <w:r>
        <w:t xml:space="preserve"> be so. </w:t>
      </w:r>
      <w:r>
        <w:rPr>
          <w:color w:val="2B1B04"/>
        </w:rPr>
        <w:t>You'll</w:t>
      </w:r>
      <w:r>
        <w:t xml:space="preserve"> note </w:t>
      </w:r>
      <w:r>
        <w:rPr>
          <w:color w:val="0232FD"/>
        </w:rPr>
        <w:t>we</w:t>
      </w:r>
      <w:r>
        <w:t xml:space="preserve"> offer </w:t>
      </w:r>
      <w:r>
        <w:rPr>
          <w:color w:val="6A3A35"/>
        </w:rPr>
        <w:t>a couple of versions of some books</w:t>
      </w:r>
      <w:r>
        <w:t xml:space="preserve">. Indeed </w:t>
      </w:r>
      <w:r>
        <w:rPr>
          <w:color w:val="0232FD"/>
        </w:rPr>
        <w:t>our</w:t>
      </w:r>
      <w:r>
        <w:t xml:space="preserve"> weekly poetry project celebrates this diversity of voice: each week </w:t>
      </w:r>
      <w:r>
        <w:rPr>
          <w:color w:val="BA6801"/>
        </w:rPr>
        <w:t>a new short poem</w:t>
      </w:r>
      <w:r>
        <w:t xml:space="preserve"> is chosen and as many readers as wish to record a version, so </w:t>
      </w:r>
      <w:r>
        <w:rPr>
          <w:color w:val="2B1B04"/>
        </w:rPr>
        <w:t>you</w:t>
      </w:r>
      <w:r>
        <w:t xml:space="preserve"> get 20 + versions of </w:t>
      </w:r>
      <w:r>
        <w:rPr>
          <w:color w:val="BA6801"/>
        </w:rPr>
        <w:t>the same poem</w:t>
      </w:r>
      <w:r>
        <w:t>, a very interesting audio experience.</w:t>
      </w:r>
    </w:p>
    <w:p>
      <w:r>
        <w:t xml:space="preserve">Besides works whose </w:t>
      </w:r>
      <w:r>
        <w:rPr>
          <w:color w:val="168E5C"/>
        </w:rPr>
        <w:t>copyright</w:t>
      </w:r>
      <w:r>
        <w:t xml:space="preserve"> has expired, there is an increasing number of modern books available under </w:t>
      </w:r>
      <w:r>
        <w:rPr>
          <w:color w:val="16C0D0"/>
        </w:rPr>
        <w:t>Creative Commons</w:t>
      </w:r>
      <w:r>
        <w:rPr>
          <w:color w:val="C62100"/>
        </w:rPr>
        <w:t xml:space="preserve"> and similar licenses</w:t>
      </w:r>
      <w:r>
        <w:t xml:space="preserve">. </w:t>
      </w:r>
      <w:r>
        <w:rPr>
          <w:color w:val="04640D"/>
        </w:rPr>
        <w:t>You</w:t>
      </w:r>
      <w:r>
        <w:t xml:space="preserve"> mentioned </w:t>
      </w:r>
      <w:r>
        <w:rPr>
          <w:color w:val="014347"/>
        </w:rPr>
        <w:t>Larry Lessig's</w:t>
      </w:r>
      <w:r>
        <w:rPr>
          <w:color w:val="233809"/>
        </w:rPr>
        <w:t xml:space="preserve"> Free Culture</w:t>
      </w:r>
      <w:r>
        <w:t xml:space="preserve">, but </w:t>
      </w:r>
      <w:r>
        <w:rPr>
          <w:color w:val="58018B"/>
        </w:rPr>
        <w:t>it</w:t>
      </w:r>
      <w:r>
        <w:t xml:space="preserve"> also includes some out of print titles by publishers who are open to </w:t>
      </w:r>
      <w:r>
        <w:rPr>
          <w:color w:val="C62100"/>
        </w:rPr>
        <w:t>the concept</w:t>
      </w:r>
      <w:r>
        <w:t xml:space="preserve">, such as </w:t>
      </w:r>
      <w:r>
        <w:rPr>
          <w:color w:val="42083B"/>
        </w:rPr>
        <w:t>O'Reilly</w:t>
      </w:r>
      <w:r>
        <w:t xml:space="preserve">. Do </w:t>
      </w:r>
      <w:r>
        <w:rPr>
          <w:color w:val="04640D"/>
        </w:rPr>
        <w:t>you</w:t>
      </w:r>
      <w:r>
        <w:t xml:space="preserve"> want to limit </w:t>
      </w:r>
      <w:r>
        <w:rPr>
          <w:color w:val="82785D"/>
        </w:rPr>
        <w:t xml:space="preserve">the scope of </w:t>
      </w:r>
      <w:r>
        <w:rPr>
          <w:color w:val="023087"/>
        </w:rPr>
        <w:t>LibriVox</w:t>
      </w:r>
      <w:r>
        <w:t xml:space="preserve"> strictly to old </w:t>
      </w:r>
      <w:r>
        <w:rPr>
          <w:color w:val="B7DAD2"/>
        </w:rPr>
        <w:t>public domain</w:t>
      </w:r>
      <w:r>
        <w:t xml:space="preserve"> works, or do </w:t>
      </w:r>
      <w:r>
        <w:rPr>
          <w:color w:val="04640D"/>
        </w:rPr>
        <w:t>you</w:t>
      </w:r>
      <w:r>
        <w:t xml:space="preserve"> have plans to include recent works under reasonably permissive licenses as well?</w:t>
      </w:r>
    </w:p>
    <w:p>
      <w:r>
        <w:rPr>
          <w:color w:val="04640D"/>
        </w:rPr>
        <w:t>We</w:t>
      </w:r>
      <w:r>
        <w:t xml:space="preserve"> are only doing </w:t>
      </w:r>
      <w:r>
        <w:rPr>
          <w:color w:val="196956"/>
        </w:rPr>
        <w:t>public domain</w:t>
      </w:r>
      <w:r>
        <w:rPr>
          <w:color w:val="8C41BB"/>
        </w:rPr>
        <w:t xml:space="preserve"> works</w:t>
      </w:r>
      <w:r>
        <w:t xml:space="preserve">, for a number of reasons, partly to keep simplicity in </w:t>
      </w:r>
      <w:r>
        <w:rPr>
          <w:color w:val="ECEDFE"/>
        </w:rPr>
        <w:t>our</w:t>
      </w:r>
      <w:r>
        <w:rPr>
          <w:color w:val="2B2D32"/>
        </w:rPr>
        <w:t xml:space="preserve"> </w:t>
      </w:r>
      <w:r>
        <w:rPr>
          <w:color w:val="94C661"/>
        </w:rPr>
        <w:t>copyright</w:t>
      </w:r>
      <w:r>
        <w:rPr>
          <w:color w:val="2B2D32"/>
        </w:rPr>
        <w:t xml:space="preserve"> situation</w:t>
      </w:r>
      <w:r>
        <w:t xml:space="preserve"> -- </w:t>
      </w:r>
      <w:r>
        <w:rPr>
          <w:color w:val="B7DAD2"/>
        </w:rPr>
        <w:t>public domain</w:t>
      </w:r>
      <w:r>
        <w:t xml:space="preserve"> means </w:t>
      </w:r>
      <w:r>
        <w:rPr>
          <w:color w:val="2B2D32"/>
        </w:rPr>
        <w:t>its</w:t>
      </w:r>
      <w:r>
        <w:t xml:space="preserve"> as simple as can be. </w:t>
      </w:r>
      <w:r>
        <w:rPr>
          <w:color w:val="F8907D"/>
        </w:rPr>
        <w:t>CC</w:t>
      </w:r>
      <w:r>
        <w:t xml:space="preserve"> makes things more complex. Also, there are other sites, notably </w:t>
      </w:r>
      <w:r>
        <w:rPr>
          <w:color w:val="895E6B"/>
        </w:rPr>
        <w:t>podiobooks.com</w:t>
      </w:r>
      <w:r>
        <w:t xml:space="preserve">, which are better suited to </w:t>
      </w:r>
      <w:r>
        <w:rPr>
          <w:color w:val="F8907D"/>
        </w:rPr>
        <w:t>CC</w:t>
      </w:r>
      <w:r>
        <w:t xml:space="preserve"> works than </w:t>
      </w:r>
      <w:r>
        <w:rPr>
          <w:color w:val="58018B"/>
        </w:rPr>
        <w:t>LibriVox</w:t>
      </w:r>
      <w:r>
        <w:t xml:space="preserve">. </w:t>
      </w:r>
      <w:r>
        <w:rPr>
          <w:color w:val="04640D"/>
        </w:rPr>
        <w:t>we</w:t>
      </w:r>
      <w:r>
        <w:t xml:space="preserve"> find </w:t>
      </w:r>
      <w:r>
        <w:rPr>
          <w:color w:val="788E95"/>
        </w:rPr>
        <w:t>it</w:t>
      </w:r>
      <w:r>
        <w:t xml:space="preserve"> makes things clear and easy </w:t>
      </w:r>
      <w:r>
        <w:rPr>
          <w:color w:val="788E95"/>
        </w:rPr>
        <w:t xml:space="preserve">to say: published works, </w:t>
      </w:r>
      <w:r>
        <w:rPr>
          <w:color w:val="FB6AB8"/>
        </w:rPr>
        <w:t>public domain</w:t>
      </w:r>
      <w:r>
        <w:t xml:space="preserve">, and leave </w:t>
      </w:r>
      <w:r>
        <w:rPr>
          <w:color w:val="788E95"/>
        </w:rPr>
        <w:t>it</w:t>
      </w:r>
      <w:r>
        <w:t xml:space="preserve"> at </w:t>
      </w:r>
      <w:r>
        <w:rPr>
          <w:color w:val="788E95"/>
        </w:rPr>
        <w:t>that</w:t>
      </w:r>
      <w:r>
        <w:t>.</w:t>
      </w:r>
    </w:p>
    <w:p>
      <w:r>
        <w:t xml:space="preserve">As far as </w:t>
      </w:r>
      <w:r>
        <w:rPr>
          <w:color w:val="2B1B04"/>
        </w:rPr>
        <w:t>I</w:t>
      </w:r>
      <w:r>
        <w:t xml:space="preserve"> can tell, </w:t>
      </w:r>
      <w:r>
        <w:rPr>
          <w:color w:val="895E6B"/>
        </w:rPr>
        <w:t>podiobooks.com</w:t>
      </w:r>
      <w:r>
        <w:t xml:space="preserve"> features </w:t>
      </w:r>
      <w:r>
        <w:rPr>
          <w:color w:val="576094"/>
        </w:rPr>
        <w:t>"free as in beer" content</w:t>
      </w:r>
      <w:r>
        <w:t xml:space="preserve"> — </w:t>
      </w:r>
      <w:r>
        <w:rPr>
          <w:color w:val="576094"/>
        </w:rPr>
        <w:t xml:space="preserve">material which </w:t>
      </w:r>
      <w:r>
        <w:rPr>
          <w:color w:val="DB1474"/>
        </w:rPr>
        <w:t>you</w:t>
      </w:r>
      <w:r>
        <w:rPr>
          <w:color w:val="576094"/>
        </w:rPr>
        <w:t xml:space="preserve"> can download, but which isn't under a </w:t>
      </w:r>
      <w:r>
        <w:rPr>
          <w:color w:val="8489AE"/>
        </w:rPr>
        <w:t>free content</w:t>
      </w:r>
      <w:r>
        <w:rPr>
          <w:color w:val="576094"/>
        </w:rPr>
        <w:t xml:space="preserve"> license</w:t>
      </w:r>
      <w:r>
        <w:t>. Instead of "</w:t>
      </w:r>
      <w:r>
        <w:rPr>
          <w:color w:val="B7DAD2"/>
        </w:rPr>
        <w:t>public domain</w:t>
      </w:r>
      <w:r>
        <w:t>", wouldn't "</w:t>
      </w:r>
      <w:r>
        <w:rPr>
          <w:color w:val="860E04"/>
        </w:rPr>
        <w:t>free content</w:t>
      </w:r>
      <w:r>
        <w:t xml:space="preserve">" work just as well, </w:t>
      </w:r>
      <w:r>
        <w:rPr>
          <w:color w:val="FBC206"/>
        </w:rPr>
        <w:t xml:space="preserve">using something like the </w:t>
      </w:r>
      <w:r>
        <w:rPr>
          <w:color w:val="6EAB9B"/>
        </w:rPr>
        <w:t>Free Content</w:t>
      </w:r>
      <w:r>
        <w:rPr>
          <w:color w:val="FBC206"/>
        </w:rPr>
        <w:t xml:space="preserve"> Definition to limit </w:t>
      </w:r>
      <w:r>
        <w:rPr>
          <w:color w:val="F2CDFE"/>
        </w:rPr>
        <w:t>the scope</w:t>
      </w:r>
      <w:r>
        <w:t>?</w:t>
      </w:r>
    </w:p>
    <w:p>
      <w:r>
        <w:rPr>
          <w:color w:val="FBC206"/>
        </w:rPr>
        <w:t>This</w:t>
      </w:r>
      <w:r>
        <w:t xml:space="preserve"> needs more discussion obviously: </w:t>
      </w:r>
      <w:r>
        <w:rPr>
          <w:color w:val="04640D"/>
        </w:rPr>
        <w:t>we</w:t>
      </w:r>
      <w:r>
        <w:t xml:space="preserve"> chose </w:t>
      </w:r>
      <w:r>
        <w:rPr>
          <w:color w:val="B7DAD2"/>
        </w:rPr>
        <w:t>public domain</w:t>
      </w:r>
      <w:r>
        <w:t xml:space="preserve"> because the texts </w:t>
      </w:r>
      <w:r>
        <w:rPr>
          <w:color w:val="04640D"/>
        </w:rPr>
        <w:t>we</w:t>
      </w:r>
      <w:r>
        <w:t xml:space="preserve"> use are </w:t>
      </w:r>
      <w:r>
        <w:rPr>
          <w:color w:val="B7DAD2"/>
        </w:rPr>
        <w:t>public domain</w:t>
      </w:r>
      <w:r>
        <w:t xml:space="preserve"> and </w:t>
      </w:r>
      <w:r>
        <w:rPr>
          <w:color w:val="04640D"/>
        </w:rPr>
        <w:t>we</w:t>
      </w:r>
      <w:r>
        <w:t xml:space="preserve"> didn't want to add new restrictions, especially not non-commercial, since already </w:t>
      </w:r>
      <w:r>
        <w:rPr>
          <w:color w:val="645341"/>
        </w:rPr>
        <w:t>our</w:t>
      </w:r>
      <w:r>
        <w:rPr>
          <w:color w:val="760035"/>
        </w:rPr>
        <w:t xml:space="preserve"> recordings</w:t>
      </w:r>
      <w:r>
        <w:rPr>
          <w:color w:val="647A41"/>
        </w:rPr>
        <w:t xml:space="preserve"> are being used for a number of commercialish projects</w:t>
      </w:r>
      <w:r>
        <w:t xml:space="preserve"> (</w:t>
      </w:r>
      <w:r>
        <w:rPr>
          <w:color w:val="04640D"/>
        </w:rPr>
        <w:t>I</w:t>
      </w:r>
      <w:r>
        <w:t xml:space="preserve"> can't recall any specific project names, but some pay-education sites use </w:t>
      </w:r>
      <w:r>
        <w:rPr>
          <w:color w:val="58018B"/>
        </w:rPr>
        <w:t>LV</w:t>
      </w:r>
      <w:r>
        <w:t xml:space="preserve"> stuff). </w:t>
      </w:r>
      <w:r>
        <w:rPr>
          <w:color w:val="647A41"/>
        </w:rPr>
        <w:t>That's</w:t>
      </w:r>
      <w:r>
        <w:t xml:space="preserve"> good and well and fine with </w:t>
      </w:r>
      <w:r>
        <w:rPr>
          <w:color w:val="04640D"/>
        </w:rPr>
        <w:t>us</w:t>
      </w:r>
      <w:r>
        <w:t xml:space="preserve">. </w:t>
      </w:r>
      <w:r>
        <w:rPr>
          <w:color w:val="04640D"/>
        </w:rPr>
        <w:t>We</w:t>
      </w:r>
      <w:r>
        <w:t xml:space="preserve"> don't want to have to give </w:t>
      </w:r>
      <w:r>
        <w:rPr>
          <w:color w:val="496E76"/>
        </w:rPr>
        <w:t>anyone</w:t>
      </w:r>
      <w:r>
        <w:t xml:space="preserve"> permission to use </w:t>
      </w:r>
      <w:r>
        <w:rPr>
          <w:color w:val="E3F894"/>
        </w:rPr>
        <w:t>our</w:t>
      </w:r>
      <w:r>
        <w:rPr>
          <w:color w:val="F9D7CD"/>
        </w:rPr>
        <w:t xml:space="preserve"> recordings</w:t>
      </w:r>
      <w:r>
        <w:t xml:space="preserve">, </w:t>
      </w:r>
      <w:r>
        <w:rPr>
          <w:color w:val="04640D"/>
        </w:rPr>
        <w:t>we</w:t>
      </w:r>
      <w:r>
        <w:t xml:space="preserve"> want </w:t>
      </w:r>
      <w:r>
        <w:rPr>
          <w:color w:val="496E76"/>
        </w:rPr>
        <w:t>anyone</w:t>
      </w:r>
      <w:r>
        <w:t xml:space="preserve"> to use </w:t>
      </w:r>
      <w:r>
        <w:rPr>
          <w:color w:val="F9D7CD"/>
        </w:rPr>
        <w:t>them</w:t>
      </w:r>
      <w:r>
        <w:t xml:space="preserve"> for whatever </w:t>
      </w:r>
      <w:r>
        <w:rPr>
          <w:color w:val="496E76"/>
        </w:rPr>
        <w:t>they</w:t>
      </w:r>
      <w:r>
        <w:t xml:space="preserve"> want.</w:t>
      </w:r>
    </w:p>
    <w:p>
      <w:r>
        <w:t xml:space="preserve">Also, for </w:t>
      </w:r>
      <w:r>
        <w:rPr>
          <w:color w:val="FB5514"/>
        </w:rPr>
        <w:t>the thing</w:t>
      </w:r>
      <w:r>
        <w:t xml:space="preserve"> to work </w:t>
      </w:r>
      <w:r>
        <w:rPr>
          <w:color w:val="04640D"/>
        </w:rPr>
        <w:t>you</w:t>
      </w:r>
      <w:r>
        <w:t xml:space="preserve"> need to have many dedicated volunteers willing to do the management (onerous) and many willing to do the reading. While </w:t>
      </w:r>
      <w:r>
        <w:rPr>
          <w:color w:val="932C70"/>
        </w:rPr>
        <w:t>Pride and Prejudice</w:t>
      </w:r>
      <w:r>
        <w:t xml:space="preserve"> will attract many readers, </w:t>
      </w:r>
      <w:r>
        <w:rPr>
          <w:color w:val="04640D"/>
        </w:rPr>
        <w:t>I</w:t>
      </w:r>
      <w:r>
        <w:t xml:space="preserve"> don't know about </w:t>
      </w:r>
      <w:r>
        <w:rPr>
          <w:color w:val="42083B"/>
        </w:rPr>
        <w:t>O'Reilly's</w:t>
      </w:r>
      <w:r>
        <w:t xml:space="preserve"> latest tome on XML ... though </w:t>
      </w:r>
      <w:r>
        <w:rPr>
          <w:color w:val="04640D"/>
        </w:rPr>
        <w:t>I</w:t>
      </w:r>
      <w:r>
        <w:t xml:space="preserve"> might be wrong.</w:t>
      </w:r>
    </w:p>
    <w:p>
      <w:r>
        <w:rPr>
          <w:b/>
        </w:rPr>
        <w:t>Document number 59</w:t>
      </w:r>
    </w:p>
    <w:p>
      <w:r>
        <w:rPr>
          <w:b/>
        </w:rPr>
        <w:t>Document identifier: GUM_interview_mckenzie</w:t>
      </w:r>
    </w:p>
    <w:p>
      <w:r>
        <w:rPr>
          <w:color w:val="310106"/>
        </w:rPr>
        <w:t>Friday</w:t>
      </w:r>
      <w:r>
        <w:t xml:space="preserve">, </w:t>
      </w:r>
      <w:r>
        <w:rPr>
          <w:color w:val="310106"/>
        </w:rPr>
        <w:t>January 3, 2014</w:t>
      </w:r>
    </w:p>
    <w:p>
      <w:r>
        <w:rPr>
          <w:color w:val="04640D"/>
        </w:rPr>
        <w:t xml:space="preserve">Preston, Victoria, </w:t>
      </w:r>
      <w:r>
        <w:rPr>
          <w:color w:val="FEFB0A"/>
        </w:rPr>
        <w:t>Australia</w:t>
      </w:r>
      <w:r>
        <w:t xml:space="preserve"> On Saturday, </w:t>
      </w:r>
      <w:r>
        <w:rPr>
          <w:color w:val="FB5514"/>
        </w:rPr>
        <w:t>Wikinews</w:t>
      </w:r>
      <w:r>
        <w:t xml:space="preserve"> interviewed </w:t>
      </w:r>
      <w:r>
        <w:rPr>
          <w:color w:val="E115C0"/>
        </w:rPr>
        <w:t>Tina McKenzie</w:t>
      </w:r>
      <w:r>
        <w:t xml:space="preserve">, </w:t>
      </w:r>
      <w:r>
        <w:rPr>
          <w:color w:val="E115C0"/>
        </w:rPr>
        <w:t xml:space="preserve">a former member of </w:t>
      </w:r>
      <w:r>
        <w:rPr>
          <w:color w:val="00587F"/>
        </w:rPr>
        <w:t xml:space="preserve">the </w:t>
      </w:r>
      <w:r>
        <w:rPr>
          <w:color w:val="0BC582"/>
        </w:rPr>
        <w:t>Australia</w:t>
      </w:r>
      <w:r>
        <w:rPr>
          <w:color w:val="00587F"/>
        </w:rPr>
        <w:t xml:space="preserve"> women's national </w:t>
      </w:r>
      <w:r>
        <w:rPr>
          <w:color w:val="FEB8C8"/>
        </w:rPr>
        <w:t>wheelchair</w:t>
      </w:r>
      <w:r>
        <w:rPr>
          <w:color w:val="9E8317"/>
        </w:rPr>
        <w:t xml:space="preserve"> basketball</w:t>
      </w:r>
      <w:r>
        <w:rPr>
          <w:color w:val="00587F"/>
        </w:rPr>
        <w:t xml:space="preserve"> team, known as </w:t>
      </w:r>
      <w:r>
        <w:rPr>
          <w:color w:val="01190F"/>
        </w:rPr>
        <w:t>the Gliders</w:t>
      </w:r>
      <w:r>
        <w:t xml:space="preserve">. </w:t>
      </w:r>
      <w:r>
        <w:rPr>
          <w:color w:val="E115C0"/>
        </w:rPr>
        <w:t>McKenzie</w:t>
      </w:r>
      <w:r>
        <w:t xml:space="preserve">, </w:t>
      </w:r>
      <w:r>
        <w:rPr>
          <w:color w:val="E115C0"/>
        </w:rPr>
        <w:t xml:space="preserve">a silver and bronze Paralympic medalist in </w:t>
      </w:r>
      <w:r>
        <w:rPr>
          <w:color w:val="847D81"/>
        </w:rPr>
        <w:t>wheelchair</w:t>
      </w:r>
      <w:r>
        <w:rPr>
          <w:color w:val="58018B"/>
        </w:rPr>
        <w:t xml:space="preserve"> basketball</w:t>
      </w:r>
      <w:r>
        <w:t xml:space="preserve">, retired from </w:t>
      </w:r>
      <w:r>
        <w:rPr>
          <w:color w:val="B70639"/>
        </w:rPr>
        <w:t>the game</w:t>
      </w:r>
      <w:r>
        <w:t xml:space="preserve"> after the </w:t>
      </w:r>
      <w:r>
        <w:rPr>
          <w:color w:val="703B01"/>
        </w:rPr>
        <w:t>2012 Summer Paralympics</w:t>
      </w:r>
      <w:r>
        <w:t xml:space="preserve"> in London. </w:t>
      </w:r>
      <w:r>
        <w:rPr>
          <w:color w:val="FB5514"/>
        </w:rPr>
        <w:t>Wikinews</w:t>
      </w:r>
      <w:r>
        <w:t xml:space="preserve"> caught up with </w:t>
      </w:r>
      <w:r>
        <w:rPr>
          <w:color w:val="E115C0"/>
        </w:rPr>
        <w:t>her</w:t>
      </w:r>
      <w:r>
        <w:t xml:space="preserve"> in a cafe in </w:t>
      </w:r>
      <w:r>
        <w:rPr>
          <w:color w:val="04640D"/>
        </w:rPr>
        <w:t>the leafy Melbourne suburb of Preston</w:t>
      </w:r>
      <w:r>
        <w:t>.</w:t>
      </w:r>
    </w:p>
    <w:p>
      <w:r>
        <w:t>[</w:t>
      </w:r>
      <w:r>
        <w:rPr>
          <w:color w:val="F7F1DF"/>
        </w:rPr>
        <w:t>The Spitfire Tournament in Canada</w:t>
      </w:r>
      <w:r>
        <w:t xml:space="preserve">] was </w:t>
      </w:r>
      <w:r>
        <w:rPr>
          <w:color w:val="F7F1DF"/>
        </w:rPr>
        <w:t>a really good tournament</w:t>
      </w:r>
      <w:r>
        <w:t xml:space="preserve"> actually. </w:t>
      </w:r>
      <w:r>
        <w:rPr>
          <w:color w:val="F7F1DF"/>
        </w:rPr>
        <w:t>It</w:t>
      </w:r>
      <w:r>
        <w:t xml:space="preserve"> was </w:t>
      </w:r>
      <w:r>
        <w:rPr>
          <w:color w:val="F7F1DF"/>
        </w:rPr>
        <w:t xml:space="preserve">a tournament that </w:t>
      </w:r>
      <w:r>
        <w:rPr>
          <w:color w:val="118B8A"/>
        </w:rPr>
        <w:t>I</w:t>
      </w:r>
      <w:r>
        <w:rPr>
          <w:color w:val="F7F1DF"/>
        </w:rPr>
        <w:t xml:space="preserve"> wish </w:t>
      </w:r>
      <w:r>
        <w:rPr>
          <w:color w:val="4AFEFA"/>
        </w:rPr>
        <w:t>we</w:t>
      </w:r>
      <w:r>
        <w:rPr>
          <w:color w:val="F7F1DF"/>
        </w:rPr>
        <w:t>'d actually gone back to more often</w:t>
      </w:r>
      <w:r>
        <w:t>.</w:t>
      </w:r>
    </w:p>
    <w:p>
      <w:r>
        <w:t xml:space="preserve">Who plays in </w:t>
      </w:r>
      <w:r>
        <w:rPr>
          <w:color w:val="F7F1DF"/>
        </w:rPr>
        <w:t>that one</w:t>
      </w:r>
      <w:r>
        <w:t>?</w:t>
      </w:r>
    </w:p>
    <w:p>
      <w:r>
        <w:rPr>
          <w:color w:val="F7F1DF"/>
        </w:rPr>
        <w:t>It's</w:t>
      </w:r>
      <w:r>
        <w:t xml:space="preserve"> </w:t>
      </w:r>
      <w:r>
        <w:rPr>
          <w:color w:val="F7F1DF"/>
        </w:rPr>
        <w:t>quite a large Canadian tournament</w:t>
      </w:r>
      <w:r>
        <w:t xml:space="preserve">, and so </w:t>
      </w:r>
      <w:r>
        <w:rPr>
          <w:color w:val="FCB164"/>
        </w:rPr>
        <w:t>we</w:t>
      </w:r>
      <w:r>
        <w:t xml:space="preserve"> went as </w:t>
      </w:r>
      <w:r>
        <w:rPr>
          <w:color w:val="FCB164"/>
        </w:rPr>
        <w:t>the Gliders team</w:t>
      </w:r>
      <w:r>
        <w:t xml:space="preserve">. So </w:t>
      </w:r>
      <w:r>
        <w:rPr>
          <w:color w:val="FCB164"/>
        </w:rPr>
        <w:t>we</w:t>
      </w:r>
      <w:r>
        <w:t xml:space="preserve"> were trying to get as many international games as possible. Cause </w:t>
      </w:r>
      <w:r>
        <w:rPr>
          <w:color w:val="796EE6"/>
        </w:rPr>
        <w:t>that's</w:t>
      </w:r>
      <w:r>
        <w:t xml:space="preserve"> </w:t>
      </w:r>
      <w:r>
        <w:rPr>
          <w:color w:val="796EE6"/>
        </w:rPr>
        <w:t xml:space="preserve">one of </w:t>
      </w:r>
      <w:r>
        <w:rPr>
          <w:color w:val="000D2C"/>
        </w:rPr>
        <w:t>our</w:t>
      </w:r>
      <w:r>
        <w:rPr>
          <w:color w:val="796EE6"/>
        </w:rPr>
        <w:t xml:space="preserve"> problems</w:t>
      </w:r>
      <w:r>
        <w:t xml:space="preserve"> really, </w:t>
      </w:r>
      <w:r>
        <w:rPr>
          <w:color w:val="796EE6"/>
        </w:rPr>
        <w:t>to compete</w:t>
      </w:r>
      <w:r>
        <w:t xml:space="preserve">. </w:t>
      </w:r>
      <w:r>
        <w:rPr>
          <w:color w:val="53495F"/>
        </w:rPr>
        <w:t>It</w:t>
      </w:r>
      <w:r>
        <w:t xml:space="preserve"> costs </w:t>
      </w:r>
      <w:r>
        <w:rPr>
          <w:color w:val="FCB164"/>
        </w:rPr>
        <w:t>us</w:t>
      </w:r>
      <w:r>
        <w:t xml:space="preserve"> so much money to </w:t>
      </w:r>
      <w:r>
        <w:rPr>
          <w:color w:val="53495F"/>
        </w:rPr>
        <w:t>for us to travel overseas and to compete internationally</w:t>
      </w:r>
      <w:r>
        <w:t xml:space="preserve">. And so </w:t>
      </w:r>
      <w:r>
        <w:rPr>
          <w:color w:val="FCB164"/>
        </w:rPr>
        <w:t>we</w:t>
      </w:r>
      <w:r>
        <w:t xml:space="preserve"> can </w:t>
      </w:r>
      <w:r>
        <w:rPr>
          <w:color w:val="F95475"/>
        </w:rPr>
        <w:t xml:space="preserve">compete against </w:t>
      </w:r>
      <w:r>
        <w:rPr>
          <w:color w:val="61FC03"/>
        </w:rPr>
        <w:t>each other</w:t>
      </w:r>
      <w:r>
        <w:t xml:space="preserve"> all the time within </w:t>
      </w:r>
      <w:r>
        <w:rPr>
          <w:color w:val="5D9608"/>
        </w:rPr>
        <w:t>Australia</w:t>
      </w:r>
      <w:r>
        <w:t xml:space="preserve"> but </w:t>
      </w:r>
      <w:r>
        <w:rPr>
          <w:color w:val="DE98FD"/>
        </w:rPr>
        <w:t>we</w:t>
      </w:r>
      <w:r>
        <w:t xml:space="preserve"> really need to be able to ...</w:t>
      </w:r>
    </w:p>
    <w:p>
      <w:r>
        <w:rPr>
          <w:color w:val="F95475"/>
        </w:rPr>
        <w:t>It's</w:t>
      </w:r>
      <w:r>
        <w:t xml:space="preserve"> not the same.</w:t>
      </w:r>
    </w:p>
    <w:p>
      <w:r>
        <w:t xml:space="preserve">No, </w:t>
      </w:r>
      <w:r>
        <w:rPr>
          <w:color w:val="F95475"/>
        </w:rPr>
        <w:t>it's</w:t>
      </w:r>
      <w:r>
        <w:t xml:space="preserve"> really not, so </w:t>
      </w:r>
      <w:r>
        <w:rPr>
          <w:color w:val="98A088"/>
        </w:rPr>
        <w:t>it's</w:t>
      </w:r>
      <w:r>
        <w:t xml:space="preserve"> really important </w:t>
      </w:r>
      <w:r>
        <w:rPr>
          <w:color w:val="98A088"/>
        </w:rPr>
        <w:t xml:space="preserve">to be able to get as a many international trips throughout the year to continue </w:t>
      </w:r>
      <w:r>
        <w:rPr>
          <w:color w:val="4F584E"/>
        </w:rPr>
        <w:t>our</w:t>
      </w:r>
      <w:r>
        <w:rPr>
          <w:color w:val="98A088"/>
        </w:rPr>
        <w:t xml:space="preserve"> improvement</w:t>
      </w:r>
      <w:r>
        <w:t xml:space="preserve">. Also see where all the other teams are at as well. But yes, </w:t>
      </w:r>
      <w:r>
        <w:rPr>
          <w:color w:val="F7F1DF"/>
        </w:rPr>
        <w:t>Spitfire</w:t>
      </w:r>
      <w:r>
        <w:t xml:space="preserve"> was good. </w:t>
      </w:r>
      <w:r>
        <w:rPr>
          <w:color w:val="DE98FD"/>
        </w:rPr>
        <w:t>We</w:t>
      </w:r>
      <w:r>
        <w:t xml:space="preserve"> took quite a few new girls over </w:t>
      </w:r>
      <w:r>
        <w:rPr>
          <w:color w:val="F7F1DF"/>
        </w:rPr>
        <w:t>there</w:t>
      </w:r>
      <w:r>
        <w:t xml:space="preserve"> back then in </w:t>
      </w:r>
      <w:r>
        <w:rPr>
          <w:color w:val="248AD0"/>
        </w:rPr>
        <w:t>2005</w:t>
      </w:r>
      <w:r>
        <w:t xml:space="preserve">, leading into </w:t>
      </w:r>
      <w:r>
        <w:rPr>
          <w:color w:val="5C5300"/>
        </w:rPr>
        <w:t>the World Cup in the Netherlands</w:t>
      </w:r>
      <w:r>
        <w:t>.</w:t>
      </w:r>
    </w:p>
    <w:p>
      <w:r>
        <w:t xml:space="preserve">Was </w:t>
      </w:r>
      <w:r>
        <w:rPr>
          <w:color w:val="5C5300"/>
        </w:rPr>
        <w:t>that</w:t>
      </w:r>
      <w:r>
        <w:t xml:space="preserve"> </w:t>
      </w:r>
      <w:r>
        <w:rPr>
          <w:color w:val="9F6551"/>
        </w:rPr>
        <w:t xml:space="preserve">the one where </w:t>
      </w:r>
      <w:r>
        <w:rPr>
          <w:color w:val="BCFEC6"/>
        </w:rPr>
        <w:t>you</w:t>
      </w:r>
      <w:r>
        <w:rPr>
          <w:color w:val="9F6551"/>
        </w:rPr>
        <w:t xml:space="preserve"> were the captain of </w:t>
      </w:r>
      <w:r>
        <w:rPr>
          <w:color w:val="932C70"/>
        </w:rPr>
        <w:t>the team</w:t>
      </w:r>
      <w:r>
        <w:rPr>
          <w:color w:val="9F6551"/>
        </w:rPr>
        <w:t xml:space="preserve">, in </w:t>
      </w:r>
      <w:r>
        <w:rPr>
          <w:color w:val="2B1B04"/>
        </w:rPr>
        <w:t>2005</w:t>
      </w:r>
      <w:r>
        <w:t xml:space="preserve">? Or was </w:t>
      </w:r>
      <w:r>
        <w:rPr>
          <w:color w:val="9F6551"/>
        </w:rPr>
        <w:t>that</w:t>
      </w:r>
      <w:r>
        <w:t xml:space="preserve"> a later one?</w:t>
      </w:r>
    </w:p>
    <w:p>
      <w:r>
        <w:t xml:space="preserve">No, </w:t>
      </w:r>
      <w:r>
        <w:rPr>
          <w:color w:val="E115C0"/>
        </w:rPr>
        <w:t>I</w:t>
      </w:r>
      <w:r>
        <w:t xml:space="preserve"> captained in </w:t>
      </w:r>
      <w:r>
        <w:rPr>
          <w:color w:val="B5AFC4"/>
        </w:rPr>
        <w:t>2010</w:t>
      </w:r>
      <w:r>
        <w:t xml:space="preserve">. So 2009, </w:t>
      </w:r>
      <w:r>
        <w:rPr>
          <w:color w:val="B5AFC4"/>
        </w:rPr>
        <w:t>2010</w:t>
      </w:r>
      <w:r>
        <w:t xml:space="preserve"> World Cup. And then </w:t>
      </w:r>
      <w:r>
        <w:rPr>
          <w:color w:val="E115C0"/>
        </w:rPr>
        <w:t>I</w:t>
      </w:r>
      <w:r>
        <w:t xml:space="preserve"> had a bit of some time off in 2011.</w:t>
      </w:r>
    </w:p>
    <w:p>
      <w:r>
        <w:rPr>
          <w:color w:val="DE98FD"/>
        </w:rPr>
        <w:t>The Gliders</w:t>
      </w:r>
      <w:r>
        <w:t xml:space="preserve"> have never won </w:t>
      </w:r>
      <w:r>
        <w:rPr>
          <w:color w:val="D4C67A"/>
        </w:rPr>
        <w:t>the World Championship</w:t>
      </w:r>
      <w:r>
        <w:t>.</w:t>
      </w:r>
    </w:p>
    <w:p>
      <w:r>
        <w:rPr>
          <w:color w:val="AE7AA1"/>
        </w:rPr>
        <w:t>We</w:t>
      </w:r>
      <w:r>
        <w:rPr>
          <w:color w:val="C2A393"/>
        </w:rPr>
        <w:t xml:space="preserve"> always seem to have just a little bit of a chill out at </w:t>
      </w:r>
      <w:r>
        <w:rPr>
          <w:color w:val="0232FD"/>
        </w:rPr>
        <w:t>the World Cup</w:t>
      </w:r>
      <w:r>
        <w:rPr>
          <w:color w:val="C2A393"/>
        </w:rPr>
        <w:t>.</w:t>
      </w:r>
      <w:r>
        <w:t xml:space="preserve"> </w:t>
      </w:r>
      <w:r>
        <w:rPr>
          <w:color w:val="E115C0"/>
        </w:rPr>
        <w:t>I</w:t>
      </w:r>
      <w:r>
        <w:t xml:space="preserve"> don't know why. </w:t>
      </w:r>
      <w:r>
        <w:rPr>
          <w:color w:val="C2A393"/>
        </w:rPr>
        <w:t>It's</w:t>
      </w:r>
      <w:r>
        <w:t xml:space="preserve"> </w:t>
      </w:r>
      <w:r>
        <w:rPr>
          <w:color w:val="C2A393"/>
        </w:rPr>
        <w:t>really strange occurrence</w:t>
      </w:r>
      <w:r>
        <w:t xml:space="preserve">, over the years. 2002 World Cup, </w:t>
      </w:r>
      <w:r>
        <w:rPr>
          <w:color w:val="DE98FD"/>
        </w:rPr>
        <w:t>we</w:t>
      </w:r>
      <w:r>
        <w:t xml:space="preserve"> won bronze. Then in </w:t>
      </w:r>
      <w:r>
        <w:rPr>
          <w:color w:val="6A3A35"/>
        </w:rPr>
        <w:t>2006</w:t>
      </w:r>
      <w:r>
        <w:t xml:space="preserve"> </w:t>
      </w:r>
      <w:r>
        <w:rPr>
          <w:color w:val="DE98FD"/>
        </w:rPr>
        <w:t>we</w:t>
      </w:r>
      <w:r>
        <w:t xml:space="preserve"> ended up fourth. </w:t>
      </w:r>
      <w:r>
        <w:rPr>
          <w:color w:val="BA6801"/>
        </w:rPr>
        <w:t>It</w:t>
      </w:r>
      <w:r>
        <w:t xml:space="preserve"> was </w:t>
      </w:r>
      <w:r>
        <w:rPr>
          <w:color w:val="BA6801"/>
        </w:rPr>
        <w:t xml:space="preserve">one of the worst World Cups </w:t>
      </w:r>
      <w:r>
        <w:rPr>
          <w:color w:val="168E5C"/>
        </w:rPr>
        <w:t>we've</w:t>
      </w:r>
      <w:r>
        <w:rPr>
          <w:color w:val="BA6801"/>
        </w:rPr>
        <w:t xml:space="preserve"> played</w:t>
      </w:r>
      <w:r>
        <w:t xml:space="preserve"> actually. And then in </w:t>
      </w:r>
      <w:r>
        <w:rPr>
          <w:color w:val="B5AFC4"/>
        </w:rPr>
        <w:t>2010</w:t>
      </w:r>
      <w:r>
        <w:t xml:space="preserve"> </w:t>
      </w:r>
      <w:r>
        <w:rPr>
          <w:color w:val="DE98FD"/>
        </w:rPr>
        <w:t>we</w:t>
      </w:r>
      <w:r>
        <w:t xml:space="preserve"> just ... </w:t>
      </w:r>
      <w:r>
        <w:rPr>
          <w:color w:val="E115C0"/>
        </w:rPr>
        <w:t>I</w:t>
      </w:r>
      <w:r>
        <w:t xml:space="preserve"> don't know what happened. </w:t>
      </w:r>
      <w:r>
        <w:rPr>
          <w:color w:val="DE98FD"/>
        </w:rPr>
        <w:t>We</w:t>
      </w:r>
      <w:r>
        <w:t xml:space="preserve"> just didn't play as well as </w:t>
      </w:r>
      <w:r>
        <w:rPr>
          <w:color w:val="DE98FD"/>
        </w:rPr>
        <w:t>we</w:t>
      </w:r>
      <w:r>
        <w:t xml:space="preserve"> thought we would. Came fourth. But </w:t>
      </w:r>
      <w:r>
        <w:rPr>
          <w:color w:val="16C0D0"/>
        </w:rPr>
        <w:t>you</w:t>
      </w:r>
      <w:r>
        <w:t xml:space="preserve"> know what? Fired </w:t>
      </w:r>
      <w:r>
        <w:rPr>
          <w:color w:val="DE98FD"/>
        </w:rPr>
        <w:t>us</w:t>
      </w:r>
      <w:r>
        <w:t xml:space="preserve"> up for </w:t>
      </w:r>
      <w:r>
        <w:rPr>
          <w:color w:val="703B01"/>
        </w:rPr>
        <w:t>the actual Paralympics</w:t>
      </w:r>
      <w:r>
        <w:t xml:space="preserve">. So </w:t>
      </w:r>
      <w:r>
        <w:rPr>
          <w:color w:val="D4C67A"/>
        </w:rPr>
        <w:t>the World Cup</w:t>
      </w:r>
      <w:r>
        <w:t xml:space="preserve"> is ... </w:t>
      </w:r>
      <w:r>
        <w:rPr>
          <w:color w:val="C62100"/>
        </w:rPr>
        <w:t>it's</w:t>
      </w:r>
      <w:r>
        <w:t xml:space="preserve"> good </w:t>
      </w:r>
      <w:r>
        <w:rPr>
          <w:color w:val="C62100"/>
        </w:rPr>
        <w:t xml:space="preserve">to be able to do well at </w:t>
      </w:r>
      <w:r>
        <w:rPr>
          <w:color w:val="014347"/>
        </w:rPr>
        <w:t>the World Cup</w:t>
      </w:r>
      <w:r>
        <w:rPr>
          <w:color w:val="C62100"/>
        </w:rPr>
        <w:t>, to be placed</w:t>
      </w:r>
      <w:r>
        <w:t xml:space="preserve">, but </w:t>
      </w:r>
      <w:r>
        <w:rPr>
          <w:color w:val="C62100"/>
        </w:rPr>
        <w:t>it</w:t>
      </w:r>
      <w:r>
        <w:t xml:space="preserve"> also means that </w:t>
      </w:r>
      <w:r>
        <w:rPr>
          <w:color w:val="233809"/>
        </w:rPr>
        <w:t>you</w:t>
      </w:r>
      <w:r>
        <w:t xml:space="preserve"> get a really good opportunity to know where you're at in that two year gap between </w:t>
      </w:r>
      <w:r>
        <w:rPr>
          <w:color w:val="42083B"/>
        </w:rPr>
        <w:t>the Paralympics</w:t>
      </w:r>
      <w:r>
        <w:t xml:space="preserve">. So </w:t>
      </w:r>
      <w:r>
        <w:rPr>
          <w:color w:val="233809"/>
        </w:rPr>
        <w:t>you</w:t>
      </w:r>
      <w:r>
        <w:t xml:space="preserve"> can come back home and revisit what </w:t>
      </w:r>
      <w:r>
        <w:rPr>
          <w:color w:val="233809"/>
        </w:rPr>
        <w:t>you</w:t>
      </w:r>
      <w:r>
        <w:t xml:space="preserve"> need to do and, </w:t>
      </w:r>
      <w:r>
        <w:rPr>
          <w:color w:val="16C0D0"/>
        </w:rPr>
        <w:t>you</w:t>
      </w:r>
      <w:r>
        <w:t xml:space="preserve"> know, where </w:t>
      </w:r>
      <w:r>
        <w:rPr>
          <w:color w:val="DE98FD"/>
        </w:rPr>
        <w:t>the team's</w:t>
      </w:r>
      <w:r>
        <w:t xml:space="preserve"> at. And all that sort of stuff.</w:t>
      </w:r>
    </w:p>
    <w:p>
      <w:r>
        <w:t xml:space="preserve">Unfortunately, they are talking about </w:t>
      </w:r>
      <w:r>
        <w:rPr>
          <w:color w:val="82785D"/>
        </w:rPr>
        <w:t xml:space="preserve">moving </w:t>
      </w:r>
      <w:r>
        <w:rPr>
          <w:color w:val="023087"/>
        </w:rPr>
        <w:t>it</w:t>
      </w:r>
      <w:r>
        <w:t xml:space="preserve"> so </w:t>
      </w:r>
      <w:r>
        <w:rPr>
          <w:color w:val="D4C67A"/>
        </w:rPr>
        <w:t>it</w:t>
      </w:r>
      <w:r>
        <w:t xml:space="preserve"> will be on the year before </w:t>
      </w:r>
      <w:r>
        <w:rPr>
          <w:color w:val="42083B"/>
        </w:rPr>
        <w:t>the Paralympics</w:t>
      </w:r>
      <w:r>
        <w:t>.</w:t>
      </w:r>
    </w:p>
    <w:p>
      <w:r>
        <w:t>Oh really.</w:t>
      </w:r>
    </w:p>
    <w:p>
      <w:r>
        <w:t>The competition from the [FIFA] World Cup and all.</w:t>
      </w:r>
    </w:p>
    <w:p>
      <w:r>
        <w:t xml:space="preserve">Right. Well, </w:t>
      </w:r>
      <w:r>
        <w:rPr>
          <w:color w:val="82785D"/>
        </w:rPr>
        <w:t>that</w:t>
      </w:r>
      <w:r>
        <w:t xml:space="preserve"> would be sad.</w:t>
      </w:r>
    </w:p>
    <w:p>
      <w:r>
        <w:rPr>
          <w:color w:val="E115C0"/>
        </w:rPr>
        <w:t>Tina McKenzie</w:t>
      </w:r>
      <w:r>
        <w:t>. Image: Australian Paralympic Committee.</w:t>
      </w:r>
    </w:p>
    <w:p>
      <w:r>
        <w:rPr>
          <w:b/>
        </w:rPr>
        <w:t>Document number 60</w:t>
      </w:r>
    </w:p>
    <w:p>
      <w:r>
        <w:rPr>
          <w:b/>
        </w:rPr>
        <w:t>Document identifier: GUM_interview_messina</w:t>
      </w:r>
    </w:p>
    <w:p>
      <w:r>
        <w:rPr>
          <w:color w:val="310106"/>
        </w:rPr>
        <w:t>Frank Messina</w:t>
      </w:r>
      <w:r>
        <w:t xml:space="preserve">: An Interview with </w:t>
      </w:r>
      <w:r>
        <w:rPr>
          <w:color w:val="310106"/>
        </w:rPr>
        <w:t>the '</w:t>
      </w:r>
      <w:r>
        <w:rPr>
          <w:color w:val="04640D"/>
        </w:rPr>
        <w:t>Mets</w:t>
      </w:r>
      <w:r>
        <w:rPr>
          <w:color w:val="310106"/>
        </w:rPr>
        <w:t xml:space="preserve"> Poet'</w:t>
      </w:r>
      <w:r>
        <w:t xml:space="preserve"> </w:t>
      </w:r>
      <w:r>
        <w:rPr>
          <w:color w:val="FEFB0A"/>
        </w:rPr>
        <w:t>Wednesday</w:t>
      </w:r>
      <w:r>
        <w:t xml:space="preserve">, </w:t>
      </w:r>
      <w:r>
        <w:rPr>
          <w:color w:val="FEFB0A"/>
        </w:rPr>
        <w:t xml:space="preserve">October 3, </w:t>
      </w:r>
      <w:r>
        <w:rPr>
          <w:color w:val="FB5514"/>
        </w:rPr>
        <w:t>2007</w:t>
      </w:r>
    </w:p>
    <w:p>
      <w:r>
        <w:rPr>
          <w:color w:val="310106"/>
        </w:rPr>
        <w:t>You</w:t>
      </w:r>
      <w:r>
        <w:t xml:space="preserve"> have received a good deal of attention recently.</w:t>
      </w:r>
    </w:p>
    <w:p>
      <w:r>
        <w:t xml:space="preserve">Even though </w:t>
      </w:r>
      <w:r>
        <w:rPr>
          <w:color w:val="310106"/>
        </w:rPr>
        <w:t>Im</w:t>
      </w:r>
      <w:r>
        <w:t xml:space="preserve"> not Michael Jackson or somebody, </w:t>
      </w:r>
      <w:r>
        <w:rPr>
          <w:color w:val="E115C0"/>
        </w:rPr>
        <w:t xml:space="preserve">when </w:t>
      </w:r>
      <w:r>
        <w:rPr>
          <w:color w:val="00587F"/>
        </w:rPr>
        <w:t>people</w:t>
      </w:r>
      <w:r>
        <w:rPr>
          <w:color w:val="E115C0"/>
        </w:rPr>
        <w:t xml:space="preserve"> come up to </w:t>
      </w:r>
      <w:r>
        <w:rPr>
          <w:color w:val="0BC582"/>
        </w:rPr>
        <w:t>me</w:t>
      </w:r>
      <w:r>
        <w:rPr>
          <w:color w:val="E115C0"/>
        </w:rPr>
        <w:t xml:space="preserve"> and introduce </w:t>
      </w:r>
      <w:r>
        <w:rPr>
          <w:color w:val="00587F"/>
        </w:rPr>
        <w:t>themselves</w:t>
      </w:r>
      <w:r>
        <w:rPr>
          <w:color w:val="E115C0"/>
        </w:rPr>
        <w:t xml:space="preserve"> and say, 'Hey </w:t>
      </w:r>
      <w:r>
        <w:rPr>
          <w:color w:val="0BC582"/>
        </w:rPr>
        <w:t>Frank</w:t>
      </w:r>
      <w:r>
        <w:rPr>
          <w:color w:val="E115C0"/>
        </w:rPr>
        <w:t xml:space="preserve">, </w:t>
      </w:r>
      <w:r>
        <w:rPr>
          <w:color w:val="FEB8C8"/>
        </w:rPr>
        <w:t>my</w:t>
      </w:r>
      <w:r>
        <w:rPr>
          <w:color w:val="E115C0"/>
        </w:rPr>
        <w:t xml:space="preserve"> name is </w:t>
      </w:r>
      <w:r>
        <w:rPr>
          <w:color w:val="FEB8C8"/>
        </w:rPr>
        <w:t>John</w:t>
      </w:r>
      <w:r>
        <w:rPr>
          <w:color w:val="E115C0"/>
        </w:rPr>
        <w:t xml:space="preserve">,' </w:t>
      </w:r>
      <w:r>
        <w:rPr>
          <w:color w:val="0BC582"/>
        </w:rPr>
        <w:t>I</w:t>
      </w:r>
      <w:r>
        <w:rPr>
          <w:color w:val="E115C0"/>
        </w:rPr>
        <w:t xml:space="preserve"> say, 'Hey </w:t>
      </w:r>
      <w:r>
        <w:rPr>
          <w:color w:val="FEB8C8"/>
        </w:rPr>
        <w:t>John</w:t>
      </w:r>
      <w:r>
        <w:rPr>
          <w:color w:val="E115C0"/>
        </w:rPr>
        <w:t xml:space="preserve">, </w:t>
      </w:r>
      <w:r>
        <w:rPr>
          <w:color w:val="0BC582"/>
        </w:rPr>
        <w:t>my</w:t>
      </w:r>
      <w:r>
        <w:rPr>
          <w:color w:val="E115C0"/>
        </w:rPr>
        <w:t xml:space="preserve"> name is </w:t>
      </w:r>
      <w:r>
        <w:rPr>
          <w:color w:val="0BC582"/>
        </w:rPr>
        <w:t>Frank</w:t>
      </w:r>
      <w:r>
        <w:rPr>
          <w:color w:val="E115C0"/>
        </w:rPr>
        <w:t xml:space="preserve">' and </w:t>
      </w:r>
      <w:r>
        <w:rPr>
          <w:color w:val="FEB8C8"/>
        </w:rPr>
        <w:t>they</w:t>
      </w:r>
      <w:r>
        <w:rPr>
          <w:color w:val="E115C0"/>
        </w:rPr>
        <w:t xml:space="preserve"> laugh</w:t>
      </w:r>
      <w:r>
        <w:t xml:space="preserve">. </w:t>
      </w:r>
      <w:r>
        <w:rPr>
          <w:color w:val="E115C0"/>
        </w:rPr>
        <w:t>It's</w:t>
      </w:r>
      <w:r>
        <w:t xml:space="preserve"> </w:t>
      </w:r>
      <w:r>
        <w:rPr>
          <w:color w:val="E115C0"/>
        </w:rPr>
        <w:t>a funny phenomenon</w:t>
      </w:r>
      <w:r>
        <w:t>.</w:t>
      </w:r>
    </w:p>
    <w:p>
      <w:r>
        <w:t xml:space="preserve">What goes through </w:t>
      </w:r>
      <w:r>
        <w:rPr>
          <w:color w:val="310106"/>
        </w:rPr>
        <w:t>your</w:t>
      </w:r>
      <w:r>
        <w:t xml:space="preserve"> head when </w:t>
      </w:r>
      <w:r>
        <w:rPr>
          <w:color w:val="E115C0"/>
        </w:rPr>
        <w:t>that</w:t>
      </w:r>
      <w:r>
        <w:t xml:space="preserve"> happens?</w:t>
      </w:r>
    </w:p>
    <w:p>
      <w:r>
        <w:rPr>
          <w:color w:val="310106"/>
        </w:rPr>
        <w:t>I</w:t>
      </w:r>
      <w:r>
        <w:t xml:space="preserve"> understand </w:t>
      </w:r>
      <w:r>
        <w:rPr>
          <w:color w:val="E115C0"/>
        </w:rPr>
        <w:t>it</w:t>
      </w:r>
      <w:r>
        <w:t xml:space="preserve">. </w:t>
      </w:r>
      <w:r>
        <w:rPr>
          <w:color w:val="310106"/>
        </w:rPr>
        <w:t>I've</w:t>
      </w:r>
      <w:r>
        <w:t xml:space="preserve"> gone to readings and concerts. </w:t>
      </w:r>
      <w:r>
        <w:rPr>
          <w:color w:val="310106"/>
        </w:rPr>
        <w:t>I</w:t>
      </w:r>
      <w:r>
        <w:t xml:space="preserve"> look at </w:t>
      </w:r>
      <w:r>
        <w:rPr>
          <w:color w:val="E115C0"/>
        </w:rPr>
        <w:t>it</w:t>
      </w:r>
      <w:r>
        <w:t xml:space="preserve"> as human interaction. Over the years </w:t>
      </w:r>
      <w:r>
        <w:rPr>
          <w:color w:val="310106"/>
        </w:rPr>
        <w:t>I</w:t>
      </w:r>
      <w:r>
        <w:t xml:space="preserve"> </w:t>
      </w:r>
      <w:r>
        <w:rPr>
          <w:color w:val="9E8317"/>
        </w:rPr>
        <w:t>have performed in 32 countries and 40 states</w:t>
      </w:r>
      <w:r>
        <w:t xml:space="preserve">. </w:t>
      </w:r>
      <w:r>
        <w:rPr>
          <w:color w:val="310106"/>
        </w:rPr>
        <w:t>I've</w:t>
      </w:r>
      <w:r>
        <w:t xml:space="preserve"> been doing </w:t>
      </w:r>
      <w:r>
        <w:rPr>
          <w:color w:val="9E8317"/>
        </w:rPr>
        <w:t>this</w:t>
      </w:r>
      <w:r>
        <w:t xml:space="preserve"> professionally </w:t>
      </w:r>
      <w:r>
        <w:rPr>
          <w:color w:val="01190F"/>
        </w:rPr>
        <w:t xml:space="preserve">since </w:t>
      </w:r>
      <w:r>
        <w:rPr>
          <w:color w:val="847D81"/>
        </w:rPr>
        <w:t>I</w:t>
      </w:r>
      <w:r>
        <w:rPr>
          <w:color w:val="01190F"/>
        </w:rPr>
        <w:t xml:space="preserve"> was in </w:t>
      </w:r>
      <w:r>
        <w:rPr>
          <w:color w:val="847D81"/>
        </w:rPr>
        <w:t>my</w:t>
      </w:r>
      <w:r>
        <w:rPr>
          <w:color w:val="01190F"/>
        </w:rPr>
        <w:t xml:space="preserve"> twenties</w:t>
      </w:r>
      <w:r>
        <w:t xml:space="preserve">, and before </w:t>
      </w:r>
      <w:r>
        <w:rPr>
          <w:color w:val="01190F"/>
        </w:rPr>
        <w:t>that</w:t>
      </w:r>
      <w:r>
        <w:t xml:space="preserve"> since </w:t>
      </w:r>
      <w:r>
        <w:rPr>
          <w:color w:val="310106"/>
        </w:rPr>
        <w:t>I</w:t>
      </w:r>
      <w:r>
        <w:t xml:space="preserve"> was sixteen doing little tidbit </w:t>
      </w:r>
      <w:r>
        <w:rPr>
          <w:color w:val="58018B"/>
        </w:rPr>
        <w:t>poetry</w:t>
      </w:r>
      <w:r>
        <w:t xml:space="preserve"> readings in coffeehouses. </w:t>
      </w:r>
      <w:r>
        <w:rPr>
          <w:color w:val="B70639"/>
        </w:rPr>
        <w:t xml:space="preserve">The band </w:t>
      </w:r>
      <w:r>
        <w:rPr>
          <w:color w:val="703B01"/>
        </w:rPr>
        <w:t>I</w:t>
      </w:r>
      <w:r>
        <w:rPr>
          <w:color w:val="B70639"/>
        </w:rPr>
        <w:t xml:space="preserve"> started in 1993</w:t>
      </w:r>
      <w:r>
        <w:t xml:space="preserve">, </w:t>
      </w:r>
      <w:r>
        <w:rPr>
          <w:color w:val="B70639"/>
        </w:rPr>
        <w:t>Spoken Motion</w:t>
      </w:r>
      <w:r>
        <w:t xml:space="preserve">, received a lot of recognition as </w:t>
      </w:r>
      <w:r>
        <w:rPr>
          <w:color w:val="B70639"/>
        </w:rPr>
        <w:t>a spoken word band born out of the New York spoken word scene</w:t>
      </w:r>
      <w:r>
        <w:t xml:space="preserve">. </w:t>
      </w:r>
      <w:r>
        <w:rPr>
          <w:color w:val="310106"/>
        </w:rPr>
        <w:t>I</w:t>
      </w:r>
      <w:r>
        <w:t xml:space="preserve"> worked with some great musicians and performed around </w:t>
      </w:r>
      <w:r>
        <w:rPr>
          <w:color w:val="F7F1DF"/>
        </w:rPr>
        <w:t>the world</w:t>
      </w:r>
      <w:r>
        <w:t xml:space="preserve">. </w:t>
      </w:r>
      <w:r>
        <w:rPr>
          <w:color w:val="310106"/>
        </w:rPr>
        <w:t>I</w:t>
      </w:r>
      <w:r>
        <w:t xml:space="preserve"> remember </w:t>
      </w:r>
      <w:r>
        <w:rPr>
          <w:color w:val="118B8A"/>
        </w:rPr>
        <w:t xml:space="preserve">signing </w:t>
      </w:r>
      <w:r>
        <w:rPr>
          <w:color w:val="4AFEFA"/>
        </w:rPr>
        <w:t>my</w:t>
      </w:r>
      <w:r>
        <w:rPr>
          <w:color w:val="118B8A"/>
        </w:rPr>
        <w:t xml:space="preserve"> first autograph to a kid when </w:t>
      </w:r>
      <w:r>
        <w:rPr>
          <w:color w:val="4AFEFA"/>
        </w:rPr>
        <w:t>I</w:t>
      </w:r>
      <w:r>
        <w:rPr>
          <w:color w:val="118B8A"/>
        </w:rPr>
        <w:t xml:space="preserve"> was 25 years old</w:t>
      </w:r>
      <w:r>
        <w:t xml:space="preserve">. As time went on, </w:t>
      </w:r>
      <w:r>
        <w:rPr>
          <w:color w:val="310106"/>
        </w:rPr>
        <w:t>I</w:t>
      </w:r>
      <w:r>
        <w:t xml:space="preserve"> came out with books and CDs, and </w:t>
      </w:r>
      <w:r>
        <w:rPr>
          <w:color w:val="310106"/>
        </w:rPr>
        <w:t>I</w:t>
      </w:r>
      <w:r>
        <w:t xml:space="preserve"> became used to </w:t>
      </w:r>
      <w:r>
        <w:rPr>
          <w:color w:val="118B8A"/>
        </w:rPr>
        <w:t>that kind of thing</w:t>
      </w:r>
      <w:r>
        <w:t xml:space="preserve">. To </w:t>
      </w:r>
      <w:r>
        <w:rPr>
          <w:color w:val="310106"/>
        </w:rPr>
        <w:t>me</w:t>
      </w:r>
      <w:r>
        <w:t xml:space="preserve">, the ultimate feeling of success as </w:t>
      </w:r>
      <w:r>
        <w:rPr>
          <w:color w:val="FCB164"/>
        </w:rPr>
        <w:t>an artist</w:t>
      </w:r>
      <w:r>
        <w:t xml:space="preserve">, is to move </w:t>
      </w:r>
      <w:r>
        <w:rPr>
          <w:color w:val="796EE6"/>
        </w:rPr>
        <w:t>somebody</w:t>
      </w:r>
      <w:r>
        <w:t xml:space="preserve"> enough where </w:t>
      </w:r>
      <w:r>
        <w:rPr>
          <w:color w:val="796EE6"/>
        </w:rPr>
        <w:t>they</w:t>
      </w:r>
      <w:r>
        <w:t xml:space="preserve"> thank </w:t>
      </w:r>
      <w:r>
        <w:rPr>
          <w:color w:val="FCB164"/>
        </w:rPr>
        <w:t>you</w:t>
      </w:r>
      <w:r>
        <w:t xml:space="preserve">. When </w:t>
      </w:r>
      <w:r>
        <w:rPr>
          <w:color w:val="796EE6"/>
        </w:rPr>
        <w:t>someone</w:t>
      </w:r>
      <w:r>
        <w:t xml:space="preserve"> comes up and says, '</w:t>
      </w:r>
      <w:r>
        <w:rPr>
          <w:color w:val="310106"/>
        </w:rPr>
        <w:t>Frank</w:t>
      </w:r>
      <w:r>
        <w:t xml:space="preserve">, thank </w:t>
      </w:r>
      <w:r>
        <w:rPr>
          <w:color w:val="310106"/>
        </w:rPr>
        <w:t>you</w:t>
      </w:r>
      <w:r>
        <w:t xml:space="preserve">, </w:t>
      </w:r>
      <w:r>
        <w:rPr>
          <w:color w:val="000D2C"/>
        </w:rPr>
        <w:t>your</w:t>
      </w:r>
      <w:r>
        <w:rPr>
          <w:color w:val="53495F"/>
        </w:rPr>
        <w:t xml:space="preserve"> work</w:t>
      </w:r>
      <w:r>
        <w:t xml:space="preserve"> is great."</w:t>
      </w:r>
    </w:p>
    <w:p>
      <w:r>
        <w:rPr>
          <w:color w:val="310106"/>
        </w:rPr>
        <w:t>You</w:t>
      </w:r>
      <w:r>
        <w:t xml:space="preserve"> have a long career in </w:t>
      </w:r>
      <w:r>
        <w:rPr>
          <w:color w:val="58018B"/>
        </w:rPr>
        <w:t>poetry</w:t>
      </w:r>
      <w:r>
        <w:t xml:space="preserve">, but as of late the attention </w:t>
      </w:r>
      <w:r>
        <w:rPr>
          <w:color w:val="310106"/>
        </w:rPr>
        <w:t>you</w:t>
      </w:r>
      <w:r>
        <w:t xml:space="preserve"> have garnered is for </w:t>
      </w:r>
      <w:r>
        <w:rPr>
          <w:color w:val="F95475"/>
        </w:rPr>
        <w:t xml:space="preserve">the </w:t>
      </w:r>
      <w:r>
        <w:rPr>
          <w:color w:val="61FC03"/>
        </w:rPr>
        <w:t>Mets</w:t>
      </w:r>
      <w:r>
        <w:rPr>
          <w:color w:val="F95475"/>
        </w:rPr>
        <w:t>-inspired work</w:t>
      </w:r>
      <w:r>
        <w:t xml:space="preserve">. How do </w:t>
      </w:r>
      <w:r>
        <w:rPr>
          <w:color w:val="310106"/>
        </w:rPr>
        <w:t>you</w:t>
      </w:r>
      <w:r>
        <w:t xml:space="preserve"> feel about </w:t>
      </w:r>
      <w:r>
        <w:rPr>
          <w:color w:val="5D9608"/>
        </w:rPr>
        <w:t xml:space="preserve">having a lot of </w:t>
      </w:r>
      <w:r>
        <w:rPr>
          <w:color w:val="DE98FD"/>
        </w:rPr>
        <w:t>your</w:t>
      </w:r>
      <w:r>
        <w:rPr>
          <w:color w:val="98A088"/>
        </w:rPr>
        <w:t xml:space="preserve"> work</w:t>
      </w:r>
      <w:r>
        <w:rPr>
          <w:color w:val="5D9608"/>
        </w:rPr>
        <w:t xml:space="preserve"> overshadowed by </w:t>
      </w:r>
      <w:r>
        <w:rPr>
          <w:color w:val="4F584E"/>
        </w:rPr>
        <w:t xml:space="preserve">the </w:t>
      </w:r>
      <w:r>
        <w:rPr>
          <w:color w:val="248AD0"/>
        </w:rPr>
        <w:t>Mets</w:t>
      </w:r>
      <w:r>
        <w:rPr>
          <w:color w:val="4F584E"/>
        </w:rPr>
        <w:t xml:space="preserve"> work</w:t>
      </w:r>
      <w:r>
        <w:t>?</w:t>
      </w:r>
    </w:p>
    <w:p>
      <w:r>
        <w:rPr>
          <w:color w:val="5D9608"/>
        </w:rPr>
        <w:t>It's</w:t>
      </w:r>
      <w:r>
        <w:t xml:space="preserve"> ironic. Some of the greatest poetry has been born out of failure and the depths of adversity in the human experience. </w:t>
      </w:r>
      <w:r>
        <w:rPr>
          <w:color w:val="5C5300"/>
        </w:rPr>
        <w:t>Walt Whitman</w:t>
      </w:r>
      <w:r>
        <w:t xml:space="preserve">, </w:t>
      </w:r>
      <w:r>
        <w:rPr>
          <w:color w:val="5C5300"/>
        </w:rPr>
        <w:t>the first great American poet</w:t>
      </w:r>
      <w:r>
        <w:t xml:space="preserve">, wrote about the Civil War. </w:t>
      </w:r>
      <w:r>
        <w:rPr>
          <w:color w:val="5C5300"/>
        </w:rPr>
        <w:t>He</w:t>
      </w:r>
      <w:r>
        <w:t xml:space="preserve"> went looking for </w:t>
      </w:r>
      <w:r>
        <w:rPr>
          <w:color w:val="9F6551"/>
        </w:rPr>
        <w:t>his</w:t>
      </w:r>
      <w:r>
        <w:rPr>
          <w:color w:val="BCFEC6"/>
        </w:rPr>
        <w:t xml:space="preserve"> brother</w:t>
      </w:r>
      <w:r>
        <w:t xml:space="preserve">, </w:t>
      </w:r>
      <w:r>
        <w:rPr>
          <w:color w:val="BCFEC6"/>
        </w:rPr>
        <w:t>George Whitman</w:t>
      </w:r>
      <w:r>
        <w:t xml:space="preserve">, after </w:t>
      </w:r>
      <w:r>
        <w:rPr>
          <w:color w:val="5C5300"/>
        </w:rPr>
        <w:t>he</w:t>
      </w:r>
      <w:r>
        <w:t xml:space="preserve"> a telegram telling </w:t>
      </w:r>
      <w:r>
        <w:rPr>
          <w:color w:val="5C5300"/>
        </w:rPr>
        <w:t>him</w:t>
      </w:r>
      <w:r>
        <w:t xml:space="preserve"> </w:t>
      </w:r>
      <w:r>
        <w:rPr>
          <w:color w:val="9F6551"/>
        </w:rPr>
        <w:t>his</w:t>
      </w:r>
      <w:r>
        <w:rPr>
          <w:color w:val="BCFEC6"/>
        </w:rPr>
        <w:t xml:space="preserve"> brother</w:t>
      </w:r>
      <w:r>
        <w:t xml:space="preserve"> was injured in the South. When </w:t>
      </w:r>
      <w:r>
        <w:rPr>
          <w:color w:val="5C5300"/>
        </w:rPr>
        <w:t>he</w:t>
      </w:r>
      <w:r>
        <w:t xml:space="preserve"> started out </w:t>
      </w:r>
      <w:r>
        <w:rPr>
          <w:color w:val="5C5300"/>
        </w:rPr>
        <w:t>his</w:t>
      </w:r>
      <w:r>
        <w:t xml:space="preserve"> poems were about beating drums, and blow, bugle, blow. Real patriotic. Then </w:t>
      </w:r>
      <w:r>
        <w:rPr>
          <w:color w:val="5C5300"/>
        </w:rPr>
        <w:t>he</w:t>
      </w:r>
      <w:r>
        <w:t xml:space="preserve"> started to see </w:t>
      </w:r>
      <w:r>
        <w:rPr>
          <w:color w:val="932C70"/>
        </w:rPr>
        <w:t>the real horrors of war</w:t>
      </w:r>
      <w:r>
        <w:t xml:space="preserve">. </w:t>
      </w:r>
      <w:r>
        <w:rPr>
          <w:color w:val="5C5300"/>
        </w:rPr>
        <w:t>He</w:t>
      </w:r>
      <w:r>
        <w:t xml:space="preserve"> was able to tap into the human condition and the situation at that time. Eventually when </w:t>
      </w:r>
      <w:r>
        <w:rPr>
          <w:color w:val="5C5300"/>
        </w:rPr>
        <w:t>he</w:t>
      </w:r>
      <w:r>
        <w:t xml:space="preserve"> found </w:t>
      </w:r>
      <w:r>
        <w:rPr>
          <w:color w:val="BCFEC6"/>
        </w:rPr>
        <w:t>his brother</w:t>
      </w:r>
      <w:r>
        <w:t xml:space="preserve"> </w:t>
      </w:r>
      <w:r>
        <w:rPr>
          <w:color w:val="5C5300"/>
        </w:rPr>
        <w:t>he</w:t>
      </w:r>
      <w:r>
        <w:t xml:space="preserve"> had resolution.</w:t>
      </w:r>
    </w:p>
    <w:p>
      <w:r>
        <w:rPr>
          <w:color w:val="310106"/>
        </w:rPr>
        <w:t>I</w:t>
      </w:r>
      <w:r>
        <w:t xml:space="preserve"> experienced that kind of adversity during </w:t>
      </w:r>
      <w:r>
        <w:rPr>
          <w:color w:val="2B1B04"/>
        </w:rPr>
        <w:t>9/11</w:t>
      </w:r>
      <w:r>
        <w:t xml:space="preserve"> being </w:t>
      </w:r>
      <w:r>
        <w:rPr>
          <w:color w:val="310106"/>
        </w:rPr>
        <w:t>a civilian volunteer</w:t>
      </w:r>
      <w:r>
        <w:t xml:space="preserve">. </w:t>
      </w:r>
      <w:r>
        <w:rPr>
          <w:color w:val="310106"/>
        </w:rPr>
        <w:t>I</w:t>
      </w:r>
      <w:r>
        <w:t xml:space="preserve"> loaded ferry boats in Jersey City across the river to deliver goods to Ground Zero. </w:t>
      </w:r>
      <w:r>
        <w:rPr>
          <w:color w:val="310106"/>
        </w:rPr>
        <w:t>I</w:t>
      </w:r>
      <w:r>
        <w:t xml:space="preserve"> turned to </w:t>
      </w:r>
      <w:r>
        <w:rPr>
          <w:color w:val="5C5300"/>
        </w:rPr>
        <w:t>Whitman</w:t>
      </w:r>
      <w:r>
        <w:t xml:space="preserve"> to find some understanding of what is happening in </w:t>
      </w:r>
      <w:r>
        <w:rPr>
          <w:color w:val="F7F1DF"/>
        </w:rPr>
        <w:t>the world</w:t>
      </w:r>
      <w:r>
        <w:t xml:space="preserve"> right now. </w:t>
      </w:r>
      <w:r>
        <w:rPr>
          <w:color w:val="2B1B04"/>
        </w:rPr>
        <w:t xml:space="preserve">When </w:t>
      </w:r>
      <w:r>
        <w:rPr>
          <w:color w:val="B5AFC4"/>
        </w:rPr>
        <w:t>I</w:t>
      </w:r>
      <w:r>
        <w:rPr>
          <w:color w:val="2B1B04"/>
        </w:rPr>
        <w:t xml:space="preserve"> wrote </w:t>
      </w:r>
      <w:r>
        <w:rPr>
          <w:color w:val="B5AFC4"/>
        </w:rPr>
        <w:t>my</w:t>
      </w:r>
      <w:r>
        <w:rPr>
          <w:color w:val="2B1B04"/>
        </w:rPr>
        <w:t xml:space="preserve"> 9/11-related poems</w:t>
      </w:r>
      <w:r>
        <w:t xml:space="preserve">, </w:t>
      </w:r>
      <w:r>
        <w:rPr>
          <w:color w:val="2B1B04"/>
        </w:rPr>
        <w:t>that</w:t>
      </w:r>
      <w:r>
        <w:t xml:space="preserve"> was </w:t>
      </w:r>
      <w:r>
        <w:rPr>
          <w:color w:val="2B1B04"/>
        </w:rPr>
        <w:t>true adversity</w:t>
      </w:r>
      <w:r>
        <w:t xml:space="preserve">. </w:t>
      </w:r>
      <w:r>
        <w:rPr>
          <w:color w:val="310106"/>
        </w:rPr>
        <w:t>I</w:t>
      </w:r>
      <w:r>
        <w:t xml:space="preserve"> realize </w:t>
      </w:r>
      <w:r>
        <w:rPr>
          <w:color w:val="D4C67A"/>
        </w:rPr>
        <w:t>baseball</w:t>
      </w:r>
      <w:r>
        <w:t xml:space="preserve"> is </w:t>
      </w:r>
      <w:r>
        <w:rPr>
          <w:color w:val="D4C67A"/>
        </w:rPr>
        <w:t>just a game</w:t>
      </w:r>
      <w:r>
        <w:t>.</w:t>
      </w:r>
    </w:p>
    <w:p>
      <w:r>
        <w:t xml:space="preserve">Can </w:t>
      </w:r>
      <w:r>
        <w:rPr>
          <w:color w:val="310106"/>
        </w:rPr>
        <w:t>you</w:t>
      </w:r>
      <w:r>
        <w:t xml:space="preserve"> recite a stanza that expresses how </w:t>
      </w:r>
      <w:r>
        <w:rPr>
          <w:color w:val="310106"/>
        </w:rPr>
        <w:t>you</w:t>
      </w:r>
      <w:r>
        <w:t xml:space="preserve"> feel right now?</w:t>
      </w:r>
    </w:p>
    <w:p>
      <w:r>
        <w:rPr>
          <w:color w:val="AE7AA1"/>
        </w:rPr>
        <w:t>This</w:t>
      </w:r>
      <w:r>
        <w:t xml:space="preserve"> was </w:t>
      </w:r>
      <w:r>
        <w:rPr>
          <w:color w:val="AE7AA1"/>
        </w:rPr>
        <w:t>a piece that the Times only quoted one stanza</w:t>
      </w:r>
      <w:r>
        <w:t xml:space="preserve">, but </w:t>
      </w:r>
      <w:r>
        <w:rPr>
          <w:color w:val="AE7AA1"/>
        </w:rPr>
        <w:t>it's</w:t>
      </w:r>
      <w:r>
        <w:t xml:space="preserve"> about preparation for a battle, and being prepared to either rise to the occasion, or go down:</w:t>
      </w:r>
    </w:p>
    <w:p>
      <w:r>
        <w:t xml:space="preserve">Do </w:t>
      </w:r>
      <w:r>
        <w:rPr>
          <w:color w:val="C2A393"/>
        </w:rPr>
        <w:t>you</w:t>
      </w:r>
      <w:r>
        <w:t xml:space="preserve"> know what </w:t>
      </w:r>
      <w:r>
        <w:rPr>
          <w:color w:val="0232FD"/>
        </w:rPr>
        <w:t>it's</w:t>
      </w:r>
      <w:r>
        <w:t xml:space="preserve"> like </w:t>
      </w:r>
      <w:r>
        <w:rPr>
          <w:color w:val="0232FD"/>
        </w:rPr>
        <w:t>to be chased by the Ghost of Failure while staring through Victory's door</w:t>
      </w:r>
      <w:r>
        <w:t xml:space="preserve">? Of course </w:t>
      </w:r>
      <w:r>
        <w:rPr>
          <w:color w:val="C2A393"/>
        </w:rPr>
        <w:t>you</w:t>
      </w:r>
      <w:r>
        <w:t xml:space="preserve"> do, </w:t>
      </w:r>
      <w:r>
        <w:rPr>
          <w:color w:val="C2A393"/>
        </w:rPr>
        <w:t>you</w:t>
      </w:r>
      <w:r>
        <w:t xml:space="preserve">'re </w:t>
      </w:r>
      <w:r>
        <w:rPr>
          <w:color w:val="C2A393"/>
        </w:rPr>
        <w:t xml:space="preserve">a </w:t>
      </w:r>
      <w:r>
        <w:rPr>
          <w:color w:val="6A3A35"/>
        </w:rPr>
        <w:t>Mets</w:t>
      </w:r>
      <w:r>
        <w:rPr>
          <w:color w:val="C2A393"/>
        </w:rPr>
        <w:t xml:space="preserve"> fan caught in a do-or-die moment in </w:t>
      </w:r>
      <w:r>
        <w:rPr>
          <w:color w:val="BA6801"/>
        </w:rPr>
        <w:t>late September</w:t>
      </w:r>
      <w:r>
        <w:rPr>
          <w:color w:val="C2A393"/>
        </w:rPr>
        <w:t xml:space="preserve"> at Shea</w:t>
      </w:r>
    </w:p>
    <w:p>
      <w:r>
        <w:t xml:space="preserve">As one thats battled hard through many a broken dream Let me say, "in order to rise to the occasion </w:t>
      </w:r>
      <w:r>
        <w:rPr>
          <w:color w:val="C2A393"/>
        </w:rPr>
        <w:t>you</w:t>
      </w:r>
      <w:r>
        <w:t xml:space="preserve"> must be willing to go down with the ship", </w:t>
      </w:r>
      <w:r>
        <w:rPr>
          <w:color w:val="168E5C"/>
        </w:rPr>
        <w:t>Have no fear, no hesitation</w:t>
      </w:r>
      <w:r>
        <w:t xml:space="preserve">, for Winning shall be </w:t>
      </w:r>
      <w:r>
        <w:rPr>
          <w:color w:val="168E5C"/>
        </w:rPr>
        <w:t>it's</w:t>
      </w:r>
      <w:r>
        <w:t xml:space="preserve"> reward!</w:t>
      </w:r>
    </w:p>
    <w:p>
      <w:r>
        <w:t xml:space="preserve">Don't let them get in </w:t>
      </w:r>
      <w:r>
        <w:rPr>
          <w:color w:val="C2A393"/>
        </w:rPr>
        <w:t>your</w:t>
      </w:r>
      <w:r>
        <w:t xml:space="preserve"> head! </w:t>
      </w:r>
      <w:r>
        <w:rPr>
          <w:color w:val="C2A393"/>
        </w:rPr>
        <w:t>you've</w:t>
      </w:r>
      <w:r>
        <w:t xml:space="preserve"> kept it up this long </w:t>
      </w:r>
      <w:r>
        <w:rPr>
          <w:color w:val="C2A393"/>
        </w:rPr>
        <w:t>You</w:t>
      </w:r>
      <w:r>
        <w:t xml:space="preserve">'re </w:t>
      </w:r>
      <w:r>
        <w:rPr>
          <w:color w:val="C2A393"/>
        </w:rPr>
        <w:t xml:space="preserve">a </w:t>
      </w:r>
      <w:r>
        <w:rPr>
          <w:color w:val="6A3A35"/>
        </w:rPr>
        <w:t>Mets</w:t>
      </w:r>
      <w:r>
        <w:rPr>
          <w:color w:val="C2A393"/>
        </w:rPr>
        <w:t xml:space="preserve"> fan in </w:t>
      </w:r>
      <w:r>
        <w:rPr>
          <w:color w:val="BA6801"/>
        </w:rPr>
        <w:t>late September</w:t>
      </w:r>
      <w:r>
        <w:t xml:space="preserve"> and </w:t>
      </w:r>
      <w:r>
        <w:rPr>
          <w:color w:val="C2A393"/>
        </w:rPr>
        <w:t>youll</w:t>
      </w:r>
      <w:r>
        <w:t xml:space="preserve"> fight til the glorious end Cheer </w:t>
      </w:r>
      <w:r>
        <w:rPr>
          <w:color w:val="16C0D0"/>
        </w:rPr>
        <w:t>the team</w:t>
      </w:r>
      <w:r>
        <w:t xml:space="preserve"> today; (</w:t>
      </w:r>
      <w:r>
        <w:rPr>
          <w:color w:val="C62100"/>
        </w:rPr>
        <w:t>your</w:t>
      </w:r>
      <w:r>
        <w:rPr>
          <w:color w:val="16C0D0"/>
        </w:rPr>
        <w:t xml:space="preserve"> boys in orange and blue</w:t>
      </w:r>
      <w:r>
        <w:t xml:space="preserve">) Let </w:t>
      </w:r>
      <w:r>
        <w:rPr>
          <w:color w:val="16C0D0"/>
        </w:rPr>
        <w:t>them</w:t>
      </w:r>
      <w:r>
        <w:t xml:space="preserve"> hear </w:t>
      </w:r>
      <w:r>
        <w:rPr>
          <w:color w:val="C2A393"/>
        </w:rPr>
        <w:t>you</w:t>
      </w:r>
      <w:r>
        <w:t xml:space="preserve"> shout as </w:t>
      </w:r>
      <w:r>
        <w:rPr>
          <w:color w:val="16C0D0"/>
        </w:rPr>
        <w:t>they</w:t>
      </w:r>
      <w:r>
        <w:t xml:space="preserve"> fight for what's mightily due</w:t>
      </w:r>
    </w:p>
    <w:p>
      <w:r>
        <w:t xml:space="preserve">(copyright </w:t>
      </w:r>
      <w:r>
        <w:rPr>
          <w:color w:val="310106"/>
        </w:rPr>
        <w:t>Frank Messina</w:t>
      </w:r>
      <w:r>
        <w:t>; reprinted with permission)"</w:t>
      </w:r>
    </w:p>
    <w:p>
      <w:r>
        <w:t xml:space="preserve">Sports fans aren't known as patrons of </w:t>
      </w:r>
      <w:r>
        <w:rPr>
          <w:color w:val="58018B"/>
        </w:rPr>
        <w:t>poetry</w:t>
      </w:r>
      <w:r>
        <w:t xml:space="preserve">. Have </w:t>
      </w:r>
      <w:r>
        <w:rPr>
          <w:color w:val="310106"/>
        </w:rPr>
        <w:t>you</w:t>
      </w:r>
      <w:r>
        <w:t xml:space="preserve"> had interaction with "new readers' through </w:t>
      </w:r>
      <w:r>
        <w:rPr>
          <w:color w:val="014347"/>
        </w:rPr>
        <w:t>your</w:t>
      </w:r>
      <w:r>
        <w:rPr>
          <w:color w:val="F95475"/>
        </w:rPr>
        <w:t xml:space="preserve"> </w:t>
      </w:r>
      <w:r>
        <w:rPr>
          <w:color w:val="61FC03"/>
        </w:rPr>
        <w:t>Mets</w:t>
      </w:r>
      <w:r>
        <w:rPr>
          <w:color w:val="F95475"/>
        </w:rPr>
        <w:t xml:space="preserve"> work</w:t>
      </w:r>
      <w:r>
        <w:t>?</w:t>
      </w:r>
    </w:p>
    <w:p>
      <w:r>
        <w:rPr>
          <w:color w:val="233809"/>
        </w:rPr>
        <w:t xml:space="preserve">This one person who </w:t>
      </w:r>
      <w:r>
        <w:rPr>
          <w:color w:val="42083B"/>
        </w:rPr>
        <w:t>I</w:t>
      </w:r>
      <w:r>
        <w:rPr>
          <w:color w:val="233809"/>
        </w:rPr>
        <w:t xml:space="preserve"> never met</w:t>
      </w:r>
      <w:r>
        <w:t xml:space="preserve"> took </w:t>
      </w:r>
      <w:r>
        <w:rPr>
          <w:color w:val="82785D"/>
        </w:rPr>
        <w:t xml:space="preserve">a picture of </w:t>
      </w:r>
      <w:r>
        <w:rPr>
          <w:color w:val="023087"/>
        </w:rPr>
        <w:t>me</w:t>
      </w:r>
      <w:r>
        <w:t xml:space="preserve"> and sent </w:t>
      </w:r>
      <w:r>
        <w:rPr>
          <w:color w:val="82785D"/>
        </w:rPr>
        <w:t>it</w:t>
      </w:r>
      <w:r>
        <w:t xml:space="preserve"> to </w:t>
      </w:r>
      <w:r>
        <w:rPr>
          <w:color w:val="310106"/>
        </w:rPr>
        <w:t>me</w:t>
      </w:r>
      <w:r>
        <w:t xml:space="preserve"> in </w:t>
      </w:r>
      <w:r>
        <w:rPr>
          <w:color w:val="B7DAD2"/>
        </w:rPr>
        <w:t>an e-mail</w:t>
      </w:r>
      <w:r>
        <w:t xml:space="preserve">. </w:t>
      </w:r>
      <w:r>
        <w:rPr>
          <w:color w:val="B7DAD2"/>
        </w:rPr>
        <w:t>The e-mail</w:t>
      </w:r>
      <w:r>
        <w:t xml:space="preserve"> said, '</w:t>
      </w:r>
      <w:r>
        <w:rPr>
          <w:color w:val="310106"/>
        </w:rPr>
        <w:t>Frank</w:t>
      </w:r>
      <w:r>
        <w:t xml:space="preserve">, </w:t>
      </w:r>
      <w:r>
        <w:rPr>
          <w:color w:val="233809"/>
        </w:rPr>
        <w:t>I</w:t>
      </w:r>
      <w:r>
        <w:t xml:space="preserve"> have never bothered </w:t>
      </w:r>
      <w:r>
        <w:rPr>
          <w:color w:val="310106"/>
        </w:rPr>
        <w:t>you</w:t>
      </w:r>
      <w:r>
        <w:t xml:space="preserve"> during the game, but </w:t>
      </w:r>
      <w:r>
        <w:rPr>
          <w:color w:val="233809"/>
        </w:rPr>
        <w:t>I</w:t>
      </w:r>
      <w:r>
        <w:t xml:space="preserve"> just wanted to say thank </w:t>
      </w:r>
      <w:r>
        <w:rPr>
          <w:color w:val="310106"/>
        </w:rPr>
        <w:t>you</w:t>
      </w:r>
      <w:r>
        <w:t xml:space="preserve"> for </w:t>
      </w:r>
      <w:r>
        <w:rPr>
          <w:color w:val="014347"/>
        </w:rPr>
        <w:t>your</w:t>
      </w:r>
      <w:r>
        <w:rPr>
          <w:color w:val="F95475"/>
        </w:rPr>
        <w:t xml:space="preserve"> work</w:t>
      </w:r>
      <w:r>
        <w:t xml:space="preserve"> and thank </w:t>
      </w:r>
      <w:r>
        <w:rPr>
          <w:color w:val="310106"/>
        </w:rPr>
        <w:t>you</w:t>
      </w:r>
      <w:r>
        <w:t xml:space="preserve"> for making some sense of the successes and failures and </w:t>
      </w:r>
      <w:r>
        <w:rPr>
          <w:color w:val="233809"/>
        </w:rPr>
        <w:t>I</w:t>
      </w:r>
      <w:r>
        <w:t xml:space="preserve"> wish </w:t>
      </w:r>
      <w:r>
        <w:rPr>
          <w:color w:val="310106"/>
        </w:rPr>
        <w:t>you</w:t>
      </w:r>
      <w:r>
        <w:t xml:space="preserve"> much success with </w:t>
      </w:r>
      <w:r>
        <w:rPr>
          <w:color w:val="014347"/>
        </w:rPr>
        <w:t>your</w:t>
      </w:r>
      <w:r>
        <w:rPr>
          <w:color w:val="F95475"/>
        </w:rPr>
        <w:t xml:space="preserve"> work</w:t>
      </w:r>
      <w:r>
        <w:t>.'</w:t>
      </w:r>
    </w:p>
    <w:p>
      <w:r>
        <w:rPr>
          <w:color w:val="196956"/>
        </w:rPr>
        <w:t>Last year</w:t>
      </w:r>
      <w:r>
        <w:t xml:space="preserve"> in </w:t>
      </w:r>
      <w:r>
        <w:rPr>
          <w:color w:val="310106"/>
        </w:rPr>
        <w:t>my</w:t>
      </w:r>
      <w:r>
        <w:t xml:space="preserve"> section at </w:t>
      </w:r>
      <w:r>
        <w:rPr>
          <w:color w:val="8C41BB"/>
        </w:rPr>
        <w:t>the stadium</w:t>
      </w:r>
      <w:r>
        <w:t xml:space="preserve"> </w:t>
      </w:r>
      <w:r>
        <w:rPr>
          <w:color w:val="310106"/>
        </w:rPr>
        <w:t>I</w:t>
      </w:r>
      <w:r>
        <w:t xml:space="preserve"> had </w:t>
      </w:r>
      <w:r>
        <w:rPr>
          <w:color w:val="ECEDFE"/>
        </w:rPr>
        <w:t xml:space="preserve">a banner that read </w:t>
      </w:r>
      <w:r>
        <w:rPr>
          <w:color w:val="2B2D32"/>
        </w:rPr>
        <w:t>We</w:t>
      </w:r>
      <w:r>
        <w:rPr>
          <w:color w:val="94C661"/>
        </w:rPr>
        <w:t xml:space="preserve"> Know</w:t>
      </w:r>
      <w:r>
        <w:t xml:space="preserve">'. </w:t>
      </w:r>
      <w:r>
        <w:rPr>
          <w:color w:val="F8907D"/>
        </w:rPr>
        <w:t>That's</w:t>
      </w:r>
      <w:r>
        <w:t xml:space="preserve"> all </w:t>
      </w:r>
      <w:r>
        <w:rPr>
          <w:color w:val="ECEDFE"/>
        </w:rPr>
        <w:t>it</w:t>
      </w:r>
      <w:r>
        <w:t xml:space="preserve"> said. Then </w:t>
      </w:r>
      <w:r>
        <w:rPr>
          <w:color w:val="895E6B"/>
        </w:rPr>
        <w:t xml:space="preserve">earlier </w:t>
      </w:r>
      <w:r>
        <w:rPr>
          <w:color w:val="788E95"/>
        </w:rPr>
        <w:t>this year</w:t>
      </w:r>
      <w:r>
        <w:rPr>
          <w:color w:val="895E6B"/>
        </w:rPr>
        <w:t xml:space="preserve"> these shirts started to come out that said, "</w:t>
      </w:r>
      <w:r>
        <w:rPr>
          <w:color w:val="FB6AB8"/>
        </w:rPr>
        <w:t>Poet</w:t>
      </w:r>
      <w:r>
        <w:rPr>
          <w:color w:val="895E6B"/>
        </w:rPr>
        <w:t xml:space="preserve"> says </w:t>
      </w:r>
      <w:r>
        <w:rPr>
          <w:color w:val="576094"/>
        </w:rPr>
        <w:t>We</w:t>
      </w:r>
      <w:r>
        <w:rPr>
          <w:color w:val="895E6B"/>
        </w:rPr>
        <w:t xml:space="preserve"> Know"</w:t>
      </w:r>
      <w:r>
        <w:t xml:space="preserve">. </w:t>
      </w:r>
      <w:r>
        <w:rPr>
          <w:color w:val="895E6B"/>
        </w:rPr>
        <w:t>It</w:t>
      </w:r>
      <w:r>
        <w:t xml:space="preserve"> was amazing. </w:t>
      </w:r>
      <w:r>
        <w:rPr>
          <w:color w:val="DB1474"/>
        </w:rPr>
        <w:t>We</w:t>
      </w:r>
      <w:r>
        <w:t xml:space="preserve"> didn't use </w:t>
      </w:r>
      <w:r>
        <w:rPr>
          <w:color w:val="ECEDFE"/>
        </w:rPr>
        <w:t>the banner</w:t>
      </w:r>
      <w:r>
        <w:t xml:space="preserve"> </w:t>
      </w:r>
      <w:r>
        <w:rPr>
          <w:color w:val="8489AE"/>
        </w:rPr>
        <w:t>this year</w:t>
      </w:r>
      <w:r>
        <w:t xml:space="preserve">, though, because </w:t>
      </w:r>
      <w:r>
        <w:rPr>
          <w:color w:val="DB1474"/>
        </w:rPr>
        <w:t>we</w:t>
      </w:r>
      <w:r>
        <w:t xml:space="preserve"> didn't know. </w:t>
      </w:r>
      <w:r>
        <w:rPr>
          <w:color w:val="16C0D0"/>
        </w:rPr>
        <w:t>The team</w:t>
      </w:r>
      <w:r>
        <w:t xml:space="preserve"> wasn't so far ahead that </w:t>
      </w:r>
      <w:r>
        <w:rPr>
          <w:color w:val="DB1474"/>
        </w:rPr>
        <w:t>we</w:t>
      </w:r>
      <w:r>
        <w:t xml:space="preserve"> knew. </w:t>
      </w:r>
      <w:r>
        <w:rPr>
          <w:color w:val="196956"/>
        </w:rPr>
        <w:t>Last year</w:t>
      </w:r>
      <w:r>
        <w:t xml:space="preserve"> </w:t>
      </w:r>
      <w:r>
        <w:rPr>
          <w:color w:val="DB1474"/>
        </w:rPr>
        <w:t>we</w:t>
      </w:r>
      <w:r>
        <w:t xml:space="preserve"> just knew </w:t>
      </w:r>
      <w:r>
        <w:rPr>
          <w:color w:val="DB1474"/>
        </w:rPr>
        <w:t>we</w:t>
      </w:r>
      <w:r>
        <w:t xml:space="preserve"> were going to the playoffs; </w:t>
      </w:r>
      <w:r>
        <w:rPr>
          <w:color w:val="DB1474"/>
        </w:rPr>
        <w:t>we</w:t>
      </w:r>
      <w:r>
        <w:t xml:space="preserve"> knew </w:t>
      </w:r>
      <w:r>
        <w:rPr>
          <w:color w:val="DB1474"/>
        </w:rPr>
        <w:t>we</w:t>
      </w:r>
      <w:r>
        <w:t xml:space="preserve"> were going </w:t>
      </w:r>
      <w:r>
        <w:rPr>
          <w:color w:val="860E04"/>
        </w:rPr>
        <w:t>post-season</w:t>
      </w:r>
      <w:r>
        <w:t xml:space="preserve">. </w:t>
      </w:r>
      <w:r>
        <w:rPr>
          <w:color w:val="8489AE"/>
        </w:rPr>
        <w:t>This year</w:t>
      </w:r>
      <w:r>
        <w:t xml:space="preserve"> </w:t>
      </w:r>
      <w:r>
        <w:rPr>
          <w:color w:val="DB1474"/>
        </w:rPr>
        <w:t>we</w:t>
      </w:r>
      <w:r>
        <w:t xml:space="preserve"> weren't sure. </w:t>
      </w:r>
      <w:r>
        <w:rPr>
          <w:color w:val="DB1474"/>
        </w:rPr>
        <w:t>We</w:t>
      </w:r>
      <w:r>
        <w:t xml:space="preserve"> were walking on eggshells.</w:t>
      </w:r>
    </w:p>
    <w:p>
      <w:r>
        <w:t xml:space="preserve">There was </w:t>
      </w:r>
      <w:r>
        <w:rPr>
          <w:color w:val="FBC206"/>
        </w:rPr>
        <w:t>a woman</w:t>
      </w:r>
      <w:r>
        <w:t xml:space="preserve">, </w:t>
      </w:r>
      <w:r>
        <w:rPr>
          <w:color w:val="FBC206"/>
        </w:rPr>
        <w:t>a season ticket holder and a die hard fan</w:t>
      </w:r>
      <w:r>
        <w:t xml:space="preserve">. </w:t>
      </w:r>
      <w:r>
        <w:rPr>
          <w:color w:val="FBC206"/>
        </w:rPr>
        <w:t>She</w:t>
      </w:r>
      <w:r>
        <w:t xml:space="preserve"> was staggered by the loss </w:t>
      </w:r>
      <w:r>
        <w:rPr>
          <w:color w:val="196956"/>
        </w:rPr>
        <w:t>last year</w:t>
      </w:r>
      <w:r>
        <w:t xml:space="preserve"> to the Cardinals. </w:t>
      </w:r>
      <w:r>
        <w:rPr>
          <w:color w:val="196956"/>
        </w:rPr>
        <w:t>Last year</w:t>
      </w:r>
      <w:r>
        <w:t xml:space="preserve"> </w:t>
      </w:r>
      <w:r>
        <w:rPr>
          <w:color w:val="FBC206"/>
        </w:rPr>
        <w:t>she</w:t>
      </w:r>
      <w:r>
        <w:t xml:space="preserve"> came up to </w:t>
      </w:r>
      <w:r>
        <w:rPr>
          <w:color w:val="310106"/>
        </w:rPr>
        <w:t>me</w:t>
      </w:r>
      <w:r>
        <w:t xml:space="preserve"> during </w:t>
      </w:r>
      <w:r>
        <w:rPr>
          <w:color w:val="6EAB9B"/>
        </w:rPr>
        <w:t>one of the games late in the season</w:t>
      </w:r>
      <w:r>
        <w:t xml:space="preserve">; </w:t>
      </w:r>
      <w:r>
        <w:rPr>
          <w:color w:val="FBC206"/>
        </w:rPr>
        <w:t>she</w:t>
      </w:r>
      <w:r>
        <w:t xml:space="preserve"> was so happy </w:t>
      </w:r>
      <w:r>
        <w:rPr>
          <w:color w:val="DB1474"/>
        </w:rPr>
        <w:t>we</w:t>
      </w:r>
      <w:r>
        <w:t xml:space="preserve"> were going to </w:t>
      </w:r>
      <w:r>
        <w:rPr>
          <w:color w:val="860E04"/>
        </w:rPr>
        <w:t>the post season</w:t>
      </w:r>
      <w:r>
        <w:t xml:space="preserve">. By </w:t>
      </w:r>
      <w:r>
        <w:rPr>
          <w:color w:val="6EAB9B"/>
        </w:rPr>
        <w:t>that point</w:t>
      </w:r>
      <w:r>
        <w:t xml:space="preserve"> </w:t>
      </w:r>
      <w:r>
        <w:rPr>
          <w:color w:val="DB1474"/>
        </w:rPr>
        <w:t>we</w:t>
      </w:r>
      <w:r>
        <w:t xml:space="preserve"> had clinched </w:t>
      </w:r>
      <w:r>
        <w:rPr>
          <w:color w:val="860E04"/>
        </w:rPr>
        <w:t>it</w:t>
      </w:r>
      <w:r>
        <w:t xml:space="preserve">. </w:t>
      </w:r>
      <w:r>
        <w:rPr>
          <w:color w:val="FBC206"/>
        </w:rPr>
        <w:t>She</w:t>
      </w:r>
      <w:r>
        <w:t xml:space="preserve"> handed </w:t>
      </w:r>
      <w:r>
        <w:rPr>
          <w:color w:val="310106"/>
        </w:rPr>
        <w:t>me</w:t>
      </w:r>
      <w:r>
        <w:t xml:space="preserve"> a shirt </w:t>
      </w:r>
      <w:r>
        <w:rPr>
          <w:color w:val="FBC206"/>
        </w:rPr>
        <w:t>she</w:t>
      </w:r>
      <w:r>
        <w:t xml:space="preserve"> bought at </w:t>
      </w:r>
      <w:r>
        <w:rPr>
          <w:color w:val="8C41BB"/>
        </w:rPr>
        <w:t>the stadium</w:t>
      </w:r>
      <w:r>
        <w:t xml:space="preserve"> and </w:t>
      </w:r>
      <w:r>
        <w:rPr>
          <w:color w:val="FBC206"/>
        </w:rPr>
        <w:t>she</w:t>
      </w:r>
      <w:r>
        <w:t xml:space="preserve"> gave </w:t>
      </w:r>
      <w:r>
        <w:rPr>
          <w:color w:val="310106"/>
        </w:rPr>
        <w:t>me</w:t>
      </w:r>
      <w:r>
        <w:t xml:space="preserve"> a big hug. </w:t>
      </w:r>
      <w:r>
        <w:rPr>
          <w:color w:val="F2CDFE"/>
        </w:rPr>
        <w:t xml:space="preserve">With tears in </w:t>
      </w:r>
      <w:r>
        <w:rPr>
          <w:color w:val="645341"/>
        </w:rPr>
        <w:t>her</w:t>
      </w:r>
      <w:r>
        <w:rPr>
          <w:color w:val="F2CDFE"/>
        </w:rPr>
        <w:t xml:space="preserve"> eyes </w:t>
      </w:r>
      <w:r>
        <w:rPr>
          <w:color w:val="645341"/>
        </w:rPr>
        <w:t>she</w:t>
      </w:r>
      <w:r>
        <w:rPr>
          <w:color w:val="F2CDFE"/>
        </w:rPr>
        <w:t xml:space="preserve"> said, "Thank </w:t>
      </w:r>
      <w:r>
        <w:rPr>
          <w:color w:val="760035"/>
        </w:rPr>
        <w:t>you</w:t>
      </w:r>
      <w:r>
        <w:rPr>
          <w:color w:val="F2CDFE"/>
        </w:rPr>
        <w:t xml:space="preserve">, </w:t>
      </w:r>
      <w:r>
        <w:rPr>
          <w:color w:val="760035"/>
        </w:rPr>
        <w:t>Mets Poet</w:t>
      </w:r>
      <w:r>
        <w:rPr>
          <w:color w:val="F2CDFE"/>
        </w:rPr>
        <w:t xml:space="preserve">, thank </w:t>
      </w:r>
      <w:r>
        <w:rPr>
          <w:color w:val="760035"/>
        </w:rPr>
        <w:t>you</w:t>
      </w:r>
      <w:r>
        <w:rPr>
          <w:color w:val="F2CDFE"/>
        </w:rPr>
        <w:t>."</w:t>
      </w:r>
      <w:r>
        <w:t xml:space="preserve"> </w:t>
      </w:r>
      <w:r>
        <w:rPr>
          <w:color w:val="F2CDFE"/>
        </w:rPr>
        <w:t>It's</w:t>
      </w:r>
      <w:r>
        <w:t xml:space="preserve"> cool ... </w:t>
      </w:r>
      <w:r>
        <w:rPr>
          <w:color w:val="F2CDFE"/>
        </w:rPr>
        <w:t>it's</w:t>
      </w:r>
      <w:r>
        <w:t xml:space="preserve"> like another family.</w:t>
      </w:r>
    </w:p>
    <w:p>
      <w:r>
        <w:t xml:space="preserve">Moments like </w:t>
      </w:r>
      <w:r>
        <w:rPr>
          <w:color w:val="F2CDFE"/>
        </w:rPr>
        <w:t>that</w:t>
      </w:r>
      <w:r>
        <w:t xml:space="preserve"> must make </w:t>
      </w:r>
      <w:r>
        <w:rPr>
          <w:color w:val="310106"/>
        </w:rPr>
        <w:t>you</w:t>
      </w:r>
      <w:r>
        <w:t xml:space="preserve"> realize </w:t>
      </w:r>
      <w:r>
        <w:rPr>
          <w:color w:val="647A41"/>
        </w:rPr>
        <w:t xml:space="preserve">you have touched </w:t>
      </w:r>
      <w:r>
        <w:rPr>
          <w:color w:val="496E76"/>
        </w:rPr>
        <w:t xml:space="preserve">people who aren't normally touched by </w:t>
      </w:r>
      <w:r>
        <w:rPr>
          <w:color w:val="E3F894"/>
        </w:rPr>
        <w:t>poetry</w:t>
      </w:r>
      <w:r>
        <w:t>.</w:t>
      </w:r>
    </w:p>
    <w:p>
      <w:r>
        <w:rPr>
          <w:color w:val="647A41"/>
        </w:rPr>
        <w:t>It's</w:t>
      </w:r>
      <w:r>
        <w:t xml:space="preserve"> opened up </w:t>
      </w:r>
      <w:r>
        <w:rPr>
          <w:color w:val="F9D7CD"/>
        </w:rPr>
        <w:t>a new fan base</w:t>
      </w:r>
      <w:r>
        <w:t xml:space="preserve">, so to speak. For </w:t>
      </w:r>
      <w:r>
        <w:rPr>
          <w:color w:val="8489AE"/>
        </w:rPr>
        <w:t>the last year</w:t>
      </w:r>
      <w:r>
        <w:t xml:space="preserve"> SNY has broadcast footage of </w:t>
      </w:r>
      <w:r>
        <w:rPr>
          <w:color w:val="310106"/>
        </w:rPr>
        <w:t>me</w:t>
      </w:r>
      <w:r>
        <w:t xml:space="preserve"> with my poems, so quite a few fans known about </w:t>
      </w:r>
      <w:r>
        <w:rPr>
          <w:color w:val="310106"/>
        </w:rPr>
        <w:t>the "</w:t>
      </w:r>
      <w:r>
        <w:rPr>
          <w:color w:val="04640D"/>
        </w:rPr>
        <w:t>Mets</w:t>
      </w:r>
      <w:r>
        <w:rPr>
          <w:color w:val="310106"/>
        </w:rPr>
        <w:t xml:space="preserve"> Poet'</w:t>
      </w:r>
      <w:r>
        <w:t xml:space="preserve">. </w:t>
      </w:r>
      <w:r>
        <w:rPr>
          <w:color w:val="310106"/>
        </w:rPr>
        <w:t>I</w:t>
      </w:r>
      <w:r>
        <w:t xml:space="preserve"> have never called </w:t>
      </w:r>
      <w:r>
        <w:rPr>
          <w:color w:val="310106"/>
        </w:rPr>
        <w:t>myself</w:t>
      </w:r>
      <w:r>
        <w:t xml:space="preserve"> </w:t>
      </w:r>
      <w:r>
        <w:rPr>
          <w:color w:val="310106"/>
        </w:rPr>
        <w:t>that</w:t>
      </w:r>
      <w:r>
        <w:t xml:space="preserve">, by the way. The back of </w:t>
      </w:r>
      <w:r>
        <w:rPr>
          <w:color w:val="310106"/>
        </w:rPr>
        <w:t>my</w:t>
      </w:r>
      <w:r>
        <w:t xml:space="preserve"> jersey says </w:t>
      </w:r>
      <w:r>
        <w:rPr>
          <w:color w:val="876128"/>
        </w:rPr>
        <w:t>"The Poet'</w:t>
      </w:r>
      <w:r>
        <w:t xml:space="preserve"> because growing up </w:t>
      </w:r>
      <w:r>
        <w:rPr>
          <w:color w:val="876128"/>
        </w:rPr>
        <w:t>that</w:t>
      </w:r>
      <w:r>
        <w:t xml:space="preserve"> was </w:t>
      </w:r>
      <w:r>
        <w:rPr>
          <w:color w:val="A1A711"/>
        </w:rPr>
        <w:t>my</w:t>
      </w:r>
      <w:r>
        <w:rPr>
          <w:color w:val="876128"/>
        </w:rPr>
        <w:t xml:space="preserve"> nickname</w:t>
      </w:r>
      <w:r>
        <w:t xml:space="preserve">. </w:t>
      </w:r>
      <w:r>
        <w:rPr>
          <w:color w:val="01FB92"/>
        </w:rPr>
        <w:t>My</w:t>
      </w:r>
      <w:r>
        <w:rPr>
          <w:color w:val="FD0F31"/>
        </w:rPr>
        <w:t xml:space="preserve"> brother</w:t>
      </w:r>
      <w:r>
        <w:t xml:space="preserve"> was </w:t>
      </w:r>
      <w:r>
        <w:rPr>
          <w:color w:val="FD0F31"/>
        </w:rPr>
        <w:t>a runner</w:t>
      </w:r>
      <w:r>
        <w:t xml:space="preserve"> and </w:t>
      </w:r>
      <w:r>
        <w:rPr>
          <w:color w:val="BE8485"/>
        </w:rPr>
        <w:t>they</w:t>
      </w:r>
      <w:r>
        <w:rPr>
          <w:color w:val="C660FB"/>
        </w:rPr>
        <w:t xml:space="preserve"> used to call </w:t>
      </w:r>
      <w:r>
        <w:rPr>
          <w:color w:val="120104"/>
        </w:rPr>
        <w:t>him</w:t>
      </w:r>
      <w:r>
        <w:rPr>
          <w:color w:val="C660FB"/>
        </w:rPr>
        <w:t xml:space="preserve"> </w:t>
      </w:r>
      <w:r>
        <w:rPr>
          <w:color w:val="D48958"/>
        </w:rPr>
        <w:t>The Birdman</w:t>
      </w:r>
      <w:r>
        <w:rPr>
          <w:color w:val="C660FB"/>
        </w:rPr>
        <w:t xml:space="preserve"> -- </w:t>
      </w:r>
      <w:r>
        <w:rPr>
          <w:color w:val="D48958"/>
        </w:rPr>
        <w:t>Birdie</w:t>
      </w:r>
      <w:r>
        <w:rPr>
          <w:color w:val="C660FB"/>
        </w:rPr>
        <w:t xml:space="preserve"> -- and </w:t>
      </w:r>
      <w:r>
        <w:rPr>
          <w:color w:val="BE8485"/>
        </w:rPr>
        <w:t>they</w:t>
      </w:r>
      <w:r>
        <w:rPr>
          <w:color w:val="C660FB"/>
        </w:rPr>
        <w:t xml:space="preserve"> called </w:t>
      </w:r>
      <w:r>
        <w:rPr>
          <w:color w:val="05AEE8"/>
        </w:rPr>
        <w:t>me</w:t>
      </w:r>
      <w:r>
        <w:rPr>
          <w:color w:val="C660FB"/>
        </w:rPr>
        <w:t xml:space="preserve"> </w:t>
      </w:r>
      <w:r>
        <w:rPr>
          <w:color w:val="05AEE8"/>
        </w:rPr>
        <w:t>The Poet</w:t>
      </w:r>
      <w:r>
        <w:t xml:space="preserve">. </w:t>
      </w:r>
      <w:r>
        <w:rPr>
          <w:color w:val="C660FB"/>
        </w:rPr>
        <w:t>It</w:t>
      </w:r>
      <w:r>
        <w:t xml:space="preserve"> was </w:t>
      </w:r>
      <w:r>
        <w:rPr>
          <w:color w:val="C660FB"/>
        </w:rPr>
        <w:t>a natural thing</w:t>
      </w:r>
      <w:r>
        <w:t xml:space="preserve">, but </w:t>
      </w:r>
      <w:r>
        <w:rPr>
          <w:color w:val="310106"/>
        </w:rPr>
        <w:t>I</w:t>
      </w:r>
      <w:r>
        <w:t xml:space="preserve"> never coined </w:t>
      </w:r>
      <w:r>
        <w:rPr>
          <w:color w:val="310106"/>
        </w:rPr>
        <w:t>myself</w:t>
      </w:r>
      <w:r>
        <w:t xml:space="preserve"> as '</w:t>
      </w:r>
      <w:r>
        <w:rPr>
          <w:color w:val="310106"/>
        </w:rPr>
        <w:t>The Mets Poet</w:t>
      </w:r>
      <w:r>
        <w:t>.'</w:t>
      </w:r>
    </w:p>
    <w:p>
      <w:r>
        <w:rPr>
          <w:b/>
        </w:rPr>
        <w:t>Document number 61</w:t>
      </w:r>
    </w:p>
    <w:p>
      <w:r>
        <w:rPr>
          <w:b/>
        </w:rPr>
        <w:t>Document identifier: GUM_interview_onion</w:t>
      </w:r>
    </w:p>
    <w:p>
      <w:r>
        <w:rPr>
          <w:color w:val="310106"/>
        </w:rPr>
        <w:t>The Onion</w:t>
      </w:r>
      <w:r>
        <w:t xml:space="preserve">: </w:t>
      </w:r>
      <w:r>
        <w:rPr>
          <w:color w:val="04640D"/>
        </w:rPr>
        <w:t>An interview with '</w:t>
      </w:r>
      <w:r>
        <w:rPr>
          <w:color w:val="FEFB0A"/>
        </w:rPr>
        <w:t>America's</w:t>
      </w:r>
      <w:r>
        <w:rPr>
          <w:color w:val="FB5514"/>
        </w:rPr>
        <w:t xml:space="preserve"> Finest News Source</w:t>
      </w:r>
      <w:r>
        <w:rPr>
          <w:color w:val="04640D"/>
        </w:rPr>
        <w:t>'</w:t>
      </w:r>
      <w:r>
        <w:t xml:space="preserve"> </w:t>
      </w:r>
      <w:r>
        <w:rPr>
          <w:color w:val="E115C0"/>
        </w:rPr>
        <w:t>Sunday</w:t>
      </w:r>
      <w:r>
        <w:t xml:space="preserve">, </w:t>
      </w:r>
      <w:r>
        <w:rPr>
          <w:color w:val="E115C0"/>
        </w:rPr>
        <w:t>November 25, 2007</w:t>
      </w:r>
    </w:p>
    <w:p>
      <w:r>
        <w:t xml:space="preserve">How </w:t>
      </w:r>
      <w:r>
        <w:rPr>
          <w:color w:val="310106"/>
        </w:rPr>
        <w:t>The Onion</w:t>
      </w:r>
      <w:r>
        <w:t xml:space="preserve"> writes an issue</w:t>
      </w:r>
    </w:p>
    <w:p>
      <w:r>
        <w:rPr>
          <w:color w:val="04640D"/>
        </w:rPr>
        <w:t>This exclusive interview</w:t>
      </w:r>
      <w:r>
        <w:t xml:space="preserve"> features first-hand journalism by a </w:t>
      </w:r>
      <w:r>
        <w:rPr>
          <w:color w:val="00587F"/>
        </w:rPr>
        <w:t>Wikinews</w:t>
      </w:r>
      <w:r>
        <w:t xml:space="preserve"> reporter. See the collaboration page for more details.</w:t>
      </w:r>
    </w:p>
    <w:p>
      <w:r>
        <w:t xml:space="preserve">How do </w:t>
      </w:r>
      <w:r>
        <w:rPr>
          <w:color w:val="0BC582"/>
        </w:rPr>
        <w:t>you</w:t>
      </w:r>
      <w:r>
        <w:t xml:space="preserve"> decide on </w:t>
      </w:r>
      <w:r>
        <w:rPr>
          <w:color w:val="FEB8C8"/>
        </w:rPr>
        <w:t>the stories</w:t>
      </w:r>
      <w:r>
        <w:t>?</w:t>
      </w:r>
    </w:p>
    <w:p>
      <w:r>
        <w:rPr>
          <w:color w:val="0BC582"/>
        </w:rPr>
        <w:t>We</w:t>
      </w:r>
      <w:r>
        <w:t xml:space="preserve"> do everything backwards </w:t>
      </w:r>
      <w:r>
        <w:rPr>
          <w:color w:val="310106"/>
        </w:rPr>
        <w:t>here</w:t>
      </w:r>
      <w:r>
        <w:t xml:space="preserve">. </w:t>
      </w:r>
      <w:r>
        <w:rPr>
          <w:color w:val="0BC582"/>
        </w:rPr>
        <w:t>We</w:t>
      </w:r>
      <w:r>
        <w:t xml:space="preserve"> start with </w:t>
      </w:r>
      <w:r>
        <w:rPr>
          <w:color w:val="9E8317"/>
        </w:rPr>
        <w:t>the headline</w:t>
      </w:r>
      <w:r>
        <w:t xml:space="preserve"> and then flesh out the story, as opposed to </w:t>
      </w:r>
      <w:r>
        <w:rPr>
          <w:color w:val="01190F"/>
        </w:rPr>
        <w:t xml:space="preserve">The </w:t>
      </w:r>
      <w:r>
        <w:rPr>
          <w:color w:val="847D81"/>
        </w:rPr>
        <w:t>New York</w:t>
      </w:r>
      <w:r>
        <w:rPr>
          <w:color w:val="01190F"/>
        </w:rPr>
        <w:t xml:space="preserve"> Times, which writes the issue and then has a </w:t>
      </w:r>
      <w:r>
        <w:rPr>
          <w:color w:val="58018B"/>
        </w:rPr>
        <w:t>headline</w:t>
      </w:r>
      <w:r>
        <w:rPr>
          <w:color w:val="01190F"/>
        </w:rPr>
        <w:t xml:space="preserve"> editor to make </w:t>
      </w:r>
      <w:r>
        <w:rPr>
          <w:color w:val="B70639"/>
        </w:rPr>
        <w:t>it</w:t>
      </w:r>
      <w:r>
        <w:rPr>
          <w:color w:val="01190F"/>
        </w:rPr>
        <w:t xml:space="preserve"> snappy</w:t>
      </w:r>
      <w:r>
        <w:t xml:space="preserve">. </w:t>
      </w:r>
      <w:r>
        <w:rPr>
          <w:color w:val="0BC582"/>
        </w:rPr>
        <w:t>We</w:t>
      </w:r>
      <w:r>
        <w:t xml:space="preserve"> start with a joke. </w:t>
      </w:r>
      <w:r>
        <w:rPr>
          <w:color w:val="0BC582"/>
        </w:rPr>
        <w:t>We</w:t>
      </w:r>
      <w:r>
        <w:t xml:space="preserve"> read </w:t>
      </w:r>
      <w:r>
        <w:rPr>
          <w:color w:val="703B01"/>
        </w:rPr>
        <w:t xml:space="preserve">about six hundred to eight hundred </w:t>
      </w:r>
      <w:r>
        <w:rPr>
          <w:color w:val="F7F1DF"/>
        </w:rPr>
        <w:t>headline</w:t>
      </w:r>
      <w:r>
        <w:rPr>
          <w:color w:val="703B01"/>
        </w:rPr>
        <w:t xml:space="preserve"> ideas</w:t>
      </w:r>
      <w:r>
        <w:t xml:space="preserve"> on </w:t>
      </w:r>
      <w:r>
        <w:rPr>
          <w:color w:val="118B8A"/>
        </w:rPr>
        <w:t>a Monday</w:t>
      </w:r>
      <w:r>
        <w:t xml:space="preserve"> coming from </w:t>
      </w:r>
      <w:r>
        <w:rPr>
          <w:color w:val="4AFEFA"/>
        </w:rPr>
        <w:t>our</w:t>
      </w:r>
      <w:r>
        <w:rPr>
          <w:color w:val="FCB164"/>
        </w:rPr>
        <w:t xml:space="preserve"> staff</w:t>
      </w:r>
      <w:r>
        <w:rPr>
          <w:color w:val="796EE6"/>
        </w:rPr>
        <w:t xml:space="preserve"> and a small group of writers outside</w:t>
      </w:r>
      <w:r>
        <w:t xml:space="preserve"> — </w:t>
      </w:r>
      <w:r>
        <w:rPr>
          <w:color w:val="796EE6"/>
        </w:rPr>
        <w:t>a contributing core</w:t>
      </w:r>
      <w:r>
        <w:t xml:space="preserve">. </w:t>
      </w:r>
      <w:r>
        <w:rPr>
          <w:color w:val="0BC582"/>
        </w:rPr>
        <w:t>We</w:t>
      </w:r>
      <w:r>
        <w:t xml:space="preserve"> whittle </w:t>
      </w:r>
      <w:r>
        <w:rPr>
          <w:color w:val="703B01"/>
        </w:rPr>
        <w:t>that</w:t>
      </w:r>
      <w:r>
        <w:t xml:space="preserve"> down on </w:t>
      </w:r>
      <w:r>
        <w:rPr>
          <w:color w:val="118B8A"/>
        </w:rPr>
        <w:t>a Monday</w:t>
      </w:r>
      <w:r>
        <w:t xml:space="preserve"> to about a hundred, come in Tuesday and pick </w:t>
      </w:r>
      <w:r>
        <w:rPr>
          <w:color w:val="000D2C"/>
        </w:rPr>
        <w:t>an issue</w:t>
      </w:r>
      <w:r>
        <w:t xml:space="preserve"> and brainstorm with </w:t>
      </w:r>
      <w:r>
        <w:rPr>
          <w:color w:val="53495F"/>
        </w:rPr>
        <w:t>the whole editorial staff</w:t>
      </w:r>
      <w:r>
        <w:t xml:space="preserve">; </w:t>
      </w:r>
      <w:r>
        <w:rPr>
          <w:color w:val="53495F"/>
        </w:rPr>
        <w:t>all fifteen of us</w:t>
      </w:r>
      <w:r>
        <w:t xml:space="preserve">. Then </w:t>
      </w:r>
      <w:r>
        <w:rPr>
          <w:color w:val="0BC582"/>
        </w:rPr>
        <w:t>we</w:t>
      </w:r>
      <w:r>
        <w:t xml:space="preserve"> assign a headline to a specific writer to execute. </w:t>
      </w:r>
      <w:r>
        <w:rPr>
          <w:color w:val="0BC582"/>
        </w:rPr>
        <w:t>We</w:t>
      </w:r>
      <w:r>
        <w:t xml:space="preserve"> go through </w:t>
      </w:r>
      <w:r>
        <w:rPr>
          <w:color w:val="F95475"/>
        </w:rPr>
        <w:t>a number of drafts</w:t>
      </w:r>
      <w:r>
        <w:t xml:space="preserve"> and then have </w:t>
      </w:r>
      <w:r>
        <w:rPr>
          <w:color w:val="53495F"/>
        </w:rPr>
        <w:t>the editors</w:t>
      </w:r>
      <w:r>
        <w:t xml:space="preserve"> pick </w:t>
      </w:r>
      <w:r>
        <w:rPr>
          <w:color w:val="61FC03"/>
        </w:rPr>
        <w:t>it</w:t>
      </w:r>
      <w:r>
        <w:t xml:space="preserve"> up and assign the photojournalism aspect of </w:t>
      </w:r>
      <w:r>
        <w:rPr>
          <w:color w:val="61FC03"/>
        </w:rPr>
        <w:t>it</w:t>
      </w:r>
      <w:r>
        <w:t xml:space="preserve"> to </w:t>
      </w:r>
      <w:r>
        <w:rPr>
          <w:color w:val="0BC582"/>
        </w:rPr>
        <w:t>our</w:t>
      </w:r>
      <w:r>
        <w:t xml:space="preserve"> graphic design team, who adds the visual aspect to </w:t>
      </w:r>
      <w:r>
        <w:rPr>
          <w:color w:val="61FC03"/>
        </w:rPr>
        <w:t>it</w:t>
      </w:r>
      <w:r>
        <w:t xml:space="preserve">. </w:t>
      </w:r>
      <w:r>
        <w:rPr>
          <w:color w:val="53495F"/>
        </w:rPr>
        <w:t>The editors</w:t>
      </w:r>
      <w:r>
        <w:t xml:space="preserve"> punch </w:t>
      </w:r>
      <w:r>
        <w:rPr>
          <w:color w:val="61FC03"/>
        </w:rPr>
        <w:t>it</w:t>
      </w:r>
      <w:r>
        <w:t xml:space="preserve"> up over the last couple of days and then </w:t>
      </w:r>
      <w:r>
        <w:rPr>
          <w:color w:val="61FC03"/>
        </w:rPr>
        <w:t>it</w:t>
      </w:r>
      <w:r>
        <w:t xml:space="preserve"> goes out over the Internet and into the print edition.</w:t>
      </w:r>
    </w:p>
    <w:p>
      <w:r>
        <w:t xml:space="preserve">So </w:t>
      </w:r>
      <w:r>
        <w:rPr>
          <w:color w:val="5D9608"/>
        </w:rPr>
        <w:t>you</w:t>
      </w:r>
      <w:r>
        <w:t xml:space="preserve"> don’t have </w:t>
      </w:r>
      <w:r>
        <w:rPr>
          <w:color w:val="DE98FD"/>
        </w:rPr>
        <w:t>writers</w:t>
      </w:r>
      <w:r>
        <w:t xml:space="preserve"> coming up with a story and headline, but </w:t>
      </w:r>
      <w:r>
        <w:rPr>
          <w:color w:val="5D9608"/>
        </w:rPr>
        <w:t>you</w:t>
      </w:r>
      <w:r>
        <w:t xml:space="preserve"> will instead have a team of writers choosing </w:t>
      </w:r>
      <w:r>
        <w:rPr>
          <w:color w:val="98A088"/>
        </w:rPr>
        <w:t>the best headlines</w:t>
      </w:r>
      <w:r>
        <w:t xml:space="preserve"> and then assign it to a particular writer who was not necessarily involved?</w:t>
      </w:r>
    </w:p>
    <w:p>
      <w:r>
        <w:rPr>
          <w:color w:val="DE98FD"/>
        </w:rPr>
        <w:t>Writers</w:t>
      </w:r>
      <w:r>
        <w:t xml:space="preserve"> will occasionally write </w:t>
      </w:r>
      <w:r>
        <w:rPr>
          <w:color w:val="DE98FD"/>
        </w:rPr>
        <w:t>their</w:t>
      </w:r>
      <w:r>
        <w:t xml:space="preserve"> own headlines, but </w:t>
      </w:r>
      <w:r>
        <w:rPr>
          <w:color w:val="0BC582"/>
        </w:rPr>
        <w:t>we</w:t>
      </w:r>
      <w:r>
        <w:t xml:space="preserve"> come up with a list of 15 or 20 </w:t>
      </w:r>
      <w:r>
        <w:rPr>
          <w:color w:val="4F584E"/>
        </w:rPr>
        <w:t>headline</w:t>
      </w:r>
      <w:r>
        <w:t xml:space="preserve"> ideas, what </w:t>
      </w:r>
      <w:r>
        <w:rPr>
          <w:color w:val="0BC582"/>
        </w:rPr>
        <w:t>we</w:t>
      </w:r>
      <w:r>
        <w:t xml:space="preserve"> think will make </w:t>
      </w:r>
      <w:r>
        <w:rPr>
          <w:color w:val="248AD0"/>
        </w:rPr>
        <w:t>a good story</w:t>
      </w:r>
      <w:r>
        <w:t xml:space="preserve"> and then </w:t>
      </w:r>
      <w:r>
        <w:rPr>
          <w:color w:val="0BC582"/>
        </w:rPr>
        <w:t>we</w:t>
      </w:r>
      <w:r>
        <w:t xml:space="preserve"> assign </w:t>
      </w:r>
      <w:r>
        <w:rPr>
          <w:color w:val="248AD0"/>
        </w:rPr>
        <w:t>it</w:t>
      </w:r>
      <w:r>
        <w:t xml:space="preserve"> based upon what </w:t>
      </w:r>
      <w:r>
        <w:rPr>
          <w:color w:val="DE98FD"/>
        </w:rPr>
        <w:t>people’s</w:t>
      </w:r>
      <w:r>
        <w:t xml:space="preserve"> writing strengths are. </w:t>
      </w:r>
      <w:r>
        <w:rPr>
          <w:color w:val="0BC582"/>
        </w:rPr>
        <w:t>We</w:t>
      </w:r>
      <w:r>
        <w:t xml:space="preserve"> have some people who are great at politics; some people </w:t>
      </w:r>
      <w:r>
        <w:rPr>
          <w:color w:val="0BC582"/>
        </w:rPr>
        <w:t>we</w:t>
      </w:r>
      <w:r>
        <w:t xml:space="preserve"> give all the war stuff to; someone who is in charge of </w:t>
      </w:r>
      <w:r>
        <w:rPr>
          <w:color w:val="5C5300"/>
        </w:rPr>
        <w:t xml:space="preserve">the </w:t>
      </w:r>
      <w:r>
        <w:rPr>
          <w:color w:val="9F6551"/>
        </w:rPr>
        <w:t>Britney Spears</w:t>
      </w:r>
      <w:r>
        <w:rPr>
          <w:color w:val="5C5300"/>
        </w:rPr>
        <w:t xml:space="preserve"> story of the week</w:t>
      </w:r>
      <w:r>
        <w:t xml:space="preserve"> — the </w:t>
      </w:r>
      <w:r>
        <w:rPr>
          <w:color w:val="BCFEC6"/>
        </w:rPr>
        <w:t>entertainment</w:t>
      </w:r>
      <w:r>
        <w:t xml:space="preserve"> stories.</w:t>
      </w:r>
    </w:p>
    <w:p>
      <w:r>
        <w:rPr>
          <w:color w:val="932C70"/>
        </w:rPr>
        <w:t>The headlines</w:t>
      </w:r>
    </w:p>
    <w:p>
      <w:r>
        <w:t>Editorial Manager Chet Clem and President Sean Mills. Image: David Shankbone</w:t>
      </w:r>
    </w:p>
    <w:p>
      <w:r>
        <w:rPr>
          <w:color w:val="2B1B04"/>
        </w:rPr>
        <w:t>It</w:t>
      </w:r>
      <w:r>
        <w:t xml:space="preserve"> seems like </w:t>
      </w:r>
      <w:r>
        <w:rPr>
          <w:color w:val="2B1B04"/>
        </w:rPr>
        <w:t xml:space="preserve">some publications, like AM </w:t>
      </w:r>
      <w:r>
        <w:rPr>
          <w:color w:val="B5AFC4"/>
        </w:rPr>
        <w:t>New York</w:t>
      </w:r>
      <w:r>
        <w:rPr>
          <w:color w:val="2B1B04"/>
        </w:rPr>
        <w:t xml:space="preserve">, always have </w:t>
      </w:r>
      <w:r>
        <w:rPr>
          <w:color w:val="D4C67A"/>
        </w:rPr>
        <w:t xml:space="preserve">a </w:t>
      </w:r>
      <w:r>
        <w:rPr>
          <w:color w:val="AE7AA1"/>
        </w:rPr>
        <w:t>Britney Spears</w:t>
      </w:r>
      <w:r>
        <w:rPr>
          <w:color w:val="D4C67A"/>
        </w:rPr>
        <w:t xml:space="preserve"> story</w:t>
      </w:r>
      <w:r>
        <w:t xml:space="preserve">; is there anything similar with </w:t>
      </w:r>
      <w:r>
        <w:rPr>
          <w:color w:val="310106"/>
        </w:rPr>
        <w:t>The Onion</w:t>
      </w:r>
      <w:r>
        <w:t xml:space="preserve"> where </w:t>
      </w:r>
      <w:r>
        <w:rPr>
          <w:color w:val="310106"/>
        </w:rPr>
        <w:t>they</w:t>
      </w:r>
      <w:r>
        <w:t xml:space="preserve"> continually revisit a topic or person?</w:t>
      </w:r>
    </w:p>
    <w:p>
      <w:r>
        <w:t xml:space="preserve">No, not necessarily. </w:t>
      </w:r>
      <w:r>
        <w:rPr>
          <w:color w:val="0BC582"/>
        </w:rPr>
        <w:t>We</w:t>
      </w:r>
      <w:r>
        <w:t xml:space="preserve"> are a little less reactionary. </w:t>
      </w:r>
      <w:r>
        <w:rPr>
          <w:color w:val="0BC582"/>
        </w:rPr>
        <w:t>We</w:t>
      </w:r>
      <w:r>
        <w:t xml:space="preserve"> tend to target the zeitgeist more than anything. </w:t>
      </w:r>
      <w:r>
        <w:rPr>
          <w:color w:val="0BC582"/>
        </w:rPr>
        <w:t>We’ll</w:t>
      </w:r>
      <w:r>
        <w:t xml:space="preserve"> hit the mainstream media’s portrayal of </w:t>
      </w:r>
      <w:r>
        <w:rPr>
          <w:color w:val="C2A393"/>
        </w:rPr>
        <w:t xml:space="preserve">the </w:t>
      </w:r>
      <w:r>
        <w:rPr>
          <w:color w:val="0232FD"/>
        </w:rPr>
        <w:t>entertainment</w:t>
      </w:r>
      <w:r>
        <w:rPr>
          <w:color w:val="C2A393"/>
        </w:rPr>
        <w:t xml:space="preserve"> world</w:t>
      </w:r>
      <w:r>
        <w:t xml:space="preserve"> as much as </w:t>
      </w:r>
      <w:r>
        <w:rPr>
          <w:color w:val="0BC582"/>
        </w:rPr>
        <w:t>we’ll</w:t>
      </w:r>
      <w:r>
        <w:t xml:space="preserve"> hit characters in </w:t>
      </w:r>
      <w:r>
        <w:rPr>
          <w:color w:val="C2A393"/>
        </w:rPr>
        <w:t xml:space="preserve">the </w:t>
      </w:r>
      <w:r>
        <w:rPr>
          <w:color w:val="0232FD"/>
        </w:rPr>
        <w:t>entertainment</w:t>
      </w:r>
      <w:r>
        <w:rPr>
          <w:color w:val="C2A393"/>
        </w:rPr>
        <w:t xml:space="preserve"> world</w:t>
      </w:r>
      <w:r>
        <w:t xml:space="preserve">. </w:t>
      </w:r>
      <w:r>
        <w:rPr>
          <w:color w:val="0BC582"/>
        </w:rPr>
        <w:t>We’ll</w:t>
      </w:r>
      <w:r>
        <w:t xml:space="preserve"> attack People Magazine’s coverage of </w:t>
      </w:r>
      <w:r>
        <w:rPr>
          <w:color w:val="6A3A35"/>
        </w:rPr>
        <w:t>Britney</w:t>
      </w:r>
      <w:r>
        <w:t xml:space="preserve"> as much as </w:t>
      </w:r>
      <w:r>
        <w:rPr>
          <w:color w:val="6A3A35"/>
        </w:rPr>
        <w:t>Britney</w:t>
      </w:r>
      <w:r>
        <w:t>.</w:t>
      </w:r>
    </w:p>
    <w:p>
      <w:r>
        <w:t xml:space="preserve">In an interview with </w:t>
      </w:r>
      <w:r>
        <w:rPr>
          <w:color w:val="BA6801"/>
        </w:rPr>
        <w:t>Terry Gross</w:t>
      </w:r>
      <w:r>
        <w:t xml:space="preserve">, </w:t>
      </w:r>
      <w:r>
        <w:rPr>
          <w:color w:val="168E5C"/>
        </w:rPr>
        <w:t>Stephen Colbert</w:t>
      </w:r>
      <w:r>
        <w:t xml:space="preserve"> said of </w:t>
      </w:r>
      <w:r>
        <w:rPr>
          <w:color w:val="168E5C"/>
        </w:rPr>
        <w:t>his</w:t>
      </w:r>
      <w:r>
        <w:t xml:space="preserve"> time at </w:t>
      </w:r>
      <w:r>
        <w:rPr>
          <w:color w:val="16C0D0"/>
        </w:rPr>
        <w:t>Second City</w:t>
      </w:r>
      <w:r>
        <w:t xml:space="preserve"> that </w:t>
      </w:r>
      <w:r>
        <w:rPr>
          <w:color w:val="16C0D0"/>
        </w:rPr>
        <w:t>they</w:t>
      </w:r>
      <w:r>
        <w:t xml:space="preserve"> had decided on not doing political humor and, in particular, </w:t>
      </w:r>
      <w:r>
        <w:rPr>
          <w:color w:val="C62100"/>
        </w:rPr>
        <w:t>hackneyed political humor such as Ted Kennedy drinking jokes</w:t>
      </w:r>
      <w:r>
        <w:t xml:space="preserve">. </w:t>
      </w:r>
      <w:r>
        <w:rPr>
          <w:color w:val="16C0D0"/>
        </w:rPr>
        <w:t>They</w:t>
      </w:r>
      <w:r>
        <w:t xml:space="preserve"> felt </w:t>
      </w:r>
      <w:r>
        <w:rPr>
          <w:color w:val="C62100"/>
        </w:rPr>
        <w:t>it</w:t>
      </w:r>
      <w:r>
        <w:t xml:space="preserve"> was overdone, mean-spirited and not funny. Do </w:t>
      </w:r>
      <w:r>
        <w:rPr>
          <w:color w:val="014347"/>
        </w:rPr>
        <w:t>your</w:t>
      </w:r>
      <w:r>
        <w:rPr>
          <w:color w:val="DE98FD"/>
        </w:rPr>
        <w:t xml:space="preserve"> writers</w:t>
      </w:r>
      <w:r>
        <w:t xml:space="preserve"> have similar rules of thumb?</w:t>
      </w:r>
    </w:p>
    <w:p>
      <w:r>
        <w:rPr>
          <w:color w:val="0BC582"/>
        </w:rPr>
        <w:t>We</w:t>
      </w:r>
      <w:r>
        <w:t xml:space="preserve"> don’t have any rules or known lines </w:t>
      </w:r>
      <w:r>
        <w:rPr>
          <w:color w:val="0BC582"/>
        </w:rPr>
        <w:t>we</w:t>
      </w:r>
      <w:r>
        <w:t xml:space="preserve"> won’t cross. </w:t>
      </w:r>
      <w:r>
        <w:rPr>
          <w:color w:val="0BC582"/>
        </w:rPr>
        <w:t>We</w:t>
      </w:r>
      <w:r>
        <w:t xml:space="preserve"> have </w:t>
      </w:r>
      <w:r>
        <w:rPr>
          <w:color w:val="233809"/>
        </w:rPr>
        <w:t>an understanding</w:t>
      </w:r>
      <w:r>
        <w:t xml:space="preserve"> based upon having </w:t>
      </w:r>
      <w:r>
        <w:rPr>
          <w:color w:val="DE98FD"/>
        </w:rPr>
        <w:t>the same writers</w:t>
      </w:r>
      <w:r>
        <w:t xml:space="preserve"> in </w:t>
      </w:r>
      <w:r>
        <w:rPr>
          <w:color w:val="42083B"/>
        </w:rPr>
        <w:t>the back room</w:t>
      </w:r>
      <w:r>
        <w:t xml:space="preserve"> for years, and </w:t>
      </w:r>
      <w:r>
        <w:rPr>
          <w:color w:val="DE98FD"/>
        </w:rPr>
        <w:t>those writers</w:t>
      </w:r>
      <w:r>
        <w:t xml:space="preserve"> training </w:t>
      </w:r>
      <w:r>
        <w:rPr>
          <w:color w:val="DE98FD"/>
        </w:rPr>
        <w:t>the new writers</w:t>
      </w:r>
      <w:r>
        <w:t xml:space="preserve"> as </w:t>
      </w:r>
      <w:r>
        <w:rPr>
          <w:color w:val="DE98FD"/>
        </w:rPr>
        <w:t>they</w:t>
      </w:r>
      <w:r>
        <w:t xml:space="preserve"> come in. There is </w:t>
      </w:r>
      <w:r>
        <w:rPr>
          <w:color w:val="233809"/>
        </w:rPr>
        <w:t>an understanding</w:t>
      </w:r>
      <w:r>
        <w:t xml:space="preserve"> in </w:t>
      </w:r>
      <w:r>
        <w:rPr>
          <w:color w:val="42083B"/>
        </w:rPr>
        <w:t>the room</w:t>
      </w:r>
      <w:r>
        <w:t xml:space="preserve">. If </w:t>
      </w:r>
      <w:r>
        <w:rPr>
          <w:color w:val="82785D"/>
        </w:rPr>
        <w:t>it</w:t>
      </w:r>
      <w:r>
        <w:t xml:space="preserve"> makes </w:t>
      </w:r>
      <w:r>
        <w:rPr>
          <w:color w:val="42083B"/>
        </w:rPr>
        <w:t>the room</w:t>
      </w:r>
      <w:r>
        <w:t xml:space="preserve"> laugh, </w:t>
      </w:r>
      <w:r>
        <w:rPr>
          <w:color w:val="82785D"/>
        </w:rPr>
        <w:t>it</w:t>
      </w:r>
      <w:r>
        <w:t xml:space="preserve"> probably ends up in the paper. One example is </w:t>
      </w:r>
      <w:r>
        <w:rPr>
          <w:color w:val="0BC582"/>
        </w:rPr>
        <w:t>we</w:t>
      </w:r>
      <w:r>
        <w:t xml:space="preserve"> ran </w:t>
      </w:r>
      <w:r>
        <w:rPr>
          <w:color w:val="023087"/>
        </w:rPr>
        <w:t xml:space="preserve">an article a couple of years back that was, </w:t>
      </w:r>
      <w:r>
        <w:rPr>
          <w:color w:val="B7DAD2"/>
        </w:rPr>
        <w:t xml:space="preserve">"No </w:t>
      </w:r>
      <w:r>
        <w:rPr>
          <w:color w:val="196956"/>
        </w:rPr>
        <w:t>Jennifer Lopez</w:t>
      </w:r>
      <w:r>
        <w:rPr>
          <w:color w:val="8C41BB"/>
        </w:rPr>
        <w:t xml:space="preserve"> News</w:t>
      </w:r>
      <w:r>
        <w:rPr>
          <w:color w:val="B7DAD2"/>
        </w:rPr>
        <w:t xml:space="preserve"> Today"</w:t>
      </w:r>
      <w:r>
        <w:t xml:space="preserve">. </w:t>
      </w:r>
      <w:r>
        <w:rPr>
          <w:color w:val="ECEDFE"/>
        </w:rPr>
        <w:t>That</w:t>
      </w:r>
      <w:r>
        <w:t xml:space="preserve"> was </w:t>
      </w:r>
      <w:r>
        <w:rPr>
          <w:color w:val="2B2D32"/>
        </w:rPr>
        <w:t>our</w:t>
      </w:r>
      <w:r>
        <w:rPr>
          <w:color w:val="ECEDFE"/>
        </w:rPr>
        <w:t xml:space="preserve"> reaction to all of the </w:t>
      </w:r>
      <w:r>
        <w:rPr>
          <w:color w:val="94C661"/>
        </w:rPr>
        <w:t>J-Lo</w:t>
      </w:r>
      <w:r>
        <w:rPr>
          <w:color w:val="ECEDFE"/>
        </w:rPr>
        <w:t xml:space="preserve"> stuff</w:t>
      </w:r>
      <w:r>
        <w:t xml:space="preserve">. </w:t>
      </w:r>
      <w:r>
        <w:rPr>
          <w:color w:val="0BC582"/>
        </w:rPr>
        <w:t>We</w:t>
      </w:r>
      <w:r>
        <w:t xml:space="preserve"> weren’t going to touch on </w:t>
      </w:r>
      <w:r>
        <w:rPr>
          <w:color w:val="F8907D"/>
        </w:rPr>
        <w:t>her</w:t>
      </w:r>
      <w:r>
        <w:rPr>
          <w:color w:val="895E6B"/>
        </w:rPr>
        <w:t xml:space="preserve"> dress, or who </w:t>
      </w:r>
      <w:r>
        <w:rPr>
          <w:color w:val="F8907D"/>
        </w:rPr>
        <w:t>she</w:t>
      </w:r>
      <w:r>
        <w:rPr>
          <w:color w:val="895E6B"/>
        </w:rPr>
        <w:t xml:space="preserve"> was dating</w:t>
      </w:r>
      <w:r>
        <w:t xml:space="preserve">. Just the fact that </w:t>
      </w:r>
      <w:r>
        <w:rPr>
          <w:color w:val="895E6B"/>
        </w:rPr>
        <w:t>those</w:t>
      </w:r>
      <w:r>
        <w:t xml:space="preserve"> were </w:t>
      </w:r>
      <w:r>
        <w:rPr>
          <w:color w:val="895E6B"/>
        </w:rPr>
        <w:t>the lead stories</w:t>
      </w:r>
      <w:r>
        <w:t xml:space="preserve"> for so many days, in everything from </w:t>
      </w:r>
      <w:r>
        <w:rPr>
          <w:color w:val="788E95"/>
        </w:rPr>
        <w:t>US</w:t>
      </w:r>
      <w:r>
        <w:t xml:space="preserve"> Weekly to Time Magazine.</w:t>
      </w:r>
    </w:p>
    <w:p>
      <w:r>
        <w:rPr>
          <w:color w:val="FB6AB8"/>
        </w:rPr>
        <w:t>I</w:t>
      </w:r>
      <w:r>
        <w:t xml:space="preserve"> think </w:t>
      </w:r>
      <w:r>
        <w:rPr>
          <w:color w:val="576094"/>
        </w:rPr>
        <w:t>it’s</w:t>
      </w:r>
      <w:r>
        <w:t xml:space="preserve"> important </w:t>
      </w:r>
      <w:r>
        <w:rPr>
          <w:color w:val="DB1474"/>
        </w:rPr>
        <w:t>we</w:t>
      </w:r>
      <w:r>
        <w:rPr>
          <w:color w:val="576094"/>
        </w:rPr>
        <w:t xml:space="preserve"> have </w:t>
      </w:r>
      <w:r>
        <w:rPr>
          <w:color w:val="8489AE"/>
        </w:rPr>
        <w:t xml:space="preserve">an original take on </w:t>
      </w:r>
      <w:r>
        <w:rPr>
          <w:color w:val="860E04"/>
        </w:rPr>
        <w:t>those things</w:t>
      </w:r>
      <w:r>
        <w:t xml:space="preserve">. </w:t>
      </w:r>
      <w:r>
        <w:rPr>
          <w:color w:val="FB6AB8"/>
        </w:rPr>
        <w:t>I</w:t>
      </w:r>
      <w:r>
        <w:t xml:space="preserve"> think </w:t>
      </w:r>
      <w:r>
        <w:rPr>
          <w:color w:val="FBC206"/>
        </w:rPr>
        <w:t>it’s</w:t>
      </w:r>
      <w:r>
        <w:t xml:space="preserve"> similar to what </w:t>
      </w:r>
      <w:r>
        <w:rPr>
          <w:color w:val="168E5C"/>
        </w:rPr>
        <w:t>Colbert</w:t>
      </w:r>
      <w:r>
        <w:t xml:space="preserve"> said to </w:t>
      </w:r>
      <w:r>
        <w:rPr>
          <w:color w:val="BA6801"/>
        </w:rPr>
        <w:t>Terry Gross</w:t>
      </w:r>
      <w:r>
        <w:t xml:space="preserve">. </w:t>
      </w:r>
      <w:r>
        <w:rPr>
          <w:color w:val="6EAB9B"/>
        </w:rPr>
        <w:t>We</w:t>
      </w:r>
      <w:r>
        <w:rPr>
          <w:color w:val="FBC206"/>
        </w:rPr>
        <w:t xml:space="preserve"> don’t want to just traffic in the same </w:t>
      </w:r>
      <w:r>
        <w:rPr>
          <w:color w:val="F2CDFE"/>
        </w:rPr>
        <w:t>24 hour</w:t>
      </w:r>
      <w:r>
        <w:rPr>
          <w:color w:val="FBC206"/>
        </w:rPr>
        <w:t xml:space="preserve"> news cycle</w:t>
      </w:r>
      <w:r>
        <w:t xml:space="preserve">. There’s a </w:t>
      </w:r>
      <w:r>
        <w:rPr>
          <w:color w:val="645341"/>
        </w:rPr>
        <w:t>24 hour</w:t>
      </w:r>
      <w:r>
        <w:t xml:space="preserve"> comedy news cycle that exists on all the late night talk shows. </w:t>
      </w:r>
      <w:r>
        <w:rPr>
          <w:color w:val="310106"/>
        </w:rPr>
        <w:t>The Onion</w:t>
      </w:r>
      <w:r>
        <w:t xml:space="preserve"> has a different creative process where </w:t>
      </w:r>
      <w:r>
        <w:rPr>
          <w:color w:val="0BC582"/>
        </w:rPr>
        <w:t>we</w:t>
      </w:r>
      <w:r>
        <w:t xml:space="preserve"> are not trying to hit everything in </w:t>
      </w:r>
      <w:r>
        <w:rPr>
          <w:color w:val="645341"/>
        </w:rPr>
        <w:t>the 24 hours</w:t>
      </w:r>
      <w:r>
        <w:t xml:space="preserve"> and on the same notes. </w:t>
      </w:r>
      <w:r>
        <w:rPr>
          <w:color w:val="0BC582"/>
        </w:rPr>
        <w:t>We</w:t>
      </w:r>
      <w:r>
        <w:t xml:space="preserve"> want </w:t>
      </w:r>
      <w:r>
        <w:rPr>
          <w:color w:val="760035"/>
        </w:rPr>
        <w:t>an original take</w:t>
      </w:r>
      <w:r>
        <w:t xml:space="preserve">. If </w:t>
      </w:r>
      <w:r>
        <w:rPr>
          <w:color w:val="0BC582"/>
        </w:rPr>
        <w:t>we</w:t>
      </w:r>
      <w:r>
        <w:t xml:space="preserve"> choose to do </w:t>
      </w:r>
      <w:r>
        <w:rPr>
          <w:color w:val="647A41"/>
        </w:rPr>
        <w:t xml:space="preserve">something on </w:t>
      </w:r>
      <w:r>
        <w:rPr>
          <w:color w:val="496E76"/>
        </w:rPr>
        <w:t>J-Lo</w:t>
      </w:r>
      <w:r>
        <w:t xml:space="preserve">, </w:t>
      </w:r>
      <w:r>
        <w:rPr>
          <w:color w:val="647A41"/>
        </w:rPr>
        <w:t>it’s</w:t>
      </w:r>
      <w:r>
        <w:t xml:space="preserve"> going to be </w:t>
      </w:r>
      <w:r>
        <w:rPr>
          <w:color w:val="647A41"/>
        </w:rPr>
        <w:t xml:space="preserve">something like </w:t>
      </w:r>
      <w:r>
        <w:rPr>
          <w:color w:val="E3F894"/>
        </w:rPr>
        <w:t>that</w:t>
      </w:r>
      <w:r>
        <w:t xml:space="preserve">, </w:t>
      </w:r>
      <w:r>
        <w:rPr>
          <w:color w:val="647A41"/>
        </w:rPr>
        <w:t>something less obvious</w:t>
      </w:r>
      <w:r>
        <w:t>.</w:t>
      </w:r>
    </w:p>
    <w:p>
      <w:r>
        <w:rPr>
          <w:color w:val="F9D7CD"/>
        </w:rPr>
        <w:t xml:space="preserve">When </w:t>
      </w:r>
      <w:r>
        <w:rPr>
          <w:color w:val="876128"/>
        </w:rPr>
        <w:t>you</w:t>
      </w:r>
      <w:r>
        <w:rPr>
          <w:color w:val="F9D7CD"/>
        </w:rPr>
        <w:t xml:space="preserve"> are going through </w:t>
      </w:r>
      <w:r>
        <w:rPr>
          <w:color w:val="A1A711"/>
        </w:rPr>
        <w:t>the headlines</w:t>
      </w:r>
      <w:r>
        <w:t xml:space="preserve">, is </w:t>
      </w:r>
      <w:r>
        <w:rPr>
          <w:color w:val="F9D7CD"/>
        </w:rPr>
        <w:t>it</w:t>
      </w:r>
      <w:r>
        <w:t xml:space="preserve"> just </w:t>
      </w:r>
      <w:r>
        <w:rPr>
          <w:color w:val="876128"/>
        </w:rPr>
        <w:t>you guys</w:t>
      </w:r>
      <w:r>
        <w:rPr>
          <w:color w:val="F9D7CD"/>
        </w:rPr>
        <w:t xml:space="preserve"> sitting around trying to crack </w:t>
      </w:r>
      <w:r>
        <w:rPr>
          <w:color w:val="876128"/>
        </w:rPr>
        <w:t>each other</w:t>
      </w:r>
      <w:r>
        <w:rPr>
          <w:color w:val="F9D7CD"/>
        </w:rPr>
        <w:t xml:space="preserve"> up</w:t>
      </w:r>
      <w:r>
        <w:t>?</w:t>
      </w:r>
    </w:p>
    <w:p>
      <w:r>
        <w:rPr>
          <w:color w:val="F9D7CD"/>
        </w:rPr>
        <w:t>It’s</w:t>
      </w:r>
      <w:r>
        <w:t xml:space="preserve"> the least amount of fun possible. Nah, </w:t>
      </w:r>
      <w:r>
        <w:rPr>
          <w:color w:val="FB6AB8"/>
        </w:rPr>
        <w:t>I’m</w:t>
      </w:r>
      <w:r>
        <w:t xml:space="preserve"> kidding. </w:t>
      </w:r>
      <w:r>
        <w:rPr>
          <w:color w:val="F9D7CD"/>
        </w:rPr>
        <w:t>It’s</w:t>
      </w:r>
      <w:r>
        <w:t xml:space="preserve"> actually more businesslike than </w:t>
      </w:r>
      <w:r>
        <w:rPr>
          <w:color w:val="5D9608"/>
        </w:rPr>
        <w:t>you’d</w:t>
      </w:r>
      <w:r>
        <w:t xml:space="preserve"> imagine. </w:t>
      </w:r>
      <w:r>
        <w:rPr>
          <w:color w:val="F9D7CD"/>
        </w:rPr>
        <w:t>It’s</w:t>
      </w:r>
      <w:r>
        <w:t xml:space="preserve"> very much like </w:t>
      </w:r>
      <w:r>
        <w:rPr>
          <w:color w:val="5D9608"/>
        </w:rPr>
        <w:t>you</w:t>
      </w:r>
      <w:r>
        <w:t xml:space="preserve"> are trying to make </w:t>
      </w:r>
      <w:r>
        <w:rPr>
          <w:color w:val="42083B"/>
        </w:rPr>
        <w:t>the room</w:t>
      </w:r>
      <w:r>
        <w:t xml:space="preserve"> laugh, but </w:t>
      </w:r>
      <w:r>
        <w:rPr>
          <w:color w:val="42083B"/>
        </w:rPr>
        <w:t>the room</w:t>
      </w:r>
      <w:r>
        <w:t xml:space="preserve"> has been a sort of captive audience for many many years now, so </w:t>
      </w:r>
      <w:r>
        <w:rPr>
          <w:color w:val="01FB92"/>
        </w:rPr>
        <w:t>it</w:t>
      </w:r>
      <w:r>
        <w:t xml:space="preserve"> takes a lot </w:t>
      </w:r>
      <w:r>
        <w:rPr>
          <w:color w:val="01FB92"/>
        </w:rPr>
        <w:t xml:space="preserve">to make </w:t>
      </w:r>
      <w:r>
        <w:rPr>
          <w:color w:val="FD0F31"/>
        </w:rPr>
        <w:t>the room</w:t>
      </w:r>
      <w:r>
        <w:rPr>
          <w:color w:val="01FB92"/>
        </w:rPr>
        <w:t xml:space="preserve"> laugh</w:t>
      </w:r>
      <w:r>
        <w:t>.</w:t>
      </w:r>
    </w:p>
    <w:p>
      <w:r>
        <w:t xml:space="preserve">The best analogy </w:t>
      </w:r>
      <w:r>
        <w:rPr>
          <w:color w:val="FB6AB8"/>
        </w:rPr>
        <w:t>I’ve</w:t>
      </w:r>
      <w:r>
        <w:t xml:space="preserve"> heard is when </w:t>
      </w:r>
      <w:r>
        <w:rPr>
          <w:color w:val="BE8485"/>
        </w:rPr>
        <w:t>Rob Siegel</w:t>
      </w:r>
      <w:r>
        <w:t xml:space="preserve">, </w:t>
      </w:r>
      <w:r>
        <w:rPr>
          <w:color w:val="BE8485"/>
        </w:rPr>
        <w:t>former editor-in-chief</w:t>
      </w:r>
      <w:r>
        <w:t xml:space="preserve">, likened </w:t>
      </w:r>
      <w:r>
        <w:rPr>
          <w:color w:val="F9D7CD"/>
        </w:rPr>
        <w:t>it</w:t>
      </w:r>
      <w:r>
        <w:t xml:space="preserve"> to wine tasting. </w:t>
      </w:r>
      <w:r>
        <w:rPr>
          <w:color w:val="F9D7CD"/>
        </w:rPr>
        <w:t>It’s</w:t>
      </w:r>
      <w:r>
        <w:t xml:space="preserve"> </w:t>
      </w:r>
      <w:r>
        <w:rPr>
          <w:color w:val="F9D7CD"/>
        </w:rPr>
        <w:t xml:space="preserve">this quiet experience where </w:t>
      </w:r>
      <w:r>
        <w:rPr>
          <w:color w:val="C660FB"/>
        </w:rPr>
        <w:t>you</w:t>
      </w:r>
      <w:r>
        <w:rPr>
          <w:color w:val="F9D7CD"/>
        </w:rPr>
        <w:t xml:space="preserve"> are trying to soak in what </w:t>
      </w:r>
      <w:r>
        <w:rPr>
          <w:color w:val="120104"/>
        </w:rPr>
        <w:t>the joke</w:t>
      </w:r>
      <w:r>
        <w:rPr>
          <w:color w:val="F9D7CD"/>
        </w:rPr>
        <w:t xml:space="preserve"> is</w:t>
      </w:r>
      <w:r>
        <w:t xml:space="preserve">, have </w:t>
      </w:r>
      <w:r>
        <w:rPr>
          <w:color w:val="0BC582"/>
        </w:rPr>
        <w:t>we</w:t>
      </w:r>
      <w:r>
        <w:t xml:space="preserve"> done anything like </w:t>
      </w:r>
      <w:r>
        <w:rPr>
          <w:color w:val="D48958"/>
        </w:rPr>
        <w:t>this</w:t>
      </w:r>
      <w:r>
        <w:t xml:space="preserve">, is </w:t>
      </w:r>
      <w:r>
        <w:rPr>
          <w:color w:val="D48958"/>
        </w:rPr>
        <w:t>it</w:t>
      </w:r>
      <w:r>
        <w:t xml:space="preserve"> a unique take, what are other people doing. </w:t>
      </w:r>
      <w:r>
        <w:rPr>
          <w:color w:val="F9D7CD"/>
        </w:rPr>
        <w:t>It’s</w:t>
      </w:r>
      <w:r>
        <w:t xml:space="preserve"> sort of like," Hmmm ... </w:t>
      </w:r>
      <w:r>
        <w:rPr>
          <w:color w:val="D48958"/>
        </w:rPr>
        <w:t>that’s</w:t>
      </w:r>
      <w:r>
        <w:t xml:space="preserve"> hilarious. </w:t>
      </w:r>
      <w:r>
        <w:rPr>
          <w:color w:val="D48958"/>
        </w:rPr>
        <w:t>That’s</w:t>
      </w:r>
      <w:r>
        <w:t xml:space="preserve"> really really funny" rather than </w:t>
      </w:r>
      <w:r>
        <w:rPr>
          <w:color w:val="05AEE8"/>
        </w:rPr>
        <w:t>people</w:t>
      </w:r>
      <w:r>
        <w:t xml:space="preserve"> falling off </w:t>
      </w:r>
      <w:r>
        <w:rPr>
          <w:color w:val="05AEE8"/>
        </w:rPr>
        <w:t>their</w:t>
      </w:r>
      <w:r>
        <w:t xml:space="preserve"> chairs. </w:t>
      </w:r>
      <w:r>
        <w:rPr>
          <w:color w:val="F9D7CD"/>
        </w:rPr>
        <w:t>It’s</w:t>
      </w:r>
      <w:r>
        <w:t xml:space="preserve"> more subdued than </w:t>
      </w:r>
      <w:r>
        <w:rPr>
          <w:color w:val="FB6AB8"/>
        </w:rPr>
        <w:t>I</w:t>
      </w:r>
      <w:r>
        <w:t xml:space="preserve"> think what most people would expect.</w:t>
      </w:r>
    </w:p>
    <w:p>
      <w:r>
        <w:rPr>
          <w:color w:val="F9D7CD"/>
        </w:rPr>
        <w:t>It’s</w:t>
      </w:r>
      <w:r>
        <w:t xml:space="preserve"> more analytical and clinical?</w:t>
      </w:r>
    </w:p>
    <w:p>
      <w:r>
        <w:t xml:space="preserve">Not all the time, but </w:t>
      </w:r>
      <w:r>
        <w:rPr>
          <w:color w:val="F9D7CD"/>
        </w:rPr>
        <w:t>it</w:t>
      </w:r>
      <w:r>
        <w:t xml:space="preserve"> can’t be a laugh a minute.</w:t>
      </w:r>
    </w:p>
    <w:p>
      <w:r>
        <w:t xml:space="preserve">Yeah, </w:t>
      </w:r>
      <w:r>
        <w:rPr>
          <w:color w:val="C3C1BE"/>
        </w:rPr>
        <w:t xml:space="preserve">what </w:t>
      </w:r>
      <w:r>
        <w:rPr>
          <w:color w:val="9F98F8"/>
        </w:rPr>
        <w:t>you</w:t>
      </w:r>
      <w:r>
        <w:rPr>
          <w:color w:val="C3C1BE"/>
        </w:rPr>
        <w:t xml:space="preserve"> see on Studio 60 and 30 Rock</w:t>
      </w:r>
      <w:r>
        <w:t xml:space="preserve">, </w:t>
      </w:r>
      <w:r>
        <w:rPr>
          <w:color w:val="C3C1BE"/>
        </w:rPr>
        <w:t>those</w:t>
      </w:r>
      <w:r>
        <w:t xml:space="preserve"> are </w:t>
      </w:r>
      <w:r>
        <w:rPr>
          <w:color w:val="C3C1BE"/>
        </w:rPr>
        <w:t>scripted writers rooms</w:t>
      </w:r>
      <w:r>
        <w:t xml:space="preserve">. Everything is funny </w:t>
      </w:r>
      <w:r>
        <w:rPr>
          <w:color w:val="C3C1BE"/>
        </w:rPr>
        <w:t>there</w:t>
      </w:r>
      <w:r>
        <w:t xml:space="preserve">. </w:t>
      </w:r>
      <w:r>
        <w:rPr>
          <w:color w:val="1167D9"/>
        </w:rPr>
        <w:t xml:space="preserve">There's </w:t>
      </w:r>
      <w:r>
        <w:rPr>
          <w:color w:val="D19012"/>
        </w:rPr>
        <w:t xml:space="preserve">a lot of unfunny jokes that are told in </w:t>
      </w:r>
      <w:r>
        <w:rPr>
          <w:color w:val="B7D802"/>
        </w:rPr>
        <w:t>a back room</w:t>
      </w:r>
      <w:r>
        <w:t xml:space="preserve">, </w:t>
      </w:r>
      <w:r>
        <w:rPr>
          <w:color w:val="1167D9"/>
        </w:rPr>
        <w:t>that's</w:t>
      </w:r>
      <w:r>
        <w:t xml:space="preserve"> why </w:t>
      </w:r>
      <w:r>
        <w:rPr>
          <w:color w:val="826392"/>
        </w:rPr>
        <w:t>they</w:t>
      </w:r>
      <w:r>
        <w:t xml:space="preserve"> stay and die in </w:t>
      </w:r>
      <w:r>
        <w:rPr>
          <w:color w:val="5E7A6A"/>
        </w:rPr>
        <w:t>that back room</w:t>
      </w:r>
      <w:r>
        <w:t xml:space="preserve"> and don’t go out in </w:t>
      </w:r>
      <w:r>
        <w:rPr>
          <w:color w:val="310106"/>
        </w:rPr>
        <w:t>The Onion</w:t>
      </w:r>
      <w:r>
        <w:t>.</w:t>
      </w:r>
    </w:p>
    <w:p>
      <w:r>
        <w:t xml:space="preserve">If </w:t>
      </w:r>
      <w:r>
        <w:rPr>
          <w:color w:val="B29869"/>
        </w:rPr>
        <w:t>someone</w:t>
      </w:r>
      <w:r>
        <w:t xml:space="preserve"> is continually telling </w:t>
      </w:r>
      <w:r>
        <w:rPr>
          <w:color w:val="826392"/>
        </w:rPr>
        <w:t>unfunny jokes</w:t>
      </w:r>
      <w:r>
        <w:t xml:space="preserve">, do </w:t>
      </w:r>
      <w:r>
        <w:rPr>
          <w:color w:val="5D9608"/>
        </w:rPr>
        <w:t>you</w:t>
      </w:r>
      <w:r>
        <w:t xml:space="preserve"> eventually fire </w:t>
      </w:r>
      <w:r>
        <w:rPr>
          <w:color w:val="B29869"/>
        </w:rPr>
        <w:t>them</w:t>
      </w:r>
      <w:r>
        <w:t>?</w:t>
      </w:r>
    </w:p>
    <w:p>
      <w:r>
        <w:rPr>
          <w:color w:val="1D0051"/>
        </w:rPr>
        <w:t>That’s</w:t>
      </w:r>
      <w:r>
        <w:t xml:space="preserve"> </w:t>
      </w:r>
      <w:r>
        <w:rPr>
          <w:color w:val="1D0051"/>
        </w:rPr>
        <w:t xml:space="preserve">why </w:t>
      </w:r>
      <w:r>
        <w:rPr>
          <w:color w:val="8BE7FC"/>
        </w:rPr>
        <w:t>we</w:t>
      </w:r>
      <w:r>
        <w:rPr>
          <w:color w:val="1D0051"/>
        </w:rPr>
        <w:t xml:space="preserve"> are on the 10th floor</w:t>
      </w:r>
      <w:r>
        <w:t xml:space="preserve"> </w:t>
      </w:r>
      <w:r>
        <w:rPr>
          <w:color w:val="1D0051"/>
        </w:rPr>
        <w:t xml:space="preserve">to make sure </w:t>
      </w:r>
      <w:r>
        <w:rPr>
          <w:color w:val="76E0C1"/>
        </w:rPr>
        <w:t>they</w:t>
      </w:r>
      <w:r>
        <w:rPr>
          <w:color w:val="1D0051"/>
        </w:rPr>
        <w:t xml:space="preserve"> die when </w:t>
      </w:r>
      <w:r>
        <w:rPr>
          <w:color w:val="76E0C1"/>
        </w:rPr>
        <w:t>they</w:t>
      </w:r>
      <w:r>
        <w:rPr>
          <w:color w:val="1D0051"/>
        </w:rPr>
        <w:t xml:space="preserve"> get kicked out</w:t>
      </w:r>
      <w:r>
        <w:t xml:space="preserve">. </w:t>
      </w:r>
      <w:r>
        <w:rPr>
          <w:color w:val="BACFA7"/>
        </w:rPr>
        <w:t>It</w:t>
      </w:r>
      <w:r>
        <w:t xml:space="preserve"> can be </w:t>
      </w:r>
      <w:r>
        <w:rPr>
          <w:color w:val="BACFA7"/>
        </w:rPr>
        <w:t>a real mess on Broadway</w:t>
      </w:r>
      <w:r>
        <w:t>.</w:t>
      </w:r>
    </w:p>
    <w:p>
      <w:r>
        <w:t xml:space="preserve">By the time </w:t>
      </w:r>
      <w:r>
        <w:rPr>
          <w:color w:val="5D9608"/>
        </w:rPr>
        <w:t>you</w:t>
      </w:r>
      <w:r>
        <w:t xml:space="preserve"> get </w:t>
      </w:r>
      <w:r>
        <w:rPr>
          <w:color w:val="11BA09"/>
        </w:rPr>
        <w:t xml:space="preserve">to be a writer for </w:t>
      </w:r>
      <w:r>
        <w:rPr>
          <w:color w:val="462C36"/>
        </w:rPr>
        <w:t>The Onion</w:t>
      </w:r>
      <w:r>
        <w:t xml:space="preserve">, though, the odds are </w:t>
      </w:r>
      <w:r>
        <w:rPr>
          <w:color w:val="5D9608"/>
        </w:rPr>
        <w:t>you</w:t>
      </w:r>
      <w:r>
        <w:t xml:space="preserve"> are going to succeed because </w:t>
      </w:r>
      <w:r>
        <w:rPr>
          <w:color w:val="0BC582"/>
        </w:rPr>
        <w:t>we</w:t>
      </w:r>
      <w:r>
        <w:t xml:space="preserve"> make </w:t>
      </w:r>
      <w:r>
        <w:rPr>
          <w:color w:val="11BA09"/>
        </w:rPr>
        <w:t>it</w:t>
      </w:r>
      <w:r>
        <w:t xml:space="preserve"> pretty challenging. </w:t>
      </w:r>
      <w:r>
        <w:rPr>
          <w:color w:val="5D9608"/>
        </w:rPr>
        <w:t>You</w:t>
      </w:r>
      <w:r>
        <w:t xml:space="preserve"> go through quite a bit. </w:t>
      </w:r>
      <w:r>
        <w:rPr>
          <w:color w:val="5D9608"/>
        </w:rPr>
        <w:t>You</w:t>
      </w:r>
      <w:r>
        <w:t xml:space="preserve"> will already have demonstrated a pretty long successful record of writing stuff for </w:t>
      </w:r>
      <w:r>
        <w:rPr>
          <w:color w:val="0BC582"/>
        </w:rPr>
        <w:t>us</w:t>
      </w:r>
      <w:r>
        <w:t xml:space="preserve"> before </w:t>
      </w:r>
      <w:r>
        <w:rPr>
          <w:color w:val="5D9608"/>
        </w:rPr>
        <w:t>you</w:t>
      </w:r>
      <w:r>
        <w:t xml:space="preserve"> will be in </w:t>
      </w:r>
      <w:r>
        <w:rPr>
          <w:color w:val="5E7A6A"/>
        </w:rPr>
        <w:t>that room</w:t>
      </w:r>
      <w:r>
        <w:t xml:space="preserve"> on a daily basis. But if somebody wakes up one morning and suddenly no longer is funny, then yeah, head first, out the door as quickly as possible, and as sadistically as possible.</w:t>
      </w:r>
    </w:p>
    <w:p>
      <w:r>
        <w:rPr>
          <w:b/>
        </w:rPr>
        <w:t>Document number 62</w:t>
      </w:r>
    </w:p>
    <w:p>
      <w:r>
        <w:rPr>
          <w:b/>
        </w:rPr>
        <w:t>Document identifier: GUM_interview_peres</w:t>
      </w:r>
    </w:p>
    <w:p>
      <w:r>
        <w:t xml:space="preserve">The future of </w:t>
      </w:r>
      <w:r>
        <w:rPr>
          <w:color w:val="310106"/>
        </w:rPr>
        <w:t xml:space="preserve">the </w:t>
      </w:r>
      <w:r>
        <w:rPr>
          <w:color w:val="04640D"/>
        </w:rPr>
        <w:t>peace</w:t>
      </w:r>
      <w:r>
        <w:rPr>
          <w:color w:val="310106"/>
        </w:rPr>
        <w:t xml:space="preserve"> process in </w:t>
      </w:r>
      <w:r>
        <w:rPr>
          <w:color w:val="FEFB0A"/>
        </w:rPr>
        <w:t>Israel</w:t>
      </w:r>
    </w:p>
    <w:p>
      <w:r>
        <w:t>"</w:t>
      </w:r>
      <w:r>
        <w:rPr>
          <w:color w:val="FB5514"/>
        </w:rPr>
        <w:t>The future</w:t>
      </w:r>
      <w:r>
        <w:t xml:space="preserve"> is only </w:t>
      </w:r>
      <w:r>
        <w:rPr>
          <w:color w:val="E115C0"/>
        </w:rPr>
        <w:t>peace</w:t>
      </w:r>
      <w:r>
        <w:t xml:space="preserve">. </w:t>
      </w:r>
      <w:r>
        <w:rPr>
          <w:color w:val="00587F"/>
        </w:rPr>
        <w:t>The problem</w:t>
      </w:r>
      <w:r>
        <w:t xml:space="preserve"> is how long will </w:t>
      </w:r>
      <w:r>
        <w:rPr>
          <w:color w:val="E115C0"/>
        </w:rPr>
        <w:t>it</w:t>
      </w:r>
      <w:r>
        <w:t xml:space="preserve"> take and </w:t>
      </w:r>
      <w:r>
        <w:rPr>
          <w:color w:val="0BC582"/>
        </w:rPr>
        <w:t>how many victims</w:t>
      </w:r>
      <w:r>
        <w:t xml:space="preserve"> will </w:t>
      </w:r>
      <w:r>
        <w:rPr>
          <w:color w:val="E115C0"/>
        </w:rPr>
        <w:t>it</w:t>
      </w:r>
      <w:r>
        <w:t xml:space="preserve"> call for." </w:t>
      </w:r>
      <w:r>
        <w:rPr>
          <w:color w:val="FEB8C8"/>
        </w:rPr>
        <w:t>Shimon Peres</w:t>
      </w:r>
      <w:r>
        <w:t xml:space="preserve"> image: David Shankbone.</w:t>
      </w:r>
    </w:p>
    <w:p>
      <w:r>
        <w:rPr>
          <w:color w:val="FEB8C8"/>
        </w:rPr>
        <w:t>Mr. President</w:t>
      </w:r>
      <w:r>
        <w:t xml:space="preserve">, as </w:t>
      </w:r>
      <w:r>
        <w:rPr>
          <w:color w:val="FEB8C8"/>
        </w:rPr>
        <w:t xml:space="preserve">a Nobel </w:t>
      </w:r>
      <w:r>
        <w:rPr>
          <w:color w:val="9E8317"/>
        </w:rPr>
        <w:t>Peace</w:t>
      </w:r>
      <w:r>
        <w:rPr>
          <w:color w:val="FEB8C8"/>
        </w:rPr>
        <w:t xml:space="preserve"> Prize recipient</w:t>
      </w:r>
      <w:r>
        <w:t xml:space="preserve"> and as </w:t>
      </w:r>
      <w:r>
        <w:rPr>
          <w:color w:val="FEB8C8"/>
        </w:rPr>
        <w:t xml:space="preserve">one of the fathers of </w:t>
      </w:r>
      <w:r>
        <w:rPr>
          <w:color w:val="01190F"/>
        </w:rPr>
        <w:t xml:space="preserve">the modern </w:t>
      </w:r>
      <w:r>
        <w:rPr>
          <w:color w:val="847D81"/>
        </w:rPr>
        <w:t>peace</w:t>
      </w:r>
      <w:r>
        <w:rPr>
          <w:color w:val="01190F"/>
        </w:rPr>
        <w:t xml:space="preserve"> process in </w:t>
      </w:r>
      <w:r>
        <w:rPr>
          <w:color w:val="58018B"/>
        </w:rPr>
        <w:t>Israel</w:t>
      </w:r>
      <w:r>
        <w:t xml:space="preserve">, do </w:t>
      </w:r>
      <w:r>
        <w:rPr>
          <w:color w:val="FEB8C8"/>
        </w:rPr>
        <w:t>you</w:t>
      </w:r>
      <w:r>
        <w:t xml:space="preserve"> still think that there is a future to </w:t>
      </w:r>
      <w:r>
        <w:rPr>
          <w:color w:val="310106"/>
        </w:rPr>
        <w:t xml:space="preserve">the </w:t>
      </w:r>
      <w:r>
        <w:rPr>
          <w:color w:val="04640D"/>
        </w:rPr>
        <w:t>peace</w:t>
      </w:r>
      <w:r>
        <w:rPr>
          <w:color w:val="310106"/>
        </w:rPr>
        <w:t xml:space="preserve"> process</w:t>
      </w:r>
      <w:r>
        <w:t>?</w:t>
      </w:r>
    </w:p>
    <w:p>
      <w:r>
        <w:rPr>
          <w:color w:val="FB5514"/>
        </w:rPr>
        <w:t>The future</w:t>
      </w:r>
      <w:r>
        <w:t xml:space="preserve"> is only </w:t>
      </w:r>
      <w:r>
        <w:rPr>
          <w:color w:val="E115C0"/>
        </w:rPr>
        <w:t>peace</w:t>
      </w:r>
      <w:r>
        <w:t xml:space="preserve">. </w:t>
      </w:r>
      <w:r>
        <w:rPr>
          <w:color w:val="00587F"/>
        </w:rPr>
        <w:t>The problem</w:t>
      </w:r>
      <w:r>
        <w:t xml:space="preserve"> is how long will </w:t>
      </w:r>
      <w:r>
        <w:rPr>
          <w:color w:val="E115C0"/>
        </w:rPr>
        <w:t>it</w:t>
      </w:r>
      <w:r>
        <w:t xml:space="preserve"> take and </w:t>
      </w:r>
      <w:r>
        <w:rPr>
          <w:color w:val="0BC582"/>
        </w:rPr>
        <w:t>how many victims</w:t>
      </w:r>
      <w:r>
        <w:t xml:space="preserve"> will </w:t>
      </w:r>
      <w:r>
        <w:rPr>
          <w:color w:val="E115C0"/>
        </w:rPr>
        <w:t>it</w:t>
      </w:r>
      <w:r>
        <w:t xml:space="preserve"> call for. Why do </w:t>
      </w:r>
      <w:r>
        <w:rPr>
          <w:color w:val="FEB8C8"/>
        </w:rPr>
        <w:t>I</w:t>
      </w:r>
      <w:r>
        <w:t xml:space="preserve"> say </w:t>
      </w:r>
      <w:r>
        <w:rPr>
          <w:color w:val="E115C0"/>
        </w:rPr>
        <w:t>peace</w:t>
      </w:r>
      <w:r>
        <w:t xml:space="preserve">? Because when </w:t>
      </w:r>
      <w:r>
        <w:rPr>
          <w:color w:val="B70639"/>
        </w:rPr>
        <w:t>you</w:t>
      </w:r>
      <w:r>
        <w:t xml:space="preserve"> look historically, at the development of </w:t>
      </w:r>
      <w:r>
        <w:rPr>
          <w:color w:val="703B01"/>
        </w:rPr>
        <w:t>humanity</w:t>
      </w:r>
      <w:r>
        <w:t xml:space="preserve">, most of </w:t>
      </w:r>
      <w:r>
        <w:rPr>
          <w:color w:val="703B01"/>
        </w:rPr>
        <w:t>our</w:t>
      </w:r>
      <w:r>
        <w:t xml:space="preserve"> lives </w:t>
      </w:r>
      <w:r>
        <w:rPr>
          <w:color w:val="703B01"/>
        </w:rPr>
        <w:t>we</w:t>
      </w:r>
      <w:r>
        <w:t xml:space="preserve"> are living on </w:t>
      </w:r>
      <w:r>
        <w:rPr>
          <w:color w:val="F7F1DF"/>
        </w:rPr>
        <w:t>the land</w:t>
      </w:r>
      <w:r>
        <w:t xml:space="preserve">. </w:t>
      </w:r>
      <w:r>
        <w:rPr>
          <w:color w:val="118B8A"/>
        </w:rPr>
        <w:t>The history is written with red ink</w:t>
      </w:r>
      <w:r>
        <w:t xml:space="preserve">. The reason for </w:t>
      </w:r>
      <w:r>
        <w:rPr>
          <w:color w:val="118B8A"/>
        </w:rPr>
        <w:t>it</w:t>
      </w:r>
      <w:r>
        <w:t xml:space="preserve"> is because people were fighting for </w:t>
      </w:r>
      <w:r>
        <w:rPr>
          <w:color w:val="4AFEFA"/>
        </w:rPr>
        <w:t>our</w:t>
      </w:r>
      <w:r>
        <w:rPr>
          <w:color w:val="F7F1DF"/>
        </w:rPr>
        <w:t xml:space="preserve"> land</w:t>
      </w:r>
      <w:r>
        <w:t xml:space="preserve">, either defending </w:t>
      </w:r>
      <w:r>
        <w:rPr>
          <w:color w:val="F7F1DF"/>
        </w:rPr>
        <w:t>it</w:t>
      </w:r>
      <w:r>
        <w:t xml:space="preserve"> or extending </w:t>
      </w:r>
      <w:r>
        <w:rPr>
          <w:color w:val="F7F1DF"/>
        </w:rPr>
        <w:t>it</w:t>
      </w:r>
      <w:r>
        <w:t xml:space="preserve">, because </w:t>
      </w:r>
      <w:r>
        <w:rPr>
          <w:color w:val="F7F1DF"/>
        </w:rPr>
        <w:t>that</w:t>
      </w:r>
      <w:r>
        <w:t xml:space="preserve"> was </w:t>
      </w:r>
      <w:r>
        <w:rPr>
          <w:color w:val="F7F1DF"/>
        </w:rPr>
        <w:t>the main source</w:t>
      </w:r>
      <w:r>
        <w:t xml:space="preserve">. </w:t>
      </w:r>
      <w:r>
        <w:rPr>
          <w:color w:val="FCB164"/>
        </w:rPr>
        <w:t>The land</w:t>
      </w:r>
      <w:r>
        <w:rPr>
          <w:color w:val="796EE6"/>
        </w:rPr>
        <w:t>, the natural resources, the markets</w:t>
      </w:r>
      <w:r>
        <w:t xml:space="preserve">, </w:t>
      </w:r>
      <w:r>
        <w:rPr>
          <w:color w:val="796EE6"/>
        </w:rPr>
        <w:t>all these</w:t>
      </w:r>
      <w:r>
        <w:t xml:space="preserve"> go together. The minute </w:t>
      </w:r>
      <w:r>
        <w:rPr>
          <w:color w:val="F7F1DF"/>
        </w:rPr>
        <w:t>the land</w:t>
      </w:r>
      <w:r>
        <w:t xml:space="preserve"> was replaced by </w:t>
      </w:r>
      <w:r>
        <w:rPr>
          <w:color w:val="000D2C"/>
        </w:rPr>
        <w:t>science</w:t>
      </w:r>
      <w:r>
        <w:t xml:space="preserve">, what is there to fight about? Armies cannot conquer </w:t>
      </w:r>
      <w:r>
        <w:rPr>
          <w:color w:val="000D2C"/>
        </w:rPr>
        <w:t>science</w:t>
      </w:r>
      <w:r>
        <w:t xml:space="preserve">. </w:t>
      </w:r>
      <w:r>
        <w:rPr>
          <w:color w:val="53495F"/>
        </w:rPr>
        <w:t>Customs</w:t>
      </w:r>
      <w:r>
        <w:t xml:space="preserve"> cannot check what </w:t>
      </w:r>
      <w:r>
        <w:rPr>
          <w:color w:val="F95475"/>
        </w:rPr>
        <w:t>a scientist</w:t>
      </w:r>
      <w:r>
        <w:t xml:space="preserve"> has in </w:t>
      </w:r>
      <w:r>
        <w:rPr>
          <w:color w:val="61FC03"/>
        </w:rPr>
        <w:t>his</w:t>
      </w:r>
      <w:r>
        <w:rPr>
          <w:color w:val="5D9608"/>
        </w:rPr>
        <w:t xml:space="preserve"> mind</w:t>
      </w:r>
      <w:r>
        <w:t xml:space="preserve">, </w:t>
      </w:r>
      <w:r>
        <w:rPr>
          <w:color w:val="53495F"/>
        </w:rPr>
        <w:t>they</w:t>
      </w:r>
      <w:r>
        <w:t xml:space="preserve"> can see what </w:t>
      </w:r>
      <w:r>
        <w:rPr>
          <w:color w:val="F95475"/>
        </w:rPr>
        <w:t>he</w:t>
      </w:r>
      <w:r>
        <w:t xml:space="preserve"> has in </w:t>
      </w:r>
      <w:r>
        <w:rPr>
          <w:color w:val="F95475"/>
        </w:rPr>
        <w:t>his</w:t>
      </w:r>
      <w:r>
        <w:t xml:space="preserve"> pocket but not what </w:t>
      </w:r>
      <w:r>
        <w:rPr>
          <w:color w:val="F95475"/>
        </w:rPr>
        <w:t>he</w:t>
      </w:r>
      <w:r>
        <w:t xml:space="preserve"> has in </w:t>
      </w:r>
      <w:r>
        <w:rPr>
          <w:color w:val="61FC03"/>
        </w:rPr>
        <w:t>his</w:t>
      </w:r>
      <w:r>
        <w:rPr>
          <w:color w:val="5D9608"/>
        </w:rPr>
        <w:t xml:space="preserve"> mind</w:t>
      </w:r>
      <w:r>
        <w:t xml:space="preserve"> so </w:t>
      </w:r>
      <w:r>
        <w:rPr>
          <w:color w:val="000D2C"/>
        </w:rPr>
        <w:t>it’s</w:t>
      </w:r>
      <w:r>
        <w:t xml:space="preserve"> uncontrolled; </w:t>
      </w:r>
      <w:r>
        <w:rPr>
          <w:color w:val="000D2C"/>
        </w:rPr>
        <w:t>it</w:t>
      </w:r>
      <w:r>
        <w:t xml:space="preserve"> means that borders aren’t important and distances aren’t important.</w:t>
      </w:r>
    </w:p>
    <w:p>
      <w:r>
        <w:t xml:space="preserve">How do </w:t>
      </w:r>
      <w:r>
        <w:rPr>
          <w:color w:val="B70639"/>
        </w:rPr>
        <w:t>you</w:t>
      </w:r>
      <w:r>
        <w:t xml:space="preserve"> approach the difficult challenge of talking to </w:t>
      </w:r>
      <w:r>
        <w:rPr>
          <w:color w:val="DE98FD"/>
        </w:rPr>
        <w:t>the Palestinians</w:t>
      </w:r>
      <w:r>
        <w:t xml:space="preserve"> when, in the end, </w:t>
      </w:r>
      <w:r>
        <w:rPr>
          <w:color w:val="DE98FD"/>
        </w:rPr>
        <w:t>they</w:t>
      </w:r>
      <w:r>
        <w:t xml:space="preserve"> don’t want </w:t>
      </w:r>
      <w:r>
        <w:rPr>
          <w:color w:val="98A088"/>
        </w:rPr>
        <w:t>Israel</w:t>
      </w:r>
      <w:r>
        <w:t xml:space="preserve"> to exist. How do </w:t>
      </w:r>
      <w:r>
        <w:rPr>
          <w:color w:val="B70639"/>
        </w:rPr>
        <w:t>you</w:t>
      </w:r>
      <w:r>
        <w:t xml:space="preserve"> come to an understanding to make </w:t>
      </w:r>
      <w:r>
        <w:rPr>
          <w:color w:val="E115C0"/>
        </w:rPr>
        <w:t>peace</w:t>
      </w:r>
      <w:r>
        <w:t xml:space="preserve"> possible?</w:t>
      </w:r>
    </w:p>
    <w:p>
      <w:r>
        <w:t xml:space="preserve">Well, what is </w:t>
      </w:r>
      <w:r>
        <w:rPr>
          <w:color w:val="4F584E"/>
        </w:rPr>
        <w:t>the problem</w:t>
      </w:r>
      <w:r>
        <w:t xml:space="preserve">? </w:t>
      </w:r>
      <w:r>
        <w:rPr>
          <w:color w:val="FEB8C8"/>
        </w:rPr>
        <w:t>I</w:t>
      </w:r>
      <w:r>
        <w:t xml:space="preserve"> mean, is </w:t>
      </w:r>
      <w:r>
        <w:rPr>
          <w:color w:val="4F584E"/>
        </w:rPr>
        <w:t>the problem</w:t>
      </w:r>
      <w:r>
        <w:t xml:space="preserve"> national, say between Jews and Arabs; or is </w:t>
      </w:r>
      <w:r>
        <w:rPr>
          <w:color w:val="4F584E"/>
        </w:rPr>
        <w:t>it</w:t>
      </w:r>
      <w:r>
        <w:t xml:space="preserve"> a matter of generations between </w:t>
      </w:r>
      <w:r>
        <w:rPr>
          <w:color w:val="248AD0"/>
        </w:rPr>
        <w:t>an old age</w:t>
      </w:r>
      <w:r>
        <w:t xml:space="preserve"> and </w:t>
      </w:r>
      <w:r>
        <w:rPr>
          <w:color w:val="5C5300"/>
        </w:rPr>
        <w:t>a new age</w:t>
      </w:r>
      <w:r>
        <w:t xml:space="preserve">? </w:t>
      </w:r>
      <w:r>
        <w:rPr>
          <w:color w:val="B70639"/>
        </w:rPr>
        <w:t>You</w:t>
      </w:r>
      <w:r>
        <w:t xml:space="preserve"> see, </w:t>
      </w:r>
      <w:r>
        <w:rPr>
          <w:color w:val="9F6551"/>
        </w:rPr>
        <w:t>the terrorists</w:t>
      </w:r>
      <w:r>
        <w:t xml:space="preserve"> are protesting against </w:t>
      </w:r>
      <w:r>
        <w:rPr>
          <w:color w:val="BCFEC6"/>
        </w:rPr>
        <w:t>modernity</w:t>
      </w:r>
      <w:r>
        <w:t xml:space="preserve">. </w:t>
      </w:r>
      <w:r>
        <w:rPr>
          <w:color w:val="9F6551"/>
        </w:rPr>
        <w:t>They</w:t>
      </w:r>
      <w:r>
        <w:t xml:space="preserve"> think that </w:t>
      </w:r>
      <w:r>
        <w:rPr>
          <w:color w:val="BCFEC6"/>
        </w:rPr>
        <w:t>modernity</w:t>
      </w:r>
      <w:r>
        <w:t xml:space="preserve"> may endanger </w:t>
      </w:r>
      <w:r>
        <w:rPr>
          <w:color w:val="932C70"/>
        </w:rPr>
        <w:t>their</w:t>
      </w:r>
      <w:r>
        <w:rPr>
          <w:color w:val="2B1B04"/>
        </w:rPr>
        <w:t xml:space="preserve"> tradition</w:t>
      </w:r>
      <w:r>
        <w:t xml:space="preserve">. </w:t>
      </w:r>
      <w:r>
        <w:rPr>
          <w:color w:val="9F6551"/>
        </w:rPr>
        <w:t>They</w:t>
      </w:r>
      <w:r>
        <w:t xml:space="preserve"> are simply afraid and hate </w:t>
      </w:r>
      <w:r>
        <w:rPr>
          <w:color w:val="BCFEC6"/>
        </w:rPr>
        <w:t>modernity</w:t>
      </w:r>
      <w:r>
        <w:t xml:space="preserve">. </w:t>
      </w:r>
      <w:r>
        <w:rPr>
          <w:color w:val="9F6551"/>
        </w:rPr>
        <w:t>They</w:t>
      </w:r>
      <w:r>
        <w:t xml:space="preserve"> consider </w:t>
      </w:r>
      <w:r>
        <w:rPr>
          <w:color w:val="BCFEC6"/>
        </w:rPr>
        <w:t>modernity</w:t>
      </w:r>
      <w:r>
        <w:t xml:space="preserve"> as </w:t>
      </w:r>
      <w:r>
        <w:rPr>
          <w:color w:val="9F6551"/>
        </w:rPr>
        <w:t>their</w:t>
      </w:r>
      <w:r>
        <w:t xml:space="preserve"> enemy, but then </w:t>
      </w:r>
      <w:r>
        <w:rPr>
          <w:color w:val="9F6551"/>
        </w:rPr>
        <w:t>they</w:t>
      </w:r>
      <w:r>
        <w:t xml:space="preserve"> have two problems. First of all, can </w:t>
      </w:r>
      <w:r>
        <w:rPr>
          <w:color w:val="9F6551"/>
        </w:rPr>
        <w:t>they</w:t>
      </w:r>
      <w:r>
        <w:t xml:space="preserve"> exist on </w:t>
      </w:r>
      <w:r>
        <w:rPr>
          <w:color w:val="2B1B04"/>
        </w:rPr>
        <w:t>tradition</w:t>
      </w:r>
      <w:r>
        <w:t xml:space="preserve">? </w:t>
      </w:r>
      <w:r>
        <w:rPr>
          <w:color w:val="9F6551"/>
        </w:rPr>
        <w:t>They</w:t>
      </w:r>
      <w:r>
        <w:t xml:space="preserve"> cannot. Sooner or later </w:t>
      </w:r>
      <w:r>
        <w:rPr>
          <w:color w:val="9F6551"/>
        </w:rPr>
        <w:t>they</w:t>
      </w:r>
      <w:r>
        <w:t xml:space="preserve"> will have to enter </w:t>
      </w:r>
      <w:r>
        <w:rPr>
          <w:color w:val="5C5300"/>
        </w:rPr>
        <w:t>the new age</w:t>
      </w:r>
      <w:r>
        <w:t xml:space="preserve">. All the talks about nationalities, etcetera, well, </w:t>
      </w:r>
      <w:r>
        <w:rPr>
          <w:color w:val="5C5300"/>
        </w:rPr>
        <w:t>the new age</w:t>
      </w:r>
      <w:r>
        <w:t xml:space="preserve"> has very little patience for </w:t>
      </w:r>
      <w:r>
        <w:rPr>
          <w:color w:val="B5AFC4"/>
        </w:rPr>
        <w:t>history</w:t>
      </w:r>
      <w:r>
        <w:t xml:space="preserve">. </w:t>
      </w:r>
      <w:r>
        <w:rPr>
          <w:color w:val="D4C67A"/>
        </w:rPr>
        <w:t>History</w:t>
      </w:r>
      <w:r>
        <w:rPr>
          <w:color w:val="AE7AA1"/>
        </w:rPr>
        <w:t xml:space="preserve"> is becoming more and more irrelevant.</w:t>
      </w:r>
    </w:p>
    <w:p>
      <w:r>
        <w:t xml:space="preserve">How do </w:t>
      </w:r>
      <w:r>
        <w:rPr>
          <w:color w:val="FEB8C8"/>
        </w:rPr>
        <w:t>you</w:t>
      </w:r>
      <w:r>
        <w:t xml:space="preserve"> feel about </w:t>
      </w:r>
      <w:r>
        <w:rPr>
          <w:color w:val="AE7AA1"/>
        </w:rPr>
        <w:t>that</w:t>
      </w:r>
      <w:r>
        <w:t>?</w:t>
      </w:r>
    </w:p>
    <w:p>
      <w:r>
        <w:t xml:space="preserve">Well, </w:t>
      </w:r>
      <w:r>
        <w:rPr>
          <w:color w:val="FEB8C8"/>
        </w:rPr>
        <w:t>I</w:t>
      </w:r>
      <w:r>
        <w:t xml:space="preserve"> distinguish between </w:t>
      </w:r>
      <w:r>
        <w:rPr>
          <w:color w:val="C2A393"/>
        </w:rPr>
        <w:t>two histories</w:t>
      </w:r>
      <w:r>
        <w:t xml:space="preserve">, </w:t>
      </w:r>
      <w:r>
        <w:rPr>
          <w:color w:val="0232FD"/>
        </w:rPr>
        <w:t>the spiritual</w:t>
      </w:r>
      <w:r>
        <w:t xml:space="preserve"> and </w:t>
      </w:r>
      <w:r>
        <w:rPr>
          <w:color w:val="6A3A35"/>
        </w:rPr>
        <w:t>the material</w:t>
      </w:r>
      <w:r>
        <w:t xml:space="preserve">. Or </w:t>
      </w:r>
      <w:r>
        <w:rPr>
          <w:color w:val="6A3A35"/>
        </w:rPr>
        <w:t xml:space="preserve">the history of </w:t>
      </w:r>
      <w:r>
        <w:rPr>
          <w:color w:val="BA6801"/>
        </w:rPr>
        <w:t>events</w:t>
      </w:r>
      <w:r>
        <w:t xml:space="preserve"> and </w:t>
      </w:r>
      <w:r>
        <w:rPr>
          <w:color w:val="0232FD"/>
        </w:rPr>
        <w:t xml:space="preserve">the history of </w:t>
      </w:r>
      <w:r>
        <w:rPr>
          <w:color w:val="168E5C"/>
        </w:rPr>
        <w:t>values</w:t>
      </w:r>
      <w:r>
        <w:t xml:space="preserve">. </w:t>
      </w:r>
      <w:r>
        <w:rPr>
          <w:color w:val="0232FD"/>
        </w:rPr>
        <w:t xml:space="preserve">The history of </w:t>
      </w:r>
      <w:r>
        <w:rPr>
          <w:color w:val="168E5C"/>
        </w:rPr>
        <w:t>values</w:t>
      </w:r>
      <w:r>
        <w:t xml:space="preserve"> is okay because </w:t>
      </w:r>
      <w:r>
        <w:rPr>
          <w:color w:val="16C0D0"/>
        </w:rPr>
        <w:t>wisdom</w:t>
      </w:r>
      <w:r>
        <w:t xml:space="preserve"> is ageless; </w:t>
      </w:r>
      <w:r>
        <w:rPr>
          <w:color w:val="16C0D0"/>
        </w:rPr>
        <w:t>it</w:t>
      </w:r>
      <w:r>
        <w:t xml:space="preserve"> doesn’t grow old, like material.</w:t>
      </w:r>
    </w:p>
    <w:p>
      <w:r>
        <w:t xml:space="preserve">But </w:t>
      </w:r>
      <w:r>
        <w:rPr>
          <w:color w:val="C62100"/>
        </w:rPr>
        <w:t>events</w:t>
      </w:r>
      <w:r>
        <w:t xml:space="preserve"> are totally unimportant for 2 reasons. First, the event is unimportant. Tell </w:t>
      </w:r>
      <w:r>
        <w:rPr>
          <w:color w:val="FEB8C8"/>
        </w:rPr>
        <w:t>me</w:t>
      </w:r>
      <w:r>
        <w:t xml:space="preserve">, what events is today important such as </w:t>
      </w:r>
      <w:r>
        <w:rPr>
          <w:color w:val="014347"/>
        </w:rPr>
        <w:t>how many elephants Hannibal had on the Alps</w:t>
      </w:r>
      <w:r>
        <w:t xml:space="preserve">, when </w:t>
      </w:r>
      <w:r>
        <w:rPr>
          <w:color w:val="B70639"/>
        </w:rPr>
        <w:t>you</w:t>
      </w:r>
      <w:r>
        <w:t xml:space="preserve"> can have helicopters? Why should </w:t>
      </w:r>
      <w:r>
        <w:rPr>
          <w:color w:val="FEB8C8"/>
        </w:rPr>
        <w:t>I</w:t>
      </w:r>
      <w:r>
        <w:t xml:space="preserve"> bother </w:t>
      </w:r>
      <w:r>
        <w:rPr>
          <w:color w:val="FEB8C8"/>
        </w:rPr>
        <w:t>my</w:t>
      </w:r>
      <w:r>
        <w:t xml:space="preserve"> children with </w:t>
      </w:r>
      <w:r>
        <w:rPr>
          <w:color w:val="014347"/>
        </w:rPr>
        <w:t>all this nonsense</w:t>
      </w:r>
      <w:r>
        <w:t xml:space="preserve">? What sort of a nose did Cleopatra have? God, </w:t>
      </w:r>
      <w:r>
        <w:rPr>
          <w:color w:val="FEB8C8"/>
        </w:rPr>
        <w:t>I</w:t>
      </w:r>
      <w:r>
        <w:t xml:space="preserve"> don’t know! </w:t>
      </w:r>
      <w:r>
        <w:rPr>
          <w:color w:val="B70639"/>
        </w:rPr>
        <w:t>You</w:t>
      </w:r>
      <w:r>
        <w:t xml:space="preserve"> can invite people to war over </w:t>
      </w:r>
      <w:r>
        <w:rPr>
          <w:color w:val="233809"/>
        </w:rPr>
        <w:t>noses</w:t>
      </w:r>
      <w:r>
        <w:t xml:space="preserve">, but nobody will go to fight for </w:t>
      </w:r>
      <w:r>
        <w:rPr>
          <w:color w:val="233809"/>
        </w:rPr>
        <w:t>noses</w:t>
      </w:r>
      <w:r>
        <w:t xml:space="preserve"> any more. On the other hand, there are already </w:t>
      </w:r>
      <w:r>
        <w:rPr>
          <w:color w:val="42083B"/>
        </w:rPr>
        <w:t xml:space="preserve">machines that can replace </w:t>
      </w:r>
      <w:r>
        <w:rPr>
          <w:color w:val="82785D"/>
        </w:rPr>
        <w:t>our</w:t>
      </w:r>
      <w:r>
        <w:rPr>
          <w:color w:val="42083B"/>
        </w:rPr>
        <w:t xml:space="preserve"> memory</w:t>
      </w:r>
      <w:r>
        <w:t xml:space="preserve">. </w:t>
      </w:r>
      <w:r>
        <w:rPr>
          <w:color w:val="023087"/>
        </w:rPr>
        <w:t xml:space="preserve">Why should </w:t>
      </w:r>
      <w:r>
        <w:rPr>
          <w:color w:val="B7DAD2"/>
        </w:rPr>
        <w:t>I</w:t>
      </w:r>
      <w:r>
        <w:rPr>
          <w:color w:val="023087"/>
        </w:rPr>
        <w:t xml:space="preserve"> bother </w:t>
      </w:r>
      <w:r>
        <w:rPr>
          <w:color w:val="196956"/>
        </w:rPr>
        <w:t>my</w:t>
      </w:r>
      <w:r>
        <w:rPr>
          <w:color w:val="8C41BB"/>
        </w:rPr>
        <w:t xml:space="preserve"> child</w:t>
      </w:r>
      <w:r>
        <w:rPr>
          <w:color w:val="023087"/>
        </w:rPr>
        <w:t xml:space="preserve"> with </w:t>
      </w:r>
      <w:r>
        <w:rPr>
          <w:color w:val="ECEDFE"/>
        </w:rPr>
        <w:t>memory</w:t>
      </w:r>
      <w:r>
        <w:rPr>
          <w:color w:val="023087"/>
        </w:rPr>
        <w:t xml:space="preserve"> when </w:t>
      </w:r>
      <w:r>
        <w:rPr>
          <w:color w:val="8C41BB"/>
        </w:rPr>
        <w:t>he</w:t>
      </w:r>
      <w:r>
        <w:rPr>
          <w:color w:val="023087"/>
        </w:rPr>
        <w:t xml:space="preserve"> can buy </w:t>
      </w:r>
      <w:r>
        <w:rPr>
          <w:color w:val="2B2D32"/>
        </w:rPr>
        <w:t xml:space="preserve">a computer that will remember everything </w:t>
      </w:r>
      <w:r>
        <w:rPr>
          <w:color w:val="94C661"/>
        </w:rPr>
        <w:t>you</w:t>
      </w:r>
      <w:r>
        <w:rPr>
          <w:color w:val="2B2D32"/>
        </w:rPr>
        <w:t xml:space="preserve"> asked </w:t>
      </w:r>
      <w:r>
        <w:rPr>
          <w:color w:val="F8907D"/>
        </w:rPr>
        <w:t>him</w:t>
      </w:r>
      <w:r>
        <w:rPr>
          <w:color w:val="2B2D32"/>
        </w:rPr>
        <w:t xml:space="preserve"> to remember</w:t>
      </w:r>
      <w:r>
        <w:t>?</w:t>
      </w:r>
    </w:p>
    <w:p>
      <w:r>
        <w:t xml:space="preserve">The waning importance of </w:t>
      </w:r>
      <w:r>
        <w:rPr>
          <w:color w:val="B5AFC4"/>
        </w:rPr>
        <w:t>history</w:t>
      </w:r>
    </w:p>
    <w:p>
      <w:r>
        <w:t xml:space="preserve">Isn’t the answer to </w:t>
      </w:r>
      <w:r>
        <w:rPr>
          <w:color w:val="023087"/>
        </w:rPr>
        <w:t>that question</w:t>
      </w:r>
      <w:r>
        <w:t xml:space="preserve"> that wise decisions are made with a basis from </w:t>
      </w:r>
      <w:r>
        <w:rPr>
          <w:color w:val="895E6B"/>
        </w:rPr>
        <w:t>memory</w:t>
      </w:r>
      <w:r>
        <w:t xml:space="preserve">? Although </w:t>
      </w:r>
      <w:r>
        <w:rPr>
          <w:color w:val="788E95"/>
        </w:rPr>
        <w:t>a computer</w:t>
      </w:r>
      <w:r>
        <w:t xml:space="preserve"> can have …</w:t>
      </w:r>
    </w:p>
    <w:p>
      <w:r>
        <w:t xml:space="preserve">No, no. Forget </w:t>
      </w:r>
      <w:r>
        <w:rPr>
          <w:color w:val="895E6B"/>
        </w:rPr>
        <w:t>memory</w:t>
      </w:r>
      <w:r>
        <w:t xml:space="preserve">. Look, </w:t>
      </w:r>
      <w:r>
        <w:rPr>
          <w:color w:val="5C5300"/>
        </w:rPr>
        <w:t>the new age</w:t>
      </w:r>
      <w:r>
        <w:t xml:space="preserve"> is unprecedented. </w:t>
      </w:r>
      <w:r>
        <w:rPr>
          <w:color w:val="FB6AB8"/>
        </w:rPr>
        <w:t xml:space="preserve">When </w:t>
      </w:r>
      <w:r>
        <w:rPr>
          <w:color w:val="576094"/>
        </w:rPr>
        <w:t>something</w:t>
      </w:r>
      <w:r>
        <w:rPr>
          <w:color w:val="FB6AB8"/>
        </w:rPr>
        <w:t xml:space="preserve"> is unprecedented</w:t>
      </w:r>
      <w:r>
        <w:t xml:space="preserve">, </w:t>
      </w:r>
      <w:r>
        <w:rPr>
          <w:color w:val="FB6AB8"/>
        </w:rPr>
        <w:t>it</w:t>
      </w:r>
      <w:r>
        <w:t xml:space="preserve"> means </w:t>
      </w:r>
      <w:r>
        <w:rPr>
          <w:color w:val="DB1474"/>
        </w:rPr>
        <w:t>it</w:t>
      </w:r>
      <w:r>
        <w:t xml:space="preserve"> doesn’t have </w:t>
      </w:r>
      <w:r>
        <w:rPr>
          <w:color w:val="8489AE"/>
        </w:rPr>
        <w:t>a past</w:t>
      </w:r>
      <w:r>
        <w:t xml:space="preserve">, doesn’t have a history. </w:t>
      </w:r>
      <w:r>
        <w:rPr>
          <w:color w:val="DB1474"/>
        </w:rPr>
        <w:t>It’s</w:t>
      </w:r>
      <w:r>
        <w:t xml:space="preserve"> totally oriented on </w:t>
      </w:r>
      <w:r>
        <w:rPr>
          <w:color w:val="FB5514"/>
        </w:rPr>
        <w:t>the future</w:t>
      </w:r>
      <w:r>
        <w:t xml:space="preserve">. And whoever dwells in </w:t>
      </w:r>
      <w:r>
        <w:rPr>
          <w:color w:val="8489AE"/>
        </w:rPr>
        <w:t>the past</w:t>
      </w:r>
      <w:r>
        <w:t xml:space="preserve">, doesn’t understand </w:t>
      </w:r>
      <w:r>
        <w:rPr>
          <w:color w:val="FB5514"/>
        </w:rPr>
        <w:t>the future</w:t>
      </w:r>
      <w:r>
        <w:t xml:space="preserve"> because </w:t>
      </w:r>
      <w:r>
        <w:rPr>
          <w:color w:val="8489AE"/>
        </w:rPr>
        <w:t>the past</w:t>
      </w:r>
      <w:r>
        <w:t xml:space="preserve"> is full of prejudices, of commitments. </w:t>
      </w:r>
      <w:r>
        <w:rPr>
          <w:color w:val="8489AE"/>
        </w:rPr>
        <w:t>It</w:t>
      </w:r>
      <w:r>
        <w:t xml:space="preserve"> arrests </w:t>
      </w:r>
      <w:r>
        <w:rPr>
          <w:color w:val="B70639"/>
        </w:rPr>
        <w:t>us</w:t>
      </w:r>
      <w:r>
        <w:t xml:space="preserve">. And then </w:t>
      </w:r>
      <w:r>
        <w:rPr>
          <w:color w:val="860E04"/>
        </w:rPr>
        <w:t>you</w:t>
      </w:r>
      <w:r>
        <w:rPr>
          <w:color w:val="FBC206"/>
        </w:rPr>
        <w:t xml:space="preserve"> say </w:t>
      </w:r>
      <w:r>
        <w:rPr>
          <w:color w:val="860E04"/>
        </w:rPr>
        <w:t>you</w:t>
      </w:r>
      <w:r>
        <w:rPr>
          <w:color w:val="FBC206"/>
        </w:rPr>
        <w:t xml:space="preserve"> won’t commit a mistake, so </w:t>
      </w:r>
      <w:r>
        <w:rPr>
          <w:color w:val="860E04"/>
        </w:rPr>
        <w:t>you’ll</w:t>
      </w:r>
      <w:r>
        <w:rPr>
          <w:color w:val="FBC206"/>
        </w:rPr>
        <w:t xml:space="preserve"> commit new mistakes</w:t>
      </w:r>
      <w:r>
        <w:t xml:space="preserve">. </w:t>
      </w:r>
      <w:r>
        <w:rPr>
          <w:color w:val="FBC206"/>
        </w:rPr>
        <w:t>It</w:t>
      </w:r>
      <w:r>
        <w:t xml:space="preserve"> doesn’t matter.</w:t>
      </w:r>
    </w:p>
    <w:p>
      <w:r>
        <w:t xml:space="preserve">`` </w:t>
      </w:r>
      <w:r>
        <w:rPr>
          <w:color w:val="FEB8C8"/>
        </w:rPr>
        <w:t>I</w:t>
      </w:r>
      <w:r>
        <w:t xml:space="preserve"> say </w:t>
      </w:r>
      <w:r>
        <w:rPr>
          <w:color w:val="6EAB9B"/>
        </w:rPr>
        <w:t>brains</w:t>
      </w:r>
      <w:r>
        <w:t xml:space="preserve"> is </w:t>
      </w:r>
      <w:r>
        <w:rPr>
          <w:color w:val="6EAB9B"/>
        </w:rPr>
        <w:t>the greater producer of wealth</w:t>
      </w:r>
      <w:r>
        <w:t xml:space="preserve">, not </w:t>
      </w:r>
      <w:r>
        <w:rPr>
          <w:color w:val="F2CDFE"/>
        </w:rPr>
        <w:t>oil</w:t>
      </w:r>
      <w:r>
        <w:t xml:space="preserve">. </w:t>
      </w:r>
      <w:r>
        <w:rPr>
          <w:color w:val="6EAB9B"/>
        </w:rPr>
        <w:t>It’s</w:t>
      </w:r>
      <w:r>
        <w:t xml:space="preserve"> limitless, and </w:t>
      </w:r>
      <w:r>
        <w:rPr>
          <w:color w:val="B70639"/>
        </w:rPr>
        <w:t>you’ll</w:t>
      </w:r>
      <w:r>
        <w:t xml:space="preserve"> see that the GNP of </w:t>
      </w:r>
      <w:r>
        <w:rPr>
          <w:color w:val="98A088"/>
        </w:rPr>
        <w:t>Israel</w:t>
      </w:r>
      <w:r>
        <w:t xml:space="preserve"> is very close to the </w:t>
      </w:r>
      <w:r>
        <w:rPr>
          <w:color w:val="645341"/>
        </w:rPr>
        <w:t>Saudis’</w:t>
      </w:r>
      <w:r>
        <w:t xml:space="preserve">. So </w:t>
      </w:r>
      <w:r>
        <w:rPr>
          <w:color w:val="645341"/>
        </w:rPr>
        <w:t>they</w:t>
      </w:r>
      <w:r>
        <w:t xml:space="preserve"> are 3 times larger than </w:t>
      </w:r>
      <w:r>
        <w:rPr>
          <w:color w:val="760035"/>
        </w:rPr>
        <w:t>us</w:t>
      </w:r>
      <w:r>
        <w:t xml:space="preserve"> and </w:t>
      </w:r>
      <w:r>
        <w:rPr>
          <w:color w:val="645341"/>
        </w:rPr>
        <w:t>they</w:t>
      </w:r>
      <w:r>
        <w:t xml:space="preserve"> have </w:t>
      </w:r>
      <w:r>
        <w:rPr>
          <w:color w:val="F2CDFE"/>
        </w:rPr>
        <w:t xml:space="preserve">all the oil in </w:t>
      </w:r>
      <w:r>
        <w:rPr>
          <w:color w:val="647A41"/>
        </w:rPr>
        <w:t>the world</w:t>
      </w:r>
      <w:r>
        <w:t xml:space="preserve">. </w:t>
      </w:r>
      <w:r>
        <w:rPr>
          <w:color w:val="760035"/>
        </w:rPr>
        <w:t>We</w:t>
      </w:r>
      <w:r>
        <w:t xml:space="preserve"> have </w:t>
      </w:r>
      <w:r>
        <w:rPr>
          <w:color w:val="6EAB9B"/>
        </w:rPr>
        <w:t>brains</w:t>
      </w:r>
      <w:r>
        <w:t xml:space="preserve">." — </w:t>
      </w:r>
      <w:r>
        <w:rPr>
          <w:color w:val="FEB8C8"/>
        </w:rPr>
        <w:t>Peres</w:t>
      </w:r>
      <w:r>
        <w:t xml:space="preserve">, on whether </w:t>
      </w:r>
      <w:r>
        <w:rPr>
          <w:color w:val="645341"/>
        </w:rPr>
        <w:t>the Arab states'</w:t>
      </w:r>
      <w:r>
        <w:t xml:space="preserve"> </w:t>
      </w:r>
      <w:r>
        <w:rPr>
          <w:color w:val="F2CDFE"/>
        </w:rPr>
        <w:t>oil</w:t>
      </w:r>
      <w:r>
        <w:t xml:space="preserve"> wealth will eclipse </w:t>
      </w:r>
      <w:r>
        <w:rPr>
          <w:color w:val="98A088"/>
        </w:rPr>
        <w:t>Israel's</w:t>
      </w:r>
      <w:r>
        <w:t xml:space="preserve"> prominence in the region.</w:t>
      </w:r>
    </w:p>
    <w:p>
      <w:r>
        <w:t xml:space="preserve">What about </w:t>
      </w:r>
      <w:r>
        <w:rPr>
          <w:color w:val="496E76"/>
        </w:rPr>
        <w:t>the adage</w:t>
      </w:r>
      <w:r>
        <w:t xml:space="preserve">, </w:t>
      </w:r>
      <w:r>
        <w:rPr>
          <w:color w:val="496E76"/>
        </w:rPr>
        <w:t>“</w:t>
      </w:r>
      <w:r>
        <w:rPr>
          <w:color w:val="E3F894"/>
        </w:rPr>
        <w:t xml:space="preserve">Those who forget </w:t>
      </w:r>
      <w:r>
        <w:rPr>
          <w:color w:val="F9D7CD"/>
        </w:rPr>
        <w:t>history</w:t>
      </w:r>
      <w:r>
        <w:rPr>
          <w:color w:val="496E76"/>
        </w:rPr>
        <w:t xml:space="preserve"> are doomed to repeat </w:t>
      </w:r>
      <w:r>
        <w:rPr>
          <w:color w:val="876128"/>
        </w:rPr>
        <w:t>it</w:t>
      </w:r>
      <w:r>
        <w:rPr>
          <w:color w:val="496E76"/>
        </w:rPr>
        <w:t>”</w:t>
      </w:r>
      <w:r>
        <w:t>?</w:t>
      </w:r>
    </w:p>
    <w:p>
      <w:r>
        <w:t xml:space="preserve">So </w:t>
      </w:r>
      <w:r>
        <w:rPr>
          <w:color w:val="A1A711"/>
        </w:rPr>
        <w:t>they</w:t>
      </w:r>
      <w:r>
        <w:t xml:space="preserve"> will make new mistakes. Mistake is inevitable as long as there are human beings. But </w:t>
      </w:r>
      <w:r>
        <w:rPr>
          <w:color w:val="B70639"/>
        </w:rPr>
        <w:t>you</w:t>
      </w:r>
      <w:r>
        <w:t xml:space="preserve"> cannot repeat </w:t>
      </w:r>
      <w:r>
        <w:rPr>
          <w:color w:val="01FB92"/>
        </w:rPr>
        <w:t>mistakes</w:t>
      </w:r>
      <w:r>
        <w:t xml:space="preserve"> because </w:t>
      </w:r>
      <w:r>
        <w:rPr>
          <w:color w:val="FD0F31"/>
        </w:rPr>
        <w:t>the world</w:t>
      </w:r>
      <w:r>
        <w:t xml:space="preserve"> is not built on repetition; </w:t>
      </w:r>
      <w:r>
        <w:rPr>
          <w:color w:val="FD0F31"/>
        </w:rPr>
        <w:t>it’s</w:t>
      </w:r>
      <w:r>
        <w:t xml:space="preserve"> built on mutation.</w:t>
      </w:r>
    </w:p>
    <w:p>
      <w:r>
        <w:rPr>
          <w:color w:val="BE8485"/>
        </w:rPr>
        <w:t xml:space="preserve">Don’t </w:t>
      </w:r>
      <w:r>
        <w:rPr>
          <w:color w:val="C660FB"/>
        </w:rPr>
        <w:t>you</w:t>
      </w:r>
      <w:r>
        <w:rPr>
          <w:color w:val="BE8485"/>
        </w:rPr>
        <w:t xml:space="preserve"> think </w:t>
      </w:r>
      <w:r>
        <w:rPr>
          <w:color w:val="120104"/>
        </w:rPr>
        <w:t>Darfur</w:t>
      </w:r>
      <w:r>
        <w:rPr>
          <w:color w:val="BE8485"/>
        </w:rPr>
        <w:t xml:space="preserve"> is repetition</w:t>
      </w:r>
      <w:r>
        <w:t>?</w:t>
      </w:r>
    </w:p>
    <w:p>
      <w:r>
        <w:rPr>
          <w:color w:val="FEB8C8"/>
        </w:rPr>
        <w:t>I</w:t>
      </w:r>
      <w:r>
        <w:t xml:space="preserve"> think </w:t>
      </w:r>
      <w:r>
        <w:rPr>
          <w:color w:val="D48958"/>
        </w:rPr>
        <w:t>Darfur</w:t>
      </w:r>
      <w:r>
        <w:t xml:space="preserve"> is, again, the last, or among the last battles between </w:t>
      </w:r>
      <w:r>
        <w:rPr>
          <w:color w:val="248AD0"/>
        </w:rPr>
        <w:t>old</w:t>
      </w:r>
      <w:r>
        <w:t xml:space="preserve"> and </w:t>
      </w:r>
      <w:r>
        <w:rPr>
          <w:color w:val="5C5300"/>
        </w:rPr>
        <w:t>new</w:t>
      </w:r>
      <w:r>
        <w:t xml:space="preserve">. What are </w:t>
      </w:r>
      <w:r>
        <w:rPr>
          <w:color w:val="05AEE8"/>
        </w:rPr>
        <w:t>they</w:t>
      </w:r>
      <w:r>
        <w:t xml:space="preserve"> fighting for? What are </w:t>
      </w:r>
      <w:r>
        <w:rPr>
          <w:color w:val="05AEE8"/>
        </w:rPr>
        <w:t>they</w:t>
      </w:r>
      <w:r>
        <w:t xml:space="preserve"> killing killing killing over? </w:t>
      </w:r>
      <w:r>
        <w:rPr>
          <w:color w:val="05AEE8"/>
        </w:rPr>
        <w:t>They</w:t>
      </w:r>
      <w:r>
        <w:t xml:space="preserve"> don’t carry futures. </w:t>
      </w:r>
      <w:r>
        <w:rPr>
          <w:color w:val="D48958"/>
        </w:rPr>
        <w:t>It’s</w:t>
      </w:r>
      <w:r>
        <w:t xml:space="preserve"> not a mistake. </w:t>
      </w:r>
      <w:r>
        <w:rPr>
          <w:color w:val="D48958"/>
        </w:rPr>
        <w:t>It</w:t>
      </w:r>
      <w:r>
        <w:t xml:space="preserve"> belongs to a past. </w:t>
      </w:r>
      <w:r>
        <w:rPr>
          <w:color w:val="D48958"/>
        </w:rPr>
        <w:t>It</w:t>
      </w:r>
      <w:r>
        <w:t xml:space="preserve"> doesn’t have a moment. </w:t>
      </w:r>
      <w:r>
        <w:rPr>
          <w:color w:val="FEB8C8"/>
        </w:rPr>
        <w:t>I</w:t>
      </w:r>
      <w:r>
        <w:t xml:space="preserve"> am sure that the reasons for war are over, even though still there are wars which are </w:t>
      </w:r>
      <w:r>
        <w:rPr>
          <w:color w:val="C3C1BE"/>
        </w:rPr>
        <w:t>an inertia from the past</w:t>
      </w:r>
      <w:r>
        <w:t xml:space="preserve">, </w:t>
      </w:r>
      <w:r>
        <w:rPr>
          <w:color w:val="C3C1BE"/>
        </w:rPr>
        <w:t>a continuation that doesn’t make sense</w:t>
      </w:r>
      <w:r>
        <w:t xml:space="preserve">. </w:t>
      </w:r>
      <w:r>
        <w:rPr>
          <w:color w:val="FEB8C8"/>
        </w:rPr>
        <w:t>I’m</w:t>
      </w:r>
      <w:r>
        <w:t xml:space="preserve"> answering </w:t>
      </w:r>
      <w:r>
        <w:rPr>
          <w:color w:val="C660FB"/>
        </w:rPr>
        <w:t>your</w:t>
      </w:r>
      <w:r>
        <w:rPr>
          <w:color w:val="BE8485"/>
        </w:rPr>
        <w:t xml:space="preserve"> question</w:t>
      </w:r>
      <w:r>
        <w:t xml:space="preserve">. </w:t>
      </w:r>
      <w:r>
        <w:rPr>
          <w:color w:val="9F98F8"/>
        </w:rPr>
        <w:t>The problem</w:t>
      </w:r>
      <w:r>
        <w:t xml:space="preserve"> is </w:t>
      </w:r>
      <w:r>
        <w:rPr>
          <w:color w:val="9F98F8"/>
        </w:rPr>
        <w:t>how to enable the whole world to enter the new future, including the Arabs</w:t>
      </w:r>
      <w:r>
        <w:t xml:space="preserve">. And there are already Arabs who did </w:t>
      </w:r>
      <w:r>
        <w:rPr>
          <w:color w:val="9F98F8"/>
        </w:rPr>
        <w:t>it</w:t>
      </w:r>
      <w:r>
        <w:t xml:space="preserve">. Look at </w:t>
      </w:r>
      <w:r>
        <w:rPr>
          <w:color w:val="1167D9"/>
        </w:rPr>
        <w:t>Turkey, who is knocking on the doors of the united Europe</w:t>
      </w:r>
      <w:r>
        <w:t xml:space="preserve">. Why? </w:t>
      </w:r>
      <w:r>
        <w:rPr>
          <w:color w:val="9F98F8"/>
        </w:rPr>
        <w:t>It’s</w:t>
      </w:r>
      <w:r>
        <w:t xml:space="preserve"> not a geographic endeavor, </w:t>
      </w:r>
      <w:r>
        <w:rPr>
          <w:color w:val="9F98F8"/>
        </w:rPr>
        <w:t>it</w:t>
      </w:r>
      <w:r>
        <w:t xml:space="preserve"> is an intellectual endeavor. They say you can be Muslim and modern.</w:t>
      </w:r>
    </w:p>
    <w:p>
      <w:r>
        <w:rPr>
          <w:b/>
        </w:rPr>
        <w:t>Document number 63</w:t>
      </w:r>
    </w:p>
    <w:p>
      <w:r>
        <w:rPr>
          <w:b/>
        </w:rPr>
        <w:t>Document identifier: GUM_interview_shalev</w:t>
      </w:r>
    </w:p>
    <w:p>
      <w:r>
        <w:rPr>
          <w:color w:val="310106"/>
        </w:rPr>
        <w:t>Wikinews</w:t>
      </w:r>
      <w:r>
        <w:rPr>
          <w:color w:val="04640D"/>
        </w:rPr>
        <w:t xml:space="preserve"> interviews </w:t>
      </w:r>
      <w:r>
        <w:rPr>
          <w:color w:val="FEFB0A"/>
        </w:rPr>
        <w:t>Israeli mathematician and writer</w:t>
      </w:r>
      <w:r>
        <w:rPr>
          <w:color w:val="04640D"/>
        </w:rPr>
        <w:t xml:space="preserve"> </w:t>
      </w:r>
      <w:r>
        <w:rPr>
          <w:color w:val="FEFB0A"/>
        </w:rPr>
        <w:t>Aner Shalev</w:t>
      </w:r>
      <w:r>
        <w:t xml:space="preserve"> </w:t>
      </w:r>
      <w:r>
        <w:rPr>
          <w:color w:val="FB5514"/>
        </w:rPr>
        <w:t>Wednesday</w:t>
      </w:r>
      <w:r>
        <w:t xml:space="preserve">, </w:t>
      </w:r>
      <w:r>
        <w:rPr>
          <w:color w:val="FB5514"/>
        </w:rPr>
        <w:t>September 19, 2007</w:t>
      </w:r>
    </w:p>
    <w:p>
      <w:r>
        <w:rPr>
          <w:color w:val="E115C0"/>
        </w:rPr>
        <w:t>Aner Shalev</w:t>
      </w:r>
      <w:r>
        <w:t xml:space="preserve"> is </w:t>
      </w:r>
      <w:r>
        <w:rPr>
          <w:color w:val="E115C0"/>
        </w:rPr>
        <w:t>an Israeli mathematician and writer born in 1958 in Kibbutz Kinneret, Tiberias</w:t>
      </w:r>
      <w:r>
        <w:t xml:space="preserve">. Currently </w:t>
      </w:r>
      <w:r>
        <w:rPr>
          <w:color w:val="E115C0"/>
        </w:rPr>
        <w:t>Shalev</w:t>
      </w:r>
      <w:r>
        <w:t xml:space="preserve"> is </w:t>
      </w:r>
      <w:r>
        <w:rPr>
          <w:color w:val="E115C0"/>
        </w:rPr>
        <w:t xml:space="preserve">a Professor at Hebrew University of Jerusalem's Einstein Institute of </w:t>
      </w:r>
      <w:r>
        <w:rPr>
          <w:color w:val="00587F"/>
        </w:rPr>
        <w:t>Mathematics</w:t>
      </w:r>
      <w:r>
        <w:t xml:space="preserve">. At the moment </w:t>
      </w:r>
      <w:r>
        <w:rPr>
          <w:color w:val="E115C0"/>
        </w:rPr>
        <w:t>Shalev</w:t>
      </w:r>
      <w:r>
        <w:t xml:space="preserve"> is in </w:t>
      </w:r>
      <w:r>
        <w:rPr>
          <w:color w:val="0BC582"/>
        </w:rPr>
        <w:t>Levico Terme, Trento, Italy</w:t>
      </w:r>
      <w:r>
        <w:t xml:space="preserve"> for a conference. </w:t>
      </w:r>
      <w:r>
        <w:rPr>
          <w:color w:val="FEFB0A"/>
        </w:rPr>
        <w:t>He</w:t>
      </w:r>
      <w:r>
        <w:rPr>
          <w:color w:val="04640D"/>
        </w:rPr>
        <w:t xml:space="preserve"> was interviewed by </w:t>
      </w:r>
      <w:r>
        <w:rPr>
          <w:color w:val="310106"/>
        </w:rPr>
        <w:t>Wikinews</w:t>
      </w:r>
      <w:r>
        <w:t>.</w:t>
      </w:r>
    </w:p>
    <w:p>
      <w:r>
        <w:rPr>
          <w:color w:val="04640D"/>
        </w:rPr>
        <w:t>Interview</w:t>
      </w:r>
    </w:p>
    <w:p>
      <w:r>
        <w:rPr>
          <w:color w:val="E115C0"/>
        </w:rPr>
        <w:t>Aner Shalev</w:t>
      </w:r>
    </w:p>
    <w:p>
      <w:r>
        <w:rPr>
          <w:color w:val="FEB8C8"/>
        </w:rPr>
        <w:t xml:space="preserve">What are </w:t>
      </w:r>
      <w:r>
        <w:rPr>
          <w:color w:val="9E8317"/>
        </w:rPr>
        <w:t>you</w:t>
      </w:r>
      <w:r>
        <w:rPr>
          <w:color w:val="FEB8C8"/>
        </w:rPr>
        <w:t xml:space="preserve"> going to talk about here in </w:t>
      </w:r>
      <w:r>
        <w:rPr>
          <w:color w:val="01190F"/>
        </w:rPr>
        <w:t>Levico</w:t>
      </w:r>
      <w:r>
        <w:rPr>
          <w:color w:val="FEB8C8"/>
        </w:rPr>
        <w:t>?</w:t>
      </w:r>
    </w:p>
    <w:p>
      <w:r>
        <w:rPr>
          <w:color w:val="E115C0"/>
        </w:rPr>
        <w:t>I</w:t>
      </w:r>
      <w:r>
        <w:t xml:space="preserve"> called </w:t>
      </w:r>
      <w:r>
        <w:rPr>
          <w:color w:val="FEB8C8"/>
        </w:rPr>
        <w:t>it</w:t>
      </w:r>
      <w:r>
        <w:t xml:space="preserve"> </w:t>
      </w:r>
      <w:r>
        <w:rPr>
          <w:color w:val="FEB8C8"/>
        </w:rPr>
        <w:t>Character, walks and words</w:t>
      </w:r>
      <w:r>
        <w:t xml:space="preserve">. There is </w:t>
      </w:r>
      <w:r>
        <w:rPr>
          <w:color w:val="847D81"/>
        </w:rPr>
        <w:t xml:space="preserve">a whole topic which is called </w:t>
      </w:r>
      <w:r>
        <w:rPr>
          <w:color w:val="58018B"/>
        </w:rPr>
        <w:t xml:space="preserve">asymptotic </w:t>
      </w:r>
      <w:r>
        <w:rPr>
          <w:color w:val="B70639"/>
        </w:rPr>
        <w:t>groups</w:t>
      </w:r>
      <w:r>
        <w:rPr>
          <w:color w:val="58018B"/>
        </w:rPr>
        <w:t xml:space="preserve"> theory</w:t>
      </w:r>
      <w:r>
        <w:t xml:space="preserve">. There are groups which express the symmetry of some structures. </w:t>
      </w:r>
      <w:r>
        <w:rPr>
          <w:color w:val="703B01"/>
        </w:rPr>
        <w:t>Studying groups</w:t>
      </w:r>
      <w:r>
        <w:t xml:space="preserve"> is a bit like studying symmetry. </w:t>
      </w:r>
      <w:r>
        <w:rPr>
          <w:color w:val="703B01"/>
        </w:rPr>
        <w:t>It's</w:t>
      </w:r>
      <w:r>
        <w:t xml:space="preserve"> very beautiful </w:t>
      </w:r>
      <w:r>
        <w:rPr>
          <w:color w:val="E115C0"/>
        </w:rPr>
        <w:t>I</w:t>
      </w:r>
      <w:r>
        <w:t xml:space="preserve"> think. And then </w:t>
      </w:r>
      <w:r>
        <w:rPr>
          <w:color w:val="F7F1DF"/>
        </w:rPr>
        <w:t xml:space="preserve">when </w:t>
      </w:r>
      <w:r>
        <w:rPr>
          <w:color w:val="118B8A"/>
        </w:rPr>
        <w:t>you</w:t>
      </w:r>
      <w:r>
        <w:rPr>
          <w:color w:val="F7F1DF"/>
        </w:rPr>
        <w:t xml:space="preserve"> do </w:t>
      </w:r>
      <w:r>
        <w:rPr>
          <w:color w:val="4AFEFA"/>
        </w:rPr>
        <w:t>it</w:t>
      </w:r>
      <w:r>
        <w:rPr>
          <w:color w:val="F7F1DF"/>
        </w:rPr>
        <w:t xml:space="preserve"> in an asymptotic way</w:t>
      </w:r>
      <w:r>
        <w:t xml:space="preserve"> is like </w:t>
      </w:r>
      <w:r>
        <w:rPr>
          <w:color w:val="FCB164"/>
        </w:rPr>
        <w:t>you</w:t>
      </w:r>
      <w:r>
        <w:t xml:space="preserve"> don't look at the small details. </w:t>
      </w:r>
      <w:r>
        <w:rPr>
          <w:color w:val="F7F1DF"/>
        </w:rPr>
        <w:t>It's</w:t>
      </w:r>
      <w:r>
        <w:t xml:space="preserve"> like from the sky. </w:t>
      </w:r>
      <w:r>
        <w:rPr>
          <w:color w:val="FCB164"/>
        </w:rPr>
        <w:t>You</w:t>
      </w:r>
      <w:r>
        <w:t xml:space="preserve"> look at the general patterns. And there is </w:t>
      </w:r>
      <w:r>
        <w:rPr>
          <w:color w:val="796EE6"/>
        </w:rPr>
        <w:t xml:space="preserve">another topic which is very important in </w:t>
      </w:r>
      <w:r>
        <w:rPr>
          <w:color w:val="000D2C"/>
        </w:rPr>
        <w:t>mathematics</w:t>
      </w:r>
      <w:r>
        <w:rPr>
          <w:color w:val="796EE6"/>
        </w:rPr>
        <w:t xml:space="preserve"> which is called </w:t>
      </w:r>
      <w:r>
        <w:rPr>
          <w:color w:val="53495F"/>
        </w:rPr>
        <w:t>representation theory</w:t>
      </w:r>
      <w:r>
        <w:t xml:space="preserve">. So </w:t>
      </w:r>
      <w:r>
        <w:rPr>
          <w:color w:val="E115C0"/>
        </w:rPr>
        <w:t>I</w:t>
      </w:r>
      <w:r>
        <w:t xml:space="preserve"> will mainly talk about how to use </w:t>
      </w:r>
      <w:r>
        <w:rPr>
          <w:color w:val="796EE6"/>
        </w:rPr>
        <w:t>a representation theory</w:t>
      </w:r>
      <w:r>
        <w:t xml:space="preserve"> to solve all kind of problems and conjectures in </w:t>
      </w:r>
      <w:r>
        <w:rPr>
          <w:color w:val="847D81"/>
        </w:rPr>
        <w:t xml:space="preserve">asymptotic </w:t>
      </w:r>
      <w:r>
        <w:rPr>
          <w:color w:val="F95475"/>
        </w:rPr>
        <w:t>groups</w:t>
      </w:r>
      <w:r>
        <w:rPr>
          <w:color w:val="847D81"/>
        </w:rPr>
        <w:t xml:space="preserve"> theory</w:t>
      </w:r>
      <w:r>
        <w:t>.</w:t>
      </w:r>
    </w:p>
    <w:p>
      <w:r>
        <w:rPr>
          <w:color w:val="61FC03"/>
        </w:rPr>
        <w:t xml:space="preserve">Why did </w:t>
      </w:r>
      <w:r>
        <w:rPr>
          <w:color w:val="5D9608"/>
        </w:rPr>
        <w:t>you</w:t>
      </w:r>
      <w:r>
        <w:rPr>
          <w:color w:val="61FC03"/>
        </w:rPr>
        <w:t xml:space="preserve"> choose to study mathematics?</w:t>
      </w:r>
    </w:p>
    <w:p>
      <w:r>
        <w:t xml:space="preserve">First of all because </w:t>
      </w:r>
      <w:r>
        <w:rPr>
          <w:color w:val="DE98FD"/>
        </w:rPr>
        <w:t>it</w:t>
      </w:r>
      <w:r>
        <w:t xml:space="preserve"> was beautiful. When </w:t>
      </w:r>
      <w:r>
        <w:rPr>
          <w:color w:val="E115C0"/>
        </w:rPr>
        <w:t>I</w:t>
      </w:r>
      <w:r>
        <w:t xml:space="preserve"> was ten </w:t>
      </w:r>
      <w:r>
        <w:rPr>
          <w:color w:val="E115C0"/>
        </w:rPr>
        <w:t>my</w:t>
      </w:r>
      <w:r>
        <w:t xml:space="preserve"> father already showed </w:t>
      </w:r>
      <w:r>
        <w:rPr>
          <w:color w:val="E115C0"/>
        </w:rPr>
        <w:t>me</w:t>
      </w:r>
      <w:r>
        <w:t xml:space="preserve"> some stuff in </w:t>
      </w:r>
      <w:r>
        <w:rPr>
          <w:color w:val="DE98FD"/>
        </w:rPr>
        <w:t>mathematics</w:t>
      </w:r>
      <w:r>
        <w:t xml:space="preserve"> and the beauty and the imagination was quite apparent. </w:t>
      </w:r>
      <w:r>
        <w:rPr>
          <w:color w:val="E115C0"/>
        </w:rPr>
        <w:t>I</w:t>
      </w:r>
      <w:r>
        <w:t xml:space="preserve"> also like the freedom in </w:t>
      </w:r>
      <w:r>
        <w:rPr>
          <w:color w:val="DE98FD"/>
        </w:rPr>
        <w:t>mathematics</w:t>
      </w:r>
      <w:r>
        <w:t xml:space="preserve">. If </w:t>
      </w:r>
      <w:r>
        <w:rPr>
          <w:color w:val="FCB164"/>
        </w:rPr>
        <w:t>you</w:t>
      </w:r>
      <w:r>
        <w:t xml:space="preserve"> study physics or chemistry then </w:t>
      </w:r>
      <w:r>
        <w:rPr>
          <w:color w:val="FCB164"/>
        </w:rPr>
        <w:t>you</w:t>
      </w:r>
      <w:r>
        <w:t xml:space="preserve"> should describe </w:t>
      </w:r>
      <w:r>
        <w:rPr>
          <w:color w:val="98A088"/>
        </w:rPr>
        <w:t>the real world</w:t>
      </w:r>
      <w:r>
        <w:t xml:space="preserve">. But in </w:t>
      </w:r>
      <w:r>
        <w:rPr>
          <w:color w:val="DE98FD"/>
        </w:rPr>
        <w:t>mathematics</w:t>
      </w:r>
      <w:r>
        <w:t xml:space="preserve"> </w:t>
      </w:r>
      <w:r>
        <w:rPr>
          <w:color w:val="FCB164"/>
        </w:rPr>
        <w:t>you</w:t>
      </w:r>
      <w:r>
        <w:t xml:space="preserve"> can build </w:t>
      </w:r>
      <w:r>
        <w:rPr>
          <w:color w:val="FCB164"/>
        </w:rPr>
        <w:t>your</w:t>
      </w:r>
      <w:r>
        <w:t xml:space="preserve"> own structures. </w:t>
      </w:r>
      <w:r>
        <w:rPr>
          <w:color w:val="FCB164"/>
        </w:rPr>
        <w:t>You</w:t>
      </w:r>
      <w:r>
        <w:t xml:space="preserve"> can walk in worlds created by </w:t>
      </w:r>
      <w:r>
        <w:rPr>
          <w:color w:val="4F584E"/>
        </w:rPr>
        <w:t>the imagination of people</w:t>
      </w:r>
      <w:r>
        <w:t xml:space="preserve">. </w:t>
      </w:r>
      <w:r>
        <w:rPr>
          <w:color w:val="FCB164"/>
        </w:rPr>
        <w:t>You</w:t>
      </w:r>
      <w:r>
        <w:t xml:space="preserve">'re not committed to </w:t>
      </w:r>
      <w:r>
        <w:rPr>
          <w:color w:val="98A088"/>
        </w:rPr>
        <w:t>the real world</w:t>
      </w:r>
      <w:r>
        <w:t xml:space="preserve">. </w:t>
      </w:r>
      <w:r>
        <w:rPr>
          <w:color w:val="DE98FD"/>
        </w:rPr>
        <w:t>It's</w:t>
      </w:r>
      <w:r>
        <w:t xml:space="preserve"> almost like God to some extent. </w:t>
      </w:r>
      <w:r>
        <w:rPr>
          <w:color w:val="FCB164"/>
        </w:rPr>
        <w:t>You</w:t>
      </w:r>
      <w:r>
        <w:t xml:space="preserve"> can create </w:t>
      </w:r>
      <w:r>
        <w:rPr>
          <w:color w:val="248AD0"/>
        </w:rPr>
        <w:t>worlds</w:t>
      </w:r>
      <w:r>
        <w:t xml:space="preserve">, </w:t>
      </w:r>
      <w:r>
        <w:rPr>
          <w:color w:val="FCB164"/>
        </w:rPr>
        <w:t>you</w:t>
      </w:r>
      <w:r>
        <w:t xml:space="preserve"> can study </w:t>
      </w:r>
      <w:r>
        <w:rPr>
          <w:color w:val="248AD0"/>
        </w:rPr>
        <w:t>them</w:t>
      </w:r>
      <w:r>
        <w:t xml:space="preserve">. </w:t>
      </w:r>
      <w:r>
        <w:rPr>
          <w:color w:val="E115C0"/>
        </w:rPr>
        <w:t>I</w:t>
      </w:r>
      <w:r>
        <w:t xml:space="preserve"> think </w:t>
      </w:r>
      <w:r>
        <w:rPr>
          <w:color w:val="61FC03"/>
        </w:rPr>
        <w:t>it's</w:t>
      </w:r>
      <w:r>
        <w:t xml:space="preserve"> </w:t>
      </w:r>
      <w:r>
        <w:rPr>
          <w:color w:val="61FC03"/>
        </w:rPr>
        <w:t xml:space="preserve">a combination of the beauty, of </w:t>
      </w:r>
      <w:r>
        <w:rPr>
          <w:color w:val="5C5300"/>
        </w:rPr>
        <w:t>the imagination</w:t>
      </w:r>
      <w:r>
        <w:rPr>
          <w:color w:val="61FC03"/>
        </w:rPr>
        <w:t xml:space="preserve">, of </w:t>
      </w:r>
      <w:r>
        <w:rPr>
          <w:color w:val="9F6551"/>
        </w:rPr>
        <w:t>the freedom</w:t>
      </w:r>
      <w:r>
        <w:t>.</w:t>
      </w:r>
    </w:p>
    <w:p>
      <w:r>
        <w:rPr>
          <w:color w:val="BCFEC6"/>
        </w:rPr>
        <w:t>Many people, and many students</w:t>
      </w:r>
      <w:r>
        <w:rPr>
          <w:color w:val="932C70"/>
        </w:rPr>
        <w:t xml:space="preserve">, dislike </w:t>
      </w:r>
      <w:r>
        <w:rPr>
          <w:color w:val="2B1B04"/>
        </w:rPr>
        <w:t>math</w:t>
      </w:r>
      <w:r>
        <w:rPr>
          <w:color w:val="932C70"/>
        </w:rPr>
        <w:t>.</w:t>
      </w:r>
      <w:r>
        <w:t xml:space="preserve"> Why do </w:t>
      </w:r>
      <w:r>
        <w:rPr>
          <w:color w:val="E115C0"/>
        </w:rPr>
        <w:t>you</w:t>
      </w:r>
      <w:r>
        <w:t xml:space="preserve"> think </w:t>
      </w:r>
      <w:r>
        <w:rPr>
          <w:color w:val="932C70"/>
        </w:rPr>
        <w:t>it</w:t>
      </w:r>
      <w:r>
        <w:t xml:space="preserve"> is so?</w:t>
      </w:r>
    </w:p>
    <w:p>
      <w:r>
        <w:t xml:space="preserve">First of all </w:t>
      </w:r>
      <w:r>
        <w:rPr>
          <w:color w:val="E115C0"/>
        </w:rPr>
        <w:t>I</w:t>
      </w:r>
      <w:r>
        <w:t xml:space="preserve"> think maybe </w:t>
      </w:r>
      <w:r>
        <w:rPr>
          <w:color w:val="B5AFC4"/>
        </w:rPr>
        <w:t>they</w:t>
      </w:r>
      <w:r>
        <w:t xml:space="preserve"> have bad teachers, which is a problem. </w:t>
      </w:r>
      <w:r>
        <w:rPr>
          <w:color w:val="FCB164"/>
        </w:rPr>
        <w:t>You</w:t>
      </w:r>
      <w:r>
        <w:t xml:space="preserve"> have to have very good teachers in </w:t>
      </w:r>
      <w:r>
        <w:rPr>
          <w:color w:val="DE98FD"/>
        </w:rPr>
        <w:t>mathematics</w:t>
      </w:r>
      <w:r>
        <w:t xml:space="preserve"> if </w:t>
      </w:r>
      <w:r>
        <w:rPr>
          <w:color w:val="FCB164"/>
        </w:rPr>
        <w:t>you</w:t>
      </w:r>
      <w:r>
        <w:t xml:space="preserve"> really want to enjoy and to succeed in </w:t>
      </w:r>
      <w:r>
        <w:rPr>
          <w:color w:val="DE98FD"/>
        </w:rPr>
        <w:t>it</w:t>
      </w:r>
      <w:r>
        <w:t xml:space="preserve">. Probably </w:t>
      </w:r>
      <w:r>
        <w:rPr>
          <w:color w:val="D4C67A"/>
        </w:rPr>
        <w:t>some people</w:t>
      </w:r>
      <w:r>
        <w:t xml:space="preserve"> mainly think about the scientific part of </w:t>
      </w:r>
      <w:r>
        <w:rPr>
          <w:color w:val="DE98FD"/>
        </w:rPr>
        <w:t>it</w:t>
      </w:r>
      <w:r>
        <w:t xml:space="preserve"> – </w:t>
      </w:r>
      <w:r>
        <w:rPr>
          <w:color w:val="FCB164"/>
        </w:rPr>
        <w:t>you</w:t>
      </w:r>
      <w:r>
        <w:t xml:space="preserve"> have to be accurate - and </w:t>
      </w:r>
      <w:r>
        <w:rPr>
          <w:color w:val="D4C67A"/>
        </w:rPr>
        <w:t>they</w:t>
      </w:r>
      <w:r>
        <w:t xml:space="preserve"> see less these elements of </w:t>
      </w:r>
      <w:r>
        <w:rPr>
          <w:color w:val="AE7AA1"/>
        </w:rPr>
        <w:t>the freedom</w:t>
      </w:r>
      <w:r>
        <w:t xml:space="preserve">, and </w:t>
      </w:r>
      <w:r>
        <w:rPr>
          <w:color w:val="4F584E"/>
        </w:rPr>
        <w:t>the imagination</w:t>
      </w:r>
      <w:r>
        <w:t xml:space="preserve">, and creation. Maybe </w:t>
      </w:r>
      <w:r>
        <w:rPr>
          <w:color w:val="D4C67A"/>
        </w:rPr>
        <w:t>they</w:t>
      </w:r>
      <w:r>
        <w:t xml:space="preserve"> don't like the precise nature of </w:t>
      </w:r>
      <w:r>
        <w:rPr>
          <w:color w:val="DE98FD"/>
        </w:rPr>
        <w:t>mathematics</w:t>
      </w:r>
      <w:r>
        <w:t xml:space="preserve">. Also when </w:t>
      </w:r>
      <w:r>
        <w:rPr>
          <w:color w:val="E115C0"/>
        </w:rPr>
        <w:t>I</w:t>
      </w:r>
      <w:r>
        <w:t xml:space="preserve"> talk </w:t>
      </w:r>
      <w:r>
        <w:rPr>
          <w:color w:val="DE98FD"/>
        </w:rPr>
        <w:t>mathematics</w:t>
      </w:r>
      <w:r>
        <w:t xml:space="preserve"> </w:t>
      </w:r>
      <w:r>
        <w:rPr>
          <w:color w:val="E115C0"/>
        </w:rPr>
        <w:t>I</w:t>
      </w:r>
      <w:r>
        <w:t xml:space="preserve"> notice </w:t>
      </w:r>
      <w:r>
        <w:rPr>
          <w:color w:val="C2A393"/>
        </w:rPr>
        <w:t>the language</w:t>
      </w:r>
      <w:r>
        <w:t xml:space="preserve"> is very important in </w:t>
      </w:r>
      <w:r>
        <w:rPr>
          <w:color w:val="DE98FD"/>
        </w:rPr>
        <w:t>mathematics</w:t>
      </w:r>
      <w:r>
        <w:t xml:space="preserve"> and </w:t>
      </w:r>
      <w:r>
        <w:rPr>
          <w:color w:val="E115C0"/>
        </w:rPr>
        <w:t>I</w:t>
      </w:r>
      <w:r>
        <w:t xml:space="preserve"> actually notice that many times </w:t>
      </w:r>
      <w:r>
        <w:rPr>
          <w:color w:val="0232FD"/>
        </w:rPr>
        <w:t>people</w:t>
      </w:r>
      <w:r>
        <w:t xml:space="preserve"> fail in </w:t>
      </w:r>
      <w:r>
        <w:rPr>
          <w:color w:val="DE98FD"/>
        </w:rPr>
        <w:t>mathematics</w:t>
      </w:r>
      <w:r>
        <w:t xml:space="preserve"> because </w:t>
      </w:r>
      <w:r>
        <w:rPr>
          <w:color w:val="0232FD"/>
        </w:rPr>
        <w:t>they</w:t>
      </w:r>
      <w:r>
        <w:t xml:space="preserve"> don't know how to write a composition. </w:t>
      </w:r>
      <w:r>
        <w:rPr>
          <w:color w:val="0232FD"/>
        </w:rPr>
        <w:t>They</w:t>
      </w:r>
      <w:r>
        <w:t xml:space="preserve"> have </w:t>
      </w:r>
      <w:r>
        <w:rPr>
          <w:color w:val="6A3A35"/>
        </w:rPr>
        <w:t>ideas</w:t>
      </w:r>
      <w:r>
        <w:t xml:space="preserve"> but </w:t>
      </w:r>
      <w:r>
        <w:rPr>
          <w:color w:val="0232FD"/>
        </w:rPr>
        <w:t>they</w:t>
      </w:r>
      <w:r>
        <w:t xml:space="preserve"> cannot formulate </w:t>
      </w:r>
      <w:r>
        <w:rPr>
          <w:color w:val="6A3A35"/>
        </w:rPr>
        <w:t>them</w:t>
      </w:r>
      <w:r>
        <w:t xml:space="preserve"> in the right way. Actually </w:t>
      </w:r>
      <w:r>
        <w:rPr>
          <w:color w:val="E115C0"/>
        </w:rPr>
        <w:t>I</w:t>
      </w:r>
      <w:r>
        <w:t xml:space="preserve"> find many connections between </w:t>
      </w:r>
      <w:r>
        <w:rPr>
          <w:color w:val="DE98FD"/>
        </w:rPr>
        <w:t>mathematics</w:t>
      </w:r>
      <w:r>
        <w:t xml:space="preserve"> and </w:t>
      </w:r>
      <w:r>
        <w:rPr>
          <w:color w:val="BA6801"/>
        </w:rPr>
        <w:t>literature</w:t>
      </w:r>
      <w:r>
        <w:t xml:space="preserve"> because almost all the thing </w:t>
      </w:r>
      <w:r>
        <w:rPr>
          <w:color w:val="E115C0"/>
        </w:rPr>
        <w:t>I</w:t>
      </w:r>
      <w:r>
        <w:t xml:space="preserve"> told about </w:t>
      </w:r>
      <w:r>
        <w:rPr>
          <w:color w:val="DE98FD"/>
        </w:rPr>
        <w:t>mathematics</w:t>
      </w:r>
      <w:r>
        <w:t xml:space="preserve"> are also seen in </w:t>
      </w:r>
      <w:r>
        <w:rPr>
          <w:color w:val="BA6801"/>
        </w:rPr>
        <w:t>literature</w:t>
      </w:r>
      <w:r>
        <w:t xml:space="preserve"> and in </w:t>
      </w:r>
      <w:r>
        <w:rPr>
          <w:color w:val="168E5C"/>
        </w:rPr>
        <w:t>writing</w:t>
      </w:r>
      <w:r>
        <w:t xml:space="preserve"> because when </w:t>
      </w:r>
      <w:r>
        <w:rPr>
          <w:color w:val="FCB164"/>
        </w:rPr>
        <w:t>you</w:t>
      </w:r>
      <w:r>
        <w:t xml:space="preserve"> write </w:t>
      </w:r>
      <w:r>
        <w:rPr>
          <w:color w:val="FCB164"/>
        </w:rPr>
        <w:t>you</w:t>
      </w:r>
      <w:r>
        <w:t xml:space="preserve"> can describe </w:t>
      </w:r>
      <w:r>
        <w:rPr>
          <w:color w:val="98A088"/>
        </w:rPr>
        <w:t>the real world</w:t>
      </w:r>
      <w:r>
        <w:t xml:space="preserve">, but </w:t>
      </w:r>
      <w:r>
        <w:rPr>
          <w:color w:val="FCB164"/>
        </w:rPr>
        <w:t>you</w:t>
      </w:r>
      <w:r>
        <w:t xml:space="preserve"> can also create worlds of fiction. So </w:t>
      </w:r>
      <w:r>
        <w:rPr>
          <w:color w:val="FCB164"/>
        </w:rPr>
        <w:t>you</w:t>
      </w:r>
      <w:r>
        <w:t xml:space="preserve"> have </w:t>
      </w:r>
      <w:r>
        <w:rPr>
          <w:color w:val="4F584E"/>
        </w:rPr>
        <w:t>imagination</w:t>
      </w:r>
      <w:r>
        <w:t xml:space="preserve">, </w:t>
      </w:r>
      <w:r>
        <w:rPr>
          <w:color w:val="FCB164"/>
        </w:rPr>
        <w:t>you</w:t>
      </w:r>
      <w:r>
        <w:t xml:space="preserve"> have </w:t>
      </w:r>
      <w:r>
        <w:rPr>
          <w:color w:val="AE7AA1"/>
        </w:rPr>
        <w:t>total freedom</w:t>
      </w:r>
      <w:r>
        <w:t xml:space="preserve">, </w:t>
      </w:r>
      <w:r>
        <w:rPr>
          <w:color w:val="FCB164"/>
        </w:rPr>
        <w:t>you</w:t>
      </w:r>
      <w:r>
        <w:t xml:space="preserve"> can invent characters, </w:t>
      </w:r>
      <w:r>
        <w:rPr>
          <w:color w:val="FCB164"/>
        </w:rPr>
        <w:t>you</w:t>
      </w:r>
      <w:r>
        <w:t xml:space="preserve"> can invent all kind of development and surprises and </w:t>
      </w:r>
      <w:r>
        <w:rPr>
          <w:color w:val="16C0D0"/>
        </w:rPr>
        <w:t>this kind of end of story</w:t>
      </w:r>
      <w:r>
        <w:t xml:space="preserve"> or another. Also </w:t>
      </w:r>
      <w:r>
        <w:rPr>
          <w:color w:val="C2A393"/>
        </w:rPr>
        <w:t>the language</w:t>
      </w:r>
      <w:r>
        <w:t xml:space="preserve"> is important in </w:t>
      </w:r>
      <w:r>
        <w:rPr>
          <w:color w:val="168E5C"/>
        </w:rPr>
        <w:t>writing</w:t>
      </w:r>
      <w:r>
        <w:t xml:space="preserve"> and in </w:t>
      </w:r>
      <w:r>
        <w:rPr>
          <w:color w:val="BA6801"/>
        </w:rPr>
        <w:t>literature</w:t>
      </w:r>
      <w:r>
        <w:t xml:space="preserve">. So in a way people often don't know how to combine </w:t>
      </w:r>
      <w:r>
        <w:rPr>
          <w:color w:val="C62100"/>
        </w:rPr>
        <w:t>the two fields</w:t>
      </w:r>
      <w:r>
        <w:t xml:space="preserve">. It could look like almost the opposite: </w:t>
      </w:r>
      <w:r>
        <w:rPr>
          <w:color w:val="BA6801"/>
        </w:rPr>
        <w:t>literature</w:t>
      </w:r>
      <w:r>
        <w:t xml:space="preserve"> is kind of arts and </w:t>
      </w:r>
      <w:r>
        <w:rPr>
          <w:color w:val="DE98FD"/>
        </w:rPr>
        <w:t>mathematics</w:t>
      </w:r>
      <w:r>
        <w:t xml:space="preserve"> is science but </w:t>
      </w:r>
      <w:r>
        <w:rPr>
          <w:color w:val="C62100"/>
        </w:rPr>
        <w:t>they</w:t>
      </w:r>
      <w:r>
        <w:t xml:space="preserve"> also see a lot in common and there where </w:t>
      </w:r>
      <w:r>
        <w:rPr>
          <w:color w:val="014347"/>
        </w:rPr>
        <w:t xml:space="preserve">mathematician who were </w:t>
      </w:r>
      <w:r>
        <w:rPr>
          <w:color w:val="233809"/>
        </w:rPr>
        <w:t>writers</w:t>
      </w:r>
      <w:r>
        <w:t xml:space="preserve">. For example the most famous is </w:t>
      </w:r>
      <w:r>
        <w:rPr>
          <w:color w:val="42083B"/>
        </w:rPr>
        <w:t>Lewis Carrol</w:t>
      </w:r>
      <w:r>
        <w:t xml:space="preserve">, </w:t>
      </w:r>
      <w:r>
        <w:rPr>
          <w:color w:val="42083B"/>
        </w:rPr>
        <w:t>author of Alice in Wonderland</w:t>
      </w:r>
      <w:r>
        <w:t>.</w:t>
      </w:r>
    </w:p>
    <w:p>
      <w:r>
        <w:rPr>
          <w:color w:val="E115C0"/>
        </w:rPr>
        <w:t>You</w:t>
      </w:r>
      <w:r>
        <w:t xml:space="preserve">'re not only </w:t>
      </w:r>
      <w:r>
        <w:rPr>
          <w:color w:val="E115C0"/>
        </w:rPr>
        <w:t>a mathematician</w:t>
      </w:r>
      <w:r>
        <w:t xml:space="preserve">. </w:t>
      </w:r>
      <w:r>
        <w:rPr>
          <w:color w:val="E115C0"/>
        </w:rPr>
        <w:t>You</w:t>
      </w:r>
      <w:r>
        <w:t xml:space="preserve"> also wrote two collections of short stories and </w:t>
      </w:r>
      <w:r>
        <w:rPr>
          <w:color w:val="82785D"/>
        </w:rPr>
        <w:t>a novel</w:t>
      </w:r>
      <w:r>
        <w:t xml:space="preserve">. Why did </w:t>
      </w:r>
      <w:r>
        <w:rPr>
          <w:color w:val="E115C0"/>
        </w:rPr>
        <w:t>you</w:t>
      </w:r>
      <w:r>
        <w:t xml:space="preserve"> begin to write?</w:t>
      </w:r>
    </w:p>
    <w:p>
      <w:r>
        <w:t xml:space="preserve">When </w:t>
      </w:r>
      <w:r>
        <w:rPr>
          <w:color w:val="E115C0"/>
        </w:rPr>
        <w:t>I</w:t>
      </w:r>
      <w:r>
        <w:t xml:space="preserve"> was quite young </w:t>
      </w:r>
      <w:r>
        <w:rPr>
          <w:color w:val="E115C0"/>
        </w:rPr>
        <w:t>I</w:t>
      </w:r>
      <w:r>
        <w:t xml:space="preserve"> was interested in psychoanalysis and in dreams. </w:t>
      </w:r>
      <w:r>
        <w:rPr>
          <w:color w:val="E115C0"/>
        </w:rPr>
        <w:t>I</w:t>
      </w:r>
      <w:r>
        <w:t xml:space="preserve"> was trying to interpret </w:t>
      </w:r>
      <w:r>
        <w:rPr>
          <w:color w:val="023087"/>
        </w:rPr>
        <w:t>my</w:t>
      </w:r>
      <w:r>
        <w:rPr>
          <w:color w:val="B7DAD2"/>
        </w:rPr>
        <w:t xml:space="preserve"> dreams</w:t>
      </w:r>
      <w:r>
        <w:t xml:space="preserve">. </w:t>
      </w:r>
      <w:r>
        <w:rPr>
          <w:color w:val="196956"/>
        </w:rPr>
        <w:t>I</w:t>
      </w:r>
      <w:r>
        <w:rPr>
          <w:color w:val="8C41BB"/>
        </w:rPr>
        <w:t xml:space="preserve"> started to write down </w:t>
      </w:r>
      <w:r>
        <w:rPr>
          <w:color w:val="ECEDFE"/>
        </w:rPr>
        <w:t>my</w:t>
      </w:r>
      <w:r>
        <w:rPr>
          <w:color w:val="2B2D32"/>
        </w:rPr>
        <w:t xml:space="preserve"> dreams</w:t>
      </w:r>
      <w:r>
        <w:rPr>
          <w:color w:val="8C41BB"/>
        </w:rPr>
        <w:t>.</w:t>
      </w:r>
      <w:r>
        <w:t xml:space="preserve"> And then </w:t>
      </w:r>
      <w:r>
        <w:rPr>
          <w:color w:val="E115C0"/>
        </w:rPr>
        <w:t>I</w:t>
      </w:r>
      <w:r>
        <w:t xml:space="preserve"> noticed that </w:t>
      </w:r>
      <w:r>
        <w:rPr>
          <w:color w:val="E115C0"/>
        </w:rPr>
        <w:t>I</w:t>
      </w:r>
      <w:r>
        <w:t xml:space="preserve"> cheat a little bit when </w:t>
      </w:r>
      <w:r>
        <w:rPr>
          <w:color w:val="E115C0"/>
        </w:rPr>
        <w:t>I</w:t>
      </w:r>
      <w:r>
        <w:t xml:space="preserve"> write </w:t>
      </w:r>
      <w:r>
        <w:rPr>
          <w:color w:val="B7DAD2"/>
        </w:rPr>
        <w:t>them</w:t>
      </w:r>
      <w:r>
        <w:t xml:space="preserve"> down. Sometimes </w:t>
      </w:r>
      <w:r>
        <w:rPr>
          <w:color w:val="E115C0"/>
        </w:rPr>
        <w:t>I</w:t>
      </w:r>
      <w:r>
        <w:t xml:space="preserve"> make </w:t>
      </w:r>
      <w:r>
        <w:rPr>
          <w:color w:val="B7DAD2"/>
        </w:rPr>
        <w:t>them</w:t>
      </w:r>
      <w:r>
        <w:t xml:space="preserve"> more pretty then </w:t>
      </w:r>
      <w:r>
        <w:rPr>
          <w:color w:val="B7DAD2"/>
        </w:rPr>
        <w:t>they</w:t>
      </w:r>
      <w:r>
        <w:t xml:space="preserve"> were actually. So instead of documenting </w:t>
      </w:r>
      <w:r>
        <w:rPr>
          <w:color w:val="B7DAD2"/>
        </w:rPr>
        <w:t>the dreams</w:t>
      </w:r>
      <w:r>
        <w:t xml:space="preserve"> </w:t>
      </w:r>
      <w:r>
        <w:rPr>
          <w:color w:val="8C41BB"/>
        </w:rPr>
        <w:t>it</w:t>
      </w:r>
      <w:r>
        <w:t xml:space="preserve"> gradually became also like adding creational elements, and </w:t>
      </w:r>
      <w:r>
        <w:rPr>
          <w:color w:val="E115C0"/>
        </w:rPr>
        <w:t>I</w:t>
      </w:r>
      <w:r>
        <w:t xml:space="preserve"> think that somehow through writing </w:t>
      </w:r>
      <w:r>
        <w:rPr>
          <w:color w:val="023087"/>
        </w:rPr>
        <w:t>my</w:t>
      </w:r>
      <w:r>
        <w:rPr>
          <w:color w:val="B7DAD2"/>
        </w:rPr>
        <w:t xml:space="preserve"> dreams</w:t>
      </w:r>
      <w:r>
        <w:t xml:space="preserve"> </w:t>
      </w:r>
      <w:r>
        <w:rPr>
          <w:color w:val="E115C0"/>
        </w:rPr>
        <w:t>I</w:t>
      </w:r>
      <w:r>
        <w:t xml:space="preserve"> gradually came to writing, also poems, but mainly stories. </w:t>
      </w:r>
      <w:r>
        <w:rPr>
          <w:color w:val="E115C0"/>
        </w:rPr>
        <w:t>I'm</w:t>
      </w:r>
      <w:r>
        <w:t xml:space="preserve"> a little bit inspired by dreams but when eventually </w:t>
      </w:r>
      <w:r>
        <w:rPr>
          <w:color w:val="E115C0"/>
        </w:rPr>
        <w:t>I</w:t>
      </w:r>
      <w:r>
        <w:t xml:space="preserve"> started to write more seriously </w:t>
      </w:r>
      <w:r>
        <w:rPr>
          <w:color w:val="E115C0"/>
        </w:rPr>
        <w:t>I</w:t>
      </w:r>
      <w:r>
        <w:t xml:space="preserve"> was more interested in structure which also .. a bit like </w:t>
      </w:r>
      <w:r>
        <w:rPr>
          <w:color w:val="DE98FD"/>
        </w:rPr>
        <w:t>mathematics</w:t>
      </w:r>
      <w:r>
        <w:t xml:space="preserve"> in a way .. for example </w:t>
      </w:r>
      <w:r>
        <w:rPr>
          <w:color w:val="94C661"/>
        </w:rPr>
        <w:t>my</w:t>
      </w:r>
      <w:r>
        <w:rPr>
          <w:color w:val="F8907D"/>
        </w:rPr>
        <w:t xml:space="preserve"> first book</w:t>
      </w:r>
      <w:r>
        <w:t xml:space="preserve"> is called </w:t>
      </w:r>
      <w:r>
        <w:rPr>
          <w:color w:val="F8907D"/>
        </w:rPr>
        <w:t>Opus 1</w:t>
      </w:r>
      <w:r>
        <w:t xml:space="preserve"> .. </w:t>
      </w:r>
      <w:r>
        <w:rPr>
          <w:color w:val="F8907D"/>
        </w:rPr>
        <w:t>a collection of four long stories with musical structures</w:t>
      </w:r>
      <w:r>
        <w:t xml:space="preserve">. </w:t>
      </w:r>
      <w:r>
        <w:rPr>
          <w:color w:val="895E6B"/>
        </w:rPr>
        <w:t>The first part</w:t>
      </w:r>
      <w:r>
        <w:t xml:space="preserve"> is called </w:t>
      </w:r>
      <w:r>
        <w:rPr>
          <w:color w:val="895E6B"/>
        </w:rPr>
        <w:t>Legato</w:t>
      </w:r>
      <w:r>
        <w:t xml:space="preserve"> and </w:t>
      </w:r>
      <w:r>
        <w:rPr>
          <w:color w:val="788E95"/>
        </w:rPr>
        <w:t>the second part</w:t>
      </w:r>
      <w:r>
        <w:t xml:space="preserve"> was called </w:t>
      </w:r>
      <w:r>
        <w:rPr>
          <w:color w:val="788E95"/>
        </w:rPr>
        <w:t>Staccato</w:t>
      </w:r>
      <w:r>
        <w:t xml:space="preserve">. In </w:t>
      </w:r>
      <w:r>
        <w:rPr>
          <w:color w:val="895E6B"/>
        </w:rPr>
        <w:t>the legato part</w:t>
      </w:r>
      <w:r>
        <w:t xml:space="preserve"> the sentences are very long and without breaks almost like stream of consciousness. In </w:t>
      </w:r>
      <w:r>
        <w:rPr>
          <w:color w:val="788E95"/>
        </w:rPr>
        <w:t>the staccato part</w:t>
      </w:r>
      <w:r>
        <w:t xml:space="preserve"> </w:t>
      </w:r>
      <w:r>
        <w:rPr>
          <w:color w:val="F8907D"/>
        </w:rPr>
        <w:t>it's</w:t>
      </w:r>
      <w:r>
        <w:t xml:space="preserve"> like a music: a lot of break, very very short sentences. </w:t>
      </w:r>
      <w:r>
        <w:rPr>
          <w:color w:val="F8907D"/>
        </w:rPr>
        <w:t>It</w:t>
      </w:r>
      <w:r>
        <w:t xml:space="preserve"> was a bit experimenting connections between the language and the music and the psychology of people. In </w:t>
      </w:r>
      <w:r>
        <w:rPr>
          <w:color w:val="FB6AB8"/>
        </w:rPr>
        <w:t>the second book</w:t>
      </w:r>
      <w:r>
        <w:t xml:space="preserve"> </w:t>
      </w:r>
      <w:r>
        <w:rPr>
          <w:color w:val="E115C0"/>
        </w:rPr>
        <w:t>I</w:t>
      </w:r>
      <w:r>
        <w:t xml:space="preserve"> made another experiment. </w:t>
      </w:r>
      <w:r>
        <w:rPr>
          <w:color w:val="FB6AB8"/>
        </w:rPr>
        <w:t>It's</w:t>
      </w:r>
      <w:r>
        <w:t xml:space="preserve"> </w:t>
      </w:r>
      <w:r>
        <w:rPr>
          <w:color w:val="FB6AB8"/>
        </w:rPr>
        <w:t>a book of opening</w:t>
      </w:r>
      <w:r>
        <w:t xml:space="preserve">, </w:t>
      </w:r>
      <w:r>
        <w:rPr>
          <w:color w:val="FB6AB8"/>
        </w:rPr>
        <w:t>Overtures</w:t>
      </w:r>
      <w:r>
        <w:t xml:space="preserve"> </w:t>
      </w:r>
      <w:r>
        <w:rPr>
          <w:color w:val="E115C0"/>
        </w:rPr>
        <w:t>I</w:t>
      </w:r>
      <w:r>
        <w:t xml:space="preserve"> called </w:t>
      </w:r>
      <w:r>
        <w:rPr>
          <w:color w:val="FB6AB8"/>
        </w:rPr>
        <w:t>it</w:t>
      </w:r>
      <w:r>
        <w:t xml:space="preserve">, and there is no end to </w:t>
      </w:r>
      <w:r>
        <w:rPr>
          <w:color w:val="576094"/>
        </w:rPr>
        <w:t>the stories</w:t>
      </w:r>
      <w:r>
        <w:t xml:space="preserve">. There are seventy beginning of </w:t>
      </w:r>
      <w:r>
        <w:rPr>
          <w:color w:val="576094"/>
        </w:rPr>
        <w:t>stories without ends</w:t>
      </w:r>
      <w:r>
        <w:t xml:space="preserve">. In </w:t>
      </w:r>
      <w:r>
        <w:rPr>
          <w:color w:val="82785D"/>
        </w:rPr>
        <w:t>the novel</w:t>
      </w:r>
      <w:r>
        <w:t xml:space="preserve"> </w:t>
      </w:r>
      <w:r>
        <w:rPr>
          <w:color w:val="82785D"/>
        </w:rPr>
        <w:t>Dark Matters</w:t>
      </w:r>
      <w:r>
        <w:t xml:space="preserve"> </w:t>
      </w:r>
      <w:r>
        <w:rPr>
          <w:color w:val="E115C0"/>
        </w:rPr>
        <w:t>I</w:t>
      </w:r>
      <w:r>
        <w:t xml:space="preserve"> think what interested </w:t>
      </w:r>
      <w:r>
        <w:rPr>
          <w:color w:val="E115C0"/>
        </w:rPr>
        <w:t>me</w:t>
      </w:r>
      <w:r>
        <w:t xml:space="preserve"> in </w:t>
      </w:r>
      <w:r>
        <w:rPr>
          <w:color w:val="DB1474"/>
        </w:rPr>
        <w:t>the structure</w:t>
      </w:r>
      <w:r>
        <w:t xml:space="preserve"> was two thing: </w:t>
      </w:r>
      <w:r>
        <w:rPr>
          <w:color w:val="8489AE"/>
        </w:rPr>
        <w:t>simple narrative</w:t>
      </w:r>
      <w:r>
        <w:t xml:space="preserve"> and </w:t>
      </w:r>
      <w:r>
        <w:rPr>
          <w:color w:val="860E04"/>
        </w:rPr>
        <w:t>email</w:t>
      </w:r>
      <w:r>
        <w:t xml:space="preserve">. </w:t>
      </w:r>
      <w:r>
        <w:rPr>
          <w:color w:val="82785D"/>
        </w:rPr>
        <w:t>It</w:t>
      </w:r>
      <w:r>
        <w:t xml:space="preserve"> keeps changing between </w:t>
      </w:r>
      <w:r>
        <w:rPr>
          <w:color w:val="8489AE"/>
        </w:rPr>
        <w:t>narrative</w:t>
      </w:r>
      <w:r>
        <w:t xml:space="preserve"> and </w:t>
      </w:r>
      <w:r>
        <w:rPr>
          <w:color w:val="860E04"/>
        </w:rPr>
        <w:t>email</w:t>
      </w:r>
      <w:r>
        <w:t xml:space="preserve">. </w:t>
      </w:r>
      <w:r>
        <w:rPr>
          <w:color w:val="FBC206"/>
        </w:rPr>
        <w:t>Another thing</w:t>
      </w:r>
      <w:r>
        <w:t xml:space="preserve"> was </w:t>
      </w:r>
      <w:r>
        <w:rPr>
          <w:color w:val="FBC206"/>
        </w:rPr>
        <w:t>two different time scapes</w:t>
      </w:r>
      <w:r>
        <w:t xml:space="preserve">: one goes very slow and one goes very fast and </w:t>
      </w:r>
      <w:r>
        <w:rPr>
          <w:color w:val="FBC206"/>
        </w:rPr>
        <w:t>they</w:t>
      </w:r>
      <w:r>
        <w:t xml:space="preserve"> almost kind of meet in the end. </w:t>
      </w:r>
      <w:r>
        <w:rPr>
          <w:color w:val="82785D"/>
        </w:rPr>
        <w:t>It's</w:t>
      </w:r>
      <w:r>
        <w:t xml:space="preserve"> a little bit like Achilles and the turtle. ... </w:t>
      </w:r>
      <w:r>
        <w:rPr>
          <w:color w:val="6EAB9B"/>
        </w:rPr>
        <w:t>love story and romance and surprises and tragedies</w:t>
      </w:r>
      <w:r>
        <w:t xml:space="preserve"> and </w:t>
      </w:r>
      <w:r>
        <w:rPr>
          <w:color w:val="6EAB9B"/>
        </w:rPr>
        <w:t>all this</w:t>
      </w:r>
      <w:r>
        <w:t xml:space="preserve"> but also </w:t>
      </w:r>
      <w:r>
        <w:rPr>
          <w:color w:val="DB1474"/>
        </w:rPr>
        <w:t>this structure</w:t>
      </w:r>
      <w:r>
        <w:t xml:space="preserve"> interested </w:t>
      </w:r>
      <w:r>
        <w:rPr>
          <w:color w:val="E115C0"/>
        </w:rPr>
        <w:t>me</w:t>
      </w:r>
      <w:r>
        <w:t xml:space="preserve"> a lot.</w:t>
      </w:r>
    </w:p>
    <w:p>
      <w:r>
        <w:t xml:space="preserve">Why did </w:t>
      </w:r>
      <w:r>
        <w:rPr>
          <w:color w:val="E115C0"/>
        </w:rPr>
        <w:t>you</w:t>
      </w:r>
      <w:r>
        <w:t xml:space="preserve"> choose </w:t>
      </w:r>
      <w:r>
        <w:rPr>
          <w:color w:val="DB1474"/>
        </w:rPr>
        <w:t>this particular structure</w:t>
      </w:r>
      <w:r>
        <w:t>?</w:t>
      </w:r>
    </w:p>
    <w:p>
      <w:r>
        <w:t xml:space="preserve">When </w:t>
      </w:r>
      <w:r>
        <w:rPr>
          <w:color w:val="E115C0"/>
        </w:rPr>
        <w:t>I</w:t>
      </w:r>
      <w:r>
        <w:t xml:space="preserve"> tell stories </w:t>
      </w:r>
      <w:r>
        <w:rPr>
          <w:color w:val="E115C0"/>
        </w:rPr>
        <w:t>I</w:t>
      </w:r>
      <w:r>
        <w:t xml:space="preserve"> don't like that everything will be clear from the beginning. </w:t>
      </w:r>
      <w:r>
        <w:rPr>
          <w:color w:val="E115C0"/>
        </w:rPr>
        <w:t>I</w:t>
      </w:r>
      <w:r>
        <w:t xml:space="preserve"> like that something will be a bit of secret, or even </w:t>
      </w:r>
      <w:r>
        <w:rPr>
          <w:color w:val="F2CDFE"/>
        </w:rPr>
        <w:t>unreliable narrator</w:t>
      </w:r>
      <w:r>
        <w:t xml:space="preserve">: </w:t>
      </w:r>
      <w:r>
        <w:rPr>
          <w:color w:val="F2CDFE"/>
        </w:rPr>
        <w:t>someone</w:t>
      </w:r>
      <w:r>
        <w:t xml:space="preserve"> tells something and first </w:t>
      </w:r>
      <w:r>
        <w:rPr>
          <w:color w:val="645341"/>
        </w:rPr>
        <w:t>you</w:t>
      </w:r>
      <w:r>
        <w:t xml:space="preserve"> trust </w:t>
      </w:r>
      <w:r>
        <w:rPr>
          <w:color w:val="F2CDFE"/>
        </w:rPr>
        <w:t>him</w:t>
      </w:r>
      <w:r>
        <w:t xml:space="preserve"> but then </w:t>
      </w:r>
      <w:r>
        <w:rPr>
          <w:color w:val="645341"/>
        </w:rPr>
        <w:t>you</w:t>
      </w:r>
      <w:r>
        <w:t xml:space="preserve"> read more and </w:t>
      </w:r>
      <w:r>
        <w:rPr>
          <w:color w:val="645341"/>
        </w:rPr>
        <w:t>you</w:t>
      </w:r>
      <w:r>
        <w:t xml:space="preserve"> become thrilled by everything. </w:t>
      </w:r>
      <w:r>
        <w:rPr>
          <w:color w:val="E115C0"/>
        </w:rPr>
        <w:t>I</w:t>
      </w:r>
      <w:r>
        <w:t xml:space="preserve"> think by using </w:t>
      </w:r>
      <w:r>
        <w:rPr>
          <w:color w:val="860E04"/>
        </w:rPr>
        <w:t xml:space="preserve">emails on the one hand which are more the voice of </w:t>
      </w:r>
      <w:r>
        <w:rPr>
          <w:color w:val="760035"/>
        </w:rPr>
        <w:t>the woman</w:t>
      </w:r>
      <w:r>
        <w:rPr>
          <w:color w:val="860E04"/>
        </w:rPr>
        <w:t xml:space="preserve"> </w:t>
      </w:r>
      <w:r>
        <w:rPr>
          <w:color w:val="760035"/>
        </w:rPr>
        <w:t>Eva</w:t>
      </w:r>
      <w:r>
        <w:t xml:space="preserve"> and </w:t>
      </w:r>
      <w:r>
        <w:rPr>
          <w:color w:val="8489AE"/>
        </w:rPr>
        <w:t xml:space="preserve">narrative which is more the perspective of </w:t>
      </w:r>
      <w:r>
        <w:rPr>
          <w:color w:val="647A41"/>
        </w:rPr>
        <w:t>the man</w:t>
      </w:r>
      <w:r>
        <w:rPr>
          <w:color w:val="8489AE"/>
        </w:rPr>
        <w:t xml:space="preserve"> </w:t>
      </w:r>
      <w:r>
        <w:rPr>
          <w:color w:val="647A41"/>
        </w:rPr>
        <w:t>Adam</w:t>
      </w:r>
      <w:r>
        <w:t xml:space="preserve">, </w:t>
      </w:r>
      <w:r>
        <w:rPr>
          <w:color w:val="E115C0"/>
        </w:rPr>
        <w:t>I</w:t>
      </w:r>
      <w:r>
        <w:t xml:space="preserve"> kind of confront </w:t>
      </w:r>
      <w:r>
        <w:rPr>
          <w:color w:val="496E76"/>
        </w:rPr>
        <w:t>them</w:t>
      </w:r>
      <w:r>
        <w:t xml:space="preserve">, </w:t>
      </w:r>
      <w:r>
        <w:rPr>
          <w:color w:val="496E76"/>
        </w:rPr>
        <w:t>their</w:t>
      </w:r>
      <w:r>
        <w:t xml:space="preserve"> different perspective and then kind somehow </w:t>
      </w:r>
      <w:r>
        <w:rPr>
          <w:color w:val="645341"/>
        </w:rPr>
        <w:t>you</w:t>
      </w:r>
      <w:r>
        <w:t xml:space="preserve"> can see the distortions in the way the story is told. </w:t>
      </w:r>
      <w:r>
        <w:rPr>
          <w:color w:val="E115C0"/>
        </w:rPr>
        <w:t>I</w:t>
      </w:r>
      <w:r>
        <w:t xml:space="preserve"> think that in </w:t>
      </w:r>
      <w:r>
        <w:rPr>
          <w:color w:val="DB1474"/>
        </w:rPr>
        <w:t>this kind of structure</w:t>
      </w:r>
      <w:r>
        <w:t xml:space="preserve"> there is a very gradual clarification of the relationship and the forth going on.</w:t>
      </w:r>
    </w:p>
    <w:p>
      <w:r>
        <w:rPr>
          <w:b/>
        </w:rPr>
        <w:t>Document number 64</w:t>
      </w:r>
    </w:p>
    <w:p>
      <w:r>
        <w:rPr>
          <w:b/>
        </w:rPr>
        <w:t>Document identifier: GUM_interview_stardust</w:t>
      </w:r>
    </w:p>
    <w:p>
      <w:r>
        <w:t xml:space="preserve">Keep your eyes peeled for cosmic debris: </w:t>
      </w:r>
      <w:r>
        <w:rPr>
          <w:color w:val="310106"/>
        </w:rPr>
        <w:t>Andrew Westphal</w:t>
      </w:r>
      <w:r>
        <w:t xml:space="preserve"> about </w:t>
      </w:r>
      <w:r>
        <w:rPr>
          <w:color w:val="04640D"/>
        </w:rPr>
        <w:t>Stardust @ home</w:t>
      </w:r>
    </w:p>
    <w:p>
      <w:r>
        <w:rPr>
          <w:color w:val="FEFB0A"/>
        </w:rPr>
        <w:t>Sunday</w:t>
      </w:r>
      <w:r>
        <w:t xml:space="preserve">, </w:t>
      </w:r>
      <w:r>
        <w:rPr>
          <w:color w:val="FEFB0A"/>
        </w:rPr>
        <w:t xml:space="preserve">May 28, </w:t>
      </w:r>
      <w:r>
        <w:rPr>
          <w:color w:val="FB5514"/>
        </w:rPr>
        <w:t>2006</w:t>
      </w:r>
    </w:p>
    <w:p>
      <w:r>
        <w:rPr>
          <w:color w:val="E115C0"/>
        </w:rPr>
        <w:t>Stardust</w:t>
      </w:r>
      <w:r>
        <w:t xml:space="preserve"> is </w:t>
      </w:r>
      <w:r>
        <w:rPr>
          <w:color w:val="E115C0"/>
        </w:rPr>
        <w:t xml:space="preserve">a </w:t>
      </w:r>
      <w:r>
        <w:rPr>
          <w:color w:val="00587F"/>
        </w:rPr>
        <w:t>NASA</w:t>
      </w:r>
      <w:r>
        <w:rPr>
          <w:color w:val="E115C0"/>
        </w:rPr>
        <w:t xml:space="preserve"> </w:t>
      </w:r>
      <w:r>
        <w:rPr>
          <w:color w:val="0BC582"/>
        </w:rPr>
        <w:t>space</w:t>
      </w:r>
      <w:r>
        <w:rPr>
          <w:color w:val="E115C0"/>
        </w:rPr>
        <w:t xml:space="preserve"> capsule that collected </w:t>
      </w:r>
      <w:r>
        <w:rPr>
          <w:color w:val="FEB8C8"/>
        </w:rPr>
        <w:t>samples</w:t>
      </w:r>
      <w:r>
        <w:rPr>
          <w:color w:val="E115C0"/>
        </w:rPr>
        <w:t xml:space="preserve"> from </w:t>
      </w:r>
      <w:r>
        <w:rPr>
          <w:color w:val="9E8317"/>
        </w:rPr>
        <w:t xml:space="preserve">comet 81P/Wild (also known as </w:t>
      </w:r>
      <w:r>
        <w:rPr>
          <w:color w:val="01190F"/>
        </w:rPr>
        <w:t>"Wild 2</w:t>
      </w:r>
      <w:r>
        <w:rPr>
          <w:color w:val="9E8317"/>
        </w:rPr>
        <w:t>)</w:t>
      </w:r>
      <w:r>
        <w:rPr>
          <w:color w:val="E115C0"/>
        </w:rPr>
        <w:t xml:space="preserve"> in deep space and landed back on Earth on January 15, </w:t>
      </w:r>
      <w:r>
        <w:rPr>
          <w:color w:val="847D81"/>
        </w:rPr>
        <w:t>2006</w:t>
      </w:r>
      <w:r>
        <w:t xml:space="preserve">. </w:t>
      </w:r>
      <w:r>
        <w:rPr>
          <w:color w:val="58018B"/>
        </w:rPr>
        <w:t>It</w:t>
      </w:r>
      <w:r>
        <w:t xml:space="preserve"> was decided that </w:t>
      </w:r>
      <w:r>
        <w:rPr>
          <w:color w:val="58018B"/>
        </w:rPr>
        <w:t xml:space="preserve">a collaborative online review process would be used to "discover" </w:t>
      </w:r>
      <w:r>
        <w:rPr>
          <w:color w:val="B70639"/>
        </w:rPr>
        <w:t xml:space="preserve">the microscopically small samples </w:t>
      </w:r>
      <w:r>
        <w:rPr>
          <w:color w:val="703B01"/>
        </w:rPr>
        <w:t>the capsule</w:t>
      </w:r>
      <w:r>
        <w:rPr>
          <w:color w:val="B70639"/>
        </w:rPr>
        <w:t xml:space="preserve"> collected</w:t>
      </w:r>
      <w:r>
        <w:t xml:space="preserve">. </w:t>
      </w:r>
      <w:r>
        <w:rPr>
          <w:color w:val="04640D"/>
        </w:rPr>
        <w:t>The project</w:t>
      </w:r>
      <w:r>
        <w:t xml:space="preserve"> is called </w:t>
      </w:r>
      <w:r>
        <w:rPr>
          <w:color w:val="04640D"/>
        </w:rPr>
        <w:t>Stardust @ home</w:t>
      </w:r>
      <w:r>
        <w:t xml:space="preserve">. Unlike distributed computing projects like SETI @ home, </w:t>
      </w:r>
      <w:r>
        <w:rPr>
          <w:color w:val="04640D"/>
        </w:rPr>
        <w:t>Stardust @ home</w:t>
      </w:r>
      <w:r>
        <w:t xml:space="preserve"> relies entirely on human intelligence.</w:t>
      </w:r>
    </w:p>
    <w:p>
      <w:r>
        <w:rPr>
          <w:color w:val="310106"/>
        </w:rPr>
        <w:t>Andrew Westphal</w:t>
      </w:r>
      <w:r>
        <w:t xml:space="preserve"> is </w:t>
      </w:r>
      <w:r>
        <w:rPr>
          <w:color w:val="310106"/>
        </w:rPr>
        <w:t xml:space="preserve">the director of </w:t>
      </w:r>
      <w:r>
        <w:rPr>
          <w:color w:val="F7F1DF"/>
        </w:rPr>
        <w:t>Stardust @ home</w:t>
      </w:r>
      <w:r>
        <w:t xml:space="preserve">. Wikinews interviewed </w:t>
      </w:r>
      <w:r>
        <w:rPr>
          <w:color w:val="310106"/>
        </w:rPr>
        <w:t>him</w:t>
      </w:r>
      <w:r>
        <w:t xml:space="preserve"> for </w:t>
      </w:r>
      <w:r>
        <w:rPr>
          <w:color w:val="118B8A"/>
        </w:rPr>
        <w:t>May's</w:t>
      </w:r>
      <w:r>
        <w:rPr>
          <w:color w:val="4AFEFA"/>
        </w:rPr>
        <w:t xml:space="preserve"> Interview of </w:t>
      </w:r>
      <w:r>
        <w:rPr>
          <w:color w:val="118B8A"/>
        </w:rPr>
        <w:t>the Month</w:t>
      </w:r>
      <w:r>
        <w:t xml:space="preserve"> (</w:t>
      </w:r>
      <w:r>
        <w:rPr>
          <w:color w:val="4AFEFA"/>
        </w:rPr>
        <w:t>IOTM</w:t>
      </w:r>
      <w:r>
        <w:t xml:space="preserve">) on May 18, </w:t>
      </w:r>
      <w:r>
        <w:rPr>
          <w:color w:val="FCB164"/>
        </w:rPr>
        <w:t>2006</w:t>
      </w:r>
      <w:r>
        <w:t xml:space="preserve">. As always, </w:t>
      </w:r>
      <w:r>
        <w:rPr>
          <w:color w:val="4AFEFA"/>
        </w:rPr>
        <w:t>the interview</w:t>
      </w:r>
      <w:r>
        <w:t xml:space="preserve"> was conducted on IRC, with multiple people asking questions.</w:t>
      </w:r>
    </w:p>
    <w:p>
      <w:r>
        <w:t xml:space="preserve">Some may not know exactly what </w:t>
      </w:r>
      <w:r>
        <w:rPr>
          <w:color w:val="796EE6"/>
        </w:rPr>
        <w:t>Stardust</w:t>
      </w:r>
      <w:r>
        <w:rPr>
          <w:color w:val="000D2C"/>
        </w:rPr>
        <w:t xml:space="preserve"> or </w:t>
      </w:r>
      <w:r>
        <w:rPr>
          <w:color w:val="53495F"/>
        </w:rPr>
        <w:t>Stardust @ home</w:t>
      </w:r>
      <w:r>
        <w:t xml:space="preserve"> is. Can </w:t>
      </w:r>
      <w:r>
        <w:rPr>
          <w:color w:val="310106"/>
        </w:rPr>
        <w:t>you</w:t>
      </w:r>
      <w:r>
        <w:t xml:space="preserve"> explain more about </w:t>
      </w:r>
      <w:r>
        <w:rPr>
          <w:color w:val="000D2C"/>
        </w:rPr>
        <w:t>it</w:t>
      </w:r>
      <w:r>
        <w:t xml:space="preserve"> for us?</w:t>
      </w:r>
    </w:p>
    <w:p>
      <w:r>
        <w:rPr>
          <w:color w:val="F95475"/>
        </w:rPr>
        <w:t xml:space="preserve">Artist's rendering of </w:t>
      </w:r>
      <w:r>
        <w:rPr>
          <w:color w:val="61FC03"/>
        </w:rPr>
        <w:t>Spacecraft Stardust</w:t>
      </w:r>
      <w:r>
        <w:t xml:space="preserve"> </w:t>
      </w:r>
      <w:r>
        <w:rPr>
          <w:color w:val="F95475"/>
        </w:rPr>
        <w:t>Image</w:t>
      </w:r>
      <w:r>
        <w:t xml:space="preserve">: </w:t>
      </w:r>
      <w:r>
        <w:rPr>
          <w:color w:val="5D9608"/>
        </w:rPr>
        <w:t>NASA</w:t>
      </w:r>
    </w:p>
    <w:p>
      <w:r>
        <w:rPr>
          <w:color w:val="DE98FD"/>
        </w:rPr>
        <w:t>Stardust</w:t>
      </w:r>
      <w:r>
        <w:t xml:space="preserve"> is </w:t>
      </w:r>
      <w:r>
        <w:rPr>
          <w:color w:val="DE98FD"/>
        </w:rPr>
        <w:t xml:space="preserve">a </w:t>
      </w:r>
      <w:r>
        <w:rPr>
          <w:color w:val="98A088"/>
        </w:rPr>
        <w:t>NASA</w:t>
      </w:r>
      <w:r>
        <w:rPr>
          <w:color w:val="DE98FD"/>
        </w:rPr>
        <w:t xml:space="preserve"> Discovery mission that was launched in 1999</w:t>
      </w:r>
      <w:r>
        <w:t xml:space="preserve">. </w:t>
      </w:r>
      <w:r>
        <w:rPr>
          <w:color w:val="DE98FD"/>
        </w:rPr>
        <w:t>It</w:t>
      </w:r>
      <w:r>
        <w:t xml:space="preserve"> is really </w:t>
      </w:r>
      <w:r>
        <w:rPr>
          <w:color w:val="DE98FD"/>
        </w:rPr>
        <w:t>two missions in one</w:t>
      </w:r>
      <w:r>
        <w:t xml:space="preserve">. </w:t>
      </w:r>
      <w:r>
        <w:rPr>
          <w:color w:val="4F584E"/>
        </w:rPr>
        <w:t xml:space="preserve">The primary science goal of </w:t>
      </w:r>
      <w:r>
        <w:rPr>
          <w:color w:val="248AD0"/>
        </w:rPr>
        <w:t>the mission</w:t>
      </w:r>
      <w:r>
        <w:t xml:space="preserve"> was </w:t>
      </w:r>
      <w:r>
        <w:rPr>
          <w:color w:val="4F584E"/>
        </w:rPr>
        <w:t xml:space="preserve">to collect </w:t>
      </w:r>
      <w:r>
        <w:rPr>
          <w:color w:val="5C5300"/>
        </w:rPr>
        <w:t>a sample</w:t>
      </w:r>
      <w:r>
        <w:rPr>
          <w:color w:val="4F584E"/>
        </w:rPr>
        <w:t xml:space="preserve"> from </w:t>
      </w:r>
      <w:r>
        <w:rPr>
          <w:color w:val="9F6551"/>
        </w:rPr>
        <w:t>a known primitive solar-system body</w:t>
      </w:r>
      <w:r>
        <w:rPr>
          <w:color w:val="4F584E"/>
        </w:rPr>
        <w:t xml:space="preserve">, </w:t>
      </w:r>
      <w:r>
        <w:rPr>
          <w:color w:val="9F6551"/>
        </w:rPr>
        <w:t xml:space="preserve">a comet called </w:t>
      </w:r>
      <w:r>
        <w:rPr>
          <w:color w:val="BCFEC6"/>
        </w:rPr>
        <w:t>Wild 2 (pronounced "</w:t>
      </w:r>
      <w:r>
        <w:rPr>
          <w:color w:val="932C70"/>
        </w:rPr>
        <w:t>Vilt-two</w:t>
      </w:r>
      <w:r>
        <w:rPr>
          <w:color w:val="BCFEC6"/>
        </w:rPr>
        <w:t xml:space="preserve">" — the discoverer was German, </w:t>
      </w:r>
      <w:r>
        <w:rPr>
          <w:color w:val="2B1B04"/>
        </w:rPr>
        <w:t>I</w:t>
      </w:r>
      <w:r>
        <w:rPr>
          <w:color w:val="BCFEC6"/>
        </w:rPr>
        <w:t xml:space="preserve"> believe)</w:t>
      </w:r>
      <w:r>
        <w:t xml:space="preserve">. </w:t>
      </w:r>
      <w:r>
        <w:rPr>
          <w:color w:val="DE98FD"/>
        </w:rPr>
        <w:t>This</w:t>
      </w:r>
      <w:r>
        <w:t xml:space="preserve"> is </w:t>
      </w:r>
      <w:r>
        <w:rPr>
          <w:color w:val="DE98FD"/>
        </w:rPr>
        <w:t xml:space="preserve">the first US </w:t>
      </w:r>
      <w:r>
        <w:rPr>
          <w:color w:val="B5AFC4"/>
        </w:rPr>
        <w:t>"sample return"</w:t>
      </w:r>
      <w:r>
        <w:rPr>
          <w:color w:val="DE98FD"/>
        </w:rPr>
        <w:t xml:space="preserve"> mission since Apollo</w:t>
      </w:r>
      <w:r>
        <w:t xml:space="preserve">, and </w:t>
      </w:r>
      <w:r>
        <w:rPr>
          <w:color w:val="DE98FD"/>
        </w:rPr>
        <w:t xml:space="preserve">the first ever from beyond </w:t>
      </w:r>
      <w:r>
        <w:rPr>
          <w:color w:val="D4C67A"/>
        </w:rPr>
        <w:t>the moon</w:t>
      </w:r>
      <w:r>
        <w:t xml:space="preserve">. </w:t>
      </w:r>
      <w:r>
        <w:rPr>
          <w:color w:val="DE98FD"/>
        </w:rPr>
        <w:t>This</w:t>
      </w:r>
      <w:r>
        <w:t xml:space="preserve"> gives a little context. By </w:t>
      </w:r>
      <w:r>
        <w:rPr>
          <w:color w:val="AE7AA1"/>
        </w:rPr>
        <w:t>"sample return"</w:t>
      </w:r>
      <w:r>
        <w:t xml:space="preserve"> of course </w:t>
      </w:r>
      <w:r>
        <w:rPr>
          <w:color w:val="310106"/>
        </w:rPr>
        <w:t>I</w:t>
      </w:r>
      <w:r>
        <w:t xml:space="preserve"> mean </w:t>
      </w:r>
      <w:r>
        <w:rPr>
          <w:color w:val="AE7AA1"/>
        </w:rPr>
        <w:t>a mission that brings back extraterrestrial material</w:t>
      </w:r>
      <w:r>
        <w:t xml:space="preserve">. </w:t>
      </w:r>
      <w:r>
        <w:rPr>
          <w:color w:val="310106"/>
        </w:rPr>
        <w:t>I</w:t>
      </w:r>
      <w:r>
        <w:t xml:space="preserve"> should have said above that </w:t>
      </w:r>
      <w:r>
        <w:rPr>
          <w:color w:val="DE98FD"/>
        </w:rPr>
        <w:t>this</w:t>
      </w:r>
      <w:r>
        <w:t xml:space="preserve"> is </w:t>
      </w:r>
      <w:r>
        <w:rPr>
          <w:color w:val="DE98FD"/>
        </w:rPr>
        <w:t>the first "solid" sample return mission</w:t>
      </w:r>
      <w:r>
        <w:t xml:space="preserve"> — </w:t>
      </w:r>
      <w:r>
        <w:rPr>
          <w:color w:val="C2A393"/>
        </w:rPr>
        <w:t>Genesis</w:t>
      </w:r>
      <w:r>
        <w:t xml:space="preserve"> brought back a sample from the Sun almost two years ago, but </w:t>
      </w:r>
      <w:r>
        <w:rPr>
          <w:color w:val="DE98FD"/>
        </w:rPr>
        <w:t>Stardust</w:t>
      </w:r>
      <w:r>
        <w:t xml:space="preserve"> is also bringing back </w:t>
      </w:r>
      <w:r>
        <w:rPr>
          <w:color w:val="0232FD"/>
        </w:rPr>
        <w:t xml:space="preserve">the first solid samples from </w:t>
      </w:r>
      <w:r>
        <w:rPr>
          <w:color w:val="6A3A35"/>
        </w:rPr>
        <w:t>the local interstellar medium</w:t>
      </w:r>
      <w:r>
        <w:t xml:space="preserve"> — basically </w:t>
      </w:r>
      <w:r>
        <w:rPr>
          <w:color w:val="0232FD"/>
        </w:rPr>
        <w:t>this</w:t>
      </w:r>
      <w:r>
        <w:t xml:space="preserve"> is </w:t>
      </w:r>
      <w:r>
        <w:rPr>
          <w:color w:val="0232FD"/>
        </w:rPr>
        <w:t>a sample of the Galaxy</w:t>
      </w:r>
      <w:r>
        <w:t xml:space="preserve">. </w:t>
      </w:r>
      <w:r>
        <w:rPr>
          <w:color w:val="0232FD"/>
        </w:rPr>
        <w:t>This</w:t>
      </w:r>
      <w:r>
        <w:t xml:space="preserve"> is absolutely unprecedented, and </w:t>
      </w:r>
      <w:r>
        <w:rPr>
          <w:color w:val="BA6801"/>
        </w:rPr>
        <w:t>we</w:t>
      </w:r>
      <w:r>
        <w:t xml:space="preserve">'re obviously incredibly excited. </w:t>
      </w:r>
      <w:r>
        <w:rPr>
          <w:color w:val="310106"/>
        </w:rPr>
        <w:t>I</w:t>
      </w:r>
      <w:r>
        <w:t xml:space="preserve"> should mention parenthetically that there is </w:t>
      </w:r>
      <w:r>
        <w:rPr>
          <w:color w:val="168E5C"/>
        </w:rPr>
        <w:t>a fantastic launch video</w:t>
      </w:r>
      <w:r>
        <w:t xml:space="preserve"> — taken from the POV of the rocket on the JPL </w:t>
      </w:r>
      <w:r>
        <w:rPr>
          <w:color w:val="DE98FD"/>
        </w:rPr>
        <w:t>Stardust</w:t>
      </w:r>
      <w:r>
        <w:t xml:space="preserve"> website — highly recommended — </w:t>
      </w:r>
      <w:r>
        <w:rPr>
          <w:color w:val="168E5C"/>
        </w:rPr>
        <w:t xml:space="preserve">best </w:t>
      </w:r>
      <w:r>
        <w:rPr>
          <w:color w:val="16C0D0"/>
        </w:rPr>
        <w:t>I've</w:t>
      </w:r>
      <w:r>
        <w:rPr>
          <w:color w:val="168E5C"/>
        </w:rPr>
        <w:t xml:space="preserve"> ever seen</w:t>
      </w:r>
      <w:r>
        <w:t xml:space="preserve"> — all the way from the launch pad, too. Basically interplanetary trajectory. Absolutely great.</w:t>
      </w:r>
    </w:p>
    <w:p>
      <w:r>
        <w:t xml:space="preserve">Is </w:t>
      </w:r>
      <w:r>
        <w:rPr>
          <w:color w:val="168E5C"/>
        </w:rPr>
        <w:t>the video</w:t>
      </w:r>
      <w:r>
        <w:t xml:space="preserve"> available to the public?</w:t>
      </w:r>
    </w:p>
    <w:p>
      <w:r>
        <w:t xml:space="preserve">Yes [see below]. OK, </w:t>
      </w:r>
      <w:r>
        <w:rPr>
          <w:color w:val="310106"/>
        </w:rPr>
        <w:t>I</w:t>
      </w:r>
      <w:r>
        <w:t xml:space="preserve"> digress. </w:t>
      </w:r>
      <w:r>
        <w:rPr>
          <w:color w:val="C62100"/>
        </w:rPr>
        <w:t xml:space="preserve">The first challenge that </w:t>
      </w:r>
      <w:r>
        <w:rPr>
          <w:color w:val="014347"/>
        </w:rPr>
        <w:t>we</w:t>
      </w:r>
      <w:r>
        <w:rPr>
          <w:color w:val="C62100"/>
        </w:rPr>
        <w:t xml:space="preserve"> have before can do any kind of analysis of </w:t>
      </w:r>
      <w:r>
        <w:rPr>
          <w:color w:val="233809"/>
        </w:rPr>
        <w:t xml:space="preserve">these </w:t>
      </w:r>
      <w:r>
        <w:rPr>
          <w:color w:val="42083B"/>
        </w:rPr>
        <w:t>interstellar dust</w:t>
      </w:r>
      <w:r>
        <w:rPr>
          <w:color w:val="233809"/>
        </w:rPr>
        <w:t xml:space="preserve"> particles</w:t>
      </w:r>
      <w:r>
        <w:t xml:space="preserve"> is simply </w:t>
      </w:r>
      <w:r>
        <w:rPr>
          <w:color w:val="C62100"/>
        </w:rPr>
        <w:t xml:space="preserve">to find </w:t>
      </w:r>
      <w:r>
        <w:rPr>
          <w:color w:val="233809"/>
        </w:rPr>
        <w:t>them</w:t>
      </w:r>
      <w:r>
        <w:t xml:space="preserve">. </w:t>
      </w:r>
      <w:r>
        <w:rPr>
          <w:color w:val="C62100"/>
        </w:rPr>
        <w:t>This</w:t>
      </w:r>
      <w:r>
        <w:t xml:space="preserve"> is </w:t>
      </w:r>
      <w:r>
        <w:rPr>
          <w:color w:val="C62100"/>
        </w:rPr>
        <w:t>a big challenge</w:t>
      </w:r>
      <w:r>
        <w:t xml:space="preserve"> because </w:t>
      </w:r>
      <w:r>
        <w:rPr>
          <w:color w:val="0232FD"/>
        </w:rPr>
        <w:t>they</w:t>
      </w:r>
      <w:r>
        <w:t xml:space="preserve"> are very small (</w:t>
      </w:r>
      <w:r>
        <w:rPr>
          <w:color w:val="82785D"/>
        </w:rPr>
        <w:t xml:space="preserve">order of </w:t>
      </w:r>
      <w:r>
        <w:rPr>
          <w:color w:val="023087"/>
        </w:rPr>
        <w:t>micron</w:t>
      </w:r>
      <w:r>
        <w:rPr>
          <w:color w:val="82785D"/>
        </w:rPr>
        <w:t xml:space="preserve"> in </w:t>
      </w:r>
      <w:r>
        <w:rPr>
          <w:color w:val="B7DAD2"/>
        </w:rPr>
        <w:t>size</w:t>
      </w:r>
      <w:r>
        <w:t>) and are somewhere (</w:t>
      </w:r>
      <w:r>
        <w:rPr>
          <w:color w:val="BA6801"/>
        </w:rPr>
        <w:t>we</w:t>
      </w:r>
      <w:r>
        <w:t xml:space="preserve"> don't know where) on </w:t>
      </w:r>
      <w:r>
        <w:rPr>
          <w:color w:val="196956"/>
        </w:rPr>
        <w:t>a HUGE collector</w:t>
      </w:r>
      <w:r>
        <w:t xml:space="preserve"> — at least on the scale of the </w:t>
      </w:r>
      <w:r>
        <w:rPr>
          <w:color w:val="0232FD"/>
        </w:rPr>
        <w:t>particle</w:t>
      </w:r>
      <w:r>
        <w:t xml:space="preserve"> size — about a tenth of a square meter. So ...</w:t>
      </w:r>
    </w:p>
    <w:p>
      <w:r>
        <w:rPr>
          <w:color w:val="BA6801"/>
        </w:rPr>
        <w:t>We</w:t>
      </w:r>
      <w:r>
        <w:t xml:space="preserve">'re right now using </w:t>
      </w:r>
      <w:r>
        <w:rPr>
          <w:color w:val="8C41BB"/>
        </w:rPr>
        <w:t xml:space="preserve">an automated microscope that </w:t>
      </w:r>
      <w:r>
        <w:rPr>
          <w:color w:val="ECEDFE"/>
        </w:rPr>
        <w:t>we</w:t>
      </w:r>
      <w:r>
        <w:rPr>
          <w:color w:val="8C41BB"/>
        </w:rPr>
        <w:t xml:space="preserve"> developed several years ago for nuclear astrophysics work to scan </w:t>
      </w:r>
      <w:r>
        <w:rPr>
          <w:color w:val="2B2D32"/>
        </w:rPr>
        <w:t>the collector</w:t>
      </w:r>
      <w:r>
        <w:rPr>
          <w:color w:val="8C41BB"/>
        </w:rPr>
        <w:t xml:space="preserve"> in </w:t>
      </w:r>
      <w:r>
        <w:rPr>
          <w:color w:val="94C661"/>
        </w:rPr>
        <w:t xml:space="preserve">the Cosmic Dust Lab in Building 31 at Johnson </w:t>
      </w:r>
      <w:r>
        <w:rPr>
          <w:color w:val="F8907D"/>
        </w:rPr>
        <w:t>Space</w:t>
      </w:r>
      <w:r>
        <w:rPr>
          <w:color w:val="94C661"/>
        </w:rPr>
        <w:t xml:space="preserve"> Center</w:t>
      </w:r>
      <w:r>
        <w:t xml:space="preserve">. </w:t>
      </w:r>
      <w:r>
        <w:rPr>
          <w:color w:val="895E6B"/>
        </w:rPr>
        <w:t>This</w:t>
      </w:r>
      <w:r>
        <w:t xml:space="preserve"> is </w:t>
      </w:r>
      <w:r>
        <w:rPr>
          <w:color w:val="895E6B"/>
        </w:rPr>
        <w:t xml:space="preserve">the ARES group that handles </w:t>
      </w:r>
      <w:r>
        <w:rPr>
          <w:color w:val="788E95"/>
        </w:rPr>
        <w:t>returned samples</w:t>
      </w:r>
      <w:r>
        <w:rPr>
          <w:color w:val="895E6B"/>
        </w:rPr>
        <w:t xml:space="preserve"> (</w:t>
      </w:r>
      <w:r>
        <w:rPr>
          <w:color w:val="FB6AB8"/>
        </w:rPr>
        <w:t>Moon</w:t>
      </w:r>
      <w:r>
        <w:rPr>
          <w:color w:val="788E95"/>
        </w:rPr>
        <w:t xml:space="preserve"> Rocks, </w:t>
      </w:r>
      <w:r>
        <w:rPr>
          <w:color w:val="576094"/>
        </w:rPr>
        <w:t>Genesis</w:t>
      </w:r>
      <w:r>
        <w:rPr>
          <w:color w:val="788E95"/>
        </w:rPr>
        <w:t xml:space="preserve"> chips, Meteorites, and Interplanetary Dust Particles collected by U2 in the stratosphere</w:t>
      </w:r>
      <w:r>
        <w:rPr>
          <w:color w:val="895E6B"/>
        </w:rPr>
        <w:t>)</w:t>
      </w:r>
      <w:r>
        <w:t xml:space="preserve">. </w:t>
      </w:r>
      <w:r>
        <w:rPr>
          <w:color w:val="8C41BB"/>
        </w:rPr>
        <w:t>The microscope</w:t>
      </w:r>
      <w:r>
        <w:t xml:space="preserve"> collects stacks of </w:t>
      </w:r>
      <w:r>
        <w:rPr>
          <w:color w:val="DB1474"/>
        </w:rPr>
        <w:t xml:space="preserve">digital images of </w:t>
      </w:r>
      <w:r>
        <w:rPr>
          <w:color w:val="8489AE"/>
        </w:rPr>
        <w:t xml:space="preserve">the </w:t>
      </w:r>
      <w:r>
        <w:rPr>
          <w:color w:val="860E04"/>
        </w:rPr>
        <w:t>aerogel</w:t>
      </w:r>
      <w:r>
        <w:rPr>
          <w:color w:val="8489AE"/>
        </w:rPr>
        <w:t xml:space="preserve"> collectors</w:t>
      </w:r>
      <w:r>
        <w:rPr>
          <w:color w:val="DB1474"/>
        </w:rPr>
        <w:t xml:space="preserve"> in the array</w:t>
      </w:r>
      <w:r>
        <w:t xml:space="preserve">. </w:t>
      </w:r>
      <w:r>
        <w:rPr>
          <w:color w:val="DB1474"/>
        </w:rPr>
        <w:t>These images</w:t>
      </w:r>
      <w:r>
        <w:t xml:space="preserve"> are sent to </w:t>
      </w:r>
      <w:r>
        <w:rPr>
          <w:color w:val="BA6801"/>
        </w:rPr>
        <w:t>us</w:t>
      </w:r>
      <w:r>
        <w:t xml:space="preserve"> — </w:t>
      </w:r>
      <w:r>
        <w:rPr>
          <w:color w:val="BA6801"/>
        </w:rPr>
        <w:t>we</w:t>
      </w:r>
      <w:r>
        <w:t xml:space="preserve"> compress </w:t>
      </w:r>
      <w:r>
        <w:rPr>
          <w:color w:val="DB1474"/>
        </w:rPr>
        <w:t>them</w:t>
      </w:r>
      <w:r>
        <w:t xml:space="preserve"> and convert </w:t>
      </w:r>
      <w:r>
        <w:rPr>
          <w:color w:val="DB1474"/>
        </w:rPr>
        <w:t>them</w:t>
      </w:r>
      <w:r>
        <w:t xml:space="preserve"> into a format appropriate for </w:t>
      </w:r>
      <w:r>
        <w:rPr>
          <w:color w:val="04640D"/>
        </w:rPr>
        <w:t>Stardust @ home</w:t>
      </w:r>
      <w:r>
        <w:t>.</w:t>
      </w:r>
    </w:p>
    <w:p>
      <w:r>
        <w:rPr>
          <w:color w:val="04640D"/>
        </w:rPr>
        <w:t>Stardust @ home</w:t>
      </w:r>
      <w:r>
        <w:t xml:space="preserve"> is </w:t>
      </w:r>
      <w:r>
        <w:rPr>
          <w:color w:val="04640D"/>
        </w:rPr>
        <w:t xml:space="preserve">a highly distributed project using </w:t>
      </w:r>
      <w:r>
        <w:rPr>
          <w:color w:val="FBC206"/>
        </w:rPr>
        <w:t>a "Virtual Microscope" that is written in html and javascript and runs on most browsers</w:t>
      </w:r>
      <w:r>
        <w:t xml:space="preserve"> — no downloads are required. Using </w:t>
      </w:r>
      <w:r>
        <w:rPr>
          <w:color w:val="6EAB9B"/>
        </w:rPr>
        <w:t>the Virtual Microscope</w:t>
      </w:r>
      <w:r>
        <w:t xml:space="preserve"> </w:t>
      </w:r>
      <w:r>
        <w:rPr>
          <w:color w:val="F2CDFE"/>
        </w:rPr>
        <w:t>volunteers</w:t>
      </w:r>
      <w:r>
        <w:t xml:space="preserve"> can search over </w:t>
      </w:r>
      <w:r>
        <w:rPr>
          <w:color w:val="196956"/>
        </w:rPr>
        <w:t>the collector</w:t>
      </w:r>
      <w:r>
        <w:t xml:space="preserve"> for </w:t>
      </w:r>
      <w:r>
        <w:rPr>
          <w:color w:val="645341"/>
        </w:rPr>
        <w:t xml:space="preserve">the tracks of </w:t>
      </w:r>
      <w:r>
        <w:rPr>
          <w:color w:val="760035"/>
        </w:rPr>
        <w:t xml:space="preserve">the </w:t>
      </w:r>
      <w:r>
        <w:rPr>
          <w:color w:val="647A41"/>
        </w:rPr>
        <w:t>interstellar dust</w:t>
      </w:r>
      <w:r>
        <w:rPr>
          <w:color w:val="760035"/>
        </w:rPr>
        <w:t xml:space="preserve"> particles</w:t>
      </w:r>
      <w:r>
        <w:t>.</w:t>
      </w:r>
    </w:p>
    <w:p>
      <w:r>
        <w:rPr>
          <w:color w:val="496E76"/>
        </w:rPr>
        <w:t>Aerogel</w:t>
      </w:r>
      <w:r>
        <w:t xml:space="preserve"> slice removed with an ultrasonic blade, showing </w:t>
      </w:r>
      <w:r>
        <w:rPr>
          <w:color w:val="760035"/>
        </w:rPr>
        <w:t>particle</w:t>
      </w:r>
      <w:r>
        <w:rPr>
          <w:color w:val="645341"/>
        </w:rPr>
        <w:t xml:space="preserve"> tracks</w:t>
      </w:r>
      <w:r>
        <w:t xml:space="preserve">. Image: </w:t>
      </w:r>
      <w:r>
        <w:rPr>
          <w:color w:val="5D9608"/>
        </w:rPr>
        <w:t>NASA</w:t>
      </w:r>
    </w:p>
    <w:p>
      <w:r>
        <w:t xml:space="preserve">How many </w:t>
      </w:r>
      <w:r>
        <w:rPr>
          <w:color w:val="0232FD"/>
        </w:rPr>
        <w:t>samples</w:t>
      </w:r>
      <w:r>
        <w:t xml:space="preserve"> do </w:t>
      </w:r>
      <w:r>
        <w:rPr>
          <w:color w:val="BA6801"/>
        </w:rPr>
        <w:t>you</w:t>
      </w:r>
      <w:r>
        <w:t xml:space="preserve"> anticipate being found during the course of </w:t>
      </w:r>
      <w:r>
        <w:rPr>
          <w:color w:val="04640D"/>
        </w:rPr>
        <w:t>the project</w:t>
      </w:r>
      <w:r>
        <w:t>?</w:t>
      </w:r>
    </w:p>
    <w:p>
      <w:r>
        <w:rPr>
          <w:color w:val="E3F894"/>
        </w:rPr>
        <w:t>Great question</w:t>
      </w:r>
      <w:r>
        <w:t xml:space="preserve">. The short answer is that </w:t>
      </w:r>
      <w:r>
        <w:rPr>
          <w:color w:val="BA6801"/>
        </w:rPr>
        <w:t>we</w:t>
      </w:r>
      <w:r>
        <w:t xml:space="preserve"> don't know. </w:t>
      </w:r>
      <w:r>
        <w:rPr>
          <w:color w:val="F9D7CD"/>
        </w:rPr>
        <w:t>The long answer</w:t>
      </w:r>
      <w:r>
        <w:t xml:space="preserve"> is a bit more complicated. Here's what </w:t>
      </w:r>
      <w:r>
        <w:rPr>
          <w:color w:val="BA6801"/>
        </w:rPr>
        <w:t>we</w:t>
      </w:r>
      <w:r>
        <w:t xml:space="preserve"> know. The Galileo and Ulysses spacecraft carried dust detectors onboard that </w:t>
      </w:r>
      <w:r>
        <w:rPr>
          <w:color w:val="876128"/>
        </w:rPr>
        <w:t>Eberhard Gruen</w:t>
      </w:r>
      <w:r>
        <w:t xml:space="preserve"> and </w:t>
      </w:r>
      <w:r>
        <w:rPr>
          <w:color w:val="876128"/>
        </w:rPr>
        <w:t>his</w:t>
      </w:r>
      <w:r>
        <w:t xml:space="preserve"> colleagues used to first detect and them measure </w:t>
      </w:r>
      <w:r>
        <w:rPr>
          <w:color w:val="A1A711"/>
        </w:rPr>
        <w:t xml:space="preserve">the flux of </w:t>
      </w:r>
      <w:r>
        <w:rPr>
          <w:color w:val="01FB92"/>
        </w:rPr>
        <w:t>interstellar dust</w:t>
      </w:r>
      <w:r>
        <w:rPr>
          <w:color w:val="FD0F31"/>
        </w:rPr>
        <w:t xml:space="preserve"> particles</w:t>
      </w:r>
      <w:r>
        <w:t xml:space="preserve"> streaming into </w:t>
      </w:r>
      <w:r>
        <w:rPr>
          <w:color w:val="BE8485"/>
        </w:rPr>
        <w:t>the solar system</w:t>
      </w:r>
      <w:r>
        <w:t>. (</w:t>
      </w:r>
      <w:r>
        <w:rPr>
          <w:color w:val="A1A711"/>
        </w:rPr>
        <w:t>This</w:t>
      </w:r>
      <w:r>
        <w:t xml:space="preserve"> is </w:t>
      </w:r>
      <w:r>
        <w:rPr>
          <w:color w:val="A1A711"/>
        </w:rPr>
        <w:t xml:space="preserve">a kind of "wind" of </w:t>
      </w:r>
      <w:r>
        <w:rPr>
          <w:color w:val="C660FB"/>
        </w:rPr>
        <w:t>interstellar dust</w:t>
      </w:r>
      <w:r>
        <w:t xml:space="preserve">, caused by the fact that </w:t>
      </w:r>
      <w:r>
        <w:rPr>
          <w:color w:val="BE8485"/>
        </w:rPr>
        <w:t>our solar system</w:t>
      </w:r>
      <w:r>
        <w:t xml:space="preserve"> is moving with respect to </w:t>
      </w:r>
      <w:r>
        <w:rPr>
          <w:color w:val="120104"/>
        </w:rPr>
        <w:t>the local interstellar medium</w:t>
      </w:r>
      <w:r>
        <w:t xml:space="preserve">.) </w:t>
      </w:r>
      <w:r>
        <w:rPr>
          <w:color w:val="D48958"/>
        </w:rPr>
        <w:t>Markus Landgraf</w:t>
      </w:r>
      <w:r>
        <w:t xml:space="preserve"> has estimated the number of </w:t>
      </w:r>
      <w:r>
        <w:rPr>
          <w:color w:val="05AEE8"/>
        </w:rPr>
        <w:t>interstellar dust</w:t>
      </w:r>
      <w:r>
        <w:rPr>
          <w:color w:val="0232FD"/>
        </w:rPr>
        <w:t xml:space="preserve"> particles</w:t>
      </w:r>
      <w:r>
        <w:t xml:space="preserve"> that should have been captured by </w:t>
      </w:r>
      <w:r>
        <w:rPr>
          <w:color w:val="E115C0"/>
        </w:rPr>
        <w:t>Stardust</w:t>
      </w:r>
      <w:r>
        <w:t xml:space="preserve"> during two periods of the "cruise" phase of the interplanetary orbit in which </w:t>
      </w:r>
      <w:r>
        <w:rPr>
          <w:color w:val="E115C0"/>
        </w:rPr>
        <w:t>the spacecraft</w:t>
      </w:r>
      <w:r>
        <w:t xml:space="preserve"> was moving with </w:t>
      </w:r>
      <w:r>
        <w:rPr>
          <w:color w:val="A1A711"/>
        </w:rPr>
        <w:t>this wind</w:t>
      </w:r>
      <w:r>
        <w:t xml:space="preserve">. </w:t>
      </w:r>
      <w:r>
        <w:rPr>
          <w:color w:val="C3C1BE"/>
        </w:rPr>
        <w:t>He</w:t>
      </w:r>
      <w:r>
        <w:rPr>
          <w:color w:val="F9D7CD"/>
        </w:rPr>
        <w:t xml:space="preserve"> estimated that there should be </w:t>
      </w:r>
      <w:r>
        <w:rPr>
          <w:color w:val="9F98F8"/>
        </w:rPr>
        <w:t>around 45 particles</w:t>
      </w:r>
      <w:r>
        <w:rPr>
          <w:color w:val="F9D7CD"/>
        </w:rPr>
        <w:t xml:space="preserve">, but </w:t>
      </w:r>
      <w:r>
        <w:rPr>
          <w:color w:val="1167D9"/>
        </w:rPr>
        <w:t>this number</w:t>
      </w:r>
      <w:r>
        <w:rPr>
          <w:color w:val="F9D7CD"/>
        </w:rPr>
        <w:t xml:space="preserve"> is very uncertain — </w:t>
      </w:r>
      <w:r>
        <w:rPr>
          <w:color w:val="D19012"/>
        </w:rPr>
        <w:t>I</w:t>
      </w:r>
      <w:r>
        <w:rPr>
          <w:color w:val="F9D7CD"/>
        </w:rPr>
        <w:t xml:space="preserve"> wouldn't be surprised if </w:t>
      </w:r>
      <w:r>
        <w:rPr>
          <w:color w:val="1167D9"/>
        </w:rPr>
        <w:t>it</w:t>
      </w:r>
      <w:r>
        <w:rPr>
          <w:color w:val="F9D7CD"/>
        </w:rPr>
        <w:t xml:space="preserve"> is quite different from </w:t>
      </w:r>
      <w:r>
        <w:rPr>
          <w:color w:val="9F98F8"/>
        </w:rPr>
        <w:t>that</w:t>
      </w:r>
      <w:r>
        <w:rPr>
          <w:color w:val="F9D7CD"/>
        </w:rPr>
        <w:t>.</w:t>
      </w:r>
      <w:r>
        <w:t xml:space="preserve"> </w:t>
      </w:r>
      <w:r>
        <w:rPr>
          <w:color w:val="F9D7CD"/>
        </w:rPr>
        <w:t>That</w:t>
      </w:r>
      <w:r>
        <w:t xml:space="preserve"> was </w:t>
      </w:r>
      <w:r>
        <w:rPr>
          <w:color w:val="F9D7CD"/>
        </w:rPr>
        <w:t>the long answer</w:t>
      </w:r>
      <w:r>
        <w:t xml:space="preserve">! </w:t>
      </w:r>
      <w:r>
        <w:rPr>
          <w:color w:val="B7D802"/>
        </w:rPr>
        <w:t xml:space="preserve">One thing that </w:t>
      </w:r>
      <w:r>
        <w:rPr>
          <w:color w:val="826392"/>
        </w:rPr>
        <w:t>I</w:t>
      </w:r>
      <w:r>
        <w:rPr>
          <w:color w:val="B7D802"/>
        </w:rPr>
        <w:t xml:space="preserve"> should say</w:t>
      </w:r>
      <w:r>
        <w:t xml:space="preserve"> ... is that </w:t>
      </w:r>
      <w:r>
        <w:rPr>
          <w:color w:val="B7D802"/>
        </w:rPr>
        <w:t xml:space="preserve">like </w:t>
      </w:r>
      <w:r>
        <w:rPr>
          <w:color w:val="5E7A6A"/>
        </w:rPr>
        <w:t>all research</w:t>
      </w:r>
      <w:r>
        <w:rPr>
          <w:color w:val="B7D802"/>
        </w:rPr>
        <w:t xml:space="preserve">, the outcome of what </w:t>
      </w:r>
      <w:r>
        <w:rPr>
          <w:color w:val="B29869"/>
        </w:rPr>
        <w:t>we</w:t>
      </w:r>
      <w:r>
        <w:rPr>
          <w:color w:val="B7D802"/>
        </w:rPr>
        <w:t xml:space="preserve"> are doing is highly uncertain</w:t>
      </w:r>
      <w:r>
        <w:t xml:space="preserve">. There is a wonderful quote attributed to Einstein — "If </w:t>
      </w:r>
      <w:r>
        <w:rPr>
          <w:color w:val="1D0051"/>
        </w:rPr>
        <w:t>we</w:t>
      </w:r>
      <w:r>
        <w:t xml:space="preserve"> knew what </w:t>
      </w:r>
      <w:r>
        <w:rPr>
          <w:color w:val="1D0051"/>
        </w:rPr>
        <w:t>we</w:t>
      </w:r>
      <w:r>
        <w:t xml:space="preserve"> were doing, </w:t>
      </w:r>
      <w:r>
        <w:rPr>
          <w:color w:val="8BE7FC"/>
        </w:rPr>
        <w:t>it</w:t>
      </w:r>
      <w:r>
        <w:t xml:space="preserve"> wouldn't be called "</w:t>
      </w:r>
      <w:r>
        <w:rPr>
          <w:color w:val="8BE7FC"/>
        </w:rPr>
        <w:t>research</w:t>
      </w:r>
      <w:r>
        <w:t xml:space="preserve">", would </w:t>
      </w:r>
      <w:r>
        <w:rPr>
          <w:color w:val="8BE7FC"/>
        </w:rPr>
        <w:t>it</w:t>
      </w:r>
      <w:r>
        <w:t>?"</w:t>
      </w:r>
    </w:p>
    <w:p>
      <w:r>
        <w:t xml:space="preserve">How big would </w:t>
      </w:r>
      <w:r>
        <w:rPr>
          <w:color w:val="0232FD"/>
        </w:rPr>
        <w:t>the samples</w:t>
      </w:r>
      <w:r>
        <w:t xml:space="preserve"> be?</w:t>
      </w:r>
    </w:p>
    <w:p>
      <w:r>
        <w:rPr>
          <w:color w:val="BA6801"/>
        </w:rPr>
        <w:t>We</w:t>
      </w:r>
      <w:r>
        <w:t xml:space="preserve"> expect that </w:t>
      </w:r>
      <w:r>
        <w:rPr>
          <w:color w:val="0232FD"/>
        </w:rPr>
        <w:t>the particles</w:t>
      </w:r>
      <w:r>
        <w:t xml:space="preserve"> will be of </w:t>
      </w:r>
      <w:r>
        <w:rPr>
          <w:color w:val="82785D"/>
        </w:rPr>
        <w:t xml:space="preserve">order </w:t>
      </w:r>
      <w:r>
        <w:rPr>
          <w:color w:val="023087"/>
        </w:rPr>
        <w:t>a micron</w:t>
      </w:r>
      <w:r>
        <w:rPr>
          <w:color w:val="82785D"/>
        </w:rPr>
        <w:t xml:space="preserve"> in </w:t>
      </w:r>
      <w:r>
        <w:rPr>
          <w:color w:val="B7DAD2"/>
        </w:rPr>
        <w:t>size</w:t>
      </w:r>
      <w:r>
        <w:t>. (</w:t>
      </w:r>
      <w:r>
        <w:rPr>
          <w:color w:val="76E0C1"/>
        </w:rPr>
        <w:t>A millionth of a meter</w:t>
      </w:r>
      <w:r>
        <w:t xml:space="preserve">.) When </w:t>
      </w:r>
      <w:r>
        <w:rPr>
          <w:color w:val="F2CDFE"/>
        </w:rPr>
        <w:t>people</w:t>
      </w:r>
      <w:r>
        <w:t xml:space="preserve"> are searching using </w:t>
      </w:r>
      <w:r>
        <w:rPr>
          <w:color w:val="6EAB9B"/>
        </w:rPr>
        <w:t>the virtual microscope</w:t>
      </w:r>
      <w:r>
        <w:t xml:space="preserve">, </w:t>
      </w:r>
      <w:r>
        <w:rPr>
          <w:color w:val="F2CDFE"/>
        </w:rPr>
        <w:t>they</w:t>
      </w:r>
      <w:r>
        <w:t xml:space="preserve"> will be looking not for </w:t>
      </w:r>
      <w:r>
        <w:rPr>
          <w:color w:val="0232FD"/>
        </w:rPr>
        <w:t>the particles</w:t>
      </w:r>
      <w:r>
        <w:t xml:space="preserve">, but for </w:t>
      </w:r>
      <w:r>
        <w:rPr>
          <w:color w:val="645341"/>
        </w:rPr>
        <w:t xml:space="preserve">the tracks that </w:t>
      </w:r>
      <w:r>
        <w:rPr>
          <w:color w:val="760035"/>
        </w:rPr>
        <w:t>the particles</w:t>
      </w:r>
      <w:r>
        <w:rPr>
          <w:color w:val="645341"/>
        </w:rPr>
        <w:t xml:space="preserve"> make, which are much larger</w:t>
      </w:r>
      <w:r>
        <w:t xml:space="preserve"> — several microns in diameter. Just yesterday </w:t>
      </w:r>
      <w:r>
        <w:rPr>
          <w:color w:val="BA6801"/>
        </w:rPr>
        <w:t>we</w:t>
      </w:r>
      <w:r>
        <w:t xml:space="preserve"> switched over to </w:t>
      </w:r>
      <w:r>
        <w:rPr>
          <w:color w:val="BACFA7"/>
        </w:rPr>
        <w:t xml:space="preserve">a new site which has </w:t>
      </w:r>
      <w:r>
        <w:rPr>
          <w:color w:val="11BA09"/>
        </w:rPr>
        <w:t xml:space="preserve">a demo of </w:t>
      </w:r>
      <w:r>
        <w:rPr>
          <w:color w:val="462C36"/>
        </w:rPr>
        <w:t>the VM</w:t>
      </w:r>
      <w:r>
        <w:rPr>
          <w:color w:val="11BA09"/>
        </w:rPr>
        <w:t xml:space="preserve"> (</w:t>
      </w:r>
      <w:r>
        <w:rPr>
          <w:color w:val="462C36"/>
        </w:rPr>
        <w:t>virtual microscope</w:t>
      </w:r>
      <w:r>
        <w:rPr>
          <w:color w:val="11BA09"/>
        </w:rPr>
        <w:t>)</w:t>
      </w:r>
      <w:r>
        <w:t xml:space="preserve"> </w:t>
      </w:r>
      <w:r>
        <w:rPr>
          <w:color w:val="310106"/>
        </w:rPr>
        <w:t>I</w:t>
      </w:r>
      <w:r>
        <w:t xml:space="preserve"> invite you to check </w:t>
      </w:r>
      <w:r>
        <w:rPr>
          <w:color w:val="BACFA7"/>
        </w:rPr>
        <w:t>it</w:t>
      </w:r>
      <w:r>
        <w:t xml:space="preserve"> out. The tracks in </w:t>
      </w:r>
      <w:r>
        <w:rPr>
          <w:color w:val="65407D"/>
        </w:rPr>
        <w:t>the demo</w:t>
      </w:r>
      <w:r>
        <w:t xml:space="preserve"> are from submicron carbonyl iron particles that were shot into aerogel using a particle accelerator modified to accelerate dust particles to very high speeds, to simulate </w:t>
      </w:r>
      <w:r>
        <w:rPr>
          <w:color w:val="645341"/>
        </w:rPr>
        <w:t xml:space="preserve">the </w:t>
      </w:r>
      <w:r>
        <w:rPr>
          <w:color w:val="491803"/>
        </w:rPr>
        <w:t>interstellar dust</w:t>
      </w:r>
      <w:r>
        <w:rPr>
          <w:color w:val="645341"/>
        </w:rPr>
        <w:t xml:space="preserve"> impacts that </w:t>
      </w:r>
      <w:r>
        <w:rPr>
          <w:color w:val="F5D2A8"/>
        </w:rPr>
        <w:t>we</w:t>
      </w:r>
      <w:r>
        <w:rPr>
          <w:color w:val="645341"/>
        </w:rPr>
        <w:t>'re looking for</w:t>
      </w:r>
      <w:r>
        <w:t>.</w:t>
      </w:r>
    </w:p>
    <w:p>
      <w:r>
        <w:t xml:space="preserve">And </w:t>
      </w:r>
      <w:r>
        <w:rPr>
          <w:color w:val="65407D"/>
        </w:rPr>
        <w:t>that's</w:t>
      </w:r>
      <w:r>
        <w:t xml:space="preserve"> on </w:t>
      </w:r>
      <w:r>
        <w:rPr>
          <w:color w:val="BACFA7"/>
        </w:rPr>
        <w:t xml:space="preserve">the main </w:t>
      </w:r>
      <w:r>
        <w:rPr>
          <w:color w:val="03422C"/>
        </w:rPr>
        <w:t>Stardust @ home</w:t>
      </w:r>
      <w:r>
        <w:rPr>
          <w:color w:val="BACFA7"/>
        </w:rPr>
        <w:t xml:space="preserve"> website</w:t>
      </w:r>
      <w:r>
        <w:t xml:space="preserve"> [see below]?</w:t>
      </w:r>
    </w:p>
    <w:p>
      <w:r>
        <w:t>Yes.</w:t>
      </w:r>
    </w:p>
    <w:p>
      <w:r>
        <w:rPr>
          <w:b/>
        </w:rPr>
        <w:t>Document number 65</w:t>
      </w:r>
    </w:p>
    <w:p>
      <w:r>
        <w:rPr>
          <w:b/>
        </w:rPr>
        <w:t>Document identifier: GUM_news_afghan</w:t>
      </w:r>
    </w:p>
    <w:p>
      <w:r>
        <w:t xml:space="preserve">After </w:t>
      </w:r>
      <w:r>
        <w:rPr>
          <w:color w:val="310106"/>
        </w:rPr>
        <w:t>visa</w:t>
      </w:r>
      <w:r>
        <w:t xml:space="preserve"> snags, </w:t>
      </w:r>
      <w:r>
        <w:rPr>
          <w:color w:val="04640D"/>
        </w:rPr>
        <w:t>all-girl Afghan team</w:t>
      </w:r>
      <w:r>
        <w:t xml:space="preserve"> honored for '</w:t>
      </w:r>
      <w:r>
        <w:rPr>
          <w:color w:val="FEFB0A"/>
        </w:rPr>
        <w:t>courageous achievement</w:t>
      </w:r>
      <w:r>
        <w:t xml:space="preserve">' at </w:t>
      </w:r>
      <w:r>
        <w:rPr>
          <w:color w:val="FB5514"/>
        </w:rPr>
        <w:t xml:space="preserve">international </w:t>
      </w:r>
      <w:r>
        <w:rPr>
          <w:color w:val="E115C0"/>
        </w:rPr>
        <w:t>robotics</w:t>
      </w:r>
      <w:r>
        <w:rPr>
          <w:color w:val="FB5514"/>
        </w:rPr>
        <w:t xml:space="preserve"> competition</w:t>
      </w:r>
    </w:p>
    <w:p>
      <w:r>
        <w:rPr>
          <w:color w:val="00587F"/>
        </w:rPr>
        <w:t>Friday</w:t>
      </w:r>
      <w:r>
        <w:t xml:space="preserve">, </w:t>
      </w:r>
      <w:r>
        <w:rPr>
          <w:color w:val="00587F"/>
        </w:rPr>
        <w:t xml:space="preserve">July 21, </w:t>
      </w:r>
      <w:r>
        <w:rPr>
          <w:color w:val="0BC582"/>
        </w:rPr>
        <w:t>2017</w:t>
      </w:r>
    </w:p>
    <w:p>
      <w:r>
        <w:rPr>
          <w:color w:val="04640D"/>
        </w:rPr>
        <w:t>A group of Afghan teenagers</w:t>
      </w:r>
      <w:r>
        <w:t xml:space="preserve"> was awarded a silver medal for "</w:t>
      </w:r>
      <w:r>
        <w:rPr>
          <w:color w:val="FEFB0A"/>
        </w:rPr>
        <w:t>courageous achievement</w:t>
      </w:r>
      <w:r>
        <w:t xml:space="preserve">" on </w:t>
      </w:r>
      <w:r>
        <w:rPr>
          <w:color w:val="FEB8C8"/>
        </w:rPr>
        <w:t>Tuesday</w:t>
      </w:r>
      <w:r>
        <w:t xml:space="preserve"> in </w:t>
      </w:r>
      <w:r>
        <w:rPr>
          <w:color w:val="FB5514"/>
        </w:rPr>
        <w:t xml:space="preserve">the </w:t>
      </w:r>
      <w:r>
        <w:rPr>
          <w:color w:val="9E8317"/>
        </w:rPr>
        <w:t>FIRST</w:t>
      </w:r>
      <w:r>
        <w:rPr>
          <w:color w:val="FB5514"/>
        </w:rPr>
        <w:t xml:space="preserve"> Global Challenge Robot Olympics</w:t>
      </w:r>
      <w:r>
        <w:t xml:space="preserve"> in the Daughters of the American Revolution Constitution Hall in </w:t>
      </w:r>
      <w:r>
        <w:rPr>
          <w:color w:val="01190F"/>
        </w:rPr>
        <w:t>Washington D.C.</w:t>
      </w:r>
      <w:r>
        <w:t xml:space="preserve"> </w:t>
      </w:r>
      <w:r>
        <w:rPr>
          <w:color w:val="04640D"/>
        </w:rPr>
        <w:t xml:space="preserve">The six - member Afghan team, which consists entirely of </w:t>
      </w:r>
      <w:r>
        <w:rPr>
          <w:color w:val="847D81"/>
        </w:rPr>
        <w:t>girls</w:t>
      </w:r>
      <w:r>
        <w:t xml:space="preserve">, had been denied </w:t>
      </w:r>
      <w:r>
        <w:rPr>
          <w:color w:val="310106"/>
        </w:rPr>
        <w:t xml:space="preserve">visas to enter </w:t>
      </w:r>
      <w:r>
        <w:rPr>
          <w:color w:val="58018B"/>
        </w:rPr>
        <w:t>the United States</w:t>
      </w:r>
      <w:r>
        <w:t xml:space="preserve"> until last week, drawing notice from critics of </w:t>
      </w:r>
      <w:r>
        <w:rPr>
          <w:color w:val="B70639"/>
        </w:rPr>
        <w:t>U.S.</w:t>
      </w:r>
      <w:r>
        <w:rPr>
          <w:color w:val="703B01"/>
        </w:rPr>
        <w:t xml:space="preserve"> President Donald Trump's</w:t>
      </w:r>
      <w:r>
        <w:t xml:space="preserve"> policies regarding Muslims traveling to </w:t>
      </w:r>
      <w:r>
        <w:rPr>
          <w:color w:val="F7F1DF"/>
        </w:rPr>
        <w:t>the U.S.</w:t>
      </w:r>
      <w:r>
        <w:t xml:space="preserve"> </w:t>
      </w:r>
      <w:r>
        <w:rPr>
          <w:color w:val="703B01"/>
        </w:rPr>
        <w:t>The President</w:t>
      </w:r>
      <w:r>
        <w:t xml:space="preserve"> later personally took action to allow </w:t>
      </w:r>
      <w:r>
        <w:rPr>
          <w:color w:val="04640D"/>
        </w:rPr>
        <w:t>the team</w:t>
      </w:r>
      <w:r>
        <w:t xml:space="preserve"> into </w:t>
      </w:r>
      <w:r>
        <w:rPr>
          <w:color w:val="F7F1DF"/>
        </w:rPr>
        <w:t>the country</w:t>
      </w:r>
      <w:r>
        <w:t>.</w:t>
      </w:r>
    </w:p>
    <w:p>
      <w:r>
        <w:t xml:space="preserve">According to Afghan Ambassador to </w:t>
      </w:r>
      <w:r>
        <w:rPr>
          <w:color w:val="F7F1DF"/>
        </w:rPr>
        <w:t>the United States</w:t>
      </w:r>
      <w:r>
        <w:t xml:space="preserve"> Hamdullah Mohib, </w:t>
      </w:r>
      <w:r>
        <w:rPr>
          <w:color w:val="118B8A"/>
        </w:rPr>
        <w:t xml:space="preserve">the participation of </w:t>
      </w:r>
      <w:r>
        <w:rPr>
          <w:color w:val="4AFEFA"/>
        </w:rPr>
        <w:t>this team</w:t>
      </w:r>
      <w:r>
        <w:rPr>
          <w:color w:val="118B8A"/>
        </w:rPr>
        <w:t xml:space="preserve"> in </w:t>
      </w:r>
      <w:r>
        <w:rPr>
          <w:color w:val="FCB164"/>
        </w:rPr>
        <w:t xml:space="preserve">this </w:t>
      </w:r>
      <w:r>
        <w:rPr>
          <w:color w:val="796EE6"/>
        </w:rPr>
        <w:t>science</w:t>
      </w:r>
      <w:r>
        <w:rPr>
          <w:color w:val="FCB164"/>
        </w:rPr>
        <w:t xml:space="preserve"> competition</w:t>
      </w:r>
      <w:r>
        <w:t xml:space="preserve"> shows progress in </w:t>
      </w:r>
      <w:r>
        <w:rPr>
          <w:color w:val="000D2C"/>
        </w:rPr>
        <w:t>Afghanistan's</w:t>
      </w:r>
      <w:r>
        <w:t xml:space="preserve"> response to nearly two decades of military conflict.</w:t>
      </w:r>
    </w:p>
    <w:p>
      <w:r>
        <w:rPr>
          <w:color w:val="FB5514"/>
        </w:rPr>
        <w:t xml:space="preserve">The first </w:t>
      </w:r>
      <w:r>
        <w:rPr>
          <w:color w:val="9E8317"/>
        </w:rPr>
        <w:t>FIRST</w:t>
      </w:r>
      <w:r>
        <w:rPr>
          <w:color w:val="FB5514"/>
        </w:rPr>
        <w:t xml:space="preserve"> Global </w:t>
      </w:r>
      <w:r>
        <w:rPr>
          <w:color w:val="E115C0"/>
        </w:rPr>
        <w:t>robotics</w:t>
      </w:r>
      <w:r>
        <w:rPr>
          <w:color w:val="FB5514"/>
        </w:rPr>
        <w:t xml:space="preserve"> competition</w:t>
      </w:r>
      <w:r>
        <w:t xml:space="preserve"> was held this week in </w:t>
      </w:r>
      <w:r>
        <w:rPr>
          <w:color w:val="01190F"/>
        </w:rPr>
        <w:t>Washington D.C.</w:t>
      </w:r>
      <w:r>
        <w:t xml:space="preserve"> Image: </w:t>
      </w:r>
      <w:r>
        <w:rPr>
          <w:color w:val="F7F1DF"/>
        </w:rPr>
        <w:t>United States</w:t>
      </w:r>
      <w:r>
        <w:t xml:space="preserve"> Navy.</w:t>
      </w:r>
    </w:p>
    <w:p>
      <w:r>
        <w:rPr>
          <w:color w:val="FB5514"/>
        </w:rPr>
        <w:t xml:space="preserve">The </w:t>
      </w:r>
      <w:r>
        <w:rPr>
          <w:color w:val="9E8317"/>
        </w:rPr>
        <w:t>FIRST</w:t>
      </w:r>
      <w:r>
        <w:rPr>
          <w:color w:val="FB5514"/>
        </w:rPr>
        <w:t xml:space="preserve"> Global competition</w:t>
      </w:r>
      <w:r>
        <w:t xml:space="preserve"> (</w:t>
      </w:r>
      <w:r>
        <w:rPr>
          <w:color w:val="53495F"/>
        </w:rPr>
        <w:t xml:space="preserve">For Inspiration and Recognition of </w:t>
      </w:r>
      <w:r>
        <w:rPr>
          <w:color w:val="F95475"/>
        </w:rPr>
        <w:t>Science</w:t>
      </w:r>
      <w:r>
        <w:rPr>
          <w:color w:val="53495F"/>
        </w:rPr>
        <w:t xml:space="preserve"> and </w:t>
      </w:r>
      <w:r>
        <w:rPr>
          <w:color w:val="61FC03"/>
        </w:rPr>
        <w:t>Technlogy</w:t>
      </w:r>
      <w:r>
        <w:t xml:space="preserve">) was founded by Dean Kamen to encourage interest in </w:t>
      </w:r>
      <w:r>
        <w:rPr>
          <w:color w:val="5D9608"/>
        </w:rPr>
        <w:t>applied science</w:t>
      </w:r>
      <w:r>
        <w:t xml:space="preserve">, </w:t>
      </w:r>
      <w:r>
        <w:rPr>
          <w:color w:val="DE98FD"/>
        </w:rPr>
        <w:t>technology</w:t>
      </w:r>
      <w:r>
        <w:t xml:space="preserve">, engineering, and mathematics in young people. </w:t>
      </w:r>
      <w:r>
        <w:rPr>
          <w:color w:val="98A088"/>
        </w:rPr>
        <w:t>This year's</w:t>
      </w:r>
      <w:r>
        <w:rPr>
          <w:color w:val="4F584E"/>
        </w:rPr>
        <w:t xml:space="preserve"> theme</w:t>
      </w:r>
      <w:r>
        <w:t xml:space="preserve"> was </w:t>
      </w:r>
      <w:r>
        <w:rPr>
          <w:color w:val="248AD0"/>
        </w:rPr>
        <w:t>water</w:t>
      </w:r>
      <w:r>
        <w:rPr>
          <w:color w:val="4F584E"/>
        </w:rPr>
        <w:t xml:space="preserve"> security</w:t>
      </w:r>
      <w:r>
        <w:t xml:space="preserve">. For </w:t>
      </w:r>
      <w:r>
        <w:rPr>
          <w:color w:val="FB5514"/>
        </w:rPr>
        <w:t>the contest</w:t>
      </w:r>
      <w:r>
        <w:t xml:space="preserve">, the robots were required to recognize, pick up, carry, and deposit balls colored blue and orange to represent </w:t>
      </w:r>
      <w:r>
        <w:rPr>
          <w:color w:val="5C5300"/>
        </w:rPr>
        <w:t>water</w:t>
      </w:r>
      <w:r>
        <w:t xml:space="preserve"> and pollution, respectively. Teams from different countries were arranged in </w:t>
      </w:r>
      <w:r>
        <w:rPr>
          <w:color w:val="9F6551"/>
        </w:rPr>
        <w:t>groups of three</w:t>
      </w:r>
      <w:r>
        <w:t xml:space="preserve">, and </w:t>
      </w:r>
      <w:r>
        <w:rPr>
          <w:color w:val="9F6551"/>
        </w:rPr>
        <w:t>groups</w:t>
      </w:r>
      <w:r>
        <w:t xml:space="preserve"> faced off in pairs. The group whose three robots collectively earned the most points won that match. According to </w:t>
      </w:r>
      <w:r>
        <w:rPr>
          <w:color w:val="BCFEC6"/>
        </w:rPr>
        <w:t>the Afghan team's</w:t>
      </w:r>
      <w:r>
        <w:rPr>
          <w:color w:val="932C70"/>
        </w:rPr>
        <w:t xml:space="preserve"> coach</w:t>
      </w:r>
      <w:r>
        <w:t xml:space="preserve">, </w:t>
      </w:r>
      <w:r>
        <w:rPr>
          <w:color w:val="932C70"/>
        </w:rPr>
        <w:t>Alireza Mehraban</w:t>
      </w:r>
      <w:r>
        <w:t xml:space="preserve">, in </w:t>
      </w:r>
      <w:r>
        <w:rPr>
          <w:color w:val="04640D"/>
        </w:rPr>
        <w:t>their</w:t>
      </w:r>
      <w:r>
        <w:t xml:space="preserve"> first matchup, </w:t>
      </w:r>
      <w:r>
        <w:rPr>
          <w:color w:val="2B1B04"/>
        </w:rPr>
        <w:t>the Afghan team's</w:t>
      </w:r>
      <w:r>
        <w:rPr>
          <w:color w:val="B5AFC4"/>
        </w:rPr>
        <w:t xml:space="preserve"> robot, named "</w:t>
      </w:r>
      <w:r>
        <w:rPr>
          <w:color w:val="D4C67A"/>
        </w:rPr>
        <w:t xml:space="preserve">Better Idea of </w:t>
      </w:r>
      <w:r>
        <w:rPr>
          <w:color w:val="AE7AA1"/>
        </w:rPr>
        <w:t>Afghan Girls</w:t>
      </w:r>
      <w:r>
        <w:t xml:space="preserve">," scored one or two points for the three-nation alliance with the Gabonese and Estonian teams. </w:t>
      </w:r>
      <w:r>
        <w:rPr>
          <w:color w:val="C2A393"/>
        </w:rPr>
        <w:t>This year</w:t>
      </w:r>
      <w:r>
        <w:t xml:space="preserve">, the European team won </w:t>
      </w:r>
      <w:r>
        <w:rPr>
          <w:color w:val="FB5514"/>
        </w:rPr>
        <w:t>the competition</w:t>
      </w:r>
      <w:r>
        <w:t xml:space="preserve"> overall, with the silver medal going to Poland and the bronze to Armenia.</w:t>
      </w:r>
    </w:p>
    <w:p>
      <w:r>
        <w:t>"</w:t>
      </w:r>
      <w:r>
        <w:rPr>
          <w:color w:val="04640D"/>
        </w:rPr>
        <w:t>We</w:t>
      </w:r>
      <w:r>
        <w:t xml:space="preserve"> are so interested because </w:t>
      </w:r>
      <w:r>
        <w:rPr>
          <w:color w:val="04640D"/>
        </w:rPr>
        <w:t>we</w:t>
      </w:r>
      <w:r>
        <w:t xml:space="preserve"> find a big chance to show the talent and ability of Afghans," </w:t>
      </w:r>
      <w:r>
        <w:rPr>
          <w:color w:val="04640D"/>
        </w:rPr>
        <w:t>team</w:t>
      </w:r>
      <w:r>
        <w:t xml:space="preserve"> member Rodaba Noori told the press, "to show that Afghan women can make robots too and </w:t>
      </w:r>
      <w:r>
        <w:rPr>
          <w:color w:val="04640D"/>
        </w:rPr>
        <w:t>we</w:t>
      </w:r>
      <w:r>
        <w:t xml:space="preserve"> can improve in </w:t>
      </w:r>
      <w:r>
        <w:rPr>
          <w:color w:val="0232FD"/>
        </w:rPr>
        <w:t>this section</w:t>
      </w:r>
      <w:r>
        <w:t xml:space="preserve"> — </w:t>
      </w:r>
      <w:r>
        <w:rPr>
          <w:color w:val="0232FD"/>
        </w:rPr>
        <w:t xml:space="preserve">[the] </w:t>
      </w:r>
      <w:r>
        <w:rPr>
          <w:color w:val="6A3A35"/>
        </w:rPr>
        <w:t>robotics</w:t>
      </w:r>
      <w:r>
        <w:rPr>
          <w:color w:val="0232FD"/>
        </w:rPr>
        <w:t xml:space="preserve"> section</w:t>
      </w:r>
      <w:r>
        <w:t xml:space="preserve">. </w:t>
      </w:r>
      <w:r>
        <w:rPr>
          <w:color w:val="04640D"/>
        </w:rPr>
        <w:t>We</w:t>
      </w:r>
      <w:r>
        <w:t xml:space="preserve"> were so interested because </w:t>
      </w:r>
      <w:r>
        <w:rPr>
          <w:color w:val="04640D"/>
        </w:rPr>
        <w:t>we</w:t>
      </w:r>
      <w:r>
        <w:t xml:space="preserve"> hadn't long or enough time to get ready for </w:t>
      </w:r>
      <w:r>
        <w:rPr>
          <w:color w:val="FB5514"/>
        </w:rPr>
        <w:t>competition</w:t>
      </w:r>
      <w:r>
        <w:t xml:space="preserve"> but </w:t>
      </w:r>
      <w:r>
        <w:rPr>
          <w:color w:val="04640D"/>
        </w:rPr>
        <w:t>we</w:t>
      </w:r>
      <w:r>
        <w:t xml:space="preserve"> came to </w:t>
      </w:r>
      <w:r>
        <w:rPr>
          <w:color w:val="F7F1DF"/>
        </w:rPr>
        <w:t>United States</w:t>
      </w:r>
      <w:r>
        <w:t xml:space="preserve"> and now </w:t>
      </w:r>
      <w:r>
        <w:rPr>
          <w:color w:val="04640D"/>
        </w:rPr>
        <w:t>we</w:t>
      </w:r>
      <w:r>
        <w:t xml:space="preserve"> are here because of </w:t>
      </w:r>
      <w:r>
        <w:rPr>
          <w:color w:val="703B01"/>
        </w:rPr>
        <w:t>Trump</w:t>
      </w:r>
      <w:r>
        <w:t xml:space="preserve"> intervention."</w:t>
      </w:r>
    </w:p>
    <w:p>
      <w:r>
        <w:t xml:space="preserve">The team arrived in </w:t>
      </w:r>
      <w:r>
        <w:rPr>
          <w:color w:val="01190F"/>
        </w:rPr>
        <w:t>Washington D.C.</w:t>
      </w:r>
      <w:r>
        <w:t xml:space="preserve"> after many difficulties. </w:t>
      </w:r>
      <w:r>
        <w:rPr>
          <w:color w:val="04640D"/>
        </w:rPr>
        <w:t>They</w:t>
      </w:r>
      <w:r>
        <w:t xml:space="preserve"> were twice denied </w:t>
      </w:r>
      <w:r>
        <w:rPr>
          <w:color w:val="310106"/>
        </w:rPr>
        <w:t xml:space="preserve">visas to enter </w:t>
      </w:r>
      <w:r>
        <w:rPr>
          <w:color w:val="58018B"/>
        </w:rPr>
        <w:t>the United States</w:t>
      </w:r>
      <w:r>
        <w:t xml:space="preserve">. Even applying for a visa required </w:t>
      </w:r>
      <w:r>
        <w:rPr>
          <w:color w:val="04640D"/>
        </w:rPr>
        <w:t>the entire team</w:t>
      </w:r>
      <w:r>
        <w:t xml:space="preserve"> </w:t>
      </w:r>
      <w:r>
        <w:rPr>
          <w:color w:val="BA6801"/>
        </w:rPr>
        <w:t xml:space="preserve">to travel about </w:t>
      </w:r>
      <w:r>
        <w:rPr>
          <w:color w:val="168E5C"/>
        </w:rPr>
        <w:t>500 miles</w:t>
      </w:r>
      <w:r>
        <w:rPr>
          <w:color w:val="BA6801"/>
        </w:rPr>
        <w:t xml:space="preserve"> (</w:t>
      </w:r>
      <w:r>
        <w:rPr>
          <w:color w:val="168E5C"/>
        </w:rPr>
        <w:t>800 km</w:t>
      </w:r>
      <w:r>
        <w:rPr>
          <w:color w:val="BA6801"/>
        </w:rPr>
        <w:t xml:space="preserve">) from </w:t>
      </w:r>
      <w:r>
        <w:rPr>
          <w:color w:val="16C0D0"/>
        </w:rPr>
        <w:t>Herat</w:t>
      </w:r>
      <w:r>
        <w:rPr>
          <w:color w:val="BA6801"/>
        </w:rPr>
        <w:t xml:space="preserve">, </w:t>
      </w:r>
      <w:r>
        <w:rPr>
          <w:color w:val="C62100"/>
        </w:rPr>
        <w:t>their</w:t>
      </w:r>
      <w:r>
        <w:rPr>
          <w:color w:val="16C0D0"/>
        </w:rPr>
        <w:t xml:space="preserve"> home</w:t>
      </w:r>
      <w:r>
        <w:rPr>
          <w:color w:val="BA6801"/>
        </w:rPr>
        <w:t xml:space="preserve">, to </w:t>
      </w:r>
      <w:r>
        <w:rPr>
          <w:color w:val="014347"/>
        </w:rPr>
        <w:t>the capital</w:t>
      </w:r>
      <w:r>
        <w:rPr>
          <w:color w:val="BA6801"/>
        </w:rPr>
        <w:t xml:space="preserve"> in </w:t>
      </w:r>
      <w:r>
        <w:rPr>
          <w:color w:val="014347"/>
        </w:rPr>
        <w:t>Kabul</w:t>
      </w:r>
      <w:r>
        <w:rPr>
          <w:color w:val="BA6801"/>
        </w:rPr>
        <w:t>, through territory controlled by the Taliban</w:t>
      </w:r>
      <w:r>
        <w:t xml:space="preserve">. </w:t>
      </w:r>
      <w:r>
        <w:rPr>
          <w:color w:val="04640D"/>
        </w:rPr>
        <w:t>They</w:t>
      </w:r>
      <w:r>
        <w:t xml:space="preserve"> made </w:t>
      </w:r>
      <w:r>
        <w:rPr>
          <w:color w:val="BA6801"/>
        </w:rPr>
        <w:t>the trip</w:t>
      </w:r>
      <w:r>
        <w:t xml:space="preserve"> twice and were turned down both times. </w:t>
      </w:r>
      <w:r>
        <w:rPr>
          <w:color w:val="703B01"/>
        </w:rPr>
        <w:t>President Donald Trump</w:t>
      </w:r>
      <w:r>
        <w:t xml:space="preserve"> personally asked the </w:t>
      </w:r>
      <w:r>
        <w:rPr>
          <w:color w:val="F7F1DF"/>
        </w:rPr>
        <w:t>United States</w:t>
      </w:r>
      <w:r>
        <w:t xml:space="preserve"> National Security Council to help </w:t>
      </w:r>
      <w:r>
        <w:rPr>
          <w:color w:val="233809"/>
        </w:rPr>
        <w:t>the girls</w:t>
      </w:r>
      <w:r>
        <w:t xml:space="preserve"> enter </w:t>
      </w:r>
      <w:r>
        <w:rPr>
          <w:color w:val="F7F1DF"/>
        </w:rPr>
        <w:t>the country</w:t>
      </w:r>
      <w:r>
        <w:t xml:space="preserve">. After some interplay between the State and Homeland Security Departments, </w:t>
      </w:r>
      <w:r>
        <w:rPr>
          <w:color w:val="233809"/>
        </w:rPr>
        <w:t>the girls</w:t>
      </w:r>
      <w:r>
        <w:t xml:space="preserve"> were granted "parole" status on the grounds that </w:t>
      </w:r>
      <w:r>
        <w:rPr>
          <w:color w:val="233809"/>
        </w:rPr>
        <w:t>their</w:t>
      </w:r>
      <w:r>
        <w:t xml:space="preserve"> entry would be a "significant public benefit." </w:t>
      </w:r>
      <w:r>
        <w:rPr>
          <w:color w:val="703B01"/>
        </w:rPr>
        <w:t>The President</w:t>
      </w:r>
      <w:r>
        <w:t xml:space="preserve"> has drawn both praise for helping </w:t>
      </w:r>
      <w:r>
        <w:rPr>
          <w:color w:val="233809"/>
        </w:rPr>
        <w:t>the girls</w:t>
      </w:r>
      <w:r>
        <w:t xml:space="preserve"> enter </w:t>
      </w:r>
      <w:r>
        <w:rPr>
          <w:color w:val="F7F1DF"/>
        </w:rPr>
        <w:t>the U.S.</w:t>
      </w:r>
      <w:r>
        <w:t xml:space="preserve"> and criticism for </w:t>
      </w:r>
      <w:r>
        <w:rPr>
          <w:color w:val="42083B"/>
        </w:rPr>
        <w:t>his</w:t>
      </w:r>
      <w:r>
        <w:rPr>
          <w:color w:val="82785D"/>
        </w:rPr>
        <w:t xml:space="preserve"> travel ban, which does not cover </w:t>
      </w:r>
      <w:r>
        <w:rPr>
          <w:color w:val="023087"/>
        </w:rPr>
        <w:t>Afghanistan</w:t>
      </w:r>
      <w:r>
        <w:t xml:space="preserve">, and for the atmosphere of hostility toward Muslims that critics blame for denying </w:t>
      </w:r>
      <w:r>
        <w:rPr>
          <w:color w:val="233809"/>
        </w:rPr>
        <w:t>them</w:t>
      </w:r>
      <w:r>
        <w:t xml:space="preserve"> entry in the first place.</w:t>
      </w:r>
    </w:p>
    <w:p>
      <w:r>
        <w:t xml:space="preserve">Citing privacy rules, </w:t>
      </w:r>
      <w:r>
        <w:rPr>
          <w:color w:val="F7F1DF"/>
        </w:rPr>
        <w:t>U.S.</w:t>
      </w:r>
      <w:r>
        <w:t xml:space="preserve"> officials have not said why </w:t>
      </w:r>
      <w:r>
        <w:rPr>
          <w:color w:val="04640D"/>
        </w:rPr>
        <w:t>the team</w:t>
      </w:r>
      <w:r>
        <w:t xml:space="preserve"> was initially denied visas, but </w:t>
      </w:r>
      <w:r>
        <w:rPr>
          <w:color w:val="B7DAD2"/>
        </w:rPr>
        <w:t>Afghan Ambassador Hamdullah Mohib</w:t>
      </w:r>
      <w:r>
        <w:t xml:space="preserve"> says there were concerns </w:t>
      </w:r>
      <w:r>
        <w:rPr>
          <w:color w:val="04640D"/>
        </w:rPr>
        <w:t>they</w:t>
      </w:r>
      <w:r>
        <w:t xml:space="preserve"> would attempt to remain in </w:t>
      </w:r>
      <w:r>
        <w:rPr>
          <w:color w:val="F7F1DF"/>
        </w:rPr>
        <w:t>the United States</w:t>
      </w:r>
      <w:r>
        <w:t xml:space="preserve"> or in Canada after </w:t>
      </w:r>
      <w:r>
        <w:rPr>
          <w:color w:val="FB5514"/>
        </w:rPr>
        <w:t>the contest</w:t>
      </w:r>
      <w:r>
        <w:t xml:space="preserve">. </w:t>
      </w:r>
      <w:r>
        <w:rPr>
          <w:color w:val="000D2C"/>
        </w:rPr>
        <w:t>Afghanistan</w:t>
      </w:r>
      <w:r>
        <w:t xml:space="preserve"> is not one of the nations covered by </w:t>
      </w:r>
      <w:r>
        <w:rPr>
          <w:color w:val="42083B"/>
        </w:rPr>
        <w:t>President Trump's</w:t>
      </w:r>
      <w:r>
        <w:rPr>
          <w:color w:val="82785D"/>
        </w:rPr>
        <w:t xml:space="preserve"> travel ban</w:t>
      </w:r>
      <w:r>
        <w:t xml:space="preserve">, but teams from Sudan, </w:t>
      </w:r>
      <w:r>
        <w:rPr>
          <w:color w:val="196956"/>
        </w:rPr>
        <w:t>Iran</w:t>
      </w:r>
      <w:r>
        <w:t xml:space="preserve">, Libya, and Yemen, which are covered, are among </w:t>
      </w:r>
      <w:r>
        <w:rPr>
          <w:color w:val="8C41BB"/>
        </w:rPr>
        <w:t xml:space="preserve">the 163 teams in </w:t>
      </w:r>
      <w:r>
        <w:rPr>
          <w:color w:val="ECEDFE"/>
        </w:rPr>
        <w:t>the competition</w:t>
      </w:r>
      <w:r>
        <w:t xml:space="preserve">. There were also </w:t>
      </w:r>
      <w:r>
        <w:rPr>
          <w:color w:val="2B2D32"/>
        </w:rPr>
        <w:t>two Syrian teams scheduled to compete</w:t>
      </w:r>
      <w:r>
        <w:t xml:space="preserve">, </w:t>
      </w:r>
      <w:r>
        <w:rPr>
          <w:color w:val="2B2D32"/>
        </w:rPr>
        <w:t xml:space="preserve">one national and </w:t>
      </w:r>
      <w:r>
        <w:rPr>
          <w:color w:val="94C661"/>
        </w:rPr>
        <w:t xml:space="preserve">one made up of </w:t>
      </w:r>
      <w:r>
        <w:rPr>
          <w:color w:val="F8907D"/>
        </w:rPr>
        <w:t>refugees</w:t>
      </w:r>
      <w:r>
        <w:t xml:space="preserve">. </w:t>
      </w:r>
      <w:r>
        <w:rPr>
          <w:color w:val="895E6B"/>
        </w:rPr>
        <w:t>Syria</w:t>
      </w:r>
      <w:r>
        <w:t xml:space="preserve"> and all refugees are covered by </w:t>
      </w:r>
      <w:r>
        <w:rPr>
          <w:color w:val="82785D"/>
        </w:rPr>
        <w:t>the ban</w:t>
      </w:r>
      <w:r>
        <w:t xml:space="preserve">. </w:t>
      </w:r>
      <w:r>
        <w:rPr>
          <w:color w:val="788E95"/>
        </w:rPr>
        <w:t xml:space="preserve">The Syrian </w:t>
      </w:r>
      <w:r>
        <w:rPr>
          <w:color w:val="FB6AB8"/>
        </w:rPr>
        <w:t>refugee</w:t>
      </w:r>
      <w:r>
        <w:rPr>
          <w:color w:val="788E95"/>
        </w:rPr>
        <w:t xml:space="preserve"> team</w:t>
      </w:r>
      <w:r>
        <w:t xml:space="preserve"> listed </w:t>
      </w:r>
      <w:r>
        <w:rPr>
          <w:color w:val="576094"/>
        </w:rPr>
        <w:t>their</w:t>
      </w:r>
      <w:r>
        <w:rPr>
          <w:color w:val="895E6B"/>
        </w:rPr>
        <w:t xml:space="preserve"> country</w:t>
      </w:r>
      <w:r>
        <w:t xml:space="preserve"> as "Hope" on the backs of </w:t>
      </w:r>
      <w:r>
        <w:rPr>
          <w:color w:val="788E95"/>
        </w:rPr>
        <w:t>their</w:t>
      </w:r>
      <w:r>
        <w:t xml:space="preserve"> shirts and named </w:t>
      </w:r>
      <w:r>
        <w:rPr>
          <w:color w:val="DB1474"/>
        </w:rPr>
        <w:t>their</w:t>
      </w:r>
      <w:r>
        <w:rPr>
          <w:color w:val="8489AE"/>
        </w:rPr>
        <w:t xml:space="preserve"> robot</w:t>
      </w:r>
      <w:r>
        <w:t xml:space="preserve"> "</w:t>
      </w:r>
      <w:r>
        <w:rPr>
          <w:color w:val="8489AE"/>
        </w:rPr>
        <w:t>Robogee</w:t>
      </w:r>
      <w:r>
        <w:t xml:space="preserve">." </w:t>
      </w:r>
      <w:r>
        <w:rPr>
          <w:color w:val="860E04"/>
        </w:rPr>
        <w:t xml:space="preserve">Teams from Morocco and </w:t>
      </w:r>
      <w:r>
        <w:rPr>
          <w:color w:val="FBC206"/>
        </w:rPr>
        <w:t>Iran</w:t>
      </w:r>
      <w:r>
        <w:t xml:space="preserve"> both had difficulties getting </w:t>
      </w:r>
      <w:r>
        <w:rPr>
          <w:color w:val="860E04"/>
        </w:rPr>
        <w:t>themselves</w:t>
      </w:r>
      <w:r>
        <w:t xml:space="preserve"> or </w:t>
      </w:r>
      <w:r>
        <w:rPr>
          <w:color w:val="860E04"/>
        </w:rPr>
        <w:t>their</w:t>
      </w:r>
      <w:r>
        <w:t xml:space="preserve"> robots across the </w:t>
      </w:r>
      <w:r>
        <w:rPr>
          <w:color w:val="F7F1DF"/>
        </w:rPr>
        <w:t>U.S.</w:t>
      </w:r>
      <w:r>
        <w:t xml:space="preserve"> border. </w:t>
      </w:r>
      <w:r>
        <w:rPr>
          <w:color w:val="6EAB9B"/>
        </w:rPr>
        <w:t>Team Estonia</w:t>
      </w:r>
      <w:r>
        <w:t xml:space="preserve"> had to rebuild </w:t>
      </w:r>
      <w:r>
        <w:rPr>
          <w:color w:val="F2CDFE"/>
        </w:rPr>
        <w:t>their</w:t>
      </w:r>
      <w:r>
        <w:rPr>
          <w:color w:val="645341"/>
        </w:rPr>
        <w:t xml:space="preserve"> robot</w:t>
      </w:r>
      <w:r>
        <w:t xml:space="preserve"> entirely after the original disappeared in transit.</w:t>
      </w:r>
    </w:p>
    <w:p>
      <w:r>
        <w:t xml:space="preserve">"Seventeen years ago, </w:t>
      </w:r>
      <w:r>
        <w:rPr>
          <w:color w:val="118B8A"/>
        </w:rPr>
        <w:t>this</w:t>
      </w:r>
      <w:r>
        <w:t xml:space="preserve"> would not have been possible at all," said </w:t>
      </w:r>
      <w:r>
        <w:rPr>
          <w:color w:val="B7DAD2"/>
        </w:rPr>
        <w:t>Ambassador Mohib</w:t>
      </w:r>
      <w:r>
        <w:t>.</w:t>
      </w:r>
    </w:p>
    <w:p>
      <w:r>
        <w:t>"</w:t>
      </w:r>
      <w:r>
        <w:rPr>
          <w:color w:val="04640D"/>
        </w:rPr>
        <w:t>They</w:t>
      </w:r>
      <w:r>
        <w:t xml:space="preserve"> represent </w:t>
      </w:r>
      <w:r>
        <w:rPr>
          <w:color w:val="760035"/>
        </w:rPr>
        <w:t>our</w:t>
      </w:r>
      <w:r>
        <w:t xml:space="preserve"> aspirations and resilience despite having been brought up in a perpetual conflict. </w:t>
      </w:r>
      <w:r>
        <w:rPr>
          <w:color w:val="233809"/>
        </w:rPr>
        <w:t>These girls</w:t>
      </w:r>
      <w:r>
        <w:t xml:space="preserve"> will be proving to the world and </w:t>
      </w:r>
      <w:r>
        <w:rPr>
          <w:color w:val="000D2C"/>
        </w:rPr>
        <w:t>the nation</w:t>
      </w:r>
      <w:r>
        <w:t xml:space="preserve"> that nothing will prevent </w:t>
      </w:r>
      <w:r>
        <w:rPr>
          <w:color w:val="760035"/>
        </w:rPr>
        <w:t>us</w:t>
      </w:r>
      <w:r>
        <w:t xml:space="preserve"> from being </w:t>
      </w:r>
      <w:r>
        <w:rPr>
          <w:color w:val="000D2C"/>
        </w:rPr>
        <w:t>an equal and active member of the international community</w:t>
      </w:r>
      <w:r>
        <w:t>."</w:t>
      </w:r>
    </w:p>
    <w:p>
      <w:r>
        <w:rPr>
          <w:color w:val="8C41BB"/>
        </w:rPr>
        <w:t xml:space="preserve">Every team in </w:t>
      </w:r>
      <w:r>
        <w:rPr>
          <w:color w:val="ECEDFE"/>
        </w:rPr>
        <w:t>the contest</w:t>
      </w:r>
      <w:r>
        <w:t xml:space="preserve"> was sent a collection of robot parts roughly four months in advance of </w:t>
      </w:r>
      <w:r>
        <w:rPr>
          <w:color w:val="FB5514"/>
        </w:rPr>
        <w:t>the competition</w:t>
      </w:r>
      <w:r>
        <w:t xml:space="preserve">. </w:t>
      </w:r>
      <w:r>
        <w:rPr>
          <w:color w:val="04640D"/>
        </w:rPr>
        <w:t>The Afghan team's</w:t>
      </w:r>
      <w:r>
        <w:t xml:space="preserve"> supplies were delayed, leaving </w:t>
      </w:r>
      <w:r>
        <w:rPr>
          <w:color w:val="04640D"/>
        </w:rPr>
        <w:t>them</w:t>
      </w:r>
      <w:r>
        <w:t xml:space="preserve"> only two weeks left to assemble </w:t>
      </w:r>
      <w:r>
        <w:rPr>
          <w:color w:val="2B1B04"/>
        </w:rPr>
        <w:t>their</w:t>
      </w:r>
      <w:r>
        <w:rPr>
          <w:color w:val="B5AFC4"/>
        </w:rPr>
        <w:t xml:space="preserve"> robot</w:t>
      </w:r>
      <w:r>
        <w:t xml:space="preserve"> and only one day to test </w:t>
      </w:r>
      <w:r>
        <w:rPr>
          <w:color w:val="B5AFC4"/>
        </w:rPr>
        <w:t>it</w:t>
      </w:r>
      <w:r>
        <w:t xml:space="preserve"> before packing </w:t>
      </w:r>
      <w:r>
        <w:rPr>
          <w:color w:val="B5AFC4"/>
        </w:rPr>
        <w:t>it</w:t>
      </w:r>
      <w:r>
        <w:t xml:space="preserve"> up to mail to the </w:t>
      </w:r>
      <w:r>
        <w:rPr>
          <w:color w:val="FB5514"/>
        </w:rPr>
        <w:t>competition</w:t>
      </w:r>
      <w:r>
        <w:t xml:space="preserve"> site.</w:t>
      </w:r>
    </w:p>
    <w:p>
      <w:r>
        <w:rPr>
          <w:color w:val="FB5514"/>
        </w:rPr>
        <w:t>The competition</w:t>
      </w:r>
      <w:r>
        <w:t xml:space="preserve"> ended on </w:t>
      </w:r>
      <w:r>
        <w:rPr>
          <w:color w:val="FEB8C8"/>
        </w:rPr>
        <w:t>Tuesday</w:t>
      </w:r>
      <w:r>
        <w:t xml:space="preserve">. </w:t>
      </w:r>
      <w:r>
        <w:rPr>
          <w:color w:val="FB5514"/>
        </w:rPr>
        <w:t>This</w:t>
      </w:r>
      <w:r>
        <w:t xml:space="preserve"> is </w:t>
      </w:r>
      <w:r>
        <w:rPr>
          <w:color w:val="FB5514"/>
        </w:rPr>
        <w:t xml:space="preserve">the first </w:t>
      </w:r>
      <w:r>
        <w:rPr>
          <w:color w:val="9E8317"/>
        </w:rPr>
        <w:t>FIRST</w:t>
      </w:r>
      <w:r>
        <w:rPr>
          <w:color w:val="FB5514"/>
        </w:rPr>
        <w:t xml:space="preserve"> Global competition</w:t>
      </w:r>
      <w:r>
        <w:t xml:space="preserve">, and </w:t>
      </w:r>
      <w:r>
        <w:rPr>
          <w:color w:val="53495F"/>
        </w:rPr>
        <w:t>the organization</w:t>
      </w:r>
      <w:r>
        <w:t xml:space="preserve"> plans to hold the contest in a different country every year. Next year's competition is scheduled to take place in Mexico City.</w:t>
      </w:r>
    </w:p>
    <w:p>
      <w:r>
        <w:rPr>
          <w:b/>
        </w:rPr>
        <w:t>Document number 66</w:t>
      </w:r>
    </w:p>
    <w:p>
      <w:r>
        <w:rPr>
          <w:b/>
        </w:rPr>
        <w:t>Document identifier: GUM_news_asylum</w:t>
      </w:r>
    </w:p>
    <w:p>
      <w:r>
        <w:rPr>
          <w:color w:val="310106"/>
        </w:rPr>
        <w:t>Over 900 asylum seekers</w:t>
      </w:r>
      <w:r>
        <w:rPr>
          <w:color w:val="04640D"/>
        </w:rPr>
        <w:t xml:space="preserve"> rescued off </w:t>
      </w:r>
      <w:r>
        <w:rPr>
          <w:color w:val="FEFB0A"/>
        </w:rPr>
        <w:t>Indonesian coast</w:t>
      </w:r>
      <w:r>
        <w:t xml:space="preserve"> </w:t>
      </w:r>
      <w:r>
        <w:rPr>
          <w:color w:val="FB5514"/>
        </w:rPr>
        <w:t>Monday</w:t>
      </w:r>
      <w:r>
        <w:t xml:space="preserve">, </w:t>
      </w:r>
      <w:r>
        <w:rPr>
          <w:color w:val="FB5514"/>
        </w:rPr>
        <w:t>May 18, 2015</w:t>
      </w:r>
    </w:p>
    <w:p>
      <w:r>
        <w:t xml:space="preserve">On </w:t>
      </w:r>
      <w:r>
        <w:rPr>
          <w:color w:val="E115C0"/>
        </w:rPr>
        <w:t>Friday</w:t>
      </w:r>
      <w:r>
        <w:t xml:space="preserve">, fishermen rescued </w:t>
      </w:r>
      <w:r>
        <w:rPr>
          <w:color w:val="00587F"/>
        </w:rPr>
        <w:t xml:space="preserve">over 700 asylum seekers </w:t>
      </w:r>
      <w:r>
        <w:rPr>
          <w:color w:val="0BC582"/>
        </w:rPr>
        <w:t>whose boat</w:t>
      </w:r>
      <w:r>
        <w:rPr>
          <w:color w:val="00587F"/>
        </w:rPr>
        <w:t xml:space="preserve"> sank</w:t>
      </w:r>
      <w:r>
        <w:t xml:space="preserve">, and </w:t>
      </w:r>
      <w:r>
        <w:rPr>
          <w:color w:val="FEB8C8"/>
        </w:rPr>
        <w:t>the Indonesian Navy</w:t>
      </w:r>
      <w:r>
        <w:t xml:space="preserve"> reportedly saved </w:t>
      </w:r>
      <w:r>
        <w:rPr>
          <w:color w:val="9E8317"/>
        </w:rPr>
        <w:t>200 more</w:t>
      </w:r>
      <w:r>
        <w:t xml:space="preserve"> after </w:t>
      </w:r>
      <w:r>
        <w:rPr>
          <w:color w:val="9E8317"/>
        </w:rPr>
        <w:t>they</w:t>
      </w:r>
      <w:r>
        <w:t xml:space="preserve"> were found swimming along </w:t>
      </w:r>
      <w:r>
        <w:rPr>
          <w:color w:val="01190F"/>
        </w:rPr>
        <w:t xml:space="preserve">the coast of Aceh, </w:t>
      </w:r>
      <w:r>
        <w:rPr>
          <w:color w:val="847D81"/>
        </w:rPr>
        <w:t>Indonesia</w:t>
      </w:r>
      <w:r>
        <w:t>.</w:t>
      </w:r>
    </w:p>
    <w:p>
      <w:r>
        <w:rPr>
          <w:color w:val="58018B"/>
        </w:rPr>
        <w:t>Major general Fuad Basya</w:t>
      </w:r>
      <w:r>
        <w:t xml:space="preserve">, </w:t>
      </w:r>
      <w:r>
        <w:rPr>
          <w:color w:val="58018B"/>
        </w:rPr>
        <w:t>spokesman for the Indonesian military</w:t>
      </w:r>
      <w:r>
        <w:t xml:space="preserve">, said fisherman first noticed </w:t>
      </w:r>
      <w:r>
        <w:rPr>
          <w:color w:val="00587F"/>
        </w:rPr>
        <w:t>the people</w:t>
      </w:r>
      <w:r>
        <w:t xml:space="preserve"> and a warship was deployed to retrieve </w:t>
      </w:r>
      <w:r>
        <w:rPr>
          <w:color w:val="00587F"/>
        </w:rPr>
        <w:t>them</w:t>
      </w:r>
      <w:r>
        <w:t xml:space="preserve">. </w:t>
      </w:r>
      <w:r>
        <w:rPr>
          <w:color w:val="00587F"/>
        </w:rPr>
        <w:t>The rescued members</w:t>
      </w:r>
      <w:r>
        <w:t xml:space="preserve"> included Bangladeshis and </w:t>
      </w:r>
      <w:r>
        <w:rPr>
          <w:color w:val="B70639"/>
        </w:rPr>
        <w:t>Rohingya</w:t>
      </w:r>
      <w:r>
        <w:t xml:space="preserve">, </w:t>
      </w:r>
      <w:r>
        <w:rPr>
          <w:color w:val="B70639"/>
        </w:rPr>
        <w:t xml:space="preserve">a stateless minority of Muslims from </w:t>
      </w:r>
      <w:r>
        <w:rPr>
          <w:color w:val="703B01"/>
        </w:rPr>
        <w:t>Myanmar</w:t>
      </w:r>
      <w:r>
        <w:t xml:space="preserve">. </w:t>
      </w:r>
      <w:r>
        <w:rPr>
          <w:color w:val="F7F1DF"/>
        </w:rPr>
        <w:t>Myanmar</w:t>
      </w:r>
      <w:r>
        <w:t xml:space="preserve"> is mainly Buddhist and </w:t>
      </w:r>
      <w:r>
        <w:rPr>
          <w:color w:val="118B8A"/>
        </w:rPr>
        <w:t>the United Nations</w:t>
      </w:r>
      <w:r>
        <w:t xml:space="preserve"> rates </w:t>
      </w:r>
      <w:r>
        <w:rPr>
          <w:color w:val="B70639"/>
        </w:rPr>
        <w:t>the Rohingya</w:t>
      </w:r>
      <w:r>
        <w:t xml:space="preserve"> among the world's most persecuted groups. According to ABC News, </w:t>
      </w:r>
      <w:r>
        <w:rPr>
          <w:color w:val="58018B"/>
        </w:rPr>
        <w:t>Basya</w:t>
      </w:r>
      <w:r>
        <w:t xml:space="preserve"> also believes </w:t>
      </w:r>
      <w:r>
        <w:rPr>
          <w:color w:val="9E8317"/>
        </w:rPr>
        <w:t>the asylum seekers found in the water</w:t>
      </w:r>
      <w:r>
        <w:t xml:space="preserve"> may have left </w:t>
      </w:r>
      <w:r>
        <w:rPr>
          <w:color w:val="4AFEFA"/>
        </w:rPr>
        <w:t>the boat</w:t>
      </w:r>
      <w:r>
        <w:t xml:space="preserve"> on purpose to be rescued to avoid being sent away from </w:t>
      </w:r>
      <w:r>
        <w:rPr>
          <w:color w:val="FCB164"/>
        </w:rPr>
        <w:t>Indonesia</w:t>
      </w:r>
      <w:r>
        <w:t xml:space="preserve"> waters.</w:t>
      </w:r>
    </w:p>
    <w:p>
      <w:r>
        <w:rPr>
          <w:color w:val="796EE6"/>
        </w:rPr>
        <w:t>Malaysia</w:t>
      </w:r>
      <w:r>
        <w:t xml:space="preserve"> and </w:t>
      </w:r>
      <w:r>
        <w:rPr>
          <w:color w:val="FCB164"/>
        </w:rPr>
        <w:t>Indonesia</w:t>
      </w:r>
      <w:r>
        <w:t xml:space="preserve"> have maintained a policy of turning away </w:t>
      </w:r>
      <w:r>
        <w:rPr>
          <w:color w:val="000D2C"/>
        </w:rPr>
        <w:t>boats of migrants</w:t>
      </w:r>
      <w:r>
        <w:t xml:space="preserve"> which, according to AFP, </w:t>
      </w:r>
      <w:r>
        <w:rPr>
          <w:color w:val="118B8A"/>
        </w:rPr>
        <w:t>the Untied Nations</w:t>
      </w:r>
      <w:r>
        <w:t xml:space="preserve"> and </w:t>
      </w:r>
      <w:r>
        <w:rPr>
          <w:color w:val="53495F"/>
        </w:rPr>
        <w:t>United States</w:t>
      </w:r>
      <w:r>
        <w:t xml:space="preserve"> have both criticised.</w:t>
      </w:r>
    </w:p>
    <w:p>
      <w:r>
        <w:rPr>
          <w:color w:val="F95475"/>
        </w:rPr>
        <w:t>One Rohingya</w:t>
      </w:r>
      <w:r>
        <w:t xml:space="preserve">, </w:t>
      </w:r>
      <w:r>
        <w:rPr>
          <w:color w:val="F95475"/>
        </w:rPr>
        <w:t>Muhammad Amin</w:t>
      </w:r>
      <w:r>
        <w:t xml:space="preserve">, the first boat rescued on </w:t>
      </w:r>
      <w:r>
        <w:rPr>
          <w:color w:val="E115C0"/>
        </w:rPr>
        <w:t>Friday</w:t>
      </w:r>
      <w:r>
        <w:t xml:space="preserve"> was turned around twice, toward </w:t>
      </w:r>
      <w:r>
        <w:rPr>
          <w:color w:val="796EE6"/>
        </w:rPr>
        <w:t>Malaysia</w:t>
      </w:r>
      <w:r>
        <w:t xml:space="preserve"> by </w:t>
      </w:r>
      <w:r>
        <w:rPr>
          <w:color w:val="FEB8C8"/>
        </w:rPr>
        <w:t>Indonesian navy</w:t>
      </w:r>
      <w:r>
        <w:t xml:space="preserve"> and then toward </w:t>
      </w:r>
      <w:r>
        <w:rPr>
          <w:color w:val="FCB164"/>
        </w:rPr>
        <w:t>Indonesia</w:t>
      </w:r>
      <w:r>
        <w:t xml:space="preserve"> by Malaysian navy.</w:t>
      </w:r>
    </w:p>
    <w:p>
      <w:r>
        <w:t xml:space="preserve">Discussing </w:t>
      </w:r>
      <w:r>
        <w:rPr>
          <w:color w:val="61FC03"/>
        </w:rPr>
        <w:t>his</w:t>
      </w:r>
      <w:r>
        <w:t xml:space="preserve"> concern in a public statement, </w:t>
      </w:r>
      <w:r>
        <w:rPr>
          <w:color w:val="5D9608"/>
        </w:rPr>
        <w:t>Malaysia's</w:t>
      </w:r>
      <w:r>
        <w:rPr>
          <w:color w:val="61FC03"/>
        </w:rPr>
        <w:t xml:space="preserve"> Prime Minister</w:t>
      </w:r>
      <w:r>
        <w:t xml:space="preserve">, </w:t>
      </w:r>
      <w:r>
        <w:rPr>
          <w:color w:val="61FC03"/>
        </w:rPr>
        <w:t>Najib Razak</w:t>
      </w:r>
      <w:r>
        <w:t xml:space="preserve"> said, "</w:t>
      </w:r>
      <w:r>
        <w:rPr>
          <w:color w:val="DE98FD"/>
        </w:rPr>
        <w:t>We</w:t>
      </w:r>
      <w:r>
        <w:t xml:space="preserve"> are in contact with all relevant parties, with whom </w:t>
      </w:r>
      <w:r>
        <w:rPr>
          <w:color w:val="DE98FD"/>
        </w:rPr>
        <w:t>we</w:t>
      </w:r>
      <w:r>
        <w:t xml:space="preserve"> share the desire to find a solution to </w:t>
      </w:r>
      <w:r>
        <w:rPr>
          <w:color w:val="04640D"/>
        </w:rPr>
        <w:t>this crisis</w:t>
      </w:r>
      <w:r>
        <w:t>".</w:t>
      </w:r>
    </w:p>
    <w:p>
      <w:r>
        <w:rPr>
          <w:color w:val="98A088"/>
        </w:rPr>
        <w:t>Thailand</w:t>
      </w:r>
      <w:r>
        <w:t xml:space="preserve"> has recently cracked down on human trafficking, which has affected the routes by which people-smugglers transport migrants.</w:t>
      </w:r>
    </w:p>
    <w:p>
      <w:r>
        <w:rPr>
          <w:color w:val="4F584E"/>
        </w:rPr>
        <w:t xml:space="preserve">The </w:t>
      </w:r>
      <w:r>
        <w:rPr>
          <w:color w:val="248AD0"/>
        </w:rPr>
        <w:t>US</w:t>
      </w:r>
      <w:r>
        <w:rPr>
          <w:color w:val="4F584E"/>
        </w:rPr>
        <w:t xml:space="preserve"> State Department</w:t>
      </w:r>
      <w:r>
        <w:t xml:space="preserve"> said </w:t>
      </w:r>
      <w:r>
        <w:rPr>
          <w:color w:val="5C5300"/>
        </w:rPr>
        <w:t>John Kerry</w:t>
      </w:r>
      <w:r>
        <w:t xml:space="preserve">, </w:t>
      </w:r>
      <w:r>
        <w:rPr>
          <w:color w:val="5C5300"/>
        </w:rPr>
        <w:t>the Secretary of State</w:t>
      </w:r>
      <w:r>
        <w:t xml:space="preserve">, contacted </w:t>
      </w:r>
      <w:r>
        <w:rPr>
          <w:color w:val="98A088"/>
        </w:rPr>
        <w:t>Thailand's</w:t>
      </w:r>
      <w:r>
        <w:t xml:space="preserve"> foreign minister over temporary housing for the Rohingya out at </w:t>
      </w:r>
      <w:r>
        <w:rPr>
          <w:color w:val="9F6551"/>
        </w:rPr>
        <w:t>sea</w:t>
      </w:r>
      <w:r>
        <w:t xml:space="preserve">. </w:t>
      </w:r>
      <w:r>
        <w:rPr>
          <w:color w:val="BCFEC6"/>
        </w:rPr>
        <w:t>Jeff Rathke</w:t>
      </w:r>
      <w:r>
        <w:t xml:space="preserve">, </w:t>
      </w:r>
      <w:r>
        <w:rPr>
          <w:color w:val="932C70"/>
        </w:rPr>
        <w:t>the State Department</w:t>
      </w:r>
      <w:r>
        <w:rPr>
          <w:color w:val="BCFEC6"/>
        </w:rPr>
        <w:t xml:space="preserve"> Spokesperson</w:t>
      </w:r>
      <w:r>
        <w:t>, said, "</w:t>
      </w:r>
      <w:r>
        <w:rPr>
          <w:color w:val="4F584E"/>
        </w:rPr>
        <w:t>We</w:t>
      </w:r>
      <w:r>
        <w:t xml:space="preserve"> urge </w:t>
      </w:r>
      <w:r>
        <w:rPr>
          <w:color w:val="2B1B04"/>
        </w:rPr>
        <w:t xml:space="preserve">the governments of </w:t>
      </w:r>
      <w:r>
        <w:rPr>
          <w:color w:val="B5AFC4"/>
        </w:rPr>
        <w:t>the region</w:t>
      </w:r>
      <w:r>
        <w:t xml:space="preserve"> to work together quickly, first and foremost, to save the lives of </w:t>
      </w:r>
      <w:r>
        <w:rPr>
          <w:color w:val="D4C67A"/>
        </w:rPr>
        <w:t xml:space="preserve">migrants now at </w:t>
      </w:r>
      <w:r>
        <w:rPr>
          <w:color w:val="AE7AA1"/>
        </w:rPr>
        <w:t>sea</w:t>
      </w:r>
      <w:r>
        <w:rPr>
          <w:color w:val="D4C67A"/>
        </w:rPr>
        <w:t xml:space="preserve"> who are in need of an immediate rescue effort</w:t>
      </w:r>
      <w:r>
        <w:t xml:space="preserve">". </w:t>
      </w:r>
      <w:r>
        <w:rPr>
          <w:color w:val="BCFEC6"/>
        </w:rPr>
        <w:t>Rathke</w:t>
      </w:r>
      <w:r>
        <w:t xml:space="preserve"> also asked </w:t>
      </w:r>
      <w:r>
        <w:rPr>
          <w:color w:val="2B1B04"/>
        </w:rPr>
        <w:t xml:space="preserve">the governments of </w:t>
      </w:r>
      <w:r>
        <w:rPr>
          <w:color w:val="B5AFC4"/>
        </w:rPr>
        <w:t>South East Asia</w:t>
      </w:r>
      <w:r>
        <w:t xml:space="preserve"> not to turn away boats of people seeking asylum.</w:t>
      </w:r>
    </w:p>
    <w:p>
      <w:r>
        <w:t xml:space="preserve">Estimates suggest 8000 migrants may be currently at </w:t>
      </w:r>
      <w:r>
        <w:rPr>
          <w:color w:val="9F6551"/>
        </w:rPr>
        <w:t>sea</w:t>
      </w:r>
      <w:r>
        <w:t xml:space="preserve"> in </w:t>
      </w:r>
      <w:r>
        <w:rPr>
          <w:color w:val="C2A393"/>
        </w:rPr>
        <w:t>the region</w:t>
      </w:r>
      <w:r>
        <w:t>.</w:t>
      </w:r>
    </w:p>
    <w:p>
      <w:r>
        <w:rPr>
          <w:b/>
        </w:rPr>
        <w:t>Document number 67</w:t>
      </w:r>
    </w:p>
    <w:p>
      <w:r>
        <w:rPr>
          <w:b/>
        </w:rPr>
        <w:t>Document identifier: GUM_news_clock</w:t>
      </w:r>
    </w:p>
    <w:p>
      <w:r>
        <w:rPr>
          <w:color w:val="310106"/>
        </w:rPr>
        <w:t>Texas</w:t>
      </w:r>
      <w:r>
        <w:rPr>
          <w:color w:val="04640D"/>
        </w:rPr>
        <w:t xml:space="preserve"> student Ahmed Mohamed</w:t>
      </w:r>
      <w:r>
        <w:t xml:space="preserve"> inspires </w:t>
      </w:r>
      <w:r>
        <w:rPr>
          <w:color w:val="FEFB0A"/>
        </w:rPr>
        <w:t>social movement</w:t>
      </w:r>
      <w:r>
        <w:t xml:space="preserve"> </w:t>
      </w:r>
      <w:r>
        <w:rPr>
          <w:color w:val="FB5514"/>
        </w:rPr>
        <w:t>Tuesday</w:t>
      </w:r>
      <w:r>
        <w:t xml:space="preserve">, </w:t>
      </w:r>
      <w:r>
        <w:rPr>
          <w:color w:val="FB5514"/>
        </w:rPr>
        <w:t>September 22, 2015</w:t>
      </w:r>
    </w:p>
    <w:p>
      <w:r>
        <w:rPr>
          <w:color w:val="E115C0"/>
        </w:rPr>
        <w:t xml:space="preserve">News of </w:t>
      </w:r>
      <w:r>
        <w:rPr>
          <w:color w:val="00587F"/>
        </w:rPr>
        <w:t>police</w:t>
      </w:r>
      <w:r>
        <w:rPr>
          <w:color w:val="0BC582"/>
        </w:rPr>
        <w:t xml:space="preserve"> response to </w:t>
      </w:r>
      <w:r>
        <w:rPr>
          <w:color w:val="FEB8C8"/>
        </w:rPr>
        <w:t>a boy's</w:t>
      </w:r>
      <w:r>
        <w:rPr>
          <w:color w:val="9E8317"/>
        </w:rPr>
        <w:t xml:space="preserve"> digital clock</w:t>
      </w:r>
      <w:r>
        <w:rPr>
          <w:color w:val="0BC582"/>
        </w:rPr>
        <w:t xml:space="preserve"> in </w:t>
      </w:r>
      <w:r>
        <w:rPr>
          <w:color w:val="01190F"/>
        </w:rPr>
        <w:t>Texas</w:t>
      </w:r>
      <w:r>
        <w:t xml:space="preserve"> last week has inspired </w:t>
      </w:r>
      <w:r>
        <w:rPr>
          <w:color w:val="FEFB0A"/>
        </w:rPr>
        <w:t xml:space="preserve">a global social movement in </w:t>
      </w:r>
      <w:r>
        <w:rPr>
          <w:color w:val="847D81"/>
        </w:rPr>
        <w:t>support of the youth</w:t>
      </w:r>
      <w:r>
        <w:t xml:space="preserve">. </w:t>
      </w:r>
      <w:r>
        <w:rPr>
          <w:color w:val="58018B"/>
        </w:rPr>
        <w:t>Ahmed Mohamed</w:t>
      </w:r>
      <w:r>
        <w:rPr>
          <w:color w:val="B70639"/>
        </w:rPr>
        <w:t xml:space="preserve">, </w:t>
      </w:r>
      <w:r>
        <w:rPr>
          <w:color w:val="58018B"/>
        </w:rPr>
        <w:t xml:space="preserve">a 14-year-old boy from Irving, </w:t>
      </w:r>
      <w:r>
        <w:rPr>
          <w:color w:val="703B01"/>
        </w:rPr>
        <w:t>Texas</w:t>
      </w:r>
      <w:r>
        <w:rPr>
          <w:color w:val="B70639"/>
        </w:rPr>
        <w:t xml:space="preserve">, was arrested at </w:t>
      </w:r>
      <w:r>
        <w:rPr>
          <w:color w:val="F7F1DF"/>
        </w:rPr>
        <w:t>his</w:t>
      </w:r>
      <w:r>
        <w:rPr>
          <w:color w:val="118B8A"/>
        </w:rPr>
        <w:t xml:space="preserve"> school</w:t>
      </w:r>
      <w:r>
        <w:rPr>
          <w:color w:val="B70639"/>
        </w:rPr>
        <w:t xml:space="preserve"> by </w:t>
      </w:r>
      <w:r>
        <w:rPr>
          <w:color w:val="4AFEFA"/>
        </w:rPr>
        <w:t>police</w:t>
      </w:r>
      <w:r>
        <w:rPr>
          <w:color w:val="B70639"/>
        </w:rPr>
        <w:t xml:space="preserve"> after </w:t>
      </w:r>
      <w:r>
        <w:rPr>
          <w:color w:val="58018B"/>
        </w:rPr>
        <w:t>he</w:t>
      </w:r>
      <w:r>
        <w:rPr>
          <w:color w:val="B70639"/>
        </w:rPr>
        <w:t xml:space="preserve"> brought </w:t>
      </w:r>
      <w:r>
        <w:rPr>
          <w:color w:val="FCB164"/>
        </w:rPr>
        <w:t xml:space="preserve">a digital clock </w:t>
      </w:r>
      <w:r>
        <w:rPr>
          <w:color w:val="796EE6"/>
        </w:rPr>
        <w:t>he</w:t>
      </w:r>
      <w:r>
        <w:rPr>
          <w:color w:val="FCB164"/>
        </w:rPr>
        <w:t xml:space="preserve"> had made</w:t>
      </w:r>
      <w:r>
        <w:rPr>
          <w:color w:val="B70639"/>
        </w:rPr>
        <w:t xml:space="preserve"> to </w:t>
      </w:r>
      <w:r>
        <w:rPr>
          <w:color w:val="118B8A"/>
        </w:rPr>
        <w:t>school</w:t>
      </w:r>
      <w:r>
        <w:rPr>
          <w:color w:val="B70639"/>
        </w:rPr>
        <w:t>.</w:t>
      </w:r>
      <w:r>
        <w:t xml:space="preserve"> After </w:t>
      </w:r>
      <w:r>
        <w:rPr>
          <w:color w:val="E115C0"/>
        </w:rPr>
        <w:t xml:space="preserve">news of </w:t>
      </w:r>
      <w:r>
        <w:rPr>
          <w:color w:val="0BC582"/>
        </w:rPr>
        <w:t>the police response</w:t>
      </w:r>
      <w:r>
        <w:t xml:space="preserve"> was reported, </w:t>
      </w:r>
      <w:r>
        <w:rPr>
          <w:color w:val="04640D"/>
        </w:rPr>
        <w:t>Mohamed</w:t>
      </w:r>
      <w:r>
        <w:t xml:space="preserve"> received </w:t>
      </w:r>
      <w:r>
        <w:rPr>
          <w:color w:val="000D2C"/>
        </w:rPr>
        <w:t>support online</w:t>
      </w:r>
      <w:r>
        <w:t xml:space="preserve"> ranging from </w:t>
      </w:r>
      <w:r>
        <w:rPr>
          <w:color w:val="53495F"/>
        </w:rPr>
        <w:t>US</w:t>
      </w:r>
      <w:r>
        <w:rPr>
          <w:color w:val="F95475"/>
        </w:rPr>
        <w:t xml:space="preserve"> President Barack Obama</w:t>
      </w:r>
      <w:r>
        <w:t xml:space="preserve"> to </w:t>
      </w:r>
      <w:r>
        <w:rPr>
          <w:color w:val="61FC03"/>
        </w:rPr>
        <w:t>Facebook</w:t>
      </w:r>
      <w:r>
        <w:rPr>
          <w:color w:val="5D9608"/>
        </w:rPr>
        <w:t xml:space="preserve"> creator Mark Zuckerberg</w:t>
      </w:r>
      <w:r>
        <w:t xml:space="preserve">. Yesterday </w:t>
      </w:r>
      <w:r>
        <w:rPr>
          <w:color w:val="04640D"/>
        </w:rPr>
        <w:t>Mohamed</w:t>
      </w:r>
      <w:r>
        <w:t xml:space="preserve"> received VIP attention at </w:t>
      </w:r>
      <w:r>
        <w:rPr>
          <w:color w:val="DE98FD"/>
        </w:rPr>
        <w:t>Google</w:t>
      </w:r>
      <w:r>
        <w:rPr>
          <w:color w:val="98A088"/>
        </w:rPr>
        <w:t xml:space="preserve"> headquarters in California</w:t>
      </w:r>
      <w:r>
        <w:t xml:space="preserve"> at </w:t>
      </w:r>
      <w:r>
        <w:rPr>
          <w:color w:val="4F584E"/>
        </w:rPr>
        <w:t xml:space="preserve">the </w:t>
      </w:r>
      <w:r>
        <w:rPr>
          <w:color w:val="248AD0"/>
        </w:rPr>
        <w:t>Google</w:t>
      </w:r>
      <w:r>
        <w:rPr>
          <w:color w:val="4F584E"/>
        </w:rPr>
        <w:t xml:space="preserve"> Science Fair</w:t>
      </w:r>
      <w:r>
        <w:t xml:space="preserve"> — and tomorrow </w:t>
      </w:r>
      <w:r>
        <w:rPr>
          <w:color w:val="04640D"/>
        </w:rPr>
        <w:t>he</w:t>
      </w:r>
      <w:r>
        <w:t xml:space="preserve"> plans to meet </w:t>
      </w:r>
      <w:r>
        <w:rPr>
          <w:color w:val="5C5300"/>
        </w:rPr>
        <w:t>international dignitaries</w:t>
      </w:r>
      <w:r>
        <w:t xml:space="preserve"> at </w:t>
      </w:r>
      <w:r>
        <w:rPr>
          <w:color w:val="9F6551"/>
        </w:rPr>
        <w:t xml:space="preserve">the </w:t>
      </w:r>
      <w:r>
        <w:rPr>
          <w:color w:val="BCFEC6"/>
        </w:rPr>
        <w:t>United Nations</w:t>
      </w:r>
      <w:r>
        <w:rPr>
          <w:color w:val="9F6551"/>
        </w:rPr>
        <w:t xml:space="preserve"> headquarters in </w:t>
      </w:r>
      <w:r>
        <w:rPr>
          <w:color w:val="932C70"/>
        </w:rPr>
        <w:t>New York</w:t>
      </w:r>
      <w:r>
        <w:t>.</w:t>
      </w:r>
    </w:p>
    <w:p>
      <w:r>
        <w:rPr>
          <w:color w:val="53495F"/>
        </w:rPr>
        <w:t>US</w:t>
      </w:r>
      <w:r>
        <w:rPr>
          <w:color w:val="F95475"/>
        </w:rPr>
        <w:t xml:space="preserve"> President Barack Obama</w:t>
      </w:r>
      <w:r>
        <w:t xml:space="preserve"> tweet to </w:t>
      </w:r>
      <w:r>
        <w:rPr>
          <w:color w:val="04640D"/>
        </w:rPr>
        <w:t>student Ahmed Mohamed</w:t>
      </w:r>
      <w:r>
        <w:t xml:space="preserve"> Image: </w:t>
      </w:r>
      <w:r>
        <w:rPr>
          <w:color w:val="2B1B04"/>
        </w:rPr>
        <w:t>Twitter</w:t>
      </w:r>
      <w:r>
        <w:t xml:space="preserve"> / </w:t>
      </w:r>
      <w:r>
        <w:rPr>
          <w:color w:val="F95475"/>
        </w:rPr>
        <w:t>Barack Obama</w:t>
      </w:r>
      <w:r>
        <w:t>.</w:t>
      </w:r>
    </w:p>
    <w:p>
      <w:r>
        <w:rPr>
          <w:color w:val="04640D"/>
        </w:rPr>
        <w:t>Mohamed</w:t>
      </w:r>
      <w:r>
        <w:t xml:space="preserve"> brought </w:t>
      </w:r>
      <w:r>
        <w:rPr>
          <w:color w:val="B5AFC4"/>
        </w:rPr>
        <w:t xml:space="preserve">the digital clock </w:t>
      </w:r>
      <w:r>
        <w:rPr>
          <w:color w:val="D4C67A"/>
        </w:rPr>
        <w:t>he</w:t>
      </w:r>
      <w:r>
        <w:rPr>
          <w:color w:val="B5AFC4"/>
        </w:rPr>
        <w:t xml:space="preserve"> made</w:t>
      </w:r>
      <w:r>
        <w:t xml:space="preserve"> to </w:t>
      </w:r>
      <w:r>
        <w:rPr>
          <w:color w:val="AE7AA1"/>
        </w:rPr>
        <w:t>school</w:t>
      </w:r>
      <w:r>
        <w:t xml:space="preserve"> on September 14, and a teacher mistakenly thought </w:t>
      </w:r>
      <w:r>
        <w:rPr>
          <w:color w:val="B5AFC4"/>
        </w:rPr>
        <w:t>it</w:t>
      </w:r>
      <w:r>
        <w:t xml:space="preserve"> resembled a bomb. </w:t>
      </w:r>
      <w:r>
        <w:rPr>
          <w:color w:val="C2A393"/>
        </w:rPr>
        <w:t>Police</w:t>
      </w:r>
      <w:r>
        <w:t xml:space="preserve"> arrested and questioned </w:t>
      </w:r>
      <w:r>
        <w:rPr>
          <w:color w:val="04640D"/>
        </w:rPr>
        <w:t>the student</w:t>
      </w:r>
      <w:r>
        <w:t xml:space="preserve">. Images of </w:t>
      </w:r>
      <w:r>
        <w:rPr>
          <w:color w:val="04640D"/>
        </w:rPr>
        <w:t xml:space="preserve">the boy wearing a </w:t>
      </w:r>
      <w:r>
        <w:rPr>
          <w:color w:val="0232FD"/>
        </w:rPr>
        <w:t>NASA</w:t>
      </w:r>
      <w:r>
        <w:rPr>
          <w:color w:val="04640D"/>
        </w:rPr>
        <w:t xml:space="preserve"> T-shirt and handcuffed by </w:t>
      </w:r>
      <w:r>
        <w:rPr>
          <w:color w:val="6A3A35"/>
        </w:rPr>
        <w:t>the police</w:t>
      </w:r>
      <w:r>
        <w:t xml:space="preserve"> were quickly posted and reposted online.</w:t>
      </w:r>
    </w:p>
    <w:p>
      <w:r>
        <w:t xml:space="preserve">The Deseret News observed that </w:t>
      </w:r>
      <w:r>
        <w:rPr>
          <w:color w:val="BA6801"/>
        </w:rPr>
        <w:t xml:space="preserve">the hashtag on </w:t>
      </w:r>
      <w:r>
        <w:rPr>
          <w:color w:val="168E5C"/>
        </w:rPr>
        <w:t>Twitter</w:t>
      </w:r>
      <w:r>
        <w:t xml:space="preserve">, </w:t>
      </w:r>
      <w:r>
        <w:rPr>
          <w:color w:val="BA6801"/>
        </w:rPr>
        <w:t>#IStandWithAhmed</w:t>
      </w:r>
      <w:r>
        <w:t xml:space="preserve">, had become an international phenomenon. The Straits Times noted what began as individual messages to </w:t>
      </w:r>
      <w:r>
        <w:rPr>
          <w:color w:val="04640D"/>
        </w:rPr>
        <w:t>Mohamed</w:t>
      </w:r>
      <w:r>
        <w:t xml:space="preserve"> had grown into </w:t>
      </w:r>
      <w:r>
        <w:rPr>
          <w:color w:val="FEFB0A"/>
        </w:rPr>
        <w:t>a "</w:t>
      </w:r>
      <w:r>
        <w:rPr>
          <w:color w:val="847D81"/>
        </w:rPr>
        <w:t>support</w:t>
      </w:r>
      <w:r>
        <w:rPr>
          <w:color w:val="FEFB0A"/>
        </w:rPr>
        <w:t xml:space="preserve"> movement"</w:t>
      </w:r>
      <w:r>
        <w:t xml:space="preserve">. American academic and professor Marc Lamont Hill commented, "Hoping that </w:t>
      </w:r>
      <w:r>
        <w:rPr>
          <w:color w:val="FEFB0A"/>
        </w:rPr>
        <w:t xml:space="preserve">the </w:t>
      </w:r>
      <w:r>
        <w:rPr>
          <w:color w:val="16C0D0"/>
        </w:rPr>
        <w:t>#istandwithahmed</w:t>
      </w:r>
      <w:r>
        <w:rPr>
          <w:color w:val="FEFB0A"/>
        </w:rPr>
        <w:t xml:space="preserve"> movement</w:t>
      </w:r>
      <w:r>
        <w:t xml:space="preserve"> translates into a substantive national conversation on race, punishment, and incarceration."</w:t>
      </w:r>
    </w:p>
    <w:p>
      <w:r>
        <w:t xml:space="preserve">The </w:t>
      </w:r>
      <w:r>
        <w:rPr>
          <w:color w:val="2B1B04"/>
        </w:rPr>
        <w:t>Twitter</w:t>
      </w:r>
      <w:r>
        <w:t xml:space="preserve"> attention led to outreach from </w:t>
      </w:r>
      <w:r>
        <w:rPr>
          <w:color w:val="C62100"/>
        </w:rPr>
        <w:t>Google</w:t>
      </w:r>
      <w:r>
        <w:t xml:space="preserve"> and </w:t>
      </w:r>
      <w:r>
        <w:rPr>
          <w:color w:val="04640D"/>
        </w:rPr>
        <w:t>Mohamed</w:t>
      </w:r>
      <w:r>
        <w:t xml:space="preserve"> was invited to </w:t>
      </w:r>
      <w:r>
        <w:rPr>
          <w:color w:val="248AD0"/>
        </w:rPr>
        <w:t>their</w:t>
      </w:r>
      <w:r>
        <w:rPr>
          <w:color w:val="4F584E"/>
        </w:rPr>
        <w:t xml:space="preserve"> </w:t>
      </w:r>
      <w:r>
        <w:rPr>
          <w:color w:val="248AD0"/>
        </w:rPr>
        <w:t>Google</w:t>
      </w:r>
      <w:r>
        <w:rPr>
          <w:color w:val="4F584E"/>
        </w:rPr>
        <w:t xml:space="preserve"> Science Fair</w:t>
      </w:r>
      <w:r>
        <w:t xml:space="preserve">. </w:t>
      </w:r>
      <w:r>
        <w:rPr>
          <w:color w:val="04640D"/>
        </w:rPr>
        <w:t>Mohamed</w:t>
      </w:r>
      <w:r>
        <w:t xml:space="preserve"> was </w:t>
      </w:r>
      <w:r>
        <w:rPr>
          <w:color w:val="04640D"/>
        </w:rPr>
        <w:t>a VIP guest</w:t>
      </w:r>
      <w:r>
        <w:t xml:space="preserve"> at </w:t>
      </w:r>
      <w:r>
        <w:rPr>
          <w:color w:val="4F584E"/>
        </w:rPr>
        <w:t xml:space="preserve">the </w:t>
      </w:r>
      <w:r>
        <w:rPr>
          <w:color w:val="248AD0"/>
        </w:rPr>
        <w:t>Google</w:t>
      </w:r>
      <w:r>
        <w:rPr>
          <w:color w:val="4F584E"/>
        </w:rPr>
        <w:t xml:space="preserve"> Science Fair</w:t>
      </w:r>
      <w:r>
        <w:t xml:space="preserve"> this weekend, and was able to meet finalists at </w:t>
      </w:r>
      <w:r>
        <w:rPr>
          <w:color w:val="4F584E"/>
        </w:rPr>
        <w:t xml:space="preserve">the event held at </w:t>
      </w:r>
      <w:r>
        <w:rPr>
          <w:color w:val="014347"/>
        </w:rPr>
        <w:t>Google's headquarters located in Mountain View, California</w:t>
      </w:r>
      <w:r>
        <w:t xml:space="preserve">. </w:t>
      </w:r>
      <w:r>
        <w:rPr>
          <w:color w:val="233809"/>
        </w:rPr>
        <w:t xml:space="preserve">Co-founder of </w:t>
      </w:r>
      <w:r>
        <w:rPr>
          <w:color w:val="42083B"/>
        </w:rPr>
        <w:t>Google</w:t>
      </w:r>
      <w:r>
        <w:t xml:space="preserve">, </w:t>
      </w:r>
      <w:r>
        <w:rPr>
          <w:color w:val="233809"/>
        </w:rPr>
        <w:t>Sergey Brin</w:t>
      </w:r>
      <w:r>
        <w:t xml:space="preserve">, personally met with </w:t>
      </w:r>
      <w:r>
        <w:rPr>
          <w:color w:val="04640D"/>
        </w:rPr>
        <w:t>Mohamed</w:t>
      </w:r>
      <w:r>
        <w:t xml:space="preserve"> during </w:t>
      </w:r>
      <w:r>
        <w:rPr>
          <w:color w:val="04640D"/>
        </w:rPr>
        <w:t>his</w:t>
      </w:r>
      <w:r>
        <w:t xml:space="preserve"> visit to </w:t>
      </w:r>
      <w:r>
        <w:rPr>
          <w:color w:val="C62100"/>
        </w:rPr>
        <w:t>Google</w:t>
      </w:r>
      <w:r>
        <w:t>.</w:t>
      </w:r>
    </w:p>
    <w:p>
      <w:r>
        <w:t xml:space="preserve">On Wednesday, </w:t>
      </w:r>
      <w:r>
        <w:rPr>
          <w:color w:val="04640D"/>
        </w:rPr>
        <w:t>Mohamed</w:t>
      </w:r>
      <w:r>
        <w:t xml:space="preserve"> and </w:t>
      </w:r>
      <w:r>
        <w:rPr>
          <w:color w:val="82785D"/>
        </w:rPr>
        <w:t>his</w:t>
      </w:r>
      <w:r>
        <w:rPr>
          <w:color w:val="023087"/>
        </w:rPr>
        <w:t xml:space="preserve"> father</w:t>
      </w:r>
      <w:r>
        <w:t xml:space="preserve"> are to travel to </w:t>
      </w:r>
      <w:r>
        <w:rPr>
          <w:color w:val="B7DAD2"/>
        </w:rPr>
        <w:t>the United Nations</w:t>
      </w:r>
      <w:r>
        <w:t xml:space="preserve">. </w:t>
      </w:r>
      <w:r>
        <w:rPr>
          <w:color w:val="82785D"/>
        </w:rPr>
        <w:t>His</w:t>
      </w:r>
      <w:r>
        <w:rPr>
          <w:color w:val="023087"/>
        </w:rPr>
        <w:t xml:space="preserve"> father</w:t>
      </w:r>
      <w:r>
        <w:t xml:space="preserve"> </w:t>
      </w:r>
      <w:r>
        <w:rPr>
          <w:color w:val="023087"/>
        </w:rPr>
        <w:t>Mohamed El-Hassan Mohamed</w:t>
      </w:r>
      <w:r>
        <w:t xml:space="preserve"> said </w:t>
      </w:r>
      <w:r>
        <w:rPr>
          <w:color w:val="023087"/>
        </w:rPr>
        <w:t>he</w:t>
      </w:r>
      <w:r>
        <w:t xml:space="preserve"> was taking </w:t>
      </w:r>
      <w:r>
        <w:rPr>
          <w:color w:val="023087"/>
        </w:rPr>
        <w:t>his</w:t>
      </w:r>
      <w:r>
        <w:t xml:space="preserve"> entire family to </w:t>
      </w:r>
      <w:r>
        <w:rPr>
          <w:color w:val="9F6551"/>
        </w:rPr>
        <w:t xml:space="preserve">the </w:t>
      </w:r>
      <w:r>
        <w:rPr>
          <w:color w:val="BCFEC6"/>
        </w:rPr>
        <w:t>U.N.</w:t>
      </w:r>
      <w:r>
        <w:rPr>
          <w:color w:val="9F6551"/>
        </w:rPr>
        <w:t xml:space="preserve"> headquarters in </w:t>
      </w:r>
      <w:r>
        <w:rPr>
          <w:color w:val="932C70"/>
        </w:rPr>
        <w:t>New York</w:t>
      </w:r>
      <w:r>
        <w:t xml:space="preserve">, because </w:t>
      </w:r>
      <w:r>
        <w:rPr>
          <w:color w:val="5C5300"/>
        </w:rPr>
        <w:t>international dignitaries</w:t>
      </w:r>
      <w:r>
        <w:t xml:space="preserve"> wanted to meet with </w:t>
      </w:r>
      <w:r>
        <w:rPr>
          <w:color w:val="196956"/>
        </w:rPr>
        <w:t>his</w:t>
      </w:r>
      <w:r>
        <w:rPr>
          <w:color w:val="04640D"/>
        </w:rPr>
        <w:t xml:space="preserve"> son</w:t>
      </w:r>
      <w:r>
        <w:t xml:space="preserve"> and express </w:t>
      </w:r>
      <w:r>
        <w:rPr>
          <w:color w:val="5C5300"/>
        </w:rPr>
        <w:t>their</w:t>
      </w:r>
      <w:r>
        <w:t xml:space="preserve"> support.</w:t>
      </w:r>
    </w:p>
    <w:p>
      <w:r>
        <w:t xml:space="preserve">Psychology major at University of </w:t>
      </w:r>
      <w:r>
        <w:rPr>
          <w:color w:val="8C41BB"/>
        </w:rPr>
        <w:t>Texas</w:t>
      </w:r>
      <w:r>
        <w:t xml:space="preserve"> </w:t>
      </w:r>
      <w:r>
        <w:rPr>
          <w:color w:val="ECEDFE"/>
        </w:rPr>
        <w:t>Arlington</w:t>
      </w:r>
      <w:r>
        <w:t xml:space="preserve"> </w:t>
      </w:r>
      <w:r>
        <w:rPr>
          <w:color w:val="2B2D32"/>
        </w:rPr>
        <w:t>Amneh Jafari</w:t>
      </w:r>
      <w:r>
        <w:t xml:space="preserve"> heard of </w:t>
      </w:r>
      <w:r>
        <w:rPr>
          <w:color w:val="B70639"/>
        </w:rPr>
        <w:t>the incident</w:t>
      </w:r>
      <w:r>
        <w:t xml:space="preserve"> and wanted to issue </w:t>
      </w:r>
      <w:r>
        <w:rPr>
          <w:color w:val="2B2D32"/>
        </w:rPr>
        <w:t>her</w:t>
      </w:r>
      <w:r>
        <w:t xml:space="preserve"> support to </w:t>
      </w:r>
      <w:r>
        <w:rPr>
          <w:color w:val="04640D"/>
        </w:rPr>
        <w:t>Mohamed</w:t>
      </w:r>
      <w:r>
        <w:t xml:space="preserve">. </w:t>
      </w:r>
      <w:r>
        <w:rPr>
          <w:color w:val="2B2D32"/>
        </w:rPr>
        <w:t>She</w:t>
      </w:r>
      <w:r>
        <w:t xml:space="preserve"> chose </w:t>
      </w:r>
      <w:r>
        <w:rPr>
          <w:color w:val="BA6801"/>
        </w:rPr>
        <w:t>the hastag</w:t>
      </w:r>
      <w:r>
        <w:t xml:space="preserve"> </w:t>
      </w:r>
      <w:r>
        <w:rPr>
          <w:color w:val="BA6801"/>
        </w:rPr>
        <w:t>#IStandWithAhmed</w:t>
      </w:r>
      <w:r>
        <w:t xml:space="preserve"> and posted to </w:t>
      </w:r>
      <w:r>
        <w:rPr>
          <w:color w:val="2B1B04"/>
        </w:rPr>
        <w:t>Twitter</w:t>
      </w:r>
      <w:r>
        <w:t xml:space="preserve">. </w:t>
      </w:r>
      <w:r>
        <w:rPr>
          <w:color w:val="2B2D32"/>
        </w:rPr>
        <w:t>Jafari</w:t>
      </w:r>
      <w:r>
        <w:t xml:space="preserve"> said </w:t>
      </w:r>
      <w:r>
        <w:rPr>
          <w:color w:val="2B2D32"/>
        </w:rPr>
        <w:t>she</w:t>
      </w:r>
      <w:r>
        <w:t xml:space="preserve"> felt </w:t>
      </w:r>
      <w:r>
        <w:rPr>
          <w:color w:val="04640D"/>
        </w:rPr>
        <w:t>Mohamed</w:t>
      </w:r>
      <w:r>
        <w:t xml:space="preserve"> had been subject to </w:t>
      </w:r>
      <w:r>
        <w:rPr>
          <w:color w:val="94C661"/>
        </w:rPr>
        <w:t>Islamophobia</w:t>
      </w:r>
      <w:r>
        <w:t xml:space="preserve"> and </w:t>
      </w:r>
      <w:r>
        <w:rPr>
          <w:color w:val="F8907D"/>
        </w:rPr>
        <w:t>her</w:t>
      </w:r>
      <w:r>
        <w:rPr>
          <w:color w:val="BA6801"/>
        </w:rPr>
        <w:t xml:space="preserve"> hashtag</w:t>
      </w:r>
      <w:r>
        <w:t xml:space="preserve"> created greater awareness about </w:t>
      </w:r>
      <w:r>
        <w:rPr>
          <w:color w:val="94C661"/>
        </w:rPr>
        <w:t>this issue</w:t>
      </w:r>
      <w:r>
        <w:t xml:space="preserve">. </w:t>
      </w:r>
      <w:r>
        <w:rPr>
          <w:color w:val="BA6801"/>
        </w:rPr>
        <w:t>The hashtag</w:t>
      </w:r>
      <w:r>
        <w:t xml:space="preserve"> took on a life of </w:t>
      </w:r>
      <w:r>
        <w:rPr>
          <w:color w:val="BA6801"/>
        </w:rPr>
        <w:t>its</w:t>
      </w:r>
      <w:r>
        <w:t xml:space="preserve"> own, and was used in messages on </w:t>
      </w:r>
      <w:r>
        <w:rPr>
          <w:color w:val="2B1B04"/>
        </w:rPr>
        <w:t>Twitter</w:t>
      </w:r>
      <w:r>
        <w:t xml:space="preserve"> over one million times by Thursday night.</w:t>
      </w:r>
    </w:p>
    <w:p>
      <w:r>
        <w:rPr>
          <w:color w:val="895E6B"/>
        </w:rPr>
        <w:t>NASA</w:t>
      </w:r>
      <w:r>
        <w:t xml:space="preserve"> tweeted support of </w:t>
      </w:r>
      <w:r>
        <w:rPr>
          <w:color w:val="04640D"/>
        </w:rPr>
        <w:t>Ahmed Mohamed</w:t>
      </w:r>
      <w:r>
        <w:t xml:space="preserve"> via </w:t>
      </w:r>
      <w:r>
        <w:rPr>
          <w:color w:val="788E95"/>
        </w:rPr>
        <w:t>its</w:t>
      </w:r>
      <w:r>
        <w:rPr>
          <w:color w:val="FB6AB8"/>
        </w:rPr>
        <w:t xml:space="preserve"> account</w:t>
      </w:r>
      <w:r>
        <w:t xml:space="preserve"> </w:t>
      </w:r>
      <w:r>
        <w:rPr>
          <w:color w:val="FB6AB8"/>
        </w:rPr>
        <w:t>International Space Station</w:t>
      </w:r>
      <w:r>
        <w:t xml:space="preserve"> Image: </w:t>
      </w:r>
      <w:r>
        <w:rPr>
          <w:color w:val="2B1B04"/>
        </w:rPr>
        <w:t>Twitter</w:t>
      </w:r>
      <w:r>
        <w:t xml:space="preserve"> / </w:t>
      </w:r>
      <w:r>
        <w:rPr>
          <w:color w:val="895E6B"/>
        </w:rPr>
        <w:t>NASA</w:t>
      </w:r>
      <w:r>
        <w:t>.</w:t>
      </w:r>
    </w:p>
    <w:p>
      <w:r>
        <w:rPr>
          <w:color w:val="53495F"/>
        </w:rPr>
        <w:t>US</w:t>
      </w:r>
      <w:r>
        <w:rPr>
          <w:color w:val="F95475"/>
        </w:rPr>
        <w:t xml:space="preserve"> President Barack Obama</w:t>
      </w:r>
      <w:r>
        <w:t xml:space="preserve"> tweeted using </w:t>
      </w:r>
      <w:r>
        <w:rPr>
          <w:color w:val="F95475"/>
        </w:rPr>
        <w:t>his</w:t>
      </w:r>
      <w:r>
        <w:t xml:space="preserve"> @POTUS account:</w:t>
      </w:r>
    </w:p>
    <w:p>
      <w:r>
        <w:t>"</w:t>
      </w:r>
      <w:r>
        <w:rPr>
          <w:color w:val="B5AFC4"/>
        </w:rPr>
        <w:t>Cool clock</w:t>
      </w:r>
      <w:r>
        <w:t xml:space="preserve">, </w:t>
      </w:r>
      <w:r>
        <w:rPr>
          <w:color w:val="04640D"/>
        </w:rPr>
        <w:t>Ahmed</w:t>
      </w:r>
      <w:r>
        <w:t xml:space="preserve">. Want to bring </w:t>
      </w:r>
      <w:r>
        <w:rPr>
          <w:color w:val="B5AFC4"/>
        </w:rPr>
        <w:t>it</w:t>
      </w:r>
      <w:r>
        <w:t xml:space="preserve"> to the White House? We should inspire more kids like </w:t>
      </w:r>
      <w:r>
        <w:rPr>
          <w:color w:val="04640D"/>
        </w:rPr>
        <w:t>you</w:t>
      </w:r>
      <w:r>
        <w:t xml:space="preserve"> to like </w:t>
      </w:r>
      <w:r>
        <w:rPr>
          <w:color w:val="576094"/>
        </w:rPr>
        <w:t>science</w:t>
      </w:r>
      <w:r>
        <w:t xml:space="preserve">. </w:t>
      </w:r>
      <w:r>
        <w:rPr>
          <w:color w:val="576094"/>
        </w:rPr>
        <w:t>It's</w:t>
      </w:r>
      <w:r>
        <w:t xml:space="preserve"> what makes </w:t>
      </w:r>
      <w:r>
        <w:rPr>
          <w:color w:val="DB1474"/>
        </w:rPr>
        <w:t>America</w:t>
      </w:r>
      <w:r>
        <w:t xml:space="preserve"> great."</w:t>
      </w:r>
    </w:p>
    <w:p>
      <w:r>
        <w:rPr>
          <w:color w:val="2B1B04"/>
        </w:rPr>
        <w:t>Twitter</w:t>
      </w:r>
      <w:r>
        <w:t xml:space="preserve"> gave </w:t>
      </w:r>
      <w:r>
        <w:rPr>
          <w:color w:val="04640D"/>
        </w:rPr>
        <w:t>Mohamed</w:t>
      </w:r>
      <w:r>
        <w:t xml:space="preserve"> the option to come to </w:t>
      </w:r>
      <w:r>
        <w:rPr>
          <w:color w:val="8489AE"/>
        </w:rPr>
        <w:t>their</w:t>
      </w:r>
      <w:r>
        <w:rPr>
          <w:color w:val="2B1B04"/>
        </w:rPr>
        <w:t xml:space="preserve"> company</w:t>
      </w:r>
      <w:r>
        <w:t xml:space="preserve"> for an internship. </w:t>
      </w:r>
      <w:r>
        <w:rPr>
          <w:color w:val="61FC03"/>
        </w:rPr>
        <w:t>Facebook</w:t>
      </w:r>
      <w:r>
        <w:rPr>
          <w:color w:val="5D9608"/>
        </w:rPr>
        <w:t xml:space="preserve"> co-founder Mark Zuckerberg</w:t>
      </w:r>
      <w:r>
        <w:t xml:space="preserve"> tweeted to </w:t>
      </w:r>
      <w:r>
        <w:rPr>
          <w:color w:val="04640D"/>
        </w:rPr>
        <w:t>Mohamed</w:t>
      </w:r>
      <w:r>
        <w:t xml:space="preserve"> and said </w:t>
      </w:r>
      <w:r>
        <w:rPr>
          <w:color w:val="04640D"/>
        </w:rPr>
        <w:t>the boy</w:t>
      </w:r>
      <w:r>
        <w:t xml:space="preserve"> was welcome to come and tour </w:t>
      </w:r>
      <w:r>
        <w:rPr>
          <w:color w:val="860E04"/>
        </w:rPr>
        <w:t>the company</w:t>
      </w:r>
      <w:r>
        <w:t>.</w:t>
      </w:r>
    </w:p>
    <w:p>
      <w:r>
        <w:t xml:space="preserve">Executive director of the Dallas chapter of the Council on American - Islamic Relations Alia Salem said </w:t>
      </w:r>
      <w:r>
        <w:rPr>
          <w:color w:val="04640D"/>
        </w:rPr>
        <w:t>Mohamed</w:t>
      </w:r>
      <w:r>
        <w:t xml:space="preserve"> wishes to use </w:t>
      </w:r>
      <w:r>
        <w:rPr>
          <w:color w:val="04640D"/>
        </w:rPr>
        <w:t>his</w:t>
      </w:r>
      <w:r>
        <w:t xml:space="preserve"> newfound fame and attention to spotlight social causes including the treatment of Muslims in </w:t>
      </w:r>
      <w:r>
        <w:rPr>
          <w:color w:val="DB1474"/>
        </w:rPr>
        <w:t>the United States</w:t>
      </w:r>
      <w:r>
        <w:t>.</w:t>
      </w:r>
    </w:p>
    <w:p>
      <w:r>
        <w:rPr>
          <w:color w:val="FBC206"/>
        </w:rPr>
        <w:t xml:space="preserve">University of </w:t>
      </w:r>
      <w:r>
        <w:rPr>
          <w:color w:val="6EAB9B"/>
        </w:rPr>
        <w:t>Texas</w:t>
      </w:r>
      <w:r>
        <w:rPr>
          <w:color w:val="FBC206"/>
        </w:rPr>
        <w:t xml:space="preserve"> </w:t>
      </w:r>
      <w:r>
        <w:rPr>
          <w:color w:val="F2CDFE"/>
        </w:rPr>
        <w:t>Arlington</w:t>
      </w:r>
      <w:r>
        <w:rPr>
          <w:color w:val="FBC206"/>
        </w:rPr>
        <w:t xml:space="preserve"> Muslim Student Association president Sehar Memon</w:t>
      </w:r>
      <w:r>
        <w:t xml:space="preserve"> said the large amount of positive feedback for </w:t>
      </w:r>
      <w:r>
        <w:rPr>
          <w:color w:val="04640D"/>
        </w:rPr>
        <w:t>Mohamed</w:t>
      </w:r>
      <w:r>
        <w:t xml:space="preserve"> had helped make </w:t>
      </w:r>
      <w:r>
        <w:rPr>
          <w:color w:val="04640D"/>
        </w:rPr>
        <w:t>his</w:t>
      </w:r>
      <w:r>
        <w:t xml:space="preserve"> situation much better. </w:t>
      </w:r>
      <w:r>
        <w:rPr>
          <w:color w:val="FBC206"/>
        </w:rPr>
        <w:t>Memon</w:t>
      </w:r>
      <w:r>
        <w:t xml:space="preserve"> also said </w:t>
      </w:r>
      <w:r>
        <w:rPr>
          <w:color w:val="FBC206"/>
        </w:rPr>
        <w:t>she</w:t>
      </w:r>
      <w:r>
        <w:t xml:space="preserve"> believed </w:t>
      </w:r>
      <w:r>
        <w:rPr>
          <w:color w:val="FEFB0A"/>
        </w:rPr>
        <w:t xml:space="preserve">the social movement in reaction to </w:t>
      </w:r>
      <w:r>
        <w:rPr>
          <w:color w:val="645341"/>
        </w:rPr>
        <w:t>Mohamed</w:t>
      </w:r>
      <w:r>
        <w:t xml:space="preserve"> helped improve Muslim / non-Muslim.</w:t>
      </w:r>
    </w:p>
    <w:p>
      <w:r>
        <w:t xml:space="preserve">Both </w:t>
      </w:r>
      <w:r>
        <w:rPr>
          <w:color w:val="760035"/>
        </w:rPr>
        <w:t xml:space="preserve">the </w:t>
      </w:r>
      <w:r>
        <w:rPr>
          <w:color w:val="647A41"/>
        </w:rPr>
        <w:t>Irving</w:t>
      </w:r>
      <w:r>
        <w:rPr>
          <w:color w:val="760035"/>
        </w:rPr>
        <w:t xml:space="preserve"> Independent School District and the </w:t>
      </w:r>
      <w:r>
        <w:rPr>
          <w:color w:val="647A41"/>
        </w:rPr>
        <w:t>Irving</w:t>
      </w:r>
      <w:r>
        <w:rPr>
          <w:color w:val="760035"/>
        </w:rPr>
        <w:t xml:space="preserve"> Police Department</w:t>
      </w:r>
      <w:r>
        <w:t xml:space="preserve"> have asserted that </w:t>
      </w:r>
      <w:r>
        <w:rPr>
          <w:color w:val="04640D"/>
        </w:rPr>
        <w:t>the boy's</w:t>
      </w:r>
      <w:r>
        <w:t xml:space="preserve"> religion and name were not a factor in the manner in which </w:t>
      </w:r>
      <w:r>
        <w:rPr>
          <w:color w:val="760035"/>
        </w:rPr>
        <w:t>they</w:t>
      </w:r>
      <w:r>
        <w:t xml:space="preserve"> approached the situation.</w:t>
      </w:r>
    </w:p>
    <w:p>
      <w:r>
        <w:rPr>
          <w:b/>
        </w:rPr>
        <w:t>Document number 68</w:t>
      </w:r>
    </w:p>
    <w:p>
      <w:r>
        <w:rPr>
          <w:b/>
        </w:rPr>
        <w:t>Document identifier: GUM_news_crane</w:t>
      </w:r>
    </w:p>
    <w:p>
      <w:r>
        <w:t xml:space="preserve">At least </w:t>
      </w:r>
      <w:r>
        <w:rPr>
          <w:color w:val="310106"/>
        </w:rPr>
        <w:t>107</w:t>
      </w:r>
      <w:r>
        <w:t xml:space="preserve"> killed in </w:t>
      </w:r>
      <w:r>
        <w:rPr>
          <w:color w:val="04640D"/>
        </w:rPr>
        <w:t>Mecca</w:t>
      </w:r>
      <w:r>
        <w:t xml:space="preserve"> </w:t>
      </w:r>
      <w:r>
        <w:rPr>
          <w:color w:val="FEFB0A"/>
        </w:rPr>
        <w:t>crane</w:t>
      </w:r>
      <w:r>
        <w:t xml:space="preserve"> collapse </w:t>
      </w:r>
      <w:r>
        <w:rPr>
          <w:color w:val="FB5514"/>
        </w:rPr>
        <w:t>Saturday</w:t>
      </w:r>
      <w:r>
        <w:t xml:space="preserve">, </w:t>
      </w:r>
      <w:r>
        <w:rPr>
          <w:color w:val="FB5514"/>
        </w:rPr>
        <w:t>September 12, 2015</w:t>
      </w:r>
    </w:p>
    <w:p>
      <w:r>
        <w:t xml:space="preserve">pilgrims at </w:t>
      </w:r>
      <w:r>
        <w:rPr>
          <w:color w:val="E115C0"/>
        </w:rPr>
        <w:t>Mecca's</w:t>
      </w:r>
      <w:r>
        <w:rPr>
          <w:color w:val="00587F"/>
        </w:rPr>
        <w:t xml:space="preserve"> Grand Mosque</w:t>
      </w:r>
      <w:r>
        <w:t xml:space="preserve"> in 2008.</w:t>
      </w:r>
    </w:p>
    <w:p>
      <w:r>
        <w:rPr>
          <w:color w:val="0BC582"/>
        </w:rPr>
        <w:t xml:space="preserve">A storm </w:t>
      </w:r>
      <w:r>
        <w:rPr>
          <w:color w:val="FEB8C8"/>
        </w:rPr>
        <w:t>yesterday</w:t>
      </w:r>
      <w:r>
        <w:rPr>
          <w:color w:val="9E8317"/>
        </w:rPr>
        <w:t xml:space="preserve"> caused </w:t>
      </w:r>
      <w:r>
        <w:rPr>
          <w:color w:val="01190F"/>
        </w:rPr>
        <w:t>a crane</w:t>
      </w:r>
      <w:r>
        <w:rPr>
          <w:color w:val="9E8317"/>
        </w:rPr>
        <w:t xml:space="preserve"> to fall into </w:t>
      </w:r>
      <w:r>
        <w:rPr>
          <w:color w:val="847D81"/>
        </w:rPr>
        <w:t>Mecca's</w:t>
      </w:r>
      <w:r>
        <w:rPr>
          <w:color w:val="58018B"/>
        </w:rPr>
        <w:t xml:space="preserve"> Grand Mosque</w:t>
      </w:r>
      <w:r>
        <w:rPr>
          <w:color w:val="9E8317"/>
        </w:rPr>
        <w:t xml:space="preserve">, killing </w:t>
      </w:r>
      <w:r>
        <w:rPr>
          <w:color w:val="B70639"/>
        </w:rPr>
        <w:t>107</w:t>
      </w:r>
      <w:r>
        <w:rPr>
          <w:color w:val="9E8317"/>
        </w:rPr>
        <w:t xml:space="preserve"> or more and wounding </w:t>
      </w:r>
      <w:r>
        <w:rPr>
          <w:color w:val="703B01"/>
        </w:rPr>
        <w:t>238</w:t>
      </w:r>
      <w:r>
        <w:t xml:space="preserve">, according to </w:t>
      </w:r>
      <w:r>
        <w:rPr>
          <w:color w:val="F7F1DF"/>
        </w:rPr>
        <w:t>Saudi Arabia's Civil Defense Authority</w:t>
      </w:r>
      <w:r>
        <w:t>.</w:t>
      </w:r>
    </w:p>
    <w:p>
      <w:r>
        <w:rPr>
          <w:color w:val="F7F1DF"/>
        </w:rPr>
        <w:t>Civil Defense Authority</w:t>
      </w:r>
      <w:r>
        <w:t xml:space="preserve"> director General Suleiman al-Amr, in remarks to al-Ikhbariya television, said "</w:t>
      </w:r>
      <w:r>
        <w:rPr>
          <w:color w:val="118B8A"/>
        </w:rPr>
        <w:t>All those who were wounded</w:t>
      </w:r>
      <w:r>
        <w:t xml:space="preserve"> and </w:t>
      </w:r>
      <w:r>
        <w:rPr>
          <w:color w:val="310106"/>
        </w:rPr>
        <w:t>the dead</w:t>
      </w:r>
      <w:r>
        <w:t xml:space="preserve"> have been taken to hospital. There are no casualties left at </w:t>
      </w:r>
      <w:r>
        <w:rPr>
          <w:color w:val="00587F"/>
        </w:rPr>
        <w:t>the location</w:t>
      </w:r>
      <w:r>
        <w:t>."</w:t>
      </w:r>
    </w:p>
    <w:p>
      <w:r>
        <w:t xml:space="preserve">The accident, which occurred </w:t>
      </w:r>
      <w:r>
        <w:rPr>
          <w:color w:val="4AFEFA"/>
        </w:rPr>
        <w:t>yesterday afternoon</w:t>
      </w:r>
      <w:r>
        <w:t xml:space="preserve">, was caused by strong winds and heavy rain that led </w:t>
      </w:r>
      <w:r>
        <w:rPr>
          <w:color w:val="FEFB0A"/>
        </w:rPr>
        <w:t>the crane</w:t>
      </w:r>
      <w:r>
        <w:t xml:space="preserve"> to fall. Photos released of </w:t>
      </w:r>
      <w:r>
        <w:rPr>
          <w:color w:val="00587F"/>
        </w:rPr>
        <w:t>the scene</w:t>
      </w:r>
      <w:r>
        <w:t xml:space="preserve"> showed numerous bloodied bodies and various scattered debris.</w:t>
      </w:r>
    </w:p>
    <w:p>
      <w:r>
        <w:rPr>
          <w:color w:val="9E8317"/>
        </w:rPr>
        <w:t>The accident</w:t>
      </w:r>
      <w:r>
        <w:t xml:space="preserve"> occurred at </w:t>
      </w:r>
      <w:r>
        <w:rPr>
          <w:color w:val="4AFEFA"/>
        </w:rPr>
        <w:t xml:space="preserve">a time when </w:t>
      </w:r>
      <w:r>
        <w:rPr>
          <w:color w:val="FCB164"/>
        </w:rPr>
        <w:t>the mosque</w:t>
      </w:r>
      <w:r>
        <w:rPr>
          <w:color w:val="4AFEFA"/>
        </w:rPr>
        <w:t xml:space="preserve"> was relatively uncrowded</w:t>
      </w:r>
      <w:r>
        <w:t xml:space="preserve">. "Had </w:t>
      </w:r>
      <w:r>
        <w:rPr>
          <w:color w:val="9E8317"/>
        </w:rPr>
        <w:t>it</w:t>
      </w:r>
      <w:r>
        <w:t xml:space="preserve"> happened an hour later </w:t>
      </w:r>
      <w:r>
        <w:rPr>
          <w:color w:val="9E8317"/>
        </w:rPr>
        <w:t>it</w:t>
      </w:r>
      <w:r>
        <w:t xml:space="preserve"> would have been much worse," </w:t>
      </w:r>
      <w:r>
        <w:rPr>
          <w:color w:val="796EE6"/>
        </w:rPr>
        <w:t>Khaled Al-Maeena</w:t>
      </w:r>
      <w:r>
        <w:t xml:space="preserve">, </w:t>
      </w:r>
      <w:r>
        <w:rPr>
          <w:color w:val="796EE6"/>
        </w:rPr>
        <w:t>editor at large at the Saudi Gazette</w:t>
      </w:r>
      <w:r>
        <w:t xml:space="preserve">, said. "Had </w:t>
      </w:r>
      <w:r>
        <w:rPr>
          <w:color w:val="9E8317"/>
        </w:rPr>
        <w:t>it</w:t>
      </w:r>
      <w:r>
        <w:t xml:space="preserve"> happened five hours earlier or four hours earlier, </w:t>
      </w:r>
      <w:r>
        <w:rPr>
          <w:color w:val="796EE6"/>
        </w:rPr>
        <w:t>I</w:t>
      </w:r>
      <w:r>
        <w:t xml:space="preserve"> think the death toll would have been more than a thousand."</w:t>
      </w:r>
    </w:p>
    <w:p>
      <w:r>
        <w:rPr>
          <w:color w:val="9E8317"/>
        </w:rPr>
        <w:t>The crane accident</w:t>
      </w:r>
      <w:r>
        <w:t xml:space="preserve"> comes just ten days before the beginning of </w:t>
      </w:r>
      <w:r>
        <w:rPr>
          <w:color w:val="000D2C"/>
        </w:rPr>
        <w:t>the Hajj</w:t>
      </w:r>
      <w:r>
        <w:t xml:space="preserve">, </w:t>
      </w:r>
      <w:r>
        <w:rPr>
          <w:color w:val="000D2C"/>
        </w:rPr>
        <w:t xml:space="preserve">the annual pilgrimage to </w:t>
      </w:r>
      <w:r>
        <w:rPr>
          <w:color w:val="53495F"/>
        </w:rPr>
        <w:t>Mecca</w:t>
      </w:r>
      <w:r>
        <w:t xml:space="preserve">, </w:t>
      </w:r>
      <w:r>
        <w:rPr>
          <w:color w:val="04640D"/>
        </w:rPr>
        <w:t>Islam's holiest site</w:t>
      </w:r>
      <w:r>
        <w:t xml:space="preserve">. As undergoing </w:t>
      </w:r>
      <w:r>
        <w:rPr>
          <w:color w:val="000D2C"/>
        </w:rPr>
        <w:t xml:space="preserve">a pilgrimage to </w:t>
      </w:r>
      <w:r>
        <w:rPr>
          <w:color w:val="53495F"/>
        </w:rPr>
        <w:t>Mecca</w:t>
      </w:r>
      <w:r>
        <w:t xml:space="preserve"> is a mandatory religious duty for all Muslims who physically and financially can, millions of pilgrims arrive in </w:t>
      </w:r>
      <w:r>
        <w:rPr>
          <w:color w:val="04640D"/>
        </w:rPr>
        <w:t>Mecca</w:t>
      </w:r>
      <w:r>
        <w:t xml:space="preserve"> each year for </w:t>
      </w:r>
      <w:r>
        <w:rPr>
          <w:color w:val="000D2C"/>
        </w:rPr>
        <w:t>the Hajj</w:t>
      </w:r>
      <w:r>
        <w:t xml:space="preserve">. Construction was underway at </w:t>
      </w:r>
      <w:r>
        <w:rPr>
          <w:color w:val="00587F"/>
        </w:rPr>
        <w:t>the mosque</w:t>
      </w:r>
      <w:r>
        <w:t xml:space="preserve"> in order to enlarge </w:t>
      </w:r>
      <w:r>
        <w:rPr>
          <w:color w:val="00587F"/>
        </w:rPr>
        <w:t>the mosque</w:t>
      </w:r>
      <w:r>
        <w:t xml:space="preserve"> and improve </w:t>
      </w:r>
      <w:r>
        <w:rPr>
          <w:color w:val="F95475"/>
        </w:rPr>
        <w:t xml:space="preserve">crowd control, which has been </w:t>
      </w:r>
      <w:r>
        <w:rPr>
          <w:color w:val="61FC03"/>
        </w:rPr>
        <w:t xml:space="preserve">a recurring problem during </w:t>
      </w:r>
      <w:r>
        <w:rPr>
          <w:color w:val="5D9608"/>
        </w:rPr>
        <w:t>Mecca's</w:t>
      </w:r>
      <w:r>
        <w:rPr>
          <w:color w:val="DE98FD"/>
        </w:rPr>
        <w:t xml:space="preserve"> pilgrimages</w:t>
      </w:r>
      <w:r>
        <w:t>.</w:t>
      </w:r>
    </w:p>
    <w:p>
      <w:r>
        <w:rPr>
          <w:b/>
        </w:rPr>
        <w:t>Document number 69</w:t>
      </w:r>
    </w:p>
    <w:p>
      <w:r>
        <w:rPr>
          <w:b/>
        </w:rPr>
        <w:t>Document identifier: GUM_news_defector</w:t>
      </w:r>
    </w:p>
    <w:p>
      <w:r>
        <w:rPr>
          <w:color w:val="310106"/>
        </w:rPr>
        <w:t>Scientology</w:t>
      </w:r>
      <w:r>
        <w:rPr>
          <w:color w:val="04640D"/>
        </w:rPr>
        <w:t xml:space="preserve"> defector</w:t>
      </w:r>
      <w:r>
        <w:t xml:space="preserve"> arrested after attempting to leave </w:t>
      </w:r>
      <w:r>
        <w:rPr>
          <w:color w:val="FEFB0A"/>
        </w:rPr>
        <w:t>organization</w:t>
      </w:r>
    </w:p>
    <w:p>
      <w:r>
        <w:rPr>
          <w:color w:val="FB5514"/>
        </w:rPr>
        <w:t>Saturday</w:t>
      </w:r>
      <w:r>
        <w:t xml:space="preserve">, </w:t>
      </w:r>
      <w:r>
        <w:rPr>
          <w:color w:val="FB5514"/>
        </w:rPr>
        <w:t xml:space="preserve">October 9, </w:t>
      </w:r>
      <w:r>
        <w:rPr>
          <w:color w:val="E115C0"/>
        </w:rPr>
        <w:t>2010</w:t>
      </w:r>
    </w:p>
    <w:p>
      <w:r>
        <w:t xml:space="preserve">Recent reports have revealed that </w:t>
      </w:r>
      <w:r>
        <w:rPr>
          <w:color w:val="04640D"/>
        </w:rPr>
        <w:t xml:space="preserve">a defector from </w:t>
      </w:r>
      <w:r>
        <w:rPr>
          <w:color w:val="00587F"/>
        </w:rPr>
        <w:t>the elite group</w:t>
      </w:r>
      <w:r>
        <w:rPr>
          <w:color w:val="04640D"/>
        </w:rPr>
        <w:t xml:space="preserve"> within Scientology</w:t>
      </w:r>
      <w:r>
        <w:t xml:space="preserve"> called </w:t>
      </w:r>
      <w:r>
        <w:rPr>
          <w:color w:val="0BC582"/>
        </w:rPr>
        <w:t>the Sea Org</w:t>
      </w:r>
      <w:r>
        <w:t xml:space="preserve"> was first persuaded to travel back to a management building for </w:t>
      </w:r>
      <w:r>
        <w:rPr>
          <w:color w:val="FEFB0A"/>
        </w:rPr>
        <w:t>the organization</w:t>
      </w:r>
      <w:r>
        <w:t xml:space="preserve"> in California, where </w:t>
      </w:r>
      <w:r>
        <w:rPr>
          <w:color w:val="04640D"/>
        </w:rPr>
        <w:t>he</w:t>
      </w:r>
      <w:r>
        <w:t xml:space="preserve"> was interrogated by an attorney for </w:t>
      </w:r>
      <w:r>
        <w:rPr>
          <w:color w:val="FEFB0A"/>
        </w:rPr>
        <w:t>Scientology</w:t>
      </w:r>
      <w:r>
        <w:t xml:space="preserve"> and then arrested.</w:t>
      </w:r>
    </w:p>
    <w:p>
      <w:r>
        <w:rPr>
          <w:color w:val="04640D"/>
        </w:rPr>
        <w:t>Daniel Montalvo</w:t>
      </w:r>
      <w:r>
        <w:t xml:space="preserve"> in September </w:t>
      </w:r>
      <w:r>
        <w:rPr>
          <w:color w:val="FEB8C8"/>
        </w:rPr>
        <w:t>2010</w:t>
      </w:r>
      <w:r>
        <w:t xml:space="preserve">, after having left </w:t>
      </w:r>
      <w:r>
        <w:rPr>
          <w:color w:val="0BC582"/>
        </w:rPr>
        <w:t xml:space="preserve">the elite group within </w:t>
      </w:r>
      <w:r>
        <w:rPr>
          <w:color w:val="9E8317"/>
        </w:rPr>
        <w:t>Scientology</w:t>
      </w:r>
      <w:r>
        <w:t xml:space="preserve"> called </w:t>
      </w:r>
      <w:r>
        <w:rPr>
          <w:color w:val="0BC582"/>
        </w:rPr>
        <w:t>the Sea Org</w:t>
      </w:r>
      <w:r>
        <w:t xml:space="preserve">. </w:t>
      </w:r>
      <w:r>
        <w:rPr>
          <w:color w:val="04640D"/>
        </w:rPr>
        <w:t>Montalvo</w:t>
      </w:r>
      <w:r>
        <w:t xml:space="preserve"> is holding </w:t>
      </w:r>
      <w:r>
        <w:rPr>
          <w:color w:val="01190F"/>
        </w:rPr>
        <w:t xml:space="preserve">a copy of the book </w:t>
      </w:r>
      <w:r>
        <w:rPr>
          <w:color w:val="847D81"/>
        </w:rPr>
        <w:t>Blown for Good</w:t>
      </w:r>
      <w:r>
        <w:rPr>
          <w:color w:val="01190F"/>
        </w:rPr>
        <w:t xml:space="preserve"> critical of </w:t>
      </w:r>
      <w:r>
        <w:rPr>
          <w:color w:val="58018B"/>
        </w:rPr>
        <w:t>Scientology</w:t>
      </w:r>
      <w:r>
        <w:rPr>
          <w:color w:val="01190F"/>
        </w:rPr>
        <w:t>, written by Marc Headley</w:t>
      </w:r>
      <w:r>
        <w:t xml:space="preserve">. Image: </w:t>
      </w:r>
      <w:r>
        <w:rPr>
          <w:color w:val="B70639"/>
        </w:rPr>
        <w:t>Mark Rathbun</w:t>
      </w:r>
      <w:r>
        <w:t>.</w:t>
      </w:r>
    </w:p>
    <w:p>
      <w:r>
        <w:rPr>
          <w:color w:val="04640D"/>
        </w:rPr>
        <w:t>Daniel Montalvo</w:t>
      </w:r>
      <w:r>
        <w:t xml:space="preserve">, 19, </w:t>
      </w:r>
      <w:r>
        <w:rPr>
          <w:color w:val="04640D"/>
        </w:rPr>
        <w:t xml:space="preserve">a member of </w:t>
      </w:r>
      <w:r>
        <w:rPr>
          <w:color w:val="310106"/>
        </w:rPr>
        <w:t>Scientology</w:t>
      </w:r>
      <w:r>
        <w:rPr>
          <w:color w:val="04640D"/>
        </w:rPr>
        <w:t xml:space="preserve"> all his life</w:t>
      </w:r>
      <w:r>
        <w:t xml:space="preserve">, was arrested after leaving </w:t>
      </w:r>
      <w:r>
        <w:rPr>
          <w:color w:val="9E8317"/>
        </w:rPr>
        <w:t>its</w:t>
      </w:r>
      <w:r>
        <w:rPr>
          <w:color w:val="0BC582"/>
        </w:rPr>
        <w:t xml:space="preserve"> elite group</w:t>
      </w:r>
      <w:r>
        <w:t xml:space="preserve"> </w:t>
      </w:r>
      <w:r>
        <w:rPr>
          <w:color w:val="0BC582"/>
        </w:rPr>
        <w:t>the Sea Org</w:t>
      </w:r>
      <w:r>
        <w:t xml:space="preserve">. </w:t>
      </w:r>
      <w:r>
        <w:rPr>
          <w:color w:val="04640D"/>
        </w:rPr>
        <w:t>He</w:t>
      </w:r>
      <w:r>
        <w:t xml:space="preserve"> was released on US$ 20,000 bail on Thursday. </w:t>
      </w:r>
      <w:r>
        <w:rPr>
          <w:color w:val="04640D"/>
        </w:rPr>
        <w:t>Montalvo</w:t>
      </w:r>
      <w:r>
        <w:t xml:space="preserve"> was charged with taking </w:t>
      </w:r>
      <w:r>
        <w:rPr>
          <w:color w:val="703B01"/>
        </w:rPr>
        <w:t>hard drives</w:t>
      </w:r>
      <w:r>
        <w:t xml:space="preserve"> and a zip drive from </w:t>
      </w:r>
      <w:r>
        <w:rPr>
          <w:color w:val="FEFB0A"/>
        </w:rPr>
        <w:t>the Scientology organization</w:t>
      </w:r>
      <w:r>
        <w:t xml:space="preserve"> after leaving </w:t>
      </w:r>
      <w:r>
        <w:rPr>
          <w:color w:val="0BC582"/>
        </w:rPr>
        <w:t>the Sea Org group</w:t>
      </w:r>
      <w:r>
        <w:t xml:space="preserve">. </w:t>
      </w:r>
      <w:r>
        <w:rPr>
          <w:color w:val="0BC582"/>
        </w:rPr>
        <w:t>The Sea Org</w:t>
      </w:r>
      <w:r>
        <w:t xml:space="preserve"> requires </w:t>
      </w:r>
      <w:r>
        <w:rPr>
          <w:color w:val="F7F1DF"/>
        </w:rPr>
        <w:t>members</w:t>
      </w:r>
      <w:r>
        <w:t xml:space="preserve"> to sign a billion-year-contract, agreeing to work for </w:t>
      </w:r>
      <w:r>
        <w:rPr>
          <w:color w:val="0BC582"/>
        </w:rPr>
        <w:t>the organization founded by science fiction writer L. Ron Hubbard for multiple lifetimes</w:t>
      </w:r>
      <w:r>
        <w:t xml:space="preserve">. </w:t>
      </w:r>
      <w:r>
        <w:rPr>
          <w:color w:val="F7F1DF"/>
        </w:rPr>
        <w:t xml:space="preserve">Members of </w:t>
      </w:r>
      <w:r>
        <w:rPr>
          <w:color w:val="118B8A"/>
        </w:rPr>
        <w:t>the Sea Org</w:t>
      </w:r>
      <w:r>
        <w:t xml:space="preserve"> live a strict lifestyle – with little income, small diet provided and significant time invested in work per day.</w:t>
      </w:r>
    </w:p>
    <w:p>
      <w:r>
        <w:rPr>
          <w:color w:val="04640D"/>
        </w:rPr>
        <w:t>Montalvo</w:t>
      </w:r>
      <w:r>
        <w:t xml:space="preserve"> had read </w:t>
      </w:r>
      <w:r>
        <w:rPr>
          <w:color w:val="4AFEFA"/>
        </w:rPr>
        <w:t xml:space="preserve">an article in </w:t>
      </w:r>
      <w:r>
        <w:rPr>
          <w:color w:val="FCB164"/>
        </w:rPr>
        <w:t xml:space="preserve">the </w:t>
      </w:r>
      <w:r>
        <w:rPr>
          <w:color w:val="796EE6"/>
        </w:rPr>
        <w:t>Scientology</w:t>
      </w:r>
      <w:r>
        <w:rPr>
          <w:color w:val="FCB164"/>
        </w:rPr>
        <w:t xml:space="preserve"> propaganda publication</w:t>
      </w:r>
      <w:r>
        <w:rPr>
          <w:color w:val="4AFEFA"/>
        </w:rPr>
        <w:t xml:space="preserve"> </w:t>
      </w:r>
      <w:r>
        <w:rPr>
          <w:color w:val="FCB164"/>
        </w:rPr>
        <w:t>Freedom Magazine</w:t>
      </w:r>
      <w:r>
        <w:rPr>
          <w:color w:val="4AFEFA"/>
        </w:rPr>
        <w:t xml:space="preserve">, which attacked </w:t>
      </w:r>
      <w:r>
        <w:rPr>
          <w:color w:val="000D2C"/>
        </w:rPr>
        <w:t xml:space="preserve">high-ranking defectors from </w:t>
      </w:r>
      <w:r>
        <w:rPr>
          <w:color w:val="53495F"/>
        </w:rPr>
        <w:t>the organization</w:t>
      </w:r>
      <w:r>
        <w:rPr>
          <w:color w:val="000D2C"/>
        </w:rPr>
        <w:t xml:space="preserve"> including </w:t>
      </w:r>
      <w:r>
        <w:rPr>
          <w:color w:val="F95475"/>
        </w:rPr>
        <w:t>Tom Devocht</w:t>
      </w:r>
      <w:r>
        <w:rPr>
          <w:color w:val="000D2C"/>
        </w:rPr>
        <w:t xml:space="preserve"> and </w:t>
      </w:r>
      <w:r>
        <w:rPr>
          <w:color w:val="61FC03"/>
        </w:rPr>
        <w:t>Mark Rathbun</w:t>
      </w:r>
      <w:r>
        <w:t xml:space="preserve">. </w:t>
      </w:r>
      <w:r>
        <w:rPr>
          <w:color w:val="04640D"/>
        </w:rPr>
        <w:t>Montalvo</w:t>
      </w:r>
      <w:r>
        <w:t xml:space="preserve"> had known </w:t>
      </w:r>
      <w:r>
        <w:rPr>
          <w:color w:val="5D9608"/>
        </w:rPr>
        <w:t>Devocht</w:t>
      </w:r>
      <w:r>
        <w:t xml:space="preserve"> personally, and came to the conclusion that the claims made about him in </w:t>
      </w:r>
      <w:r>
        <w:rPr>
          <w:color w:val="4AFEFA"/>
        </w:rPr>
        <w:t xml:space="preserve">the </w:t>
      </w:r>
      <w:r>
        <w:rPr>
          <w:color w:val="FCB164"/>
        </w:rPr>
        <w:t>Freedom</w:t>
      </w:r>
      <w:r>
        <w:rPr>
          <w:color w:val="4AFEFA"/>
        </w:rPr>
        <w:t xml:space="preserve"> article</w:t>
      </w:r>
      <w:r>
        <w:t xml:space="preserve"> were lies. </w:t>
      </w:r>
      <w:r>
        <w:rPr>
          <w:color w:val="04640D"/>
        </w:rPr>
        <w:t>Montalvo</w:t>
      </w:r>
      <w:r>
        <w:t xml:space="preserve"> was subsequently motivated to seek out information about </w:t>
      </w:r>
      <w:r>
        <w:rPr>
          <w:color w:val="FEFB0A"/>
        </w:rPr>
        <w:t>Scientology</w:t>
      </w:r>
      <w:r>
        <w:t xml:space="preserve"> on the Internet, and came upon </w:t>
      </w:r>
      <w:r>
        <w:rPr>
          <w:color w:val="DE98FD"/>
        </w:rPr>
        <w:t xml:space="preserve">a blog written by </w:t>
      </w:r>
      <w:r>
        <w:rPr>
          <w:color w:val="98A088"/>
        </w:rPr>
        <w:t>Rathbun</w:t>
      </w:r>
      <w:r>
        <w:t xml:space="preserve">. </w:t>
      </w:r>
      <w:r>
        <w:rPr>
          <w:color w:val="04640D"/>
        </w:rPr>
        <w:t>Montalvo</w:t>
      </w:r>
      <w:r>
        <w:t xml:space="preserve"> contacted former members of </w:t>
      </w:r>
      <w:r>
        <w:rPr>
          <w:color w:val="FEFB0A"/>
        </w:rPr>
        <w:t>Scientology</w:t>
      </w:r>
      <w:r>
        <w:t xml:space="preserve">, who helped </w:t>
      </w:r>
      <w:r>
        <w:rPr>
          <w:color w:val="04640D"/>
        </w:rPr>
        <w:t>him</w:t>
      </w:r>
      <w:r>
        <w:t xml:space="preserve"> leave </w:t>
      </w:r>
      <w:r>
        <w:rPr>
          <w:color w:val="FEFB0A"/>
        </w:rPr>
        <w:t>the organization</w:t>
      </w:r>
      <w:r>
        <w:t xml:space="preserve"> and get in touch with </w:t>
      </w:r>
      <w:r>
        <w:rPr>
          <w:color w:val="5D9608"/>
        </w:rPr>
        <w:t>Devocht</w:t>
      </w:r>
      <w:r>
        <w:t xml:space="preserve">. </w:t>
      </w:r>
      <w:r>
        <w:rPr>
          <w:color w:val="04640D"/>
        </w:rPr>
        <w:t>He</w:t>
      </w:r>
      <w:r>
        <w:t xml:space="preserve"> traveled to </w:t>
      </w:r>
      <w:r>
        <w:rPr>
          <w:color w:val="4F584E"/>
        </w:rPr>
        <w:t>Florida</w:t>
      </w:r>
      <w:r>
        <w:t xml:space="preserve"> to meet with Devocht, who had told </w:t>
      </w:r>
      <w:r>
        <w:rPr>
          <w:color w:val="04640D"/>
        </w:rPr>
        <w:t>Montalvo</w:t>
      </w:r>
      <w:r>
        <w:t xml:space="preserve"> </w:t>
      </w:r>
      <w:r>
        <w:rPr>
          <w:color w:val="5D9608"/>
        </w:rPr>
        <w:t>he</w:t>
      </w:r>
      <w:r>
        <w:t xml:space="preserve"> would assist </w:t>
      </w:r>
      <w:r>
        <w:rPr>
          <w:color w:val="04640D"/>
        </w:rPr>
        <w:t>him</w:t>
      </w:r>
      <w:r>
        <w:t xml:space="preserve"> with future employment and housing.</w:t>
      </w:r>
    </w:p>
    <w:p>
      <w:r>
        <w:t xml:space="preserve">According to </w:t>
      </w:r>
      <w:r>
        <w:rPr>
          <w:color w:val="B70639"/>
        </w:rPr>
        <w:t>Rathbun</w:t>
      </w:r>
      <w:r>
        <w:t xml:space="preserve"> </w:t>
      </w:r>
      <w:r>
        <w:rPr>
          <w:color w:val="248AD0"/>
        </w:rPr>
        <w:t xml:space="preserve">the </w:t>
      </w:r>
      <w:r>
        <w:rPr>
          <w:color w:val="5C5300"/>
        </w:rPr>
        <w:t>Scientology</w:t>
      </w:r>
      <w:r>
        <w:rPr>
          <w:color w:val="248AD0"/>
        </w:rPr>
        <w:t xml:space="preserve"> property in question</w:t>
      </w:r>
      <w:r>
        <w:t xml:space="preserve"> was returned by mail to </w:t>
      </w:r>
      <w:r>
        <w:rPr>
          <w:color w:val="FEFB0A"/>
        </w:rPr>
        <w:t>the organization</w:t>
      </w:r>
      <w:r>
        <w:t xml:space="preserve"> by </w:t>
      </w:r>
      <w:r>
        <w:rPr>
          <w:color w:val="04640D"/>
        </w:rPr>
        <w:t>Montalvo</w:t>
      </w:r>
      <w:r>
        <w:t xml:space="preserve"> shortly after </w:t>
      </w:r>
      <w:r>
        <w:rPr>
          <w:color w:val="04640D"/>
        </w:rPr>
        <w:t>he</w:t>
      </w:r>
      <w:r>
        <w:t xml:space="preserve"> left </w:t>
      </w:r>
      <w:r>
        <w:rPr>
          <w:color w:val="0BC582"/>
        </w:rPr>
        <w:t>the Sea Org</w:t>
      </w:r>
      <w:r>
        <w:t xml:space="preserve">. </w:t>
      </w:r>
      <w:r>
        <w:rPr>
          <w:color w:val="9F6551"/>
        </w:rPr>
        <w:t>Scientology</w:t>
      </w:r>
      <w:r>
        <w:rPr>
          <w:color w:val="BCFEC6"/>
        </w:rPr>
        <w:t xml:space="preserve"> officials</w:t>
      </w:r>
      <w:r>
        <w:t xml:space="preserve"> have stated </w:t>
      </w:r>
      <w:r>
        <w:rPr>
          <w:color w:val="BCFEC6"/>
        </w:rPr>
        <w:t>they</w:t>
      </w:r>
      <w:r>
        <w:t xml:space="preserve"> have not received </w:t>
      </w:r>
      <w:r>
        <w:rPr>
          <w:color w:val="248AD0"/>
        </w:rPr>
        <w:t>the materials</w:t>
      </w:r>
      <w:r>
        <w:t xml:space="preserve">. After calling </w:t>
      </w:r>
      <w:r>
        <w:rPr>
          <w:color w:val="FEFB0A"/>
        </w:rPr>
        <w:t>the Scientology organization</w:t>
      </w:r>
      <w:r>
        <w:t xml:space="preserve"> by phone to attempt to speak with </w:t>
      </w:r>
      <w:r>
        <w:rPr>
          <w:color w:val="04640D"/>
        </w:rPr>
        <w:t>his</w:t>
      </w:r>
      <w:r>
        <w:t xml:space="preserve"> mother, </w:t>
      </w:r>
      <w:r>
        <w:rPr>
          <w:color w:val="04640D"/>
        </w:rPr>
        <w:t>Montalvo</w:t>
      </w:r>
      <w:r>
        <w:t xml:space="preserve"> was instead put through to </w:t>
      </w:r>
      <w:r>
        <w:rPr>
          <w:color w:val="932C70"/>
        </w:rPr>
        <w:t xml:space="preserve">a </w:t>
      </w:r>
      <w:r>
        <w:rPr>
          <w:color w:val="2B1B04"/>
        </w:rPr>
        <w:t>Scientology</w:t>
      </w:r>
      <w:r>
        <w:rPr>
          <w:color w:val="932C70"/>
        </w:rPr>
        <w:t xml:space="preserve"> attorney</w:t>
      </w:r>
      <w:r>
        <w:t xml:space="preserve">, </w:t>
      </w:r>
      <w:r>
        <w:rPr>
          <w:color w:val="932C70"/>
        </w:rPr>
        <w:t>Kendrick Moxon</w:t>
      </w:r>
      <w:r>
        <w:t xml:space="preserve">. </w:t>
      </w:r>
      <w:r>
        <w:rPr>
          <w:color w:val="B70639"/>
        </w:rPr>
        <w:t>Rathbun</w:t>
      </w:r>
      <w:r>
        <w:t xml:space="preserve"> wrote, "</w:t>
      </w:r>
      <w:r>
        <w:rPr>
          <w:color w:val="932C70"/>
        </w:rPr>
        <w:t>Moxon</w:t>
      </w:r>
      <w:r>
        <w:t xml:space="preserve"> proceeded to lie to </w:t>
      </w:r>
      <w:r>
        <w:rPr>
          <w:color w:val="04640D"/>
        </w:rPr>
        <w:t>Daniel</w:t>
      </w:r>
      <w:r>
        <w:t xml:space="preserve"> that </w:t>
      </w:r>
      <w:r>
        <w:rPr>
          <w:color w:val="703B01"/>
        </w:rPr>
        <w:t>the hard drives</w:t>
      </w:r>
      <w:r>
        <w:t xml:space="preserve"> were never returned, and made a convincing case (not difficult to do with </w:t>
      </w:r>
      <w:r>
        <w:rPr>
          <w:color w:val="04640D"/>
        </w:rPr>
        <w:t>a 19 year old who does not even know the three branches of government</w:t>
      </w:r>
      <w:r>
        <w:t xml:space="preserve">) that </w:t>
      </w:r>
      <w:r>
        <w:rPr>
          <w:color w:val="04640D"/>
        </w:rPr>
        <w:t>Daniel</w:t>
      </w:r>
      <w:r>
        <w:t xml:space="preserve"> would be put behind iron bars for a good long time, UNLESS of course, </w:t>
      </w:r>
      <w:r>
        <w:rPr>
          <w:color w:val="04640D"/>
        </w:rPr>
        <w:t>he</w:t>
      </w:r>
      <w:r>
        <w:t xml:space="preserve"> returned and cooperated with </w:t>
      </w:r>
      <w:r>
        <w:rPr>
          <w:color w:val="932C70"/>
        </w:rPr>
        <w:t>Moxon</w:t>
      </w:r>
      <w:r>
        <w:t xml:space="preserve"> and routed out properly." To "route out" in </w:t>
      </w:r>
      <w:r>
        <w:rPr>
          <w:color w:val="FEFB0A"/>
        </w:rPr>
        <w:t>Scientology</w:t>
      </w:r>
      <w:r>
        <w:t xml:space="preserve"> jargon refers to the member who wishes to leave proceeding through a set of interrogative exit interviews while attached to the </w:t>
      </w:r>
      <w:r>
        <w:rPr>
          <w:color w:val="FEFB0A"/>
        </w:rPr>
        <w:t>Scientology</w:t>
      </w:r>
      <w:r>
        <w:t xml:space="preserve"> device called the E-meter.</w:t>
      </w:r>
    </w:p>
    <w:p>
      <w:r>
        <w:t xml:space="preserve">According to </w:t>
      </w:r>
      <w:r>
        <w:rPr>
          <w:color w:val="B70639"/>
        </w:rPr>
        <w:t>Rathbun</w:t>
      </w:r>
      <w:r>
        <w:t xml:space="preserve">, </w:t>
      </w:r>
      <w:r>
        <w:rPr>
          <w:color w:val="B5AFC4"/>
        </w:rPr>
        <w:t xml:space="preserve">a detective for </w:t>
      </w:r>
      <w:r>
        <w:rPr>
          <w:color w:val="D4C67A"/>
        </w:rPr>
        <w:t xml:space="preserve">the </w:t>
      </w:r>
      <w:r>
        <w:rPr>
          <w:color w:val="AE7AA1"/>
        </w:rPr>
        <w:t>Los Angeles</w:t>
      </w:r>
      <w:r>
        <w:rPr>
          <w:color w:val="D4C67A"/>
        </w:rPr>
        <w:t xml:space="preserve"> </w:t>
      </w:r>
      <w:r>
        <w:rPr>
          <w:color w:val="C2A393"/>
        </w:rPr>
        <w:t>Sheriff's</w:t>
      </w:r>
      <w:r>
        <w:rPr>
          <w:color w:val="D4C67A"/>
        </w:rPr>
        <w:t xml:space="preserve"> office</w:t>
      </w:r>
      <w:r>
        <w:t xml:space="preserve"> was provided with material from </w:t>
      </w:r>
      <w:r>
        <w:rPr>
          <w:color w:val="FEFB0A"/>
        </w:rPr>
        <w:t>Scientology</w:t>
      </w:r>
      <w:r>
        <w:t xml:space="preserve"> to build </w:t>
      </w:r>
      <w:r>
        <w:rPr>
          <w:color w:val="0232FD"/>
        </w:rPr>
        <w:t xml:space="preserve">a case against </w:t>
      </w:r>
      <w:r>
        <w:rPr>
          <w:color w:val="6A3A35"/>
        </w:rPr>
        <w:t>Montalvo</w:t>
      </w:r>
      <w:r>
        <w:t xml:space="preserve">. </w:t>
      </w:r>
      <w:r>
        <w:rPr>
          <w:color w:val="B70639"/>
        </w:rPr>
        <w:t>Rathbun</w:t>
      </w:r>
      <w:r>
        <w:t xml:space="preserve"> stated,</w:t>
      </w:r>
    </w:p>
    <w:p>
      <w:r>
        <w:t>"</w:t>
      </w:r>
      <w:r>
        <w:rPr>
          <w:color w:val="04640D"/>
        </w:rPr>
        <w:t>Daniel</w:t>
      </w:r>
      <w:r>
        <w:t xml:space="preserve"> was picked up by an investigator in a black car with blacked out windows. Instead of being taken to a hotel, where </w:t>
      </w:r>
      <w:r>
        <w:rPr>
          <w:color w:val="04640D"/>
        </w:rPr>
        <w:t>he</w:t>
      </w:r>
      <w:r>
        <w:t xml:space="preserve"> could route out as promised, </w:t>
      </w:r>
      <w:r>
        <w:rPr>
          <w:color w:val="04640D"/>
        </w:rPr>
        <w:t>he</w:t>
      </w:r>
      <w:r>
        <w:t xml:space="preserve"> was taken to </w:t>
      </w:r>
      <w:r>
        <w:rPr>
          <w:color w:val="BA6801"/>
        </w:rPr>
        <w:t>the Century City Towers</w:t>
      </w:r>
      <w:r>
        <w:t xml:space="preserve">. </w:t>
      </w:r>
      <w:r>
        <w:rPr>
          <w:color w:val="04640D"/>
        </w:rPr>
        <w:t>He</w:t>
      </w:r>
      <w:r>
        <w:t xml:space="preserve"> was deposited in an office on the 33rd floor where a pricy </w:t>
      </w:r>
      <w:r>
        <w:rPr>
          <w:color w:val="FEFB0A"/>
        </w:rPr>
        <w:t>church</w:t>
      </w:r>
      <w:r>
        <w:t xml:space="preserve"> lawyer interrogated </w:t>
      </w:r>
      <w:r>
        <w:rPr>
          <w:color w:val="04640D"/>
        </w:rPr>
        <w:t>him</w:t>
      </w:r>
      <w:r>
        <w:t xml:space="preserve"> for two hours." </w:t>
      </w:r>
      <w:r>
        <w:rPr>
          <w:color w:val="B70639"/>
        </w:rPr>
        <w:t>Rathbun</w:t>
      </w:r>
      <w:r>
        <w:t xml:space="preserve"> asserted that </w:t>
      </w:r>
      <w:r>
        <w:rPr>
          <w:color w:val="9F6551"/>
        </w:rPr>
        <w:t>Scientology</w:t>
      </w:r>
      <w:r>
        <w:rPr>
          <w:color w:val="BCFEC6"/>
        </w:rPr>
        <w:t xml:space="preserve"> officials, "... plied </w:t>
      </w:r>
      <w:r>
        <w:rPr>
          <w:color w:val="168E5C"/>
        </w:rPr>
        <w:t>the Sheriff's</w:t>
      </w:r>
      <w:r>
        <w:rPr>
          <w:color w:val="16C0D0"/>
        </w:rPr>
        <w:t xml:space="preserve"> detective</w:t>
      </w:r>
      <w:r>
        <w:rPr>
          <w:color w:val="BCFEC6"/>
        </w:rPr>
        <w:t xml:space="preserve"> with a grand conspiracy theory</w:t>
      </w:r>
      <w:r>
        <w:t xml:space="preserve">, characterizing </w:t>
      </w:r>
      <w:r>
        <w:rPr>
          <w:color w:val="B70639"/>
        </w:rPr>
        <w:t>me</w:t>
      </w:r>
      <w:r>
        <w:t xml:space="preserve"> as the 'anti-christ' of </w:t>
      </w:r>
      <w:r>
        <w:rPr>
          <w:color w:val="FEFB0A"/>
        </w:rPr>
        <w:t>the church of Scientology</w:t>
      </w:r>
      <w:r>
        <w:t xml:space="preserve">. ... The next thing </w:t>
      </w:r>
      <w:r>
        <w:rPr>
          <w:color w:val="04640D"/>
        </w:rPr>
        <w:t>Daniel</w:t>
      </w:r>
      <w:r>
        <w:t xml:space="preserve"> knows </w:t>
      </w:r>
      <w:r>
        <w:rPr>
          <w:color w:val="04640D"/>
        </w:rPr>
        <w:t>he's</w:t>
      </w:r>
      <w:r>
        <w:t xml:space="preserve"> in a cell where </w:t>
      </w:r>
      <w:r>
        <w:rPr>
          <w:color w:val="04640D"/>
        </w:rPr>
        <w:t>he</w:t>
      </w:r>
      <w:r>
        <w:t xml:space="preserve"> sat for the next 30 hours."</w:t>
      </w:r>
    </w:p>
    <w:p>
      <w:r>
        <w:rPr>
          <w:color w:val="C62100"/>
        </w:rPr>
        <w:t>Steve Whitmore</w:t>
      </w:r>
      <w:r>
        <w:t xml:space="preserve">, </w:t>
      </w:r>
      <w:r>
        <w:rPr>
          <w:color w:val="C62100"/>
        </w:rPr>
        <w:t xml:space="preserve">a representative for </w:t>
      </w:r>
      <w:r>
        <w:rPr>
          <w:color w:val="014347"/>
        </w:rPr>
        <w:t xml:space="preserve">the </w:t>
      </w:r>
      <w:r>
        <w:rPr>
          <w:color w:val="233809"/>
        </w:rPr>
        <w:t>LA</w:t>
      </w:r>
      <w:r>
        <w:rPr>
          <w:color w:val="014347"/>
        </w:rPr>
        <w:t xml:space="preserve"> Sheriff's</w:t>
      </w:r>
      <w:r>
        <w:rPr>
          <w:color w:val="42083B"/>
        </w:rPr>
        <w:t xml:space="preserve"> office</w:t>
      </w:r>
      <w:r>
        <w:t xml:space="preserve">, told </w:t>
      </w:r>
      <w:r>
        <w:rPr>
          <w:color w:val="82785D"/>
        </w:rPr>
        <w:t>LA</w:t>
      </w:r>
      <w:r>
        <w:rPr>
          <w:color w:val="023087"/>
        </w:rPr>
        <w:t xml:space="preserve"> Weekly</w:t>
      </w:r>
      <w:r>
        <w:t xml:space="preserve"> in a statement that </w:t>
      </w:r>
      <w:r>
        <w:rPr>
          <w:color w:val="0232FD"/>
        </w:rPr>
        <w:t xml:space="preserve">the case involving </w:t>
      </w:r>
      <w:r>
        <w:rPr>
          <w:color w:val="6A3A35"/>
        </w:rPr>
        <w:t>Montalvo</w:t>
      </w:r>
      <w:r>
        <w:t xml:space="preserve"> was being dealt with as charges relating to grand theft. </w:t>
      </w:r>
      <w:r>
        <w:rPr>
          <w:color w:val="C62100"/>
        </w:rPr>
        <w:t>Whitmore</w:t>
      </w:r>
      <w:r>
        <w:t xml:space="preserve"> stated </w:t>
      </w:r>
      <w:r>
        <w:rPr>
          <w:color w:val="04640D"/>
        </w:rPr>
        <w:t>Montalvo</w:t>
      </w:r>
      <w:r>
        <w:t xml:space="preserve"> left </w:t>
      </w:r>
      <w:r>
        <w:rPr>
          <w:color w:val="FEFB0A"/>
        </w:rPr>
        <w:t>Scientology</w:t>
      </w:r>
      <w:r>
        <w:t xml:space="preserve">-related employment in </w:t>
      </w:r>
      <w:r>
        <w:rPr>
          <w:color w:val="B7DAD2"/>
        </w:rPr>
        <w:t>Los Angeles</w:t>
      </w:r>
      <w:r>
        <w:t xml:space="preserve"> on </w:t>
      </w:r>
      <w:r>
        <w:rPr>
          <w:color w:val="196956"/>
        </w:rPr>
        <w:t>September</w:t>
      </w:r>
      <w:r>
        <w:t xml:space="preserve"> 24. On </w:t>
      </w:r>
      <w:r>
        <w:rPr>
          <w:color w:val="196956"/>
        </w:rPr>
        <w:t>September</w:t>
      </w:r>
      <w:r>
        <w:t xml:space="preserve"> 29, </w:t>
      </w:r>
      <w:r>
        <w:rPr>
          <w:color w:val="8C41BB"/>
        </w:rPr>
        <w:t>Scientology</w:t>
      </w:r>
      <w:r>
        <w:rPr>
          <w:color w:val="ECEDFE"/>
        </w:rPr>
        <w:t xml:space="preserve"> officials</w:t>
      </w:r>
      <w:r>
        <w:t xml:space="preserve"> went to </w:t>
      </w:r>
      <w:r>
        <w:rPr>
          <w:color w:val="2B2D32"/>
        </w:rPr>
        <w:t xml:space="preserve">the East Los Angeles sheriff's station where </w:t>
      </w:r>
      <w:r>
        <w:rPr>
          <w:color w:val="94C661"/>
        </w:rPr>
        <w:t>they</w:t>
      </w:r>
      <w:r>
        <w:rPr>
          <w:color w:val="2B2D32"/>
        </w:rPr>
        <w:t xml:space="preserve"> claimed </w:t>
      </w:r>
      <w:r>
        <w:rPr>
          <w:color w:val="F8907D"/>
        </w:rPr>
        <w:t>Montalvo</w:t>
      </w:r>
      <w:r>
        <w:rPr>
          <w:color w:val="2B2D32"/>
        </w:rPr>
        <w:t xml:space="preserve"> allegedly left </w:t>
      </w:r>
      <w:r>
        <w:rPr>
          <w:color w:val="895E6B"/>
        </w:rPr>
        <w:t>the organization</w:t>
      </w:r>
      <w:r>
        <w:rPr>
          <w:color w:val="2B2D32"/>
        </w:rPr>
        <w:t xml:space="preserve"> with </w:t>
      </w:r>
      <w:r>
        <w:rPr>
          <w:color w:val="788E95"/>
        </w:rPr>
        <w:t>computer hard drives</w:t>
      </w:r>
      <w:r>
        <w:t xml:space="preserve">. </w:t>
      </w:r>
      <w:r>
        <w:rPr>
          <w:color w:val="C62100"/>
        </w:rPr>
        <w:t>Whitmore</w:t>
      </w:r>
      <w:r>
        <w:t xml:space="preserve"> told </w:t>
      </w:r>
      <w:r>
        <w:rPr>
          <w:color w:val="82785D"/>
        </w:rPr>
        <w:t>LA</w:t>
      </w:r>
      <w:r>
        <w:rPr>
          <w:color w:val="023087"/>
        </w:rPr>
        <w:t xml:space="preserve"> Weekly</w:t>
      </w:r>
      <w:r>
        <w:t xml:space="preserve"> that on October 6 after traveling back from </w:t>
      </w:r>
      <w:r>
        <w:rPr>
          <w:color w:val="4F584E"/>
        </w:rPr>
        <w:t>Florida</w:t>
      </w:r>
      <w:r>
        <w:t xml:space="preserve">, </w:t>
      </w:r>
      <w:r>
        <w:rPr>
          <w:color w:val="04640D"/>
        </w:rPr>
        <w:t>Montalvo</w:t>
      </w:r>
      <w:r>
        <w:t xml:space="preserve"> "walked into lobby of </w:t>
      </w:r>
      <w:r>
        <w:rPr>
          <w:color w:val="2B2D32"/>
        </w:rPr>
        <w:t xml:space="preserve">the East </w:t>
      </w:r>
      <w:r>
        <w:rPr>
          <w:color w:val="FB6AB8"/>
        </w:rPr>
        <w:t>L.A.</w:t>
      </w:r>
      <w:r>
        <w:rPr>
          <w:color w:val="2B2D32"/>
        </w:rPr>
        <w:t xml:space="preserve"> station</w:t>
      </w:r>
      <w:r>
        <w:t xml:space="preserve"> and turned </w:t>
      </w:r>
      <w:r>
        <w:rPr>
          <w:color w:val="04640D"/>
        </w:rPr>
        <w:t>himself</w:t>
      </w:r>
      <w:r>
        <w:t xml:space="preserve"> in", and told the police, "everything </w:t>
      </w:r>
      <w:r>
        <w:rPr>
          <w:color w:val="04640D"/>
        </w:rPr>
        <w:t>he</w:t>
      </w:r>
      <w:r>
        <w:t xml:space="preserve"> did". </w:t>
      </w:r>
      <w:r>
        <w:rPr>
          <w:color w:val="C62100"/>
        </w:rPr>
        <w:t>Whitmore</w:t>
      </w:r>
      <w:r>
        <w:t xml:space="preserve"> stated to </w:t>
      </w:r>
      <w:r>
        <w:rPr>
          <w:color w:val="82785D"/>
        </w:rPr>
        <w:t>LA</w:t>
      </w:r>
      <w:r>
        <w:rPr>
          <w:color w:val="023087"/>
        </w:rPr>
        <w:t xml:space="preserve"> Weekly</w:t>
      </w:r>
      <w:r>
        <w:t xml:space="preserve"> that the alleged crime involved </w:t>
      </w:r>
      <w:r>
        <w:rPr>
          <w:color w:val="703B01"/>
        </w:rPr>
        <w:t>five hard drives</w:t>
      </w:r>
      <w:r>
        <w:t xml:space="preserve"> each of $ 200 in value.</w:t>
      </w:r>
    </w:p>
    <w:p>
      <w:r>
        <w:rPr>
          <w:color w:val="04640D"/>
        </w:rPr>
        <w:t>Montalvo</w:t>
      </w:r>
      <w:r>
        <w:t xml:space="preserve"> has been assisted by </w:t>
      </w:r>
      <w:r>
        <w:rPr>
          <w:color w:val="576094"/>
        </w:rPr>
        <w:t xml:space="preserve">former members of </w:t>
      </w:r>
      <w:r>
        <w:rPr>
          <w:color w:val="DB1474"/>
        </w:rPr>
        <w:t>Scientology</w:t>
      </w:r>
      <w:r>
        <w:t xml:space="preserve">, including musician Tiziano Lugli and actor Jason Beghe. </w:t>
      </w:r>
      <w:r>
        <w:rPr>
          <w:color w:val="B70639"/>
        </w:rPr>
        <w:t>Rathbun</w:t>
      </w:r>
      <w:r>
        <w:t xml:space="preserve"> requested donations via a statement made on </w:t>
      </w:r>
      <w:r>
        <w:rPr>
          <w:color w:val="98A088"/>
        </w:rPr>
        <w:t>his</w:t>
      </w:r>
      <w:r>
        <w:rPr>
          <w:color w:val="DE98FD"/>
        </w:rPr>
        <w:t xml:space="preserve"> blog</w:t>
      </w:r>
      <w:r>
        <w:t xml:space="preserve">, in order to help </w:t>
      </w:r>
      <w:r>
        <w:rPr>
          <w:color w:val="04640D"/>
        </w:rPr>
        <w:t>Montalvo</w:t>
      </w:r>
      <w:r>
        <w:t xml:space="preserve"> with </w:t>
      </w:r>
      <w:r>
        <w:rPr>
          <w:color w:val="04640D"/>
        </w:rPr>
        <w:t>his</w:t>
      </w:r>
      <w:r>
        <w:t xml:space="preserve"> legal defense financing. </w:t>
      </w:r>
      <w:r>
        <w:rPr>
          <w:color w:val="B70639"/>
        </w:rPr>
        <w:t>He</w:t>
      </w:r>
      <w:r>
        <w:t xml:space="preserve"> described </w:t>
      </w:r>
      <w:r>
        <w:rPr>
          <w:color w:val="04640D"/>
        </w:rPr>
        <w:t>Montalvo</w:t>
      </w:r>
      <w:r>
        <w:t xml:space="preserve"> as an individual, "facing the penitentiary in thanks for </w:t>
      </w:r>
      <w:r>
        <w:rPr>
          <w:color w:val="8489AE"/>
        </w:rPr>
        <w:t>the following sins</w:t>
      </w:r>
      <w:r>
        <w:t xml:space="preserve">: a) Leaving a lifehood of slavery to get a taste of </w:t>
      </w:r>
      <w:r>
        <w:rPr>
          <w:color w:val="860E04"/>
        </w:rPr>
        <w:t>freedom</w:t>
      </w:r>
      <w:r>
        <w:t xml:space="preserve"> and the world. b) Refusing - despite every provocation and incentive and threat - to frame three guys who went out of </w:t>
      </w:r>
      <w:r>
        <w:rPr>
          <w:color w:val="FBC206"/>
        </w:rPr>
        <w:t>their</w:t>
      </w:r>
      <w:r>
        <w:t xml:space="preserve"> ways (and dipped into </w:t>
      </w:r>
      <w:r>
        <w:rPr>
          <w:color w:val="FBC206"/>
        </w:rPr>
        <w:t>their</w:t>
      </w:r>
      <w:r>
        <w:t xml:space="preserve"> pockets) to help </w:t>
      </w:r>
      <w:r>
        <w:rPr>
          <w:color w:val="04640D"/>
        </w:rPr>
        <w:t>the kid</w:t>
      </w:r>
      <w:r>
        <w:t xml:space="preserve"> achieve </w:t>
      </w:r>
      <w:r>
        <w:rPr>
          <w:color w:val="860E04"/>
        </w:rPr>
        <w:t>that freedom</w:t>
      </w:r>
      <w:r>
        <w:t>."</w:t>
      </w:r>
    </w:p>
    <w:p>
      <w:r>
        <w:rPr>
          <w:b/>
        </w:rPr>
        <w:t>Document number 70</w:t>
      </w:r>
    </w:p>
    <w:p>
      <w:r>
        <w:rPr>
          <w:b/>
        </w:rPr>
        <w:t>Document identifier: GUM_news_election</w:t>
      </w:r>
    </w:p>
    <w:p>
      <w:r>
        <w:rPr>
          <w:color w:val="310106"/>
        </w:rPr>
        <w:t>New faces</w:t>
      </w:r>
      <w:r>
        <w:t xml:space="preserve"> emerge as </w:t>
      </w:r>
      <w:r>
        <w:rPr>
          <w:color w:val="04640D"/>
        </w:rPr>
        <w:t>veteran politicians</w:t>
      </w:r>
      <w:r>
        <w:t xml:space="preserve"> step down in </w:t>
      </w:r>
      <w:r>
        <w:rPr>
          <w:color w:val="FEFB0A"/>
        </w:rPr>
        <w:t>Hong Kong</w:t>
      </w:r>
      <w:r>
        <w:rPr>
          <w:color w:val="FB5514"/>
        </w:rPr>
        <w:t xml:space="preserve"> legislative election</w:t>
      </w:r>
      <w:r>
        <w:t xml:space="preserve"> </w:t>
      </w:r>
      <w:r>
        <w:rPr>
          <w:color w:val="E115C0"/>
        </w:rPr>
        <w:t>Friday</w:t>
      </w:r>
      <w:r>
        <w:t xml:space="preserve">, </w:t>
      </w:r>
      <w:r>
        <w:rPr>
          <w:color w:val="E115C0"/>
        </w:rPr>
        <w:t>September 9, 2016</w:t>
      </w:r>
    </w:p>
    <w:p>
      <w:r>
        <w:rPr>
          <w:color w:val="FB5514"/>
        </w:rPr>
        <w:t xml:space="preserve">The </w:t>
      </w:r>
      <w:r>
        <w:rPr>
          <w:color w:val="FEFB0A"/>
        </w:rPr>
        <w:t>Hong Kong</w:t>
      </w:r>
      <w:r>
        <w:rPr>
          <w:color w:val="FB5514"/>
        </w:rPr>
        <w:t xml:space="preserve"> legislative election</w:t>
      </w:r>
      <w:r>
        <w:t xml:space="preserve"> was held on Sunday, with </w:t>
      </w:r>
      <w:r>
        <w:rPr>
          <w:color w:val="00587F"/>
        </w:rPr>
        <w:t xml:space="preserve">a record-breaking turnout of </w:t>
      </w:r>
      <w:r>
        <w:rPr>
          <w:color w:val="0BC582"/>
        </w:rPr>
        <w:t>around 2 million voters</w:t>
      </w:r>
      <w:r>
        <w:rPr>
          <w:color w:val="00587F"/>
        </w:rPr>
        <w:t xml:space="preserve"> and </w:t>
      </w:r>
      <w:r>
        <w:rPr>
          <w:color w:val="FEB8C8"/>
        </w:rPr>
        <w:t>turnout rate of 58%</w:t>
      </w:r>
      <w:r>
        <w:t xml:space="preserve">. </w:t>
      </w:r>
      <w:r>
        <w:rPr>
          <w:color w:val="9E8317"/>
        </w:rPr>
        <w:t>The results</w:t>
      </w:r>
      <w:r>
        <w:t xml:space="preserve"> show </w:t>
      </w:r>
      <w:r>
        <w:rPr>
          <w:color w:val="01190F"/>
        </w:rPr>
        <w:t>the anti-establishment camp</w:t>
      </w:r>
      <w:r>
        <w:t xml:space="preserve"> successfully maintained a majority in the geographical constituencies' seats thus veto power to any members' bills, and also a minority larger than a third to veto any bills featuring major political reforms. </w:t>
      </w:r>
      <w:r>
        <w:rPr>
          <w:color w:val="310106"/>
        </w:rPr>
        <w:t>Young and new faces</w:t>
      </w:r>
      <w:r>
        <w:t xml:space="preserve"> emerged in the new </w:t>
      </w:r>
      <w:r>
        <w:rPr>
          <w:color w:val="847D81"/>
        </w:rPr>
        <w:t>council</w:t>
      </w:r>
      <w:r>
        <w:t xml:space="preserve"> members, as </w:t>
      </w:r>
      <w:r>
        <w:rPr>
          <w:color w:val="04640D"/>
        </w:rPr>
        <w:t>veteran politicians</w:t>
      </w:r>
      <w:r>
        <w:t xml:space="preserve"> stepped down in both </w:t>
      </w:r>
      <w:r>
        <w:rPr>
          <w:color w:val="01190F"/>
        </w:rPr>
        <w:t>the anti-establishment</w:t>
      </w:r>
      <w:r>
        <w:t xml:space="preserve"> and </w:t>
      </w:r>
      <w:r>
        <w:rPr>
          <w:color w:val="58018B"/>
        </w:rPr>
        <w:t>pro-Beijing campus</w:t>
      </w:r>
      <w:r>
        <w:t>.</w:t>
      </w:r>
    </w:p>
    <w:p>
      <w:r>
        <w:rPr>
          <w:color w:val="B70639"/>
        </w:rPr>
        <w:t>Election</w:t>
      </w:r>
      <w:r>
        <w:rPr>
          <w:color w:val="9E8317"/>
        </w:rPr>
        <w:t xml:space="preserve"> Results</w:t>
      </w:r>
    </w:p>
    <w:p>
      <w:r>
        <w:rPr>
          <w:color w:val="703B01"/>
        </w:rPr>
        <w:t>Eddie Chu</w:t>
      </w:r>
      <w:r>
        <w:t xml:space="preserve"> received the largest vote in </w:t>
      </w:r>
      <w:r>
        <w:rPr>
          <w:color w:val="F7F1DF"/>
        </w:rPr>
        <w:t>any geographical constituency</w:t>
      </w:r>
      <w:r>
        <w:t xml:space="preserve"> In </w:t>
      </w:r>
      <w:r>
        <w:rPr>
          <w:color w:val="118B8A"/>
        </w:rPr>
        <w:t>the New Territories West geographical constituency</w:t>
      </w:r>
      <w:r>
        <w:t xml:space="preserve">, </w:t>
      </w:r>
      <w:r>
        <w:rPr>
          <w:color w:val="703B01"/>
        </w:rPr>
        <w:t>nonpartisan pan-democrat Eddie Chu</w:t>
      </w:r>
      <w:r>
        <w:t xml:space="preserve"> was elected with </w:t>
      </w:r>
      <w:r>
        <w:rPr>
          <w:color w:val="4AFEFA"/>
        </w:rPr>
        <w:t>84,121 votes</w:t>
      </w:r>
      <w:r>
        <w:t xml:space="preserve">, </w:t>
      </w:r>
      <w:r>
        <w:rPr>
          <w:color w:val="4AFEFA"/>
        </w:rPr>
        <w:t xml:space="preserve">the most given to any list in </w:t>
      </w:r>
      <w:r>
        <w:rPr>
          <w:color w:val="FCB164"/>
        </w:rPr>
        <w:t>the geographical constituencies</w:t>
      </w:r>
      <w:r>
        <w:t xml:space="preserve">. </w:t>
      </w:r>
      <w:r>
        <w:rPr>
          <w:color w:val="796EE6"/>
        </w:rPr>
        <w:t>Other anti-establishment candidates</w:t>
      </w:r>
      <w:r>
        <w:t xml:space="preserve"> elected in </w:t>
      </w:r>
      <w:r>
        <w:rPr>
          <w:color w:val="118B8A"/>
        </w:rPr>
        <w:t>this district</w:t>
      </w:r>
      <w:r>
        <w:t xml:space="preserve"> were </w:t>
      </w:r>
      <w:r>
        <w:rPr>
          <w:color w:val="000D2C"/>
        </w:rPr>
        <w:t>localist camp's</w:t>
      </w:r>
      <w:r>
        <w:rPr>
          <w:color w:val="796EE6"/>
        </w:rPr>
        <w:t xml:space="preserve"> Cheng Chung-tai of </w:t>
      </w:r>
      <w:r>
        <w:rPr>
          <w:color w:val="53495F"/>
        </w:rPr>
        <w:t>Civic Passion</w:t>
      </w:r>
      <w:r>
        <w:rPr>
          <w:color w:val="796EE6"/>
        </w:rPr>
        <w:t xml:space="preserve">, </w:t>
      </w:r>
      <w:r>
        <w:rPr>
          <w:color w:val="F95475"/>
        </w:rPr>
        <w:t>pan-democracy camp's</w:t>
      </w:r>
      <w:r>
        <w:rPr>
          <w:color w:val="796EE6"/>
        </w:rPr>
        <w:t xml:space="preserve"> Kwok Ka-ki and Andrew Wan of respectively </w:t>
      </w:r>
      <w:r>
        <w:rPr>
          <w:color w:val="61FC03"/>
        </w:rPr>
        <w:t>Civic Party</w:t>
      </w:r>
      <w:r>
        <w:rPr>
          <w:color w:val="796EE6"/>
        </w:rPr>
        <w:t xml:space="preserve"> and </w:t>
      </w:r>
      <w:r>
        <w:rPr>
          <w:color w:val="5D9608"/>
        </w:rPr>
        <w:t>the Democratic Party</w:t>
      </w:r>
      <w:r>
        <w:t xml:space="preserve">. </w:t>
      </w:r>
      <w:r>
        <w:rPr>
          <w:color w:val="DE98FD"/>
        </w:rPr>
        <w:t xml:space="preserve">The </w:t>
      </w:r>
      <w:r>
        <w:rPr>
          <w:color w:val="98A088"/>
        </w:rPr>
        <w:t>pro-Beijing camp</w:t>
      </w:r>
      <w:r>
        <w:rPr>
          <w:color w:val="DE98FD"/>
        </w:rPr>
        <w:t xml:space="preserve"> candidates</w:t>
      </w:r>
      <w:r>
        <w:t xml:space="preserve"> elected were </w:t>
      </w:r>
      <w:r>
        <w:rPr>
          <w:color w:val="4F584E"/>
        </w:rPr>
        <w:t>New People Party's</w:t>
      </w:r>
      <w:r>
        <w:rPr>
          <w:color w:val="248AD0"/>
        </w:rPr>
        <w:t xml:space="preserve"> Michael Tien</w:t>
      </w:r>
      <w:r>
        <w:rPr>
          <w:color w:val="DE98FD"/>
        </w:rPr>
        <w:t xml:space="preserve">, </w:t>
      </w:r>
      <w:r>
        <w:rPr>
          <w:color w:val="5C5300"/>
        </w:rPr>
        <w:t>DAB's</w:t>
      </w:r>
      <w:r>
        <w:rPr>
          <w:color w:val="DE98FD"/>
        </w:rPr>
        <w:t xml:space="preserve"> Ben Chan and Leung Che-cheung, </w:t>
      </w:r>
      <w:r>
        <w:rPr>
          <w:color w:val="9F6551"/>
        </w:rPr>
        <w:t>FTU's</w:t>
      </w:r>
      <w:r>
        <w:rPr>
          <w:color w:val="DE98FD"/>
        </w:rPr>
        <w:t xml:space="preserve"> Alice Mak and </w:t>
      </w:r>
      <w:r>
        <w:rPr>
          <w:color w:val="BCFEC6"/>
        </w:rPr>
        <w:t>pro-establishment nonpartisan Junius Ho</w:t>
      </w:r>
      <w:r>
        <w:t xml:space="preserve">. </w:t>
      </w:r>
      <w:r>
        <w:rPr>
          <w:color w:val="932C70"/>
        </w:rPr>
        <w:t>Two pan-democratic veteran politicians</w:t>
      </w:r>
      <w:r>
        <w:t xml:space="preserve"> </w:t>
      </w:r>
      <w:r>
        <w:rPr>
          <w:color w:val="2B1B04"/>
        </w:rPr>
        <w:t xml:space="preserve">Lee Cheuk-yan of </w:t>
      </w:r>
      <w:r>
        <w:rPr>
          <w:color w:val="B5AFC4"/>
        </w:rPr>
        <w:t>the Labour Party</w:t>
      </w:r>
      <w:r>
        <w:rPr>
          <w:color w:val="932C70"/>
        </w:rPr>
        <w:t xml:space="preserve"> and Frederick Fung of ADPL</w:t>
      </w:r>
      <w:r>
        <w:t xml:space="preserve"> were defeated in </w:t>
      </w:r>
      <w:r>
        <w:rPr>
          <w:color w:val="118B8A"/>
        </w:rPr>
        <w:t>this constituency</w:t>
      </w:r>
      <w:r>
        <w:t xml:space="preserve">, with </w:t>
      </w:r>
      <w:r>
        <w:rPr>
          <w:color w:val="D4C67A"/>
        </w:rPr>
        <w:t>Junius Ho</w:t>
      </w:r>
      <w:r>
        <w:t xml:space="preserve"> defeating </w:t>
      </w:r>
      <w:r>
        <w:rPr>
          <w:color w:val="AE7AA1"/>
        </w:rPr>
        <w:t>Lee Cheuk-yan</w:t>
      </w:r>
      <w:r>
        <w:t xml:space="preserve"> by around five thousand votes.</w:t>
      </w:r>
    </w:p>
    <w:p>
      <w:r>
        <w:rPr>
          <w:color w:val="C2A393"/>
        </w:rPr>
        <w:t xml:space="preserve">Michael Tien of </w:t>
      </w:r>
      <w:r>
        <w:rPr>
          <w:color w:val="0232FD"/>
        </w:rPr>
        <w:t>NPP</w:t>
      </w:r>
    </w:p>
    <w:p>
      <w:r>
        <w:rPr>
          <w:color w:val="6A3A35"/>
        </w:rPr>
        <w:t>DAB's</w:t>
      </w:r>
      <w:r>
        <w:rPr>
          <w:color w:val="BA6801"/>
        </w:rPr>
        <w:t xml:space="preserve"> Elizabeth Quat</w:t>
      </w:r>
      <w:r>
        <w:t xml:space="preserve"> In </w:t>
      </w:r>
      <w:r>
        <w:rPr>
          <w:color w:val="168E5C"/>
        </w:rPr>
        <w:t>the New Territories East geographical constituency</w:t>
      </w:r>
      <w:r>
        <w:t xml:space="preserve">, </w:t>
      </w:r>
      <w:r>
        <w:rPr>
          <w:color w:val="16C0D0"/>
        </w:rPr>
        <w:t>pan-democracy camp</w:t>
      </w:r>
      <w:r>
        <w:rPr>
          <w:color w:val="C62100"/>
        </w:rPr>
        <w:t xml:space="preserve"> councillors</w:t>
      </w:r>
      <w:r>
        <w:t xml:space="preserve"> </w:t>
      </w:r>
      <w:r>
        <w:rPr>
          <w:color w:val="014347"/>
        </w:rPr>
        <w:t xml:space="preserve">Alvin Yeung from </w:t>
      </w:r>
      <w:r>
        <w:rPr>
          <w:color w:val="233809"/>
        </w:rPr>
        <w:t>the Civic Party</w:t>
      </w:r>
      <w:r>
        <w:rPr>
          <w:color w:val="C62100"/>
        </w:rPr>
        <w:t xml:space="preserve">, Fernando Cheung of </w:t>
      </w:r>
      <w:r>
        <w:rPr>
          <w:color w:val="16C0D0"/>
        </w:rPr>
        <w:t>the Labour Party</w:t>
      </w:r>
      <w:r>
        <w:rPr>
          <w:color w:val="C62100"/>
        </w:rPr>
        <w:t>, Raymond Chan of People Power, and Leung Kwok-hung of LSD</w:t>
      </w:r>
      <w:r>
        <w:t xml:space="preserve"> were successfully elected. </w:t>
      </w:r>
      <w:r>
        <w:rPr>
          <w:color w:val="42083B"/>
        </w:rPr>
        <w:t xml:space="preserve">Pan-democrat Lam Cheuk-ting from </w:t>
      </w:r>
      <w:r>
        <w:rPr>
          <w:color w:val="82785D"/>
        </w:rPr>
        <w:t>the Democratic Party</w:t>
      </w:r>
      <w:r>
        <w:rPr>
          <w:color w:val="42083B"/>
        </w:rPr>
        <w:t xml:space="preserve"> and localist group Youngspiration's Baggio Leung</w:t>
      </w:r>
      <w:r>
        <w:t xml:space="preserve"> were </w:t>
      </w:r>
      <w:r>
        <w:rPr>
          <w:color w:val="42083B"/>
        </w:rPr>
        <w:t>successfully elected newcomers</w:t>
      </w:r>
      <w:r>
        <w:t xml:space="preserve">. For </w:t>
      </w:r>
      <w:r>
        <w:rPr>
          <w:color w:val="58018B"/>
        </w:rPr>
        <w:t>the Pro-Beijing camp</w:t>
      </w:r>
      <w:r>
        <w:t xml:space="preserve">, </w:t>
      </w:r>
      <w:r>
        <w:rPr>
          <w:color w:val="BA6801"/>
        </w:rPr>
        <w:t xml:space="preserve">Elizabeth Quat of </w:t>
      </w:r>
      <w:r>
        <w:rPr>
          <w:color w:val="6A3A35"/>
        </w:rPr>
        <w:t>DAB</w:t>
      </w:r>
      <w:r>
        <w:t xml:space="preserve"> was elected with </w:t>
      </w:r>
      <w:r>
        <w:rPr>
          <w:color w:val="023087"/>
        </w:rPr>
        <w:t>58,825 votes</w:t>
      </w:r>
      <w:r>
        <w:t xml:space="preserve">, </w:t>
      </w:r>
      <w:r>
        <w:rPr>
          <w:color w:val="023087"/>
        </w:rPr>
        <w:t xml:space="preserve">the highest in </w:t>
      </w:r>
      <w:r>
        <w:rPr>
          <w:color w:val="B7DAD2"/>
        </w:rPr>
        <w:t>the constituency</w:t>
      </w:r>
      <w:r>
        <w:t xml:space="preserve">. </w:t>
      </w:r>
      <w:r>
        <w:rPr>
          <w:color w:val="196956"/>
        </w:rPr>
        <w:t xml:space="preserve">Other pro-Beijing candidates elected in </w:t>
      </w:r>
      <w:r>
        <w:rPr>
          <w:color w:val="8C41BB"/>
        </w:rPr>
        <w:t>this constituency</w:t>
      </w:r>
      <w:r>
        <w:t xml:space="preserve"> were </w:t>
      </w:r>
      <w:r>
        <w:rPr>
          <w:color w:val="196956"/>
        </w:rPr>
        <w:t xml:space="preserve">Gary Chan of </w:t>
      </w:r>
      <w:r>
        <w:rPr>
          <w:color w:val="ECEDFE"/>
        </w:rPr>
        <w:t>DAB</w:t>
      </w:r>
      <w:r>
        <w:rPr>
          <w:color w:val="196956"/>
        </w:rPr>
        <w:t xml:space="preserve"> and Eunice Yung of </w:t>
      </w:r>
      <w:r>
        <w:rPr>
          <w:color w:val="2B2D32"/>
        </w:rPr>
        <w:t>New People's Party</w:t>
      </w:r>
      <w:r>
        <w:t xml:space="preserve">. </w:t>
      </w:r>
      <w:r>
        <w:rPr>
          <w:color w:val="94C661"/>
        </w:rPr>
        <w:t xml:space="preserve">Pan-democrat Gary Fan of </w:t>
      </w:r>
      <w:r>
        <w:rPr>
          <w:color w:val="F8907D"/>
        </w:rPr>
        <w:t>the Neo Democrats</w:t>
      </w:r>
      <w:r>
        <w:t xml:space="preserve"> failed to get re-elected in </w:t>
      </w:r>
      <w:r>
        <w:rPr>
          <w:color w:val="168E5C"/>
        </w:rPr>
        <w:t>this constituency</w:t>
      </w:r>
      <w:r>
        <w:t xml:space="preserve">, and resigned from </w:t>
      </w:r>
      <w:r>
        <w:rPr>
          <w:color w:val="94C661"/>
        </w:rPr>
        <w:t>his</w:t>
      </w:r>
      <w:r>
        <w:t xml:space="preserve"> leadership in </w:t>
      </w:r>
      <w:r>
        <w:rPr>
          <w:color w:val="895E6B"/>
        </w:rPr>
        <w:t>his</w:t>
      </w:r>
      <w:r>
        <w:rPr>
          <w:color w:val="788E95"/>
        </w:rPr>
        <w:t xml:space="preserve"> party</w:t>
      </w:r>
      <w:r>
        <w:t xml:space="preserve"> due to </w:t>
      </w:r>
      <w:r>
        <w:rPr>
          <w:color w:val="788E95"/>
        </w:rPr>
        <w:t>its</w:t>
      </w:r>
      <w:r>
        <w:t xml:space="preserve"> election defeat.</w:t>
      </w:r>
    </w:p>
    <w:p>
      <w:r>
        <w:rPr>
          <w:color w:val="FB6AB8"/>
        </w:rPr>
        <w:t xml:space="preserve">Alvin Yeung of </w:t>
      </w:r>
      <w:r>
        <w:rPr>
          <w:color w:val="576094"/>
        </w:rPr>
        <w:t>Civic Party</w:t>
      </w:r>
    </w:p>
    <w:p>
      <w:r>
        <w:rPr>
          <w:color w:val="DB1474"/>
        </w:rPr>
        <w:t>New People Party's</w:t>
      </w:r>
      <w:r>
        <w:rPr>
          <w:color w:val="8489AE"/>
        </w:rPr>
        <w:t xml:space="preserve"> Regina Ip</w:t>
      </w:r>
      <w:r>
        <w:t xml:space="preserve"> In </w:t>
      </w:r>
      <w:r>
        <w:rPr>
          <w:color w:val="860E04"/>
        </w:rPr>
        <w:t xml:space="preserve">the </w:t>
      </w:r>
      <w:r>
        <w:rPr>
          <w:color w:val="FBC206"/>
        </w:rPr>
        <w:t>Hong Kong</w:t>
      </w:r>
      <w:r>
        <w:rPr>
          <w:color w:val="6EAB9B"/>
        </w:rPr>
        <w:t xml:space="preserve"> Island</w:t>
      </w:r>
      <w:r>
        <w:rPr>
          <w:color w:val="860E04"/>
        </w:rPr>
        <w:t xml:space="preserve"> geographical constituency</w:t>
      </w:r>
      <w:r>
        <w:t xml:space="preserve">, </w:t>
      </w:r>
      <w:r>
        <w:rPr>
          <w:color w:val="DB1474"/>
        </w:rPr>
        <w:t>pro-Beijing New People Party's</w:t>
      </w:r>
      <w:r>
        <w:rPr>
          <w:color w:val="8489AE"/>
        </w:rPr>
        <w:t xml:space="preserve"> Regina Ip</w:t>
      </w:r>
      <w:r>
        <w:t xml:space="preserve"> was re-elected with 60,760 votes. </w:t>
      </w:r>
      <w:r>
        <w:rPr>
          <w:color w:val="F2CDFE"/>
        </w:rPr>
        <w:t>Other pro-Beijing elected</w:t>
      </w:r>
      <w:r>
        <w:t xml:space="preserve"> were </w:t>
      </w:r>
      <w:r>
        <w:rPr>
          <w:color w:val="645341"/>
        </w:rPr>
        <w:t>FTU's</w:t>
      </w:r>
      <w:r>
        <w:rPr>
          <w:color w:val="F2CDFE"/>
        </w:rPr>
        <w:t xml:space="preserve"> Kwok Wai-keung and </w:t>
      </w:r>
      <w:r>
        <w:rPr>
          <w:color w:val="760035"/>
        </w:rPr>
        <w:t>DAB's</w:t>
      </w:r>
      <w:r>
        <w:rPr>
          <w:color w:val="F2CDFE"/>
        </w:rPr>
        <w:t xml:space="preserve"> Horace Cheung</w:t>
      </w:r>
      <w:r>
        <w:t xml:space="preserve">. </w:t>
      </w:r>
      <w:r>
        <w:rPr>
          <w:color w:val="647A41"/>
        </w:rPr>
        <w:t>Demosisto's</w:t>
      </w:r>
      <w:r>
        <w:rPr>
          <w:color w:val="496E76"/>
        </w:rPr>
        <w:t xml:space="preserve"> Nathan Law</w:t>
      </w:r>
      <w:r>
        <w:t xml:space="preserve"> earned a surprise victory as second place in </w:t>
      </w:r>
      <w:r>
        <w:rPr>
          <w:color w:val="860E04"/>
        </w:rPr>
        <w:t>the constituency</w:t>
      </w:r>
      <w:r>
        <w:t xml:space="preserve"> with 50,818 votes, and becomes </w:t>
      </w:r>
      <w:r>
        <w:rPr>
          <w:color w:val="496E76"/>
        </w:rPr>
        <w:t xml:space="preserve">the youngest </w:t>
      </w:r>
      <w:r>
        <w:rPr>
          <w:color w:val="E3F894"/>
        </w:rPr>
        <w:t>Legislative Council</w:t>
      </w:r>
      <w:r>
        <w:rPr>
          <w:color w:val="496E76"/>
        </w:rPr>
        <w:t xml:space="preserve"> member in </w:t>
      </w:r>
      <w:r>
        <w:rPr>
          <w:color w:val="F9D7CD"/>
        </w:rPr>
        <w:t>Hong Kong's</w:t>
      </w:r>
      <w:r>
        <w:rPr>
          <w:color w:val="496E76"/>
        </w:rPr>
        <w:t xml:space="preserve"> history</w:t>
      </w:r>
      <w:r>
        <w:t xml:space="preserve">. </w:t>
      </w:r>
      <w:r>
        <w:rPr>
          <w:color w:val="876128"/>
        </w:rPr>
        <w:t xml:space="preserve">The other two </w:t>
      </w:r>
      <w:r>
        <w:rPr>
          <w:color w:val="A1A711"/>
        </w:rPr>
        <w:t>anti-establishment camp</w:t>
      </w:r>
      <w:r>
        <w:rPr>
          <w:color w:val="876128"/>
        </w:rPr>
        <w:t xml:space="preserve"> elects</w:t>
      </w:r>
      <w:r>
        <w:t xml:space="preserve"> were </w:t>
      </w:r>
      <w:r>
        <w:rPr>
          <w:color w:val="876128"/>
        </w:rPr>
        <w:t xml:space="preserve">Hui Chi-fung from </w:t>
      </w:r>
      <w:r>
        <w:rPr>
          <w:color w:val="01FB92"/>
        </w:rPr>
        <w:t>the Democratic Party</w:t>
      </w:r>
      <w:r>
        <w:rPr>
          <w:color w:val="876128"/>
        </w:rPr>
        <w:t xml:space="preserve"> and Tanya Chan of </w:t>
      </w:r>
      <w:r>
        <w:rPr>
          <w:color w:val="FD0F31"/>
        </w:rPr>
        <w:t>the Civic Party</w:t>
      </w:r>
      <w:r>
        <w:t xml:space="preserve">, </w:t>
      </w:r>
      <w:r>
        <w:rPr>
          <w:color w:val="876128"/>
        </w:rPr>
        <w:t>both</w:t>
      </w:r>
      <w:r>
        <w:t xml:space="preserve"> considered to be in </w:t>
      </w:r>
      <w:r>
        <w:rPr>
          <w:color w:val="BE8485"/>
        </w:rPr>
        <w:t>the pan-democracy camp</w:t>
      </w:r>
      <w:r>
        <w:t xml:space="preserve">. </w:t>
      </w:r>
      <w:r>
        <w:rPr>
          <w:color w:val="C660FB"/>
        </w:rPr>
        <w:t xml:space="preserve">Pan-democrat veteran Cyd Ho from </w:t>
      </w:r>
      <w:r>
        <w:rPr>
          <w:color w:val="120104"/>
        </w:rPr>
        <w:t>the Labour Party</w:t>
      </w:r>
      <w:r>
        <w:t xml:space="preserve"> lost </w:t>
      </w:r>
      <w:r>
        <w:rPr>
          <w:color w:val="C660FB"/>
        </w:rPr>
        <w:t>her</w:t>
      </w:r>
      <w:r>
        <w:t xml:space="preserve"> seat in </w:t>
      </w:r>
      <w:r>
        <w:rPr>
          <w:color w:val="860E04"/>
        </w:rPr>
        <w:t>this constituency</w:t>
      </w:r>
      <w:r>
        <w:t>.</w:t>
      </w:r>
    </w:p>
    <w:p>
      <w:r>
        <w:rPr>
          <w:color w:val="496E76"/>
        </w:rPr>
        <w:t xml:space="preserve">Nathan Law of </w:t>
      </w:r>
      <w:r>
        <w:rPr>
          <w:color w:val="647A41"/>
        </w:rPr>
        <w:t>Demosisto</w:t>
      </w:r>
    </w:p>
    <w:p>
      <w:r>
        <w:rPr>
          <w:color w:val="D48958"/>
        </w:rPr>
        <w:t xml:space="preserve">Ann Chiang of </w:t>
      </w:r>
      <w:r>
        <w:rPr>
          <w:color w:val="05AEE8"/>
        </w:rPr>
        <w:t>DAB</w:t>
      </w:r>
      <w:r>
        <w:t xml:space="preserve"> In </w:t>
      </w:r>
      <w:r>
        <w:rPr>
          <w:color w:val="C3C1BE"/>
        </w:rPr>
        <w:t xml:space="preserve">the </w:t>
      </w:r>
      <w:r>
        <w:rPr>
          <w:color w:val="9F98F8"/>
        </w:rPr>
        <w:t>Kowloon</w:t>
      </w:r>
      <w:r>
        <w:rPr>
          <w:color w:val="C3C1BE"/>
        </w:rPr>
        <w:t xml:space="preserve"> West geographical constituency</w:t>
      </w:r>
      <w:r>
        <w:t xml:space="preserve">, </w:t>
      </w:r>
      <w:r>
        <w:rPr>
          <w:color w:val="1167D9"/>
        </w:rPr>
        <w:t>pro-Beijing councillors</w:t>
      </w:r>
      <w:r>
        <w:t xml:space="preserve"> </w:t>
      </w:r>
      <w:r>
        <w:rPr>
          <w:color w:val="D19012"/>
        </w:rPr>
        <w:t xml:space="preserve">Ann Chiang of </w:t>
      </w:r>
      <w:r>
        <w:rPr>
          <w:color w:val="B7D802"/>
        </w:rPr>
        <w:t>DAB</w:t>
      </w:r>
      <w:r>
        <w:rPr>
          <w:color w:val="1167D9"/>
        </w:rPr>
        <w:t xml:space="preserve"> and Priscilla Leung of BPA</w:t>
      </w:r>
      <w:r>
        <w:t xml:space="preserve"> were successfully re-elected, as well as </w:t>
      </w:r>
      <w:r>
        <w:rPr>
          <w:color w:val="826392"/>
        </w:rPr>
        <w:t>pan-democratic councillors</w:t>
      </w:r>
      <w:r>
        <w:t xml:space="preserve"> </w:t>
      </w:r>
      <w:r>
        <w:rPr>
          <w:color w:val="5E7A6A"/>
        </w:rPr>
        <w:t xml:space="preserve">Claudia Mo of </w:t>
      </w:r>
      <w:r>
        <w:rPr>
          <w:color w:val="B29869"/>
        </w:rPr>
        <w:t>the Civic Party</w:t>
      </w:r>
      <w:r>
        <w:rPr>
          <w:color w:val="826392"/>
        </w:rPr>
        <w:t xml:space="preserve"> and Wong Pik-wan of </w:t>
      </w:r>
      <w:r>
        <w:rPr>
          <w:color w:val="1D0051"/>
        </w:rPr>
        <w:t>the Democratic Party</w:t>
      </w:r>
      <w:r>
        <w:t xml:space="preserve">. </w:t>
      </w:r>
      <w:r>
        <w:rPr>
          <w:color w:val="8BE7FC"/>
        </w:rPr>
        <w:t xml:space="preserve">The rest of the candidates elected in </w:t>
      </w:r>
      <w:r>
        <w:rPr>
          <w:color w:val="76E0C1"/>
        </w:rPr>
        <w:t>this constituency</w:t>
      </w:r>
      <w:r>
        <w:t xml:space="preserve"> were </w:t>
      </w:r>
      <w:r>
        <w:rPr>
          <w:color w:val="8BE7FC"/>
        </w:rPr>
        <w:t xml:space="preserve">young and relatively new activists from </w:t>
      </w:r>
      <w:r>
        <w:rPr>
          <w:color w:val="BACFA7"/>
        </w:rPr>
        <w:t>the localist camp</w:t>
      </w:r>
      <w:r>
        <w:t xml:space="preserve">, </w:t>
      </w:r>
      <w:r>
        <w:rPr>
          <w:color w:val="8BE7FC"/>
        </w:rPr>
        <w:t xml:space="preserve">Lau Siu-lai and </w:t>
      </w:r>
      <w:r>
        <w:rPr>
          <w:color w:val="11BA09"/>
        </w:rPr>
        <w:t>Youngspiration's Yau Wai-ching</w:t>
      </w:r>
      <w:r>
        <w:t xml:space="preserve">. </w:t>
      </w:r>
      <w:r>
        <w:rPr>
          <w:color w:val="462C36"/>
        </w:rPr>
        <w:t>Yau Wai-ching</w:t>
      </w:r>
      <w:r>
        <w:t xml:space="preserve"> defeated </w:t>
      </w:r>
      <w:r>
        <w:rPr>
          <w:color w:val="65407D"/>
        </w:rPr>
        <w:t xml:space="preserve">another </w:t>
      </w:r>
      <w:r>
        <w:rPr>
          <w:color w:val="491803"/>
        </w:rPr>
        <w:t>localist camp</w:t>
      </w:r>
      <w:r>
        <w:rPr>
          <w:color w:val="65407D"/>
        </w:rPr>
        <w:t xml:space="preserve"> candidate</w:t>
      </w:r>
      <w:r>
        <w:t xml:space="preserve">, </w:t>
      </w:r>
      <w:r>
        <w:rPr>
          <w:color w:val="65407D"/>
        </w:rPr>
        <w:t>veteran politician Raymond Wong of the Proletariat Political Institute</w:t>
      </w:r>
      <w:r>
        <w:t>, by 424 votes.</w:t>
      </w:r>
    </w:p>
    <w:p>
      <w:r>
        <w:rPr>
          <w:color w:val="F5D2A8"/>
        </w:rPr>
        <w:t xml:space="preserve">Claudia Mo of </w:t>
      </w:r>
      <w:r>
        <w:rPr>
          <w:color w:val="03422C"/>
        </w:rPr>
        <w:t>Civic Party</w:t>
      </w:r>
    </w:p>
    <w:p>
      <w:r>
        <w:rPr>
          <w:color w:val="72A46E"/>
        </w:rPr>
        <w:t xml:space="preserve">Wong Kwok-kin of </w:t>
      </w:r>
      <w:r>
        <w:rPr>
          <w:color w:val="128EAC"/>
        </w:rPr>
        <w:t>FTU</w:t>
      </w:r>
      <w:r>
        <w:t xml:space="preserve"> In </w:t>
      </w:r>
      <w:r>
        <w:rPr>
          <w:color w:val="47545E"/>
        </w:rPr>
        <w:t xml:space="preserve">the </w:t>
      </w:r>
      <w:r>
        <w:rPr>
          <w:color w:val="B95C69"/>
        </w:rPr>
        <w:t>Kowloon</w:t>
      </w:r>
      <w:r>
        <w:rPr>
          <w:color w:val="47545E"/>
        </w:rPr>
        <w:t xml:space="preserve"> East geographical constituency</w:t>
      </w:r>
      <w:r>
        <w:t xml:space="preserve">, pro-Beijing district councillor Wilson Or was elected with </w:t>
      </w:r>
      <w:r>
        <w:rPr>
          <w:color w:val="A14D12"/>
        </w:rPr>
        <w:t>51,516 votes</w:t>
      </w:r>
      <w:r>
        <w:t xml:space="preserve">, </w:t>
      </w:r>
      <w:r>
        <w:rPr>
          <w:color w:val="A14D12"/>
        </w:rPr>
        <w:t xml:space="preserve">the highest in </w:t>
      </w:r>
      <w:r>
        <w:rPr>
          <w:color w:val="C4C8FA"/>
        </w:rPr>
        <w:t>this constituency</w:t>
      </w:r>
      <w:r>
        <w:t xml:space="preserve">. Nonpartisan Paul Tse and </w:t>
      </w:r>
      <w:r>
        <w:rPr>
          <w:color w:val="72A46E"/>
        </w:rPr>
        <w:t xml:space="preserve">Wong Kwok-kin of </w:t>
      </w:r>
      <w:r>
        <w:rPr>
          <w:color w:val="128EAC"/>
        </w:rPr>
        <w:t>the FTU</w:t>
      </w:r>
      <w:r>
        <w:t xml:space="preserve"> were successfully re-elected. </w:t>
      </w:r>
      <w:r>
        <w:rPr>
          <w:color w:val="372A55"/>
        </w:rPr>
        <w:t>Pan-democracy camp</w:t>
      </w:r>
      <w:r>
        <w:rPr>
          <w:color w:val="3F3610"/>
        </w:rPr>
        <w:t xml:space="preserve"> councillor Wu Chi-wai of </w:t>
      </w:r>
      <w:r>
        <w:rPr>
          <w:color w:val="D3A2C6"/>
        </w:rPr>
        <w:t>the Democratic Party</w:t>
      </w:r>
      <w:r>
        <w:t xml:space="preserve"> was elected. </w:t>
      </w:r>
      <w:r>
        <w:rPr>
          <w:color w:val="719FFA"/>
        </w:rPr>
        <w:t>Civic Party's</w:t>
      </w:r>
      <w:r>
        <w:t xml:space="preserve"> Jeremy Tam was elected for the first time. </w:t>
      </w:r>
      <w:r>
        <w:rPr>
          <w:color w:val="0D841A"/>
        </w:rPr>
        <w:t>Localist group Civic Passion's</w:t>
      </w:r>
      <w:r>
        <w:rPr>
          <w:color w:val="4C5B32"/>
        </w:rPr>
        <w:t xml:space="preserve"> Wong Yeung-tat</w:t>
      </w:r>
      <w:r>
        <w:t xml:space="preserve"> was defeated in </w:t>
      </w:r>
      <w:r>
        <w:rPr>
          <w:color w:val="47545E"/>
        </w:rPr>
        <w:t>this district</w:t>
      </w:r>
      <w:r>
        <w:t xml:space="preserve">, and resigned </w:t>
      </w:r>
      <w:r>
        <w:rPr>
          <w:color w:val="4C5B32"/>
        </w:rPr>
        <w:t>his</w:t>
      </w:r>
      <w:r>
        <w:t xml:space="preserve"> leadership in </w:t>
      </w:r>
      <w:r>
        <w:rPr>
          <w:color w:val="9DB3B7"/>
        </w:rPr>
        <w:t>Civic Passion</w:t>
      </w:r>
      <w:r>
        <w:t>.</w:t>
      </w:r>
    </w:p>
    <w:p>
      <w:r>
        <w:rPr>
          <w:color w:val="3F3610"/>
        </w:rPr>
        <w:t xml:space="preserve">Wu Chi-wai of </w:t>
      </w:r>
      <w:r>
        <w:rPr>
          <w:color w:val="D3A2C6"/>
        </w:rPr>
        <w:t>the Democratic Party</w:t>
      </w:r>
    </w:p>
    <w:p>
      <w:r>
        <w:rPr>
          <w:color w:val="B14F8F"/>
        </w:rPr>
        <w:t xml:space="preserve">Leung Yiu-chung of </w:t>
      </w:r>
      <w:r>
        <w:rPr>
          <w:color w:val="747103"/>
        </w:rPr>
        <w:t>NWSC</w:t>
      </w:r>
      <w:r>
        <w:t xml:space="preserve">; from file, 2008. In </w:t>
      </w:r>
      <w:r>
        <w:rPr>
          <w:color w:val="9F816D"/>
        </w:rPr>
        <w:t>the District Council (Second) functional constituency</w:t>
      </w:r>
      <w:r>
        <w:t>, commonly know as "</w:t>
      </w:r>
      <w:r>
        <w:rPr>
          <w:color w:val="9F816D"/>
        </w:rPr>
        <w:t>Super District Council</w:t>
      </w:r>
      <w:r>
        <w:t xml:space="preserve">" seats, </w:t>
      </w:r>
      <w:r>
        <w:rPr>
          <w:color w:val="BE8485"/>
        </w:rPr>
        <w:t>pan-democracy camp's</w:t>
      </w:r>
      <w:r>
        <w:t xml:space="preserve"> Kwong Chun-yu of </w:t>
      </w:r>
      <w:r>
        <w:rPr>
          <w:color w:val="D26A5B"/>
        </w:rPr>
        <w:t>the Democratic Party</w:t>
      </w:r>
      <w:r>
        <w:t xml:space="preserve"> received </w:t>
      </w:r>
      <w:r>
        <w:rPr>
          <w:color w:val="8B934B"/>
        </w:rPr>
        <w:t>491,667 votes</w:t>
      </w:r>
      <w:r>
        <w:t xml:space="preserve">, </w:t>
      </w:r>
      <w:r>
        <w:rPr>
          <w:color w:val="8B934B"/>
        </w:rPr>
        <w:t xml:space="preserve">the highest in </w:t>
      </w:r>
      <w:r>
        <w:rPr>
          <w:color w:val="F98500"/>
        </w:rPr>
        <w:t>this constituency</w:t>
      </w:r>
      <w:r>
        <w:t xml:space="preserve">. </w:t>
      </w:r>
      <w:r>
        <w:rPr>
          <w:color w:val="002935"/>
        </w:rPr>
        <w:t>Other pan-democrats elected</w:t>
      </w:r>
      <w:r>
        <w:t xml:space="preserve"> were </w:t>
      </w:r>
      <w:r>
        <w:rPr>
          <w:color w:val="D7F3FE"/>
        </w:rPr>
        <w:t xml:space="preserve">Leung Yiu-chung of </w:t>
      </w:r>
      <w:r>
        <w:rPr>
          <w:color w:val="FCB899"/>
        </w:rPr>
        <w:t>NWSC</w:t>
      </w:r>
      <w:r>
        <w:rPr>
          <w:color w:val="002935"/>
        </w:rPr>
        <w:t xml:space="preserve"> and </w:t>
      </w:r>
      <w:r>
        <w:rPr>
          <w:color w:val="1C0720"/>
        </w:rPr>
        <w:t xml:space="preserve">James To of </w:t>
      </w:r>
      <w:r>
        <w:rPr>
          <w:color w:val="6B5F61"/>
        </w:rPr>
        <w:t>the Democratic Party</w:t>
      </w:r>
      <w:r>
        <w:t xml:space="preserve">. </w:t>
      </w:r>
      <w:r>
        <w:rPr>
          <w:color w:val="F98A9D"/>
        </w:rPr>
        <w:t>Pro-Beijing DAB's</w:t>
      </w:r>
      <w:r>
        <w:rPr>
          <w:color w:val="9B72C2"/>
        </w:rPr>
        <w:t xml:space="preserve"> Starry Lee</w:t>
      </w:r>
      <w:r>
        <w:t xml:space="preserve"> and Holden Chow were successfully elected in </w:t>
      </w:r>
      <w:r>
        <w:rPr>
          <w:color w:val="9F816D"/>
        </w:rPr>
        <w:t>this constituency</w:t>
      </w:r>
      <w:r>
        <w:t xml:space="preserve">, while pro-Beijing veteran politician Wong Kwok-hing of </w:t>
      </w:r>
      <w:r>
        <w:rPr>
          <w:color w:val="A6919D"/>
        </w:rPr>
        <w:t>FTU</w:t>
      </w:r>
      <w:r>
        <w:t xml:space="preserve"> was defeated by 10,694 votes by </w:t>
      </w:r>
      <w:r>
        <w:rPr>
          <w:color w:val="2C3729"/>
        </w:rPr>
        <w:t>James To</w:t>
      </w:r>
      <w:r>
        <w:t>.</w:t>
      </w:r>
    </w:p>
    <w:p>
      <w:r>
        <w:rPr>
          <w:color w:val="F98A9D"/>
        </w:rPr>
        <w:t>DAB's</w:t>
      </w:r>
      <w:r>
        <w:rPr>
          <w:color w:val="9B72C2"/>
        </w:rPr>
        <w:t xml:space="preserve"> Starry Lee</w:t>
      </w:r>
      <w:r>
        <w:t>; from file, 2015.</w:t>
      </w:r>
    </w:p>
    <w:p>
      <w:r>
        <w:t xml:space="preserve">In </w:t>
      </w:r>
      <w:r>
        <w:rPr>
          <w:color w:val="D7C70B"/>
        </w:rPr>
        <w:t>traditional functional constituencies</w:t>
      </w:r>
      <w:r>
        <w:t xml:space="preserve">, </w:t>
      </w:r>
      <w:r>
        <w:rPr>
          <w:color w:val="BE8485"/>
        </w:rPr>
        <w:t>the pan-democracy camp</w:t>
      </w:r>
      <w:r>
        <w:t xml:space="preserve"> gained a seat from </w:t>
      </w:r>
      <w:r>
        <w:rPr>
          <w:color w:val="58018B"/>
        </w:rPr>
        <w:t>the pro-Beijing camp</w:t>
      </w:r>
      <w:r>
        <w:t xml:space="preserve">. </w:t>
      </w:r>
      <w:r>
        <w:rPr>
          <w:color w:val="9F9992"/>
        </w:rPr>
        <w:t>Shiu Ka-chun of the Social Welfare constituency</w:t>
      </w:r>
      <w:r>
        <w:t xml:space="preserve"> defeated </w:t>
      </w:r>
      <w:r>
        <w:rPr>
          <w:color w:val="9F9992"/>
        </w:rPr>
        <w:t>their</w:t>
      </w:r>
      <w:r>
        <w:t xml:space="preserve"> opponents, hence </w:t>
      </w:r>
      <w:r>
        <w:rPr>
          <w:color w:val="EFFBD0"/>
        </w:rPr>
        <w:t xml:space="preserve">the pan-democrats' seats in </w:t>
      </w:r>
      <w:r>
        <w:rPr>
          <w:color w:val="FDE2F1"/>
        </w:rPr>
        <w:t>the functional constituencies</w:t>
      </w:r>
      <w:r>
        <w:t xml:space="preserve"> increased from 9 to </w:t>
      </w:r>
      <w:r>
        <w:rPr>
          <w:color w:val="EFFBD0"/>
        </w:rPr>
        <w:t>10</w:t>
      </w:r>
      <w:r>
        <w:t xml:space="preserve">. Also, </w:t>
      </w:r>
      <w:r>
        <w:rPr>
          <w:color w:val="923A52"/>
        </w:rPr>
        <w:t>an independent who does not claim to belong to either camp</w:t>
      </w:r>
      <w:r>
        <w:t xml:space="preserve">, </w:t>
      </w:r>
      <w:r>
        <w:rPr>
          <w:color w:val="923A52"/>
        </w:rPr>
        <w:t>Edward Yiu of the Architectural, Surveying, Planning and Landscape constituency</w:t>
      </w:r>
      <w:r>
        <w:t xml:space="preserve">, defeated </w:t>
      </w:r>
      <w:r>
        <w:rPr>
          <w:color w:val="923A52"/>
        </w:rPr>
        <w:t>his</w:t>
      </w:r>
      <w:r>
        <w:t xml:space="preserve"> opponents and was elected.</w:t>
      </w:r>
    </w:p>
    <w:p>
      <w:r>
        <w:rPr>
          <w:color w:val="00587F"/>
        </w:rPr>
        <w:t xml:space="preserve">The turnout of </w:t>
      </w:r>
      <w:r>
        <w:rPr>
          <w:color w:val="5140A7"/>
        </w:rPr>
        <w:t>this election</w:t>
      </w:r>
      <w:r>
        <w:t xml:space="preserve"> was </w:t>
      </w:r>
      <w:r>
        <w:rPr>
          <w:color w:val="00587F"/>
        </w:rPr>
        <w:t xml:space="preserve">the highest in the history of </w:t>
      </w:r>
      <w:r>
        <w:rPr>
          <w:color w:val="BC14FD"/>
        </w:rPr>
        <w:t>Legislative Council</w:t>
      </w:r>
      <w:r>
        <w:rPr>
          <w:color w:val="00587F"/>
        </w:rPr>
        <w:t xml:space="preserve"> elections</w:t>
      </w:r>
      <w:r>
        <w:t xml:space="preserve">, with </w:t>
      </w:r>
      <w:r>
        <w:rPr>
          <w:color w:val="6D706C"/>
        </w:rPr>
        <w:t>around 2 million voters</w:t>
      </w:r>
      <w:r>
        <w:t xml:space="preserve"> voted and </w:t>
      </w:r>
      <w:r>
        <w:rPr>
          <w:color w:val="0007C4"/>
        </w:rPr>
        <w:t xml:space="preserve">a </w:t>
      </w:r>
      <w:r>
        <w:rPr>
          <w:color w:val="C6A62F"/>
        </w:rPr>
        <w:t>turnout</w:t>
      </w:r>
      <w:r>
        <w:rPr>
          <w:color w:val="0007C4"/>
        </w:rPr>
        <w:t xml:space="preserve"> rate of 58%</w:t>
      </w:r>
      <w:r>
        <w:t xml:space="preserve">. At </w:t>
      </w:r>
      <w:r>
        <w:rPr>
          <w:color w:val="000C14"/>
        </w:rPr>
        <w:t xml:space="preserve">a polling station in Taikoo of </w:t>
      </w:r>
      <w:r>
        <w:rPr>
          <w:color w:val="904431"/>
        </w:rPr>
        <w:t xml:space="preserve">the </w:t>
      </w:r>
      <w:r>
        <w:rPr>
          <w:color w:val="600013"/>
        </w:rPr>
        <w:t>Hong Kong</w:t>
      </w:r>
      <w:r>
        <w:rPr>
          <w:color w:val="1C1B08"/>
        </w:rPr>
        <w:t xml:space="preserve"> Island</w:t>
      </w:r>
      <w:r>
        <w:rPr>
          <w:color w:val="904431"/>
        </w:rPr>
        <w:t xml:space="preserve"> constituency</w:t>
      </w:r>
      <w:r>
        <w:t xml:space="preserve">, after the polls closed at 22:30, with </w:t>
      </w:r>
      <w:r>
        <w:rPr>
          <w:color w:val="693955"/>
        </w:rPr>
        <w:t xml:space="preserve">the long queues outside </w:t>
      </w:r>
      <w:r>
        <w:rPr>
          <w:color w:val="5E7C99"/>
        </w:rPr>
        <w:t>the station</w:t>
      </w:r>
      <w:r>
        <w:t xml:space="preserve"> the last ballot there was cast at 2:30 the next day, four hours after the last person was allowed to join </w:t>
      </w:r>
      <w:r>
        <w:rPr>
          <w:color w:val="693955"/>
        </w:rPr>
        <w:t>the queue</w:t>
      </w:r>
      <w:r>
        <w:t xml:space="preserve">. The previous general legislative election in </w:t>
      </w:r>
      <w:r>
        <w:rPr>
          <w:color w:val="6C6E82"/>
        </w:rPr>
        <w:t>Hong Kong</w:t>
      </w:r>
      <w:r>
        <w:t xml:space="preserve"> was before the 2014 protests. </w:t>
      </w:r>
      <w:r>
        <w:rPr>
          <w:color w:val="FB5514"/>
        </w:rPr>
        <w:t>The election</w:t>
      </w:r>
      <w:r>
        <w:t xml:space="preserve"> elects 70 members of </w:t>
      </w:r>
      <w:r>
        <w:rPr>
          <w:color w:val="847D81"/>
        </w:rPr>
        <w:t>the Legislative Council</w:t>
      </w:r>
      <w:r>
        <w:t>.</w:t>
      </w:r>
    </w:p>
    <w:p>
      <w:r>
        <w:rPr>
          <w:b/>
        </w:rPr>
        <w:t>Document number 71</w:t>
      </w:r>
    </w:p>
    <w:p>
      <w:r>
        <w:rPr>
          <w:b/>
        </w:rPr>
        <w:t>Document identifier: GUM_news_expo</w:t>
      </w:r>
    </w:p>
    <w:p>
      <w:r>
        <w:t xml:space="preserve">Pop culture celebrated at </w:t>
      </w:r>
      <w:r>
        <w:rPr>
          <w:color w:val="310106"/>
        </w:rPr>
        <w:t>Fan</w:t>
      </w:r>
      <w:r>
        <w:rPr>
          <w:color w:val="04640D"/>
        </w:rPr>
        <w:t xml:space="preserve"> Expo </w:t>
      </w:r>
      <w:r>
        <w:rPr>
          <w:color w:val="FEFB0A"/>
        </w:rPr>
        <w:t>Canada</w:t>
      </w:r>
      <w:r>
        <w:rPr>
          <w:color w:val="04640D"/>
        </w:rPr>
        <w:t xml:space="preserve"> </w:t>
      </w:r>
      <w:r>
        <w:rPr>
          <w:color w:val="FB5514"/>
        </w:rPr>
        <w:t>2016</w:t>
      </w:r>
      <w:r>
        <w:rPr>
          <w:color w:val="04640D"/>
        </w:rPr>
        <w:t xml:space="preserve"> in </w:t>
      </w:r>
      <w:r>
        <w:rPr>
          <w:color w:val="E115C0"/>
        </w:rPr>
        <w:t>Toronto</w:t>
      </w:r>
    </w:p>
    <w:p>
      <w:r>
        <w:rPr>
          <w:color w:val="00587F"/>
        </w:rPr>
        <w:t>Wednesday</w:t>
      </w:r>
      <w:r>
        <w:t xml:space="preserve">, </w:t>
      </w:r>
      <w:r>
        <w:rPr>
          <w:color w:val="00587F"/>
        </w:rPr>
        <w:t xml:space="preserve">September 7, </w:t>
      </w:r>
      <w:r>
        <w:rPr>
          <w:color w:val="0BC582"/>
        </w:rPr>
        <w:t>2016</w:t>
      </w:r>
    </w:p>
    <w:p>
      <w:r>
        <w:t xml:space="preserve">The far end of part of the </w:t>
      </w:r>
      <w:r>
        <w:rPr>
          <w:color w:val="04640D"/>
        </w:rPr>
        <w:t>convention</w:t>
      </w:r>
      <w:r>
        <w:t xml:space="preserve"> floor, shortly after opening Friday. Image: </w:t>
      </w:r>
      <w:r>
        <w:rPr>
          <w:color w:val="FEB8C8"/>
        </w:rPr>
        <w:t>Nick Moreau</w:t>
      </w:r>
      <w:r>
        <w:t>.</w:t>
      </w:r>
    </w:p>
    <w:p>
      <w:r>
        <w:rPr>
          <w:color w:val="04640D"/>
        </w:rPr>
        <w:t xml:space="preserve">The 22nd </w:t>
      </w:r>
      <w:r>
        <w:rPr>
          <w:color w:val="310106"/>
        </w:rPr>
        <w:t>Fan</w:t>
      </w:r>
      <w:r>
        <w:rPr>
          <w:color w:val="04640D"/>
        </w:rPr>
        <w:t xml:space="preserve"> Expo </w:t>
      </w:r>
      <w:r>
        <w:rPr>
          <w:color w:val="FEFB0A"/>
        </w:rPr>
        <w:t>Canada</w:t>
      </w:r>
      <w:r>
        <w:t xml:space="preserve"> took place at </w:t>
      </w:r>
      <w:r>
        <w:rPr>
          <w:color w:val="9E8317"/>
        </w:rPr>
        <w:t xml:space="preserve">the Metro </w:t>
      </w:r>
      <w:r>
        <w:rPr>
          <w:color w:val="01190F"/>
        </w:rPr>
        <w:t>Toronto</w:t>
      </w:r>
      <w:r>
        <w:rPr>
          <w:color w:val="9E8317"/>
        </w:rPr>
        <w:t xml:space="preserve"> Convention Centre</w:t>
      </w:r>
      <w:r>
        <w:t xml:space="preserve"> </w:t>
      </w:r>
      <w:r>
        <w:rPr>
          <w:color w:val="847D81"/>
        </w:rPr>
        <w:t>this weekend</w:t>
      </w:r>
      <w:r>
        <w:t xml:space="preserve">, attracting thousands to </w:t>
      </w:r>
      <w:r>
        <w:rPr>
          <w:color w:val="04640D"/>
        </w:rPr>
        <w:t>the event</w:t>
      </w:r>
      <w:r>
        <w:t xml:space="preserve">, </w:t>
      </w:r>
      <w:r>
        <w:rPr>
          <w:color w:val="04640D"/>
        </w:rPr>
        <w:t>one of the most popular in North America</w:t>
      </w:r>
      <w:r>
        <w:t xml:space="preserve">. Crossing between the genres of science fiction, horror, </w:t>
      </w:r>
      <w:r>
        <w:rPr>
          <w:color w:val="58018B"/>
        </w:rPr>
        <w:t>anime</w:t>
      </w:r>
      <w:r>
        <w:t xml:space="preserve">, fantasy and comics, </w:t>
      </w:r>
      <w:r>
        <w:rPr>
          <w:color w:val="04640D"/>
        </w:rPr>
        <w:t>the event</w:t>
      </w:r>
      <w:r>
        <w:t xml:space="preserve"> sprawled throughout all corners of </w:t>
      </w:r>
      <w:r>
        <w:rPr>
          <w:color w:val="9E8317"/>
        </w:rPr>
        <w:t>the facility</w:t>
      </w:r>
      <w:r>
        <w:t xml:space="preserve">. Hundreds of vendors offered products new and old, joined by celebrity guests like </w:t>
      </w:r>
      <w:r>
        <w:rPr>
          <w:color w:val="B70639"/>
        </w:rPr>
        <w:t>Stan Lee</w:t>
      </w:r>
      <w:r>
        <w:t xml:space="preserve">, </w:t>
      </w:r>
      <w:r>
        <w:rPr>
          <w:color w:val="703B01"/>
        </w:rPr>
        <w:t>Mark Hamill</w:t>
      </w:r>
      <w:r>
        <w:t xml:space="preserve">, and </w:t>
      </w:r>
      <w:r>
        <w:rPr>
          <w:color w:val="F7F1DF"/>
        </w:rPr>
        <w:t>Margaret Atwood</w:t>
      </w:r>
      <w:r>
        <w:t xml:space="preserve">. Various local fan organizations were there in a charitable capacity, and </w:t>
      </w:r>
      <w:r>
        <w:rPr>
          <w:color w:val="118B8A"/>
        </w:rPr>
        <w:t>thousands of fans</w:t>
      </w:r>
      <w:r>
        <w:t xml:space="preserve"> donned costumes, many of which </w:t>
      </w:r>
      <w:r>
        <w:rPr>
          <w:color w:val="118B8A"/>
        </w:rPr>
        <w:t>they</w:t>
      </w:r>
      <w:r>
        <w:t xml:space="preserve"> </w:t>
      </w:r>
      <w:r>
        <w:rPr>
          <w:color w:val="118B8A"/>
        </w:rPr>
        <w:t>themselves</w:t>
      </w:r>
      <w:r>
        <w:t xml:space="preserve"> created.</w:t>
      </w:r>
    </w:p>
    <w:p>
      <w:r>
        <w:rPr>
          <w:color w:val="F7F1DF"/>
        </w:rPr>
        <w:t>Atwood</w:t>
      </w:r>
      <w:r>
        <w:t xml:space="preserve">, </w:t>
      </w:r>
      <w:r>
        <w:rPr>
          <w:color w:val="F7F1DF"/>
        </w:rPr>
        <w:t>a Booker Prize-winner</w:t>
      </w:r>
      <w:r>
        <w:t xml:space="preserve">, was there to launch </w:t>
      </w:r>
      <w:r>
        <w:rPr>
          <w:color w:val="4AFEFA"/>
        </w:rPr>
        <w:t>her</w:t>
      </w:r>
      <w:r>
        <w:rPr>
          <w:color w:val="FCB164"/>
        </w:rPr>
        <w:t xml:space="preserve"> graphic novel</w:t>
      </w:r>
      <w:r>
        <w:t xml:space="preserve"> </w:t>
      </w:r>
      <w:r>
        <w:rPr>
          <w:color w:val="FCB164"/>
        </w:rPr>
        <w:t>Angel Catbird</w:t>
      </w:r>
      <w:r>
        <w:t xml:space="preserve">, with illustrator Johnnie Christmas. </w:t>
      </w:r>
      <w:r>
        <w:rPr>
          <w:color w:val="B70639"/>
        </w:rPr>
        <w:t>Lee</w:t>
      </w:r>
      <w:r>
        <w:t xml:space="preserve"> was making </w:t>
      </w:r>
      <w:r>
        <w:rPr>
          <w:color w:val="B70639"/>
        </w:rPr>
        <w:t>his</w:t>
      </w:r>
      <w:r>
        <w:t xml:space="preserve"> final Canadian convention appearance, part of a larger farewell tour. </w:t>
      </w:r>
      <w:r>
        <w:rPr>
          <w:color w:val="703B01"/>
        </w:rPr>
        <w:t>Hamill's</w:t>
      </w:r>
      <w:r>
        <w:t xml:space="preserve"> schedule included a panel with </w:t>
      </w:r>
      <w:r>
        <w:rPr>
          <w:color w:val="796EE6"/>
        </w:rPr>
        <w:t>Kevin Conroy</w:t>
      </w:r>
      <w:r>
        <w:t xml:space="preserve">, </w:t>
      </w:r>
      <w:r>
        <w:rPr>
          <w:color w:val="796EE6"/>
        </w:rPr>
        <w:t xml:space="preserve">the voice of </w:t>
      </w:r>
      <w:r>
        <w:rPr>
          <w:color w:val="000D2C"/>
        </w:rPr>
        <w:t>Batman</w:t>
      </w:r>
      <w:r>
        <w:rPr>
          <w:color w:val="796EE6"/>
        </w:rPr>
        <w:t xml:space="preserve"> in </w:t>
      </w:r>
      <w:r>
        <w:rPr>
          <w:color w:val="000D2C"/>
        </w:rPr>
        <w:t>Batman</w:t>
      </w:r>
      <w:r>
        <w:rPr>
          <w:color w:val="796EE6"/>
        </w:rPr>
        <w:t xml:space="preserve">: The Animated Series, in which </w:t>
      </w:r>
      <w:r>
        <w:rPr>
          <w:color w:val="53495F"/>
        </w:rPr>
        <w:t>the Star Wars lead</w:t>
      </w:r>
      <w:r>
        <w:rPr>
          <w:color w:val="796EE6"/>
        </w:rPr>
        <w:t xml:space="preserve"> played the Joker</w:t>
      </w:r>
      <w:r>
        <w:t>.</w:t>
      </w:r>
    </w:p>
    <w:p>
      <w:r>
        <w:rPr>
          <w:color w:val="F95475"/>
        </w:rPr>
        <w:t xml:space="preserve">Ubisoft, Microsoft, and </w:t>
      </w:r>
      <w:r>
        <w:rPr>
          <w:color w:val="61FC03"/>
        </w:rPr>
        <w:t>PlayStation</w:t>
      </w:r>
      <w:r>
        <w:rPr>
          <w:color w:val="5D9608"/>
        </w:rPr>
        <w:t xml:space="preserve"> VR</w:t>
      </w:r>
      <w:r>
        <w:t xml:space="preserve"> all had large areas set up for attendees to try </w:t>
      </w:r>
      <w:r>
        <w:rPr>
          <w:color w:val="F95475"/>
        </w:rPr>
        <w:t>their</w:t>
      </w:r>
      <w:r>
        <w:t xml:space="preserve"> latest games. In </w:t>
      </w:r>
      <w:r>
        <w:rPr>
          <w:color w:val="DE98FD"/>
        </w:rPr>
        <w:t xml:space="preserve">the 20-minute </w:t>
      </w:r>
      <w:r>
        <w:rPr>
          <w:color w:val="98A088"/>
        </w:rPr>
        <w:t>PlayStation</w:t>
      </w:r>
      <w:r>
        <w:rPr>
          <w:color w:val="4F584E"/>
        </w:rPr>
        <w:t xml:space="preserve"> VR</w:t>
      </w:r>
      <w:r>
        <w:rPr>
          <w:color w:val="DE98FD"/>
        </w:rPr>
        <w:t xml:space="preserve"> demonstration of Batman: Arkham VR</w:t>
      </w:r>
      <w:r>
        <w:t xml:space="preserve">, </w:t>
      </w:r>
      <w:r>
        <w:rPr>
          <w:color w:val="248AD0"/>
        </w:rPr>
        <w:t>players</w:t>
      </w:r>
      <w:r>
        <w:t xml:space="preserve"> are dropped down a secret elevator in </w:t>
      </w:r>
      <w:r>
        <w:rPr>
          <w:color w:val="5C5300"/>
        </w:rPr>
        <w:t>Bruce Wayne's</w:t>
      </w:r>
      <w:r>
        <w:t xml:space="preserve"> manor, to </w:t>
      </w:r>
      <w:r>
        <w:rPr>
          <w:color w:val="9F6551"/>
        </w:rPr>
        <w:t>the Bat Cave</w:t>
      </w:r>
      <w:r>
        <w:t xml:space="preserve">, to suit up. From </w:t>
      </w:r>
      <w:r>
        <w:rPr>
          <w:color w:val="9F6551"/>
        </w:rPr>
        <w:t>there</w:t>
      </w:r>
      <w:r>
        <w:t xml:space="preserve">, </w:t>
      </w:r>
      <w:r>
        <w:rPr>
          <w:color w:val="DE98FD"/>
        </w:rPr>
        <w:t>the demonstration</w:t>
      </w:r>
      <w:r>
        <w:t xml:space="preserve"> took </w:t>
      </w:r>
      <w:r>
        <w:rPr>
          <w:color w:val="248AD0"/>
        </w:rPr>
        <w:t>players</w:t>
      </w:r>
      <w:r>
        <w:t xml:space="preserve"> to investigate the murder of Nightwing.</w:t>
      </w:r>
    </w:p>
    <w:p>
      <w:r>
        <w:rPr>
          <w:color w:val="BCFEC6"/>
        </w:rPr>
        <w:t>The Northern Arena Esports Championship</w:t>
      </w:r>
      <w:r>
        <w:t xml:space="preserve"> ran throughout </w:t>
      </w:r>
      <w:r>
        <w:rPr>
          <w:color w:val="847D81"/>
        </w:rPr>
        <w:t>the weekend</w:t>
      </w:r>
      <w:r>
        <w:t xml:space="preserve">, facing off </w:t>
      </w:r>
      <w:r>
        <w:rPr>
          <w:color w:val="932C70"/>
        </w:rPr>
        <w:t xml:space="preserve">teams of </w:t>
      </w:r>
      <w:r>
        <w:rPr>
          <w:color w:val="2B1B04"/>
        </w:rPr>
        <w:t>video gamers</w:t>
      </w:r>
      <w:r>
        <w:t xml:space="preserve"> in a packed hall. Even in early rounds, </w:t>
      </w:r>
      <w:r>
        <w:rPr>
          <w:color w:val="BCFEC6"/>
        </w:rPr>
        <w:t>the event</w:t>
      </w:r>
      <w:r>
        <w:t xml:space="preserve"> was well attended, with the stands full of </w:t>
      </w:r>
      <w:r>
        <w:rPr>
          <w:color w:val="B5AFC4"/>
        </w:rPr>
        <w:t>gamers</w:t>
      </w:r>
      <w:r>
        <w:t xml:space="preserve">, watching </w:t>
      </w:r>
      <w:r>
        <w:rPr>
          <w:color w:val="BCFEC6"/>
        </w:rPr>
        <w:t>the matches</w:t>
      </w:r>
      <w:r>
        <w:t xml:space="preserve"> with live colour commentary. </w:t>
      </w:r>
      <w:r>
        <w:rPr>
          <w:color w:val="D4C67A"/>
        </w:rPr>
        <w:t>The finals</w:t>
      </w:r>
      <w:r>
        <w:t xml:space="preserve"> saw </w:t>
      </w:r>
      <w:r>
        <w:rPr>
          <w:color w:val="AE7AA1"/>
        </w:rPr>
        <w:t>US team Cloud9</w:t>
      </w:r>
      <w:r>
        <w:rPr>
          <w:color w:val="C2A393"/>
        </w:rPr>
        <w:t xml:space="preserve"> and </w:t>
      </w:r>
      <w:r>
        <w:rPr>
          <w:color w:val="0232FD"/>
        </w:rPr>
        <w:t>Immortals, from Brazil</w:t>
      </w:r>
      <w:r>
        <w:t xml:space="preserve">, face off in Counter-Strike: Global Offensive. </w:t>
      </w:r>
      <w:r>
        <w:rPr>
          <w:color w:val="C2A393"/>
        </w:rPr>
        <w:t>Both</w:t>
      </w:r>
      <w:r>
        <w:t xml:space="preserve"> </w:t>
      </w:r>
      <w:r>
        <w:rPr>
          <w:color w:val="C2A393"/>
        </w:rPr>
        <w:t>unbeaten teams</w:t>
      </w:r>
      <w:r>
        <w:t xml:space="preserve"> going in, </w:t>
      </w:r>
      <w:r>
        <w:rPr>
          <w:color w:val="6A3A35"/>
        </w:rPr>
        <w:t>the Brazillian team</w:t>
      </w:r>
      <w:r>
        <w:t xml:space="preserve"> won </w:t>
      </w:r>
      <w:r>
        <w:rPr>
          <w:color w:val="BCFEC6"/>
        </w:rPr>
        <w:t>the championship</w:t>
      </w:r>
      <w:r>
        <w:t xml:space="preserve"> and $ 50,000.</w:t>
      </w:r>
    </w:p>
    <w:p>
      <w:r>
        <w:rPr>
          <w:color w:val="BCFEC6"/>
        </w:rPr>
        <w:t>Gameplay</w:t>
      </w:r>
      <w:r>
        <w:t xml:space="preserve"> was delayed during the "third map" (third round) of </w:t>
      </w:r>
      <w:r>
        <w:rPr>
          <w:color w:val="D4C67A"/>
        </w:rPr>
        <w:t>the finals</w:t>
      </w:r>
      <w:r>
        <w:t xml:space="preserve">, when </w:t>
      </w:r>
      <w:r>
        <w:rPr>
          <w:color w:val="BA6801"/>
        </w:rPr>
        <w:t xml:space="preserve">one </w:t>
      </w:r>
      <w:r>
        <w:rPr>
          <w:color w:val="168E5C"/>
        </w:rPr>
        <w:t>Immortals</w:t>
      </w:r>
      <w:r>
        <w:rPr>
          <w:color w:val="BA6801"/>
        </w:rPr>
        <w:t xml:space="preserve"> player</w:t>
      </w:r>
      <w:r>
        <w:t xml:space="preserve"> was caught with </w:t>
      </w:r>
      <w:r>
        <w:rPr>
          <w:color w:val="BA6801"/>
        </w:rPr>
        <w:t>their</w:t>
      </w:r>
      <w:r>
        <w:t xml:space="preserve"> headset off. After nearly half an hour, </w:t>
      </w:r>
      <w:r>
        <w:rPr>
          <w:color w:val="6A3A35"/>
        </w:rPr>
        <w:t>the team</w:t>
      </w:r>
      <w:r>
        <w:t xml:space="preserve"> was deducted a point, leading to a sudden but temporary rush of success by </w:t>
      </w:r>
      <w:r>
        <w:rPr>
          <w:color w:val="16C0D0"/>
        </w:rPr>
        <w:t>the US team</w:t>
      </w:r>
      <w:r>
        <w:t>.</w:t>
      </w:r>
    </w:p>
    <w:p>
      <w:r>
        <w:rPr>
          <w:color w:val="98A088"/>
        </w:rPr>
        <w:t>Playstation</w:t>
      </w:r>
      <w:r>
        <w:rPr>
          <w:color w:val="4F584E"/>
        </w:rPr>
        <w:t xml:space="preserve"> VR</w:t>
      </w:r>
      <w:r>
        <w:rPr>
          <w:color w:val="DE98FD"/>
        </w:rPr>
        <w:t xml:space="preserve"> demo</w:t>
      </w:r>
      <w:r>
        <w:t xml:space="preserve"> Image: </w:t>
      </w:r>
      <w:r>
        <w:rPr>
          <w:color w:val="FEB8C8"/>
        </w:rPr>
        <w:t>Nick Moreau</w:t>
      </w:r>
      <w:r>
        <w:t>.</w:t>
      </w:r>
    </w:p>
    <w:p>
      <w:r>
        <w:t xml:space="preserve">Displays of charity at </w:t>
      </w:r>
      <w:r>
        <w:rPr>
          <w:color w:val="04640D"/>
        </w:rPr>
        <w:t>event</w:t>
      </w:r>
    </w:p>
    <w:p>
      <w:r>
        <w:rPr>
          <w:color w:val="C62100"/>
        </w:rPr>
        <w:t xml:space="preserve">The Canadian garrison of </w:t>
      </w:r>
      <w:r>
        <w:rPr>
          <w:color w:val="014347"/>
        </w:rPr>
        <w:t>501st Legion</w:t>
      </w:r>
      <w:r>
        <w:t xml:space="preserve"> returned with </w:t>
      </w:r>
      <w:r>
        <w:rPr>
          <w:color w:val="C62100"/>
        </w:rPr>
        <w:t>their</w:t>
      </w:r>
      <w:r>
        <w:t xml:space="preserve"> setup of photo-ops, with proceeds to the Make-A-Wish Foundation.</w:t>
      </w:r>
    </w:p>
    <w:p>
      <w:r>
        <w:rPr>
          <w:color w:val="233809"/>
        </w:rPr>
        <w:t xml:space="preserve">Volunteer organization Comic Corps of </w:t>
      </w:r>
      <w:r>
        <w:rPr>
          <w:color w:val="42083B"/>
        </w:rPr>
        <w:t>Canada</w:t>
      </w:r>
      <w:r>
        <w:t xml:space="preserve"> collects donations of </w:t>
      </w:r>
      <w:r>
        <w:rPr>
          <w:color w:val="82785D"/>
        </w:rPr>
        <w:t>comics</w:t>
      </w:r>
      <w:r>
        <w:t xml:space="preserve">, to distribute to children and youth in the hospital. Along with collecting </w:t>
      </w:r>
      <w:r>
        <w:rPr>
          <w:color w:val="82785D"/>
        </w:rPr>
        <w:t>comics</w:t>
      </w:r>
      <w:r>
        <w:t xml:space="preserve"> on-site, </w:t>
      </w:r>
      <w:r>
        <w:rPr>
          <w:color w:val="233809"/>
        </w:rPr>
        <w:t>the group</w:t>
      </w:r>
      <w:r>
        <w:t xml:space="preserve"> was fundraising through raffles and button sales.</w:t>
      </w:r>
    </w:p>
    <w:p>
      <w:r>
        <w:t xml:space="preserve">Other charitable fan-based groups included The Ontario Ghostbusters, </w:t>
      </w:r>
      <w:r>
        <w:rPr>
          <w:color w:val="023087"/>
        </w:rPr>
        <w:t>Doctor Who</w:t>
      </w:r>
      <w:r>
        <w:t xml:space="preserve"> Society of </w:t>
      </w:r>
      <w:r>
        <w:rPr>
          <w:color w:val="B7DAD2"/>
        </w:rPr>
        <w:t>Canada</w:t>
      </w:r>
      <w:r>
        <w:t>, and Klingon Assault Group.</w:t>
      </w:r>
    </w:p>
    <w:p>
      <w:r>
        <w:t xml:space="preserve">Brampton Spider-Gwen and Symbiote Spidey pose at the </w:t>
      </w:r>
      <w:r>
        <w:rPr>
          <w:color w:val="233809"/>
        </w:rPr>
        <w:t>Comic Corps</w:t>
      </w:r>
      <w:r>
        <w:t xml:space="preserve"> booth. Image: </w:t>
      </w:r>
      <w:r>
        <w:rPr>
          <w:color w:val="FEB8C8"/>
        </w:rPr>
        <w:t>Nick Moreau</w:t>
      </w:r>
      <w:r>
        <w:t>.</w:t>
      </w:r>
    </w:p>
    <w:p>
      <w:r>
        <w:t xml:space="preserve">A showdown at the </w:t>
      </w:r>
      <w:r>
        <w:rPr>
          <w:color w:val="196956"/>
        </w:rPr>
        <w:t>501st Legion</w:t>
      </w:r>
      <w:r>
        <w:t xml:space="preserve"> booth. Image: </w:t>
      </w:r>
      <w:r>
        <w:rPr>
          <w:color w:val="FEB8C8"/>
        </w:rPr>
        <w:t>Nick Moreau</w:t>
      </w:r>
      <w:r>
        <w:t>.</w:t>
      </w:r>
    </w:p>
    <w:p>
      <w:r>
        <w:t xml:space="preserve">Successful Stormtroopers share a high-five. Image: </w:t>
      </w:r>
      <w:r>
        <w:rPr>
          <w:color w:val="FEB8C8"/>
        </w:rPr>
        <w:t>Nick Moreau</w:t>
      </w:r>
      <w:r>
        <w:t>.</w:t>
      </w:r>
    </w:p>
    <w:p>
      <w:r>
        <w:rPr>
          <w:color w:val="8C41BB"/>
        </w:rPr>
        <w:t>Cosplay</w:t>
      </w:r>
      <w:r>
        <w:t xml:space="preserve"> celebration of </w:t>
      </w:r>
      <w:r>
        <w:rPr>
          <w:color w:val="ECEDFE"/>
        </w:rPr>
        <w:t>craftsmanship</w:t>
      </w:r>
      <w:r>
        <w:t xml:space="preserve"> and characters</w:t>
      </w:r>
    </w:p>
    <w:p>
      <w:r>
        <w:rPr>
          <w:color w:val="2B2D32"/>
        </w:rPr>
        <w:t xml:space="preserve">Epic Mickey by </w:t>
      </w:r>
      <w:r>
        <w:rPr>
          <w:color w:val="94C661"/>
        </w:rPr>
        <w:t>The Katherinator</w:t>
      </w:r>
      <w:r>
        <w:t xml:space="preserve">. Image: </w:t>
      </w:r>
      <w:r>
        <w:rPr>
          <w:color w:val="FEB8C8"/>
        </w:rPr>
        <w:t>Nick Moreau</w:t>
      </w:r>
      <w:r>
        <w:t>.</w:t>
      </w:r>
    </w:p>
    <w:p>
      <w:r>
        <w:rPr>
          <w:color w:val="F8907D"/>
        </w:rPr>
        <w:t xml:space="preserve">The thousands of </w:t>
      </w:r>
      <w:r>
        <w:rPr>
          <w:color w:val="895E6B"/>
        </w:rPr>
        <w:t>cosplay</w:t>
      </w:r>
      <w:r>
        <w:rPr>
          <w:color w:val="F8907D"/>
        </w:rPr>
        <w:t xml:space="preserve"> outfits on parade around </w:t>
      </w:r>
      <w:r>
        <w:rPr>
          <w:color w:val="788E95"/>
        </w:rPr>
        <w:t>the various halls</w:t>
      </w:r>
      <w:r>
        <w:t xml:space="preserve"> offered a tremendous cross-section of genres and eras of pop culture. The majority of outfits involved at least some elements made from scratch, a fantastic display of </w:t>
      </w:r>
      <w:r>
        <w:rPr>
          <w:color w:val="ECEDFE"/>
        </w:rPr>
        <w:t>craftsmanship</w:t>
      </w:r>
      <w:r>
        <w:t xml:space="preserve">. Of the thousands, Wikinews spoke with </w:t>
      </w:r>
      <w:r>
        <w:rPr>
          <w:color w:val="FB6AB8"/>
        </w:rPr>
        <w:t xml:space="preserve">a cosplayer going by </w:t>
      </w:r>
      <w:r>
        <w:rPr>
          <w:color w:val="576094"/>
        </w:rPr>
        <w:t>the name</w:t>
      </w:r>
      <w:r>
        <w:rPr>
          <w:color w:val="FB6AB8"/>
        </w:rPr>
        <w:t xml:space="preserve"> "</w:t>
      </w:r>
      <w:r>
        <w:rPr>
          <w:color w:val="576094"/>
        </w:rPr>
        <w:t>The Katherinator</w:t>
      </w:r>
      <w:r>
        <w:rPr>
          <w:color w:val="FB6AB8"/>
        </w:rPr>
        <w:t>"</w:t>
      </w:r>
      <w:r>
        <w:t xml:space="preserve">. </w:t>
      </w:r>
      <w:r>
        <w:rPr>
          <w:color w:val="FB6AB8"/>
        </w:rPr>
        <w:t>She</w:t>
      </w:r>
      <w:r>
        <w:t xml:space="preserve"> was outside the building in the gardens, waiting for a photographer </w:t>
      </w:r>
      <w:r>
        <w:rPr>
          <w:color w:val="FB6AB8"/>
        </w:rPr>
        <w:t>she</w:t>
      </w:r>
      <w:r>
        <w:t xml:space="preserve"> had arranged to shoot </w:t>
      </w:r>
      <w:r>
        <w:rPr>
          <w:color w:val="DB1474"/>
        </w:rPr>
        <w:t>her</w:t>
      </w:r>
      <w:r>
        <w:rPr>
          <w:color w:val="8489AE"/>
        </w:rPr>
        <w:t xml:space="preserve"> new </w:t>
      </w:r>
      <w:r>
        <w:rPr>
          <w:color w:val="860E04"/>
        </w:rPr>
        <w:t>Epic Mickey</w:t>
      </w:r>
      <w:r>
        <w:rPr>
          <w:color w:val="8489AE"/>
        </w:rPr>
        <w:t xml:space="preserve"> costumed character-style outfit</w:t>
      </w:r>
      <w:r>
        <w:t xml:space="preserve">. With shoes as wide as a forearm, and a rigid torso of carved foam, </w:t>
      </w:r>
      <w:r>
        <w:rPr>
          <w:color w:val="FB6AB8"/>
        </w:rPr>
        <w:t>she</w:t>
      </w:r>
      <w:r>
        <w:t xml:space="preserve"> remained exuberant even when caught in the traffic between </w:t>
      </w:r>
      <w:r>
        <w:rPr>
          <w:color w:val="FBC206"/>
        </w:rPr>
        <w:t>halls</w:t>
      </w:r>
      <w:r>
        <w:t xml:space="preserve">, many hours into wearing </w:t>
      </w:r>
      <w:r>
        <w:rPr>
          <w:color w:val="8489AE"/>
        </w:rPr>
        <w:t>the outfit</w:t>
      </w:r>
      <w:r>
        <w:t>.</w:t>
      </w:r>
    </w:p>
    <w:p>
      <w:r>
        <w:t>Disney</w:t>
      </w:r>
    </w:p>
    <w:p>
      <w:r>
        <w:t xml:space="preserve">Belle Image: </w:t>
      </w:r>
      <w:r>
        <w:rPr>
          <w:color w:val="FEB8C8"/>
        </w:rPr>
        <w:t>Nick Moreau</w:t>
      </w:r>
      <w:r>
        <w:t>.</w:t>
      </w:r>
    </w:p>
    <w:p>
      <w:r>
        <w:t>Superheroes</w:t>
      </w:r>
    </w:p>
    <w:p>
      <w:r>
        <w:t xml:space="preserve">Black Widow and Captain America Image: </w:t>
      </w:r>
      <w:r>
        <w:rPr>
          <w:color w:val="FEB8C8"/>
        </w:rPr>
        <w:t>Nick Moreau</w:t>
      </w:r>
      <w:r>
        <w:t>.</w:t>
      </w:r>
    </w:p>
    <w:p>
      <w:r>
        <w:rPr>
          <w:color w:val="58018B"/>
        </w:rPr>
        <w:t>Anime</w:t>
      </w:r>
    </w:p>
    <w:p>
      <w:r>
        <w:rPr>
          <w:color w:val="6EAB9B"/>
        </w:rPr>
        <w:t>Three of Digimon's "Digi-destined"</w:t>
      </w:r>
      <w:r>
        <w:t xml:space="preserve">, including cosplayer Jessica Anderson. Image: </w:t>
      </w:r>
      <w:r>
        <w:rPr>
          <w:color w:val="FEB8C8"/>
        </w:rPr>
        <w:t>Nick Moreau</w:t>
      </w:r>
      <w:r>
        <w:t>.</w:t>
      </w:r>
    </w:p>
    <w:p>
      <w:r>
        <w:t>Video games, movies, and more</w:t>
      </w:r>
    </w:p>
    <w:p>
      <w:r>
        <w:t xml:space="preserve">Lady Cassandra from </w:t>
      </w:r>
      <w:r>
        <w:rPr>
          <w:color w:val="023087"/>
        </w:rPr>
        <w:t>Doctor Who</w:t>
      </w:r>
      <w:r>
        <w:t xml:space="preserve">. Image: </w:t>
      </w:r>
      <w:r>
        <w:rPr>
          <w:color w:val="FEB8C8"/>
        </w:rPr>
        <w:t>Nick Moreau</w:t>
      </w:r>
      <w:r>
        <w:t>.</w:t>
      </w:r>
    </w:p>
    <w:p>
      <w:r>
        <w:t xml:space="preserve">Peekaboo Cosplay as The Fawn Image: </w:t>
      </w:r>
      <w:r>
        <w:rPr>
          <w:color w:val="FEB8C8"/>
        </w:rPr>
        <w:t>Nick Moreau</w:t>
      </w:r>
      <w:r>
        <w:t>.</w:t>
      </w:r>
    </w:p>
    <w:p>
      <w:r>
        <w:rPr>
          <w:b/>
        </w:rPr>
        <w:t>Document number 72</w:t>
      </w:r>
    </w:p>
    <w:p>
      <w:r>
        <w:rPr>
          <w:b/>
        </w:rPr>
        <w:t>Document identifier: GUM_news_flag</w:t>
      </w:r>
    </w:p>
    <w:p>
      <w:r>
        <w:rPr>
          <w:color w:val="310106"/>
        </w:rPr>
        <w:t>New Zealand</w:t>
      </w:r>
      <w:r>
        <w:t xml:space="preserve"> begins </w:t>
      </w:r>
      <w:r>
        <w:rPr>
          <w:color w:val="04640D"/>
        </w:rPr>
        <w:t xml:space="preserve">process to consider changing </w:t>
      </w:r>
      <w:r>
        <w:rPr>
          <w:color w:val="FEFB0A"/>
        </w:rPr>
        <w:t>national flag design</w:t>
      </w:r>
      <w:r>
        <w:t xml:space="preserve"> </w:t>
      </w:r>
      <w:r>
        <w:rPr>
          <w:color w:val="FB5514"/>
        </w:rPr>
        <w:t>Thursday</w:t>
      </w:r>
      <w:r>
        <w:t xml:space="preserve">, </w:t>
      </w:r>
      <w:r>
        <w:rPr>
          <w:color w:val="FB5514"/>
        </w:rPr>
        <w:t xml:space="preserve">May 7, </w:t>
      </w:r>
      <w:r>
        <w:rPr>
          <w:color w:val="E115C0"/>
        </w:rPr>
        <w:t>2015</w:t>
      </w:r>
      <w:r>
        <w:t xml:space="preserve"> On Tuesday, </w:t>
      </w:r>
      <w:r>
        <w:rPr>
          <w:color w:val="00587F"/>
        </w:rPr>
        <w:t xml:space="preserve">the </w:t>
      </w:r>
      <w:r>
        <w:rPr>
          <w:color w:val="0BC582"/>
        </w:rPr>
        <w:t>New Zealand</w:t>
      </w:r>
      <w:r>
        <w:rPr>
          <w:color w:val="00587F"/>
        </w:rPr>
        <w:t xml:space="preserve"> government</w:t>
      </w:r>
      <w:r>
        <w:t xml:space="preserve"> announced the start of </w:t>
      </w:r>
      <w:r>
        <w:rPr>
          <w:color w:val="04640D"/>
        </w:rPr>
        <w:t xml:space="preserve">a public process to suggest </w:t>
      </w:r>
      <w:r>
        <w:rPr>
          <w:color w:val="FEFB0A"/>
        </w:rPr>
        <w:t xml:space="preserve">designs for </w:t>
      </w:r>
      <w:r>
        <w:rPr>
          <w:color w:val="FEB8C8"/>
        </w:rPr>
        <w:t>a new national flag</w:t>
      </w:r>
      <w:r>
        <w:rPr>
          <w:color w:val="04640D"/>
        </w:rPr>
        <w:t xml:space="preserve">, and determine whether </w:t>
      </w:r>
      <w:r>
        <w:rPr>
          <w:color w:val="9E8317"/>
        </w:rPr>
        <w:t>their</w:t>
      </w:r>
      <w:r>
        <w:rPr>
          <w:color w:val="01190F"/>
        </w:rPr>
        <w:t xml:space="preserve"> citizens</w:t>
      </w:r>
      <w:r>
        <w:rPr>
          <w:color w:val="04640D"/>
        </w:rPr>
        <w:t xml:space="preserve"> would prefer </w:t>
      </w:r>
      <w:r>
        <w:rPr>
          <w:color w:val="847D81"/>
        </w:rPr>
        <w:t>a different national flag</w:t>
      </w:r>
      <w:r>
        <w:rPr>
          <w:color w:val="04640D"/>
        </w:rPr>
        <w:t xml:space="preserve"> over </w:t>
      </w:r>
      <w:r>
        <w:rPr>
          <w:color w:val="58018B"/>
        </w:rPr>
        <w:t>the current one</w:t>
      </w:r>
      <w:r>
        <w:t>.</w:t>
      </w:r>
    </w:p>
    <w:p>
      <w:r>
        <w:rPr>
          <w:color w:val="B70639"/>
        </w:rPr>
        <w:t xml:space="preserve">The current flag of </w:t>
      </w:r>
      <w:r>
        <w:rPr>
          <w:color w:val="703B01"/>
        </w:rPr>
        <w:t>New Zealand</w:t>
      </w:r>
      <w:r>
        <w:t xml:space="preserve">. </w:t>
      </w:r>
      <w:r>
        <w:rPr>
          <w:color w:val="B70639"/>
        </w:rPr>
        <w:t xml:space="preserve">The current </w:t>
      </w:r>
      <w:r>
        <w:rPr>
          <w:color w:val="703B01"/>
        </w:rPr>
        <w:t>New Zealand</w:t>
      </w:r>
      <w:r>
        <w:rPr>
          <w:color w:val="B70639"/>
        </w:rPr>
        <w:t xml:space="preserve"> flag</w:t>
      </w:r>
      <w:r>
        <w:t xml:space="preserve"> is partially based on the United Kingdom's flag; </w:t>
      </w:r>
      <w:r>
        <w:rPr>
          <w:color w:val="F7F1DF"/>
        </w:rPr>
        <w:t>the new one</w:t>
      </w:r>
      <w:r>
        <w:t xml:space="preserve"> would be unique to </w:t>
      </w:r>
      <w:r>
        <w:rPr>
          <w:color w:val="310106"/>
        </w:rPr>
        <w:t>New Zealand</w:t>
      </w:r>
      <w:r>
        <w:t xml:space="preserve">. </w:t>
      </w:r>
      <w:r>
        <w:rPr>
          <w:color w:val="118B8A"/>
        </w:rPr>
        <w:t>The government's</w:t>
      </w:r>
      <w:r>
        <w:rPr>
          <w:color w:val="4AFEFA"/>
        </w:rPr>
        <w:t xml:space="preserve"> Flag Consideration Project</w:t>
      </w:r>
      <w:r>
        <w:t xml:space="preserve"> has planned a number of conferences and roadshows as part of </w:t>
      </w:r>
      <w:r>
        <w:rPr>
          <w:color w:val="04640D"/>
        </w:rPr>
        <w:t>this process</w:t>
      </w:r>
      <w:r>
        <w:t xml:space="preserve">, with the first meeting set to take place in Christchurch on May 16. According to the </w:t>
      </w:r>
      <w:r>
        <w:rPr>
          <w:color w:val="310106"/>
        </w:rPr>
        <w:t>New Zealand</w:t>
      </w:r>
      <w:r>
        <w:t xml:space="preserve"> Herald, </w:t>
      </w:r>
      <w:r>
        <w:rPr>
          <w:color w:val="FCB164"/>
        </w:rPr>
        <w:t>Emeritus Professor John Burrows</w:t>
      </w:r>
      <w:r>
        <w:t xml:space="preserve">, </w:t>
      </w:r>
      <w:r>
        <w:rPr>
          <w:color w:val="FCB164"/>
        </w:rPr>
        <w:t xml:space="preserve">the chairman of </w:t>
      </w:r>
      <w:r>
        <w:rPr>
          <w:color w:val="796EE6"/>
        </w:rPr>
        <w:t>the project's</w:t>
      </w:r>
      <w:r>
        <w:rPr>
          <w:color w:val="FCB164"/>
        </w:rPr>
        <w:t xml:space="preserve"> panel of twelve</w:t>
      </w:r>
      <w:r>
        <w:t xml:space="preserve">, said </w:t>
      </w:r>
      <w:r>
        <w:rPr>
          <w:color w:val="703B01"/>
        </w:rPr>
        <w:t>New Zealand's</w:t>
      </w:r>
      <w:r>
        <w:rPr>
          <w:color w:val="B70639"/>
        </w:rPr>
        <w:t xml:space="preserve"> flag</w:t>
      </w:r>
      <w:r>
        <w:t xml:space="preserve"> has never before been open to public choice. </w:t>
      </w:r>
      <w:r>
        <w:rPr>
          <w:color w:val="FCB164"/>
        </w:rPr>
        <w:t>Professor Burrows</w:t>
      </w:r>
      <w:r>
        <w:t xml:space="preserve"> also said resources and kits would be accessible for </w:t>
      </w:r>
      <w:r>
        <w:rPr>
          <w:color w:val="000D2C"/>
        </w:rPr>
        <w:t>schools</w:t>
      </w:r>
      <w:r>
        <w:t xml:space="preserve"> and communities," For example, </w:t>
      </w:r>
      <w:r>
        <w:rPr>
          <w:color w:val="000D2C"/>
        </w:rPr>
        <w:t>schools</w:t>
      </w:r>
      <w:r>
        <w:t xml:space="preserve"> can run </w:t>
      </w:r>
      <w:r>
        <w:rPr>
          <w:color w:val="000D2C"/>
        </w:rPr>
        <w:t>their</w:t>
      </w:r>
      <w:r>
        <w:t xml:space="preserve"> own flag discussions and referendums to mirror </w:t>
      </w:r>
      <w:r>
        <w:rPr>
          <w:color w:val="04640D"/>
        </w:rPr>
        <w:t>the formal process</w:t>
      </w:r>
      <w:r>
        <w:t xml:space="preserve"> as part of </w:t>
      </w:r>
      <w:r>
        <w:rPr>
          <w:color w:val="000D2C"/>
        </w:rPr>
        <w:t>their</w:t>
      </w:r>
      <w:r>
        <w:t xml:space="preserve"> own learning exercise". </w:t>
      </w:r>
      <w:r>
        <w:rPr>
          <w:color w:val="53495F"/>
        </w:rPr>
        <w:t>People</w:t>
      </w:r>
      <w:r>
        <w:t xml:space="preserve"> were encouraged to submit </w:t>
      </w:r>
      <w:r>
        <w:rPr>
          <w:color w:val="F95475"/>
        </w:rPr>
        <w:t>their</w:t>
      </w:r>
      <w:r>
        <w:rPr>
          <w:color w:val="61FC03"/>
        </w:rPr>
        <w:t xml:space="preserve"> designs</w:t>
      </w:r>
      <w:r>
        <w:t xml:space="preserve"> online at www.flag.govt.nz and suggest what the flag should mean on www.standfor.co.nz. Names of </w:t>
      </w:r>
      <w:r>
        <w:rPr>
          <w:color w:val="5D9608"/>
        </w:rPr>
        <w:t>participants</w:t>
      </w:r>
      <w:r>
        <w:t xml:space="preserve"> would be engraved, at </w:t>
      </w:r>
      <w:r>
        <w:rPr>
          <w:color w:val="5D9608"/>
        </w:rPr>
        <w:t>their</w:t>
      </w:r>
      <w:r>
        <w:t xml:space="preserve"> option, on a flag pole monument to be built in </w:t>
      </w:r>
      <w:r>
        <w:rPr>
          <w:color w:val="DE98FD"/>
        </w:rPr>
        <w:t>the nation's</w:t>
      </w:r>
      <w:r>
        <w:rPr>
          <w:color w:val="98A088"/>
        </w:rPr>
        <w:t xml:space="preserve"> capital</w:t>
      </w:r>
      <w:r>
        <w:t xml:space="preserve">, </w:t>
      </w:r>
      <w:r>
        <w:rPr>
          <w:color w:val="98A088"/>
        </w:rPr>
        <w:t>Wellington</w:t>
      </w:r>
      <w:r>
        <w:t xml:space="preserve">. </w:t>
      </w:r>
      <w:r>
        <w:rPr>
          <w:color w:val="4F584E"/>
        </w:rPr>
        <w:t>New Zealand's</w:t>
      </w:r>
      <w:r>
        <w:rPr>
          <w:color w:val="248AD0"/>
        </w:rPr>
        <w:t xml:space="preserve"> Prime Minister John Key</w:t>
      </w:r>
      <w:r>
        <w:t xml:space="preserve"> said </w:t>
      </w:r>
      <w:r>
        <w:rPr>
          <w:color w:val="248AD0"/>
        </w:rPr>
        <w:t>he</w:t>
      </w:r>
      <w:r>
        <w:t xml:space="preserve"> believes redesigning the flag now has a "strong rationale". </w:t>
      </w:r>
      <w:r>
        <w:rPr>
          <w:color w:val="248AD0"/>
        </w:rPr>
        <w:t>Mr Key</w:t>
      </w:r>
      <w:r>
        <w:t xml:space="preserve"> promoted the campaign for </w:t>
      </w:r>
      <w:r>
        <w:rPr>
          <w:color w:val="F7F1DF"/>
        </w:rPr>
        <w:t xml:space="preserve">a unique </w:t>
      </w:r>
      <w:r>
        <w:rPr>
          <w:color w:val="5C5300"/>
        </w:rPr>
        <w:t>New Zealand</w:t>
      </w:r>
      <w:r>
        <w:rPr>
          <w:color w:val="F7F1DF"/>
        </w:rPr>
        <w:t xml:space="preserve"> flag</w:t>
      </w:r>
      <w:r>
        <w:t xml:space="preserve"> on </w:t>
      </w:r>
      <w:r>
        <w:rPr>
          <w:color w:val="9F6551"/>
        </w:rPr>
        <w:t>Waitangi Day</w:t>
      </w:r>
      <w:r>
        <w:t xml:space="preserve"> - </w:t>
      </w:r>
      <w:r>
        <w:rPr>
          <w:color w:val="9F6551"/>
        </w:rPr>
        <w:t>February 6</w:t>
      </w:r>
      <w:r>
        <w:t xml:space="preserve"> - </w:t>
      </w:r>
      <w:r>
        <w:rPr>
          <w:color w:val="BCFEC6"/>
        </w:rPr>
        <w:t>this year</w:t>
      </w:r>
      <w:r>
        <w:t xml:space="preserve">. Of </w:t>
      </w:r>
      <w:r>
        <w:rPr>
          <w:color w:val="04640D"/>
        </w:rPr>
        <w:t>the public process</w:t>
      </w:r>
      <w:r>
        <w:t xml:space="preserve">, </w:t>
      </w:r>
      <w:r>
        <w:rPr>
          <w:color w:val="248AD0"/>
        </w:rPr>
        <w:t>he</w:t>
      </w:r>
      <w:r>
        <w:t xml:space="preserve"> said, "In the end </w:t>
      </w:r>
      <w:r>
        <w:rPr>
          <w:color w:val="248AD0"/>
        </w:rPr>
        <w:t>I'll</w:t>
      </w:r>
      <w:r>
        <w:t xml:space="preserve"> have one vote in each referendum just like </w:t>
      </w:r>
      <w:r>
        <w:rPr>
          <w:color w:val="932C70"/>
        </w:rPr>
        <w:t>every other New Zealander on the electoral roll</w:t>
      </w:r>
      <w:r>
        <w:t xml:space="preserve">". </w:t>
      </w:r>
      <w:r>
        <w:rPr>
          <w:color w:val="00587F"/>
        </w:rPr>
        <w:t xml:space="preserve">The </w:t>
      </w:r>
      <w:r>
        <w:rPr>
          <w:color w:val="0BC582"/>
        </w:rPr>
        <w:t>New Zealand</w:t>
      </w:r>
      <w:r>
        <w:rPr>
          <w:color w:val="00587F"/>
        </w:rPr>
        <w:t xml:space="preserve"> government</w:t>
      </w:r>
      <w:r>
        <w:t xml:space="preserve"> intends to hold </w:t>
      </w:r>
      <w:r>
        <w:rPr>
          <w:color w:val="2B1B04"/>
        </w:rPr>
        <w:t>two referendums</w:t>
      </w:r>
      <w:r>
        <w:t xml:space="preserve"> to reach a verdict on </w:t>
      </w:r>
      <w:r>
        <w:rPr>
          <w:color w:val="F7F1DF"/>
        </w:rPr>
        <w:t>the flag</w:t>
      </w:r>
      <w:r>
        <w:t xml:space="preserve">, at an estimated cost of NZ $ 26 million, although a recent poll found only a quarter of citizens favoured changing the flag. This is a decrease from the year before, when it was forty percent. The first referendum is to be held from November 20 to December 11, selecting </w:t>
      </w:r>
      <w:r>
        <w:rPr>
          <w:color w:val="61FC03"/>
        </w:rPr>
        <w:t>a single new flag design</w:t>
      </w:r>
      <w:r>
        <w:t xml:space="preserve"> out of about four finalists. </w:t>
      </w:r>
      <w:r>
        <w:rPr>
          <w:color w:val="B5AFC4"/>
        </w:rPr>
        <w:t>Voters</w:t>
      </w:r>
      <w:r>
        <w:t xml:space="preserve"> would then choose between </w:t>
      </w:r>
      <w:r>
        <w:rPr>
          <w:color w:val="F7F1DF"/>
        </w:rPr>
        <w:t>the new flag</w:t>
      </w:r>
      <w:r>
        <w:t xml:space="preserve"> and </w:t>
      </w:r>
      <w:r>
        <w:rPr>
          <w:color w:val="D4C67A"/>
        </w:rPr>
        <w:t>their</w:t>
      </w:r>
      <w:r>
        <w:rPr>
          <w:color w:val="B70639"/>
        </w:rPr>
        <w:t xml:space="preserve"> current flag</w:t>
      </w:r>
      <w:r>
        <w:t xml:space="preserve"> early in 2016.</w:t>
      </w:r>
    </w:p>
    <w:p>
      <w:r>
        <w:rPr>
          <w:b/>
        </w:rPr>
        <w:t>Document number 73</w:t>
      </w:r>
    </w:p>
    <w:p>
      <w:r>
        <w:rPr>
          <w:b/>
        </w:rPr>
        <w:t>Document identifier: GUM_news_hackers</w:t>
      </w:r>
    </w:p>
    <w:p>
      <w:r>
        <w:rPr>
          <w:color w:val="310106"/>
        </w:rPr>
        <w:t>Hackers</w:t>
      </w:r>
      <w:r>
        <w:rPr>
          <w:color w:val="04640D"/>
        </w:rPr>
        <w:t xml:space="preserve"> attack </w:t>
      </w:r>
      <w:r>
        <w:rPr>
          <w:color w:val="FEFB0A"/>
        </w:rPr>
        <w:t>Church of Scientology</w:t>
      </w:r>
      <w:r>
        <w:rPr>
          <w:color w:val="FB5514"/>
        </w:rPr>
        <w:t xml:space="preserve"> website</w:t>
      </w:r>
      <w:r>
        <w:t xml:space="preserve"> </w:t>
      </w:r>
      <w:r>
        <w:rPr>
          <w:color w:val="E115C0"/>
        </w:rPr>
        <w:t>Sunday</w:t>
      </w:r>
      <w:r>
        <w:t xml:space="preserve">, </w:t>
      </w:r>
      <w:r>
        <w:rPr>
          <w:color w:val="E115C0"/>
        </w:rPr>
        <w:t>January 20, 2008</w:t>
      </w:r>
    </w:p>
    <w:p>
      <w:r>
        <w:t xml:space="preserve">Wikinews has learned that according to an </w:t>
      </w:r>
      <w:r>
        <w:rPr>
          <w:color w:val="00587F"/>
        </w:rPr>
        <w:t>Internet</w:t>
      </w:r>
      <w:r>
        <w:t xml:space="preserve"> posting made just over 24 hours ago, </w:t>
      </w:r>
      <w:r>
        <w:rPr>
          <w:color w:val="FEFB0A"/>
        </w:rPr>
        <w:t>the Church of Scientology's</w:t>
      </w:r>
      <w:r>
        <w:rPr>
          <w:color w:val="FB5514"/>
        </w:rPr>
        <w:t xml:space="preserve"> website</w:t>
      </w:r>
      <w:r>
        <w:rPr>
          <w:color w:val="04640D"/>
        </w:rPr>
        <w:t xml:space="preserve"> is being attacked by </w:t>
      </w:r>
      <w:r>
        <w:rPr>
          <w:color w:val="310106"/>
        </w:rPr>
        <w:t>hackers</w:t>
      </w:r>
      <w:r>
        <w:t xml:space="preserve">, causing </w:t>
      </w:r>
      <w:r>
        <w:rPr>
          <w:color w:val="0BC582"/>
        </w:rPr>
        <w:t>the site</w:t>
      </w:r>
      <w:r>
        <w:t xml:space="preserve"> to shut down.</w:t>
      </w:r>
    </w:p>
    <w:p>
      <w:r>
        <w:rPr>
          <w:color w:val="04640D"/>
        </w:rPr>
        <w:t>The attack</w:t>
      </w:r>
      <w:r>
        <w:t xml:space="preserve"> was launched on Wednesday by </w:t>
      </w:r>
      <w:r>
        <w:rPr>
          <w:color w:val="FEB8C8"/>
        </w:rPr>
        <w:t>a user</w:t>
      </w:r>
      <w:r>
        <w:t xml:space="preserve"> labelled "</w:t>
      </w:r>
      <w:r>
        <w:rPr>
          <w:color w:val="FEB8C8"/>
        </w:rPr>
        <w:t>Anonymous</w:t>
      </w:r>
      <w:r>
        <w:t xml:space="preserve">", on </w:t>
      </w:r>
      <w:r>
        <w:rPr>
          <w:color w:val="9E8317"/>
        </w:rPr>
        <w:t>the website</w:t>
      </w:r>
      <w:r>
        <w:t xml:space="preserve"> "</w:t>
      </w:r>
      <w:r>
        <w:rPr>
          <w:color w:val="9E8317"/>
        </w:rPr>
        <w:t>Insurgency Wiki</w:t>
      </w:r>
      <w:r>
        <w:t xml:space="preserve">", </w:t>
      </w:r>
      <w:r>
        <w:rPr>
          <w:color w:val="9E8317"/>
        </w:rPr>
        <w:t>a spinoff of 4chan</w:t>
      </w:r>
      <w:r>
        <w:t xml:space="preserve">. The "History" section of </w:t>
      </w:r>
      <w:r>
        <w:rPr>
          <w:color w:val="9E8317"/>
        </w:rPr>
        <w:t>the site</w:t>
      </w:r>
      <w:r>
        <w:t xml:space="preserve"> explains, in a satirical fashion, that </w:t>
      </w:r>
      <w:r>
        <w:rPr>
          <w:color w:val="04640D"/>
        </w:rPr>
        <w:t>the incident</w:t>
      </w:r>
      <w:r>
        <w:t xml:space="preserve"> was prompted by </w:t>
      </w:r>
      <w:r>
        <w:rPr>
          <w:color w:val="01190F"/>
        </w:rPr>
        <w:t>the Church of Scientology's</w:t>
      </w:r>
      <w:r>
        <w:rPr>
          <w:color w:val="847D81"/>
        </w:rPr>
        <w:t xml:space="preserve"> attempts to remove </w:t>
      </w:r>
      <w:r>
        <w:rPr>
          <w:color w:val="58018B"/>
        </w:rPr>
        <w:t xml:space="preserve">a promotional video featuring </w:t>
      </w:r>
      <w:r>
        <w:rPr>
          <w:color w:val="B70639"/>
        </w:rPr>
        <w:t>Scientologist Tom Cruise</w:t>
      </w:r>
      <w:r>
        <w:rPr>
          <w:color w:val="847D81"/>
        </w:rPr>
        <w:t xml:space="preserve"> from </w:t>
      </w:r>
      <w:r>
        <w:rPr>
          <w:color w:val="703B01"/>
        </w:rPr>
        <w:t>YouTube</w:t>
      </w:r>
      <w:r>
        <w:t xml:space="preserve">. Though </w:t>
      </w:r>
      <w:r>
        <w:rPr>
          <w:color w:val="F7F1DF"/>
        </w:rPr>
        <w:t>YouTube</w:t>
      </w:r>
      <w:r>
        <w:t xml:space="preserve"> is complying with </w:t>
      </w:r>
      <w:r>
        <w:rPr>
          <w:color w:val="01190F"/>
        </w:rPr>
        <w:t>the Church of Scientology's</w:t>
      </w:r>
      <w:r>
        <w:rPr>
          <w:color w:val="847D81"/>
        </w:rPr>
        <w:t xml:space="preserve"> requests to take down </w:t>
      </w:r>
      <w:r>
        <w:rPr>
          <w:color w:val="58018B"/>
        </w:rPr>
        <w:t>the video</w:t>
      </w:r>
      <w:r>
        <w:t xml:space="preserve">, </w:t>
      </w:r>
      <w:r>
        <w:rPr>
          <w:color w:val="118B8A"/>
        </w:rPr>
        <w:t>other sites such as Gawker.com</w:t>
      </w:r>
      <w:r>
        <w:t xml:space="preserve"> have stated that </w:t>
      </w:r>
      <w:r>
        <w:rPr>
          <w:color w:val="4AFEFA"/>
        </w:rPr>
        <w:t>they</w:t>
      </w:r>
      <w:r>
        <w:rPr>
          <w:color w:val="FCB164"/>
        </w:rPr>
        <w:t xml:space="preserve"> will keep hosting </w:t>
      </w:r>
      <w:r>
        <w:rPr>
          <w:color w:val="796EE6"/>
        </w:rPr>
        <w:t>the video</w:t>
      </w:r>
      <w:r>
        <w:t>.</w:t>
      </w:r>
    </w:p>
    <w:p>
      <w:r>
        <w:t xml:space="preserve">"So far, it's </w:t>
      </w:r>
      <w:r>
        <w:rPr>
          <w:color w:val="000D2C"/>
        </w:rPr>
        <w:t>the Internet</w:t>
      </w:r>
      <w:r>
        <w:rPr>
          <w:color w:val="FCB164"/>
        </w:rPr>
        <w:t xml:space="preserve">: 1, </w:t>
      </w:r>
      <w:r>
        <w:rPr>
          <w:color w:val="53495F"/>
        </w:rPr>
        <w:t>Scientology</w:t>
      </w:r>
      <w:r>
        <w:rPr>
          <w:color w:val="FCB164"/>
        </w:rPr>
        <w:t>: 0</w:t>
      </w:r>
      <w:r>
        <w:t xml:space="preserve">. But </w:t>
      </w:r>
      <w:r>
        <w:rPr>
          <w:color w:val="F95475"/>
        </w:rPr>
        <w:t>it's</w:t>
      </w:r>
      <w:r>
        <w:t xml:space="preserve"> </w:t>
      </w:r>
      <w:r>
        <w:rPr>
          <w:color w:val="F95475"/>
        </w:rPr>
        <w:t>a long game</w:t>
      </w:r>
      <w:r>
        <w:t xml:space="preserve">." - </w:t>
      </w:r>
      <w:r>
        <w:rPr>
          <w:color w:val="61FC03"/>
        </w:rPr>
        <w:t>Matthew Ingram</w:t>
      </w:r>
    </w:p>
    <w:p>
      <w:r>
        <w:t xml:space="preserve">Writing in a blog post, </w:t>
      </w:r>
      <w:r>
        <w:rPr>
          <w:color w:val="61FC03"/>
        </w:rPr>
        <w:t>Matthew Ingram of The Globe and Mail</w:t>
      </w:r>
      <w:r>
        <w:t xml:space="preserve"> dubbed </w:t>
      </w:r>
      <w:r>
        <w:rPr>
          <w:color w:val="F95475"/>
        </w:rPr>
        <w:t xml:space="preserve">the ongoing conflict involving </w:t>
      </w:r>
      <w:r>
        <w:rPr>
          <w:color w:val="5D9608"/>
        </w:rPr>
        <w:t>the Church of Scientology's</w:t>
      </w:r>
      <w:r>
        <w:rPr>
          <w:color w:val="DE98FD"/>
        </w:rPr>
        <w:t xml:space="preserve"> attempts to remove </w:t>
      </w:r>
      <w:r>
        <w:rPr>
          <w:color w:val="98A088"/>
        </w:rPr>
        <w:t xml:space="preserve">the </w:t>
      </w:r>
      <w:r>
        <w:rPr>
          <w:color w:val="4F584E"/>
        </w:rPr>
        <w:t>Cruise</w:t>
      </w:r>
      <w:r>
        <w:rPr>
          <w:color w:val="98A088"/>
        </w:rPr>
        <w:t xml:space="preserve"> video</w:t>
      </w:r>
      <w:r>
        <w:rPr>
          <w:color w:val="DE98FD"/>
        </w:rPr>
        <w:t xml:space="preserve"> from </w:t>
      </w:r>
      <w:r>
        <w:rPr>
          <w:color w:val="248AD0"/>
        </w:rPr>
        <w:t>the Internet</w:t>
      </w:r>
      <w:r>
        <w:t>: "</w:t>
      </w:r>
      <w:r>
        <w:rPr>
          <w:color w:val="5C5300"/>
        </w:rPr>
        <w:t>Scientology</w:t>
      </w:r>
      <w:r>
        <w:rPr>
          <w:color w:val="F95475"/>
        </w:rPr>
        <w:t xml:space="preserve"> vs. </w:t>
      </w:r>
      <w:r>
        <w:rPr>
          <w:color w:val="9F6551"/>
        </w:rPr>
        <w:t>the Internet</w:t>
      </w:r>
      <w:r>
        <w:rPr>
          <w:color w:val="F95475"/>
        </w:rPr>
        <w:t>, part XVII</w:t>
      </w:r>
      <w:r>
        <w:t xml:space="preserve">". </w:t>
      </w:r>
      <w:r>
        <w:rPr>
          <w:color w:val="61FC03"/>
        </w:rPr>
        <w:t>He</w:t>
      </w:r>
      <w:r>
        <w:t xml:space="preserve"> characterized </w:t>
      </w:r>
      <w:r>
        <w:rPr>
          <w:color w:val="F95475"/>
        </w:rPr>
        <w:t xml:space="preserve">the conflict between </w:t>
      </w:r>
      <w:r>
        <w:rPr>
          <w:color w:val="5C5300"/>
        </w:rPr>
        <w:t>the Church of Scientology</w:t>
      </w:r>
      <w:r>
        <w:rPr>
          <w:color w:val="F95475"/>
        </w:rPr>
        <w:t xml:space="preserve"> and anonymous posters of </w:t>
      </w:r>
      <w:r>
        <w:rPr>
          <w:color w:val="BCFEC6"/>
        </w:rPr>
        <w:t xml:space="preserve">the </w:t>
      </w:r>
      <w:r>
        <w:rPr>
          <w:color w:val="932C70"/>
        </w:rPr>
        <w:t>Cruise</w:t>
      </w:r>
      <w:r>
        <w:rPr>
          <w:color w:val="BCFEC6"/>
        </w:rPr>
        <w:t xml:space="preserve"> video</w:t>
      </w:r>
      <w:r>
        <w:t xml:space="preserve"> as "</w:t>
      </w:r>
      <w:r>
        <w:rPr>
          <w:color w:val="F95475"/>
        </w:rPr>
        <w:t xml:space="preserve">another small skirmish in a war that </w:t>
      </w:r>
      <w:r>
        <w:rPr>
          <w:color w:val="5C5300"/>
        </w:rPr>
        <w:t>Scientology</w:t>
      </w:r>
      <w:r>
        <w:rPr>
          <w:color w:val="F95475"/>
        </w:rPr>
        <w:t xml:space="preserve"> has been waging for almost 15 years</w:t>
      </w:r>
      <w:r>
        <w:t xml:space="preserve">, since the early days of newsgroups such as </w:t>
      </w:r>
      <w:r>
        <w:rPr>
          <w:color w:val="2B1B04"/>
        </w:rPr>
        <w:t xml:space="preserve">alt.religion.scientology, which posted internal </w:t>
      </w:r>
      <w:r>
        <w:rPr>
          <w:color w:val="B5AFC4"/>
        </w:rPr>
        <w:t>church</w:t>
      </w:r>
      <w:r>
        <w:rPr>
          <w:color w:val="2B1B04"/>
        </w:rPr>
        <w:t xml:space="preserve"> documents in 1994</w:t>
      </w:r>
      <w:r>
        <w:t xml:space="preserve">. </w:t>
      </w:r>
      <w:r>
        <w:rPr>
          <w:color w:val="F95475"/>
        </w:rPr>
        <w:t xml:space="preserve">Lawsuits have been filed, mailing lists have been shut down, homes of </w:t>
      </w:r>
      <w:r>
        <w:rPr>
          <w:color w:val="D4C67A"/>
        </w:rPr>
        <w:t>discussion group participants</w:t>
      </w:r>
      <w:r>
        <w:rPr>
          <w:color w:val="F95475"/>
        </w:rPr>
        <w:t xml:space="preserve"> have been raided and </w:t>
      </w:r>
      <w:r>
        <w:rPr>
          <w:color w:val="D4C67A"/>
        </w:rPr>
        <w:t>their</w:t>
      </w:r>
      <w:r>
        <w:rPr>
          <w:color w:val="F95475"/>
        </w:rPr>
        <w:t xml:space="preserve"> computers seized</w:t>
      </w:r>
      <w:r>
        <w:t xml:space="preserve"> -- </w:t>
      </w:r>
      <w:r>
        <w:rPr>
          <w:color w:val="F95475"/>
        </w:rPr>
        <w:t>an all-out war</w:t>
      </w:r>
      <w:r>
        <w:t>."</w:t>
      </w:r>
    </w:p>
    <w:p>
      <w:r>
        <w:t xml:space="preserve">"Prompted </w:t>
      </w:r>
      <w:r>
        <w:rPr>
          <w:color w:val="61FC03"/>
        </w:rPr>
        <w:t>I</w:t>
      </w:r>
      <w:r>
        <w:t xml:space="preserve"> think by </w:t>
      </w:r>
      <w:r>
        <w:rPr>
          <w:color w:val="AE7AA1"/>
        </w:rPr>
        <w:t xml:space="preserve">the </w:t>
      </w:r>
      <w:r>
        <w:rPr>
          <w:color w:val="C2A393"/>
        </w:rPr>
        <w:t>Tom Cruise</w:t>
      </w:r>
      <w:r>
        <w:rPr>
          <w:color w:val="AE7AA1"/>
        </w:rPr>
        <w:t xml:space="preserve"> video</w:t>
      </w:r>
      <w:r>
        <w:t xml:space="preserve">, </w:t>
      </w:r>
      <w:r>
        <w:rPr>
          <w:color w:val="0232FD"/>
        </w:rPr>
        <w:t>a new obsession</w:t>
      </w:r>
      <w:r>
        <w:t xml:space="preserve"> is taking hold on </w:t>
      </w:r>
      <w:r>
        <w:rPr>
          <w:color w:val="00587F"/>
        </w:rPr>
        <w:t>the internet</w:t>
      </w:r>
      <w:r>
        <w:t xml:space="preserve">. </w:t>
      </w:r>
      <w:r>
        <w:rPr>
          <w:color w:val="0232FD"/>
        </w:rPr>
        <w:t xml:space="preserve">An insurgency against </w:t>
      </w:r>
      <w:r>
        <w:rPr>
          <w:color w:val="6A3A35"/>
        </w:rPr>
        <w:t>The Church of Scientology</w:t>
      </w:r>
      <w:r>
        <w:t xml:space="preserve">." </w:t>
      </w:r>
      <w:r>
        <w:rPr>
          <w:color w:val="61FC03"/>
        </w:rPr>
        <w:t>Anonymous blogger</w:t>
      </w:r>
      <w:r>
        <w:t>, "</w:t>
      </w:r>
      <w:r>
        <w:rPr>
          <w:color w:val="F95475"/>
        </w:rPr>
        <w:t xml:space="preserve">Anon declares war on </w:t>
      </w:r>
      <w:r>
        <w:rPr>
          <w:color w:val="5C5300"/>
        </w:rPr>
        <w:t>Church of Scientology</w:t>
      </w:r>
      <w:r>
        <w:t>"</w:t>
      </w:r>
    </w:p>
    <w:p>
      <w:r>
        <w:rPr>
          <w:color w:val="61FC03"/>
        </w:rPr>
        <w:t>One poster</w:t>
      </w:r>
      <w:r>
        <w:t xml:space="preserve"> admitted to being a part of the effort, writing in a blog post "</w:t>
      </w:r>
      <w:r>
        <w:rPr>
          <w:color w:val="61FC03"/>
        </w:rPr>
        <w:t>I</w:t>
      </w:r>
      <w:r>
        <w:t xml:space="preserve"> have </w:t>
      </w:r>
      <w:r>
        <w:rPr>
          <w:color w:val="61FC03"/>
        </w:rPr>
        <w:t>myself</w:t>
      </w:r>
      <w:r>
        <w:t xml:space="preserve">, as per instructions, loaded up </w:t>
      </w:r>
      <w:r>
        <w:rPr>
          <w:color w:val="BA6801"/>
        </w:rPr>
        <w:t>Gigaloader</w:t>
      </w:r>
      <w:r>
        <w:t xml:space="preserve"> and started bombarding </w:t>
      </w:r>
      <w:r>
        <w:rPr>
          <w:color w:val="0BC582"/>
        </w:rPr>
        <w:t xml:space="preserve">the </w:t>
      </w:r>
      <w:r>
        <w:rPr>
          <w:color w:val="168E5C"/>
        </w:rPr>
        <w:t>Scientology</w:t>
      </w:r>
      <w:r>
        <w:rPr>
          <w:color w:val="0BC582"/>
        </w:rPr>
        <w:t xml:space="preserve"> homepage</w:t>
      </w:r>
      <w:r>
        <w:t xml:space="preserve">. There s [sic] something in the hilarious anarchy of </w:t>
      </w:r>
      <w:r>
        <w:rPr>
          <w:color w:val="00587F"/>
        </w:rPr>
        <w:t>the net</w:t>
      </w:r>
      <w:r>
        <w:t xml:space="preserve"> that produces these 'events' every now and again." </w:t>
      </w:r>
      <w:r>
        <w:rPr>
          <w:color w:val="61FC03"/>
        </w:rPr>
        <w:t>The poster</w:t>
      </w:r>
      <w:r>
        <w:t xml:space="preserve"> wrote that "Prompted </w:t>
      </w:r>
      <w:r>
        <w:rPr>
          <w:color w:val="61FC03"/>
        </w:rPr>
        <w:t>I</w:t>
      </w:r>
      <w:r>
        <w:t xml:space="preserve"> think by </w:t>
      </w:r>
      <w:r>
        <w:rPr>
          <w:color w:val="AE7AA1"/>
        </w:rPr>
        <w:t xml:space="preserve">the </w:t>
      </w:r>
      <w:r>
        <w:rPr>
          <w:color w:val="C2A393"/>
        </w:rPr>
        <w:t>Tom Cruise</w:t>
      </w:r>
      <w:r>
        <w:rPr>
          <w:color w:val="AE7AA1"/>
        </w:rPr>
        <w:t xml:space="preserve"> video</w:t>
      </w:r>
      <w:r>
        <w:t xml:space="preserve">, </w:t>
      </w:r>
      <w:r>
        <w:rPr>
          <w:color w:val="0232FD"/>
        </w:rPr>
        <w:t>a new obsession</w:t>
      </w:r>
      <w:r>
        <w:t xml:space="preserve"> is taking hold on </w:t>
      </w:r>
      <w:r>
        <w:rPr>
          <w:color w:val="00587F"/>
        </w:rPr>
        <w:t>the internet</w:t>
      </w:r>
      <w:r>
        <w:t xml:space="preserve">. </w:t>
      </w:r>
      <w:r>
        <w:rPr>
          <w:color w:val="0232FD"/>
        </w:rPr>
        <w:t xml:space="preserve">An insurgency against </w:t>
      </w:r>
      <w:r>
        <w:rPr>
          <w:color w:val="6A3A35"/>
        </w:rPr>
        <w:t>The Church of Scientology</w:t>
      </w:r>
      <w:r>
        <w:t>."</w:t>
      </w:r>
    </w:p>
    <w:p>
      <w:r>
        <w:t xml:space="preserve">"Someone emailed </w:t>
      </w:r>
      <w:r>
        <w:rPr>
          <w:color w:val="61FC03"/>
        </w:rPr>
        <w:t>me</w:t>
      </w:r>
      <w:r>
        <w:t xml:space="preserve"> earlier today talking about </w:t>
      </w:r>
      <w:r>
        <w:rPr>
          <w:color w:val="BA6801"/>
        </w:rPr>
        <w:t xml:space="preserve">a tool </w:t>
      </w:r>
      <w:r>
        <w:rPr>
          <w:color w:val="16C0D0"/>
        </w:rPr>
        <w:t>a group’s</w:t>
      </w:r>
      <w:r>
        <w:rPr>
          <w:color w:val="BA6801"/>
        </w:rPr>
        <w:t xml:space="preserve"> been using to attack </w:t>
      </w:r>
      <w:r>
        <w:rPr>
          <w:color w:val="C62100"/>
        </w:rPr>
        <w:t xml:space="preserve">the </w:t>
      </w:r>
      <w:r>
        <w:rPr>
          <w:color w:val="014347"/>
        </w:rPr>
        <w:t>scientology</w:t>
      </w:r>
      <w:r>
        <w:rPr>
          <w:color w:val="C62100"/>
        </w:rPr>
        <w:t xml:space="preserve"> website</w:t>
      </w:r>
      <w:r>
        <w:t xml:space="preserve">. It’s </w:t>
      </w:r>
      <w:r>
        <w:rPr>
          <w:color w:val="BA6801"/>
        </w:rPr>
        <w:t>an interesting tool</w:t>
      </w:r>
      <w:r>
        <w:t>, created to overload/create malformed strings and crash a website’s database," said the post by an unknown author on pigmy.</w:t>
      </w:r>
    </w:p>
    <w:p>
      <w:r>
        <w:rPr>
          <w:color w:val="168E5C"/>
        </w:rPr>
        <w:t>The Church's</w:t>
      </w:r>
      <w:r>
        <w:rPr>
          <w:color w:val="0BC582"/>
        </w:rPr>
        <w:t xml:space="preserve"> website</w:t>
      </w:r>
      <w:r>
        <w:t xml:space="preserve"> is currently unreachable. </w:t>
      </w:r>
      <w:r>
        <w:rPr>
          <w:color w:val="233809"/>
        </w:rPr>
        <w:t>Some individuals</w:t>
      </w:r>
      <w:r>
        <w:t xml:space="preserve"> reported that when </w:t>
      </w:r>
      <w:r>
        <w:rPr>
          <w:color w:val="233809"/>
        </w:rPr>
        <w:t>they</w:t>
      </w:r>
      <w:r>
        <w:t xml:space="preserve"> are able to reach </w:t>
      </w:r>
      <w:r>
        <w:rPr>
          <w:color w:val="0BC582"/>
        </w:rPr>
        <w:t>the site</w:t>
      </w:r>
      <w:r>
        <w:t xml:space="preserve">, all </w:t>
      </w:r>
      <w:r>
        <w:rPr>
          <w:color w:val="233809"/>
        </w:rPr>
        <w:t>they</w:t>
      </w:r>
      <w:r>
        <w:t xml:space="preserve"> get is a message stating, "</w:t>
      </w:r>
      <w:r>
        <w:rPr>
          <w:color w:val="42083B"/>
        </w:rPr>
        <w:t>The word</w:t>
      </w:r>
      <w:r>
        <w:t xml:space="preserve"> </w:t>
      </w:r>
      <w:r>
        <w:rPr>
          <w:color w:val="42083B"/>
        </w:rPr>
        <w:t>scientology</w:t>
      </w:r>
      <w:r>
        <w:t xml:space="preserve"> means search for truth ...". As of 15:11 GMT </w:t>
      </w:r>
      <w:r>
        <w:rPr>
          <w:color w:val="0BC582"/>
        </w:rPr>
        <w:t>the site</w:t>
      </w:r>
      <w:r>
        <w:t xml:space="preserve"> was accessible again, but only loads at relatively slow speeds, and by the end of the day Saturday </w:t>
      </w:r>
      <w:r>
        <w:rPr>
          <w:color w:val="0BC582"/>
        </w:rPr>
        <w:t>the site</w:t>
      </w:r>
      <w:r>
        <w:t xml:space="preserve"> was not loading at all.</w:t>
      </w:r>
    </w:p>
    <w:p>
      <w:r>
        <w:t xml:space="preserve">Posts on the message board for </w:t>
      </w:r>
      <w:r>
        <w:rPr>
          <w:color w:val="82785D"/>
        </w:rPr>
        <w:t>the Scientology-critic site</w:t>
      </w:r>
      <w:r>
        <w:t xml:space="preserve"> </w:t>
      </w:r>
      <w:r>
        <w:rPr>
          <w:color w:val="82785D"/>
        </w:rPr>
        <w:t>Operation Clambake</w:t>
      </w:r>
      <w:r>
        <w:t xml:space="preserve"> from </w:t>
      </w:r>
      <w:r>
        <w:rPr>
          <w:color w:val="023087"/>
        </w:rPr>
        <w:t>Friday</w:t>
      </w:r>
      <w:r>
        <w:t xml:space="preserve"> theorized that a denial-of-service attack had occurred, and wrote that as of </w:t>
      </w:r>
      <w:r>
        <w:rPr>
          <w:color w:val="023087"/>
        </w:rPr>
        <w:t>Friday</w:t>
      </w:r>
      <w:r>
        <w:t xml:space="preserve"> </w:t>
      </w:r>
      <w:r>
        <w:rPr>
          <w:color w:val="0BC582"/>
        </w:rPr>
        <w:t>the Scientology.org site</w:t>
      </w:r>
      <w:r>
        <w:t xml:space="preserve"> was either not loading at all, or loading very slowly. </w:t>
      </w:r>
      <w:r>
        <w:rPr>
          <w:color w:val="B7DAD2"/>
        </w:rPr>
        <w:t xml:space="preserve">Critics of </w:t>
      </w:r>
      <w:r>
        <w:rPr>
          <w:color w:val="196956"/>
        </w:rPr>
        <w:t>Scientology</w:t>
      </w:r>
      <w:r>
        <w:rPr>
          <w:color w:val="B7DAD2"/>
        </w:rPr>
        <w:t xml:space="preserve"> at </w:t>
      </w:r>
      <w:r>
        <w:rPr>
          <w:color w:val="8C41BB"/>
        </w:rPr>
        <w:t>the Internet</w:t>
      </w:r>
      <w:r>
        <w:rPr>
          <w:color w:val="ECEDFE"/>
        </w:rPr>
        <w:t xml:space="preserve"> newsgroup</w:t>
      </w:r>
      <w:r>
        <w:rPr>
          <w:color w:val="B7DAD2"/>
        </w:rPr>
        <w:t xml:space="preserve"> </w:t>
      </w:r>
      <w:r>
        <w:rPr>
          <w:color w:val="ECEDFE"/>
        </w:rPr>
        <w:t>alt.religion.scientology</w:t>
      </w:r>
      <w:r>
        <w:t xml:space="preserve"> were critical of the attacks to </w:t>
      </w:r>
      <w:r>
        <w:rPr>
          <w:color w:val="0BC582"/>
        </w:rPr>
        <w:t xml:space="preserve">the </w:t>
      </w:r>
      <w:r>
        <w:rPr>
          <w:color w:val="168E5C"/>
        </w:rPr>
        <w:t>Church of Scientology</w:t>
      </w:r>
      <w:r>
        <w:rPr>
          <w:color w:val="0BC582"/>
        </w:rPr>
        <w:t xml:space="preserve"> website</w:t>
      </w:r>
      <w:r>
        <w:t xml:space="preserve">, with one poster writing "How can people look at </w:t>
      </w:r>
      <w:r>
        <w:rPr>
          <w:color w:val="2B2D32"/>
        </w:rPr>
        <w:t>both sides</w:t>
      </w:r>
      <w:r>
        <w:t xml:space="preserve"> if one side is gone?"</w:t>
      </w:r>
    </w:p>
    <w:p>
      <w:r>
        <w:rPr>
          <w:color w:val="94C661"/>
        </w:rPr>
        <w:t xml:space="preserve">Traffic to </w:t>
      </w:r>
      <w:r>
        <w:rPr>
          <w:color w:val="F8907D"/>
        </w:rPr>
        <w:t xml:space="preserve">the </w:t>
      </w:r>
      <w:r>
        <w:rPr>
          <w:color w:val="895E6B"/>
        </w:rPr>
        <w:t>Scientology</w:t>
      </w:r>
      <w:r>
        <w:rPr>
          <w:color w:val="F8907D"/>
        </w:rPr>
        <w:t xml:space="preserve"> website</w:t>
      </w:r>
      <w:r>
        <w:rPr>
          <w:color w:val="94C661"/>
        </w:rPr>
        <w:t xml:space="preserve"> had already increased 18-fold prior to the attack</w:t>
      </w:r>
      <w:r>
        <w:t xml:space="preserve">, following increased attention after </w:t>
      </w:r>
      <w:r>
        <w:rPr>
          <w:color w:val="AE7AA1"/>
        </w:rPr>
        <w:t xml:space="preserve">the </w:t>
      </w:r>
      <w:r>
        <w:rPr>
          <w:color w:val="C2A393"/>
        </w:rPr>
        <w:t>Tom Cruise</w:t>
      </w:r>
      <w:r>
        <w:rPr>
          <w:color w:val="AE7AA1"/>
        </w:rPr>
        <w:t xml:space="preserve"> video</w:t>
      </w:r>
      <w:r>
        <w:t xml:space="preserve"> appeared on </w:t>
      </w:r>
      <w:r>
        <w:rPr>
          <w:color w:val="00587F"/>
        </w:rPr>
        <w:t>the Internet</w:t>
      </w:r>
      <w:r>
        <w:t xml:space="preserve">. At that time, one in three visits to </w:t>
      </w:r>
      <w:r>
        <w:rPr>
          <w:color w:val="0BC582"/>
        </w:rPr>
        <w:t>the site</w:t>
      </w:r>
      <w:r>
        <w:t xml:space="preserve"> came from BBC News, and </w:t>
      </w:r>
      <w:r>
        <w:rPr>
          <w:color w:val="0BC582"/>
        </w:rPr>
        <w:t>the website</w:t>
      </w:r>
      <w:r>
        <w:t xml:space="preserve"> increased to number 3 in </w:t>
      </w:r>
      <w:r>
        <w:rPr>
          <w:color w:val="788E95"/>
        </w:rPr>
        <w:t>the company</w:t>
      </w:r>
      <w:r>
        <w:t xml:space="preserve"> </w:t>
      </w:r>
      <w:r>
        <w:rPr>
          <w:color w:val="788E95"/>
        </w:rPr>
        <w:t>Hitwise UK's</w:t>
      </w:r>
      <w:r>
        <w:t xml:space="preserve"> Lifestyle-Religion category.</w:t>
      </w:r>
    </w:p>
    <w:p>
      <w:r>
        <w:rPr>
          <w:b/>
        </w:rPr>
        <w:t>Document number 74</w:t>
      </w:r>
    </w:p>
    <w:p>
      <w:r>
        <w:rPr>
          <w:b/>
        </w:rPr>
        <w:t>Document identifier: GUM_news_ie9</w:t>
      </w:r>
    </w:p>
    <w:p>
      <w:r>
        <w:rPr>
          <w:color w:val="310106"/>
        </w:rPr>
        <w:t>Microsoft</w:t>
      </w:r>
      <w:r>
        <w:t xml:space="preserve"> waits for death of </w:t>
      </w:r>
      <w:r>
        <w:rPr>
          <w:color w:val="04640D"/>
        </w:rPr>
        <w:t>Internet Explorer 6</w:t>
      </w:r>
      <w:r>
        <w:t xml:space="preserve"> </w:t>
      </w:r>
      <w:r>
        <w:rPr>
          <w:color w:val="FEFB0A"/>
        </w:rPr>
        <w:t>Tuesday</w:t>
      </w:r>
      <w:r>
        <w:t xml:space="preserve">, </w:t>
      </w:r>
      <w:r>
        <w:rPr>
          <w:color w:val="FEFB0A"/>
        </w:rPr>
        <w:t xml:space="preserve">March 8, </w:t>
      </w:r>
      <w:r>
        <w:rPr>
          <w:color w:val="FB5514"/>
        </w:rPr>
        <w:t>2011</w:t>
      </w:r>
    </w:p>
    <w:p>
      <w:r>
        <w:t xml:space="preserve">With development of </w:t>
      </w:r>
      <w:r>
        <w:rPr>
          <w:color w:val="E115C0"/>
        </w:rPr>
        <w:t>Microsoft's</w:t>
      </w:r>
      <w:r>
        <w:rPr>
          <w:color w:val="00587F"/>
        </w:rPr>
        <w:t xml:space="preserve"> Internet Explorer 9 (</w:t>
      </w:r>
      <w:r>
        <w:rPr>
          <w:color w:val="0BC582"/>
        </w:rPr>
        <w:t>IE9</w:t>
      </w:r>
      <w:r>
        <w:rPr>
          <w:color w:val="00587F"/>
        </w:rPr>
        <w:t>) browser</w:t>
      </w:r>
      <w:r>
        <w:t xml:space="preserve"> almost complete, </w:t>
      </w:r>
      <w:r>
        <w:rPr>
          <w:color w:val="310106"/>
        </w:rPr>
        <w:t>Microsoft</w:t>
      </w:r>
      <w:r>
        <w:t xml:space="preserve"> announced on Friday that it is time for </w:t>
      </w:r>
      <w:r>
        <w:rPr>
          <w:color w:val="FEB8C8"/>
        </w:rPr>
        <w:t>IE6</w:t>
      </w:r>
      <w:r>
        <w:rPr>
          <w:color w:val="9E8317"/>
        </w:rPr>
        <w:t xml:space="preserve"> users</w:t>
      </w:r>
      <w:r>
        <w:t xml:space="preserve"> to move away from </w:t>
      </w:r>
      <w:r>
        <w:rPr>
          <w:color w:val="04640D"/>
        </w:rPr>
        <w:t>the antiquated 10-year-old browser</w:t>
      </w:r>
      <w:r>
        <w:t xml:space="preserve">. </w:t>
      </w:r>
      <w:r>
        <w:rPr>
          <w:color w:val="310106"/>
        </w:rPr>
        <w:t>Microsoft</w:t>
      </w:r>
      <w:r>
        <w:t xml:space="preserve"> has replaced </w:t>
      </w:r>
      <w:r>
        <w:rPr>
          <w:color w:val="04640D"/>
        </w:rPr>
        <w:t>it</w:t>
      </w:r>
      <w:r>
        <w:t xml:space="preserve"> with </w:t>
      </w:r>
      <w:r>
        <w:rPr>
          <w:color w:val="01190F"/>
        </w:rPr>
        <w:t>three newer versions</w:t>
      </w:r>
      <w:r>
        <w:t xml:space="preserve">. On </w:t>
      </w:r>
      <w:r>
        <w:rPr>
          <w:color w:val="847D81"/>
        </w:rPr>
        <w:t>a new website</w:t>
      </w:r>
      <w:r>
        <w:t>, "</w:t>
      </w:r>
      <w:r>
        <w:rPr>
          <w:color w:val="847D81"/>
        </w:rPr>
        <w:t xml:space="preserve">The </w:t>
      </w:r>
      <w:r>
        <w:rPr>
          <w:color w:val="58018B"/>
        </w:rPr>
        <w:t>Internet Explorer 6</w:t>
      </w:r>
      <w:r>
        <w:rPr>
          <w:color w:val="847D81"/>
        </w:rPr>
        <w:t xml:space="preserve"> Countdown</w:t>
      </w:r>
      <w:r>
        <w:t xml:space="preserve">", </w:t>
      </w:r>
      <w:r>
        <w:rPr>
          <w:color w:val="310106"/>
        </w:rPr>
        <w:t>Microsoft</w:t>
      </w:r>
      <w:r>
        <w:t xml:space="preserve"> has launched </w:t>
      </w:r>
      <w:r>
        <w:rPr>
          <w:color w:val="B70639"/>
        </w:rPr>
        <w:t xml:space="preserve">an aggressive campaign to persuade </w:t>
      </w:r>
      <w:r>
        <w:rPr>
          <w:color w:val="703B01"/>
        </w:rPr>
        <w:t>users</w:t>
      </w:r>
      <w:r>
        <w:rPr>
          <w:color w:val="B70639"/>
        </w:rPr>
        <w:t xml:space="preserve"> to stop using </w:t>
      </w:r>
      <w:r>
        <w:rPr>
          <w:color w:val="F7F1DF"/>
        </w:rPr>
        <w:t>IE6</w:t>
      </w:r>
      <w:r>
        <w:rPr>
          <w:color w:val="B70639"/>
        </w:rPr>
        <w:t xml:space="preserve"> and update to a newer IE</w:t>
      </w:r>
      <w:r>
        <w:t xml:space="preserve">. </w:t>
      </w:r>
      <w:r>
        <w:rPr>
          <w:color w:val="B70639"/>
        </w:rPr>
        <w:t>Its</w:t>
      </w:r>
      <w:r>
        <w:t xml:space="preserve"> goal is to decrease </w:t>
      </w:r>
      <w:r>
        <w:rPr>
          <w:color w:val="FEB8C8"/>
        </w:rPr>
        <w:t>IE6</w:t>
      </w:r>
      <w:r>
        <w:rPr>
          <w:color w:val="9E8317"/>
        </w:rPr>
        <w:t xml:space="preserve"> users</w:t>
      </w:r>
      <w:r>
        <w:t xml:space="preserve"> to less than one percent.</w:t>
      </w:r>
    </w:p>
    <w:p>
      <w:r>
        <w:t xml:space="preserve">"[Ten] years ago, </w:t>
      </w:r>
      <w:r>
        <w:rPr>
          <w:color w:val="04640D"/>
        </w:rPr>
        <w:t>a browser</w:t>
      </w:r>
      <w:r>
        <w:t xml:space="preserve"> was born. </w:t>
      </w:r>
      <w:r>
        <w:rPr>
          <w:color w:val="118B8A"/>
        </w:rPr>
        <w:t>Its</w:t>
      </w:r>
      <w:r>
        <w:rPr>
          <w:color w:val="4AFEFA"/>
        </w:rPr>
        <w:t xml:space="preserve"> name</w:t>
      </w:r>
      <w:r>
        <w:t xml:space="preserve"> was </w:t>
      </w:r>
      <w:r>
        <w:rPr>
          <w:color w:val="4AFEFA"/>
        </w:rPr>
        <w:t>Internet Explorer 6</w:t>
      </w:r>
      <w:r>
        <w:t xml:space="preserve">. Now that we’re in </w:t>
      </w:r>
      <w:r>
        <w:rPr>
          <w:color w:val="FCB164"/>
        </w:rPr>
        <w:t>2011</w:t>
      </w:r>
      <w:r>
        <w:t xml:space="preserve">, in an era of modern </w:t>
      </w:r>
      <w:r>
        <w:rPr>
          <w:color w:val="796EE6"/>
        </w:rPr>
        <w:t>web</w:t>
      </w:r>
      <w:r>
        <w:t xml:space="preserve"> standards, it’s time to say goodbye," </w:t>
      </w:r>
      <w:r>
        <w:rPr>
          <w:color w:val="310106"/>
        </w:rPr>
        <w:t>Microsoft</w:t>
      </w:r>
      <w:r>
        <w:t xml:space="preserve"> says on "</w:t>
      </w:r>
      <w:r>
        <w:rPr>
          <w:color w:val="847D81"/>
        </w:rPr>
        <w:t xml:space="preserve">The </w:t>
      </w:r>
      <w:r>
        <w:rPr>
          <w:color w:val="58018B"/>
        </w:rPr>
        <w:t>Internet Explorer 6</w:t>
      </w:r>
      <w:r>
        <w:rPr>
          <w:color w:val="847D81"/>
        </w:rPr>
        <w:t xml:space="preserve"> Countdown</w:t>
      </w:r>
      <w:r>
        <w:t>".</w:t>
      </w:r>
    </w:p>
    <w:p>
      <w:r>
        <w:rPr>
          <w:color w:val="000D2C"/>
        </w:rPr>
        <w:t>Internet Explorer's</w:t>
      </w:r>
      <w:r>
        <w:t xml:space="preserve"> market share is slipping. </w:t>
      </w:r>
      <w:r>
        <w:rPr>
          <w:color w:val="53495F"/>
        </w:rPr>
        <w:t>IE's</w:t>
      </w:r>
      <w:r>
        <w:rPr>
          <w:color w:val="F95475"/>
        </w:rPr>
        <w:t xml:space="preserve"> various versions accounted for 70 percent of the market in 2009</w:t>
      </w:r>
      <w:r>
        <w:t xml:space="preserve">; </w:t>
      </w:r>
      <w:r>
        <w:rPr>
          <w:color w:val="F95475"/>
        </w:rPr>
        <w:t>this</w:t>
      </w:r>
      <w:r>
        <w:t xml:space="preserve"> has dropped to approximately 56 percent today. </w:t>
      </w:r>
      <w:r>
        <w:rPr>
          <w:color w:val="61FC03"/>
        </w:rPr>
        <w:t>Mozilla Firefox</w:t>
      </w:r>
      <w:r>
        <w:t xml:space="preserve">, </w:t>
      </w:r>
      <w:r>
        <w:rPr>
          <w:color w:val="5D9608"/>
        </w:rPr>
        <w:t>its</w:t>
      </w:r>
      <w:r>
        <w:rPr>
          <w:color w:val="61FC03"/>
        </w:rPr>
        <w:t xml:space="preserve"> main rival</w:t>
      </w:r>
      <w:r>
        <w:t xml:space="preserve">, has been actively increasing </w:t>
      </w:r>
      <w:r>
        <w:rPr>
          <w:color w:val="61FC03"/>
        </w:rPr>
        <w:t>its</w:t>
      </w:r>
      <w:r>
        <w:t xml:space="preserve"> market share while the recently released </w:t>
      </w:r>
      <w:r>
        <w:rPr>
          <w:color w:val="DE98FD"/>
        </w:rPr>
        <w:t>Google Chrome</w:t>
      </w:r>
      <w:r>
        <w:t xml:space="preserve"> is also quickly gaining users. PC World's recent analysis of its own web traffic statistics concluded, "Usually, </w:t>
      </w:r>
      <w:r>
        <w:rPr>
          <w:color w:val="000D2C"/>
        </w:rPr>
        <w:t>Internet Explorer</w:t>
      </w:r>
      <w:r>
        <w:t xml:space="preserve"> is the #2 browser after </w:t>
      </w:r>
      <w:r>
        <w:rPr>
          <w:color w:val="61FC03"/>
        </w:rPr>
        <w:t>Firefox</w:t>
      </w:r>
      <w:r>
        <w:t xml:space="preserve">, but </w:t>
      </w:r>
      <w:r>
        <w:rPr>
          <w:color w:val="98A088"/>
        </w:rPr>
        <w:t xml:space="preserve">over the past 30 days </w:t>
      </w:r>
      <w:r>
        <w:rPr>
          <w:color w:val="4F584E"/>
        </w:rPr>
        <w:t>its</w:t>
      </w:r>
      <w:r>
        <w:rPr>
          <w:color w:val="98A088"/>
        </w:rPr>
        <w:t xml:space="preserve"> been #3</w:t>
      </w:r>
      <w:r>
        <w:t xml:space="preserve">, a couple of points behind Safari - and nearly tied with </w:t>
      </w:r>
      <w:r>
        <w:rPr>
          <w:color w:val="DE98FD"/>
        </w:rPr>
        <w:t>Chrome</w:t>
      </w:r>
      <w:r>
        <w:t xml:space="preserve">. </w:t>
      </w:r>
      <w:r>
        <w:rPr>
          <w:color w:val="98A088"/>
        </w:rPr>
        <w:t>It</w:t>
      </w:r>
      <w:r>
        <w:t xml:space="preserve"> might be a statistical blip. But if </w:t>
      </w:r>
      <w:r>
        <w:rPr>
          <w:color w:val="98A088"/>
        </w:rPr>
        <w:t>it</w:t>
      </w:r>
      <w:r>
        <w:t xml:space="preserve"> isn't, and </w:t>
      </w:r>
      <w:r>
        <w:rPr>
          <w:color w:val="DE98FD"/>
        </w:rPr>
        <w:t>Chrome</w:t>
      </w:r>
      <w:r>
        <w:t xml:space="preserve"> continues to surge, </w:t>
      </w:r>
      <w:r>
        <w:rPr>
          <w:color w:val="000D2C"/>
        </w:rPr>
        <w:t>IE</w:t>
      </w:r>
      <w:r>
        <w:t xml:space="preserve"> could fall to fourth place."</w:t>
      </w:r>
    </w:p>
    <w:p>
      <w:r>
        <w:rPr>
          <w:color w:val="248AD0"/>
        </w:rPr>
        <w:t>Web</w:t>
      </w:r>
      <w:r>
        <w:rPr>
          <w:color w:val="5C5300"/>
        </w:rPr>
        <w:t xml:space="preserve"> developers</w:t>
      </w:r>
      <w:r>
        <w:t xml:space="preserve"> face big problems with </w:t>
      </w:r>
      <w:r>
        <w:rPr>
          <w:color w:val="04640D"/>
        </w:rPr>
        <w:t>IE6</w:t>
      </w:r>
      <w:r>
        <w:t xml:space="preserve">. As </w:t>
      </w:r>
      <w:r>
        <w:rPr>
          <w:color w:val="5C5300"/>
        </w:rPr>
        <w:t>they</w:t>
      </w:r>
      <w:r>
        <w:t xml:space="preserve"> design </w:t>
      </w:r>
      <w:r>
        <w:rPr>
          <w:color w:val="5C5300"/>
        </w:rPr>
        <w:t>their</w:t>
      </w:r>
      <w:r>
        <w:t xml:space="preserve"> </w:t>
      </w:r>
      <w:r>
        <w:rPr>
          <w:color w:val="796EE6"/>
        </w:rPr>
        <w:t>web</w:t>
      </w:r>
      <w:r>
        <w:t xml:space="preserve"> pages for the newer browsers with advanced web technology and geared to the newest web core markup language HTML 5, </w:t>
      </w:r>
      <w:r>
        <w:rPr>
          <w:color w:val="5C5300"/>
        </w:rPr>
        <w:t>they</w:t>
      </w:r>
      <w:r>
        <w:t xml:space="preserve"> are forced to accommodate older out-of-date technology to support </w:t>
      </w:r>
      <w:r>
        <w:rPr>
          <w:color w:val="9E8317"/>
        </w:rPr>
        <w:t>IE6 users</w:t>
      </w:r>
      <w:r>
        <w:t xml:space="preserve">. Also, not mentioned on </w:t>
      </w:r>
      <w:r>
        <w:rPr>
          <w:color w:val="310106"/>
        </w:rPr>
        <w:t>Microsoft's</w:t>
      </w:r>
      <w:r>
        <w:t xml:space="preserve"> "</w:t>
      </w:r>
      <w:r>
        <w:rPr>
          <w:color w:val="847D81"/>
        </w:rPr>
        <w:t xml:space="preserve">The </w:t>
      </w:r>
      <w:r>
        <w:rPr>
          <w:color w:val="58018B"/>
        </w:rPr>
        <w:t>Internet Explorer 6</w:t>
      </w:r>
      <w:r>
        <w:rPr>
          <w:color w:val="847D81"/>
        </w:rPr>
        <w:t xml:space="preserve"> Countdown" site</w:t>
      </w:r>
      <w:r>
        <w:t xml:space="preserve">, are </w:t>
      </w:r>
      <w:r>
        <w:rPr>
          <w:color w:val="9F6551"/>
        </w:rPr>
        <w:t xml:space="preserve">the numerous security vulnerabilities putting </w:t>
      </w:r>
      <w:r>
        <w:rPr>
          <w:color w:val="BCFEC6"/>
        </w:rPr>
        <w:t>the browser</w:t>
      </w:r>
      <w:r>
        <w:rPr>
          <w:color w:val="9F6551"/>
        </w:rPr>
        <w:t xml:space="preserve"> at risk of being hacked</w:t>
      </w:r>
      <w:r>
        <w:t xml:space="preserve">. The Internet security firm Secunia.com, has said that as of March 4, </w:t>
      </w:r>
      <w:r>
        <w:rPr>
          <w:color w:val="FCB164"/>
        </w:rPr>
        <w:t>2011</w:t>
      </w:r>
      <w:r>
        <w:t xml:space="preserve">, </w:t>
      </w:r>
      <w:r>
        <w:rPr>
          <w:color w:val="04640D"/>
        </w:rPr>
        <w:t>IE6</w:t>
      </w:r>
      <w:r>
        <w:t xml:space="preserve"> has </w:t>
      </w:r>
      <w:r>
        <w:rPr>
          <w:color w:val="9F6551"/>
        </w:rPr>
        <w:t>277 vulnerabilities</w:t>
      </w:r>
      <w:r>
        <w:t xml:space="preserve">; 39 percent of </w:t>
      </w:r>
      <w:r>
        <w:rPr>
          <w:color w:val="9F6551"/>
        </w:rPr>
        <w:t>these</w:t>
      </w:r>
      <w:r>
        <w:t xml:space="preserve"> are rated "highly critical". </w:t>
      </w:r>
      <w:r>
        <w:rPr>
          <w:color w:val="310106"/>
        </w:rPr>
        <w:t>Microsoft</w:t>
      </w:r>
      <w:r>
        <w:t xml:space="preserve"> says that the latest versions of </w:t>
      </w:r>
      <w:r>
        <w:rPr>
          <w:color w:val="000D2C"/>
        </w:rPr>
        <w:t>Internet Explorer</w:t>
      </w:r>
      <w:r>
        <w:t xml:space="preserve"> provide the user with enhanced protection from </w:t>
      </w:r>
      <w:r>
        <w:rPr>
          <w:color w:val="9F6551"/>
        </w:rPr>
        <w:t>these attacks and threats</w:t>
      </w:r>
      <w:r>
        <w:t>.</w:t>
      </w:r>
    </w:p>
    <w:p>
      <w:r>
        <w:rPr>
          <w:color w:val="04640D"/>
        </w:rPr>
        <w:t>Microsoft's Internet Explorer 6</w:t>
      </w:r>
      <w:r>
        <w:t xml:space="preserve"> is </w:t>
      </w:r>
      <w:r>
        <w:rPr>
          <w:color w:val="04640D"/>
        </w:rPr>
        <w:t>one of the most successful software products ever</w:t>
      </w:r>
      <w:r>
        <w:t xml:space="preserve"> as measured by </w:t>
      </w:r>
      <w:r>
        <w:rPr>
          <w:color w:val="04640D"/>
        </w:rPr>
        <w:t>its</w:t>
      </w:r>
      <w:r>
        <w:t xml:space="preserve"> durability and the massive numbers of people who have used </w:t>
      </w:r>
      <w:r>
        <w:rPr>
          <w:color w:val="04640D"/>
        </w:rPr>
        <w:t>it</w:t>
      </w:r>
      <w:r>
        <w:t xml:space="preserve">. </w:t>
      </w:r>
      <w:r>
        <w:rPr>
          <w:color w:val="04640D"/>
        </w:rPr>
        <w:t>IE6</w:t>
      </w:r>
      <w:r>
        <w:t xml:space="preserve"> shipped with Windows XP, nearly a decade ago. But </w:t>
      </w:r>
      <w:r>
        <w:rPr>
          <w:color w:val="04640D"/>
        </w:rPr>
        <w:t>it</w:t>
      </w:r>
      <w:r>
        <w:t xml:space="preserve"> has outlived </w:t>
      </w:r>
      <w:r>
        <w:rPr>
          <w:color w:val="04640D"/>
        </w:rPr>
        <w:t>its</w:t>
      </w:r>
      <w:r>
        <w:t xml:space="preserve"> usefulness, and </w:t>
      </w:r>
      <w:r>
        <w:rPr>
          <w:color w:val="310106"/>
        </w:rPr>
        <w:t>Microsoft</w:t>
      </w:r>
      <w:r>
        <w:t xml:space="preserve"> no longer wants to support </w:t>
      </w:r>
      <w:r>
        <w:rPr>
          <w:color w:val="04640D"/>
        </w:rPr>
        <w:t>it</w:t>
      </w:r>
      <w:r>
        <w:t>.</w:t>
      </w:r>
    </w:p>
    <w:p>
      <w:r>
        <w:rPr>
          <w:b/>
        </w:rPr>
        <w:t>Document number 75</w:t>
      </w:r>
    </w:p>
    <w:p>
      <w:r>
        <w:rPr>
          <w:b/>
        </w:rPr>
        <w:t>Document identifier: GUM_news_imprisoned</w:t>
      </w:r>
    </w:p>
    <w:p>
      <w:r>
        <w:rPr>
          <w:color w:val="310106"/>
        </w:rPr>
        <w:t>Australian woman</w:t>
      </w:r>
      <w:r>
        <w:t xml:space="preserve"> claims </w:t>
      </w:r>
      <w:r>
        <w:rPr>
          <w:color w:val="04640D"/>
        </w:rPr>
        <w:t>Church of Scientology</w:t>
      </w:r>
      <w:r>
        <w:t xml:space="preserve"> imprisoned </w:t>
      </w:r>
      <w:r>
        <w:rPr>
          <w:color w:val="310106"/>
        </w:rPr>
        <w:t>her</w:t>
      </w:r>
      <w:r>
        <w:t xml:space="preserve"> for </w:t>
      </w:r>
      <w:r>
        <w:rPr>
          <w:color w:val="FEFB0A"/>
        </w:rPr>
        <w:t>twelve years</w:t>
      </w:r>
    </w:p>
    <w:p>
      <w:r>
        <w:rPr>
          <w:color w:val="FB5514"/>
        </w:rPr>
        <w:t>Thursday</w:t>
      </w:r>
      <w:r>
        <w:t xml:space="preserve">, </w:t>
      </w:r>
      <w:r>
        <w:rPr>
          <w:color w:val="FB5514"/>
        </w:rPr>
        <w:t>May 7, 2015</w:t>
      </w:r>
    </w:p>
    <w:p>
      <w:r>
        <w:rPr>
          <w:color w:val="310106"/>
        </w:rPr>
        <w:t>Valeska Paris</w:t>
      </w:r>
      <w:r>
        <w:t xml:space="preserve">, </w:t>
      </w:r>
      <w:r>
        <w:rPr>
          <w:color w:val="310106"/>
        </w:rPr>
        <w:t>an Australian woman and former Scientologist</w:t>
      </w:r>
      <w:r>
        <w:t xml:space="preserve">, has claimed that </w:t>
      </w:r>
      <w:r>
        <w:rPr>
          <w:color w:val="04640D"/>
        </w:rPr>
        <w:t>the Church of Scientology</w:t>
      </w:r>
      <w:r>
        <w:t xml:space="preserve"> imprisoned </w:t>
      </w:r>
      <w:r>
        <w:rPr>
          <w:color w:val="310106"/>
        </w:rPr>
        <w:t>her</w:t>
      </w:r>
      <w:r>
        <w:t xml:space="preserve"> for </w:t>
      </w:r>
      <w:r>
        <w:rPr>
          <w:color w:val="FEFB0A"/>
        </w:rPr>
        <w:t>twelve years</w:t>
      </w:r>
      <w:r>
        <w:t xml:space="preserve"> aboard </w:t>
      </w:r>
      <w:r>
        <w:rPr>
          <w:color w:val="E115C0"/>
        </w:rPr>
        <w:t xml:space="preserve">the </w:t>
      </w:r>
      <w:r>
        <w:rPr>
          <w:color w:val="00587F"/>
        </w:rPr>
        <w:t>Scientology</w:t>
      </w:r>
      <w:r>
        <w:rPr>
          <w:color w:val="E115C0"/>
        </w:rPr>
        <w:t xml:space="preserve"> - owned cruise ship</w:t>
      </w:r>
      <w:r>
        <w:t xml:space="preserve">, </w:t>
      </w:r>
      <w:r>
        <w:rPr>
          <w:color w:val="E115C0"/>
        </w:rPr>
        <w:t>Freewinds</w:t>
      </w:r>
      <w:r>
        <w:t>.</w:t>
      </w:r>
    </w:p>
    <w:p>
      <w:r>
        <w:rPr>
          <w:color w:val="00587F"/>
        </w:rPr>
        <w:t>The Church of Scientology's</w:t>
      </w:r>
      <w:r>
        <w:rPr>
          <w:color w:val="E115C0"/>
        </w:rPr>
        <w:t xml:space="preserve"> cruise ship</w:t>
      </w:r>
      <w:r>
        <w:t xml:space="preserve"> </w:t>
      </w:r>
      <w:r>
        <w:rPr>
          <w:color w:val="E115C0"/>
        </w:rPr>
        <w:t>Freewinds</w:t>
      </w:r>
      <w:r>
        <w:t xml:space="preserve"> in Bonaire.</w:t>
      </w:r>
    </w:p>
    <w:p>
      <w:r>
        <w:rPr>
          <w:color w:val="310106"/>
        </w:rPr>
        <w:t>Paris</w:t>
      </w:r>
      <w:r>
        <w:t xml:space="preserve"> was born in Switzerland but </w:t>
      </w:r>
      <w:r>
        <w:rPr>
          <w:color w:val="0BC582"/>
        </w:rPr>
        <w:t>her</w:t>
      </w:r>
      <w:r>
        <w:rPr>
          <w:color w:val="FEB8C8"/>
        </w:rPr>
        <w:t xml:space="preserve"> parents</w:t>
      </w:r>
      <w:r>
        <w:t xml:space="preserve"> moved </w:t>
      </w:r>
      <w:r>
        <w:rPr>
          <w:color w:val="310106"/>
        </w:rPr>
        <w:t>her</w:t>
      </w:r>
      <w:r>
        <w:t xml:space="preserve"> to the United Kingdom when </w:t>
      </w:r>
      <w:r>
        <w:rPr>
          <w:color w:val="310106"/>
        </w:rPr>
        <w:t>she</w:t>
      </w:r>
      <w:r>
        <w:t xml:space="preserve"> was six so </w:t>
      </w:r>
      <w:r>
        <w:rPr>
          <w:color w:val="FEB8C8"/>
        </w:rPr>
        <w:t>they</w:t>
      </w:r>
      <w:r>
        <w:t xml:space="preserve"> could be closer to </w:t>
      </w:r>
      <w:r>
        <w:rPr>
          <w:color w:val="04640D"/>
        </w:rPr>
        <w:t>the church's</w:t>
      </w:r>
      <w:r>
        <w:t xml:space="preserve"> headquarters. </w:t>
      </w:r>
      <w:r>
        <w:rPr>
          <w:color w:val="310106"/>
        </w:rPr>
        <w:t>She</w:t>
      </w:r>
      <w:r>
        <w:t xml:space="preserve"> joined the Sea Org aged 14. In 1995, at age seventeen, </w:t>
      </w:r>
      <w:r>
        <w:rPr>
          <w:color w:val="310106"/>
        </w:rPr>
        <w:t>she</w:t>
      </w:r>
      <w:r>
        <w:t xml:space="preserve"> was told to disconnect from </w:t>
      </w:r>
      <w:r>
        <w:rPr>
          <w:color w:val="9E8317"/>
        </w:rPr>
        <w:t>her</w:t>
      </w:r>
      <w:r>
        <w:rPr>
          <w:color w:val="01190F"/>
        </w:rPr>
        <w:t xml:space="preserve"> mother</w:t>
      </w:r>
      <w:r>
        <w:t>.</w:t>
      </w:r>
    </w:p>
    <w:p>
      <w:r>
        <w:rPr>
          <w:color w:val="310106"/>
        </w:rPr>
        <w:t>Paris</w:t>
      </w:r>
      <w:r>
        <w:t xml:space="preserve"> claims </w:t>
      </w:r>
      <w:r>
        <w:rPr>
          <w:color w:val="310106"/>
        </w:rPr>
        <w:t>she</w:t>
      </w:r>
      <w:r>
        <w:t xml:space="preserve"> was first sent to </w:t>
      </w:r>
      <w:r>
        <w:rPr>
          <w:color w:val="E115C0"/>
        </w:rPr>
        <w:t>the ship</w:t>
      </w:r>
      <w:r>
        <w:t xml:space="preserve"> aged eighteen for two weeks as </w:t>
      </w:r>
      <w:r>
        <w:rPr>
          <w:color w:val="310106"/>
        </w:rPr>
        <w:t>a teenager</w:t>
      </w:r>
      <w:r>
        <w:t xml:space="preserve"> but ended up spending </w:t>
      </w:r>
      <w:r>
        <w:rPr>
          <w:color w:val="FEFB0A"/>
        </w:rPr>
        <w:t>twelve years</w:t>
      </w:r>
      <w:r>
        <w:t xml:space="preserve"> </w:t>
      </w:r>
      <w:r>
        <w:rPr>
          <w:color w:val="E115C0"/>
        </w:rPr>
        <w:t>there</w:t>
      </w:r>
      <w:r>
        <w:t xml:space="preserve">. </w:t>
      </w:r>
      <w:r>
        <w:rPr>
          <w:color w:val="310106"/>
        </w:rPr>
        <w:t>Paris</w:t>
      </w:r>
      <w:r>
        <w:t xml:space="preserve"> also claims that </w:t>
      </w:r>
      <w:r>
        <w:rPr>
          <w:color w:val="847D81"/>
        </w:rPr>
        <w:t>her</w:t>
      </w:r>
      <w:r>
        <w:rPr>
          <w:color w:val="58018B"/>
        </w:rPr>
        <w:t xml:space="preserve"> passport</w:t>
      </w:r>
      <w:r>
        <w:t xml:space="preserve"> was taken away from </w:t>
      </w:r>
      <w:r>
        <w:rPr>
          <w:color w:val="310106"/>
        </w:rPr>
        <w:t>her</w:t>
      </w:r>
      <w:r>
        <w:t xml:space="preserve"> and </w:t>
      </w:r>
      <w:r>
        <w:rPr>
          <w:color w:val="310106"/>
        </w:rPr>
        <w:t>she</w:t>
      </w:r>
      <w:r>
        <w:t xml:space="preserve"> was forced to work in </w:t>
      </w:r>
      <w:r>
        <w:rPr>
          <w:color w:val="B70639"/>
        </w:rPr>
        <w:t>the engine room</w:t>
      </w:r>
      <w:r>
        <w:t>.</w:t>
      </w:r>
    </w:p>
    <w:p>
      <w:r>
        <w:rPr>
          <w:color w:val="310106"/>
        </w:rPr>
        <w:t>I</w:t>
      </w:r>
      <w:r>
        <w:t xml:space="preserve"> was basically hauled in and told that </w:t>
      </w:r>
      <w:r>
        <w:rPr>
          <w:color w:val="9E8317"/>
        </w:rPr>
        <w:t>my</w:t>
      </w:r>
      <w:r>
        <w:rPr>
          <w:color w:val="01190F"/>
        </w:rPr>
        <w:t xml:space="preserve"> mum</w:t>
      </w:r>
      <w:r>
        <w:t xml:space="preserve"> had attacked </w:t>
      </w:r>
      <w:r>
        <w:rPr>
          <w:color w:val="04640D"/>
        </w:rPr>
        <w:t>the church</w:t>
      </w:r>
      <w:r>
        <w:t xml:space="preserve"> and that </w:t>
      </w:r>
      <w:r>
        <w:rPr>
          <w:color w:val="310106"/>
        </w:rPr>
        <w:t>I</w:t>
      </w:r>
      <w:r>
        <w:t xml:space="preserve"> needed to disconnect from </w:t>
      </w:r>
      <w:r>
        <w:rPr>
          <w:color w:val="01190F"/>
        </w:rPr>
        <w:t>her</w:t>
      </w:r>
      <w:r>
        <w:t xml:space="preserve"> because </w:t>
      </w:r>
      <w:r>
        <w:rPr>
          <w:color w:val="01190F"/>
        </w:rPr>
        <w:t>she</w:t>
      </w:r>
      <w:r>
        <w:t xml:space="preserve"> was suppressive. </w:t>
      </w:r>
      <w:r>
        <w:rPr>
          <w:color w:val="310106"/>
        </w:rPr>
        <w:t>Valeska Paris</w:t>
      </w:r>
    </w:p>
    <w:p>
      <w:r>
        <w:rPr>
          <w:color w:val="310106"/>
        </w:rPr>
        <w:t>I</w:t>
      </w:r>
      <w:r>
        <w:t xml:space="preserve"> was basically hauled in and told that </w:t>
      </w:r>
      <w:r>
        <w:rPr>
          <w:color w:val="9E8317"/>
        </w:rPr>
        <w:t>my</w:t>
      </w:r>
      <w:r>
        <w:rPr>
          <w:color w:val="01190F"/>
        </w:rPr>
        <w:t xml:space="preserve"> mum</w:t>
      </w:r>
      <w:r>
        <w:t xml:space="preserve"> had attacked </w:t>
      </w:r>
      <w:r>
        <w:rPr>
          <w:color w:val="04640D"/>
        </w:rPr>
        <w:t>the church</w:t>
      </w:r>
      <w:r>
        <w:t xml:space="preserve"> and that </w:t>
      </w:r>
      <w:r>
        <w:rPr>
          <w:color w:val="310106"/>
        </w:rPr>
        <w:t>I</w:t>
      </w:r>
      <w:r>
        <w:t xml:space="preserve"> needed to disconnect from </w:t>
      </w:r>
      <w:r>
        <w:rPr>
          <w:color w:val="01190F"/>
        </w:rPr>
        <w:t>her</w:t>
      </w:r>
      <w:r>
        <w:t xml:space="preserve"> because </w:t>
      </w:r>
      <w:r>
        <w:rPr>
          <w:color w:val="01190F"/>
        </w:rPr>
        <w:t>she</w:t>
      </w:r>
      <w:r>
        <w:t xml:space="preserve"> was suppressive. </w:t>
      </w:r>
      <w:r>
        <w:rPr>
          <w:color w:val="9E8317"/>
        </w:rPr>
        <w:t>Her</w:t>
      </w:r>
      <w:r>
        <w:rPr>
          <w:color w:val="01190F"/>
        </w:rPr>
        <w:t xml:space="preserve"> mother</w:t>
      </w:r>
      <w:r>
        <w:t xml:space="preserve"> had spoken out against </w:t>
      </w:r>
      <w:r>
        <w:rPr>
          <w:color w:val="04640D"/>
        </w:rPr>
        <w:t>Scientology</w:t>
      </w:r>
      <w:r>
        <w:t xml:space="preserve"> on French television after </w:t>
      </w:r>
      <w:r>
        <w:rPr>
          <w:color w:val="703B01"/>
        </w:rPr>
        <w:t>her</w:t>
      </w:r>
      <w:r>
        <w:rPr>
          <w:color w:val="F7F1DF"/>
        </w:rPr>
        <w:t xml:space="preserve"> ex-husband</w:t>
      </w:r>
      <w:r>
        <w:t xml:space="preserve"> and </w:t>
      </w:r>
      <w:r>
        <w:rPr>
          <w:color w:val="118B8A"/>
        </w:rPr>
        <w:t>Paris's</w:t>
      </w:r>
      <w:r>
        <w:rPr>
          <w:color w:val="F7F1DF"/>
        </w:rPr>
        <w:t xml:space="preserve"> father</w:t>
      </w:r>
      <w:r>
        <w:t xml:space="preserve">, </w:t>
      </w:r>
      <w:r>
        <w:rPr>
          <w:color w:val="F7F1DF"/>
        </w:rPr>
        <w:t>Albert Jaquier</w:t>
      </w:r>
      <w:r>
        <w:t xml:space="preserve">, committed suicide after </w:t>
      </w:r>
      <w:r>
        <w:rPr>
          <w:color w:val="F7F1DF"/>
        </w:rPr>
        <w:t>he</w:t>
      </w:r>
      <w:r>
        <w:t xml:space="preserve"> lost </w:t>
      </w:r>
      <w:r>
        <w:rPr>
          <w:color w:val="F7F1DF"/>
        </w:rPr>
        <w:t>his</w:t>
      </w:r>
      <w:r>
        <w:t xml:space="preserve"> fortune to </w:t>
      </w:r>
      <w:r>
        <w:rPr>
          <w:color w:val="04640D"/>
        </w:rPr>
        <w:t>Scientology</w:t>
      </w:r>
      <w:r>
        <w:t xml:space="preserve">. </w:t>
      </w:r>
      <w:r>
        <w:rPr>
          <w:color w:val="310106"/>
        </w:rPr>
        <w:t>Paris</w:t>
      </w:r>
      <w:r>
        <w:t xml:space="preserve"> claims that </w:t>
      </w:r>
      <w:r>
        <w:rPr>
          <w:color w:val="310106"/>
        </w:rPr>
        <w:t>she</w:t>
      </w:r>
      <w:r>
        <w:t xml:space="preserve"> was kept at Flag Land Base in Clearwater, Florida until </w:t>
      </w:r>
      <w:r>
        <w:rPr>
          <w:color w:val="310106"/>
        </w:rPr>
        <w:t>she</w:t>
      </w:r>
      <w:r>
        <w:t xml:space="preserve"> was eighteen and then transferred to </w:t>
      </w:r>
      <w:r>
        <w:rPr>
          <w:color w:val="E115C0"/>
        </w:rPr>
        <w:t>the Freewinds</w:t>
      </w:r>
      <w:r>
        <w:t>.</w:t>
      </w:r>
    </w:p>
    <w:p>
      <w:r>
        <w:t xml:space="preserve">On board </w:t>
      </w:r>
      <w:r>
        <w:rPr>
          <w:color w:val="E115C0"/>
        </w:rPr>
        <w:t>the Freewinds</w:t>
      </w:r>
      <w:r>
        <w:t xml:space="preserve">, </w:t>
      </w:r>
      <w:r>
        <w:rPr>
          <w:color w:val="310106"/>
        </w:rPr>
        <w:t>Paris</w:t>
      </w:r>
      <w:r>
        <w:t xml:space="preserve"> claims that </w:t>
      </w:r>
      <w:r>
        <w:rPr>
          <w:color w:val="310106"/>
        </w:rPr>
        <w:t>she</w:t>
      </w:r>
      <w:r>
        <w:t xml:space="preserve"> was working from 6:00am to midnight and due to lack of sleep ended up being a walking zombie. </w:t>
      </w:r>
      <w:r>
        <w:rPr>
          <w:color w:val="310106"/>
        </w:rPr>
        <w:t>She</w:t>
      </w:r>
      <w:r>
        <w:t xml:space="preserve"> also claims that in 1997 and 1998, </w:t>
      </w:r>
      <w:r>
        <w:rPr>
          <w:color w:val="310106"/>
        </w:rPr>
        <w:t>she</w:t>
      </w:r>
      <w:r>
        <w:t xml:space="preserve"> was tasked with removal of asbestos from </w:t>
      </w:r>
      <w:r>
        <w:rPr>
          <w:color w:val="E115C0"/>
        </w:rPr>
        <w:t>the ship</w:t>
      </w:r>
      <w:r>
        <w:t>.</w:t>
      </w:r>
    </w:p>
    <w:p>
      <w:r>
        <w:t xml:space="preserve">In 2007, </w:t>
      </w:r>
      <w:r>
        <w:rPr>
          <w:color w:val="310106"/>
        </w:rPr>
        <w:t>Paris</w:t>
      </w:r>
      <w:r>
        <w:t xml:space="preserve"> left </w:t>
      </w:r>
      <w:r>
        <w:rPr>
          <w:color w:val="E115C0"/>
        </w:rPr>
        <w:t>the ship</w:t>
      </w:r>
      <w:r>
        <w:t xml:space="preserve"> after a confrontation with </w:t>
      </w:r>
      <w:r>
        <w:rPr>
          <w:color w:val="E115C0"/>
        </w:rPr>
        <w:t>the ship's</w:t>
      </w:r>
      <w:r>
        <w:t xml:space="preserve"> management. </w:t>
      </w:r>
      <w:r>
        <w:rPr>
          <w:color w:val="310106"/>
        </w:rPr>
        <w:t>She</w:t>
      </w:r>
      <w:r>
        <w:t xml:space="preserve"> was eventually sent to </w:t>
      </w:r>
      <w:r>
        <w:rPr>
          <w:color w:val="4AFEFA"/>
        </w:rPr>
        <w:t xml:space="preserve">Rehabilitation Project Force in Sydney, which </w:t>
      </w:r>
      <w:r>
        <w:rPr>
          <w:color w:val="FCB164"/>
        </w:rPr>
        <w:t>the Church</w:t>
      </w:r>
      <w:r>
        <w:rPr>
          <w:color w:val="4AFEFA"/>
        </w:rPr>
        <w:t xml:space="preserve"> describes as a religious retreat</w:t>
      </w:r>
      <w:r>
        <w:t xml:space="preserve">, but critics charge is a forced work camp. </w:t>
      </w:r>
      <w:r>
        <w:rPr>
          <w:color w:val="4AFEFA"/>
        </w:rPr>
        <w:t>Here</w:t>
      </w:r>
      <w:r>
        <w:t xml:space="preserve">, </w:t>
      </w:r>
      <w:r>
        <w:rPr>
          <w:color w:val="310106"/>
        </w:rPr>
        <w:t>she</w:t>
      </w:r>
      <w:r>
        <w:t xml:space="preserve"> met </w:t>
      </w:r>
      <w:r>
        <w:rPr>
          <w:color w:val="310106"/>
        </w:rPr>
        <w:t>her</w:t>
      </w:r>
      <w:r>
        <w:t xml:space="preserve"> future husband and subsequently left </w:t>
      </w:r>
      <w:r>
        <w:rPr>
          <w:color w:val="04640D"/>
        </w:rPr>
        <w:t>the church</w:t>
      </w:r>
      <w:r>
        <w:t>.</w:t>
      </w:r>
    </w:p>
    <w:p>
      <w:r>
        <w:t xml:space="preserve">In a statement to the Australian Broadcasting Corporation, </w:t>
      </w:r>
      <w:r>
        <w:rPr>
          <w:color w:val="04640D"/>
        </w:rPr>
        <w:t>the Church</w:t>
      </w:r>
      <w:r>
        <w:t xml:space="preserve"> denied these allegations:</w:t>
      </w:r>
    </w:p>
    <w:p>
      <w:r>
        <w:rPr>
          <w:color w:val="310106"/>
        </w:rPr>
        <w:t>She</w:t>
      </w:r>
      <w:r>
        <w:t xml:space="preserve"> certainly wasn't 'forced' to be </w:t>
      </w:r>
      <w:r>
        <w:rPr>
          <w:color w:val="4AFEFA"/>
        </w:rPr>
        <w:t>there</w:t>
      </w:r>
      <w:r>
        <w:t xml:space="preserve">. </w:t>
      </w:r>
      <w:r>
        <w:rPr>
          <w:color w:val="310106"/>
        </w:rPr>
        <w:t>She</w:t>
      </w:r>
      <w:r>
        <w:t xml:space="preserve"> was also never forced to perform labour in </w:t>
      </w:r>
      <w:r>
        <w:rPr>
          <w:color w:val="B70639"/>
        </w:rPr>
        <w:t>the engine room</w:t>
      </w:r>
      <w:r>
        <w:t xml:space="preserve">. </w:t>
      </w:r>
      <w:r>
        <w:rPr>
          <w:color w:val="04640D"/>
        </w:rPr>
        <w:t>They</w:t>
      </w:r>
      <w:r>
        <w:t xml:space="preserve"> also claimed </w:t>
      </w:r>
      <w:r>
        <w:rPr>
          <w:color w:val="310106"/>
        </w:rPr>
        <w:t>Paris</w:t>
      </w:r>
      <w:r>
        <w:t xml:space="preserve"> was </w:t>
      </w:r>
      <w:r>
        <w:rPr>
          <w:color w:val="310106"/>
        </w:rPr>
        <w:t>a volunteer</w:t>
      </w:r>
      <w:r>
        <w:t xml:space="preserve"> and claim </w:t>
      </w:r>
      <w:r>
        <w:rPr>
          <w:color w:val="310106"/>
        </w:rPr>
        <w:t>she</w:t>
      </w:r>
      <w:r>
        <w:t xml:space="preserve"> has a vested interest for misrepresenting </w:t>
      </w:r>
      <w:r>
        <w:rPr>
          <w:color w:val="310106"/>
        </w:rPr>
        <w:t>her</w:t>
      </w:r>
      <w:r>
        <w:t xml:space="preserve"> experiences with </w:t>
      </w:r>
      <w:r>
        <w:rPr>
          <w:color w:val="04640D"/>
        </w:rPr>
        <w:t>the Church</w:t>
      </w:r>
      <w:r>
        <w:t xml:space="preserve">. </w:t>
      </w:r>
      <w:r>
        <w:rPr>
          <w:color w:val="04640D"/>
        </w:rPr>
        <w:t>The Church</w:t>
      </w:r>
      <w:r>
        <w:t xml:space="preserve"> also claims that </w:t>
      </w:r>
      <w:r>
        <w:rPr>
          <w:color w:val="310106"/>
        </w:rPr>
        <w:t>Paris</w:t>
      </w:r>
      <w:r>
        <w:t xml:space="preserve"> not having </w:t>
      </w:r>
      <w:r>
        <w:rPr>
          <w:color w:val="847D81"/>
        </w:rPr>
        <w:t>her</w:t>
      </w:r>
      <w:r>
        <w:rPr>
          <w:color w:val="58018B"/>
        </w:rPr>
        <w:t xml:space="preserve"> passport</w:t>
      </w:r>
      <w:r>
        <w:t xml:space="preserve"> was maritime procedure.</w:t>
      </w:r>
    </w:p>
    <w:p>
      <w:r>
        <w:rPr>
          <w:b/>
        </w:rPr>
        <w:t>Document number 76</w:t>
      </w:r>
    </w:p>
    <w:p>
      <w:r>
        <w:rPr>
          <w:b/>
        </w:rPr>
        <w:t>Document identifier: GUM_news_korea</w:t>
      </w:r>
    </w:p>
    <w:p>
      <w:r>
        <w:rPr>
          <w:color w:val="310106"/>
        </w:rPr>
        <w:t>North Korea</w:t>
      </w:r>
      <w:r>
        <w:t xml:space="preserve"> puts </w:t>
      </w:r>
      <w:r>
        <w:rPr>
          <w:color w:val="04640D"/>
        </w:rPr>
        <w:t>military</w:t>
      </w:r>
      <w:r>
        <w:t xml:space="preserve"> in '</w:t>
      </w:r>
      <w:r>
        <w:rPr>
          <w:color w:val="FEFB0A"/>
        </w:rPr>
        <w:t>quasi-state of war</w:t>
      </w:r>
      <w:r>
        <w:t xml:space="preserve">' </w:t>
      </w:r>
      <w:r>
        <w:rPr>
          <w:color w:val="FB5514"/>
        </w:rPr>
        <w:t>Friday</w:t>
      </w:r>
      <w:r>
        <w:t xml:space="preserve">, </w:t>
      </w:r>
      <w:r>
        <w:rPr>
          <w:color w:val="FB5514"/>
        </w:rPr>
        <w:t>August 21, 2015</w:t>
      </w:r>
    </w:p>
    <w:p>
      <w:r>
        <w:t xml:space="preserve">According to Yonhap news agency, quoting </w:t>
      </w:r>
      <w:r>
        <w:rPr>
          <w:color w:val="E115C0"/>
        </w:rPr>
        <w:t>North Korea's</w:t>
      </w:r>
      <w:r>
        <w:rPr>
          <w:color w:val="00587F"/>
        </w:rPr>
        <w:t xml:space="preserve"> main news agency Korean Central News Agency</w:t>
      </w:r>
      <w:r>
        <w:t xml:space="preserve"> (</w:t>
      </w:r>
      <w:r>
        <w:rPr>
          <w:color w:val="00587F"/>
        </w:rPr>
        <w:t>KCNA</w:t>
      </w:r>
      <w:r>
        <w:t xml:space="preserve">), </w:t>
      </w:r>
      <w:r>
        <w:rPr>
          <w:color w:val="0BC582"/>
        </w:rPr>
        <w:t>the country's</w:t>
      </w:r>
      <w:r>
        <w:rPr>
          <w:color w:val="FEB8C8"/>
        </w:rPr>
        <w:t xml:space="preserve"> military</w:t>
      </w:r>
      <w:r>
        <w:rPr>
          <w:color w:val="9E8317"/>
        </w:rPr>
        <w:t xml:space="preserve"> has been placed on high alert and has been told to prepare </w:t>
      </w:r>
      <w:r>
        <w:rPr>
          <w:color w:val="01190F"/>
        </w:rPr>
        <w:t>a "quasi-state of war</w:t>
      </w:r>
      <w:r>
        <w:rPr>
          <w:color w:val="9E8317"/>
        </w:rPr>
        <w:t>"</w:t>
      </w:r>
      <w:r>
        <w:t xml:space="preserve">. </w:t>
      </w:r>
      <w:r>
        <w:rPr>
          <w:color w:val="9E8317"/>
        </w:rPr>
        <w:t>The report</w:t>
      </w:r>
      <w:r>
        <w:t xml:space="preserve"> comes after </w:t>
      </w:r>
      <w:r>
        <w:rPr>
          <w:color w:val="847D81"/>
        </w:rPr>
        <w:t>North</w:t>
      </w:r>
      <w:r>
        <w:rPr>
          <w:color w:val="58018B"/>
        </w:rPr>
        <w:t xml:space="preserve"> and </w:t>
      </w:r>
      <w:r>
        <w:rPr>
          <w:color w:val="B70639"/>
        </w:rPr>
        <w:t>South Korea</w:t>
      </w:r>
      <w:r>
        <w:rPr>
          <w:color w:val="58018B"/>
        </w:rPr>
        <w:t xml:space="preserve"> exchanged artillery fire </w:t>
      </w:r>
      <w:r>
        <w:rPr>
          <w:color w:val="703B01"/>
        </w:rPr>
        <w:t>yesterday</w:t>
      </w:r>
      <w:r>
        <w:t>.</w:t>
      </w:r>
    </w:p>
    <w:p>
      <w:r>
        <w:t>"</w:t>
      </w:r>
      <w:r>
        <w:rPr>
          <w:color w:val="F7F1DF"/>
        </w:rPr>
        <w:t>War maniacs of the South Korean puppet military</w:t>
      </w:r>
      <w:r>
        <w:t xml:space="preserve"> made another grave provocation to </w:t>
      </w:r>
      <w:r>
        <w:rPr>
          <w:color w:val="310106"/>
        </w:rPr>
        <w:t>the DPRK</w:t>
      </w:r>
      <w:r>
        <w:t xml:space="preserve"> in the central western sector of the front on </w:t>
      </w:r>
      <w:r>
        <w:rPr>
          <w:color w:val="118B8A"/>
        </w:rPr>
        <w:t>Thursday</w:t>
      </w:r>
      <w:r>
        <w:t xml:space="preserve"> afternoon. </w:t>
      </w:r>
      <w:r>
        <w:rPr>
          <w:color w:val="F7F1DF"/>
        </w:rPr>
        <w:t>They</w:t>
      </w:r>
      <w:r>
        <w:t xml:space="preserve"> perpetrated such reckless action as firing </w:t>
      </w:r>
      <w:r>
        <w:rPr>
          <w:color w:val="4AFEFA"/>
        </w:rPr>
        <w:t>36 shells</w:t>
      </w:r>
      <w:r>
        <w:t xml:space="preserve"> at </w:t>
      </w:r>
      <w:r>
        <w:rPr>
          <w:color w:val="FCB164"/>
        </w:rPr>
        <w:t>KPA</w:t>
      </w:r>
      <w:r>
        <w:rPr>
          <w:color w:val="796EE6"/>
        </w:rPr>
        <w:t xml:space="preserve"> civil police posts</w:t>
      </w:r>
      <w:r>
        <w:t xml:space="preserve"> under the absurd pretext that </w:t>
      </w:r>
      <w:r>
        <w:rPr>
          <w:color w:val="04640D"/>
        </w:rPr>
        <w:t>the KPA</w:t>
      </w:r>
      <w:r>
        <w:t xml:space="preserve"> fired one shell at the south side. Six shells of </w:t>
      </w:r>
      <w:r>
        <w:rPr>
          <w:color w:val="4AFEFA"/>
        </w:rPr>
        <w:t>them</w:t>
      </w:r>
      <w:r>
        <w:t xml:space="preserve"> hit the area near </w:t>
      </w:r>
      <w:r>
        <w:rPr>
          <w:color w:val="04640D"/>
        </w:rPr>
        <w:t>KPA</w:t>
      </w:r>
      <w:r>
        <w:t xml:space="preserve"> civil police posts 542 and 543 and other 15 shells fell near </w:t>
      </w:r>
      <w:r>
        <w:rPr>
          <w:color w:val="04640D"/>
        </w:rPr>
        <w:t>KPA</w:t>
      </w:r>
      <w:r>
        <w:t xml:space="preserve"> civil police posts 250 and 251", said </w:t>
      </w:r>
      <w:r>
        <w:rPr>
          <w:color w:val="00587F"/>
        </w:rPr>
        <w:t>KCNA</w:t>
      </w:r>
      <w:r>
        <w:t xml:space="preserve">. "Foolhardy provocation deserves harsh punishment", </w:t>
      </w:r>
      <w:r>
        <w:rPr>
          <w:color w:val="00587F"/>
        </w:rPr>
        <w:t>it</w:t>
      </w:r>
      <w:r>
        <w:t xml:space="preserve"> added; and, later, "Kim Jong-un issued an order of </w:t>
      </w:r>
      <w:r>
        <w:rPr>
          <w:color w:val="000D2C"/>
        </w:rPr>
        <w:t xml:space="preserve">the supreme commander of </w:t>
      </w:r>
      <w:r>
        <w:rPr>
          <w:color w:val="53495F"/>
        </w:rPr>
        <w:t>the Korean People's Army</w:t>
      </w:r>
      <w:r>
        <w:t xml:space="preserve"> [</w:t>
      </w:r>
      <w:r>
        <w:rPr>
          <w:color w:val="04640D"/>
        </w:rPr>
        <w:t>KPA</w:t>
      </w:r>
      <w:r>
        <w:t xml:space="preserve">] that the front-line large combined units of </w:t>
      </w:r>
      <w:r>
        <w:rPr>
          <w:color w:val="04640D"/>
        </w:rPr>
        <w:t>the KPA</w:t>
      </w:r>
      <w:r>
        <w:t xml:space="preserve"> should enter </w:t>
      </w:r>
      <w:r>
        <w:rPr>
          <w:color w:val="FEFB0A"/>
        </w:rPr>
        <w:t>a wartime state</w:t>
      </w:r>
      <w:r>
        <w:t xml:space="preserve"> to be fully battle ready to launch surprise operations".</w:t>
      </w:r>
    </w:p>
    <w:p>
      <w:r>
        <w:rPr>
          <w:color w:val="118B8A"/>
        </w:rPr>
        <w:t>Yesterday</w:t>
      </w:r>
      <w:r>
        <w:t xml:space="preserve">, </w:t>
      </w:r>
      <w:r>
        <w:rPr>
          <w:color w:val="310106"/>
        </w:rPr>
        <w:t>North Korea</w:t>
      </w:r>
      <w:r>
        <w:t xml:space="preserve"> fired artillery rounds aimed at </w:t>
      </w:r>
      <w:r>
        <w:rPr>
          <w:color w:val="F95475"/>
        </w:rPr>
        <w:t xml:space="preserve">a loudspeaker in </w:t>
      </w:r>
      <w:r>
        <w:rPr>
          <w:color w:val="61FC03"/>
        </w:rPr>
        <w:t>South Korea</w:t>
      </w:r>
      <w:r>
        <w:rPr>
          <w:color w:val="F95475"/>
        </w:rPr>
        <w:t xml:space="preserve"> that broadcasts </w:t>
      </w:r>
      <w:r>
        <w:rPr>
          <w:color w:val="5D9608"/>
        </w:rPr>
        <w:t>anti-Pyongyang propaganda</w:t>
      </w:r>
      <w:r>
        <w:rPr>
          <w:color w:val="F95475"/>
        </w:rPr>
        <w:t xml:space="preserve"> into </w:t>
      </w:r>
      <w:r>
        <w:rPr>
          <w:color w:val="DE98FD"/>
        </w:rPr>
        <w:t>the North</w:t>
      </w:r>
      <w:r>
        <w:rPr>
          <w:color w:val="F95475"/>
        </w:rPr>
        <w:t>.</w:t>
      </w:r>
      <w:r>
        <w:t xml:space="preserve"> "</w:t>
      </w:r>
      <w:r>
        <w:rPr>
          <w:color w:val="000D2C"/>
        </w:rPr>
        <w:t xml:space="preserve">Commanders of </w:t>
      </w:r>
      <w:r>
        <w:rPr>
          <w:color w:val="53495F"/>
        </w:rPr>
        <w:t>the Korean People's Army</w:t>
      </w:r>
      <w:r>
        <w:t xml:space="preserve"> were hastily dispatched to the front-line troops to command military operations to destroy </w:t>
      </w:r>
      <w:r>
        <w:rPr>
          <w:color w:val="F95475"/>
        </w:rPr>
        <w:t>psychological warfare tools</w:t>
      </w:r>
      <w:r>
        <w:t xml:space="preserve"> if </w:t>
      </w:r>
      <w:r>
        <w:rPr>
          <w:color w:val="98A088"/>
        </w:rPr>
        <w:t>the enemy</w:t>
      </w:r>
      <w:r>
        <w:t xml:space="preserve"> does not stop </w:t>
      </w:r>
      <w:r>
        <w:rPr>
          <w:color w:val="4F584E"/>
        </w:rPr>
        <w:t xml:space="preserve">the </w:t>
      </w:r>
      <w:r>
        <w:rPr>
          <w:color w:val="248AD0"/>
        </w:rPr>
        <w:t>propaganda</w:t>
      </w:r>
      <w:r>
        <w:rPr>
          <w:color w:val="4F584E"/>
        </w:rPr>
        <w:t xml:space="preserve"> broadcast</w:t>
      </w:r>
      <w:r>
        <w:t xml:space="preserve"> within 48 hours and prepare against </w:t>
      </w:r>
      <w:r>
        <w:rPr>
          <w:color w:val="98A088"/>
        </w:rPr>
        <w:t>the enemy's</w:t>
      </w:r>
      <w:r>
        <w:t xml:space="preserve"> possible counteractions", added </w:t>
      </w:r>
      <w:r>
        <w:rPr>
          <w:color w:val="00587F"/>
        </w:rPr>
        <w:t>KCNA</w:t>
      </w:r>
      <w:r>
        <w:t>.</w:t>
      </w:r>
    </w:p>
    <w:p>
      <w:r>
        <w:t xml:space="preserve">No injuries or deaths were reported in </w:t>
      </w:r>
      <w:r>
        <w:rPr>
          <w:color w:val="58018B"/>
        </w:rPr>
        <w:t>the attacks from either side</w:t>
      </w:r>
      <w:r>
        <w:t xml:space="preserve">, but </w:t>
      </w:r>
      <w:r>
        <w:rPr>
          <w:color w:val="98A088"/>
        </w:rPr>
        <w:t>South Korea</w:t>
      </w:r>
      <w:r>
        <w:t xml:space="preserve"> evacuated about 80 people in </w:t>
      </w:r>
      <w:r>
        <w:rPr>
          <w:color w:val="5C5300"/>
        </w:rPr>
        <w:t>the town of Yeoncheon</w:t>
      </w:r>
      <w:r>
        <w:t xml:space="preserve"> after at least one shell landed near </w:t>
      </w:r>
      <w:r>
        <w:rPr>
          <w:color w:val="5C5300"/>
        </w:rPr>
        <w:t>the area</w:t>
      </w:r>
      <w:r>
        <w:t xml:space="preserve">. </w:t>
      </w:r>
      <w:r>
        <w:rPr>
          <w:color w:val="98A088"/>
        </w:rPr>
        <w:t>The South</w:t>
      </w:r>
      <w:r>
        <w:t xml:space="preserve"> retaliated by firing dozens of rounds of artillery into </w:t>
      </w:r>
      <w:r>
        <w:rPr>
          <w:color w:val="310106"/>
        </w:rPr>
        <w:t>the north</w:t>
      </w:r>
      <w:r>
        <w:t>.</w:t>
      </w:r>
    </w:p>
    <w:p>
      <w:r>
        <w:rPr>
          <w:color w:val="98A088"/>
        </w:rPr>
        <w:t>South Korea</w:t>
      </w:r>
      <w:r>
        <w:t xml:space="preserve"> had recently started to broadcast </w:t>
      </w:r>
      <w:r>
        <w:rPr>
          <w:color w:val="9F6551"/>
        </w:rPr>
        <w:t>propaganda</w:t>
      </w:r>
      <w:r>
        <w:t xml:space="preserve"> from loudspeakers after an 11-year lull. </w:t>
      </w:r>
      <w:r>
        <w:rPr>
          <w:color w:val="4F584E"/>
        </w:rPr>
        <w:t>The broadcasts</w:t>
      </w:r>
      <w:r>
        <w:t xml:space="preserve"> began on August 10 and </w:t>
      </w:r>
      <w:r>
        <w:rPr>
          <w:color w:val="98A088"/>
        </w:rPr>
        <w:t>South Korea</w:t>
      </w:r>
      <w:r>
        <w:t xml:space="preserve"> says </w:t>
      </w:r>
      <w:r>
        <w:rPr>
          <w:color w:val="4F584E"/>
        </w:rPr>
        <w:t>the broadcasts</w:t>
      </w:r>
      <w:r>
        <w:t xml:space="preserve"> will continue. After </w:t>
      </w:r>
      <w:r>
        <w:rPr>
          <w:color w:val="58018B"/>
        </w:rPr>
        <w:t>the exchange of fire</w:t>
      </w:r>
      <w:r>
        <w:t xml:space="preserve">, </w:t>
      </w:r>
      <w:r>
        <w:rPr>
          <w:color w:val="310106"/>
        </w:rPr>
        <w:t>North Korea</w:t>
      </w:r>
      <w:r>
        <w:t xml:space="preserve"> stated </w:t>
      </w:r>
      <w:r>
        <w:rPr>
          <w:color w:val="310106"/>
        </w:rPr>
        <w:t>it</w:t>
      </w:r>
      <w:r>
        <w:t xml:space="preserve"> would attack any loudspeakers broadcasting </w:t>
      </w:r>
      <w:r>
        <w:rPr>
          <w:color w:val="9F6551"/>
        </w:rPr>
        <w:t>propaganda</w:t>
      </w:r>
      <w:r>
        <w:t xml:space="preserve"> and would respond, militarily, within 48 hours if </w:t>
      </w:r>
      <w:r>
        <w:rPr>
          <w:color w:val="4F584E"/>
        </w:rPr>
        <w:t>the broadcasts</w:t>
      </w:r>
      <w:r>
        <w:t xml:space="preserve"> do not stop.</w:t>
      </w:r>
    </w:p>
    <w:p>
      <w:r>
        <w:rPr>
          <w:color w:val="BCFEC6"/>
        </w:rPr>
        <w:t>Both countries</w:t>
      </w:r>
      <w:r>
        <w:t xml:space="preserve"> have put </w:t>
      </w:r>
      <w:r>
        <w:rPr>
          <w:color w:val="BCFEC6"/>
        </w:rPr>
        <w:t>their</w:t>
      </w:r>
      <w:r>
        <w:t xml:space="preserve"> militaries on high levels of alert.</w:t>
      </w:r>
    </w:p>
    <w:p>
      <w:r>
        <w:rPr>
          <w:b/>
        </w:rPr>
        <w:t>Document number 77</w:t>
      </w:r>
    </w:p>
    <w:p>
      <w:r>
        <w:rPr>
          <w:b/>
        </w:rPr>
        <w:t>Document identifier: GUM_news_lanterns</w:t>
      </w:r>
    </w:p>
    <w:p>
      <w:r>
        <w:rPr>
          <w:color w:val="310106"/>
        </w:rPr>
        <w:t>Lantern</w:t>
      </w:r>
      <w:r>
        <w:rPr>
          <w:color w:val="04640D"/>
        </w:rPr>
        <w:t xml:space="preserve"> Festival in </w:t>
      </w:r>
      <w:r>
        <w:rPr>
          <w:color w:val="FEFB0A"/>
        </w:rPr>
        <w:t>Taipei</w:t>
      </w:r>
      <w:r>
        <w:t xml:space="preserve"> lights up the night</w:t>
      </w:r>
    </w:p>
    <w:p>
      <w:r>
        <w:rPr>
          <w:color w:val="FB5514"/>
        </w:rPr>
        <w:t>Monday</w:t>
      </w:r>
      <w:r>
        <w:t xml:space="preserve">, </w:t>
      </w:r>
      <w:r>
        <w:rPr>
          <w:color w:val="FB5514"/>
        </w:rPr>
        <w:t xml:space="preserve">March 5, </w:t>
      </w:r>
      <w:r>
        <w:rPr>
          <w:color w:val="E115C0"/>
        </w:rPr>
        <w:t>2007</w:t>
      </w:r>
    </w:p>
    <w:p>
      <w:r>
        <w:rPr>
          <w:color w:val="00587F"/>
        </w:rPr>
        <w:t>Taipei</w:t>
      </w:r>
      <w:r>
        <w:t xml:space="preserve">, </w:t>
      </w:r>
      <w:r>
        <w:rPr>
          <w:color w:val="0BC582"/>
        </w:rPr>
        <w:t>Taiwan</w:t>
      </w:r>
      <w:r>
        <w:t xml:space="preserve"> — </w:t>
      </w:r>
      <w:r>
        <w:rPr>
          <w:color w:val="04640D"/>
        </w:rPr>
        <w:t xml:space="preserve">The </w:t>
      </w:r>
      <w:r>
        <w:rPr>
          <w:color w:val="FEFB0A"/>
        </w:rPr>
        <w:t>Taipei City</w:t>
      </w:r>
      <w:r>
        <w:rPr>
          <w:color w:val="04640D"/>
        </w:rPr>
        <w:t xml:space="preserve"> </w:t>
      </w:r>
      <w:r>
        <w:rPr>
          <w:color w:val="310106"/>
        </w:rPr>
        <w:t>Lantern</w:t>
      </w:r>
      <w:r>
        <w:rPr>
          <w:color w:val="04640D"/>
        </w:rPr>
        <w:t xml:space="preserve"> Festival</w:t>
      </w:r>
      <w:r>
        <w:t xml:space="preserve"> was off to a bright start on </w:t>
      </w:r>
      <w:r>
        <w:rPr>
          <w:color w:val="FEB8C8"/>
        </w:rPr>
        <w:t>Saturday Night</w:t>
      </w:r>
      <w:r>
        <w:t xml:space="preserve"> as hundreds of thousands of people crowded onto </w:t>
      </w:r>
      <w:r>
        <w:rPr>
          <w:color w:val="9E8317"/>
        </w:rPr>
        <w:t xml:space="preserve">the </w:t>
      </w:r>
      <w:r>
        <w:rPr>
          <w:color w:val="01190F"/>
        </w:rPr>
        <w:t>Chiang Kai Shek</w:t>
      </w:r>
      <w:r>
        <w:rPr>
          <w:color w:val="9E8317"/>
        </w:rPr>
        <w:t xml:space="preserve"> Memorial near downtown Taipei</w:t>
      </w:r>
      <w:r>
        <w:t xml:space="preserve"> to witness </w:t>
      </w:r>
      <w:r>
        <w:rPr>
          <w:color w:val="00587F"/>
        </w:rPr>
        <w:t>city</w:t>
      </w:r>
      <w:r>
        <w:t xml:space="preserve"> mayor Hau Lung-bin and other dignitaries ceremoniously flip the switch to light </w:t>
      </w:r>
      <w:r>
        <w:rPr>
          <w:color w:val="847D81"/>
        </w:rPr>
        <w:t xml:space="preserve">hundreds of colorful </w:t>
      </w:r>
      <w:r>
        <w:rPr>
          <w:color w:val="58018B"/>
        </w:rPr>
        <w:t>lantern</w:t>
      </w:r>
      <w:r>
        <w:rPr>
          <w:color w:val="847D81"/>
        </w:rPr>
        <w:t xml:space="preserve"> scenes</w:t>
      </w:r>
      <w:r>
        <w:t xml:space="preserve"> in and around </w:t>
      </w:r>
      <w:r>
        <w:rPr>
          <w:color w:val="9E8317"/>
        </w:rPr>
        <w:t>the 240,000 square meter memorial park</w:t>
      </w:r>
      <w:r>
        <w:t>.</w:t>
      </w:r>
    </w:p>
    <w:p>
      <w:r>
        <w:rPr>
          <w:color w:val="B70639"/>
        </w:rPr>
        <w:t xml:space="preserve">The centerpiece of </w:t>
      </w:r>
      <w:r>
        <w:rPr>
          <w:color w:val="703B01"/>
        </w:rPr>
        <w:t>this rock concert-like performance</w:t>
      </w:r>
      <w:r>
        <w:t xml:space="preserve"> is </w:t>
      </w:r>
      <w:r>
        <w:rPr>
          <w:color w:val="B70639"/>
        </w:rPr>
        <w:t>a 15 meter high rotating pig equipped with a fog machine, laser light show and theme music</w:t>
      </w:r>
      <w:r>
        <w:t>.</w:t>
      </w:r>
    </w:p>
    <w:p>
      <w:r>
        <w:t xml:space="preserve">The theme of </w:t>
      </w:r>
      <w:r>
        <w:rPr>
          <w:color w:val="04640D"/>
        </w:rPr>
        <w:t xml:space="preserve">this years </w:t>
      </w:r>
      <w:r>
        <w:rPr>
          <w:color w:val="310106"/>
        </w:rPr>
        <w:t>lantern</w:t>
      </w:r>
      <w:r>
        <w:rPr>
          <w:color w:val="04640D"/>
        </w:rPr>
        <w:t xml:space="preserve"> festival</w:t>
      </w:r>
      <w:r>
        <w:t xml:space="preserve"> revolves around the 12 year Chinese zodiac cycles year of the pig. </w:t>
      </w:r>
      <w:r>
        <w:rPr>
          <w:color w:val="B70639"/>
        </w:rPr>
        <w:t>Its</w:t>
      </w:r>
      <w:r>
        <w:t xml:space="preserve"> round shape symbolizes wealth and good fortune and is believed to bring good luck.</w:t>
      </w:r>
    </w:p>
    <w:p>
      <w:r>
        <w:t xml:space="preserve">Started in 1990, </w:t>
      </w:r>
      <w:r>
        <w:rPr>
          <w:color w:val="F7F1DF"/>
        </w:rPr>
        <w:t xml:space="preserve">the </w:t>
      </w:r>
      <w:r>
        <w:rPr>
          <w:color w:val="118B8A"/>
        </w:rPr>
        <w:t>Taipei</w:t>
      </w:r>
      <w:r>
        <w:rPr>
          <w:color w:val="F7F1DF"/>
        </w:rPr>
        <w:t xml:space="preserve"> </w:t>
      </w:r>
      <w:r>
        <w:rPr>
          <w:color w:val="4AFEFA"/>
        </w:rPr>
        <w:t>lantern</w:t>
      </w:r>
      <w:r>
        <w:rPr>
          <w:color w:val="F7F1DF"/>
        </w:rPr>
        <w:t xml:space="preserve"> festival</w:t>
      </w:r>
      <w:r>
        <w:t xml:space="preserve"> continues a 2000 year old tradition of light related festivals marking the end of </w:t>
      </w:r>
      <w:r>
        <w:rPr>
          <w:color w:val="FCB164"/>
        </w:rPr>
        <w:t xml:space="preserve">the </w:t>
      </w:r>
      <w:r>
        <w:rPr>
          <w:color w:val="796EE6"/>
        </w:rPr>
        <w:t>Chinese New Year</w:t>
      </w:r>
      <w:r>
        <w:rPr>
          <w:color w:val="FCB164"/>
        </w:rPr>
        <w:t xml:space="preserve"> celebrations</w:t>
      </w:r>
      <w:r>
        <w:t xml:space="preserve">. </w:t>
      </w:r>
      <w:r>
        <w:rPr>
          <w:color w:val="F7F1DF"/>
        </w:rPr>
        <w:t>This particular event</w:t>
      </w:r>
      <w:r>
        <w:t xml:space="preserve"> grows in popularity every year. Last Year over 4 million visitors attended </w:t>
      </w:r>
      <w:r>
        <w:rPr>
          <w:color w:val="F7F1DF"/>
        </w:rPr>
        <w:t>the event</w:t>
      </w:r>
      <w:r>
        <w:t xml:space="preserve"> and </w:t>
      </w:r>
      <w:r>
        <w:rPr>
          <w:color w:val="000D2C"/>
        </w:rPr>
        <w:t>this year</w:t>
      </w:r>
      <w:r>
        <w:t xml:space="preserve"> </w:t>
      </w:r>
      <w:r>
        <w:rPr>
          <w:color w:val="00587F"/>
        </w:rPr>
        <w:t>the city</w:t>
      </w:r>
      <w:r>
        <w:t xml:space="preserve"> expects about 6 million visitors according to the </w:t>
      </w:r>
      <w:r>
        <w:rPr>
          <w:color w:val="F7F1DF"/>
        </w:rPr>
        <w:t>event</w:t>
      </w:r>
      <w:r>
        <w:t xml:space="preserve"> website.</w:t>
      </w:r>
    </w:p>
    <w:p>
      <w:r>
        <w:rPr>
          <w:color w:val="847D81"/>
        </w:rPr>
        <w:t xml:space="preserve">Colorful </w:t>
      </w:r>
      <w:r>
        <w:rPr>
          <w:color w:val="58018B"/>
        </w:rPr>
        <w:t>lantern</w:t>
      </w:r>
      <w:r>
        <w:rPr>
          <w:color w:val="847D81"/>
        </w:rPr>
        <w:t xml:space="preserve"> scenes</w:t>
      </w:r>
      <w:r>
        <w:t xml:space="preserve"> not only fill </w:t>
      </w:r>
      <w:r>
        <w:rPr>
          <w:color w:val="53495F"/>
        </w:rPr>
        <w:t>the central square</w:t>
      </w:r>
      <w:r>
        <w:t xml:space="preserve"> but also the surrounding 2 km circumference of </w:t>
      </w:r>
      <w:r>
        <w:rPr>
          <w:color w:val="9E8317"/>
        </w:rPr>
        <w:t>the memorial</w:t>
      </w:r>
      <w:r>
        <w:t xml:space="preserve">. Each section has a theme. </w:t>
      </w:r>
      <w:r>
        <w:rPr>
          <w:color w:val="F95475"/>
        </w:rPr>
        <w:t xml:space="preserve">One side of </w:t>
      </w:r>
      <w:r>
        <w:rPr>
          <w:color w:val="61FC03"/>
        </w:rPr>
        <w:t>the memorial</w:t>
      </w:r>
      <w:r>
        <w:t xml:space="preserve"> is </w:t>
      </w:r>
      <w:r>
        <w:rPr>
          <w:color w:val="F95475"/>
        </w:rPr>
        <w:t>scenes made by student groups</w:t>
      </w:r>
      <w:r>
        <w:t xml:space="preserve"> while other areas represent the counties of </w:t>
      </w:r>
      <w:r>
        <w:rPr>
          <w:color w:val="0BC582"/>
        </w:rPr>
        <w:t>Taiwan</w:t>
      </w:r>
      <w:r>
        <w:t xml:space="preserve">. There is even a section of lanterns sponsored by foreign countries. The Malaysia Tourism board was quite prominent at the main entrance to </w:t>
      </w:r>
      <w:r>
        <w:rPr>
          <w:color w:val="5D9608"/>
        </w:rPr>
        <w:t>the grounds</w:t>
      </w:r>
      <w:r>
        <w:t>.</w:t>
      </w:r>
    </w:p>
    <w:p>
      <w:r>
        <w:t xml:space="preserve">As with </w:t>
      </w:r>
      <w:r>
        <w:rPr>
          <w:color w:val="FCB164"/>
        </w:rPr>
        <w:t xml:space="preserve">all </w:t>
      </w:r>
      <w:r>
        <w:rPr>
          <w:color w:val="796EE6"/>
        </w:rPr>
        <w:t>new year</w:t>
      </w:r>
      <w:r>
        <w:rPr>
          <w:color w:val="FCB164"/>
        </w:rPr>
        <w:t xml:space="preserve"> celebrations in </w:t>
      </w:r>
      <w:r>
        <w:rPr>
          <w:color w:val="DE98FD"/>
        </w:rPr>
        <w:t>Taiwan</w:t>
      </w:r>
      <w:r>
        <w:t xml:space="preserve">, </w:t>
      </w:r>
      <w:r>
        <w:rPr>
          <w:color w:val="F7F1DF"/>
        </w:rPr>
        <w:t xml:space="preserve">the </w:t>
      </w:r>
      <w:r>
        <w:rPr>
          <w:color w:val="4AFEFA"/>
        </w:rPr>
        <w:t>lantern</w:t>
      </w:r>
      <w:r>
        <w:rPr>
          <w:color w:val="F7F1DF"/>
        </w:rPr>
        <w:t xml:space="preserve"> festival</w:t>
      </w:r>
      <w:r>
        <w:t xml:space="preserve"> is crowded. </w:t>
      </w:r>
      <w:r>
        <w:rPr>
          <w:color w:val="98A088"/>
        </w:rPr>
        <w:t>People</w:t>
      </w:r>
      <w:r>
        <w:t xml:space="preserve"> flock to see </w:t>
      </w:r>
      <w:r>
        <w:rPr>
          <w:color w:val="847D81"/>
        </w:rPr>
        <w:t xml:space="preserve">the </w:t>
      </w:r>
      <w:r>
        <w:rPr>
          <w:color w:val="58018B"/>
        </w:rPr>
        <w:t>lantern</w:t>
      </w:r>
      <w:r>
        <w:rPr>
          <w:color w:val="847D81"/>
        </w:rPr>
        <w:t xml:space="preserve"> scenes</w:t>
      </w:r>
      <w:r>
        <w:t xml:space="preserve"> and enjoy the </w:t>
      </w:r>
      <w:r>
        <w:rPr>
          <w:color w:val="F7F1DF"/>
        </w:rPr>
        <w:t>festival</w:t>
      </w:r>
      <w:r>
        <w:t xml:space="preserve"> atmosphere as </w:t>
      </w:r>
      <w:r>
        <w:rPr>
          <w:color w:val="98A088"/>
        </w:rPr>
        <w:t>they</w:t>
      </w:r>
      <w:r>
        <w:t xml:space="preserve"> carry </w:t>
      </w:r>
      <w:r>
        <w:rPr>
          <w:color w:val="4F584E"/>
        </w:rPr>
        <w:t xml:space="preserve">lanterns, given away by </w:t>
      </w:r>
      <w:r>
        <w:rPr>
          <w:color w:val="248AD0"/>
        </w:rPr>
        <w:t>the city</w:t>
      </w:r>
      <w:r>
        <w:rPr>
          <w:color w:val="4F584E"/>
        </w:rPr>
        <w:t xml:space="preserve"> and bought from street vendors</w:t>
      </w:r>
      <w:r>
        <w:t xml:space="preserve"> at </w:t>
      </w:r>
      <w:r>
        <w:rPr>
          <w:color w:val="F7F1DF"/>
        </w:rPr>
        <w:t>the event</w:t>
      </w:r>
      <w:r>
        <w:t xml:space="preserve">. </w:t>
      </w:r>
      <w:r>
        <w:rPr>
          <w:color w:val="5C5300"/>
        </w:rPr>
        <w:t>The many light toys</w:t>
      </w:r>
      <w:r>
        <w:t xml:space="preserve"> such a swords, devil ears, and </w:t>
      </w:r>
      <w:r>
        <w:rPr>
          <w:color w:val="4F584E"/>
        </w:rPr>
        <w:t>lanterns</w:t>
      </w:r>
      <w:r>
        <w:t xml:space="preserve"> turn the milling crowd into a unique light show that can be observed by climbing the steps of </w:t>
      </w:r>
      <w:r>
        <w:rPr>
          <w:color w:val="9E8317"/>
        </w:rPr>
        <w:t xml:space="preserve">the 70 meter memorial hall on </w:t>
      </w:r>
      <w:r>
        <w:rPr>
          <w:color w:val="9F6551"/>
        </w:rPr>
        <w:t>the grounds</w:t>
      </w:r>
      <w:r>
        <w:t>.</w:t>
      </w:r>
    </w:p>
    <w:p>
      <w:r>
        <w:t xml:space="preserve">Local public transportation hubs are often swamped by </w:t>
      </w:r>
      <w:r>
        <w:rPr>
          <w:color w:val="F7F1DF"/>
        </w:rPr>
        <w:t>the event</w:t>
      </w:r>
      <w:r>
        <w:t xml:space="preserve">. The station staff at </w:t>
      </w:r>
      <w:r>
        <w:rPr>
          <w:color w:val="BCFEC6"/>
        </w:rPr>
        <w:t>Chiang Kai Shek</w:t>
      </w:r>
      <w:r>
        <w:rPr>
          <w:color w:val="932C70"/>
        </w:rPr>
        <w:t xml:space="preserve"> Memorial Hall</w:t>
      </w:r>
      <w:r>
        <w:rPr>
          <w:color w:val="2B1B04"/>
        </w:rPr>
        <w:t xml:space="preserve"> Station</w:t>
      </w:r>
      <w:r>
        <w:t xml:space="preserve"> do an excellent job of crowd control but lines for the subway can still be hours long and very exhausting. A sudden rain storm on </w:t>
      </w:r>
      <w:r>
        <w:rPr>
          <w:color w:val="B5AFC4"/>
        </w:rPr>
        <w:t>Sunday night</w:t>
      </w:r>
      <w:r>
        <w:t xml:space="preserve"> (</w:t>
      </w:r>
      <w:r>
        <w:rPr>
          <w:color w:val="B5AFC4"/>
        </w:rPr>
        <w:t>March 4</w:t>
      </w:r>
      <w:r>
        <w:t xml:space="preserve">) caused a mass exodus of people to head for </w:t>
      </w:r>
      <w:r>
        <w:rPr>
          <w:color w:val="2B1B04"/>
        </w:rPr>
        <w:t>the station</w:t>
      </w:r>
      <w:r>
        <w:t xml:space="preserve"> prompting lines that backed up into the street. </w:t>
      </w:r>
      <w:r>
        <w:rPr>
          <w:color w:val="D4C67A"/>
        </w:rPr>
        <w:t>The commuting crowds</w:t>
      </w:r>
      <w:r>
        <w:t xml:space="preserve"> can be avoided however by walking from </w:t>
      </w:r>
      <w:r>
        <w:rPr>
          <w:color w:val="AE7AA1"/>
        </w:rPr>
        <w:t>NTU Hospital Station or Shandao Station</w:t>
      </w:r>
      <w:r>
        <w:t xml:space="preserve">. </w:t>
      </w:r>
      <w:r>
        <w:rPr>
          <w:color w:val="AE7AA1"/>
        </w:rPr>
        <w:t>Both of these stops</w:t>
      </w:r>
      <w:r>
        <w:t xml:space="preserve"> are only about a 20 minute walk from </w:t>
      </w:r>
      <w:r>
        <w:rPr>
          <w:color w:val="F7F1DF"/>
        </w:rPr>
        <w:t>the event</w:t>
      </w:r>
      <w:r>
        <w:t xml:space="preserve"> and have no crowds at all.</w:t>
      </w:r>
    </w:p>
    <w:p>
      <w:r>
        <w:t xml:space="preserve">If you really want to avoid </w:t>
      </w:r>
      <w:r>
        <w:rPr>
          <w:color w:val="D4C67A"/>
        </w:rPr>
        <w:t>the crowds</w:t>
      </w:r>
      <w:r>
        <w:t xml:space="preserve">, definitely avoid the weekends. Wait until the fourth or fifth day of </w:t>
      </w:r>
      <w:r>
        <w:rPr>
          <w:color w:val="F7F1DF"/>
        </w:rPr>
        <w:t>the festival</w:t>
      </w:r>
      <w:r>
        <w:t xml:space="preserve"> when </w:t>
      </w:r>
      <w:r>
        <w:rPr>
          <w:color w:val="D4C67A"/>
        </w:rPr>
        <w:t>the crowds</w:t>
      </w:r>
      <w:r>
        <w:t xml:space="preserve"> will have dwindled. </w:t>
      </w:r>
      <w:r>
        <w:rPr>
          <w:color w:val="C2A393"/>
        </w:rPr>
        <w:t>I</w:t>
      </w:r>
      <w:r>
        <w:t xml:space="preserve"> visited </w:t>
      </w:r>
      <w:r>
        <w:rPr>
          <w:color w:val="F7F1DF"/>
        </w:rPr>
        <w:t>the festival</w:t>
      </w:r>
      <w:r>
        <w:t xml:space="preserve"> on </w:t>
      </w:r>
      <w:r>
        <w:rPr>
          <w:color w:val="FEB8C8"/>
        </w:rPr>
        <w:t>Saturday night</w:t>
      </w:r>
      <w:r>
        <w:t xml:space="preserve">, </w:t>
      </w:r>
      <w:r>
        <w:rPr>
          <w:color w:val="FEB8C8"/>
        </w:rPr>
        <w:t>the opening night</w:t>
      </w:r>
      <w:r>
        <w:t xml:space="preserve">, and there was a sea of people in </w:t>
      </w:r>
      <w:r>
        <w:rPr>
          <w:color w:val="53495F"/>
        </w:rPr>
        <w:t>the square</w:t>
      </w:r>
      <w:r>
        <w:t xml:space="preserve">. </w:t>
      </w:r>
      <w:r>
        <w:rPr>
          <w:color w:val="C2A393"/>
        </w:rPr>
        <w:t>I</w:t>
      </w:r>
      <w:r>
        <w:t xml:space="preserve"> went back the next Tuesday night and there was almost no one there, just a few stray photographers taking advantage of the unimpeded views of </w:t>
      </w:r>
      <w:r>
        <w:rPr>
          <w:color w:val="0232FD"/>
        </w:rPr>
        <w:t>the lanterns</w:t>
      </w:r>
      <w:r>
        <w:t xml:space="preserve">. </w:t>
      </w:r>
      <w:r>
        <w:rPr>
          <w:color w:val="F7F1DF"/>
        </w:rPr>
        <w:t>The festival</w:t>
      </w:r>
      <w:r>
        <w:t xml:space="preserve"> runs through March 11 </w:t>
      </w:r>
      <w:r>
        <w:rPr>
          <w:color w:val="000D2C"/>
        </w:rPr>
        <w:t>this year</w:t>
      </w:r>
      <w:r>
        <w:t>.</w:t>
      </w:r>
    </w:p>
    <w:p>
      <w:r>
        <w:rPr>
          <w:b/>
        </w:rPr>
        <w:t>Document number 78</w:t>
      </w:r>
    </w:p>
    <w:p>
      <w:r>
        <w:rPr>
          <w:b/>
        </w:rPr>
        <w:t>Document identifier: GUM_news_soccer</w:t>
      </w:r>
    </w:p>
    <w:p>
      <w:r>
        <w:rPr>
          <w:color w:val="310106"/>
        </w:rPr>
        <w:t>FIFA</w:t>
      </w:r>
      <w:r>
        <w:rPr>
          <w:color w:val="04640D"/>
        </w:rPr>
        <w:t xml:space="preserve"> </w:t>
      </w:r>
      <w:r>
        <w:rPr>
          <w:color w:val="FEFB0A"/>
        </w:rPr>
        <w:t>World</w:t>
      </w:r>
      <w:r>
        <w:rPr>
          <w:color w:val="04640D"/>
        </w:rPr>
        <w:t xml:space="preserve"> Cup </w:t>
      </w:r>
      <w:r>
        <w:rPr>
          <w:color w:val="FB5514"/>
        </w:rPr>
        <w:t>2018</w:t>
      </w:r>
      <w:r>
        <w:rPr>
          <w:color w:val="E115C0"/>
        </w:rPr>
        <w:t xml:space="preserve"> day five</w:t>
      </w:r>
      <w:r>
        <w:t xml:space="preserve">: </w:t>
      </w:r>
      <w:r>
        <w:rPr>
          <w:color w:val="00587F"/>
        </w:rPr>
        <w:t>Sweden</w:t>
      </w:r>
      <w:r>
        <w:t xml:space="preserve">, </w:t>
      </w:r>
      <w:r>
        <w:rPr>
          <w:color w:val="0BC582"/>
        </w:rPr>
        <w:t>Belgium</w:t>
      </w:r>
      <w:r>
        <w:t xml:space="preserve">, </w:t>
      </w:r>
      <w:r>
        <w:rPr>
          <w:color w:val="FEB8C8"/>
        </w:rPr>
        <w:t>England</w:t>
      </w:r>
      <w:r>
        <w:t xml:space="preserve"> win </w:t>
      </w:r>
      <w:r>
        <w:rPr>
          <w:color w:val="9E8317"/>
        </w:rPr>
        <w:t>three points</w:t>
      </w:r>
    </w:p>
    <w:p>
      <w:r>
        <w:rPr>
          <w:color w:val="01190F"/>
        </w:rPr>
        <w:t>Tuesday</w:t>
      </w:r>
      <w:r>
        <w:t xml:space="preserve">, </w:t>
      </w:r>
      <w:r>
        <w:rPr>
          <w:color w:val="01190F"/>
        </w:rPr>
        <w:t xml:space="preserve">June 19, </w:t>
      </w:r>
      <w:r>
        <w:rPr>
          <w:color w:val="847D81"/>
        </w:rPr>
        <w:t>2018</w:t>
      </w:r>
    </w:p>
    <w:p>
      <w:r>
        <w:rPr>
          <w:color w:val="E115C0"/>
        </w:rPr>
        <w:t>Yesterday</w:t>
      </w:r>
      <w:r>
        <w:t xml:space="preserve">, </w:t>
      </w:r>
      <w:r>
        <w:rPr>
          <w:color w:val="E115C0"/>
        </w:rPr>
        <w:t xml:space="preserve">day five of </w:t>
      </w:r>
      <w:r>
        <w:rPr>
          <w:color w:val="04640D"/>
        </w:rPr>
        <w:t xml:space="preserve">the </w:t>
      </w:r>
      <w:r>
        <w:rPr>
          <w:color w:val="FB5514"/>
        </w:rPr>
        <w:t>2018</w:t>
      </w:r>
      <w:r>
        <w:rPr>
          <w:color w:val="04640D"/>
        </w:rPr>
        <w:t xml:space="preserve"> </w:t>
      </w:r>
      <w:r>
        <w:rPr>
          <w:color w:val="310106"/>
        </w:rPr>
        <w:t>FIFA</w:t>
      </w:r>
      <w:r>
        <w:rPr>
          <w:color w:val="04640D"/>
        </w:rPr>
        <w:t xml:space="preserve"> football </w:t>
      </w:r>
      <w:r>
        <w:rPr>
          <w:color w:val="FEFB0A"/>
        </w:rPr>
        <w:t>World</w:t>
      </w:r>
      <w:r>
        <w:rPr>
          <w:color w:val="04640D"/>
        </w:rPr>
        <w:t xml:space="preserve"> Cup</w:t>
      </w:r>
      <w:r>
        <w:t xml:space="preserve">, </w:t>
      </w:r>
      <w:r>
        <w:rPr>
          <w:color w:val="00587F"/>
        </w:rPr>
        <w:t>Sweden</w:t>
      </w:r>
      <w:r>
        <w:t xml:space="preserve"> defeated </w:t>
      </w:r>
      <w:r>
        <w:rPr>
          <w:color w:val="58018B"/>
        </w:rPr>
        <w:t>South Korea</w:t>
      </w:r>
      <w:r>
        <w:t xml:space="preserve"> 1 – 0; </w:t>
      </w:r>
      <w:r>
        <w:rPr>
          <w:color w:val="0BC582"/>
        </w:rPr>
        <w:t>Belgium</w:t>
      </w:r>
      <w:r>
        <w:t xml:space="preserve"> defeated </w:t>
      </w:r>
      <w:r>
        <w:rPr>
          <w:color w:val="B70639"/>
        </w:rPr>
        <w:t>debutants Panama</w:t>
      </w:r>
      <w:r>
        <w:t xml:space="preserve"> 3 – 0; and </w:t>
      </w:r>
      <w:r>
        <w:rPr>
          <w:color w:val="703B01"/>
        </w:rPr>
        <w:t>Tunisia</w:t>
      </w:r>
      <w:r>
        <w:t xml:space="preserve"> lost 1 – 2 to </w:t>
      </w:r>
      <w:r>
        <w:rPr>
          <w:color w:val="FEB8C8"/>
        </w:rPr>
        <w:t>England</w:t>
      </w:r>
      <w:r>
        <w:t>, with a late goal from English captain Harry Kane.</w:t>
      </w:r>
    </w:p>
    <w:p>
      <w:r>
        <w:t xml:space="preserve">Group F — </w:t>
      </w:r>
      <w:r>
        <w:rPr>
          <w:color w:val="00587F"/>
        </w:rPr>
        <w:t>Sweden</w:t>
      </w:r>
      <w:r>
        <w:t xml:space="preserve"> 1 – 0 </w:t>
      </w:r>
      <w:r>
        <w:rPr>
          <w:color w:val="58018B"/>
        </w:rPr>
        <w:t>Korea Republic</w:t>
      </w:r>
    </w:p>
    <w:p>
      <w:r>
        <w:t xml:space="preserve">In </w:t>
      </w:r>
      <w:r>
        <w:rPr>
          <w:color w:val="F7F1DF"/>
        </w:rPr>
        <w:t xml:space="preserve">the first game of </w:t>
      </w:r>
      <w:r>
        <w:rPr>
          <w:color w:val="118B8A"/>
        </w:rPr>
        <w:t>the day</w:t>
      </w:r>
      <w:r>
        <w:t xml:space="preserve">, </w:t>
      </w:r>
      <w:r>
        <w:rPr>
          <w:color w:val="00587F"/>
        </w:rPr>
        <w:t>Sweden</w:t>
      </w:r>
      <w:r>
        <w:t xml:space="preserve"> faced </w:t>
      </w:r>
      <w:r>
        <w:rPr>
          <w:color w:val="58018B"/>
        </w:rPr>
        <w:t>South Korea</w:t>
      </w:r>
      <w:r>
        <w:t xml:space="preserve"> at the Nizhny Novgorod Stadium. </w:t>
      </w:r>
      <w:r>
        <w:rPr>
          <w:color w:val="00587F"/>
        </w:rPr>
        <w:t>Sweden</w:t>
      </w:r>
      <w:r>
        <w:t xml:space="preserve"> had higher ball possession in </w:t>
      </w:r>
      <w:r>
        <w:rPr>
          <w:color w:val="F7F1DF"/>
        </w:rPr>
        <w:t>the game</w:t>
      </w:r>
      <w:r>
        <w:t xml:space="preserve">. </w:t>
      </w:r>
      <w:r>
        <w:rPr>
          <w:color w:val="58018B"/>
        </w:rPr>
        <w:t>Korea's</w:t>
      </w:r>
      <w:r>
        <w:t xml:space="preserve"> Kim Shin-Wook was shown a yellow card early in </w:t>
      </w:r>
      <w:r>
        <w:rPr>
          <w:color w:val="F7F1DF"/>
        </w:rPr>
        <w:t>the game</w:t>
      </w:r>
      <w:r>
        <w:t xml:space="preserve">. In the 20th minute, Marcus Berg missed a chance to put </w:t>
      </w:r>
      <w:r>
        <w:rPr>
          <w:color w:val="00587F"/>
        </w:rPr>
        <w:t>Sweden</w:t>
      </w:r>
      <w:r>
        <w:t xml:space="preserve"> in the lead. </w:t>
      </w:r>
      <w:r>
        <w:rPr>
          <w:color w:val="58018B"/>
        </w:rPr>
        <w:t>Korea</w:t>
      </w:r>
      <w:r>
        <w:t xml:space="preserve"> substituted Park Joo-Ho in the 28th minute of </w:t>
      </w:r>
      <w:r>
        <w:rPr>
          <w:color w:val="F7F1DF"/>
        </w:rPr>
        <w:t>the game</w:t>
      </w:r>
      <w:r>
        <w:t xml:space="preserve"> due to injury and was replaced by </w:t>
      </w:r>
      <w:r>
        <w:rPr>
          <w:color w:val="4AFEFA"/>
        </w:rPr>
        <w:t>Kim Min-Woo</w:t>
      </w:r>
      <w:r>
        <w:t xml:space="preserve">. Despite </w:t>
      </w:r>
      <w:r>
        <w:rPr>
          <w:color w:val="FCB164"/>
        </w:rPr>
        <w:t>their</w:t>
      </w:r>
      <w:r>
        <w:t xml:space="preserve"> attempts, </w:t>
      </w:r>
      <w:r>
        <w:rPr>
          <w:color w:val="FCB164"/>
        </w:rPr>
        <w:t>neither side</w:t>
      </w:r>
      <w:r>
        <w:t xml:space="preserve"> could open the scoring in </w:t>
      </w:r>
      <w:r>
        <w:rPr>
          <w:color w:val="796EE6"/>
        </w:rPr>
        <w:t>the first half</w:t>
      </w:r>
      <w:r>
        <w:t xml:space="preserve"> as </w:t>
      </w:r>
      <w:r>
        <w:rPr>
          <w:color w:val="796EE6"/>
        </w:rPr>
        <w:t>it</w:t>
      </w:r>
      <w:r>
        <w:t xml:space="preserve"> ended 0 – 0.</w:t>
      </w:r>
    </w:p>
    <w:p>
      <w:r>
        <w:t xml:space="preserve">In the second half, </w:t>
      </w:r>
      <w:r>
        <w:rPr>
          <w:color w:val="000D2C"/>
        </w:rPr>
        <w:t>Hwang Hee-Chan</w:t>
      </w:r>
      <w:r>
        <w:t xml:space="preserve"> was booked for a bad foul. In the 62nd minute </w:t>
      </w:r>
      <w:r>
        <w:rPr>
          <w:color w:val="4AFEFA"/>
        </w:rPr>
        <w:t>Kim Min-Woo</w:t>
      </w:r>
      <w:r>
        <w:t xml:space="preserve"> conceded a penalty which </w:t>
      </w:r>
      <w:r>
        <w:rPr>
          <w:color w:val="53495F"/>
        </w:rPr>
        <w:t xml:space="preserve">the </w:t>
      </w:r>
      <w:r>
        <w:rPr>
          <w:color w:val="F95475"/>
        </w:rPr>
        <w:t>match</w:t>
      </w:r>
      <w:r>
        <w:rPr>
          <w:color w:val="53495F"/>
        </w:rPr>
        <w:t xml:space="preserve"> referee</w:t>
      </w:r>
      <w:r>
        <w:t xml:space="preserve"> </w:t>
      </w:r>
      <w:r>
        <w:rPr>
          <w:color w:val="53495F"/>
        </w:rPr>
        <w:t>Joel Aguilar</w:t>
      </w:r>
      <w:r>
        <w:t xml:space="preserve"> awarded </w:t>
      </w:r>
      <w:r>
        <w:rPr>
          <w:color w:val="00587F"/>
        </w:rPr>
        <w:t>Sweden</w:t>
      </w:r>
      <w:r>
        <w:t xml:space="preserve"> after confirming with the video assistant referee. </w:t>
      </w:r>
      <w:r>
        <w:rPr>
          <w:color w:val="61FC03"/>
        </w:rPr>
        <w:t>Swedish captain Andreas Granqvist</w:t>
      </w:r>
      <w:r>
        <w:t xml:space="preserve"> scored from the penalty spot, putting </w:t>
      </w:r>
      <w:r>
        <w:rPr>
          <w:color w:val="00587F"/>
        </w:rPr>
        <w:t>Sweden</w:t>
      </w:r>
      <w:r>
        <w:t xml:space="preserve"> 1 – 0 up. In the injury time, </w:t>
      </w:r>
      <w:r>
        <w:rPr>
          <w:color w:val="000D2C"/>
        </w:rPr>
        <w:t>Hwang Hee-Chan's</w:t>
      </w:r>
      <w:r>
        <w:t xml:space="preserve"> header went wide to the left, missing a chance to equalise for </w:t>
      </w:r>
      <w:r>
        <w:rPr>
          <w:color w:val="58018B"/>
        </w:rPr>
        <w:t>Korea</w:t>
      </w:r>
      <w:r>
        <w:t xml:space="preserve">. </w:t>
      </w:r>
      <w:r>
        <w:rPr>
          <w:color w:val="F7F1DF"/>
        </w:rPr>
        <w:t>The match</w:t>
      </w:r>
      <w:r>
        <w:t xml:space="preserve"> ended with </w:t>
      </w:r>
      <w:r>
        <w:rPr>
          <w:color w:val="00587F"/>
        </w:rPr>
        <w:t>Sweden</w:t>
      </w:r>
      <w:r>
        <w:t xml:space="preserve"> winning three points.</w:t>
      </w:r>
    </w:p>
    <w:p>
      <w:r>
        <w:rPr>
          <w:color w:val="61FC03"/>
        </w:rPr>
        <w:t>Swedish captain Andreas Granqvist</w:t>
      </w:r>
      <w:r>
        <w:t xml:space="preserve"> won the </w:t>
      </w:r>
      <w:r>
        <w:rPr>
          <w:color w:val="5D9608"/>
        </w:rPr>
        <w:t>Budweiser</w:t>
      </w:r>
      <w:r>
        <w:t xml:space="preserve"> </w:t>
      </w:r>
      <w:r>
        <w:rPr>
          <w:color w:val="61FC03"/>
        </w:rPr>
        <w:t xml:space="preserve">Man of </w:t>
      </w:r>
      <w:r>
        <w:rPr>
          <w:color w:val="DE98FD"/>
        </w:rPr>
        <w:t>the Match</w:t>
      </w:r>
      <w:r>
        <w:t xml:space="preserve"> award. </w:t>
      </w:r>
      <w:r>
        <w:rPr>
          <w:color w:val="98A088"/>
        </w:rPr>
        <w:t>This</w:t>
      </w:r>
      <w:r>
        <w:t xml:space="preserve"> was </w:t>
      </w:r>
      <w:r>
        <w:rPr>
          <w:color w:val="4F584E"/>
        </w:rPr>
        <w:t>Sweden's</w:t>
      </w:r>
      <w:r>
        <w:rPr>
          <w:color w:val="98A088"/>
        </w:rPr>
        <w:t xml:space="preserve"> first victory in the opening match of </w:t>
      </w:r>
      <w:r>
        <w:rPr>
          <w:color w:val="248AD0"/>
        </w:rPr>
        <w:t xml:space="preserve">the </w:t>
      </w:r>
      <w:r>
        <w:rPr>
          <w:color w:val="5C5300"/>
        </w:rPr>
        <w:t>World</w:t>
      </w:r>
      <w:r>
        <w:rPr>
          <w:color w:val="248AD0"/>
        </w:rPr>
        <w:t xml:space="preserve"> Cup</w:t>
      </w:r>
      <w:r>
        <w:t xml:space="preserve"> since 1958.</w:t>
      </w:r>
    </w:p>
    <w:p>
      <w:r>
        <w:rPr>
          <w:color w:val="9F6551"/>
        </w:rPr>
        <w:t>Group G</w:t>
      </w:r>
      <w:r>
        <w:t xml:space="preserve"> — </w:t>
      </w:r>
      <w:r>
        <w:rPr>
          <w:color w:val="0BC582"/>
        </w:rPr>
        <w:t>Belgium</w:t>
      </w:r>
      <w:r>
        <w:t xml:space="preserve"> 3 – 0 </w:t>
      </w:r>
      <w:r>
        <w:rPr>
          <w:color w:val="B70639"/>
        </w:rPr>
        <w:t>Panama</w:t>
      </w:r>
    </w:p>
    <w:p>
      <w:r>
        <w:t xml:space="preserve">In </w:t>
      </w:r>
      <w:r>
        <w:rPr>
          <w:color w:val="BCFEC6"/>
        </w:rPr>
        <w:t xml:space="preserve">the first game of </w:t>
      </w:r>
      <w:r>
        <w:rPr>
          <w:color w:val="932C70"/>
        </w:rPr>
        <w:t>Group G</w:t>
      </w:r>
      <w:r>
        <w:t xml:space="preserve">, </w:t>
      </w:r>
      <w:r>
        <w:rPr>
          <w:color w:val="0BC582"/>
        </w:rPr>
        <w:t>Belgium</w:t>
      </w:r>
      <w:r>
        <w:t xml:space="preserve"> faced </w:t>
      </w:r>
      <w:r>
        <w:rPr>
          <w:color w:val="B70639"/>
        </w:rPr>
        <w:t>Panama</w:t>
      </w:r>
      <w:r>
        <w:t xml:space="preserve"> at the Fisht Stadium in Sochi. </w:t>
      </w:r>
      <w:r>
        <w:rPr>
          <w:color w:val="0BC582"/>
        </w:rPr>
        <w:t>Belgium</w:t>
      </w:r>
      <w:r>
        <w:t xml:space="preserve"> had greater ball possession in </w:t>
      </w:r>
      <w:r>
        <w:rPr>
          <w:color w:val="BCFEC6"/>
        </w:rPr>
        <w:t>the match</w:t>
      </w:r>
      <w:r>
        <w:t xml:space="preserve">. </w:t>
      </w:r>
      <w:r>
        <w:rPr>
          <w:color w:val="0BC582"/>
        </w:rPr>
        <w:t>Belgium</w:t>
      </w:r>
      <w:r>
        <w:t xml:space="preserve"> started </w:t>
      </w:r>
      <w:r>
        <w:rPr>
          <w:color w:val="BCFEC6"/>
        </w:rPr>
        <w:t>the game</w:t>
      </w:r>
      <w:r>
        <w:t xml:space="preserve"> with attacking style with </w:t>
      </w:r>
      <w:r>
        <w:rPr>
          <w:color w:val="2B1B04"/>
        </w:rPr>
        <w:t>Romelu Lukaku</w:t>
      </w:r>
      <w:r>
        <w:t xml:space="preserve">, Yannick Carrasco, and </w:t>
      </w:r>
      <w:r>
        <w:rPr>
          <w:color w:val="B5AFC4"/>
        </w:rPr>
        <w:t>Dries Mertens</w:t>
      </w:r>
      <w:r>
        <w:t xml:space="preserve"> making early attempts to put </w:t>
      </w:r>
      <w:r>
        <w:rPr>
          <w:color w:val="0BC582"/>
        </w:rPr>
        <w:t>Belgium</w:t>
      </w:r>
      <w:r>
        <w:t xml:space="preserve"> into </w:t>
      </w:r>
      <w:r>
        <w:rPr>
          <w:color w:val="D4C67A"/>
        </w:rPr>
        <w:t>the lead</w:t>
      </w:r>
      <w:r>
        <w:t xml:space="preserve"> against </w:t>
      </w:r>
      <w:r>
        <w:rPr>
          <w:color w:val="B70639"/>
        </w:rPr>
        <w:t>debutans Panama</w:t>
      </w:r>
      <w:r>
        <w:t xml:space="preserve">. </w:t>
      </w:r>
      <w:r>
        <w:rPr>
          <w:color w:val="B5AFC4"/>
        </w:rPr>
        <w:t>Dries Mertens's</w:t>
      </w:r>
      <w:r>
        <w:t xml:space="preserve"> attempt in the 18th minute failed. The first half ended with 0 – 0 on the scoreboard.</w:t>
      </w:r>
    </w:p>
    <w:p>
      <w:r>
        <w:t xml:space="preserve">Just two minutes in </w:t>
      </w:r>
      <w:r>
        <w:rPr>
          <w:color w:val="AE7AA1"/>
        </w:rPr>
        <w:t>the second half</w:t>
      </w:r>
      <w:r>
        <w:t xml:space="preserve">, </w:t>
      </w:r>
      <w:r>
        <w:rPr>
          <w:color w:val="B5AFC4"/>
        </w:rPr>
        <w:t>Dries Mertens</w:t>
      </w:r>
      <w:r>
        <w:t xml:space="preserve"> scored a goal from a volley, putting </w:t>
      </w:r>
      <w:r>
        <w:rPr>
          <w:color w:val="0BC582"/>
        </w:rPr>
        <w:t>the Belgians</w:t>
      </w:r>
      <w:r>
        <w:t xml:space="preserve"> in </w:t>
      </w:r>
      <w:r>
        <w:rPr>
          <w:color w:val="D4C67A"/>
        </w:rPr>
        <w:t>the lead</w:t>
      </w:r>
      <w:r>
        <w:t xml:space="preserve">. </w:t>
      </w:r>
      <w:r>
        <w:rPr>
          <w:color w:val="B70639"/>
        </w:rPr>
        <w:t>Panama's</w:t>
      </w:r>
      <w:r>
        <w:t xml:space="preserve"> attempt in the 54th minute, by Michael Murillo, was saved by Thibaut Courtois. In the 69th minute, </w:t>
      </w:r>
      <w:r>
        <w:rPr>
          <w:color w:val="2B1B04"/>
        </w:rPr>
        <w:t>Romelu Lukaku</w:t>
      </w:r>
      <w:r>
        <w:t xml:space="preserve"> doubled </w:t>
      </w:r>
      <w:r>
        <w:rPr>
          <w:color w:val="D4C67A"/>
        </w:rPr>
        <w:t>the lead</w:t>
      </w:r>
      <w:r>
        <w:t xml:space="preserve"> for </w:t>
      </w:r>
      <w:r>
        <w:rPr>
          <w:color w:val="0BC582"/>
        </w:rPr>
        <w:t>Belgium</w:t>
      </w:r>
      <w:r>
        <w:t xml:space="preserve">, scoring a header from Kevin De Bruyne's assist. Six minutes later, </w:t>
      </w:r>
      <w:r>
        <w:rPr>
          <w:color w:val="2B1B04"/>
        </w:rPr>
        <w:t>Lukaku</w:t>
      </w:r>
      <w:r>
        <w:t xml:space="preserve"> scored a third goal for </w:t>
      </w:r>
      <w:r>
        <w:rPr>
          <w:color w:val="0BC582"/>
        </w:rPr>
        <w:t>Belgium</w:t>
      </w:r>
      <w:r>
        <w:t xml:space="preserve">, this time from Eden Hazard's assist. In the 90th minute, </w:t>
      </w:r>
      <w:r>
        <w:rPr>
          <w:color w:val="0BC582"/>
        </w:rPr>
        <w:t>Belgium</w:t>
      </w:r>
      <w:r>
        <w:t xml:space="preserve"> made a change, as Nacer Chadli replaced Axel Witsel. </w:t>
      </w:r>
      <w:r>
        <w:rPr>
          <w:color w:val="AE7AA1"/>
        </w:rPr>
        <w:t>The second half</w:t>
      </w:r>
      <w:r>
        <w:t xml:space="preserve"> ended with </w:t>
      </w:r>
      <w:r>
        <w:rPr>
          <w:color w:val="0BC582"/>
        </w:rPr>
        <w:t>the Belgians</w:t>
      </w:r>
      <w:r>
        <w:t xml:space="preserve"> winning three points.</w:t>
      </w:r>
    </w:p>
    <w:p>
      <w:r>
        <w:t xml:space="preserve">Five Panamanian players were booked in </w:t>
      </w:r>
      <w:r>
        <w:rPr>
          <w:color w:val="BCFEC6"/>
        </w:rPr>
        <w:t>the match</w:t>
      </w:r>
      <w:r>
        <w:t xml:space="preserve">. </w:t>
      </w:r>
      <w:r>
        <w:rPr>
          <w:color w:val="2B1B04"/>
        </w:rPr>
        <w:t>Lukaku</w:t>
      </w:r>
      <w:r>
        <w:t xml:space="preserve"> won the </w:t>
      </w:r>
      <w:r>
        <w:rPr>
          <w:color w:val="5D9608"/>
        </w:rPr>
        <w:t>Budweiser</w:t>
      </w:r>
      <w:r>
        <w:t xml:space="preserve"> </w:t>
      </w:r>
      <w:r>
        <w:rPr>
          <w:color w:val="2B1B04"/>
        </w:rPr>
        <w:t xml:space="preserve">Man of </w:t>
      </w:r>
      <w:r>
        <w:rPr>
          <w:color w:val="C2A393"/>
        </w:rPr>
        <w:t>the Match</w:t>
      </w:r>
      <w:r>
        <w:t xml:space="preserve"> award. After </w:t>
      </w:r>
      <w:r>
        <w:rPr>
          <w:color w:val="BCFEC6"/>
        </w:rPr>
        <w:t>the match</w:t>
      </w:r>
      <w:r>
        <w:t xml:space="preserve">, </w:t>
      </w:r>
      <w:r>
        <w:rPr>
          <w:color w:val="0232FD"/>
        </w:rPr>
        <w:t>Hernan Dario Gomez</w:t>
      </w:r>
      <w:r>
        <w:t xml:space="preserve">, </w:t>
      </w:r>
      <w:r>
        <w:rPr>
          <w:color w:val="6A3A35"/>
        </w:rPr>
        <w:t>Panama</w:t>
      </w:r>
      <w:r>
        <w:rPr>
          <w:color w:val="0232FD"/>
        </w:rPr>
        <w:t xml:space="preserve"> coach</w:t>
      </w:r>
      <w:r>
        <w:t>, said, "</w:t>
      </w:r>
      <w:r>
        <w:rPr>
          <w:color w:val="0232FD"/>
        </w:rPr>
        <w:t>I</w:t>
      </w:r>
      <w:r>
        <w:t xml:space="preserve"> think </w:t>
      </w:r>
      <w:r>
        <w:rPr>
          <w:color w:val="B70639"/>
        </w:rPr>
        <w:t>we</w:t>
      </w:r>
      <w:r>
        <w:t xml:space="preserve"> have learned a lot from </w:t>
      </w:r>
      <w:r>
        <w:rPr>
          <w:color w:val="BA6801"/>
        </w:rPr>
        <w:t>today's</w:t>
      </w:r>
      <w:r>
        <w:rPr>
          <w:color w:val="BCFEC6"/>
        </w:rPr>
        <w:t xml:space="preserve"> game</w:t>
      </w:r>
      <w:r>
        <w:t>.</w:t>
      </w:r>
    </w:p>
    <w:p>
      <w:r>
        <w:rPr>
          <w:color w:val="E115C0"/>
        </w:rPr>
        <w:t>It</w:t>
      </w:r>
      <w:r>
        <w:t xml:space="preserve"> was </w:t>
      </w:r>
      <w:r>
        <w:rPr>
          <w:color w:val="E115C0"/>
        </w:rPr>
        <w:t>a very emotional day</w:t>
      </w:r>
      <w:r>
        <w:t xml:space="preserve">. </w:t>
      </w:r>
      <w:r>
        <w:rPr>
          <w:color w:val="168E5C"/>
        </w:rPr>
        <w:t>This</w:t>
      </w:r>
      <w:r>
        <w:t xml:space="preserve"> is </w:t>
      </w:r>
      <w:r>
        <w:rPr>
          <w:color w:val="168E5C"/>
        </w:rPr>
        <w:t xml:space="preserve">the fifth time </w:t>
      </w:r>
      <w:r>
        <w:rPr>
          <w:color w:val="16C0D0"/>
        </w:rPr>
        <w:t>I've</w:t>
      </w:r>
      <w:r>
        <w:rPr>
          <w:color w:val="168E5C"/>
        </w:rPr>
        <w:t xml:space="preserve"> been at a </w:t>
      </w:r>
      <w:r>
        <w:rPr>
          <w:color w:val="C62100"/>
        </w:rPr>
        <w:t>World</w:t>
      </w:r>
      <w:r>
        <w:rPr>
          <w:color w:val="168E5C"/>
        </w:rPr>
        <w:t xml:space="preserve"> Cup</w:t>
      </w:r>
      <w:r>
        <w:t xml:space="preserve"> but </w:t>
      </w:r>
      <w:r>
        <w:rPr>
          <w:color w:val="168E5C"/>
        </w:rPr>
        <w:t>it</w:t>
      </w:r>
      <w:r>
        <w:t xml:space="preserve"> felt like the first. </w:t>
      </w:r>
      <w:r>
        <w:rPr>
          <w:color w:val="B70639"/>
        </w:rPr>
        <w:t>The team</w:t>
      </w:r>
      <w:r>
        <w:t xml:space="preserve"> was still very emotional at the start of </w:t>
      </w:r>
      <w:r>
        <w:rPr>
          <w:color w:val="BCFEC6"/>
        </w:rPr>
        <w:t>the match</w:t>
      </w:r>
      <w:r>
        <w:t xml:space="preserve"> but as time went by, </w:t>
      </w:r>
      <w:r>
        <w:rPr>
          <w:color w:val="B70639"/>
        </w:rPr>
        <w:t>they</w:t>
      </w:r>
      <w:r>
        <w:t xml:space="preserve"> were able to focus better."</w:t>
      </w:r>
    </w:p>
    <w:p>
      <w:r>
        <w:rPr>
          <w:color w:val="9F6551"/>
        </w:rPr>
        <w:t>Group G</w:t>
      </w:r>
      <w:r>
        <w:t xml:space="preserve"> — </w:t>
      </w:r>
      <w:r>
        <w:rPr>
          <w:color w:val="703B01"/>
        </w:rPr>
        <w:t>Tunisia</w:t>
      </w:r>
      <w:r>
        <w:t xml:space="preserve"> 1 – 2 </w:t>
      </w:r>
      <w:r>
        <w:rPr>
          <w:color w:val="FEB8C8"/>
        </w:rPr>
        <w:t>England</w:t>
      </w:r>
    </w:p>
    <w:p>
      <w:r>
        <w:t xml:space="preserve">In </w:t>
      </w:r>
      <w:r>
        <w:rPr>
          <w:color w:val="014347"/>
        </w:rPr>
        <w:t xml:space="preserve">the last match of </w:t>
      </w:r>
      <w:r>
        <w:rPr>
          <w:color w:val="233809"/>
        </w:rPr>
        <w:t>the day</w:t>
      </w:r>
      <w:r>
        <w:t xml:space="preserve">, </w:t>
      </w:r>
      <w:r>
        <w:rPr>
          <w:color w:val="703B01"/>
        </w:rPr>
        <w:t>Tunisia</w:t>
      </w:r>
      <w:r>
        <w:t xml:space="preserve"> faced </w:t>
      </w:r>
      <w:r>
        <w:rPr>
          <w:color w:val="FEB8C8"/>
        </w:rPr>
        <w:t>England</w:t>
      </w:r>
      <w:r>
        <w:t xml:space="preserve"> at the Volgograd Arena. </w:t>
      </w:r>
      <w:r>
        <w:rPr>
          <w:color w:val="FEB8C8"/>
        </w:rPr>
        <w:t>England</w:t>
      </w:r>
      <w:r>
        <w:t xml:space="preserve"> had better ball possession in </w:t>
      </w:r>
      <w:r>
        <w:rPr>
          <w:color w:val="014347"/>
        </w:rPr>
        <w:t>the game</w:t>
      </w:r>
      <w:r>
        <w:t xml:space="preserve">. </w:t>
      </w:r>
      <w:r>
        <w:rPr>
          <w:color w:val="FEB8C8"/>
        </w:rPr>
        <w:t>England</w:t>
      </w:r>
      <w:r>
        <w:t xml:space="preserve"> started </w:t>
      </w:r>
      <w:r>
        <w:rPr>
          <w:color w:val="014347"/>
        </w:rPr>
        <w:t>the match</w:t>
      </w:r>
      <w:r>
        <w:t xml:space="preserve"> with attacking style, with attempts from Jesse Lingard, Harry Maguire, </w:t>
      </w:r>
      <w:r>
        <w:rPr>
          <w:color w:val="42083B"/>
        </w:rPr>
        <w:t>Harry Kane</w:t>
      </w:r>
      <w:r>
        <w:t xml:space="preserve">, and John Stones early in </w:t>
      </w:r>
      <w:r>
        <w:rPr>
          <w:color w:val="014347"/>
        </w:rPr>
        <w:t>the game</w:t>
      </w:r>
      <w:r>
        <w:t xml:space="preserve">. Then </w:t>
      </w:r>
      <w:r>
        <w:rPr>
          <w:color w:val="FEB8C8"/>
        </w:rPr>
        <w:t>England</w:t>
      </w:r>
      <w:r>
        <w:t xml:space="preserve"> opened the scoring, when </w:t>
      </w:r>
      <w:r>
        <w:rPr>
          <w:color w:val="42083B"/>
        </w:rPr>
        <w:t>Harry Kane</w:t>
      </w:r>
      <w:r>
        <w:t xml:space="preserve"> scored a close-ranged shot. Four minutes later, </w:t>
      </w:r>
      <w:r>
        <w:rPr>
          <w:color w:val="82785D"/>
        </w:rPr>
        <w:t>Tunisia's</w:t>
      </w:r>
      <w:r>
        <w:rPr>
          <w:color w:val="023087"/>
        </w:rPr>
        <w:t xml:space="preserve"> goalkeeper</w:t>
      </w:r>
      <w:r>
        <w:t xml:space="preserve"> </w:t>
      </w:r>
      <w:r>
        <w:rPr>
          <w:color w:val="023087"/>
        </w:rPr>
        <w:t>Mouez Hassen</w:t>
      </w:r>
      <w:r>
        <w:t xml:space="preserve"> was substituted off due to injury and replaced by Farouk Ben Mustapha. </w:t>
      </w:r>
      <w:r>
        <w:rPr>
          <w:color w:val="703B01"/>
        </w:rPr>
        <w:t>Tunisia</w:t>
      </w:r>
      <w:r>
        <w:t xml:space="preserve"> won a </w:t>
      </w:r>
      <w:r>
        <w:rPr>
          <w:color w:val="B7DAD2"/>
        </w:rPr>
        <w:t>penalty</w:t>
      </w:r>
      <w:r>
        <w:t xml:space="preserve"> kick in the 33rd minute. </w:t>
      </w:r>
      <w:r>
        <w:rPr>
          <w:color w:val="196956"/>
        </w:rPr>
        <w:t>English defender Kyle Walker</w:t>
      </w:r>
      <w:r>
        <w:t xml:space="preserve"> was booked for </w:t>
      </w:r>
      <w:r>
        <w:rPr>
          <w:color w:val="196956"/>
        </w:rPr>
        <w:t>his</w:t>
      </w:r>
      <w:r>
        <w:t xml:space="preserve"> bad foul, and Ferjani Sassi scored from the </w:t>
      </w:r>
      <w:r>
        <w:rPr>
          <w:color w:val="B7DAD2"/>
        </w:rPr>
        <w:t>penalty</w:t>
      </w:r>
      <w:r>
        <w:t xml:space="preserve"> spot, equalising for </w:t>
      </w:r>
      <w:r>
        <w:rPr>
          <w:color w:val="703B01"/>
        </w:rPr>
        <w:t>the African side</w:t>
      </w:r>
      <w:r>
        <w:t xml:space="preserve">. </w:t>
      </w:r>
      <w:r>
        <w:rPr>
          <w:color w:val="8C41BB"/>
        </w:rPr>
        <w:t>The first half</w:t>
      </w:r>
      <w:r>
        <w:t xml:space="preserve"> ended 1 – 1 on the scoreboard.</w:t>
      </w:r>
    </w:p>
    <w:p>
      <w:r>
        <w:t xml:space="preserve">In the second half, both sides had </w:t>
      </w:r>
      <w:r>
        <w:rPr>
          <w:color w:val="ECEDFE"/>
        </w:rPr>
        <w:t>attempts for goals</w:t>
      </w:r>
      <w:r>
        <w:t xml:space="preserve">, but none crossing the goal line. In the injury time, </w:t>
      </w:r>
      <w:r>
        <w:rPr>
          <w:color w:val="42083B"/>
        </w:rPr>
        <w:t>English captain Harry Kane</w:t>
      </w:r>
      <w:r>
        <w:t xml:space="preserve"> scored a second goal as </w:t>
      </w:r>
      <w:r>
        <w:rPr>
          <w:color w:val="FEB8C8"/>
        </w:rPr>
        <w:t>England</w:t>
      </w:r>
      <w:r>
        <w:t xml:space="preserve"> won a corner kick. </w:t>
      </w:r>
      <w:r>
        <w:rPr>
          <w:color w:val="014347"/>
        </w:rPr>
        <w:t>The match</w:t>
      </w:r>
      <w:r>
        <w:t xml:space="preserve"> came to end with </w:t>
      </w:r>
      <w:r>
        <w:rPr>
          <w:color w:val="2B2D32"/>
        </w:rPr>
        <w:t>England</w:t>
      </w:r>
      <w:r>
        <w:rPr>
          <w:color w:val="94C661"/>
        </w:rPr>
        <w:t xml:space="preserve"> winning 2 – 1</w:t>
      </w:r>
      <w:r>
        <w:t xml:space="preserve"> and collecting three points.</w:t>
      </w:r>
    </w:p>
    <w:p>
      <w:r>
        <w:rPr>
          <w:color w:val="42083B"/>
        </w:rPr>
        <w:t>Harry Kane</w:t>
      </w:r>
      <w:r>
        <w:t xml:space="preserve"> won the </w:t>
      </w:r>
      <w:r>
        <w:rPr>
          <w:color w:val="5D9608"/>
        </w:rPr>
        <w:t>Budweiser</w:t>
      </w:r>
      <w:r>
        <w:t xml:space="preserve"> </w:t>
      </w:r>
      <w:r>
        <w:rPr>
          <w:color w:val="42083B"/>
        </w:rPr>
        <w:t xml:space="preserve">Man of </w:t>
      </w:r>
      <w:r>
        <w:rPr>
          <w:color w:val="F8907D"/>
        </w:rPr>
        <w:t>the Match</w:t>
      </w:r>
      <w:r>
        <w:t xml:space="preserve"> award. </w:t>
      </w:r>
      <w:r>
        <w:rPr>
          <w:color w:val="42083B"/>
        </w:rPr>
        <w:t>He</w:t>
      </w:r>
      <w:r>
        <w:t xml:space="preserve"> said, "In </w:t>
      </w:r>
      <w:r>
        <w:rPr>
          <w:color w:val="8C41BB"/>
        </w:rPr>
        <w:t>the first half</w:t>
      </w:r>
      <w:r>
        <w:t xml:space="preserve"> it felt good out there.</w:t>
      </w:r>
    </w:p>
    <w:p>
      <w:r>
        <w:rPr>
          <w:color w:val="FEB8C8"/>
        </w:rPr>
        <w:t>We</w:t>
      </w:r>
      <w:r>
        <w:t xml:space="preserve"> could've scored two or three goals in </w:t>
      </w:r>
      <w:r>
        <w:rPr>
          <w:color w:val="8C41BB"/>
        </w:rPr>
        <w:t>the first half</w:t>
      </w:r>
      <w:r>
        <w:t xml:space="preserve"> and put </w:t>
      </w:r>
      <w:r>
        <w:rPr>
          <w:color w:val="014347"/>
        </w:rPr>
        <w:t>the game</w:t>
      </w:r>
      <w:r>
        <w:t xml:space="preserve"> to bed early." After </w:t>
      </w:r>
      <w:r>
        <w:rPr>
          <w:color w:val="014347"/>
        </w:rPr>
        <w:t>the match</w:t>
      </w:r>
      <w:r>
        <w:t xml:space="preserve">, </w:t>
      </w:r>
      <w:r>
        <w:rPr>
          <w:color w:val="895E6B"/>
        </w:rPr>
        <w:t>Tunisia's</w:t>
      </w:r>
      <w:r>
        <w:rPr>
          <w:color w:val="788E95"/>
        </w:rPr>
        <w:t xml:space="preserve"> coach</w:t>
      </w:r>
      <w:r>
        <w:t xml:space="preserve"> </w:t>
      </w:r>
      <w:r>
        <w:rPr>
          <w:color w:val="788E95"/>
        </w:rPr>
        <w:t>Nabil Maaloul</w:t>
      </w:r>
      <w:r>
        <w:t xml:space="preserve"> said, "</w:t>
      </w:r>
      <w:r>
        <w:rPr>
          <w:color w:val="703B01"/>
        </w:rPr>
        <w:t>We</w:t>
      </w:r>
      <w:r>
        <w:t xml:space="preserve"> were playing against </w:t>
      </w:r>
      <w:r>
        <w:rPr>
          <w:color w:val="FEB8C8"/>
        </w:rPr>
        <w:t>a highly-skilled and highly co-ordinated team</w:t>
      </w:r>
      <w:r>
        <w:t xml:space="preserve"> in terms of </w:t>
      </w:r>
      <w:r>
        <w:rPr>
          <w:color w:val="FEB8C8"/>
        </w:rPr>
        <w:t>their</w:t>
      </w:r>
      <w:r>
        <w:t xml:space="preserve"> forward players.</w:t>
      </w:r>
    </w:p>
    <w:p>
      <w:r>
        <w:t xml:space="preserve">If </w:t>
      </w:r>
      <w:r>
        <w:rPr>
          <w:color w:val="703B01"/>
        </w:rPr>
        <w:t>we</w:t>
      </w:r>
      <w:r>
        <w:t xml:space="preserve"> were to get </w:t>
      </w:r>
      <w:r>
        <w:rPr>
          <w:color w:val="FB6AB8"/>
        </w:rPr>
        <w:t>a draw</w:t>
      </w:r>
      <w:r>
        <w:t xml:space="preserve"> </w:t>
      </w:r>
      <w:r>
        <w:rPr>
          <w:color w:val="FB6AB8"/>
        </w:rPr>
        <w:t>it</w:t>
      </w:r>
      <w:r>
        <w:t xml:space="preserve"> would have been </w:t>
      </w:r>
      <w:r>
        <w:rPr>
          <w:color w:val="FB6AB8"/>
        </w:rPr>
        <w:t>an excellent result</w:t>
      </w:r>
      <w:r>
        <w:t xml:space="preserve"> for </w:t>
      </w:r>
      <w:r>
        <w:rPr>
          <w:color w:val="703B01"/>
        </w:rPr>
        <w:t>us</w:t>
      </w:r>
      <w:r>
        <w:t xml:space="preserve">. But hopefully </w:t>
      </w:r>
      <w:r>
        <w:rPr>
          <w:color w:val="94C661"/>
        </w:rPr>
        <w:t>this</w:t>
      </w:r>
      <w:r>
        <w:t xml:space="preserve"> will lead to higher levels of concentration in the coming games."</w:t>
      </w:r>
    </w:p>
    <w:p>
      <w:r>
        <w:rPr>
          <w:b/>
        </w:rPr>
        <w:t>Document number 79</w:t>
      </w:r>
    </w:p>
    <w:p>
      <w:r>
        <w:rPr>
          <w:b/>
        </w:rPr>
        <w:t>Document identifier: GUM_news_stampede</w:t>
      </w:r>
    </w:p>
    <w:p>
      <w:r>
        <w:t xml:space="preserve">Hundreds dead in </w:t>
      </w:r>
      <w:r>
        <w:rPr>
          <w:color w:val="310106"/>
        </w:rPr>
        <w:t>Hajj</w:t>
      </w:r>
      <w:r>
        <w:rPr>
          <w:color w:val="04640D"/>
        </w:rPr>
        <w:t xml:space="preserve"> stampede</w:t>
      </w:r>
      <w:r>
        <w:t xml:space="preserve"> </w:t>
      </w:r>
      <w:r>
        <w:rPr>
          <w:color w:val="FEFB0A"/>
        </w:rPr>
        <w:t>Thursday</w:t>
      </w:r>
      <w:r>
        <w:t xml:space="preserve">, </w:t>
      </w:r>
      <w:r>
        <w:rPr>
          <w:color w:val="FEFB0A"/>
        </w:rPr>
        <w:t>January 12, 2006</w:t>
      </w:r>
    </w:p>
    <w:p>
      <w:r>
        <w:t xml:space="preserve">The Plains of Arafat on the day of </w:t>
      </w:r>
      <w:r>
        <w:rPr>
          <w:color w:val="FB5514"/>
        </w:rPr>
        <w:t>Hajj</w:t>
      </w:r>
    </w:p>
    <w:p>
      <w:r>
        <w:t xml:space="preserve">According to the Saudi Interior Ministry over 345 Muslim pilgrims have been killed in </w:t>
      </w:r>
      <w:r>
        <w:rPr>
          <w:color w:val="04640D"/>
        </w:rPr>
        <w:t>a stampede</w:t>
      </w:r>
      <w:r>
        <w:t xml:space="preserve"> during </w:t>
      </w:r>
      <w:r>
        <w:rPr>
          <w:color w:val="FB5514"/>
        </w:rPr>
        <w:t xml:space="preserve">the annual Hajj pilgrimage near </w:t>
      </w:r>
      <w:r>
        <w:rPr>
          <w:color w:val="E115C0"/>
        </w:rPr>
        <w:t>Mecca, Saudi Arabia</w:t>
      </w:r>
      <w:r>
        <w:t>.</w:t>
      </w:r>
    </w:p>
    <w:p>
      <w:r>
        <w:rPr>
          <w:color w:val="04640D"/>
        </w:rPr>
        <w:t xml:space="preserve">The stampede at </w:t>
      </w:r>
      <w:r>
        <w:rPr>
          <w:color w:val="00587F"/>
        </w:rPr>
        <w:t>Islam's</w:t>
      </w:r>
      <w:r>
        <w:rPr>
          <w:color w:val="04640D"/>
        </w:rPr>
        <w:t xml:space="preserve"> most holy site</w:t>
      </w:r>
      <w:r>
        <w:t xml:space="preserve"> happened at Jamarat Bridge, during an event where pebbles are thrown at a pillar to represent the stoning of Satan as part of the final rites of </w:t>
      </w:r>
      <w:r>
        <w:rPr>
          <w:color w:val="FB5514"/>
        </w:rPr>
        <w:t>the Hajj</w:t>
      </w:r>
      <w:r>
        <w:t xml:space="preserve">. </w:t>
      </w:r>
      <w:r>
        <w:rPr>
          <w:color w:val="04640D"/>
        </w:rPr>
        <w:t>The stampede</w:t>
      </w:r>
      <w:r>
        <w:t xml:space="preserve"> began when luggage from a bus tripped </w:t>
      </w:r>
      <w:r>
        <w:rPr>
          <w:color w:val="0BC582"/>
        </w:rPr>
        <w:t>pilgrims at the eastern end of the wall</w:t>
      </w:r>
      <w:r>
        <w:t xml:space="preserve">, causing a bottleneck. </w:t>
      </w:r>
      <w:r>
        <w:rPr>
          <w:color w:val="0BC582"/>
        </w:rPr>
        <w:t xml:space="preserve">Those who were tripped were then crushed by the wave of people behind </w:t>
      </w:r>
      <w:r>
        <w:rPr>
          <w:color w:val="FEB8C8"/>
        </w:rPr>
        <w:t>them</w:t>
      </w:r>
      <w:r>
        <w:t>.</w:t>
      </w:r>
    </w:p>
    <w:p>
      <w:r>
        <w:rPr>
          <w:color w:val="9E8317"/>
        </w:rPr>
        <w:t>Muslims</w:t>
      </w:r>
      <w:r>
        <w:t xml:space="preserve"> are required to </w:t>
      </w:r>
      <w:r>
        <w:rPr>
          <w:color w:val="FB5514"/>
        </w:rPr>
        <w:t xml:space="preserve">make a pilgrimage to </w:t>
      </w:r>
      <w:r>
        <w:rPr>
          <w:color w:val="E115C0"/>
        </w:rPr>
        <w:t>Mecca</w:t>
      </w:r>
      <w:r>
        <w:t xml:space="preserve"> during </w:t>
      </w:r>
      <w:r>
        <w:rPr>
          <w:color w:val="9E8317"/>
        </w:rPr>
        <w:t>their</w:t>
      </w:r>
      <w:r>
        <w:t xml:space="preserve"> lifetimes, if physically or financially possible, as </w:t>
      </w:r>
      <w:r>
        <w:rPr>
          <w:color w:val="FB5514"/>
        </w:rPr>
        <w:t>it</w:t>
      </w:r>
      <w:r>
        <w:t xml:space="preserve"> is </w:t>
      </w:r>
      <w:r>
        <w:rPr>
          <w:color w:val="FB5514"/>
        </w:rPr>
        <w:t xml:space="preserve">one of the five pillars of </w:t>
      </w:r>
      <w:r>
        <w:rPr>
          <w:color w:val="01190F"/>
        </w:rPr>
        <w:t>the Islamic faith</w:t>
      </w:r>
      <w:r>
        <w:t xml:space="preserve">. Saudi officials had already provided </w:t>
      </w:r>
      <w:r>
        <w:rPr>
          <w:color w:val="847D81"/>
        </w:rPr>
        <w:t>safeguards</w:t>
      </w:r>
      <w:r>
        <w:t xml:space="preserve"> by installing an oval wall with padded edges to protect pilgrams from a crush, installed security cameras and placed over 60,000 security personnel in the area.</w:t>
      </w:r>
    </w:p>
    <w:p>
      <w:r>
        <w:rPr>
          <w:color w:val="04640D"/>
        </w:rPr>
        <w:t>This</w:t>
      </w:r>
      <w:r>
        <w:t xml:space="preserve"> is not the first time </w:t>
      </w:r>
      <w:r>
        <w:rPr>
          <w:color w:val="58018B"/>
        </w:rPr>
        <w:t>deadly stampedes</w:t>
      </w:r>
      <w:r>
        <w:t xml:space="preserve"> have taken place during </w:t>
      </w:r>
      <w:r>
        <w:rPr>
          <w:color w:val="FB5514"/>
        </w:rPr>
        <w:t>the Hajj</w:t>
      </w:r>
      <w:r>
        <w:t>, with the deadliest stampede during the 1991 Hajj, in which 1,426 pilgrims were trampled.</w:t>
      </w:r>
    </w:p>
    <w:p>
      <w:r>
        <w:t xml:space="preserve">Last week, at least 76 people were killed when the Al-Ghaza Hotel near </w:t>
      </w:r>
      <w:r>
        <w:rPr>
          <w:color w:val="B70639"/>
        </w:rPr>
        <w:t>the Masjid Al-Haram</w:t>
      </w:r>
      <w:r>
        <w:t xml:space="preserve"> (</w:t>
      </w:r>
      <w:r>
        <w:rPr>
          <w:color w:val="B70639"/>
        </w:rPr>
        <w:t>Grand Mosque</w:t>
      </w:r>
      <w:r>
        <w:t>) collasped, the cause of which is unknown.</w:t>
      </w:r>
    </w:p>
    <w:p>
      <w:r>
        <w:rPr>
          <w:b/>
        </w:rPr>
        <w:t>Document number 80</w:t>
      </w:r>
    </w:p>
    <w:p>
      <w:r>
        <w:rPr>
          <w:b/>
        </w:rPr>
        <w:t>Document identifier: GUM_news_taxes</w:t>
      </w:r>
    </w:p>
    <w:p>
      <w:r>
        <w:rPr>
          <w:color w:val="310106"/>
        </w:rPr>
        <w:t>Local municipalities</w:t>
      </w:r>
      <w:r>
        <w:t xml:space="preserve"> in </w:t>
      </w:r>
      <w:r>
        <w:rPr>
          <w:color w:val="04640D"/>
        </w:rPr>
        <w:t>Italy</w:t>
      </w:r>
      <w:r>
        <w:t xml:space="preserve"> ask </w:t>
      </w:r>
      <w:r>
        <w:rPr>
          <w:color w:val="FEFB0A"/>
        </w:rPr>
        <w:t>taxes</w:t>
      </w:r>
      <w:r>
        <w:t xml:space="preserve"> from </w:t>
      </w:r>
      <w:r>
        <w:rPr>
          <w:color w:val="FB5514"/>
        </w:rPr>
        <w:t>religious schools</w:t>
      </w:r>
      <w:r>
        <w:t xml:space="preserve"> </w:t>
      </w:r>
      <w:r>
        <w:rPr>
          <w:color w:val="E115C0"/>
        </w:rPr>
        <w:t>Sunday</w:t>
      </w:r>
      <w:r>
        <w:t xml:space="preserve">, </w:t>
      </w:r>
      <w:r>
        <w:rPr>
          <w:color w:val="E115C0"/>
        </w:rPr>
        <w:t>August 2, 2015</w:t>
      </w:r>
    </w:p>
    <w:p>
      <w:r>
        <w:t xml:space="preserve">In the past few days in </w:t>
      </w:r>
      <w:r>
        <w:rPr>
          <w:color w:val="04640D"/>
        </w:rPr>
        <w:t>Italy</w:t>
      </w:r>
      <w:r>
        <w:t xml:space="preserve">, </w:t>
      </w:r>
      <w:r>
        <w:rPr>
          <w:color w:val="310106"/>
        </w:rPr>
        <w:t>several municipalities</w:t>
      </w:r>
      <w:r>
        <w:t xml:space="preserve"> have started asking </w:t>
      </w:r>
      <w:r>
        <w:rPr>
          <w:color w:val="FB5514"/>
        </w:rPr>
        <w:t>religious schools</w:t>
      </w:r>
      <w:r>
        <w:t xml:space="preserve"> to pay </w:t>
      </w:r>
      <w:r>
        <w:rPr>
          <w:color w:val="FEFB0A"/>
        </w:rPr>
        <w:t xml:space="preserve">taxes for </w:t>
      </w:r>
      <w:r>
        <w:rPr>
          <w:color w:val="00587F"/>
        </w:rPr>
        <w:t>property</w:t>
      </w:r>
      <w:r>
        <w:rPr>
          <w:color w:val="FEFB0A"/>
        </w:rPr>
        <w:t xml:space="preserve"> and local services</w:t>
      </w:r>
      <w:r>
        <w:t>, despite the resistance of the Catholic Church.</w:t>
      </w:r>
    </w:p>
    <w:p>
      <w:r>
        <w:rPr>
          <w:color w:val="0BC582"/>
        </w:rPr>
        <w:t>Instituto Gonzaga</w:t>
      </w:r>
      <w:r>
        <w:t xml:space="preserve">, </w:t>
      </w:r>
      <w:r>
        <w:rPr>
          <w:color w:val="0BC582"/>
        </w:rPr>
        <w:t>a catholic school</w:t>
      </w:r>
      <w:r>
        <w:t xml:space="preserve"> in Milan. Image: Friedrichstrasse.</w:t>
      </w:r>
    </w:p>
    <w:p>
      <w:r>
        <w:rPr>
          <w:color w:val="FEB8C8"/>
        </w:rPr>
        <w:t xml:space="preserve">The request of </w:t>
      </w:r>
      <w:r>
        <w:rPr>
          <w:color w:val="9E8317"/>
        </w:rPr>
        <w:t>the municipalities</w:t>
      </w:r>
      <w:r>
        <w:t xml:space="preserve"> results from </w:t>
      </w:r>
      <w:r>
        <w:rPr>
          <w:color w:val="01190F"/>
        </w:rPr>
        <w:t xml:space="preserve">the sentence of </w:t>
      </w:r>
      <w:r>
        <w:rPr>
          <w:color w:val="847D81"/>
        </w:rPr>
        <w:t>the Italian Supreme Court of Cassation</w:t>
      </w:r>
      <w:r>
        <w:rPr>
          <w:color w:val="01190F"/>
        </w:rPr>
        <w:t xml:space="preserve"> on July 8</w:t>
      </w:r>
      <w:r>
        <w:t xml:space="preserve">, recognising as legitimate </w:t>
      </w:r>
      <w:r>
        <w:rPr>
          <w:color w:val="58018B"/>
        </w:rPr>
        <w:t xml:space="preserve">the request of </w:t>
      </w:r>
      <w:r>
        <w:rPr>
          <w:color w:val="B70639"/>
        </w:rPr>
        <w:t xml:space="preserve">the Municipality of </w:t>
      </w:r>
      <w:r>
        <w:rPr>
          <w:color w:val="703B01"/>
        </w:rPr>
        <w:t>Livorno</w:t>
      </w:r>
      <w:r>
        <w:t xml:space="preserve"> asking </w:t>
      </w:r>
      <w:r>
        <w:rPr>
          <w:color w:val="FB5514"/>
        </w:rPr>
        <w:t>religious schools</w:t>
      </w:r>
      <w:r>
        <w:t xml:space="preserve"> to pay </w:t>
      </w:r>
      <w:r>
        <w:rPr>
          <w:color w:val="00587F"/>
        </w:rPr>
        <w:t>property</w:t>
      </w:r>
      <w:r>
        <w:rPr>
          <w:color w:val="FEFB0A"/>
        </w:rPr>
        <w:t xml:space="preserve"> taxes</w:t>
      </w:r>
      <w:r>
        <w:t>.</w:t>
      </w:r>
    </w:p>
    <w:p>
      <w:r>
        <w:rPr>
          <w:color w:val="FEB8C8"/>
        </w:rPr>
        <w:t>Requests</w:t>
      </w:r>
      <w:r>
        <w:t xml:space="preserve"> have come from the Municipality of Bogliasco, next to Genova, and from the deputies of </w:t>
      </w:r>
      <w:r>
        <w:rPr>
          <w:color w:val="F7F1DF"/>
        </w:rPr>
        <w:t>Movimento 5 Stelle</w:t>
      </w:r>
      <w:r>
        <w:t xml:space="preserve"> </w:t>
      </w:r>
      <w:r>
        <w:rPr>
          <w:color w:val="F7F1DF"/>
        </w:rPr>
        <w:t>(M5S)</w:t>
      </w:r>
      <w:r>
        <w:t xml:space="preserve"> of the regional counsel of </w:t>
      </w:r>
      <w:r>
        <w:rPr>
          <w:color w:val="118B8A"/>
        </w:rPr>
        <w:t>Lombardy</w:t>
      </w:r>
      <w:r>
        <w:t xml:space="preserve">. The first case is of </w:t>
      </w:r>
      <w:r>
        <w:rPr>
          <w:color w:val="4AFEFA"/>
        </w:rPr>
        <w:t xml:space="preserve">the mayor </w:t>
      </w:r>
      <w:r>
        <w:rPr>
          <w:color w:val="FCB164"/>
        </w:rPr>
        <w:t>Luca Pastorino</w:t>
      </w:r>
      <w:r>
        <w:rPr>
          <w:color w:val="4AFEFA"/>
        </w:rPr>
        <w:t xml:space="preserve"> that in last years received several refusals of </w:t>
      </w:r>
      <w:r>
        <w:rPr>
          <w:color w:val="FCB164"/>
        </w:rPr>
        <w:t>his</w:t>
      </w:r>
      <w:r>
        <w:rPr>
          <w:color w:val="4AFEFA"/>
        </w:rPr>
        <w:t xml:space="preserve"> requests for </w:t>
      </w:r>
      <w:r>
        <w:rPr>
          <w:color w:val="796EE6"/>
        </w:rPr>
        <w:t>payment</w:t>
      </w:r>
      <w:r>
        <w:rPr>
          <w:color w:val="4AFEFA"/>
        </w:rPr>
        <w:t xml:space="preserve"> because of the religious nursery school and retirement home</w:t>
      </w:r>
      <w:r>
        <w:t xml:space="preserve">. In the second case, </w:t>
      </w:r>
      <w:r>
        <w:rPr>
          <w:color w:val="F7F1DF"/>
        </w:rPr>
        <w:t>the M5S party</w:t>
      </w:r>
      <w:r>
        <w:t xml:space="preserve"> asks to the regional government to assure the local administrations of </w:t>
      </w:r>
      <w:r>
        <w:rPr>
          <w:color w:val="118B8A"/>
        </w:rPr>
        <w:t>the region</w:t>
      </w:r>
      <w:r>
        <w:t xml:space="preserve"> regularly apply </w:t>
      </w:r>
      <w:r>
        <w:rPr>
          <w:color w:val="01190F"/>
        </w:rPr>
        <w:t xml:space="preserve">the sentence of </w:t>
      </w:r>
      <w:r>
        <w:rPr>
          <w:color w:val="847D81"/>
        </w:rPr>
        <w:t>the Supreme Court</w:t>
      </w:r>
      <w:r>
        <w:t>.</w:t>
      </w:r>
    </w:p>
    <w:p>
      <w:r>
        <w:t xml:space="preserve">The case on which </w:t>
      </w:r>
      <w:r>
        <w:rPr>
          <w:color w:val="000D2C"/>
        </w:rPr>
        <w:t>the Court</w:t>
      </w:r>
      <w:r>
        <w:t xml:space="preserve"> has ruled was of </w:t>
      </w:r>
      <w:r>
        <w:rPr>
          <w:color w:val="53495F"/>
        </w:rPr>
        <w:t>the religious schools</w:t>
      </w:r>
      <w:r>
        <w:t xml:space="preserve"> Santo Spirito and Immacolata in </w:t>
      </w:r>
      <w:r>
        <w:rPr>
          <w:color w:val="F95475"/>
        </w:rPr>
        <w:t>Livorno, Tuscany</w:t>
      </w:r>
      <w:r>
        <w:t xml:space="preserve">, to pay over 422,000 euros in arrears for the period from 2004 to </w:t>
      </w:r>
      <w:r>
        <w:rPr>
          <w:color w:val="61FC03"/>
        </w:rPr>
        <w:t>2009</w:t>
      </w:r>
      <w:r>
        <w:t xml:space="preserve">. </w:t>
      </w:r>
      <w:r>
        <w:rPr>
          <w:color w:val="58018B"/>
        </w:rPr>
        <w:t>The request</w:t>
      </w:r>
      <w:r>
        <w:t xml:space="preserve"> was advanced by </w:t>
      </w:r>
      <w:r>
        <w:rPr>
          <w:color w:val="5D9608"/>
        </w:rPr>
        <w:t xml:space="preserve">the Municipality of </w:t>
      </w:r>
      <w:r>
        <w:rPr>
          <w:color w:val="DE98FD"/>
        </w:rPr>
        <w:t>Livorno</w:t>
      </w:r>
      <w:r>
        <w:t xml:space="preserve"> in 2010.</w:t>
      </w:r>
    </w:p>
    <w:p>
      <w:r>
        <w:rPr>
          <w:color w:val="F95475"/>
        </w:rPr>
        <w:t>The city</w:t>
      </w:r>
      <w:r>
        <w:t xml:space="preserve"> reasoned, "because the users of </w:t>
      </w:r>
      <w:r>
        <w:rPr>
          <w:color w:val="53495F"/>
        </w:rPr>
        <w:t>the private schools</w:t>
      </w:r>
      <w:r>
        <w:t xml:space="preserve"> pay a frequency fee, </w:t>
      </w:r>
      <w:r>
        <w:rPr>
          <w:color w:val="98A088"/>
        </w:rPr>
        <w:t>this kind of activity</w:t>
      </w:r>
      <w:r>
        <w:t xml:space="preserve"> is considered as </w:t>
      </w:r>
      <w:r>
        <w:rPr>
          <w:color w:val="98A088"/>
        </w:rPr>
        <w:t>a commercial one</w:t>
      </w:r>
      <w:r>
        <w:t>" ((</w:t>
      </w:r>
      <w:r>
        <w:rPr>
          <w:color w:val="4F584E"/>
        </w:rPr>
        <w:t>it</w:t>
      </w:r>
      <w:r>
        <w:t>)).</w:t>
      </w:r>
    </w:p>
    <w:p>
      <w:r>
        <w:t xml:space="preserve">In 2014 </w:t>
      </w:r>
      <w:r>
        <w:rPr>
          <w:color w:val="248AD0"/>
        </w:rPr>
        <w:t xml:space="preserve">the Italian municipal </w:t>
      </w:r>
      <w:r>
        <w:rPr>
          <w:color w:val="5C5300"/>
        </w:rPr>
        <w:t>tax</w:t>
      </w:r>
      <w:r>
        <w:rPr>
          <w:color w:val="248AD0"/>
        </w:rPr>
        <w:t xml:space="preserve"> discipline</w:t>
      </w:r>
      <w:r>
        <w:t xml:space="preserve"> has changed from the </w:t>
      </w:r>
      <w:r>
        <w:rPr>
          <w:color w:val="9F6551"/>
        </w:rPr>
        <w:t>ICI</w:t>
      </w:r>
      <w:r>
        <w:t xml:space="preserve"> system to the IMU system by </w:t>
      </w:r>
      <w:r>
        <w:rPr>
          <w:color w:val="BCFEC6"/>
        </w:rPr>
        <w:t xml:space="preserve">the </w:t>
      </w:r>
      <w:r>
        <w:rPr>
          <w:color w:val="932C70"/>
        </w:rPr>
        <w:t>Monti</w:t>
      </w:r>
      <w:r>
        <w:rPr>
          <w:color w:val="BCFEC6"/>
        </w:rPr>
        <w:t xml:space="preserve"> government</w:t>
      </w:r>
      <w:r>
        <w:t xml:space="preserve">. A </w:t>
      </w:r>
      <w:r>
        <w:rPr>
          <w:color w:val="2B1B04"/>
        </w:rPr>
        <w:t xml:space="preserve">mean cost per </w:t>
      </w:r>
      <w:r>
        <w:rPr>
          <w:color w:val="B5AFC4"/>
        </w:rPr>
        <w:t>student</w:t>
      </w:r>
      <w:r>
        <w:t xml:space="preserve"> criterion is used to tax only the schools that receive a fee higher than </w:t>
      </w:r>
      <w:r>
        <w:rPr>
          <w:color w:val="2B1B04"/>
        </w:rPr>
        <w:t xml:space="preserve">the mean cost per </w:t>
      </w:r>
      <w:r>
        <w:rPr>
          <w:color w:val="B5AFC4"/>
        </w:rPr>
        <w:t>student</w:t>
      </w:r>
      <w:r>
        <w:t xml:space="preserve"> fixed by </w:t>
      </w:r>
      <w:r>
        <w:rPr>
          <w:color w:val="118B8A"/>
        </w:rPr>
        <w:t>the State</w:t>
      </w:r>
      <w:r>
        <w:t xml:space="preserve">. </w:t>
      </w:r>
      <w:r>
        <w:rPr>
          <w:color w:val="248AD0"/>
        </w:rPr>
        <w:t>The new law</w:t>
      </w:r>
      <w:r>
        <w:t xml:space="preserve"> is not retroactive, so </w:t>
      </w:r>
      <w:r>
        <w:rPr>
          <w:color w:val="FEFB0A"/>
        </w:rPr>
        <w:t xml:space="preserve">the taxes requested in arrears from 2006 to </w:t>
      </w:r>
      <w:r>
        <w:rPr>
          <w:color w:val="D4C67A"/>
        </w:rPr>
        <w:t>2009</w:t>
      </w:r>
      <w:r>
        <w:t xml:space="preserve"> are under the </w:t>
      </w:r>
      <w:r>
        <w:rPr>
          <w:color w:val="9F6551"/>
        </w:rPr>
        <w:t>ICI</w:t>
      </w:r>
      <w:r>
        <w:t xml:space="preserve"> system.</w:t>
      </w:r>
    </w:p>
    <w:p>
      <w:r>
        <w:rPr>
          <w:color w:val="AE7AA1"/>
        </w:rPr>
        <w:t>Minister of Education</w:t>
      </w:r>
      <w:r>
        <w:t xml:space="preserve"> </w:t>
      </w:r>
      <w:r>
        <w:rPr>
          <w:color w:val="AE7AA1"/>
        </w:rPr>
        <w:t>Stefania Giannini</w:t>
      </w:r>
      <w:r>
        <w:t xml:space="preserve"> said a "more general reflection" ((</w:t>
      </w:r>
      <w:r>
        <w:rPr>
          <w:color w:val="4F584E"/>
        </w:rPr>
        <w:t>it</w:t>
      </w:r>
      <w:r>
        <w:t xml:space="preserve">)) is needed. </w:t>
      </w:r>
      <w:r>
        <w:rPr>
          <w:color w:val="C2A393"/>
        </w:rPr>
        <w:t>Claudio De Vincenti</w:t>
      </w:r>
      <w:r>
        <w:t xml:space="preserve">, </w:t>
      </w:r>
      <w:r>
        <w:rPr>
          <w:color w:val="C2A393"/>
        </w:rPr>
        <w:t xml:space="preserve">undersecretary to </w:t>
      </w:r>
      <w:r>
        <w:rPr>
          <w:color w:val="0232FD"/>
        </w:rPr>
        <w:t>the prime minister</w:t>
      </w:r>
      <w:r>
        <w:t xml:space="preserve">, said "a discussion table will be opened with </w:t>
      </w:r>
      <w:r>
        <w:rPr>
          <w:color w:val="6A3A35"/>
        </w:rPr>
        <w:t>the non-profit associations</w:t>
      </w:r>
      <w:r>
        <w:t>, religious association included" ((</w:t>
      </w:r>
      <w:r>
        <w:rPr>
          <w:color w:val="4F584E"/>
        </w:rPr>
        <w:t>it</w:t>
      </w:r>
      <w:r>
        <w:t>)).</w:t>
      </w:r>
    </w:p>
    <w:p>
      <w:r>
        <w:rPr>
          <w:color w:val="BA6801"/>
        </w:rPr>
        <w:t>Undersecretary for Education</w:t>
      </w:r>
      <w:r>
        <w:t xml:space="preserve"> </w:t>
      </w:r>
      <w:r>
        <w:rPr>
          <w:color w:val="BA6801"/>
        </w:rPr>
        <w:t>Mr. Toccafondi</w:t>
      </w:r>
      <w:r>
        <w:t xml:space="preserve"> says "</w:t>
      </w:r>
      <w:r>
        <w:rPr>
          <w:color w:val="168E5C"/>
        </w:rPr>
        <w:t>many schools</w:t>
      </w:r>
      <w:r>
        <w:t xml:space="preserve"> will increase </w:t>
      </w:r>
      <w:r>
        <w:rPr>
          <w:color w:val="168E5C"/>
        </w:rPr>
        <w:t>their</w:t>
      </w:r>
      <w:r>
        <w:t xml:space="preserve"> fees or </w:t>
      </w:r>
      <w:r>
        <w:rPr>
          <w:color w:val="168E5C"/>
        </w:rPr>
        <w:t>they</w:t>
      </w:r>
      <w:r>
        <w:t xml:space="preserve"> will quit. Then </w:t>
      </w:r>
      <w:r>
        <w:rPr>
          <w:color w:val="118B8A"/>
        </w:rPr>
        <w:t>the State</w:t>
      </w:r>
      <w:r>
        <w:t xml:space="preserve"> will have to find new resources to build new structures and manage </w:t>
      </w:r>
      <w:r>
        <w:rPr>
          <w:color w:val="168E5C"/>
        </w:rPr>
        <w:t>them</w:t>
      </w:r>
      <w:r>
        <w:t>" ((</w:t>
      </w:r>
      <w:r>
        <w:rPr>
          <w:color w:val="4F584E"/>
        </w:rPr>
        <w:t>it</w:t>
      </w:r>
      <w:r>
        <w:t>)).</w:t>
      </w:r>
    </w:p>
    <w:p>
      <w:r>
        <w:t xml:space="preserve">Also </w:t>
      </w:r>
      <w:r>
        <w:rPr>
          <w:color w:val="16C0D0"/>
        </w:rPr>
        <w:t xml:space="preserve">the president of the </w:t>
      </w:r>
      <w:r>
        <w:rPr>
          <w:color w:val="C62100"/>
        </w:rPr>
        <w:t>Lombardy</w:t>
      </w:r>
      <w:r>
        <w:rPr>
          <w:color w:val="16C0D0"/>
        </w:rPr>
        <w:t xml:space="preserve"> region</w:t>
      </w:r>
      <w:r>
        <w:t xml:space="preserve">, </w:t>
      </w:r>
      <w:r>
        <w:rPr>
          <w:color w:val="16C0D0"/>
        </w:rPr>
        <w:t>Roberto Maroni</w:t>
      </w:r>
      <w:r>
        <w:t xml:space="preserve">, has reacted by proposing some regional counter-measures to finance </w:t>
      </w:r>
      <w:r>
        <w:rPr>
          <w:color w:val="168E5C"/>
        </w:rPr>
        <w:t>private schools</w:t>
      </w:r>
      <w:r>
        <w:t>.</w:t>
      </w:r>
    </w:p>
    <w:p>
      <w:r>
        <w:rPr>
          <w:color w:val="014347"/>
        </w:rPr>
        <w:t xml:space="preserve">The secretary general of </w:t>
      </w:r>
      <w:r>
        <w:rPr>
          <w:color w:val="233809"/>
        </w:rPr>
        <w:t>CEI</w:t>
      </w:r>
      <w:r>
        <w:rPr>
          <w:color w:val="014347"/>
        </w:rPr>
        <w:t xml:space="preserve"> (</w:t>
      </w:r>
      <w:r>
        <w:rPr>
          <w:color w:val="233809"/>
        </w:rPr>
        <w:t>Italian Episcopal Conference</w:t>
      </w:r>
      <w:r>
        <w:rPr>
          <w:color w:val="014347"/>
        </w:rPr>
        <w:t>)</w:t>
      </w:r>
      <w:r>
        <w:t xml:space="preserve">, </w:t>
      </w:r>
      <w:r>
        <w:rPr>
          <w:color w:val="014347"/>
        </w:rPr>
        <w:t>Nunzio Galantino</w:t>
      </w:r>
      <w:r>
        <w:t xml:space="preserve">, has called </w:t>
      </w:r>
      <w:r>
        <w:rPr>
          <w:color w:val="01190F"/>
        </w:rPr>
        <w:t>the sentence</w:t>
      </w:r>
      <w:r>
        <w:t xml:space="preserve"> "dangerous" ((</w:t>
      </w:r>
      <w:r>
        <w:rPr>
          <w:color w:val="4F584E"/>
        </w:rPr>
        <w:t>it</w:t>
      </w:r>
      <w:r>
        <w:t>)) and "ideological" ((</w:t>
      </w:r>
      <w:r>
        <w:rPr>
          <w:color w:val="4F584E"/>
        </w:rPr>
        <w:t>it</w:t>
      </w:r>
      <w:r>
        <w:t>)):</w:t>
      </w:r>
    </w:p>
    <w:p>
      <w:r>
        <w:t xml:space="preserve">"We face </w:t>
      </w:r>
      <w:r>
        <w:rPr>
          <w:color w:val="01190F"/>
        </w:rPr>
        <w:t>a dangerous sentence</w:t>
      </w:r>
      <w:r>
        <w:t xml:space="preserve">. </w:t>
      </w:r>
      <w:r>
        <w:rPr>
          <w:color w:val="42083B"/>
        </w:rPr>
        <w:t>Who</w:t>
      </w:r>
      <w:r>
        <w:t xml:space="preserve"> </w:t>
      </w:r>
      <w:r>
        <w:rPr>
          <w:color w:val="82785D"/>
        </w:rPr>
        <w:t>takes the decisions</w:t>
      </w:r>
      <w:r>
        <w:t xml:space="preserve">, do </w:t>
      </w:r>
      <w:r>
        <w:rPr>
          <w:color w:val="82785D"/>
        </w:rPr>
        <w:t>it</w:t>
      </w:r>
      <w:r>
        <w:t xml:space="preserve"> with less ideology. Because </w:t>
      </w:r>
      <w:r>
        <w:rPr>
          <w:color w:val="014347"/>
        </w:rPr>
        <w:t>I</w:t>
      </w:r>
      <w:r>
        <w:t xml:space="preserve"> have the clear sensation that with this way of thinking, </w:t>
      </w:r>
      <w:r>
        <w:rPr>
          <w:color w:val="42083B"/>
        </w:rPr>
        <w:t>they</w:t>
      </w:r>
      <w:r>
        <w:t xml:space="preserve"> wait the praise of some ideologized supporters. Indeed, </w:t>
      </w:r>
      <w:r>
        <w:rPr>
          <w:color w:val="42083B"/>
        </w:rPr>
        <w:t>they</w:t>
      </w:r>
      <w:r>
        <w:t xml:space="preserve"> don't understand what kind of good service </w:t>
      </w:r>
      <w:r>
        <w:rPr>
          <w:color w:val="168E5C"/>
        </w:rPr>
        <w:t>private schools</w:t>
      </w:r>
      <w:r>
        <w:t xml:space="preserve"> held" ((</w:t>
      </w:r>
      <w:r>
        <w:rPr>
          <w:color w:val="4F584E"/>
        </w:rPr>
        <w:t>it</w:t>
      </w:r>
      <w:r>
        <w:t>)).</w:t>
      </w:r>
    </w:p>
    <w:p>
      <w:r>
        <w:t xml:space="preserve">Italian secularist associations are concerned </w:t>
      </w:r>
      <w:r>
        <w:rPr>
          <w:color w:val="BCFEC6"/>
        </w:rPr>
        <w:t>the Government</w:t>
      </w:r>
      <w:r>
        <w:t xml:space="preserve"> will modify </w:t>
      </w:r>
      <w:r>
        <w:rPr>
          <w:color w:val="248AD0"/>
        </w:rPr>
        <w:t>the law</w:t>
      </w:r>
      <w:r>
        <w:t xml:space="preserve"> in order to maintain an exception for </w:t>
      </w:r>
      <w:r>
        <w:rPr>
          <w:color w:val="FB5514"/>
        </w:rPr>
        <w:t>religious schools</w:t>
      </w:r>
      <w:r>
        <w:t xml:space="preserve">. </w:t>
      </w:r>
      <w:r>
        <w:rPr>
          <w:color w:val="023087"/>
        </w:rPr>
        <w:t>The secularist magazine</w:t>
      </w:r>
      <w:r>
        <w:t xml:space="preserve"> </w:t>
      </w:r>
      <w:r>
        <w:rPr>
          <w:color w:val="023087"/>
        </w:rPr>
        <w:t>MicroMega</w:t>
      </w:r>
      <w:r>
        <w:t xml:space="preserve"> describe </w:t>
      </w:r>
      <w:r>
        <w:rPr>
          <w:color w:val="847D81"/>
        </w:rPr>
        <w:t>the court's</w:t>
      </w:r>
      <w:r>
        <w:rPr>
          <w:color w:val="01190F"/>
        </w:rPr>
        <w:t xml:space="preserve"> judgement</w:t>
      </w:r>
      <w:r>
        <w:t xml:space="preserve"> as historic.</w:t>
      </w:r>
    </w:p>
    <w:p>
      <w:r>
        <w:rPr>
          <w:color w:val="B7DAD2"/>
        </w:rPr>
        <w:t>The Union of Rationalist Atheists and Agnostics</w:t>
      </w:r>
      <w:r>
        <w:t xml:space="preserve"> (</w:t>
      </w:r>
      <w:r>
        <w:rPr>
          <w:color w:val="B7DAD2"/>
        </w:rPr>
        <w:t>UAAR</w:t>
      </w:r>
      <w:r>
        <w:t xml:space="preserve">) has launched a petition which now has more than 11,000 signatures, asking </w:t>
      </w:r>
      <w:r>
        <w:rPr>
          <w:color w:val="BCFEC6"/>
        </w:rPr>
        <w:t>the government</w:t>
      </w:r>
      <w:r>
        <w:t xml:space="preserve"> to respect and execute </w:t>
      </w:r>
      <w:r>
        <w:rPr>
          <w:color w:val="01190F"/>
        </w:rPr>
        <w:t xml:space="preserve">the sentence of </w:t>
      </w:r>
      <w:r>
        <w:rPr>
          <w:color w:val="847D81"/>
        </w:rPr>
        <w:t>the Supreme Court</w:t>
      </w:r>
      <w:r>
        <w:t xml:space="preserve">. </w:t>
      </w:r>
      <w:r>
        <w:rPr>
          <w:color w:val="B7DAD2"/>
        </w:rPr>
        <w:t>It</w:t>
      </w:r>
      <w:r>
        <w:t xml:space="preserve"> is also encouraging </w:t>
      </w:r>
      <w:r>
        <w:rPr>
          <w:color w:val="196956"/>
        </w:rPr>
        <w:t>citizens</w:t>
      </w:r>
      <w:r>
        <w:t xml:space="preserve"> to ask for application of </w:t>
      </w:r>
      <w:r>
        <w:rPr>
          <w:color w:val="248AD0"/>
        </w:rPr>
        <w:t>the law</w:t>
      </w:r>
      <w:r>
        <w:t xml:space="preserve"> in </w:t>
      </w:r>
      <w:r>
        <w:rPr>
          <w:color w:val="196956"/>
        </w:rPr>
        <w:t>their</w:t>
      </w:r>
      <w:r>
        <w:t xml:space="preserve"> local municipalities.</w:t>
      </w:r>
    </w:p>
    <w:p>
      <w:r>
        <w:rPr>
          <w:b/>
        </w:rPr>
        <w:t>Document number 81</w:t>
      </w:r>
    </w:p>
    <w:p>
      <w:r>
        <w:rPr>
          <w:b/>
        </w:rPr>
        <w:t>Document identifier: GUM_news_warhol</w:t>
      </w:r>
    </w:p>
    <w:p>
      <w:r>
        <w:rPr>
          <w:color w:val="310106"/>
        </w:rPr>
        <w:t>Warhol's</w:t>
      </w:r>
      <w:r>
        <w:rPr>
          <w:color w:val="04640D"/>
        </w:rPr>
        <w:t xml:space="preserve"> photo legacy</w:t>
      </w:r>
      <w:r>
        <w:t xml:space="preserve"> spread by </w:t>
      </w:r>
      <w:r>
        <w:rPr>
          <w:color w:val="FEFB0A"/>
        </w:rPr>
        <w:t>university exhibits</w:t>
      </w:r>
    </w:p>
    <w:p>
      <w:r>
        <w:rPr>
          <w:color w:val="FB5514"/>
        </w:rPr>
        <w:t>Tuesday</w:t>
      </w:r>
      <w:r>
        <w:t xml:space="preserve">, </w:t>
      </w:r>
      <w:r>
        <w:rPr>
          <w:color w:val="FB5514"/>
        </w:rPr>
        <w:t xml:space="preserve">January 28, </w:t>
      </w:r>
      <w:r>
        <w:rPr>
          <w:color w:val="E115C0"/>
        </w:rPr>
        <w:t>2014</w:t>
      </w:r>
    </w:p>
    <w:p>
      <w:r>
        <w:t xml:space="preserve">Portrait shot of </w:t>
      </w:r>
      <w:r>
        <w:rPr>
          <w:color w:val="00587F"/>
        </w:rPr>
        <w:t>Dennis Hopper</w:t>
      </w:r>
      <w:r>
        <w:t xml:space="preserve">, famous for </w:t>
      </w:r>
      <w:r>
        <w:rPr>
          <w:color w:val="00587F"/>
        </w:rPr>
        <w:t>his</w:t>
      </w:r>
      <w:r>
        <w:t xml:space="preserve"> role in the 1969 film Easy Rider, amongst the </w:t>
      </w:r>
      <w:r>
        <w:rPr>
          <w:color w:val="0BC582"/>
        </w:rPr>
        <w:t>Warhol</w:t>
      </w:r>
      <w:r>
        <w:t xml:space="preserve"> Polaroids donated to </w:t>
      </w:r>
      <w:r>
        <w:rPr>
          <w:color w:val="FEB8C8"/>
        </w:rPr>
        <w:t>USI</w:t>
      </w:r>
      <w:r>
        <w:t xml:space="preserve"> by </w:t>
      </w:r>
      <w:r>
        <w:rPr>
          <w:color w:val="9E8317"/>
        </w:rPr>
        <w:t xml:space="preserve">the </w:t>
      </w:r>
      <w:r>
        <w:rPr>
          <w:color w:val="01190F"/>
        </w:rPr>
        <w:t>Andy Warhol</w:t>
      </w:r>
      <w:r>
        <w:rPr>
          <w:color w:val="9E8317"/>
        </w:rPr>
        <w:t xml:space="preserve"> Foundation for </w:t>
      </w:r>
      <w:r>
        <w:rPr>
          <w:color w:val="847D81"/>
        </w:rPr>
        <w:t>the Visual Arts</w:t>
      </w:r>
      <w:r>
        <w:t xml:space="preserve">. Image: </w:t>
      </w:r>
      <w:r>
        <w:rPr>
          <w:color w:val="0BC582"/>
        </w:rPr>
        <w:t>Andy Warhol</w:t>
      </w:r>
      <w:r>
        <w:t>.</w:t>
      </w:r>
    </w:p>
    <w:p>
      <w:r>
        <w:rPr>
          <w:color w:val="58018B"/>
        </w:rPr>
        <w:t xml:space="preserve">Opening night, January 23, </w:t>
      </w:r>
      <w:r>
        <w:rPr>
          <w:color w:val="B70639"/>
        </w:rPr>
        <w:t>2014</w:t>
      </w:r>
      <w:r>
        <w:rPr>
          <w:color w:val="58018B"/>
        </w:rPr>
        <w:t xml:space="preserve">, of </w:t>
      </w:r>
      <w:r>
        <w:rPr>
          <w:color w:val="703B01"/>
        </w:rPr>
        <w:t xml:space="preserve">the </w:t>
      </w:r>
      <w:r>
        <w:rPr>
          <w:color w:val="F7F1DF"/>
        </w:rPr>
        <w:t>Andy Warhol</w:t>
      </w:r>
      <w:r>
        <w:rPr>
          <w:color w:val="703B01"/>
        </w:rPr>
        <w:t xml:space="preserve"> exhibit of </w:t>
      </w:r>
      <w:r>
        <w:rPr>
          <w:color w:val="118B8A"/>
        </w:rPr>
        <w:t>Polaroids</w:t>
      </w:r>
      <w:r>
        <w:rPr>
          <w:color w:val="703B01"/>
        </w:rPr>
        <w:t xml:space="preserve"> and </w:t>
      </w:r>
      <w:r>
        <w:rPr>
          <w:color w:val="4AFEFA"/>
        </w:rPr>
        <w:t>screen prints</w:t>
      </w:r>
      <w:r>
        <w:rPr>
          <w:color w:val="58018B"/>
        </w:rPr>
        <w:t xml:space="preserve"> at </w:t>
      </w:r>
      <w:r>
        <w:rPr>
          <w:color w:val="FCB164"/>
        </w:rPr>
        <w:t xml:space="preserve">the University of </w:t>
      </w:r>
      <w:r>
        <w:rPr>
          <w:color w:val="796EE6"/>
        </w:rPr>
        <w:t>Southern Indiana</w:t>
      </w:r>
      <w:r>
        <w:t>. Video: Miharris &amp; Acphillips.</w:t>
      </w:r>
    </w:p>
    <w:p>
      <w:r>
        <w:rPr>
          <w:color w:val="000D2C"/>
        </w:rPr>
        <w:t xml:space="preserve">Evansville, </w:t>
      </w:r>
      <w:r>
        <w:rPr>
          <w:color w:val="53495F"/>
        </w:rPr>
        <w:t xml:space="preserve">Indiana, </w:t>
      </w:r>
      <w:r>
        <w:rPr>
          <w:color w:val="F95475"/>
        </w:rPr>
        <w:t>United States</w:t>
      </w:r>
      <w:r>
        <w:t xml:space="preserve"> - This past week marked </w:t>
      </w:r>
      <w:r>
        <w:rPr>
          <w:color w:val="58018B"/>
        </w:rPr>
        <w:t xml:space="preserve">the opening night of </w:t>
      </w:r>
      <w:r>
        <w:rPr>
          <w:color w:val="703B01"/>
        </w:rPr>
        <w:t xml:space="preserve">an </w:t>
      </w:r>
      <w:r>
        <w:rPr>
          <w:color w:val="F7F1DF"/>
        </w:rPr>
        <w:t>Andy Warhol</w:t>
      </w:r>
      <w:r>
        <w:rPr>
          <w:color w:val="703B01"/>
        </w:rPr>
        <w:t xml:space="preserve"> exhibit</w:t>
      </w:r>
      <w:r>
        <w:t xml:space="preserve"> at </w:t>
      </w:r>
      <w:r>
        <w:rPr>
          <w:color w:val="FEB8C8"/>
        </w:rPr>
        <w:t xml:space="preserve">the University of </w:t>
      </w:r>
      <w:r>
        <w:rPr>
          <w:color w:val="61FC03"/>
        </w:rPr>
        <w:t>Southern Indiana</w:t>
      </w:r>
      <w:r>
        <w:t xml:space="preserve">. </w:t>
      </w:r>
      <w:r>
        <w:rPr>
          <w:color w:val="5D9608"/>
        </w:rPr>
        <w:t>USI's</w:t>
      </w:r>
      <w:r>
        <w:rPr>
          <w:color w:val="DE98FD"/>
        </w:rPr>
        <w:t xml:space="preserve"> art gallery</w:t>
      </w:r>
      <w:r>
        <w:t xml:space="preserve">, like 189 other educational galleries and museums around </w:t>
      </w:r>
      <w:r>
        <w:rPr>
          <w:color w:val="98A088"/>
        </w:rPr>
        <w:t>the country</w:t>
      </w:r>
      <w:r>
        <w:t xml:space="preserve">, is </w:t>
      </w:r>
      <w:r>
        <w:rPr>
          <w:color w:val="DE98FD"/>
        </w:rPr>
        <w:t xml:space="preserve">a recipient of </w:t>
      </w:r>
      <w:r>
        <w:rPr>
          <w:color w:val="4F584E"/>
        </w:rPr>
        <w:t xml:space="preserve">a major </w:t>
      </w:r>
      <w:r>
        <w:rPr>
          <w:color w:val="248AD0"/>
        </w:rPr>
        <w:t>Warhol</w:t>
      </w:r>
      <w:r>
        <w:rPr>
          <w:color w:val="4F584E"/>
        </w:rPr>
        <w:t xml:space="preserve"> donor program</w:t>
      </w:r>
      <w:r>
        <w:t xml:space="preserve">, and </w:t>
      </w:r>
      <w:r>
        <w:rPr>
          <w:color w:val="5C5300"/>
        </w:rPr>
        <w:t>this program</w:t>
      </w:r>
      <w:r>
        <w:t xml:space="preserve"> is cultivating new interest in </w:t>
      </w:r>
      <w:r>
        <w:rPr>
          <w:color w:val="310106"/>
        </w:rPr>
        <w:t>Warhol's</w:t>
      </w:r>
      <w:r>
        <w:rPr>
          <w:color w:val="04640D"/>
        </w:rPr>
        <w:t xml:space="preserve"> photographic legacy</w:t>
      </w:r>
      <w:r>
        <w:t xml:space="preserve">. </w:t>
      </w:r>
      <w:r>
        <w:rPr>
          <w:color w:val="9F6551"/>
        </w:rPr>
        <w:t>Wikinews</w:t>
      </w:r>
      <w:r>
        <w:t xml:space="preserve"> reporters attended </w:t>
      </w:r>
      <w:r>
        <w:rPr>
          <w:color w:val="58018B"/>
        </w:rPr>
        <w:t>the opening</w:t>
      </w:r>
      <w:r>
        <w:t xml:space="preserve"> and spoke to donors, </w:t>
      </w:r>
      <w:r>
        <w:rPr>
          <w:color w:val="BCFEC6"/>
        </w:rPr>
        <w:t>exhibit</w:t>
      </w:r>
      <w:r>
        <w:t xml:space="preserve"> organizers and patrons.</w:t>
      </w:r>
    </w:p>
    <w:p>
      <w:r>
        <w:rPr>
          <w:color w:val="DE98FD"/>
        </w:rPr>
        <w:t xml:space="preserve">The </w:t>
      </w:r>
      <w:r>
        <w:rPr>
          <w:color w:val="5D9608"/>
        </w:rPr>
        <w:t>USI</w:t>
      </w:r>
      <w:r>
        <w:rPr>
          <w:color w:val="DE98FD"/>
        </w:rPr>
        <w:t xml:space="preserve"> art gallery</w:t>
      </w:r>
      <w:r>
        <w:t xml:space="preserve"> celebrated </w:t>
      </w:r>
      <w:r>
        <w:rPr>
          <w:color w:val="58018B"/>
        </w:rPr>
        <w:t>the Thursday opening</w:t>
      </w:r>
      <w:r>
        <w:t xml:space="preserve"> with </w:t>
      </w:r>
      <w:r>
        <w:rPr>
          <w:color w:val="DE98FD"/>
        </w:rPr>
        <w:t>its</w:t>
      </w:r>
      <w:r>
        <w:t xml:space="preserve"> display of </w:t>
      </w:r>
      <w:r>
        <w:rPr>
          <w:color w:val="932C70"/>
        </w:rPr>
        <w:t>Warhol's</w:t>
      </w:r>
      <w:r>
        <w:rPr>
          <w:color w:val="2B1B04"/>
        </w:rPr>
        <w:t xml:space="preserve"> Polaroids</w:t>
      </w:r>
      <w:r>
        <w:t xml:space="preserve">, gelatin silver prints and </w:t>
      </w:r>
      <w:r>
        <w:rPr>
          <w:color w:val="B5AFC4"/>
        </w:rPr>
        <w:t>several colored screen prints</w:t>
      </w:r>
      <w:r>
        <w:t xml:space="preserve">. </w:t>
      </w:r>
      <w:r>
        <w:rPr>
          <w:color w:val="D4C67A"/>
        </w:rPr>
        <w:t>USI's</w:t>
      </w:r>
      <w:r>
        <w:rPr>
          <w:color w:val="BCFEC6"/>
        </w:rPr>
        <w:t xml:space="preserve"> exhibit, which is located in </w:t>
      </w:r>
      <w:r>
        <w:rPr>
          <w:color w:val="AE7AA1"/>
        </w:rPr>
        <w:t xml:space="preserve">Evansville, </w:t>
      </w:r>
      <w:r>
        <w:rPr>
          <w:color w:val="C2A393"/>
        </w:rPr>
        <w:t>Indiana</w:t>
      </w:r>
      <w:r>
        <w:t xml:space="preserve">, is to run from January 23 through </w:t>
      </w:r>
      <w:r>
        <w:rPr>
          <w:color w:val="0232FD"/>
        </w:rPr>
        <w:t>March 9</w:t>
      </w:r>
      <w:r>
        <w:t>.</w:t>
      </w:r>
    </w:p>
    <w:p>
      <w:r>
        <w:t xml:space="preserve">Full interview with </w:t>
      </w:r>
      <w:r>
        <w:rPr>
          <w:color w:val="6A3A35"/>
        </w:rPr>
        <w:t>Kristin Wilkins</w:t>
      </w:r>
      <w:r>
        <w:t xml:space="preserve">, </w:t>
      </w:r>
      <w:r>
        <w:rPr>
          <w:color w:val="6A3A35"/>
        </w:rPr>
        <w:t xml:space="preserve">curator of </w:t>
      </w:r>
      <w:r>
        <w:rPr>
          <w:color w:val="BA6801"/>
        </w:rPr>
        <w:t xml:space="preserve">the exhibition at </w:t>
      </w:r>
      <w:r>
        <w:rPr>
          <w:color w:val="168E5C"/>
        </w:rPr>
        <w:t xml:space="preserve">the University of </w:t>
      </w:r>
      <w:r>
        <w:rPr>
          <w:color w:val="16C0D0"/>
        </w:rPr>
        <w:t>Southern Indiana</w:t>
      </w:r>
      <w:r>
        <w:t>. Audio: Jkthom.</w:t>
      </w:r>
    </w:p>
    <w:p>
      <w:r>
        <w:rPr>
          <w:color w:val="DE98FD"/>
        </w:rPr>
        <w:t xml:space="preserve">The McCutchan Art Center / Pace Galleries at </w:t>
      </w:r>
      <w:r>
        <w:rPr>
          <w:color w:val="5D9608"/>
        </w:rPr>
        <w:t>USI</w:t>
      </w:r>
      <w:r>
        <w:t xml:space="preserve"> bases </w:t>
      </w:r>
      <w:r>
        <w:rPr>
          <w:color w:val="C62100"/>
        </w:rPr>
        <w:t>its</w:t>
      </w:r>
      <w:r>
        <w:rPr>
          <w:color w:val="BCFEC6"/>
        </w:rPr>
        <w:t xml:space="preserve"> exhibit</w:t>
      </w:r>
      <w:r>
        <w:t xml:space="preserve"> around </w:t>
      </w:r>
      <w:r>
        <w:rPr>
          <w:color w:val="2B1B04"/>
        </w:rPr>
        <w:t xml:space="preserve">roughly 100 Polaroids selected from </w:t>
      </w:r>
      <w:r>
        <w:rPr>
          <w:color w:val="014347"/>
        </w:rPr>
        <w:t>its</w:t>
      </w:r>
      <w:r>
        <w:rPr>
          <w:color w:val="233809"/>
        </w:rPr>
        <w:t xml:space="preserve"> collection</w:t>
      </w:r>
      <w:r>
        <w:t xml:space="preserve">. </w:t>
      </w:r>
      <w:r>
        <w:rPr>
          <w:color w:val="42083B"/>
        </w:rPr>
        <w:t>The Polaroids</w:t>
      </w:r>
      <w:r>
        <w:rPr>
          <w:color w:val="82785D"/>
        </w:rPr>
        <w:t xml:space="preserve"> were all donated by </w:t>
      </w:r>
      <w:r>
        <w:rPr>
          <w:color w:val="023087"/>
        </w:rPr>
        <w:t xml:space="preserve">the </w:t>
      </w:r>
      <w:r>
        <w:rPr>
          <w:color w:val="B7DAD2"/>
        </w:rPr>
        <w:t>Andy Warhol</w:t>
      </w:r>
      <w:r>
        <w:rPr>
          <w:color w:val="023087"/>
        </w:rPr>
        <w:t xml:space="preserve"> Photographic Legacy Program</w:t>
      </w:r>
      <w:r>
        <w:t xml:space="preserve">, according to </w:t>
      </w:r>
      <w:r>
        <w:rPr>
          <w:color w:val="6A3A35"/>
        </w:rPr>
        <w:t>Kristen Wilkins</w:t>
      </w:r>
      <w:r>
        <w:t xml:space="preserve">, </w:t>
      </w:r>
      <w:r>
        <w:rPr>
          <w:color w:val="6A3A35"/>
        </w:rPr>
        <w:t xml:space="preserve">assistant professor of </w:t>
      </w:r>
      <w:r>
        <w:rPr>
          <w:color w:val="196956"/>
        </w:rPr>
        <w:t>photography</w:t>
      </w:r>
      <w:r>
        <w:rPr>
          <w:color w:val="6A3A35"/>
        </w:rPr>
        <w:t xml:space="preserve"> and curator of </w:t>
      </w:r>
      <w:r>
        <w:rPr>
          <w:color w:val="BA6801"/>
        </w:rPr>
        <w:t>the exhibit</w:t>
      </w:r>
      <w:r>
        <w:t xml:space="preserve">. </w:t>
      </w:r>
      <w:r>
        <w:rPr>
          <w:color w:val="9E8317"/>
        </w:rPr>
        <w:t xml:space="preserve">The </w:t>
      </w:r>
      <w:r>
        <w:rPr>
          <w:color w:val="01190F"/>
        </w:rPr>
        <w:t>Andy Warhol</w:t>
      </w:r>
      <w:r>
        <w:rPr>
          <w:color w:val="9E8317"/>
        </w:rPr>
        <w:t xml:space="preserve"> Foundation for </w:t>
      </w:r>
      <w:r>
        <w:rPr>
          <w:color w:val="847D81"/>
        </w:rPr>
        <w:t>the Visual Arts</w:t>
      </w:r>
      <w:r>
        <w:t xml:space="preserve"> made </w:t>
      </w:r>
      <w:r>
        <w:rPr>
          <w:color w:val="82785D"/>
        </w:rPr>
        <w:t>two donations</w:t>
      </w:r>
      <w:r>
        <w:t xml:space="preserve"> to </w:t>
      </w:r>
      <w:r>
        <w:rPr>
          <w:color w:val="8C41BB"/>
        </w:rPr>
        <w:t>USI</w:t>
      </w:r>
      <w:r>
        <w:rPr>
          <w:color w:val="ECEDFE"/>
        </w:rPr>
        <w:t xml:space="preserve"> Art Collections</w:t>
      </w:r>
      <w:r>
        <w:t xml:space="preserve">, in 2007 and </w:t>
      </w:r>
      <w:r>
        <w:rPr>
          <w:color w:val="2B2D32"/>
        </w:rPr>
        <w:t>a second</w:t>
      </w:r>
      <w:r>
        <w:t xml:space="preserve"> recently.</w:t>
      </w:r>
    </w:p>
    <w:p>
      <w:r>
        <w:rPr>
          <w:color w:val="94C661"/>
        </w:rPr>
        <w:t>Kathryn Waters</w:t>
      </w:r>
      <w:r>
        <w:t xml:space="preserve">, </w:t>
      </w:r>
      <w:r>
        <w:rPr>
          <w:color w:val="94C661"/>
        </w:rPr>
        <w:t xml:space="preserve">director of </w:t>
      </w:r>
      <w:r>
        <w:rPr>
          <w:color w:val="F8907D"/>
        </w:rPr>
        <w:t>the gallery</w:t>
      </w:r>
      <w:r>
        <w:t xml:space="preserve">, expressed interest in further donations from </w:t>
      </w:r>
      <w:r>
        <w:rPr>
          <w:color w:val="9E8317"/>
        </w:rPr>
        <w:t>the foundation</w:t>
      </w:r>
      <w:r>
        <w:t xml:space="preserve"> in the future.</w:t>
      </w:r>
    </w:p>
    <w:p>
      <w:r>
        <w:t xml:space="preserve">Since 2007 </w:t>
      </w:r>
      <w:r>
        <w:rPr>
          <w:color w:val="5C5300"/>
        </w:rPr>
        <w:t xml:space="preserve">the </w:t>
      </w:r>
      <w:r>
        <w:rPr>
          <w:color w:val="895E6B"/>
        </w:rPr>
        <w:t>Andy Warhol</w:t>
      </w:r>
      <w:r>
        <w:rPr>
          <w:color w:val="5C5300"/>
        </w:rPr>
        <w:t xml:space="preserve"> Photographic Legacy Program</w:t>
      </w:r>
      <w:r>
        <w:t xml:space="preserve"> has seeded </w:t>
      </w:r>
      <w:r>
        <w:rPr>
          <w:color w:val="788E95"/>
        </w:rPr>
        <w:t xml:space="preserve">university art galleries throughout </w:t>
      </w:r>
      <w:r>
        <w:rPr>
          <w:color w:val="FB6AB8"/>
        </w:rPr>
        <w:t>the United States</w:t>
      </w:r>
      <w:r>
        <w:t xml:space="preserve"> with </w:t>
      </w:r>
      <w:r>
        <w:rPr>
          <w:color w:val="576094"/>
        </w:rPr>
        <w:t xml:space="preserve">over 28,000 </w:t>
      </w:r>
      <w:r>
        <w:rPr>
          <w:color w:val="DB1474"/>
        </w:rPr>
        <w:t>Andy Warhol</w:t>
      </w:r>
      <w:r>
        <w:rPr>
          <w:color w:val="576094"/>
        </w:rPr>
        <w:t xml:space="preserve"> photographs and other artifacts</w:t>
      </w:r>
      <w:r>
        <w:t xml:space="preserve">. </w:t>
      </w:r>
      <w:r>
        <w:rPr>
          <w:color w:val="5C5300"/>
        </w:rPr>
        <w:t>The program</w:t>
      </w:r>
      <w:r>
        <w:t xml:space="preserve"> takes a decentralized approach to </w:t>
      </w:r>
      <w:r>
        <w:rPr>
          <w:color w:val="DB1474"/>
        </w:rPr>
        <w:t>Warhol's</w:t>
      </w:r>
      <w:r>
        <w:rPr>
          <w:color w:val="576094"/>
        </w:rPr>
        <w:t xml:space="preserve"> photography collection</w:t>
      </w:r>
      <w:r>
        <w:t xml:space="preserve"> and encourages </w:t>
      </w:r>
      <w:r>
        <w:rPr>
          <w:color w:val="788E95"/>
        </w:rPr>
        <w:t>university art galleries</w:t>
      </w:r>
      <w:r>
        <w:t xml:space="preserve"> to regularly disseminate and educate audiences about </w:t>
      </w:r>
      <w:r>
        <w:rPr>
          <w:color w:val="0BC582"/>
        </w:rPr>
        <w:t>Warhol's</w:t>
      </w:r>
      <w:r>
        <w:t xml:space="preserve"> artistic vision, especially in </w:t>
      </w:r>
      <w:r>
        <w:rPr>
          <w:color w:val="8489AE"/>
        </w:rPr>
        <w:t>the area of photography</w:t>
      </w:r>
      <w:r>
        <w:t>.</w:t>
      </w:r>
    </w:p>
    <w:p>
      <w:r>
        <w:rPr>
          <w:color w:val="FEB8C8"/>
        </w:rPr>
        <w:t>University</w:t>
      </w:r>
      <w:r>
        <w:t xml:space="preserve"> exhibits</w:t>
      </w:r>
    </w:p>
    <w:p>
      <w:r>
        <w:rPr>
          <w:color w:val="6A3A35"/>
        </w:rPr>
        <w:t>Kristen Wilkins</w:t>
      </w:r>
      <w:r>
        <w:t xml:space="preserve">, </w:t>
      </w:r>
      <w:r>
        <w:rPr>
          <w:color w:val="6A3A35"/>
        </w:rPr>
        <w:t>curator of "</w:t>
      </w:r>
      <w:r>
        <w:rPr>
          <w:color w:val="860E04"/>
        </w:rPr>
        <w:t>Andy Warhol</w:t>
      </w:r>
      <w:r>
        <w:rPr>
          <w:color w:val="6A3A35"/>
        </w:rPr>
        <w:t xml:space="preserve">: Photographs and Prints from the </w:t>
      </w:r>
      <w:r>
        <w:rPr>
          <w:color w:val="FBC206"/>
        </w:rPr>
        <w:t>University</w:t>
      </w:r>
      <w:r>
        <w:rPr>
          <w:color w:val="6A3A35"/>
        </w:rPr>
        <w:t xml:space="preserve"> Collection" at </w:t>
      </w:r>
      <w:r>
        <w:rPr>
          <w:color w:val="FBC206"/>
        </w:rPr>
        <w:t xml:space="preserve">the University of </w:t>
      </w:r>
      <w:r>
        <w:rPr>
          <w:color w:val="6EAB9B"/>
        </w:rPr>
        <w:t>Southern Indiana</w:t>
      </w:r>
      <w:r>
        <w:t xml:space="preserve">, January 23 - </w:t>
      </w:r>
      <w:r>
        <w:rPr>
          <w:color w:val="0232FD"/>
        </w:rPr>
        <w:t xml:space="preserve">March 9 </w:t>
      </w:r>
      <w:r>
        <w:rPr>
          <w:color w:val="F2CDFE"/>
        </w:rPr>
        <w:t>2014</w:t>
      </w:r>
      <w:r>
        <w:t>. Image: Snbehnke.</w:t>
      </w:r>
    </w:p>
    <w:p>
      <w:r>
        <w:rPr>
          <w:color w:val="9F6551"/>
        </w:rPr>
        <w:t>Wikinews</w:t>
      </w:r>
      <w:r>
        <w:t xml:space="preserve"> provides additional video, audio and photographs so our readers may learn more.</w:t>
      </w:r>
    </w:p>
    <w:p>
      <w:r>
        <w:rPr>
          <w:color w:val="6A3A35"/>
        </w:rPr>
        <w:t>Wilkins</w:t>
      </w:r>
      <w:r>
        <w:t xml:space="preserve"> observed that the 2007 starting date of </w:t>
      </w:r>
      <w:r>
        <w:rPr>
          <w:color w:val="5C5300"/>
        </w:rPr>
        <w:t xml:space="preserve">the donation program, which is part of </w:t>
      </w:r>
      <w:r>
        <w:rPr>
          <w:color w:val="645341"/>
        </w:rPr>
        <w:t xml:space="preserve">the </w:t>
      </w:r>
      <w:r>
        <w:rPr>
          <w:color w:val="760035"/>
        </w:rPr>
        <w:t>Andy Warhol</w:t>
      </w:r>
      <w:r>
        <w:rPr>
          <w:color w:val="645341"/>
        </w:rPr>
        <w:t xml:space="preserve"> Foundation for the Visual Arts</w:t>
      </w:r>
      <w:r>
        <w:t xml:space="preserve">, coincided with the 20th anniversary of </w:t>
      </w:r>
      <w:r>
        <w:rPr>
          <w:color w:val="0BC582"/>
        </w:rPr>
        <w:t>Andy Warhol's</w:t>
      </w:r>
      <w:r>
        <w:t xml:space="preserve"> death in 1987. </w:t>
      </w:r>
      <w:r>
        <w:rPr>
          <w:color w:val="FEB8C8"/>
        </w:rPr>
        <w:t>USI</w:t>
      </w:r>
      <w:r>
        <w:t xml:space="preserve"> was not alone in receiving </w:t>
      </w:r>
      <w:r>
        <w:rPr>
          <w:color w:val="2B2D32"/>
        </w:rPr>
        <w:t>a donation</w:t>
      </w:r>
      <w:r>
        <w:t>.</w:t>
      </w:r>
    </w:p>
    <w:p>
      <w:r>
        <w:rPr>
          <w:color w:val="647A41"/>
        </w:rPr>
        <w:t>K.C. Maurer</w:t>
      </w:r>
      <w:r>
        <w:t xml:space="preserve">, </w:t>
      </w:r>
      <w:r>
        <w:rPr>
          <w:color w:val="647A41"/>
        </w:rPr>
        <w:t xml:space="preserve">chief financial officer and treasurer at </w:t>
      </w:r>
      <w:r>
        <w:rPr>
          <w:color w:val="496E76"/>
        </w:rPr>
        <w:t xml:space="preserve">the </w:t>
      </w:r>
      <w:r>
        <w:rPr>
          <w:color w:val="E3F894"/>
        </w:rPr>
        <w:t>Andy Warhol</w:t>
      </w:r>
      <w:r>
        <w:rPr>
          <w:color w:val="496E76"/>
        </w:rPr>
        <w:t xml:space="preserve"> Foundation</w:t>
      </w:r>
      <w:r>
        <w:t xml:space="preserve">, said 500 institutions received the initial invitation and currently </w:t>
      </w:r>
      <w:r>
        <w:rPr>
          <w:color w:val="F9D7CD"/>
        </w:rPr>
        <w:t>190 universities</w:t>
      </w:r>
      <w:r>
        <w:t xml:space="preserve"> have accepted one or more donations. </w:t>
      </w:r>
      <w:r>
        <w:rPr>
          <w:color w:val="F9D7CD"/>
        </w:rPr>
        <w:t>Institutional recipients</w:t>
      </w:r>
      <w:r>
        <w:t xml:space="preserve">, said </w:t>
      </w:r>
      <w:r>
        <w:rPr>
          <w:color w:val="647A41"/>
        </w:rPr>
        <w:t>Mauer</w:t>
      </w:r>
      <w:r>
        <w:t xml:space="preserve">, are required to exhibit </w:t>
      </w:r>
      <w:r>
        <w:rPr>
          <w:color w:val="876128"/>
        </w:rPr>
        <w:t>their</w:t>
      </w:r>
      <w:r>
        <w:rPr>
          <w:color w:val="A1A711"/>
        </w:rPr>
        <w:t xml:space="preserve"> donated </w:t>
      </w:r>
      <w:r>
        <w:rPr>
          <w:color w:val="01FB92"/>
        </w:rPr>
        <w:t>Warhol</w:t>
      </w:r>
      <w:r>
        <w:rPr>
          <w:color w:val="A1A711"/>
        </w:rPr>
        <w:t xml:space="preserve"> photographs</w:t>
      </w:r>
      <w:r>
        <w:t xml:space="preserve"> every ten years as one stipulation.</w:t>
      </w:r>
    </w:p>
    <w:p>
      <w:r>
        <w:t xml:space="preserve">While </w:t>
      </w:r>
      <w:r>
        <w:rPr>
          <w:color w:val="FEB8C8"/>
        </w:rPr>
        <w:t>USI</w:t>
      </w:r>
      <w:r>
        <w:t xml:space="preserve"> is holding </w:t>
      </w:r>
      <w:r>
        <w:rPr>
          <w:color w:val="D4C67A"/>
        </w:rPr>
        <w:t>its</w:t>
      </w:r>
      <w:r>
        <w:rPr>
          <w:color w:val="BCFEC6"/>
        </w:rPr>
        <w:t xml:space="preserve"> exhibit</w:t>
      </w:r>
      <w:r>
        <w:t xml:space="preserve">, there are also </w:t>
      </w:r>
      <w:r>
        <w:rPr>
          <w:color w:val="0BC582"/>
        </w:rPr>
        <w:t>Warhol</w:t>
      </w:r>
      <w:r>
        <w:t xml:space="preserve"> Polaroid exhibits at </w:t>
      </w:r>
      <w:r>
        <w:rPr>
          <w:color w:val="FD0F31"/>
        </w:rPr>
        <w:t>the Tang Teaching Museum and Art Gallery at Skidmore College in Saratoga Springs, New York</w:t>
      </w:r>
      <w:r>
        <w:t xml:space="preserve"> and an Edward Steichen and </w:t>
      </w:r>
      <w:r>
        <w:rPr>
          <w:color w:val="0BC582"/>
        </w:rPr>
        <w:t>Andy Warhol</w:t>
      </w:r>
      <w:r>
        <w:t xml:space="preserve"> exhibit at </w:t>
      </w:r>
      <w:r>
        <w:rPr>
          <w:color w:val="BE8485"/>
        </w:rPr>
        <w:t>the Mary &amp; Leigh Block Museum of Art at Northwestern University in Evanston, Illinois</w:t>
      </w:r>
      <w:r>
        <w:t xml:space="preserve">. All have received </w:t>
      </w:r>
      <w:r>
        <w:rPr>
          <w:color w:val="A1A711"/>
        </w:rPr>
        <w:t>Polaroids</w:t>
      </w:r>
      <w:r>
        <w:t xml:space="preserve"> from </w:t>
      </w:r>
      <w:r>
        <w:rPr>
          <w:color w:val="9E8317"/>
        </w:rPr>
        <w:t>the foundation</w:t>
      </w:r>
      <w:r>
        <w:t>.</w:t>
      </w:r>
    </w:p>
    <w:p>
      <w:r>
        <w:t xml:space="preserve">University exhibits can reach out and attract large audiences. For example, the Weatherspoon Art Museum at </w:t>
      </w:r>
      <w:r>
        <w:rPr>
          <w:color w:val="C660FB"/>
        </w:rPr>
        <w:t xml:space="preserve">the University of </w:t>
      </w:r>
      <w:r>
        <w:rPr>
          <w:color w:val="120104"/>
        </w:rPr>
        <w:t>North Carolina</w:t>
      </w:r>
      <w:r>
        <w:rPr>
          <w:color w:val="C660FB"/>
        </w:rPr>
        <w:t xml:space="preserve"> at Greensboro</w:t>
      </w:r>
      <w:r>
        <w:t xml:space="preserve"> saw attendance levels reach 11,000 visitors when </w:t>
      </w:r>
      <w:r>
        <w:rPr>
          <w:color w:val="D48958"/>
        </w:rPr>
        <w:t>it</w:t>
      </w:r>
      <w:r>
        <w:rPr>
          <w:color w:val="05AEE8"/>
        </w:rPr>
        <w:t xml:space="preserve"> exhibited </w:t>
      </w:r>
      <w:r>
        <w:rPr>
          <w:color w:val="D48958"/>
        </w:rPr>
        <w:t>its</w:t>
      </w:r>
      <w:r>
        <w:rPr>
          <w:color w:val="05AEE8"/>
        </w:rPr>
        <w:t xml:space="preserve"> </w:t>
      </w:r>
      <w:r>
        <w:rPr>
          <w:color w:val="C3C1BE"/>
        </w:rPr>
        <w:t>Warhol</w:t>
      </w:r>
      <w:r>
        <w:rPr>
          <w:color w:val="05AEE8"/>
        </w:rPr>
        <w:t xml:space="preserve"> collection</w:t>
      </w:r>
      <w:r>
        <w:t xml:space="preserve"> in 2010, according to </w:t>
      </w:r>
      <w:r>
        <w:rPr>
          <w:color w:val="9F98F8"/>
        </w:rPr>
        <w:t>curator Elaine Gustafon</w:t>
      </w:r>
      <w:r>
        <w:t xml:space="preserve">. </w:t>
      </w:r>
      <w:r>
        <w:rPr>
          <w:color w:val="05AEE8"/>
        </w:rPr>
        <w:t>That exhibit</w:t>
      </w:r>
      <w:r>
        <w:t xml:space="preserve"> was part of a collaboration combining the collections from Duke University, located in Durham, </w:t>
      </w:r>
      <w:r>
        <w:rPr>
          <w:color w:val="1167D9"/>
        </w:rPr>
        <w:t>North Carolina</w:t>
      </w:r>
      <w:r>
        <w:t xml:space="preserve">, and University of </w:t>
      </w:r>
      <w:r>
        <w:rPr>
          <w:color w:val="1167D9"/>
        </w:rPr>
        <w:t>North Carolina</w:t>
      </w:r>
      <w:r>
        <w:t xml:space="preserve"> at Chapel Hill, which also were recipients of donated items from </w:t>
      </w:r>
      <w:r>
        <w:rPr>
          <w:color w:val="5C5300"/>
        </w:rPr>
        <w:t xml:space="preserve">the </w:t>
      </w:r>
      <w:r>
        <w:rPr>
          <w:color w:val="895E6B"/>
        </w:rPr>
        <w:t>Andy Warhol</w:t>
      </w:r>
      <w:r>
        <w:rPr>
          <w:color w:val="5C5300"/>
        </w:rPr>
        <w:t xml:space="preserve"> Photographic Legacy Program</w:t>
      </w:r>
      <w:r>
        <w:t>.</w:t>
      </w:r>
    </w:p>
    <w:p>
      <w:r>
        <w:rPr>
          <w:color w:val="D19012"/>
        </w:rPr>
        <w:t>Superstars</w:t>
      </w:r>
    </w:p>
    <w:p>
      <w:r>
        <w:t xml:space="preserve">Each collection donated by </w:t>
      </w:r>
      <w:r>
        <w:rPr>
          <w:color w:val="5C5300"/>
        </w:rPr>
        <w:t xml:space="preserve">the </w:t>
      </w:r>
      <w:r>
        <w:rPr>
          <w:color w:val="895E6B"/>
        </w:rPr>
        <w:t>Andy Warhol</w:t>
      </w:r>
      <w:r>
        <w:rPr>
          <w:color w:val="5C5300"/>
        </w:rPr>
        <w:t xml:space="preserve"> Photographic Legacy Program</w:t>
      </w:r>
      <w:r>
        <w:t xml:space="preserve"> holds </w:t>
      </w:r>
      <w:r>
        <w:rPr>
          <w:color w:val="B7D802"/>
        </w:rPr>
        <w:t xml:space="preserve">Polaroids of </w:t>
      </w:r>
      <w:r>
        <w:rPr>
          <w:color w:val="826392"/>
        </w:rPr>
        <w:t>well-known celebrities</w:t>
      </w:r>
      <w:r>
        <w:t xml:space="preserve">. </w:t>
      </w:r>
      <w:r>
        <w:rPr>
          <w:color w:val="05AEE8"/>
        </w:rPr>
        <w:t xml:space="preserve">The successful </w:t>
      </w:r>
      <w:r>
        <w:rPr>
          <w:color w:val="D48958"/>
        </w:rPr>
        <w:t>UNC Greensboro</w:t>
      </w:r>
      <w:r>
        <w:rPr>
          <w:color w:val="05AEE8"/>
        </w:rPr>
        <w:t xml:space="preserve"> exhibit</w:t>
      </w:r>
      <w:r>
        <w:t xml:space="preserve"> included Polaroids of author Truman Capote and singer-songwriter Carly Simon.</w:t>
      </w:r>
    </w:p>
    <w:p>
      <w:r>
        <w:t>"</w:t>
      </w:r>
      <w:r>
        <w:rPr>
          <w:color w:val="9F98F8"/>
        </w:rPr>
        <w:t>I</w:t>
      </w:r>
      <w:r>
        <w:t xml:space="preserve"> think </w:t>
      </w:r>
      <w:r>
        <w:rPr>
          <w:color w:val="5E7A6A"/>
        </w:rPr>
        <w:t>America's</w:t>
      </w:r>
      <w:r>
        <w:rPr>
          <w:color w:val="B29869"/>
        </w:rPr>
        <w:t xml:space="preserve"> obsession with celebrity culture</w:t>
      </w:r>
      <w:r>
        <w:t xml:space="preserve"> is as strong today as </w:t>
      </w:r>
      <w:r>
        <w:rPr>
          <w:color w:val="B29869"/>
        </w:rPr>
        <w:t>it</w:t>
      </w:r>
      <w:r>
        <w:t xml:space="preserve"> was when </w:t>
      </w:r>
      <w:r>
        <w:rPr>
          <w:color w:val="0BC582"/>
        </w:rPr>
        <w:t>Warhol</w:t>
      </w:r>
      <w:r>
        <w:t xml:space="preserve"> was living", said </w:t>
      </w:r>
      <w:r>
        <w:rPr>
          <w:color w:val="9F98F8"/>
        </w:rPr>
        <w:t>Gustafon</w:t>
      </w:r>
      <w:r>
        <w:t xml:space="preserve">. "People are still intrigued by </w:t>
      </w:r>
      <w:r>
        <w:rPr>
          <w:color w:val="1D0051"/>
        </w:rPr>
        <w:t xml:space="preserve">how </w:t>
      </w:r>
      <w:r>
        <w:rPr>
          <w:color w:val="8BE7FC"/>
        </w:rPr>
        <w:t>stars</w:t>
      </w:r>
      <w:r>
        <w:rPr>
          <w:color w:val="1D0051"/>
        </w:rPr>
        <w:t xml:space="preserve"> live, dress and socialize</w:t>
      </w:r>
      <w:r>
        <w:t xml:space="preserve">, since </w:t>
      </w:r>
      <w:r>
        <w:rPr>
          <w:color w:val="1D0051"/>
        </w:rPr>
        <w:t>it</w:t>
      </w:r>
      <w:r>
        <w:t xml:space="preserve"> is so different from most people's every day lives."</w:t>
      </w:r>
    </w:p>
    <w:p>
      <w:r>
        <w:rPr>
          <w:color w:val="6A3A35"/>
        </w:rPr>
        <w:t>Wilkins</w:t>
      </w:r>
      <w:r>
        <w:t xml:space="preserve"> explained </w:t>
      </w:r>
      <w:r>
        <w:rPr>
          <w:color w:val="0BC582"/>
        </w:rPr>
        <w:t>Warhol's</w:t>
      </w:r>
      <w:r>
        <w:t xml:space="preserve"> obsession with </w:t>
      </w:r>
      <w:r>
        <w:rPr>
          <w:color w:val="D19012"/>
        </w:rPr>
        <w:t>celebrities</w:t>
      </w:r>
      <w:r>
        <w:t xml:space="preserve"> began when </w:t>
      </w:r>
      <w:r>
        <w:rPr>
          <w:color w:val="0BC582"/>
        </w:rPr>
        <w:t>he</w:t>
      </w:r>
      <w:r>
        <w:t xml:space="preserve"> first collected head shots as a kid and continued as a passion throughout </w:t>
      </w:r>
      <w:r>
        <w:rPr>
          <w:color w:val="0BC582"/>
        </w:rPr>
        <w:t>his</w:t>
      </w:r>
      <w:r>
        <w:t xml:space="preserve"> life. "</w:t>
      </w:r>
      <w:r>
        <w:rPr>
          <w:color w:val="0BC582"/>
        </w:rPr>
        <w:t>He's</w:t>
      </w:r>
      <w:r>
        <w:t xml:space="preserve"> hanging out with </w:t>
      </w:r>
      <w:r>
        <w:rPr>
          <w:color w:val="D19012"/>
        </w:rPr>
        <w:t>the celebrities</w:t>
      </w:r>
      <w:r>
        <w:t xml:space="preserve">, and has kind of become the same sort of celebrity </w:t>
      </w:r>
      <w:r>
        <w:rPr>
          <w:color w:val="0BC582"/>
        </w:rPr>
        <w:t>he</w:t>
      </w:r>
      <w:r>
        <w:t xml:space="preserve"> was interested in documenting earlier in </w:t>
      </w:r>
      <w:r>
        <w:rPr>
          <w:color w:val="0BC582"/>
        </w:rPr>
        <w:t>his</w:t>
      </w:r>
      <w:r>
        <w:t xml:space="preserve"> career", </w:t>
      </w:r>
      <w:r>
        <w:rPr>
          <w:color w:val="6A3A35"/>
        </w:rPr>
        <w:t>Wilkins</w:t>
      </w:r>
      <w:r>
        <w:t xml:space="preserve"> said.</w:t>
      </w:r>
    </w:p>
    <w:p>
      <w:r>
        <w:rPr>
          <w:color w:val="BCFEC6"/>
        </w:rPr>
        <w:t xml:space="preserve">The exhibit at </w:t>
      </w:r>
      <w:r>
        <w:rPr>
          <w:color w:val="D4C67A"/>
        </w:rPr>
        <w:t>USI</w:t>
      </w:r>
      <w:r>
        <w:t xml:space="preserve"> includes Polaroids of </w:t>
      </w:r>
      <w:r>
        <w:rPr>
          <w:color w:val="00587F"/>
        </w:rPr>
        <w:t>actor Dennis Hopper</w:t>
      </w:r>
      <w:r>
        <w:t xml:space="preserve">; musician Nick Rhodes of Duran Duran; publishers Jann Wenner of Rolling Stone Magazine and Carlo De Benedetti of Italy's la Repubblica; </w:t>
      </w:r>
      <w:r>
        <w:rPr>
          <w:color w:val="76E0C1"/>
        </w:rPr>
        <w:t>disco club</w:t>
      </w:r>
      <w:r>
        <w:t xml:space="preserve"> owner Steve Rubell of </w:t>
      </w:r>
      <w:r>
        <w:rPr>
          <w:color w:val="76E0C1"/>
        </w:rPr>
        <w:t>Studio 54</w:t>
      </w:r>
      <w:r>
        <w:t>; photographers Nat Finkelstein, Christopher Makos and Felice Quinto; and athletes Vitas Gerulaitis (tennis) and Jack Nicklaus (golf).</w:t>
      </w:r>
    </w:p>
    <w:p>
      <w:r>
        <w:rPr>
          <w:color w:val="9F6551"/>
        </w:rPr>
        <w:t>Wikinews</w:t>
      </w:r>
      <w:r>
        <w:t xml:space="preserve"> observed </w:t>
      </w:r>
      <w:r>
        <w:rPr>
          <w:color w:val="BCFEC6"/>
        </w:rPr>
        <w:t xml:space="preserve">the </w:t>
      </w:r>
      <w:r>
        <w:rPr>
          <w:color w:val="D4C67A"/>
        </w:rPr>
        <w:t>USI</w:t>
      </w:r>
      <w:r>
        <w:rPr>
          <w:color w:val="BCFEC6"/>
        </w:rPr>
        <w:t xml:space="preserve"> exhibit</w:t>
      </w:r>
      <w:r>
        <w:t xml:space="preserve"> identifies and features Polaroids of </w:t>
      </w:r>
      <w:r>
        <w:rPr>
          <w:color w:val="BACFA7"/>
        </w:rPr>
        <w:t>fashion designer Halston</w:t>
      </w:r>
      <w:r>
        <w:t xml:space="preserve">, </w:t>
      </w:r>
      <w:r>
        <w:rPr>
          <w:color w:val="BACFA7"/>
        </w:rPr>
        <w:t xml:space="preserve">a former resident of </w:t>
      </w:r>
      <w:r>
        <w:rPr>
          <w:color w:val="11BA09"/>
        </w:rPr>
        <w:t>Evansville</w:t>
      </w:r>
      <w:r>
        <w:t>.</w:t>
      </w:r>
    </w:p>
    <w:p>
      <w:r>
        <w:t xml:space="preserve">University collections across </w:t>
      </w:r>
      <w:r>
        <w:rPr>
          <w:color w:val="98A088"/>
        </w:rPr>
        <w:t>the United States</w:t>
      </w:r>
      <w:r>
        <w:t xml:space="preserve"> also include </w:t>
      </w:r>
      <w:r>
        <w:rPr>
          <w:color w:val="462C36"/>
        </w:rPr>
        <w:t>Polaroids of "</w:t>
      </w:r>
      <w:r>
        <w:rPr>
          <w:color w:val="65407D"/>
        </w:rPr>
        <w:t xml:space="preserve">unknowns" who have not yet had </w:t>
      </w:r>
      <w:r>
        <w:rPr>
          <w:color w:val="491803"/>
        </w:rPr>
        <w:t>their</w:t>
      </w:r>
      <w:r>
        <w:rPr>
          <w:color w:val="65407D"/>
        </w:rPr>
        <w:t xml:space="preserve"> fifteen minutes of fame</w:t>
      </w:r>
      <w:r>
        <w:t xml:space="preserve">. </w:t>
      </w:r>
      <w:r>
        <w:rPr>
          <w:color w:val="F5D2A8"/>
        </w:rPr>
        <w:t>Cynthia Thompson</w:t>
      </w:r>
      <w:r>
        <w:t xml:space="preserve">, </w:t>
      </w:r>
      <w:r>
        <w:rPr>
          <w:color w:val="F5D2A8"/>
        </w:rPr>
        <w:t>curator and director of exhibits at the University of Arkansas, Fayetteville</w:t>
      </w:r>
      <w:r>
        <w:t>, said, "</w:t>
      </w:r>
      <w:r>
        <w:rPr>
          <w:color w:val="462C36"/>
        </w:rPr>
        <w:t>These images</w:t>
      </w:r>
      <w:r>
        <w:t xml:space="preserve"> serve as </w:t>
      </w:r>
      <w:r>
        <w:rPr>
          <w:color w:val="03422C"/>
        </w:rPr>
        <w:t xml:space="preserve">documentation of </w:t>
      </w:r>
      <w:r>
        <w:rPr>
          <w:color w:val="72A46E"/>
        </w:rPr>
        <w:t xml:space="preserve">people in </w:t>
      </w:r>
      <w:r>
        <w:rPr>
          <w:color w:val="128EAC"/>
        </w:rPr>
        <w:t>his</w:t>
      </w:r>
      <w:r>
        <w:rPr>
          <w:color w:val="72A46E"/>
        </w:rPr>
        <w:t xml:space="preserve"> every day life and art</w:t>
      </w:r>
      <w:r>
        <w:t xml:space="preserve"> - </w:t>
      </w:r>
      <w:r>
        <w:rPr>
          <w:color w:val="03422C"/>
        </w:rPr>
        <w:t xml:space="preserve">one which </w:t>
      </w:r>
      <w:r>
        <w:rPr>
          <w:color w:val="47545E"/>
        </w:rPr>
        <w:t xml:space="preserve">many of </w:t>
      </w:r>
      <w:r>
        <w:rPr>
          <w:color w:val="B95C69"/>
        </w:rPr>
        <w:t>us</w:t>
      </w:r>
      <w:r>
        <w:rPr>
          <w:color w:val="03422C"/>
        </w:rPr>
        <w:t xml:space="preserve"> enjoy a glimpse into</w:t>
      </w:r>
      <w:r>
        <w:t>."</w:t>
      </w:r>
    </w:p>
    <w:p>
      <w:r>
        <w:rPr>
          <w:color w:val="310106"/>
        </w:rPr>
        <w:t>Warhol's</w:t>
      </w:r>
      <w:r>
        <w:rPr>
          <w:color w:val="04640D"/>
        </w:rPr>
        <w:t xml:space="preserve"> photographic legacy</w:t>
      </w:r>
    </w:p>
    <w:p>
      <w:r>
        <w:rPr>
          <w:color w:val="0BC582"/>
        </w:rPr>
        <w:t>Warhol</w:t>
      </w:r>
      <w:r>
        <w:t xml:space="preserve"> was close to important touchstones of the 1960s, including </w:t>
      </w:r>
      <w:r>
        <w:rPr>
          <w:color w:val="A14D12"/>
        </w:rPr>
        <w:t xml:space="preserve">art, music, consumer culture, fashion, and </w:t>
      </w:r>
      <w:r>
        <w:rPr>
          <w:color w:val="C4C8FA"/>
        </w:rPr>
        <w:t>celebrity worship</w:t>
      </w:r>
      <w:r>
        <w:rPr>
          <w:color w:val="A14D12"/>
        </w:rPr>
        <w:t xml:space="preserve">, which were all </w:t>
      </w:r>
      <w:r>
        <w:rPr>
          <w:color w:val="372A55"/>
        </w:rPr>
        <w:t>buzzwords and images</w:t>
      </w:r>
      <w:r>
        <w:rPr>
          <w:color w:val="A14D12"/>
        </w:rPr>
        <w:t xml:space="preserve"> </w:t>
      </w:r>
      <w:r>
        <w:rPr>
          <w:color w:val="3F3610"/>
        </w:rPr>
        <w:t>Wikinews</w:t>
      </w:r>
      <w:r>
        <w:rPr>
          <w:color w:val="A14D12"/>
        </w:rPr>
        <w:t xml:space="preserve"> observed at </w:t>
      </w:r>
      <w:r>
        <w:rPr>
          <w:color w:val="D3A2C6"/>
        </w:rPr>
        <w:t>USI's</w:t>
      </w:r>
      <w:r>
        <w:rPr>
          <w:color w:val="719FFA"/>
        </w:rPr>
        <w:t xml:space="preserve"> opening exhibit</w:t>
      </w:r>
      <w:r>
        <w:t>.</w:t>
      </w:r>
    </w:p>
    <w:p>
      <w:r>
        <w:rPr>
          <w:color w:val="0BC582"/>
        </w:rPr>
        <w:t>He</w:t>
      </w:r>
      <w:r>
        <w:t xml:space="preserve"> was also </w:t>
      </w:r>
      <w:r>
        <w:rPr>
          <w:color w:val="0BC582"/>
        </w:rPr>
        <w:t xml:space="preserve">an influential figure in </w:t>
      </w:r>
      <w:r>
        <w:rPr>
          <w:color w:val="0D841A"/>
        </w:rPr>
        <w:t>the pop art movement</w:t>
      </w:r>
      <w:r>
        <w:t>. "</w:t>
      </w:r>
      <w:r>
        <w:rPr>
          <w:color w:val="4C5B32"/>
        </w:rPr>
        <w:t>Pop art</w:t>
      </w:r>
      <w:r>
        <w:t xml:space="preserve"> was about what </w:t>
      </w:r>
      <w:r>
        <w:rPr>
          <w:color w:val="9DB3B7"/>
        </w:rPr>
        <w:t>popular American culture</w:t>
      </w:r>
      <w:r>
        <w:t xml:space="preserve"> really thought was important", </w:t>
      </w:r>
      <w:r>
        <w:rPr>
          <w:color w:val="94C661"/>
        </w:rPr>
        <w:t>Kathryn Waters</w:t>
      </w:r>
      <w:r>
        <w:t xml:space="preserve"> said. "That's why </w:t>
      </w:r>
      <w:r>
        <w:rPr>
          <w:color w:val="0BC582"/>
        </w:rPr>
        <w:t>he</w:t>
      </w:r>
      <w:r>
        <w:t xml:space="preserve"> did the Campbell Soup cans or </w:t>
      </w:r>
      <w:r>
        <w:rPr>
          <w:color w:val="B14F8F"/>
        </w:rPr>
        <w:t xml:space="preserve">the </w:t>
      </w:r>
      <w:r>
        <w:rPr>
          <w:color w:val="747103"/>
        </w:rPr>
        <w:t>Marilyn</w:t>
      </w:r>
      <w:r>
        <w:rPr>
          <w:color w:val="B14F8F"/>
        </w:rPr>
        <w:t xml:space="preserve"> pictures</w:t>
      </w:r>
      <w:r>
        <w:t xml:space="preserve">, </w:t>
      </w:r>
      <w:r>
        <w:rPr>
          <w:color w:val="9F816D"/>
        </w:rPr>
        <w:t xml:space="preserve">these iconic products of </w:t>
      </w:r>
      <w:r>
        <w:rPr>
          <w:color w:val="D26A5B"/>
        </w:rPr>
        <w:t>American culture</w:t>
      </w:r>
      <w:r>
        <w:t xml:space="preserve"> whether they be in film, video or actually products we consumed. So even back in the sixties, </w:t>
      </w:r>
      <w:r>
        <w:rPr>
          <w:color w:val="0BC582"/>
        </w:rPr>
        <w:t>he</w:t>
      </w:r>
      <w:r>
        <w:t xml:space="preserve"> was very aware of </w:t>
      </w:r>
      <w:r>
        <w:rPr>
          <w:color w:val="9F816D"/>
        </w:rPr>
        <w:t xml:space="preserve">this part of </w:t>
      </w:r>
      <w:r>
        <w:rPr>
          <w:color w:val="8B934B"/>
        </w:rPr>
        <w:t>our</w:t>
      </w:r>
      <w:r>
        <w:rPr>
          <w:color w:val="D26A5B"/>
        </w:rPr>
        <w:t xml:space="preserve"> culture</w:t>
      </w:r>
      <w:r>
        <w:t xml:space="preserve">. Which as </w:t>
      </w:r>
      <w:r>
        <w:rPr>
          <w:color w:val="F98500"/>
        </w:rPr>
        <w:t>we</w:t>
      </w:r>
      <w:r>
        <w:t xml:space="preserve"> all know in </w:t>
      </w:r>
      <w:r>
        <w:rPr>
          <w:color w:val="002935"/>
        </w:rPr>
        <w:t>2014</w:t>
      </w:r>
      <w:r>
        <w:t>, has only increased probably a thousand fold."</w:t>
      </w:r>
    </w:p>
    <w:p>
      <w:r>
        <w:t>"</w:t>
      </w:r>
      <w:r>
        <w:rPr>
          <w:color w:val="94C661"/>
        </w:rPr>
        <w:t>I</w:t>
      </w:r>
      <w:r>
        <w:t xml:space="preserve"> think everybody knows </w:t>
      </w:r>
      <w:r>
        <w:rPr>
          <w:color w:val="D7F3FE"/>
        </w:rPr>
        <w:t>Andy Warhol's</w:t>
      </w:r>
      <w:r>
        <w:rPr>
          <w:color w:val="FCB899"/>
        </w:rPr>
        <w:t xml:space="preserve"> name</w:t>
      </w:r>
      <w:r>
        <w:t xml:space="preserve">, even non-art people, </w:t>
      </w:r>
      <w:r>
        <w:rPr>
          <w:color w:val="FCB899"/>
        </w:rPr>
        <w:t>that's</w:t>
      </w:r>
      <w:r>
        <w:t xml:space="preserve"> </w:t>
      </w:r>
      <w:r>
        <w:rPr>
          <w:color w:val="FCB899"/>
        </w:rPr>
        <w:t xml:space="preserve">a name they might know because </w:t>
      </w:r>
      <w:r>
        <w:rPr>
          <w:color w:val="D7F3FE"/>
        </w:rPr>
        <w:t>he</w:t>
      </w:r>
      <w:r>
        <w:rPr>
          <w:color w:val="FCB899"/>
        </w:rPr>
        <w:t xml:space="preserve"> was </w:t>
      </w:r>
      <w:r>
        <w:rPr>
          <w:color w:val="D7F3FE"/>
        </w:rPr>
        <w:t>such a personality</w:t>
      </w:r>
      <w:r>
        <w:t xml:space="preserve">", </w:t>
      </w:r>
      <w:r>
        <w:rPr>
          <w:color w:val="94C661"/>
        </w:rPr>
        <w:t>Water</w:t>
      </w:r>
      <w:r>
        <w:t xml:space="preserve"> said.</w:t>
      </w:r>
    </w:p>
    <w:p>
      <w:r>
        <w:rPr>
          <w:color w:val="1C0720"/>
        </w:rPr>
        <w:t>Hilary Braysmith</w:t>
      </w:r>
      <w:r>
        <w:t xml:space="preserve">, </w:t>
      </w:r>
      <w:r>
        <w:rPr>
          <w:color w:val="6B5F61"/>
        </w:rPr>
        <w:t>USI</w:t>
      </w:r>
      <w:r>
        <w:rPr>
          <w:color w:val="1C0720"/>
        </w:rPr>
        <w:t xml:space="preserve"> associate professor of art history</w:t>
      </w:r>
      <w:r>
        <w:t>, said, "</w:t>
      </w:r>
      <w:r>
        <w:rPr>
          <w:color w:val="1C0720"/>
        </w:rPr>
        <w:t>I</w:t>
      </w:r>
      <w:r>
        <w:t xml:space="preserve"> think </w:t>
      </w:r>
      <w:r>
        <w:rPr>
          <w:color w:val="F98A9D"/>
        </w:rPr>
        <w:t>his</w:t>
      </w:r>
      <w:r>
        <w:rPr>
          <w:color w:val="9B72C2"/>
        </w:rPr>
        <w:t xml:space="preserve"> photography</w:t>
      </w:r>
      <w:r>
        <w:t xml:space="preserve"> is equally influential as </w:t>
      </w:r>
      <w:r>
        <w:rPr>
          <w:color w:val="0BC582"/>
        </w:rPr>
        <w:t>his</w:t>
      </w:r>
      <w:r>
        <w:t xml:space="preserve"> graphic works, </w:t>
      </w:r>
      <w:r>
        <w:rPr>
          <w:color w:val="A6919D"/>
        </w:rPr>
        <w:t>his</w:t>
      </w:r>
      <w:r>
        <w:rPr>
          <w:color w:val="B14F8F"/>
        </w:rPr>
        <w:t xml:space="preserve"> more famous pictures of </w:t>
      </w:r>
      <w:r>
        <w:rPr>
          <w:color w:val="747103"/>
        </w:rPr>
        <w:t>Marilyn</w:t>
      </w:r>
      <w:r>
        <w:t xml:space="preserve">. In terms of the evolution of </w:t>
      </w:r>
      <w:r>
        <w:rPr>
          <w:color w:val="9B72C2"/>
        </w:rPr>
        <w:t>photography</w:t>
      </w:r>
      <w:r>
        <w:t xml:space="preserve"> and experimentation, like </w:t>
      </w:r>
      <w:r>
        <w:rPr>
          <w:color w:val="2C3729"/>
        </w:rPr>
        <w:t xml:space="preserve">painting on </w:t>
      </w:r>
      <w:r>
        <w:rPr>
          <w:color w:val="D7C70B"/>
        </w:rPr>
        <w:t>them</w:t>
      </w:r>
      <w:r>
        <w:t xml:space="preserve"> or </w:t>
      </w:r>
      <w:r>
        <w:rPr>
          <w:color w:val="9F9992"/>
        </w:rPr>
        <w:t>the celebrity fascination</w:t>
      </w:r>
      <w:r>
        <w:t xml:space="preserve">, </w:t>
      </w:r>
      <w:r>
        <w:rPr>
          <w:color w:val="1C0720"/>
        </w:rPr>
        <w:t>I</w:t>
      </w:r>
      <w:r>
        <w:t xml:space="preserve"> think </w:t>
      </w:r>
      <w:r>
        <w:rPr>
          <w:color w:val="0BC582"/>
        </w:rPr>
        <w:t>he</w:t>
      </w:r>
      <w:r>
        <w:t xml:space="preserve"> was really ground-breaking in that regard."</w:t>
      </w:r>
    </w:p>
    <w:p>
      <w:r>
        <w:t xml:space="preserve">The Polaroid format is not what made Warhol famous, however, </w:t>
      </w:r>
      <w:r>
        <w:rPr>
          <w:color w:val="0BC582"/>
        </w:rPr>
        <w:t>he</w:t>
      </w:r>
      <w:r>
        <w:t xml:space="preserve"> is in the company of </w:t>
      </w:r>
      <w:r>
        <w:rPr>
          <w:color w:val="EFFBD0"/>
        </w:rPr>
        <w:t>other well-known photographers who used the camera</w:t>
      </w:r>
      <w:r>
        <w:t>, such as Ansel Adams, Chuck Close, Walker Evans, Robert Mapplethorpe, and Helmut Newton.</w:t>
      </w:r>
    </w:p>
    <w:p>
      <w:r>
        <w:rPr>
          <w:color w:val="6A3A35"/>
        </w:rPr>
        <w:t>Wilkins</w:t>
      </w:r>
      <w:r>
        <w:t xml:space="preserve"> said," [</w:t>
      </w:r>
      <w:r>
        <w:rPr>
          <w:color w:val="0BC582"/>
        </w:rPr>
        <w:t>Warhol</w:t>
      </w:r>
      <w:r>
        <w:t xml:space="preserve">] liked the way photo booths and </w:t>
      </w:r>
      <w:r>
        <w:rPr>
          <w:color w:val="FDE2F1"/>
        </w:rPr>
        <w:t>the Polaroid's</w:t>
      </w:r>
      <w:r>
        <w:t xml:space="preserve"> front flash looked". </w:t>
      </w:r>
      <w:r>
        <w:rPr>
          <w:color w:val="6A3A35"/>
        </w:rPr>
        <w:t>She</w:t>
      </w:r>
      <w:r>
        <w:t xml:space="preserve"> explained how </w:t>
      </w:r>
      <w:r>
        <w:rPr>
          <w:color w:val="0BC582"/>
        </w:rPr>
        <w:t>Warhol's</w:t>
      </w:r>
      <w:r>
        <w:t xml:space="preserve"> adoption of </w:t>
      </w:r>
      <w:r>
        <w:rPr>
          <w:color w:val="FDE2F1"/>
        </w:rPr>
        <w:t>the Polaroid camera</w:t>
      </w:r>
      <w:r>
        <w:t xml:space="preserve"> revealed </w:t>
      </w:r>
      <w:r>
        <w:rPr>
          <w:color w:val="0BC582"/>
        </w:rPr>
        <w:t>his</w:t>
      </w:r>
      <w:r>
        <w:t xml:space="preserve"> process. According to </w:t>
      </w:r>
      <w:r>
        <w:rPr>
          <w:color w:val="6A3A35"/>
        </w:rPr>
        <w:t>Wilkins</w:t>
      </w:r>
      <w:r>
        <w:t xml:space="preserve">, </w:t>
      </w:r>
      <w:r>
        <w:rPr>
          <w:color w:val="0BC582"/>
        </w:rPr>
        <w:t>Warhol</w:t>
      </w:r>
      <w:r>
        <w:t xml:space="preserve"> was able to reproduce </w:t>
      </w:r>
      <w:r>
        <w:rPr>
          <w:color w:val="9B72C2"/>
        </w:rPr>
        <w:t>the Polaroid photograph</w:t>
      </w:r>
      <w:r>
        <w:t xml:space="preserve"> and create an enlargement of </w:t>
      </w:r>
      <w:r>
        <w:rPr>
          <w:color w:val="9B72C2"/>
        </w:rPr>
        <w:t>it</w:t>
      </w:r>
      <w:r>
        <w:t xml:space="preserve">, which </w:t>
      </w:r>
      <w:r>
        <w:rPr>
          <w:color w:val="0BC582"/>
        </w:rPr>
        <w:t>he</w:t>
      </w:r>
      <w:r>
        <w:t xml:space="preserve"> then could use to commit the image to the silk screen medium by </w:t>
      </w:r>
      <w:r>
        <w:rPr>
          <w:color w:val="2C3729"/>
        </w:rPr>
        <w:t>applying paint</w:t>
      </w:r>
      <w:r>
        <w:t xml:space="preserve"> or manipulating </w:t>
      </w:r>
      <w:r>
        <w:rPr>
          <w:color w:val="9B72C2"/>
        </w:rPr>
        <w:t>them</w:t>
      </w:r>
      <w:r>
        <w:t xml:space="preserve"> further. </w:t>
      </w:r>
      <w:r>
        <w:rPr>
          <w:color w:val="923A52"/>
        </w:rPr>
        <w:t xml:space="preserve">One of the silk screens exhibited at </w:t>
      </w:r>
      <w:r>
        <w:rPr>
          <w:color w:val="5140A7"/>
        </w:rPr>
        <w:t>USI</w:t>
      </w:r>
      <w:r>
        <w:rPr>
          <w:color w:val="923A52"/>
        </w:rPr>
        <w:t xml:space="preserve"> this time</w:t>
      </w:r>
      <w:r>
        <w:t xml:space="preserve"> was </w:t>
      </w:r>
      <w:r>
        <w:rPr>
          <w:color w:val="923A52"/>
        </w:rPr>
        <w:t>the Annie Oakley screen print called "Cowboys and Indians" from 1987</w:t>
      </w:r>
      <w:r>
        <w:t>.</w:t>
      </w:r>
    </w:p>
    <w:p>
      <w:r>
        <w:rPr>
          <w:color w:val="6A3A35"/>
        </w:rPr>
        <w:t>Wilkins</w:t>
      </w:r>
      <w:r>
        <w:t xml:space="preserve"> also said </w:t>
      </w:r>
      <w:r>
        <w:rPr>
          <w:color w:val="0BC582"/>
        </w:rPr>
        <w:t>Warhol</w:t>
      </w:r>
      <w:r>
        <w:t xml:space="preserve"> was both </w:t>
      </w:r>
      <w:r>
        <w:rPr>
          <w:color w:val="0BC582"/>
        </w:rPr>
        <w:t>an artist</w:t>
      </w:r>
      <w:r>
        <w:t xml:space="preserve"> and </w:t>
      </w:r>
      <w:r>
        <w:rPr>
          <w:color w:val="0BC582"/>
        </w:rPr>
        <w:t>a businessperson</w:t>
      </w:r>
      <w:r>
        <w:t xml:space="preserve">. "As </w:t>
      </w:r>
      <w:r>
        <w:rPr>
          <w:color w:val="BC14FD"/>
        </w:rPr>
        <w:t xml:space="preserve">a way to commercialize </w:t>
      </w:r>
      <w:r>
        <w:rPr>
          <w:color w:val="6D706C"/>
        </w:rPr>
        <w:t>his</w:t>
      </w:r>
      <w:r>
        <w:rPr>
          <w:color w:val="0007C4"/>
        </w:rPr>
        <w:t xml:space="preserve"> work</w:t>
      </w:r>
      <w:r>
        <w:t xml:space="preserve">, </w:t>
      </w:r>
      <w:r>
        <w:rPr>
          <w:color w:val="0BC582"/>
        </w:rPr>
        <w:t>he</w:t>
      </w:r>
      <w:r>
        <w:t xml:space="preserve"> would make </w:t>
      </w:r>
      <w:r>
        <w:rPr>
          <w:color w:val="C6A62F"/>
        </w:rPr>
        <w:t xml:space="preserve">a blue </w:t>
      </w:r>
      <w:r>
        <w:rPr>
          <w:color w:val="000C14"/>
        </w:rPr>
        <w:t>Marilyn</w:t>
      </w:r>
      <w:r>
        <w:t xml:space="preserve"> and </w:t>
      </w:r>
      <w:r>
        <w:rPr>
          <w:color w:val="C6A62F"/>
        </w:rPr>
        <w:t xml:space="preserve">a pink </w:t>
      </w:r>
      <w:r>
        <w:rPr>
          <w:color w:val="000C14"/>
        </w:rPr>
        <w:t>Marilyn</w:t>
      </w:r>
      <w:r>
        <w:t xml:space="preserve"> and </w:t>
      </w:r>
      <w:r>
        <w:rPr>
          <w:color w:val="C6A62F"/>
        </w:rPr>
        <w:t xml:space="preserve">a yellow </w:t>
      </w:r>
      <w:r>
        <w:rPr>
          <w:color w:val="000C14"/>
        </w:rPr>
        <w:t>Marilyn</w:t>
      </w:r>
      <w:r>
        <w:t xml:space="preserve">, and then you could pick </w:t>
      </w:r>
      <w:r>
        <w:rPr>
          <w:color w:val="904431"/>
        </w:rPr>
        <w:t>your favorite color</w:t>
      </w:r>
      <w:r>
        <w:t xml:space="preserve"> and buy </w:t>
      </w:r>
      <w:r>
        <w:rPr>
          <w:color w:val="904431"/>
        </w:rPr>
        <w:t>that</w:t>
      </w:r>
      <w:r>
        <w:t xml:space="preserve">. </w:t>
      </w:r>
      <w:r>
        <w:rPr>
          <w:color w:val="BC14FD"/>
        </w:rPr>
        <w:t>It</w:t>
      </w:r>
      <w:r>
        <w:t xml:space="preserve"> was a very practical salesman approach to </w:t>
      </w:r>
      <w:r>
        <w:rPr>
          <w:color w:val="600013"/>
        </w:rPr>
        <w:t>his</w:t>
      </w:r>
      <w:r>
        <w:rPr>
          <w:color w:val="1C1B08"/>
        </w:rPr>
        <w:t xml:space="preserve"> work</w:t>
      </w:r>
      <w:r>
        <w:t xml:space="preserve">. </w:t>
      </w:r>
      <w:r>
        <w:rPr>
          <w:color w:val="0BC582"/>
        </w:rPr>
        <w:t>He</w:t>
      </w:r>
      <w:r>
        <w:t xml:space="preserve"> was very prolific but very business minded about </w:t>
      </w:r>
      <w:r>
        <w:rPr>
          <w:color w:val="1C1B08"/>
        </w:rPr>
        <w:t>that</w:t>
      </w:r>
      <w:r>
        <w:t>."</w:t>
      </w:r>
    </w:p>
    <w:p>
      <w:r>
        <w:t>"</w:t>
      </w:r>
      <w:r>
        <w:rPr>
          <w:color w:val="0BC582"/>
        </w:rPr>
        <w:t>He</w:t>
      </w:r>
      <w:r>
        <w:t xml:space="preserve"> wanted to be rich and famous and </w:t>
      </w:r>
      <w:r>
        <w:rPr>
          <w:color w:val="0BC582"/>
        </w:rPr>
        <w:t>he</w:t>
      </w:r>
      <w:r>
        <w:t xml:space="preserve"> made lots of choices to go that way", </w:t>
      </w:r>
      <w:r>
        <w:rPr>
          <w:color w:val="6A3A35"/>
        </w:rPr>
        <w:t>Wilkins</w:t>
      </w:r>
      <w:r>
        <w:t xml:space="preserve"> said.</w:t>
      </w:r>
    </w:p>
    <w:p>
      <w:r>
        <w:rPr>
          <w:color w:val="D4C67A"/>
        </w:rPr>
        <w:t>USI</w:t>
      </w:r>
      <w:r>
        <w:rPr>
          <w:color w:val="BCFEC6"/>
        </w:rPr>
        <w:t xml:space="preserve"> exhibit</w:t>
      </w:r>
    </w:p>
    <w:p>
      <w:r>
        <w:rPr>
          <w:color w:val="693955"/>
        </w:rPr>
        <w:t>Kiara Perkins</w:t>
      </w:r>
      <w:r>
        <w:t xml:space="preserve">, </w:t>
      </w:r>
      <w:r>
        <w:rPr>
          <w:color w:val="693955"/>
        </w:rPr>
        <w:t xml:space="preserve">a second year </w:t>
      </w:r>
      <w:r>
        <w:rPr>
          <w:color w:val="5E7C99"/>
        </w:rPr>
        <w:t>USI</w:t>
      </w:r>
      <w:r>
        <w:rPr>
          <w:color w:val="693955"/>
        </w:rPr>
        <w:t xml:space="preserve"> art major</w:t>
      </w:r>
      <w:r>
        <w:t xml:space="preserve">, admitted </w:t>
      </w:r>
      <w:r>
        <w:rPr>
          <w:color w:val="693955"/>
        </w:rPr>
        <w:t>she</w:t>
      </w:r>
      <w:r>
        <w:t xml:space="preserve"> was willing to skip class Thursday night to attend </w:t>
      </w:r>
      <w:r>
        <w:rPr>
          <w:color w:val="58018B"/>
        </w:rPr>
        <w:t>the opening exhibit</w:t>
      </w:r>
      <w:r>
        <w:t xml:space="preserve"> but then circumstances allowed for </w:t>
      </w:r>
      <w:r>
        <w:rPr>
          <w:color w:val="693955"/>
        </w:rPr>
        <w:t>her</w:t>
      </w:r>
      <w:r>
        <w:t xml:space="preserve"> to attend </w:t>
      </w:r>
      <w:r>
        <w:rPr>
          <w:color w:val="BCFEC6"/>
        </w:rPr>
        <w:t>the exhibit</w:t>
      </w:r>
      <w:r>
        <w:t xml:space="preserve">. Why did </w:t>
      </w:r>
      <w:r>
        <w:rPr>
          <w:color w:val="693955"/>
        </w:rPr>
        <w:t>she</w:t>
      </w:r>
      <w:r>
        <w:t xml:space="preserve"> so badly want to attend? "</w:t>
      </w:r>
      <w:r>
        <w:rPr>
          <w:color w:val="BCFEC6"/>
        </w:rPr>
        <w:t>It's</w:t>
      </w:r>
      <w:r>
        <w:t xml:space="preserve"> </w:t>
      </w:r>
      <w:r>
        <w:rPr>
          <w:color w:val="0BC582"/>
        </w:rPr>
        <w:t>Warhol</w:t>
      </w:r>
      <w:r>
        <w:t xml:space="preserve">. </w:t>
      </w:r>
      <w:r>
        <w:rPr>
          <w:color w:val="0BC582"/>
        </w:rPr>
        <w:t>He</w:t>
      </w:r>
      <w:r>
        <w:t xml:space="preserve"> is </w:t>
      </w:r>
      <w:r>
        <w:rPr>
          <w:color w:val="0BC582"/>
        </w:rPr>
        <w:t>a legend</w:t>
      </w:r>
      <w:r>
        <w:t>."</w:t>
      </w:r>
    </w:p>
    <w:p>
      <w:r>
        <w:t xml:space="preserve">For </w:t>
      </w:r>
      <w:r>
        <w:rPr>
          <w:color w:val="6C6E82"/>
        </w:rPr>
        <w:t>Kevin Allton</w:t>
      </w:r>
      <w:r>
        <w:t xml:space="preserve">, </w:t>
      </w:r>
      <w:r>
        <w:rPr>
          <w:color w:val="6C6E82"/>
        </w:rPr>
        <w:t xml:space="preserve">a </w:t>
      </w:r>
      <w:r>
        <w:rPr>
          <w:color w:val="D0AFB3"/>
        </w:rPr>
        <w:t>USI</w:t>
      </w:r>
      <w:r>
        <w:rPr>
          <w:color w:val="6C6E82"/>
        </w:rPr>
        <w:t xml:space="preserve"> instructor in English</w:t>
      </w:r>
      <w:r>
        <w:t xml:space="preserve">, </w:t>
      </w:r>
      <w:r>
        <w:rPr>
          <w:color w:val="0BC582"/>
        </w:rPr>
        <w:t>Warhol</w:t>
      </w:r>
      <w:r>
        <w:t xml:space="preserve"> was also </w:t>
      </w:r>
      <w:r>
        <w:rPr>
          <w:color w:val="0BC582"/>
        </w:rPr>
        <w:t>a legend</w:t>
      </w:r>
      <w:r>
        <w:t xml:space="preserve">. </w:t>
      </w:r>
      <w:r>
        <w:rPr>
          <w:color w:val="6C6E82"/>
        </w:rPr>
        <w:t>He</w:t>
      </w:r>
      <w:r>
        <w:t xml:space="preserve"> said, "</w:t>
      </w:r>
      <w:r>
        <w:rPr>
          <w:color w:val="0BC582"/>
        </w:rPr>
        <w:t>Andy Warhol</w:t>
      </w:r>
      <w:r>
        <w:t xml:space="preserve"> was </w:t>
      </w:r>
      <w:r>
        <w:rPr>
          <w:color w:val="0BC582"/>
        </w:rPr>
        <w:t xml:space="preserve">the center of </w:t>
      </w:r>
      <w:r>
        <w:rPr>
          <w:color w:val="493B36"/>
        </w:rPr>
        <w:t>the Zeitgeist for the 20th century and everything since</w:t>
      </w:r>
      <w:r>
        <w:t xml:space="preserve">. </w:t>
      </w:r>
      <w:r>
        <w:rPr>
          <w:color w:val="0BC582"/>
        </w:rPr>
        <w:t>He</w:t>
      </w:r>
      <w:r>
        <w:t xml:space="preserve"> is </w:t>
      </w:r>
      <w:r>
        <w:rPr>
          <w:color w:val="0BC582"/>
        </w:rPr>
        <w:t>a post-modern diety</w:t>
      </w:r>
      <w:r>
        <w:t>."</w:t>
      </w:r>
    </w:p>
    <w:p>
      <w:r>
        <w:rPr>
          <w:color w:val="6C6E82"/>
        </w:rPr>
        <w:t>Allton</w:t>
      </w:r>
      <w:r>
        <w:t xml:space="preserve"> said </w:t>
      </w:r>
      <w:r>
        <w:rPr>
          <w:color w:val="6C6E82"/>
        </w:rPr>
        <w:t>he</w:t>
      </w:r>
      <w:r>
        <w:t xml:space="preserve"> had only seen </w:t>
      </w:r>
      <w:r>
        <w:rPr>
          <w:color w:val="AC93CE"/>
        </w:rPr>
        <w:t>the Silver Clouds installation</w:t>
      </w:r>
      <w:r>
        <w:t xml:space="preserve"> before in film. </w:t>
      </w:r>
      <w:r>
        <w:rPr>
          <w:color w:val="AC93CE"/>
        </w:rPr>
        <w:t>The Silver Clouds installation</w:t>
      </w:r>
      <w:r>
        <w:t xml:space="preserve"> were </w:t>
      </w:r>
      <w:r>
        <w:rPr>
          <w:color w:val="C4BA9C"/>
        </w:rPr>
        <w:t>silver balloons blown up with helium</w:t>
      </w:r>
      <w:r>
        <w:t xml:space="preserve">, and </w:t>
      </w:r>
      <w:r>
        <w:rPr>
          <w:color w:val="C4BA9C"/>
        </w:rPr>
        <w:t>those balloons</w:t>
      </w:r>
      <w:r>
        <w:t xml:space="preserve"> filled one of the smaller rooms in </w:t>
      </w:r>
      <w:r>
        <w:rPr>
          <w:color w:val="DE98FD"/>
        </w:rPr>
        <w:t>the gallery</w:t>
      </w:r>
      <w:r>
        <w:t>. "</w:t>
      </w:r>
      <w:r>
        <w:rPr>
          <w:color w:val="6C6E82"/>
        </w:rPr>
        <w:t>I</w:t>
      </w:r>
      <w:r>
        <w:t xml:space="preserve"> thought that in real life </w:t>
      </w:r>
      <w:r>
        <w:rPr>
          <w:color w:val="AC93CE"/>
        </w:rPr>
        <w:t>it</w:t>
      </w:r>
      <w:r>
        <w:t xml:space="preserve"> was really kind of magical," </w:t>
      </w:r>
      <w:r>
        <w:rPr>
          <w:color w:val="6C6E82"/>
        </w:rPr>
        <w:t>Allton</w:t>
      </w:r>
      <w:r>
        <w:t xml:space="preserve"> said. "</w:t>
      </w:r>
      <w:r>
        <w:rPr>
          <w:color w:val="6C6E82"/>
        </w:rPr>
        <w:t>I</w:t>
      </w:r>
      <w:r>
        <w:t xml:space="preserve"> smacked </w:t>
      </w:r>
      <w:r>
        <w:rPr>
          <w:color w:val="C4BA9C"/>
        </w:rPr>
        <w:t>them</w:t>
      </w:r>
      <w:r>
        <w:t xml:space="preserve"> around."</w:t>
      </w:r>
    </w:p>
    <w:p>
      <w:r>
        <w:rPr>
          <w:color w:val="09C4B8"/>
        </w:rPr>
        <w:t xml:space="preserve">Elements of </w:t>
      </w:r>
      <w:r>
        <w:rPr>
          <w:color w:val="69A5B8"/>
        </w:rPr>
        <w:t>the Zeitgeist</w:t>
      </w:r>
      <w:r>
        <w:t xml:space="preserve"> were also playfully recreated on </w:t>
      </w:r>
      <w:r>
        <w:rPr>
          <w:color w:val="FCB164"/>
        </w:rPr>
        <w:t>USI's</w:t>
      </w:r>
      <w:r>
        <w:rPr>
          <w:color w:val="58018B"/>
        </w:rPr>
        <w:t xml:space="preserve"> opening night</w:t>
      </w:r>
      <w:r>
        <w:t xml:space="preserve">. In </w:t>
      </w:r>
      <w:r>
        <w:rPr>
          <w:color w:val="94C661"/>
        </w:rPr>
        <w:t>her</w:t>
      </w:r>
      <w:r>
        <w:t xml:space="preserve"> opening remarks for </w:t>
      </w:r>
      <w:r>
        <w:rPr>
          <w:color w:val="374869"/>
        </w:rPr>
        <w:t>attendees</w:t>
      </w:r>
      <w:r>
        <w:t xml:space="preserve">, </w:t>
      </w:r>
      <w:r>
        <w:rPr>
          <w:color w:val="94C661"/>
        </w:rPr>
        <w:t>Waters</w:t>
      </w:r>
      <w:r>
        <w:t xml:space="preserve"> pointed out </w:t>
      </w:r>
      <w:r>
        <w:rPr>
          <w:color w:val="09C4B8"/>
        </w:rPr>
        <w:t>those features</w:t>
      </w:r>
      <w:r>
        <w:t xml:space="preserve"> to </w:t>
      </w:r>
      <w:r>
        <w:rPr>
          <w:color w:val="374869"/>
        </w:rPr>
        <w:t>attendees</w:t>
      </w:r>
      <w:r>
        <w:t xml:space="preserve">, noting </w:t>
      </w:r>
      <w:r>
        <w:rPr>
          <w:color w:val="09C4B8"/>
        </w:rPr>
        <w:t xml:space="preserve">the touches of </w:t>
      </w:r>
      <w:r>
        <w:rPr>
          <w:color w:val="F868ED"/>
        </w:rPr>
        <w:t xml:space="preserve">the </w:t>
      </w:r>
      <w:r>
        <w:rPr>
          <w:color w:val="E70850"/>
        </w:rPr>
        <w:t>Warhol</w:t>
      </w:r>
      <w:r>
        <w:rPr>
          <w:color w:val="F868ED"/>
        </w:rPr>
        <w:t xml:space="preserve"> Factory</w:t>
      </w:r>
      <w:r>
        <w:rPr>
          <w:color w:val="09C4B8"/>
        </w:rPr>
        <w:t xml:space="preserve">, or </w:t>
      </w:r>
      <w:r>
        <w:rPr>
          <w:color w:val="F868ED"/>
        </w:rPr>
        <w:t xml:space="preserve">the studio where </w:t>
      </w:r>
      <w:r>
        <w:rPr>
          <w:color w:val="E70850"/>
        </w:rPr>
        <w:t>he</w:t>
      </w:r>
      <w:r>
        <w:rPr>
          <w:color w:val="F868ED"/>
        </w:rPr>
        <w:t xml:space="preserve"> worked</w:t>
      </w:r>
      <w:r>
        <w:rPr>
          <w:color w:val="09C4B8"/>
        </w:rPr>
        <w:t xml:space="preserve">, that were present around </w:t>
      </w:r>
      <w:r>
        <w:rPr>
          <w:color w:val="C04841"/>
        </w:rPr>
        <w:t>them</w:t>
      </w:r>
      <w:r>
        <w:t xml:space="preserve">. </w:t>
      </w:r>
      <w:r>
        <w:rPr>
          <w:color w:val="94C661"/>
        </w:rPr>
        <w:t>She</w:t>
      </w:r>
      <w:r>
        <w:t xml:space="preserve"> pointed to the refreshment table with Campbell's Soup served with "electric" Kool Aid and tables adorned with colorful gumball "pills". The music in the background was from such bands as The Velvet Underground.</w:t>
      </w:r>
    </w:p>
    <w:p>
      <w:r>
        <w:rPr>
          <w:color w:val="C36333"/>
        </w:rPr>
        <w:t xml:space="preserve">The big hit of </w:t>
      </w:r>
      <w:r>
        <w:rPr>
          <w:color w:val="700366"/>
        </w:rPr>
        <w:t>the evening</w:t>
      </w:r>
      <w:r>
        <w:t xml:space="preserve">, </w:t>
      </w:r>
      <w:r>
        <w:rPr>
          <w:color w:val="9F6551"/>
        </w:rPr>
        <w:t>Wikinews</w:t>
      </w:r>
      <w:r>
        <w:t xml:space="preserve"> observed from the long line, was </w:t>
      </w:r>
      <w:r>
        <w:rPr>
          <w:color w:val="C36333"/>
        </w:rPr>
        <w:t xml:space="preserve">the Polaroid-room where </w:t>
      </w:r>
      <w:r>
        <w:rPr>
          <w:color w:val="8A7A93"/>
        </w:rPr>
        <w:t>attendees</w:t>
      </w:r>
      <w:r>
        <w:rPr>
          <w:color w:val="C36333"/>
        </w:rPr>
        <w:t xml:space="preserve"> could wear a </w:t>
      </w:r>
      <w:r>
        <w:rPr>
          <w:color w:val="52351D"/>
        </w:rPr>
        <w:t>Warhol</w:t>
      </w:r>
      <w:r>
        <w:rPr>
          <w:color w:val="C36333"/>
        </w:rPr>
        <w:t xml:space="preserve">-like wig or don crazy glasses and have </w:t>
      </w:r>
      <w:r>
        <w:rPr>
          <w:color w:val="B503A2"/>
        </w:rPr>
        <w:t>their own Polaroid</w:t>
      </w:r>
      <w:r>
        <w:rPr>
          <w:color w:val="C36333"/>
        </w:rPr>
        <w:t xml:space="preserve"> taken</w:t>
      </w:r>
      <w:r>
        <w:t xml:space="preserve">. </w:t>
      </w:r>
      <w:r>
        <w:rPr>
          <w:color w:val="D17190"/>
        </w:rPr>
        <w:t>The Polaroids</w:t>
      </w:r>
      <w:r>
        <w:t xml:space="preserve"> were ready in an instant and immediately displayed at the entry of </w:t>
      </w:r>
      <w:r>
        <w:rPr>
          <w:color w:val="BCFEC6"/>
        </w:rPr>
        <w:t>the exhibit</w:t>
      </w:r>
      <w:r>
        <w:t xml:space="preserve">. </w:t>
      </w:r>
      <w:r>
        <w:rPr>
          <w:color w:val="374869"/>
        </w:rPr>
        <w:t>Exhibit goers</w:t>
      </w:r>
      <w:r>
        <w:t xml:space="preserve"> then became part of </w:t>
      </w:r>
      <w:r>
        <w:rPr>
          <w:color w:val="BCFEC6"/>
        </w:rPr>
        <w:t xml:space="preserve">the very exhibit </w:t>
      </w:r>
      <w:r>
        <w:rPr>
          <w:color w:val="A0F086"/>
        </w:rPr>
        <w:t>they</w:t>
      </w:r>
      <w:r>
        <w:rPr>
          <w:color w:val="BCFEC6"/>
        </w:rPr>
        <w:t xml:space="preserve"> had wanted to attend</w:t>
      </w:r>
      <w:r>
        <w:t xml:space="preserve">. In fact, </w:t>
      </w:r>
      <w:r>
        <w:rPr>
          <w:color w:val="7B41FC"/>
        </w:rPr>
        <w:t xml:space="preserve">many people </w:t>
      </w:r>
      <w:r>
        <w:rPr>
          <w:color w:val="0EA64F"/>
        </w:rPr>
        <w:t>Wikinews</w:t>
      </w:r>
      <w:r>
        <w:rPr>
          <w:color w:val="7B41FC"/>
        </w:rPr>
        <w:t xml:space="preserve"> observed</w:t>
      </w:r>
      <w:r>
        <w:t xml:space="preserve"> took out </w:t>
      </w:r>
      <w:r>
        <w:rPr>
          <w:color w:val="7B41FC"/>
        </w:rPr>
        <w:t>their</w:t>
      </w:r>
      <w:r>
        <w:t xml:space="preserve"> mobiles as </w:t>
      </w:r>
      <w:r>
        <w:rPr>
          <w:color w:val="7B41FC"/>
        </w:rPr>
        <w:t>they</w:t>
      </w:r>
      <w:r>
        <w:t xml:space="preserve"> left for </w:t>
      </w:r>
      <w:r>
        <w:rPr>
          <w:color w:val="017499"/>
        </w:rPr>
        <w:t>the evening</w:t>
      </w:r>
      <w:r>
        <w:t xml:space="preserve"> and used </w:t>
      </w:r>
      <w:r>
        <w:rPr>
          <w:color w:val="7B41FC"/>
        </w:rPr>
        <w:t>their</w:t>
      </w:r>
      <w:r>
        <w:t xml:space="preserve"> own phone cameras to make </w:t>
      </w:r>
      <w:r>
        <w:rPr>
          <w:color w:val="08A882"/>
        </w:rPr>
        <w:t>one further record of the moment</w:t>
      </w:r>
      <w:r>
        <w:t xml:space="preserve"> - </w:t>
      </w:r>
      <w:r>
        <w:rPr>
          <w:color w:val="08A882"/>
        </w:rPr>
        <w:t xml:space="preserve">a photo of </w:t>
      </w:r>
      <w:r>
        <w:rPr>
          <w:color w:val="7300CD"/>
        </w:rPr>
        <w:t>a photo</w:t>
      </w:r>
      <w:r>
        <w:t xml:space="preserve">. Perhaps </w:t>
      </w:r>
      <w:r>
        <w:rPr>
          <w:color w:val="7B41FC"/>
        </w:rPr>
        <w:t>they</w:t>
      </w:r>
      <w:r>
        <w:t xml:space="preserve"> had learned an important lesson from </w:t>
      </w:r>
      <w:r>
        <w:rPr>
          <w:color w:val="BCFEC6"/>
        </w:rPr>
        <w:t xml:space="preserve">the </w:t>
      </w:r>
      <w:r>
        <w:rPr>
          <w:color w:val="A9B074"/>
        </w:rPr>
        <w:t>Warhol</w:t>
      </w:r>
      <w:r>
        <w:rPr>
          <w:color w:val="BCFEC6"/>
        </w:rPr>
        <w:t xml:space="preserve"> exhibit</w:t>
      </w:r>
      <w:r>
        <w:t xml:space="preserve"> that </w:t>
      </w:r>
      <w:r>
        <w:rPr>
          <w:color w:val="4E6301"/>
        </w:rPr>
        <w:t>cultural events</w:t>
      </w:r>
      <w:r>
        <w:t xml:space="preserve"> like </w:t>
      </w:r>
      <w:r>
        <w:rPr>
          <w:color w:val="4E6301"/>
        </w:rPr>
        <w:t>these</w:t>
      </w:r>
      <w:r>
        <w:t xml:space="preserve"> were ripe for use and reuse. We might even call </w:t>
      </w:r>
      <w:r>
        <w:rPr>
          <w:color w:val="08A882"/>
        </w:rPr>
        <w:t>these exit instant snap shots</w:t>
      </w:r>
      <w:r>
        <w:t xml:space="preserve">, </w:t>
      </w:r>
      <w:r>
        <w:rPr>
          <w:color w:val="08A882"/>
        </w:rPr>
        <w:t>the self selfie</w:t>
      </w:r>
      <w:r>
        <w:t>.</w:t>
      </w:r>
    </w:p>
    <w:p>
      <w:r>
        <w:rPr>
          <w:b/>
        </w:rPr>
        <w:t>Document number 82</w:t>
      </w:r>
    </w:p>
    <w:p>
      <w:r>
        <w:rPr>
          <w:b/>
        </w:rPr>
        <w:t>Document identifier: GUM_news_warming</w:t>
      </w:r>
    </w:p>
    <w:p>
      <w:r>
        <w:rPr>
          <w:color w:val="310106"/>
        </w:rPr>
        <w:t>Scientists</w:t>
      </w:r>
      <w:r>
        <w:t xml:space="preserve"> analyse </w:t>
      </w:r>
      <w:r>
        <w:rPr>
          <w:color w:val="04640D"/>
        </w:rPr>
        <w:t xml:space="preserve">effects of </w:t>
      </w:r>
      <w:r>
        <w:rPr>
          <w:color w:val="FEFB0A"/>
        </w:rPr>
        <w:t>global warming</w:t>
      </w:r>
      <w:r>
        <w:rPr>
          <w:color w:val="04640D"/>
        </w:rPr>
        <w:t xml:space="preserve">, </w:t>
      </w:r>
      <w:r>
        <w:rPr>
          <w:color w:val="FB5514"/>
        </w:rPr>
        <w:t>atmospheric ozone</w:t>
      </w:r>
      <w:r>
        <w:t xml:space="preserve"> on </w:t>
      </w:r>
      <w:r>
        <w:rPr>
          <w:color w:val="E115C0"/>
        </w:rPr>
        <w:t>crops</w:t>
      </w:r>
    </w:p>
    <w:p>
      <w:r>
        <w:rPr>
          <w:color w:val="00587F"/>
        </w:rPr>
        <w:t>Monday</w:t>
      </w:r>
      <w:r>
        <w:t xml:space="preserve">, </w:t>
      </w:r>
      <w:r>
        <w:rPr>
          <w:color w:val="00587F"/>
        </w:rPr>
        <w:t>July 28, 2014</w:t>
      </w:r>
    </w:p>
    <w:p>
      <w:r>
        <w:rPr>
          <w:color w:val="310106"/>
        </w:rPr>
        <w:t>A research team</w:t>
      </w:r>
      <w:r>
        <w:t xml:space="preserve"> from the Massachusetts Institute of Technology and Colorado State University of </w:t>
      </w:r>
      <w:r>
        <w:rPr>
          <w:color w:val="0BC582"/>
        </w:rPr>
        <w:t>the US</w:t>
      </w:r>
      <w:r>
        <w:t xml:space="preserve"> and the University of Sheffield of the UK has analysed </w:t>
      </w:r>
      <w:r>
        <w:rPr>
          <w:color w:val="04640D"/>
        </w:rPr>
        <w:t xml:space="preserve">effects of </w:t>
      </w:r>
      <w:r>
        <w:rPr>
          <w:color w:val="FEFB0A"/>
        </w:rPr>
        <w:t>global warming</w:t>
      </w:r>
      <w:r>
        <w:rPr>
          <w:color w:val="04640D"/>
        </w:rPr>
        <w:t xml:space="preserve"> and </w:t>
      </w:r>
      <w:r>
        <w:rPr>
          <w:color w:val="FEB8C8"/>
        </w:rPr>
        <w:t>ozone</w:t>
      </w:r>
      <w:r>
        <w:rPr>
          <w:color w:val="9E8317"/>
        </w:rPr>
        <w:t xml:space="preserve"> pollution</w:t>
      </w:r>
      <w:r>
        <w:t xml:space="preserve"> over </w:t>
      </w:r>
      <w:r>
        <w:rPr>
          <w:color w:val="01190F"/>
        </w:rPr>
        <w:t>2000</w:t>
      </w:r>
      <w:r>
        <w:t xml:space="preserve"> - </w:t>
      </w:r>
      <w:r>
        <w:rPr>
          <w:color w:val="847D81"/>
        </w:rPr>
        <w:t>2050</w:t>
      </w:r>
      <w:r>
        <w:t xml:space="preserve"> on </w:t>
      </w:r>
      <w:r>
        <w:rPr>
          <w:color w:val="58018B"/>
        </w:rPr>
        <w:t xml:space="preserve">the worldwide production of </w:t>
      </w:r>
      <w:r>
        <w:rPr>
          <w:color w:val="B70639"/>
        </w:rPr>
        <w:t xml:space="preserve">wheat, rice, maize and </w:t>
      </w:r>
      <w:r>
        <w:rPr>
          <w:color w:val="703B01"/>
        </w:rPr>
        <w:t>soybean</w:t>
      </w:r>
      <w:r>
        <w:t xml:space="preserve">. </w:t>
      </w:r>
      <w:r>
        <w:rPr>
          <w:color w:val="F7F1DF"/>
        </w:rPr>
        <w:t>The study</w:t>
      </w:r>
      <w:r>
        <w:t xml:space="preserve"> was published in journal Nature </w:t>
      </w:r>
      <w:r>
        <w:rPr>
          <w:color w:val="118B8A"/>
        </w:rPr>
        <w:t>Climate</w:t>
      </w:r>
      <w:r>
        <w:rPr>
          <w:color w:val="4AFEFA"/>
        </w:rPr>
        <w:t xml:space="preserve"> Change</w:t>
      </w:r>
      <w:r>
        <w:t xml:space="preserve"> yesterday.</w:t>
      </w:r>
    </w:p>
    <w:p>
      <w:r>
        <w:rPr>
          <w:color w:val="310106"/>
        </w:rPr>
        <w:t>The scientists</w:t>
      </w:r>
      <w:r>
        <w:t xml:space="preserve"> found reduction of </w:t>
      </w:r>
      <w:r>
        <w:rPr>
          <w:color w:val="B70639"/>
        </w:rPr>
        <w:t>crop</w:t>
      </w:r>
      <w:r>
        <w:rPr>
          <w:color w:val="58018B"/>
        </w:rPr>
        <w:t xml:space="preserve"> yields</w:t>
      </w:r>
      <w:r>
        <w:t xml:space="preserve"> by </w:t>
      </w:r>
      <w:r>
        <w:rPr>
          <w:color w:val="847D81"/>
        </w:rPr>
        <w:t>2050</w:t>
      </w:r>
      <w:r>
        <w:t xml:space="preserve"> exceeded 10% of </w:t>
      </w:r>
      <w:r>
        <w:rPr>
          <w:color w:val="01190F"/>
        </w:rPr>
        <w:t>2000</w:t>
      </w:r>
      <w:r>
        <w:t xml:space="preserve"> levels, substantially decreasing </w:t>
      </w:r>
      <w:r>
        <w:rPr>
          <w:color w:val="FCB164"/>
        </w:rPr>
        <w:t>food</w:t>
      </w:r>
      <w:r>
        <w:t xml:space="preserve"> security, in all cases examined. Several scenarios were considered because of uncertainty of </w:t>
      </w:r>
      <w:r>
        <w:rPr>
          <w:color w:val="796EE6"/>
        </w:rPr>
        <w:t xml:space="preserve">future levels of </w:t>
      </w:r>
      <w:r>
        <w:rPr>
          <w:color w:val="000D2C"/>
        </w:rPr>
        <w:t>ozone</w:t>
      </w:r>
      <w:r>
        <w:rPr>
          <w:color w:val="53495F"/>
        </w:rPr>
        <w:t xml:space="preserve"> pollution</w:t>
      </w:r>
      <w:r>
        <w:t xml:space="preserve">. </w:t>
      </w:r>
      <w:r>
        <w:rPr>
          <w:color w:val="310106"/>
        </w:rPr>
        <w:t>They</w:t>
      </w:r>
      <w:r>
        <w:t xml:space="preserve"> estimated by 2050, increasing population and changing diet would increase world </w:t>
      </w:r>
      <w:r>
        <w:rPr>
          <w:color w:val="FCB164"/>
        </w:rPr>
        <w:t>food</w:t>
      </w:r>
      <w:r>
        <w:t xml:space="preserve"> needs by 50 percent. As </w:t>
      </w:r>
      <w:r>
        <w:rPr>
          <w:color w:val="F95475"/>
        </w:rPr>
        <w:t>coauthor Colette Heald</w:t>
      </w:r>
      <w:r>
        <w:t xml:space="preserve"> told </w:t>
      </w:r>
      <w:r>
        <w:rPr>
          <w:color w:val="61FC03"/>
        </w:rPr>
        <w:t>The Huffington Post</w:t>
      </w:r>
      <w:r>
        <w:t xml:space="preserve">, "The </w:t>
      </w:r>
      <w:r>
        <w:rPr>
          <w:color w:val="5D9608"/>
        </w:rPr>
        <w:t>climate</w:t>
      </w:r>
      <w:r>
        <w:t xml:space="preserve"> projections are quite consistent [...] </w:t>
      </w:r>
      <w:r>
        <w:rPr>
          <w:color w:val="796EE6"/>
        </w:rPr>
        <w:t xml:space="preserve">the future of </w:t>
      </w:r>
      <w:r>
        <w:rPr>
          <w:color w:val="000D2C"/>
        </w:rPr>
        <w:t>ozone</w:t>
      </w:r>
      <w:r>
        <w:rPr>
          <w:color w:val="53495F"/>
        </w:rPr>
        <w:t xml:space="preserve"> pollution</w:t>
      </w:r>
      <w:r>
        <w:t xml:space="preserve"> is very different [...] leading to either offsetting or reinforcing </w:t>
      </w:r>
      <w:r>
        <w:rPr>
          <w:color w:val="04640D"/>
        </w:rPr>
        <w:t xml:space="preserve">effects [of </w:t>
      </w:r>
      <w:r>
        <w:rPr>
          <w:color w:val="DE98FD"/>
        </w:rPr>
        <w:t>climate</w:t>
      </w:r>
      <w:r>
        <w:rPr>
          <w:color w:val="98A088"/>
        </w:rPr>
        <w:t xml:space="preserve"> change</w:t>
      </w:r>
      <w:r>
        <w:rPr>
          <w:color w:val="04640D"/>
        </w:rPr>
        <w:t xml:space="preserve">] on </w:t>
      </w:r>
      <w:r>
        <w:rPr>
          <w:color w:val="4F584E"/>
        </w:rPr>
        <w:t>crops</w:t>
      </w:r>
      <w:r>
        <w:t xml:space="preserve">". By </w:t>
      </w:r>
      <w:r>
        <w:rPr>
          <w:color w:val="847D81"/>
        </w:rPr>
        <w:t>2050</w:t>
      </w:r>
      <w:r>
        <w:t>, undernourishment would increase by either 49 percent or by 27 percent, depending on the scenario.</w:t>
      </w:r>
    </w:p>
    <w:p>
      <w:r>
        <w:rPr>
          <w:color w:val="F7F1DF"/>
        </w:rPr>
        <w:t>The study</w:t>
      </w:r>
      <w:r>
        <w:t xml:space="preserve"> focuses on </w:t>
      </w:r>
      <w:r>
        <w:rPr>
          <w:color w:val="248AD0"/>
        </w:rPr>
        <w:t>ozone</w:t>
      </w:r>
      <w:r>
        <w:t>-</w:t>
      </w:r>
      <w:r>
        <w:rPr>
          <w:color w:val="5C5300"/>
        </w:rPr>
        <w:t>temperature</w:t>
      </w:r>
      <w:r>
        <w:t xml:space="preserve"> covariation: ground-level ozone increases with </w:t>
      </w:r>
      <w:r>
        <w:rPr>
          <w:color w:val="5C5300"/>
        </w:rPr>
        <w:t>temperatures</w:t>
      </w:r>
      <w:r>
        <w:t xml:space="preserve">. </w:t>
      </w:r>
      <w:r>
        <w:rPr>
          <w:color w:val="F95475"/>
        </w:rPr>
        <w:t>Heald</w:t>
      </w:r>
      <w:r>
        <w:t xml:space="preserve"> said although </w:t>
      </w:r>
      <w:r>
        <w:rPr>
          <w:color w:val="9F6551"/>
        </w:rPr>
        <w:t>temperature</w:t>
      </w:r>
      <w:r>
        <w:rPr>
          <w:color w:val="BCFEC6"/>
        </w:rPr>
        <w:t xml:space="preserve"> and </w:t>
      </w:r>
      <w:r>
        <w:rPr>
          <w:color w:val="932C70"/>
        </w:rPr>
        <w:t>ozone</w:t>
      </w:r>
      <w:r>
        <w:t xml:space="preserve"> are separately known to impact </w:t>
      </w:r>
      <w:r>
        <w:rPr>
          <w:color w:val="B70639"/>
        </w:rPr>
        <w:t>crop</w:t>
      </w:r>
      <w:r>
        <w:rPr>
          <w:color w:val="58018B"/>
        </w:rPr>
        <w:t xml:space="preserve"> yields</w:t>
      </w:r>
      <w:r>
        <w:t xml:space="preserve">, "nobody has looked at </w:t>
      </w:r>
      <w:r>
        <w:rPr>
          <w:color w:val="BCFEC6"/>
        </w:rPr>
        <w:t>these</w:t>
      </w:r>
      <w:r>
        <w:t xml:space="preserve"> together". Depending on region and </w:t>
      </w:r>
      <w:r>
        <w:rPr>
          <w:color w:val="E115C0"/>
        </w:rPr>
        <w:t>crops</w:t>
      </w:r>
      <w:r>
        <w:t xml:space="preserve">, </w:t>
      </w:r>
      <w:r>
        <w:rPr>
          <w:color w:val="58018B"/>
        </w:rPr>
        <w:t>the yields</w:t>
      </w:r>
      <w:r>
        <w:t xml:space="preserve"> may be primarily sensitive to </w:t>
      </w:r>
      <w:r>
        <w:rPr>
          <w:color w:val="248AD0"/>
        </w:rPr>
        <w:t>ozone</w:t>
      </w:r>
      <w:r>
        <w:t xml:space="preserve"> - in the case of wheat - or </w:t>
      </w:r>
      <w:r>
        <w:rPr>
          <w:color w:val="5C5300"/>
        </w:rPr>
        <w:t>heat</w:t>
      </w:r>
      <w:r>
        <w:t xml:space="preserve"> - in the case of maize - alone, providing a local estimation of relative benefits of </w:t>
      </w:r>
      <w:r>
        <w:rPr>
          <w:color w:val="118B8A"/>
        </w:rPr>
        <w:t>climate</w:t>
      </w:r>
      <w:r>
        <w:rPr>
          <w:color w:val="4AFEFA"/>
        </w:rPr>
        <w:t xml:space="preserve"> change</w:t>
      </w:r>
      <w:r>
        <w:t xml:space="preserve"> adaptation versus </w:t>
      </w:r>
      <w:r>
        <w:rPr>
          <w:color w:val="248AD0"/>
        </w:rPr>
        <w:t>ozone</w:t>
      </w:r>
      <w:r>
        <w:t xml:space="preserve"> regulation.</w:t>
      </w:r>
    </w:p>
    <w:p>
      <w:r>
        <w:t xml:space="preserve">The </w:t>
      </w:r>
      <w:r>
        <w:rPr>
          <w:color w:val="0BC582"/>
        </w:rPr>
        <w:t>U.S.</w:t>
      </w:r>
      <w:r>
        <w:t xml:space="preserve"> Department of </w:t>
      </w:r>
      <w:r>
        <w:rPr>
          <w:color w:val="2B1B04"/>
        </w:rPr>
        <w:t>Agriculture</w:t>
      </w:r>
      <w:r>
        <w:t xml:space="preserve"> notes, "</w:t>
      </w:r>
      <w:r>
        <w:rPr>
          <w:color w:val="248AD0"/>
        </w:rPr>
        <w:t>Ground-level ozone</w:t>
      </w:r>
      <w:r>
        <w:t xml:space="preserve"> causes more damage to plants than all other </w:t>
      </w:r>
      <w:r>
        <w:rPr>
          <w:color w:val="B5AFC4"/>
        </w:rPr>
        <w:t>air</w:t>
      </w:r>
      <w:r>
        <w:t xml:space="preserve"> pollutants combined", highlighting the importance of </w:t>
      </w:r>
      <w:r>
        <w:rPr>
          <w:color w:val="D4C67A"/>
        </w:rPr>
        <w:t>air</w:t>
      </w:r>
      <w:r>
        <w:rPr>
          <w:color w:val="AE7AA1"/>
        </w:rPr>
        <w:t xml:space="preserve"> quality</w:t>
      </w:r>
      <w:r>
        <w:t xml:space="preserve"> for </w:t>
      </w:r>
      <w:r>
        <w:rPr>
          <w:color w:val="2B1B04"/>
        </w:rPr>
        <w:t>agriculture</w:t>
      </w:r>
      <w:r>
        <w:t xml:space="preserve">. Results of NCLAN studies, published in </w:t>
      </w:r>
      <w:r>
        <w:rPr>
          <w:color w:val="C2A393"/>
        </w:rPr>
        <w:t>a paper by AS Heagle in 1989</w:t>
      </w:r>
      <w:r>
        <w:t xml:space="preserve">, show </w:t>
      </w:r>
      <w:r>
        <w:rPr>
          <w:color w:val="0232FD"/>
        </w:rPr>
        <w:t>dicot species</w:t>
      </w:r>
      <w:r>
        <w:t xml:space="preserve">, such as </w:t>
      </w:r>
      <w:r>
        <w:rPr>
          <w:color w:val="6A3A35"/>
        </w:rPr>
        <w:t>soybean</w:t>
      </w:r>
      <w:r>
        <w:t xml:space="preserve">, cotton, and peanut, lose more </w:t>
      </w:r>
      <w:r>
        <w:rPr>
          <w:color w:val="58018B"/>
        </w:rPr>
        <w:t>yield</w:t>
      </w:r>
      <w:r>
        <w:t xml:space="preserve"> from </w:t>
      </w:r>
      <w:r>
        <w:rPr>
          <w:color w:val="248AD0"/>
        </w:rPr>
        <w:t>ozone</w:t>
      </w:r>
      <w:r>
        <w:t xml:space="preserve"> than do </w:t>
      </w:r>
      <w:r>
        <w:rPr>
          <w:color w:val="BA6801"/>
        </w:rPr>
        <w:t>monocot species</w:t>
      </w:r>
      <w:r>
        <w:t xml:space="preserve"> such as sorghum, field corn, and winter wheat. The researchers found that </w:t>
      </w:r>
      <w:r>
        <w:rPr>
          <w:color w:val="168E5C"/>
        </w:rPr>
        <w:t>ozone</w:t>
      </w:r>
      <w:r>
        <w:rPr>
          <w:color w:val="16C0D0"/>
        </w:rPr>
        <w:t xml:space="preserve"> pollution</w:t>
      </w:r>
      <w:r>
        <w:t xml:space="preserve"> caused 46 percent of previously heat-attributed damage to </w:t>
      </w:r>
      <w:r>
        <w:rPr>
          <w:color w:val="6A3A35"/>
        </w:rPr>
        <w:t>soybean crops</w:t>
      </w:r>
      <w:r>
        <w:t>.</w:t>
      </w:r>
    </w:p>
    <w:p>
      <w:r>
        <w:t xml:space="preserve">The model does not include the effect of </w:t>
      </w:r>
      <w:r>
        <w:rPr>
          <w:color w:val="C62100"/>
        </w:rPr>
        <w:t xml:space="preserve">rising carbon dioxide concentration, which has complex and potentially offsetting impacts on global </w:t>
      </w:r>
      <w:r>
        <w:rPr>
          <w:color w:val="014347"/>
        </w:rPr>
        <w:t>food</w:t>
      </w:r>
      <w:r>
        <w:rPr>
          <w:color w:val="C62100"/>
        </w:rPr>
        <w:t xml:space="preserve"> supply</w:t>
      </w:r>
      <w:r>
        <w:t xml:space="preserve">. The </w:t>
      </w:r>
      <w:r>
        <w:rPr>
          <w:color w:val="0BC582"/>
        </w:rPr>
        <w:t>U.S.</w:t>
      </w:r>
      <w:r>
        <w:t xml:space="preserve"> Environmental Protection Agency says some crops may have higher yields with </w:t>
      </w:r>
      <w:r>
        <w:rPr>
          <w:color w:val="C62100"/>
        </w:rPr>
        <w:t>increased levels of carbon dioxide</w:t>
      </w:r>
      <w:r>
        <w:t xml:space="preserve">. However, </w:t>
      </w:r>
      <w:r>
        <w:rPr>
          <w:color w:val="233809"/>
        </w:rPr>
        <w:t>global warming</w:t>
      </w:r>
      <w:r>
        <w:t xml:space="preserve"> also increases probability of </w:t>
      </w:r>
      <w:r>
        <w:rPr>
          <w:color w:val="42083B"/>
        </w:rPr>
        <w:t>extreme crops-damaging weather events</w:t>
      </w:r>
      <w:r>
        <w:t xml:space="preserve"> such as floods, droughts, and extreme temperatures. </w:t>
      </w:r>
      <w:r>
        <w:rPr>
          <w:color w:val="118B8A"/>
        </w:rPr>
        <w:t>Climate</w:t>
      </w:r>
      <w:r>
        <w:rPr>
          <w:color w:val="4AFEFA"/>
        </w:rPr>
        <w:t xml:space="preserve"> change</w:t>
      </w:r>
      <w:r>
        <w:t xml:space="preserve"> affects distribution of weeds, pests, and diseases. </w:t>
      </w:r>
      <w:r>
        <w:rPr>
          <w:color w:val="F95475"/>
        </w:rPr>
        <w:t>Heald</w:t>
      </w:r>
      <w:r>
        <w:t xml:space="preserve"> noted the findings show </w:t>
      </w:r>
      <w:r>
        <w:rPr>
          <w:color w:val="82785D"/>
        </w:rPr>
        <w:t>pollution reduction</w:t>
      </w:r>
      <w:r>
        <w:t xml:space="preserve"> is also important. "</w:t>
      </w:r>
      <w:r>
        <w:rPr>
          <w:color w:val="82785D"/>
        </w:rPr>
        <w:t xml:space="preserve">An </w:t>
      </w:r>
      <w:r>
        <w:rPr>
          <w:color w:val="023087"/>
        </w:rPr>
        <w:t>air-quality</w:t>
      </w:r>
      <w:r>
        <w:rPr>
          <w:color w:val="82785D"/>
        </w:rPr>
        <w:t xml:space="preserve"> cleanup</w:t>
      </w:r>
      <w:r>
        <w:t xml:space="preserve"> would improve </w:t>
      </w:r>
      <w:r>
        <w:rPr>
          <w:color w:val="B70639"/>
        </w:rPr>
        <w:t>crop</w:t>
      </w:r>
      <w:r>
        <w:rPr>
          <w:color w:val="58018B"/>
        </w:rPr>
        <w:t xml:space="preserve"> yields</w:t>
      </w:r>
      <w:r>
        <w:t xml:space="preserve"> [...] </w:t>
      </w:r>
      <w:r>
        <w:rPr>
          <w:color w:val="248AD0"/>
        </w:rPr>
        <w:t>Ozone</w:t>
      </w:r>
      <w:r>
        <w:t xml:space="preserve"> is </w:t>
      </w:r>
      <w:r>
        <w:rPr>
          <w:color w:val="248AD0"/>
        </w:rPr>
        <w:t xml:space="preserve">something that we understand the causes of, and the steps that need to be taken to improve </w:t>
      </w:r>
      <w:r>
        <w:rPr>
          <w:color w:val="B7DAD2"/>
        </w:rPr>
        <w:t>air</w:t>
      </w:r>
      <w:r>
        <w:rPr>
          <w:color w:val="196956"/>
        </w:rPr>
        <w:t xml:space="preserve"> quality</w:t>
      </w:r>
      <w:r>
        <w:t>."</w:t>
      </w:r>
    </w:p>
    <w:p>
      <w:r>
        <w:t xml:space="preserve">As </w:t>
      </w:r>
      <w:r>
        <w:rPr>
          <w:color w:val="F95475"/>
        </w:rPr>
        <w:t>Heald</w:t>
      </w:r>
      <w:r>
        <w:t xml:space="preserve"> told </w:t>
      </w:r>
      <w:r>
        <w:rPr>
          <w:color w:val="61FC03"/>
        </w:rPr>
        <w:t>The Huffington Post</w:t>
      </w:r>
      <w:r>
        <w:t xml:space="preserve">, </w:t>
      </w:r>
      <w:r>
        <w:rPr>
          <w:color w:val="8C41BB"/>
        </w:rPr>
        <w:t>US</w:t>
      </w:r>
      <w:r>
        <w:rPr>
          <w:color w:val="ECEDFE"/>
        </w:rPr>
        <w:t xml:space="preserve"> surface ozone</w:t>
      </w:r>
      <w:r>
        <w:t xml:space="preserve"> has dropped partly due to </w:t>
      </w:r>
      <w:r>
        <w:rPr>
          <w:color w:val="2B2D32"/>
        </w:rPr>
        <w:t>the Clean Air Act</w:t>
      </w:r>
      <w:r>
        <w:t xml:space="preserve">. "Despite an increase in vehicle miles driven and energy consumption, </w:t>
      </w:r>
      <w:r>
        <w:rPr>
          <w:color w:val="ECEDFE"/>
        </w:rPr>
        <w:t>surface ozone</w:t>
      </w:r>
      <w:r>
        <w:t xml:space="preserve"> has declined by 25 percent on average across </w:t>
      </w:r>
      <w:r>
        <w:rPr>
          <w:color w:val="0BC582"/>
        </w:rPr>
        <w:t>the U.S.</w:t>
      </w:r>
      <w:r>
        <w:t xml:space="preserve"> from 1980 to 2012 [...] However, the future of </w:t>
      </w:r>
      <w:r>
        <w:rPr>
          <w:color w:val="AE7AA1"/>
        </w:rPr>
        <w:t xml:space="preserve">ozone </w:t>
      </w:r>
      <w:r>
        <w:rPr>
          <w:color w:val="D4C67A"/>
        </w:rPr>
        <w:t>air</w:t>
      </w:r>
      <w:r>
        <w:rPr>
          <w:color w:val="AE7AA1"/>
        </w:rPr>
        <w:t xml:space="preserve"> quality</w:t>
      </w:r>
      <w:r>
        <w:t xml:space="preserve"> in </w:t>
      </w:r>
      <w:r>
        <w:rPr>
          <w:color w:val="0BC582"/>
        </w:rPr>
        <w:t>the U.S.</w:t>
      </w:r>
      <w:r>
        <w:t xml:space="preserve"> and around the world will depend on local emissions, the use of pollution control technology, regulations, and </w:t>
      </w:r>
      <w:r>
        <w:rPr>
          <w:color w:val="D4C67A"/>
        </w:rPr>
        <w:t>air</w:t>
      </w:r>
      <w:r>
        <w:rPr>
          <w:color w:val="AE7AA1"/>
        </w:rPr>
        <w:t xml:space="preserve"> quality</w:t>
      </w:r>
      <w:r>
        <w:t xml:space="preserve"> policy."</w:t>
      </w:r>
    </w:p>
    <w:p>
      <w:r>
        <w:rPr>
          <w:color w:val="F7F1DF"/>
        </w:rPr>
        <w:t>The study</w:t>
      </w:r>
      <w:r>
        <w:t xml:space="preserve"> was supported by the Croucher Foundation, </w:t>
      </w:r>
      <w:r>
        <w:rPr>
          <w:color w:val="0BC582"/>
        </w:rPr>
        <w:t>US</w:t>
      </w:r>
      <w:r>
        <w:t xml:space="preserve"> National Science Foundation, and </w:t>
      </w:r>
      <w:r>
        <w:rPr>
          <w:color w:val="0BC582"/>
        </w:rPr>
        <w:t>US</w:t>
      </w:r>
      <w:r>
        <w:t xml:space="preserve"> National Park Service.</w:t>
      </w:r>
    </w:p>
    <w:p>
      <w:r>
        <w:rPr>
          <w:b/>
        </w:rPr>
        <w:t>Document number 83</w:t>
      </w:r>
    </w:p>
    <w:p>
      <w:r>
        <w:rPr>
          <w:b/>
        </w:rPr>
        <w:t>Document identifier: GUM_news_worship</w:t>
      </w:r>
    </w:p>
    <w:p>
      <w:r>
        <w:rPr>
          <w:color w:val="310106"/>
        </w:rPr>
        <w:t>Greek court</w:t>
      </w:r>
      <w:r>
        <w:rPr>
          <w:color w:val="04640D"/>
        </w:rPr>
        <w:t xml:space="preserve"> rules </w:t>
      </w:r>
      <w:r>
        <w:rPr>
          <w:color w:val="FEFB0A"/>
        </w:rPr>
        <w:t xml:space="preserve">worship of </w:t>
      </w:r>
      <w:r>
        <w:rPr>
          <w:color w:val="FB5514"/>
        </w:rPr>
        <w:t>ancient Greek deities</w:t>
      </w:r>
      <w:r>
        <w:rPr>
          <w:color w:val="04640D"/>
        </w:rPr>
        <w:t xml:space="preserve"> is legal</w:t>
      </w:r>
      <w:r>
        <w:t xml:space="preserve"> </w:t>
      </w:r>
      <w:r>
        <w:rPr>
          <w:color w:val="E115C0"/>
        </w:rPr>
        <w:t>Monday</w:t>
      </w:r>
      <w:r>
        <w:t xml:space="preserve">, </w:t>
      </w:r>
      <w:r>
        <w:rPr>
          <w:color w:val="E115C0"/>
        </w:rPr>
        <w:t>March 27, 2006</w:t>
      </w:r>
    </w:p>
    <w:p>
      <w:r>
        <w:rPr>
          <w:color w:val="310106"/>
        </w:rPr>
        <w:t>Greek court</w:t>
      </w:r>
      <w:r>
        <w:rPr>
          <w:color w:val="04640D"/>
        </w:rPr>
        <w:t xml:space="preserve"> has ruled that </w:t>
      </w:r>
      <w:r>
        <w:rPr>
          <w:color w:val="00587F"/>
        </w:rPr>
        <w:t xml:space="preserve">worshippers of </w:t>
      </w:r>
      <w:r>
        <w:rPr>
          <w:color w:val="0BC582"/>
        </w:rPr>
        <w:t>the ancient Greek religion</w:t>
      </w:r>
      <w:r>
        <w:rPr>
          <w:color w:val="04640D"/>
        </w:rPr>
        <w:t xml:space="preserve"> may now formally associate and worship at </w:t>
      </w:r>
      <w:r>
        <w:rPr>
          <w:color w:val="FEB8C8"/>
        </w:rPr>
        <w:t>archeological sites</w:t>
      </w:r>
      <w:r>
        <w:t xml:space="preserve">. Prior to </w:t>
      </w:r>
      <w:r>
        <w:rPr>
          <w:color w:val="04640D"/>
        </w:rPr>
        <w:t>the ruling</w:t>
      </w:r>
      <w:r>
        <w:t xml:space="preserve">, </w:t>
      </w:r>
      <w:r>
        <w:rPr>
          <w:color w:val="9E8317"/>
        </w:rPr>
        <w:t>the religion</w:t>
      </w:r>
      <w:r>
        <w:rPr>
          <w:color w:val="01190F"/>
        </w:rPr>
        <w:t xml:space="preserve"> was banned from conducting public worship at </w:t>
      </w:r>
      <w:r>
        <w:rPr>
          <w:color w:val="847D81"/>
        </w:rPr>
        <w:t>archeological sites</w:t>
      </w:r>
      <w:r>
        <w:rPr>
          <w:color w:val="01190F"/>
        </w:rPr>
        <w:t xml:space="preserve"> by the Greek Ministry of Culture</w:t>
      </w:r>
      <w:r>
        <w:t xml:space="preserve">. Due to </w:t>
      </w:r>
      <w:r>
        <w:rPr>
          <w:color w:val="01190F"/>
        </w:rPr>
        <w:t>that</w:t>
      </w:r>
      <w:r>
        <w:t xml:space="preserve">, </w:t>
      </w:r>
      <w:r>
        <w:rPr>
          <w:color w:val="58018B"/>
        </w:rPr>
        <w:t>the religion</w:t>
      </w:r>
      <w:r>
        <w:t xml:space="preserve"> was relatively secretive. </w:t>
      </w:r>
      <w:r>
        <w:rPr>
          <w:color w:val="B70639"/>
        </w:rPr>
        <w:t>The Greek Orthodox Church</w:t>
      </w:r>
      <w:r>
        <w:t xml:space="preserve">, </w:t>
      </w:r>
      <w:r>
        <w:rPr>
          <w:color w:val="B70639"/>
        </w:rPr>
        <w:t>a Christian denomination</w:t>
      </w:r>
      <w:r>
        <w:t xml:space="preserve">, is extremely critical of </w:t>
      </w:r>
      <w:r>
        <w:rPr>
          <w:color w:val="703B01"/>
        </w:rPr>
        <w:t xml:space="preserve">worshippers of </w:t>
      </w:r>
      <w:r>
        <w:rPr>
          <w:color w:val="F7F1DF"/>
        </w:rPr>
        <w:t>the ancient deities</w:t>
      </w:r>
      <w:r>
        <w:t xml:space="preserve">. Today, </w:t>
      </w:r>
      <w:r>
        <w:rPr>
          <w:color w:val="118B8A"/>
        </w:rPr>
        <w:t>about 100,000 Greeks</w:t>
      </w:r>
      <w:r>
        <w:t xml:space="preserve"> worship </w:t>
      </w:r>
      <w:r>
        <w:rPr>
          <w:color w:val="4AFEFA"/>
        </w:rPr>
        <w:t>the ancient gods</w:t>
      </w:r>
      <w:r>
        <w:t xml:space="preserve">, such as Zeus, Hera, Poseidon, Aphrodite, and Athena. </w:t>
      </w:r>
      <w:r>
        <w:rPr>
          <w:color w:val="B70639"/>
        </w:rPr>
        <w:t>The Greek Orthodox Church</w:t>
      </w:r>
      <w:r>
        <w:t xml:space="preserve"> estimates that number is closer to 40,000. </w:t>
      </w:r>
      <w:r>
        <w:rPr>
          <w:color w:val="FCB164"/>
        </w:rPr>
        <w:t>Many neo-pagan religions, such as Wicca</w:t>
      </w:r>
      <w:r>
        <w:t xml:space="preserve">, use aspects of </w:t>
      </w:r>
      <w:r>
        <w:rPr>
          <w:color w:val="796EE6"/>
        </w:rPr>
        <w:t>ancient Greek religions</w:t>
      </w:r>
      <w:r>
        <w:t xml:space="preserve"> in </w:t>
      </w:r>
      <w:r>
        <w:rPr>
          <w:color w:val="FCB164"/>
        </w:rPr>
        <w:t>their</w:t>
      </w:r>
      <w:r>
        <w:t xml:space="preserve"> practice; </w:t>
      </w:r>
      <w:r>
        <w:rPr>
          <w:color w:val="58018B"/>
        </w:rPr>
        <w:t>Hellenic polytheism</w:t>
      </w:r>
      <w:r>
        <w:t xml:space="preserve"> instead focuses exclusively on </w:t>
      </w:r>
      <w:r>
        <w:rPr>
          <w:color w:val="796EE6"/>
        </w:rPr>
        <w:t>the ancient religions</w:t>
      </w:r>
      <w:r>
        <w:t>, as far as the fragmentary nature of the surviving source material allows.</w:t>
      </w:r>
    </w:p>
    <w:p>
      <w:r>
        <w:rPr>
          <w:b/>
        </w:rPr>
        <w:t>Document number 84</w:t>
      </w:r>
    </w:p>
    <w:p>
      <w:r>
        <w:rPr>
          <w:b/>
        </w:rPr>
        <w:t>Document identifier: GUM_speech_albania</w:t>
      </w:r>
    </w:p>
    <w:p>
      <w:r>
        <w:rPr>
          <w:color w:val="310106"/>
        </w:rPr>
        <w:t>It</w:t>
      </w:r>
      <w:r>
        <w:t xml:space="preserve"> is </w:t>
      </w:r>
      <w:r>
        <w:rPr>
          <w:color w:val="04640D"/>
        </w:rPr>
        <w:t>my</w:t>
      </w:r>
      <w:r>
        <w:rPr>
          <w:color w:val="310106"/>
        </w:rPr>
        <w:t xml:space="preserve"> special pleasure</w:t>
      </w:r>
      <w:r>
        <w:t xml:space="preserve"> </w:t>
      </w:r>
      <w:r>
        <w:rPr>
          <w:color w:val="310106"/>
        </w:rPr>
        <w:t xml:space="preserve">to address the fifty-ninth session of </w:t>
      </w:r>
      <w:r>
        <w:rPr>
          <w:color w:val="FEFB0A"/>
        </w:rPr>
        <w:t xml:space="preserve">the General Assembly of </w:t>
      </w:r>
      <w:r>
        <w:rPr>
          <w:color w:val="FB5514"/>
        </w:rPr>
        <w:t>the United Nations</w:t>
      </w:r>
      <w:r>
        <w:t xml:space="preserve">. </w:t>
      </w:r>
      <w:r>
        <w:rPr>
          <w:color w:val="E115C0"/>
        </w:rPr>
        <w:t>This universal forum</w:t>
      </w:r>
      <w:r>
        <w:t xml:space="preserve"> has enabled </w:t>
      </w:r>
      <w:r>
        <w:rPr>
          <w:color w:val="00587F"/>
        </w:rPr>
        <w:t xml:space="preserve">the peoples of </w:t>
      </w:r>
      <w:r>
        <w:rPr>
          <w:color w:val="0BC582"/>
        </w:rPr>
        <w:t>the world</w:t>
      </w:r>
      <w:r>
        <w:t xml:space="preserve"> to coordinate and harmonize </w:t>
      </w:r>
      <w:r>
        <w:rPr>
          <w:color w:val="00587F"/>
        </w:rPr>
        <w:t>their</w:t>
      </w:r>
      <w:r>
        <w:t xml:space="preserve"> efforts in preserving </w:t>
      </w:r>
      <w:r>
        <w:rPr>
          <w:color w:val="FEB8C8"/>
        </w:rPr>
        <w:t>peace</w:t>
      </w:r>
      <w:r>
        <w:t xml:space="preserve"> and security, in achieving prosperity and upholding the values of human civilization. </w:t>
      </w:r>
      <w:r>
        <w:rPr>
          <w:color w:val="9E8317"/>
        </w:rPr>
        <w:t>I</w:t>
      </w:r>
      <w:r>
        <w:t xml:space="preserve"> would like to congratulate </w:t>
      </w:r>
      <w:r>
        <w:rPr>
          <w:color w:val="01190F"/>
        </w:rPr>
        <w:t>you</w:t>
      </w:r>
      <w:r>
        <w:t xml:space="preserve">, </w:t>
      </w:r>
      <w:r>
        <w:rPr>
          <w:color w:val="01190F"/>
        </w:rPr>
        <w:t>Mr. President</w:t>
      </w:r>
      <w:r>
        <w:t xml:space="preserve">, on being elected to preside over </w:t>
      </w:r>
      <w:r>
        <w:rPr>
          <w:color w:val="E115C0"/>
        </w:rPr>
        <w:t>this august body</w:t>
      </w:r>
      <w:r>
        <w:t xml:space="preserve"> and to express </w:t>
      </w:r>
      <w:r>
        <w:rPr>
          <w:color w:val="9E8317"/>
        </w:rPr>
        <w:t>my</w:t>
      </w:r>
      <w:r>
        <w:t xml:space="preserve"> confidence in </w:t>
      </w:r>
      <w:r>
        <w:rPr>
          <w:color w:val="01190F"/>
        </w:rPr>
        <w:t>your</w:t>
      </w:r>
      <w:r>
        <w:t xml:space="preserve"> successful leadership.</w:t>
      </w:r>
    </w:p>
    <w:p>
      <w:r>
        <w:rPr>
          <w:color w:val="9E8317"/>
        </w:rPr>
        <w:t>I</w:t>
      </w:r>
      <w:r>
        <w:t xml:space="preserve"> would also like, on behalf of </w:t>
      </w:r>
      <w:r>
        <w:rPr>
          <w:color w:val="847D81"/>
        </w:rPr>
        <w:t>Albania</w:t>
      </w:r>
      <w:r>
        <w:t xml:space="preserve">, to convey to </w:t>
      </w:r>
      <w:r>
        <w:rPr>
          <w:color w:val="58018B"/>
        </w:rPr>
        <w:t>the Secretary-General</w:t>
      </w:r>
      <w:r>
        <w:t xml:space="preserve"> </w:t>
      </w:r>
      <w:r>
        <w:rPr>
          <w:color w:val="B70639"/>
        </w:rPr>
        <w:t>our</w:t>
      </w:r>
      <w:r>
        <w:t xml:space="preserve"> highest appreciation for </w:t>
      </w:r>
      <w:r>
        <w:rPr>
          <w:color w:val="58018B"/>
        </w:rPr>
        <w:t>his</w:t>
      </w:r>
      <w:r>
        <w:t xml:space="preserve"> leading contribution to the fulfilment of the historical mission of </w:t>
      </w:r>
      <w:r>
        <w:rPr>
          <w:color w:val="E115C0"/>
        </w:rPr>
        <w:t>the United Nations</w:t>
      </w:r>
      <w:r>
        <w:t xml:space="preserve"> and to the aspirations of </w:t>
      </w:r>
      <w:r>
        <w:rPr>
          <w:color w:val="00587F"/>
        </w:rPr>
        <w:t>our peoples</w:t>
      </w:r>
      <w:r>
        <w:t xml:space="preserve"> for </w:t>
      </w:r>
      <w:r>
        <w:rPr>
          <w:color w:val="703B01"/>
        </w:rPr>
        <w:t xml:space="preserve">a better world in which only </w:t>
      </w:r>
      <w:r>
        <w:rPr>
          <w:color w:val="F7F1DF"/>
        </w:rPr>
        <w:t>peace</w:t>
      </w:r>
      <w:r>
        <w:rPr>
          <w:color w:val="703B01"/>
        </w:rPr>
        <w:t>, democracy and economic prosperity reign</w:t>
      </w:r>
      <w:r>
        <w:t xml:space="preserve">. This session of </w:t>
      </w:r>
      <w:r>
        <w:rPr>
          <w:color w:val="118B8A"/>
        </w:rPr>
        <w:t>the General Assembly</w:t>
      </w:r>
      <w:r>
        <w:t xml:space="preserve"> takes place in a milestone year for </w:t>
      </w:r>
      <w:r>
        <w:rPr>
          <w:color w:val="4AFEFA"/>
        </w:rPr>
        <w:t>Europe</w:t>
      </w:r>
      <w:r>
        <w:t xml:space="preserve">. Only a few months ago, a historic event vitalized the dream of a more united and stronger Europe. Ten European countries, sharing a common aspiration for </w:t>
      </w:r>
      <w:r>
        <w:rPr>
          <w:color w:val="FCB164"/>
        </w:rPr>
        <w:t>integration</w:t>
      </w:r>
      <w:r>
        <w:t xml:space="preserve">, were admitted into </w:t>
      </w:r>
      <w:r>
        <w:rPr>
          <w:color w:val="796EE6"/>
        </w:rPr>
        <w:t>the European Union</w:t>
      </w:r>
      <w:r>
        <w:t>.</w:t>
      </w:r>
    </w:p>
    <w:p>
      <w:r>
        <w:rPr>
          <w:color w:val="000D2C"/>
        </w:rPr>
        <w:t>The Albanian Government</w:t>
      </w:r>
      <w:r>
        <w:rPr>
          <w:color w:val="53495F"/>
        </w:rPr>
        <w:t xml:space="preserve"> and society</w:t>
      </w:r>
      <w:r>
        <w:t xml:space="preserve"> are engaged in an all-round European </w:t>
      </w:r>
      <w:r>
        <w:rPr>
          <w:color w:val="FCB164"/>
        </w:rPr>
        <w:t>integration</w:t>
      </w:r>
      <w:r>
        <w:t xml:space="preserve"> process, and </w:t>
      </w:r>
      <w:r>
        <w:rPr>
          <w:color w:val="53495F"/>
        </w:rPr>
        <w:t>they</w:t>
      </w:r>
      <w:r>
        <w:t xml:space="preserve"> are carrying out necessary reforms with the necessary political will and drive. </w:t>
      </w:r>
      <w:r>
        <w:rPr>
          <w:color w:val="847D81"/>
        </w:rPr>
        <w:t>Albania</w:t>
      </w:r>
      <w:r>
        <w:t xml:space="preserve"> is working to strengthen the democratic institutions and capacities of </w:t>
      </w:r>
      <w:r>
        <w:rPr>
          <w:color w:val="847D81"/>
        </w:rPr>
        <w:t>its</w:t>
      </w:r>
      <w:r>
        <w:t xml:space="preserve"> central and local government with a view to bringing </w:t>
      </w:r>
      <w:r>
        <w:rPr>
          <w:color w:val="847D81"/>
        </w:rPr>
        <w:t>its</w:t>
      </w:r>
      <w:r>
        <w:t xml:space="preserve"> legislation and conditions into line with </w:t>
      </w:r>
      <w:r>
        <w:rPr>
          <w:color w:val="796EE6"/>
        </w:rPr>
        <w:t>European Union</w:t>
      </w:r>
      <w:r>
        <w:t xml:space="preserve"> standards, progressively achieving concrete and measurable results, as previously defined.</w:t>
      </w:r>
    </w:p>
    <w:p>
      <w:r>
        <w:t xml:space="preserve">Determined to make </w:t>
      </w:r>
      <w:r>
        <w:rPr>
          <w:color w:val="B70639"/>
        </w:rPr>
        <w:t>our</w:t>
      </w:r>
      <w:r>
        <w:t xml:space="preserve"> contribution to regional and global security, </w:t>
      </w:r>
      <w:r>
        <w:rPr>
          <w:color w:val="F95475"/>
        </w:rPr>
        <w:t>the Albanian Government</w:t>
      </w:r>
      <w:r>
        <w:t xml:space="preserve"> considers </w:t>
      </w:r>
      <w:r>
        <w:rPr>
          <w:color w:val="61FC03"/>
        </w:rPr>
        <w:t>the country's</w:t>
      </w:r>
      <w:r>
        <w:rPr>
          <w:color w:val="5D9608"/>
        </w:rPr>
        <w:t xml:space="preserve"> integration into </w:t>
      </w:r>
      <w:r>
        <w:rPr>
          <w:color w:val="DE98FD"/>
        </w:rPr>
        <w:t>NATO</w:t>
      </w:r>
      <w:r>
        <w:t xml:space="preserve"> to be </w:t>
      </w:r>
      <w:r>
        <w:rPr>
          <w:color w:val="5D9608"/>
        </w:rPr>
        <w:t xml:space="preserve">one of </w:t>
      </w:r>
      <w:r>
        <w:rPr>
          <w:color w:val="98A088"/>
        </w:rPr>
        <w:t>its</w:t>
      </w:r>
      <w:r>
        <w:rPr>
          <w:color w:val="5D9608"/>
        </w:rPr>
        <w:t xml:space="preserve"> major objectives</w:t>
      </w:r>
      <w:r>
        <w:t xml:space="preserve">. </w:t>
      </w:r>
      <w:r>
        <w:rPr>
          <w:color w:val="4F584E"/>
        </w:rPr>
        <w:t xml:space="preserve">The </w:t>
      </w:r>
      <w:r>
        <w:rPr>
          <w:color w:val="248AD0"/>
        </w:rPr>
        <w:t>NATO</w:t>
      </w:r>
      <w:r>
        <w:rPr>
          <w:color w:val="4F584E"/>
        </w:rPr>
        <w:t xml:space="preserve"> Istanbul Summit last June</w:t>
      </w:r>
      <w:r>
        <w:t xml:space="preserve"> commended the progress made by </w:t>
      </w:r>
      <w:r>
        <w:rPr>
          <w:color w:val="5C5300"/>
        </w:rPr>
        <w:t>my</w:t>
      </w:r>
      <w:r>
        <w:rPr>
          <w:color w:val="847D81"/>
        </w:rPr>
        <w:t xml:space="preserve"> country</w:t>
      </w:r>
      <w:r>
        <w:t xml:space="preserve"> in this regard and encouraged the deepening of reforms. </w:t>
      </w:r>
      <w:r>
        <w:rPr>
          <w:color w:val="4F584E"/>
        </w:rPr>
        <w:t>It</w:t>
      </w:r>
      <w:r>
        <w:t xml:space="preserve"> welcomed </w:t>
      </w:r>
      <w:r>
        <w:rPr>
          <w:color w:val="847D81"/>
        </w:rPr>
        <w:t>Albania's</w:t>
      </w:r>
      <w:r>
        <w:t xml:space="preserve"> contribution to </w:t>
      </w:r>
      <w:r>
        <w:rPr>
          <w:color w:val="9F6551"/>
        </w:rPr>
        <w:t>regional stability</w:t>
      </w:r>
      <w:r>
        <w:t xml:space="preserve"> and cooperation and committed to assess </w:t>
      </w:r>
      <w:r>
        <w:rPr>
          <w:color w:val="B70639"/>
        </w:rPr>
        <w:t>our</w:t>
      </w:r>
      <w:r>
        <w:t xml:space="preserve"> further progress at the next </w:t>
      </w:r>
      <w:r>
        <w:rPr>
          <w:color w:val="BCFEC6"/>
        </w:rPr>
        <w:t>NATO</w:t>
      </w:r>
      <w:r>
        <w:t xml:space="preserve"> summit, which would hopefully mark the start of negotiations for </w:t>
      </w:r>
      <w:r>
        <w:rPr>
          <w:color w:val="B70639"/>
        </w:rPr>
        <w:t>our</w:t>
      </w:r>
      <w:r>
        <w:t xml:space="preserve"> full membership in </w:t>
      </w:r>
      <w:r>
        <w:rPr>
          <w:color w:val="BCFEC6"/>
        </w:rPr>
        <w:t>the alliance</w:t>
      </w:r>
      <w:r>
        <w:t xml:space="preserve">. </w:t>
      </w:r>
      <w:r>
        <w:rPr>
          <w:color w:val="B70639"/>
        </w:rPr>
        <w:t>We</w:t>
      </w:r>
      <w:r>
        <w:t xml:space="preserve"> believe that the commitments set up in the framework of the Adriatic Charter are also contributing to meet </w:t>
      </w:r>
      <w:r>
        <w:rPr>
          <w:color w:val="BCFEC6"/>
        </w:rPr>
        <w:t>NATO</w:t>
      </w:r>
      <w:r>
        <w:t xml:space="preserve"> standards, to the benefit of </w:t>
      </w:r>
      <w:r>
        <w:rPr>
          <w:color w:val="9F6551"/>
        </w:rPr>
        <w:t>regional stability</w:t>
      </w:r>
      <w:r>
        <w:t xml:space="preserve"> and </w:t>
      </w:r>
      <w:r>
        <w:rPr>
          <w:color w:val="932C70"/>
        </w:rPr>
        <w:t>security</w:t>
      </w:r>
      <w:r>
        <w:t>.</w:t>
      </w:r>
    </w:p>
    <w:p>
      <w:r>
        <w:rPr>
          <w:color w:val="B70639"/>
        </w:rPr>
        <w:t>We</w:t>
      </w:r>
      <w:r>
        <w:t xml:space="preserve"> remain truly convinced that </w:t>
      </w:r>
      <w:r>
        <w:rPr>
          <w:color w:val="2B1B04"/>
        </w:rPr>
        <w:t xml:space="preserve">the respect and protection of </w:t>
      </w:r>
      <w:r>
        <w:rPr>
          <w:color w:val="B5AFC4"/>
        </w:rPr>
        <w:t>human rights</w:t>
      </w:r>
      <w:r>
        <w:rPr>
          <w:color w:val="2B1B04"/>
        </w:rPr>
        <w:t xml:space="preserve"> and freedoms</w:t>
      </w:r>
      <w:r>
        <w:t xml:space="preserve"> are </w:t>
      </w:r>
      <w:r>
        <w:rPr>
          <w:color w:val="2B1B04"/>
        </w:rPr>
        <w:t>the main pillars of a pluralist democratic society</w:t>
      </w:r>
      <w:r>
        <w:t xml:space="preserve">. </w:t>
      </w:r>
      <w:r>
        <w:rPr>
          <w:color w:val="F95475"/>
        </w:rPr>
        <w:t xml:space="preserve">The Government of </w:t>
      </w:r>
      <w:r>
        <w:rPr>
          <w:color w:val="D4C67A"/>
        </w:rPr>
        <w:t>the Republic of Albania</w:t>
      </w:r>
      <w:r>
        <w:t xml:space="preserve"> will continue to constantly demonstrate </w:t>
      </w:r>
      <w:r>
        <w:rPr>
          <w:color w:val="F95475"/>
        </w:rPr>
        <w:t>its</w:t>
      </w:r>
      <w:r>
        <w:t xml:space="preserve"> commitment to a full implementation of the standards enshrined in the </w:t>
      </w:r>
      <w:r>
        <w:rPr>
          <w:color w:val="E115C0"/>
        </w:rPr>
        <w:t>United Nations</w:t>
      </w:r>
      <w:r>
        <w:t xml:space="preserve"> and Council of </w:t>
      </w:r>
      <w:r>
        <w:rPr>
          <w:color w:val="4AFEFA"/>
        </w:rPr>
        <w:t>Europe</w:t>
      </w:r>
      <w:r>
        <w:t xml:space="preserve"> conventions, as well as the relevant documents of regional organizations, such as the Organization for Security and Cooperation in </w:t>
      </w:r>
      <w:r>
        <w:rPr>
          <w:color w:val="4AFEFA"/>
        </w:rPr>
        <w:t>Europe</w:t>
      </w:r>
      <w:r>
        <w:t xml:space="preserve">, in which </w:t>
      </w:r>
      <w:r>
        <w:rPr>
          <w:color w:val="B70639"/>
        </w:rPr>
        <w:t>we</w:t>
      </w:r>
      <w:r>
        <w:t xml:space="preserve"> are playing a very active role. </w:t>
      </w:r>
      <w:r>
        <w:rPr>
          <w:color w:val="B70639"/>
        </w:rPr>
        <w:t>We</w:t>
      </w:r>
      <w:r>
        <w:t xml:space="preserve"> will continue to do so in the future as well. By adopting contemporary legislation and by becoming </w:t>
      </w:r>
      <w:r>
        <w:rPr>
          <w:color w:val="847D81"/>
        </w:rPr>
        <w:t xml:space="preserve">a party to other recently adopted international instruments on </w:t>
      </w:r>
      <w:r>
        <w:rPr>
          <w:color w:val="AE7AA1"/>
        </w:rPr>
        <w:t>human rights</w:t>
      </w:r>
      <w:r>
        <w:t xml:space="preserve">, </w:t>
      </w:r>
      <w:r>
        <w:rPr>
          <w:color w:val="847D81"/>
        </w:rPr>
        <w:t>Albania</w:t>
      </w:r>
      <w:r>
        <w:t xml:space="preserve"> has associated </w:t>
      </w:r>
      <w:r>
        <w:rPr>
          <w:color w:val="847D81"/>
        </w:rPr>
        <w:t>itself</w:t>
      </w:r>
      <w:r>
        <w:t xml:space="preserve"> with countries that are enforcing a number of national strategies and programmes focusing on </w:t>
      </w:r>
      <w:r>
        <w:rPr>
          <w:color w:val="C2A393"/>
        </w:rPr>
        <w:t>specific population groups</w:t>
      </w:r>
      <w:r>
        <w:t xml:space="preserve">, </w:t>
      </w:r>
      <w:r>
        <w:rPr>
          <w:color w:val="C2A393"/>
        </w:rPr>
        <w:t>especially women, children, persons in need and minorities, among others</w:t>
      </w:r>
      <w:r>
        <w:t xml:space="preserve">. In recent years, </w:t>
      </w:r>
      <w:r>
        <w:rPr>
          <w:color w:val="F95475"/>
        </w:rPr>
        <w:t>the Albanian Government</w:t>
      </w:r>
      <w:r>
        <w:t xml:space="preserve"> has started to periodically submit </w:t>
      </w:r>
      <w:r>
        <w:rPr>
          <w:color w:val="0232FD"/>
        </w:rPr>
        <w:t>reports</w:t>
      </w:r>
      <w:r>
        <w:t xml:space="preserve"> to </w:t>
      </w:r>
      <w:r>
        <w:rPr>
          <w:color w:val="6A3A35"/>
        </w:rPr>
        <w:t xml:space="preserve">the committees of the six main </w:t>
      </w:r>
      <w:r>
        <w:rPr>
          <w:color w:val="BA6801"/>
        </w:rPr>
        <w:t>United Nations</w:t>
      </w:r>
      <w:r>
        <w:rPr>
          <w:color w:val="6A3A35"/>
        </w:rPr>
        <w:t xml:space="preserve"> </w:t>
      </w:r>
      <w:r>
        <w:rPr>
          <w:color w:val="168E5C"/>
        </w:rPr>
        <w:t>human rights</w:t>
      </w:r>
      <w:r>
        <w:rPr>
          <w:color w:val="6A3A35"/>
        </w:rPr>
        <w:t xml:space="preserve"> treaties</w:t>
      </w:r>
      <w:r>
        <w:t xml:space="preserve"> and is taking </w:t>
      </w:r>
      <w:r>
        <w:rPr>
          <w:color w:val="16C0D0"/>
        </w:rPr>
        <w:t>their</w:t>
      </w:r>
      <w:r>
        <w:rPr>
          <w:color w:val="C62100"/>
        </w:rPr>
        <w:t xml:space="preserve"> recommendations</w:t>
      </w:r>
      <w:r>
        <w:t xml:space="preserve"> into serious consideration. </w:t>
      </w:r>
      <w:r>
        <w:rPr>
          <w:color w:val="014347"/>
        </w:rPr>
        <w:t>It</w:t>
      </w:r>
      <w:r>
        <w:t xml:space="preserve"> is </w:t>
      </w:r>
      <w:r>
        <w:rPr>
          <w:color w:val="B70639"/>
        </w:rPr>
        <w:t>our</w:t>
      </w:r>
      <w:r>
        <w:t xml:space="preserve"> belief that </w:t>
      </w:r>
      <w:r>
        <w:rPr>
          <w:color w:val="233809"/>
        </w:rPr>
        <w:t>these international mechanisms</w:t>
      </w:r>
      <w:r>
        <w:rPr>
          <w:color w:val="014347"/>
        </w:rPr>
        <w:t xml:space="preserve"> play a significant and important role as </w:t>
      </w:r>
      <w:r>
        <w:rPr>
          <w:color w:val="233809"/>
        </w:rPr>
        <w:t xml:space="preserve">guardians of the common human values </w:t>
      </w:r>
      <w:r>
        <w:rPr>
          <w:color w:val="42083B"/>
        </w:rPr>
        <w:t>we</w:t>
      </w:r>
      <w:r>
        <w:rPr>
          <w:color w:val="233809"/>
        </w:rPr>
        <w:t xml:space="preserve"> have together adopted</w:t>
      </w:r>
      <w:r>
        <w:t>.</w:t>
      </w:r>
    </w:p>
    <w:p>
      <w:r>
        <w:rPr>
          <w:color w:val="847D81"/>
        </w:rPr>
        <w:t xml:space="preserve">Albania, as </w:t>
      </w:r>
      <w:r>
        <w:rPr>
          <w:color w:val="82785D"/>
        </w:rPr>
        <w:t xml:space="preserve">one of the 191 signatory countries of the </w:t>
      </w:r>
      <w:r>
        <w:rPr>
          <w:color w:val="023087"/>
        </w:rPr>
        <w:t>Millennium</w:t>
      </w:r>
      <w:r>
        <w:rPr>
          <w:color w:val="82785D"/>
        </w:rPr>
        <w:t xml:space="preserve"> Declaration</w:t>
      </w:r>
      <w:r>
        <w:t xml:space="preserve">, remains fully committed to implementation of the </w:t>
      </w:r>
      <w:r>
        <w:rPr>
          <w:color w:val="B7DAD2"/>
        </w:rPr>
        <w:t>Millennium</w:t>
      </w:r>
      <w:r>
        <w:t xml:space="preserve"> Development Goals, which have been properly reflected in a national strategy for social and economic development. </w:t>
      </w:r>
      <w:r>
        <w:rPr>
          <w:color w:val="196956"/>
        </w:rPr>
        <w:t xml:space="preserve">The pattern of </w:t>
      </w:r>
      <w:r>
        <w:rPr>
          <w:color w:val="8C41BB"/>
        </w:rPr>
        <w:t>our</w:t>
      </w:r>
      <w:r>
        <w:rPr>
          <w:color w:val="196956"/>
        </w:rPr>
        <w:t xml:space="preserve"> sustained economic growth, which is at 6 to 7 per cent for the seventh consecutive year</w:t>
      </w:r>
      <w:r>
        <w:t xml:space="preserve">, is </w:t>
      </w:r>
      <w:r>
        <w:rPr>
          <w:color w:val="196956"/>
        </w:rPr>
        <w:t>a good support base</w:t>
      </w:r>
      <w:r>
        <w:t xml:space="preserve"> for the whole society to maintain higher standards of respect for </w:t>
      </w:r>
      <w:r>
        <w:rPr>
          <w:color w:val="ECEDFE"/>
        </w:rPr>
        <w:t>human rights</w:t>
      </w:r>
      <w:r>
        <w:t xml:space="preserve"> and to fight poverty and crime. </w:t>
      </w:r>
      <w:r>
        <w:rPr>
          <w:color w:val="9E8317"/>
        </w:rPr>
        <w:t>I</w:t>
      </w:r>
      <w:r>
        <w:t xml:space="preserve"> would like to take this opportunity to thank </w:t>
      </w:r>
      <w:r>
        <w:rPr>
          <w:color w:val="2B2D32"/>
        </w:rPr>
        <w:t xml:space="preserve">the </w:t>
      </w:r>
      <w:r>
        <w:rPr>
          <w:color w:val="94C661"/>
        </w:rPr>
        <w:t>United Nations</w:t>
      </w:r>
      <w:r>
        <w:rPr>
          <w:color w:val="2B2D32"/>
        </w:rPr>
        <w:t xml:space="preserve"> specialized agencies</w:t>
      </w:r>
      <w:r>
        <w:t xml:space="preserve"> for </w:t>
      </w:r>
      <w:r>
        <w:rPr>
          <w:color w:val="2B2D32"/>
        </w:rPr>
        <w:t>their</w:t>
      </w:r>
      <w:r>
        <w:t xml:space="preserve"> valuable assistance in support of the implementation of these objectives nationwide and on a central and local level.</w:t>
      </w:r>
    </w:p>
    <w:p>
      <w:r>
        <w:rPr>
          <w:color w:val="F95475"/>
        </w:rPr>
        <w:t>The Albanian Government</w:t>
      </w:r>
      <w:r>
        <w:t xml:space="preserve"> is pleased to note that an ever-healthier climate of confidence and relations of bilateral and multilateral cooperation are prevailing in </w:t>
      </w:r>
      <w:r>
        <w:rPr>
          <w:color w:val="F8907D"/>
        </w:rPr>
        <w:t>the South-Eastern European region</w:t>
      </w:r>
      <w:r>
        <w:t xml:space="preserve">. The countries of </w:t>
      </w:r>
      <w:r>
        <w:rPr>
          <w:color w:val="F8907D"/>
        </w:rPr>
        <w:t>the region</w:t>
      </w:r>
      <w:r>
        <w:t xml:space="preserve"> are fully engaged in a process that will lead </w:t>
      </w:r>
      <w:r>
        <w:rPr>
          <w:color w:val="B70639"/>
        </w:rPr>
        <w:t>us</w:t>
      </w:r>
      <w:r>
        <w:t xml:space="preserve"> clearly toward Euro-Atlantic integration and at the same time continually remove </w:t>
      </w:r>
      <w:r>
        <w:rPr>
          <w:color w:val="B70639"/>
        </w:rPr>
        <w:t>us</w:t>
      </w:r>
      <w:r>
        <w:t xml:space="preserve"> from the extremist tendencies that caused a number of conflicts in the last decade. </w:t>
      </w:r>
      <w:r>
        <w:rPr>
          <w:color w:val="895E6B"/>
        </w:rPr>
        <w:t xml:space="preserve">The regional policy of </w:t>
      </w:r>
      <w:r>
        <w:rPr>
          <w:color w:val="788E95"/>
        </w:rPr>
        <w:t>my</w:t>
      </w:r>
      <w:r>
        <w:rPr>
          <w:color w:val="FB6AB8"/>
        </w:rPr>
        <w:t xml:space="preserve"> Government</w:t>
      </w:r>
      <w:r>
        <w:t xml:space="preserve"> is guided by </w:t>
      </w:r>
      <w:r>
        <w:rPr>
          <w:color w:val="576094"/>
        </w:rPr>
        <w:t>the motto</w:t>
      </w:r>
      <w:r>
        <w:t>: '</w:t>
      </w:r>
      <w:r>
        <w:rPr>
          <w:color w:val="576094"/>
        </w:rPr>
        <w:t xml:space="preserve">the more integrated in </w:t>
      </w:r>
      <w:r>
        <w:rPr>
          <w:color w:val="DB1474"/>
        </w:rPr>
        <w:t>the region</w:t>
      </w:r>
      <w:r>
        <w:rPr>
          <w:color w:val="576094"/>
        </w:rPr>
        <w:t xml:space="preserve">, the more integrated in </w:t>
      </w:r>
      <w:r>
        <w:rPr>
          <w:color w:val="8489AE"/>
        </w:rPr>
        <w:t>Europe</w:t>
      </w:r>
      <w:r>
        <w:t xml:space="preserve">.' In implementing </w:t>
      </w:r>
      <w:r>
        <w:rPr>
          <w:color w:val="895E6B"/>
        </w:rPr>
        <w:t>this policy</w:t>
      </w:r>
      <w:r>
        <w:t xml:space="preserve">, </w:t>
      </w:r>
      <w:r>
        <w:rPr>
          <w:color w:val="847D81"/>
        </w:rPr>
        <w:t>Albania</w:t>
      </w:r>
      <w:r>
        <w:t xml:space="preserve"> is cooperating as never before with all the countries of </w:t>
      </w:r>
      <w:r>
        <w:rPr>
          <w:color w:val="F8907D"/>
        </w:rPr>
        <w:t>the region</w:t>
      </w:r>
      <w:r>
        <w:t xml:space="preserve"> by making borders less relevant, opening up to one regional market the implementation of free trade agreements and free movement corridors, and stimulating foreign direct investment. </w:t>
      </w:r>
      <w:r>
        <w:rPr>
          <w:color w:val="B70639"/>
        </w:rPr>
        <w:t>We</w:t>
      </w:r>
      <w:r>
        <w:t xml:space="preserve"> are especially cooperating with the common fight against organized crime and all kinds of illegal trafficking. In the meantime, </w:t>
      </w:r>
      <w:r>
        <w:rPr>
          <w:color w:val="847D81"/>
        </w:rPr>
        <w:t>Albania</w:t>
      </w:r>
      <w:r>
        <w:t xml:space="preserve"> is reinforcing </w:t>
      </w:r>
      <w:r>
        <w:rPr>
          <w:color w:val="847D81"/>
        </w:rPr>
        <w:t>its</w:t>
      </w:r>
      <w:r>
        <w:t xml:space="preserve"> border management and control, guided by the </w:t>
      </w:r>
      <w:r>
        <w:rPr>
          <w:color w:val="796EE6"/>
        </w:rPr>
        <w:t>European Union</w:t>
      </w:r>
      <w:r>
        <w:t xml:space="preserve"> and </w:t>
      </w:r>
      <w:r>
        <w:rPr>
          <w:color w:val="BCFEC6"/>
        </w:rPr>
        <w:t>NATO</w:t>
      </w:r>
      <w:r>
        <w:t xml:space="preserve"> standards.</w:t>
      </w:r>
    </w:p>
    <w:p>
      <w:r>
        <w:rPr>
          <w:color w:val="5C5300"/>
        </w:rPr>
        <w:t>My</w:t>
      </w:r>
      <w:r>
        <w:rPr>
          <w:color w:val="847D81"/>
        </w:rPr>
        <w:t xml:space="preserve"> country</w:t>
      </w:r>
      <w:r>
        <w:t xml:space="preserve"> will hold </w:t>
      </w:r>
      <w:r>
        <w:rPr>
          <w:color w:val="860E04"/>
        </w:rPr>
        <w:t>general parliamentary elections</w:t>
      </w:r>
      <w:r>
        <w:t xml:space="preserve"> by the middle of next year. </w:t>
      </w:r>
      <w:r>
        <w:rPr>
          <w:color w:val="B70639"/>
        </w:rPr>
        <w:t>We</w:t>
      </w:r>
      <w:r>
        <w:t xml:space="preserve"> are committed to doing all that is required to ensure </w:t>
      </w:r>
      <w:r>
        <w:rPr>
          <w:color w:val="FBC206"/>
        </w:rPr>
        <w:t xml:space="preserve">that </w:t>
      </w:r>
      <w:r>
        <w:rPr>
          <w:color w:val="6EAB9B"/>
        </w:rPr>
        <w:t xml:space="preserve">the </w:t>
      </w:r>
      <w:r>
        <w:rPr>
          <w:color w:val="F2CDFE"/>
        </w:rPr>
        <w:t>election</w:t>
      </w:r>
      <w:r>
        <w:rPr>
          <w:color w:val="6EAB9B"/>
        </w:rPr>
        <w:t xml:space="preserve"> process</w:t>
      </w:r>
      <w:r>
        <w:rPr>
          <w:color w:val="FBC206"/>
        </w:rPr>
        <w:t xml:space="preserve"> is fully compatible with international standards for free and fair elections</w:t>
      </w:r>
      <w:r>
        <w:t xml:space="preserve">. To </w:t>
      </w:r>
      <w:r>
        <w:rPr>
          <w:color w:val="FBC206"/>
        </w:rPr>
        <w:t>that end</w:t>
      </w:r>
      <w:r>
        <w:t xml:space="preserve">, </w:t>
      </w:r>
      <w:r>
        <w:rPr>
          <w:color w:val="B70639"/>
        </w:rPr>
        <w:t>we</w:t>
      </w:r>
      <w:r>
        <w:t xml:space="preserve"> are committed to continuing to work with relevant specialized institutions on elections by fully implementing especially OSCE/</w:t>
      </w:r>
      <w:r>
        <w:rPr>
          <w:color w:val="645341"/>
        </w:rPr>
        <w:t>Office for Democratic Institutions and Human Rights</w:t>
      </w:r>
      <w:r>
        <w:t xml:space="preserve"> (</w:t>
      </w:r>
      <w:r>
        <w:rPr>
          <w:color w:val="645341"/>
        </w:rPr>
        <w:t>ODIHR</w:t>
      </w:r>
      <w:r>
        <w:t xml:space="preserve">) recommendations. For </w:t>
      </w:r>
      <w:r>
        <w:rPr>
          <w:color w:val="B70639"/>
        </w:rPr>
        <w:t>us</w:t>
      </w:r>
      <w:r>
        <w:t xml:space="preserve">, </w:t>
      </w:r>
      <w:r>
        <w:rPr>
          <w:color w:val="760035"/>
        </w:rPr>
        <w:t>the process</w:t>
      </w:r>
      <w:r>
        <w:t xml:space="preserve"> and standards are more important than the results of </w:t>
      </w:r>
      <w:r>
        <w:rPr>
          <w:color w:val="860E04"/>
        </w:rPr>
        <w:t>the elections</w:t>
      </w:r>
      <w:r>
        <w:t xml:space="preserve">. In the context of strengthening regional cooperation, </w:t>
      </w:r>
      <w:r>
        <w:rPr>
          <w:color w:val="5C5300"/>
        </w:rPr>
        <w:t>my</w:t>
      </w:r>
      <w:r>
        <w:rPr>
          <w:color w:val="847D81"/>
        </w:rPr>
        <w:t xml:space="preserve"> country</w:t>
      </w:r>
      <w:r>
        <w:t xml:space="preserve"> is committed to a more enhanced partnership with all regional organizations and initiatives that serve the promotion of good neighbourly relations; the strengthening of regional peace, </w:t>
      </w:r>
      <w:r>
        <w:rPr>
          <w:color w:val="932C70"/>
        </w:rPr>
        <w:t>security</w:t>
      </w:r>
      <w:r>
        <w:t xml:space="preserve"> and stability; ensuring political support for integration into Euro-Atlantic structures, and attracting financing for national and regional projects in priority fields such as energy, transportation and telecommunications.</w:t>
      </w:r>
    </w:p>
    <w:p>
      <w:r>
        <w:t xml:space="preserve">On </w:t>
      </w:r>
      <w:r>
        <w:rPr>
          <w:color w:val="F8907D"/>
        </w:rPr>
        <w:t>its</w:t>
      </w:r>
      <w:r>
        <w:t xml:space="preserve"> path towards European integration, </w:t>
      </w:r>
      <w:r>
        <w:rPr>
          <w:color w:val="F8907D"/>
        </w:rPr>
        <w:t>the South-East European region</w:t>
      </w:r>
      <w:r>
        <w:t xml:space="preserve"> is still facing pending challenges, such as the future of </w:t>
      </w:r>
      <w:r>
        <w:rPr>
          <w:color w:val="647A41"/>
        </w:rPr>
        <w:t>Kosovo</w:t>
      </w:r>
      <w:r>
        <w:t xml:space="preserve">. </w:t>
      </w:r>
      <w:r>
        <w:rPr>
          <w:color w:val="847D81"/>
        </w:rPr>
        <w:t>Albania</w:t>
      </w:r>
      <w:r>
        <w:t xml:space="preserve"> greatly appreciates the recent democratic and integration developments in </w:t>
      </w:r>
      <w:r>
        <w:rPr>
          <w:color w:val="647A41"/>
        </w:rPr>
        <w:t>Kosovo</w:t>
      </w:r>
      <w:r>
        <w:t xml:space="preserve">, thanks to the efforts of the respective peoples and the partnership of </w:t>
      </w:r>
      <w:r>
        <w:rPr>
          <w:color w:val="647A41"/>
        </w:rPr>
        <w:t>its</w:t>
      </w:r>
      <w:r>
        <w:t xml:space="preserve"> self-governing institutions with </w:t>
      </w:r>
      <w:r>
        <w:rPr>
          <w:color w:val="496E76"/>
        </w:rPr>
        <w:t xml:space="preserve">the </w:t>
      </w:r>
      <w:r>
        <w:rPr>
          <w:color w:val="E3F894"/>
        </w:rPr>
        <w:t>United Nations</w:t>
      </w:r>
      <w:r>
        <w:rPr>
          <w:color w:val="496E76"/>
        </w:rPr>
        <w:t xml:space="preserve"> Interim Administration Mission in </w:t>
      </w:r>
      <w:r>
        <w:rPr>
          <w:color w:val="F9D7CD"/>
        </w:rPr>
        <w:t>Kosovo</w:t>
      </w:r>
      <w:r>
        <w:t xml:space="preserve"> (</w:t>
      </w:r>
      <w:r>
        <w:rPr>
          <w:color w:val="496E76"/>
        </w:rPr>
        <w:t>UNMIK</w:t>
      </w:r>
      <w:r>
        <w:t xml:space="preserve">). Allow </w:t>
      </w:r>
      <w:r>
        <w:rPr>
          <w:color w:val="9E8317"/>
        </w:rPr>
        <w:t>me</w:t>
      </w:r>
      <w:r>
        <w:t xml:space="preserve"> at this point to congratulate </w:t>
      </w:r>
      <w:r>
        <w:rPr>
          <w:color w:val="876128"/>
        </w:rPr>
        <w:t>Mr. Soren Jessen-Petersen</w:t>
      </w:r>
      <w:r>
        <w:t xml:space="preserve">, </w:t>
      </w:r>
      <w:r>
        <w:rPr>
          <w:color w:val="876128"/>
        </w:rPr>
        <w:t xml:space="preserve">Special Representative for </w:t>
      </w:r>
      <w:r>
        <w:rPr>
          <w:color w:val="A1A711"/>
        </w:rPr>
        <w:t>Kosovo</w:t>
      </w:r>
      <w:r>
        <w:rPr>
          <w:color w:val="876128"/>
        </w:rPr>
        <w:t xml:space="preserve"> of </w:t>
      </w:r>
      <w:r>
        <w:rPr>
          <w:color w:val="01FB92"/>
        </w:rPr>
        <w:t xml:space="preserve">the </w:t>
      </w:r>
      <w:r>
        <w:rPr>
          <w:color w:val="FD0F31"/>
        </w:rPr>
        <w:t>United Nations</w:t>
      </w:r>
      <w:r>
        <w:rPr>
          <w:color w:val="01FB92"/>
        </w:rPr>
        <w:t xml:space="preserve"> Secretary-General</w:t>
      </w:r>
      <w:r>
        <w:t>, in assuming this very important duty.</w:t>
      </w:r>
    </w:p>
    <w:p>
      <w:r>
        <w:rPr>
          <w:b/>
        </w:rPr>
        <w:t>Document number 85</w:t>
      </w:r>
    </w:p>
    <w:p>
      <w:r>
        <w:rPr>
          <w:b/>
        </w:rPr>
        <w:t>Document identifier: GUM_speech_destiny</w:t>
      </w:r>
    </w:p>
    <w:p>
      <w:r>
        <w:rPr>
          <w:color w:val="310106"/>
        </w:rPr>
        <w:t xml:space="preserve">A Tryst With </w:t>
      </w:r>
      <w:r>
        <w:rPr>
          <w:color w:val="04640D"/>
        </w:rPr>
        <w:t>Destiny</w:t>
      </w:r>
    </w:p>
    <w:p>
      <w:r>
        <w:t>Indian Prime Minister Jawaharlal Nehru's Inaugural Address</w:t>
      </w:r>
    </w:p>
    <w:p>
      <w:r>
        <w:rPr>
          <w:color w:val="FEFB0A"/>
        </w:rPr>
        <w:t>14 August 1947</w:t>
      </w:r>
    </w:p>
    <w:p>
      <w:r>
        <w:t xml:space="preserve">Long years ago </w:t>
      </w:r>
      <w:r>
        <w:rPr>
          <w:color w:val="FB5514"/>
        </w:rPr>
        <w:t>we</w:t>
      </w:r>
      <w:r>
        <w:t xml:space="preserve"> made </w:t>
      </w:r>
      <w:r>
        <w:rPr>
          <w:color w:val="310106"/>
        </w:rPr>
        <w:t xml:space="preserve">a tryst with </w:t>
      </w:r>
      <w:r>
        <w:rPr>
          <w:color w:val="04640D"/>
        </w:rPr>
        <w:t>destiny</w:t>
      </w:r>
      <w:r>
        <w:t xml:space="preserve">, and now </w:t>
      </w:r>
      <w:r>
        <w:rPr>
          <w:color w:val="E115C0"/>
        </w:rPr>
        <w:t xml:space="preserve">the time comes when </w:t>
      </w:r>
      <w:r>
        <w:rPr>
          <w:color w:val="00587F"/>
        </w:rPr>
        <w:t>we</w:t>
      </w:r>
      <w:r>
        <w:rPr>
          <w:color w:val="E115C0"/>
        </w:rPr>
        <w:t xml:space="preserve"> shall redeem </w:t>
      </w:r>
      <w:r>
        <w:rPr>
          <w:color w:val="0BC582"/>
        </w:rPr>
        <w:t>our</w:t>
      </w:r>
      <w:r>
        <w:rPr>
          <w:color w:val="FEB8C8"/>
        </w:rPr>
        <w:t xml:space="preserve"> pledge</w:t>
      </w:r>
      <w:r>
        <w:rPr>
          <w:color w:val="E115C0"/>
        </w:rPr>
        <w:t>, not wholly or in full measure, but very substantially</w:t>
      </w:r>
      <w:r>
        <w:t xml:space="preserve">. At </w:t>
      </w:r>
      <w:r>
        <w:rPr>
          <w:color w:val="E115C0"/>
        </w:rPr>
        <w:t>the stroke of the midnight hour</w:t>
      </w:r>
      <w:r>
        <w:t xml:space="preserve">, when </w:t>
      </w:r>
      <w:r>
        <w:rPr>
          <w:color w:val="9E8317"/>
        </w:rPr>
        <w:t>the world</w:t>
      </w:r>
      <w:r>
        <w:t xml:space="preserve"> sleeps, </w:t>
      </w:r>
      <w:r>
        <w:rPr>
          <w:color w:val="01190F"/>
        </w:rPr>
        <w:t>India</w:t>
      </w:r>
      <w:r>
        <w:t xml:space="preserve"> will awake to life and </w:t>
      </w:r>
      <w:r>
        <w:rPr>
          <w:color w:val="847D81"/>
        </w:rPr>
        <w:t>freedom</w:t>
      </w:r>
      <w:r>
        <w:t xml:space="preserve">. </w:t>
      </w:r>
      <w:r>
        <w:rPr>
          <w:color w:val="E115C0"/>
        </w:rPr>
        <w:t xml:space="preserve">A moment comes, which comes but rarely in </w:t>
      </w:r>
      <w:r>
        <w:rPr>
          <w:color w:val="58018B"/>
        </w:rPr>
        <w:t>history</w:t>
      </w:r>
      <w:r>
        <w:rPr>
          <w:color w:val="E115C0"/>
        </w:rPr>
        <w:t xml:space="preserve">, when </w:t>
      </w:r>
      <w:r>
        <w:rPr>
          <w:color w:val="00587F"/>
        </w:rPr>
        <w:t>we</w:t>
      </w:r>
      <w:r>
        <w:rPr>
          <w:color w:val="E115C0"/>
        </w:rPr>
        <w:t xml:space="preserve"> step out from the old to the new, when an age ends, and when the soul of </w:t>
      </w:r>
      <w:r>
        <w:rPr>
          <w:color w:val="B70639"/>
        </w:rPr>
        <w:t>a nation</w:t>
      </w:r>
      <w:r>
        <w:rPr>
          <w:color w:val="E115C0"/>
        </w:rPr>
        <w:t>, long suppressed, finds utterance</w:t>
      </w:r>
      <w:r>
        <w:t xml:space="preserve">. It is fitting that at </w:t>
      </w:r>
      <w:r>
        <w:rPr>
          <w:color w:val="E115C0"/>
        </w:rPr>
        <w:t>this solemn moment</w:t>
      </w:r>
      <w:r>
        <w:t xml:space="preserve">, </w:t>
      </w:r>
      <w:r>
        <w:rPr>
          <w:color w:val="FB5514"/>
        </w:rPr>
        <w:t>we</w:t>
      </w:r>
      <w:r>
        <w:t xml:space="preserve"> take </w:t>
      </w:r>
      <w:r>
        <w:rPr>
          <w:color w:val="703B01"/>
        </w:rPr>
        <w:t xml:space="preserve">the pledge of dedication to </w:t>
      </w:r>
      <w:r>
        <w:rPr>
          <w:color w:val="F7F1DF"/>
        </w:rPr>
        <w:t xml:space="preserve">the service of </w:t>
      </w:r>
      <w:r>
        <w:rPr>
          <w:color w:val="118B8A"/>
        </w:rPr>
        <w:t>India</w:t>
      </w:r>
      <w:r>
        <w:rPr>
          <w:color w:val="F7F1DF"/>
        </w:rPr>
        <w:t xml:space="preserve"> and </w:t>
      </w:r>
      <w:r>
        <w:rPr>
          <w:color w:val="4AFEFA"/>
        </w:rPr>
        <w:t>her</w:t>
      </w:r>
      <w:r>
        <w:rPr>
          <w:color w:val="FCB164"/>
        </w:rPr>
        <w:t xml:space="preserve"> people</w:t>
      </w:r>
      <w:r>
        <w:rPr>
          <w:color w:val="703B01"/>
        </w:rPr>
        <w:t xml:space="preserve"> and to the still larger cause of humanity</w:t>
      </w:r>
      <w:r>
        <w:t xml:space="preserve">. At the dawn of </w:t>
      </w:r>
      <w:r>
        <w:rPr>
          <w:color w:val="796EE6"/>
        </w:rPr>
        <w:t>history</w:t>
      </w:r>
      <w:r>
        <w:t xml:space="preserve">, </w:t>
      </w:r>
      <w:r>
        <w:rPr>
          <w:color w:val="01190F"/>
        </w:rPr>
        <w:t>India</w:t>
      </w:r>
      <w:r>
        <w:t xml:space="preserve"> started on </w:t>
      </w:r>
      <w:r>
        <w:rPr>
          <w:color w:val="000D2C"/>
        </w:rPr>
        <w:t>her</w:t>
      </w:r>
      <w:r>
        <w:rPr>
          <w:color w:val="53495F"/>
        </w:rPr>
        <w:t xml:space="preserve"> unending quest</w:t>
      </w:r>
      <w:r>
        <w:t xml:space="preserve">, and trackless centuries are filled with </w:t>
      </w:r>
      <w:r>
        <w:rPr>
          <w:color w:val="01190F"/>
        </w:rPr>
        <w:t>her</w:t>
      </w:r>
      <w:r>
        <w:t xml:space="preserve"> striving and grandeur of </w:t>
      </w:r>
      <w:r>
        <w:rPr>
          <w:color w:val="01190F"/>
        </w:rPr>
        <w:t>her</w:t>
      </w:r>
      <w:r>
        <w:t xml:space="preserve"> success and failures. Through good and ill fortune alike, </w:t>
      </w:r>
      <w:r>
        <w:rPr>
          <w:color w:val="01190F"/>
        </w:rPr>
        <w:t>she</w:t>
      </w:r>
      <w:r>
        <w:t xml:space="preserve"> has never lost sight of </w:t>
      </w:r>
      <w:r>
        <w:rPr>
          <w:color w:val="53495F"/>
        </w:rPr>
        <w:t>that quest</w:t>
      </w:r>
      <w:r>
        <w:t xml:space="preserve">, forgotten the ideals which gave </w:t>
      </w:r>
      <w:r>
        <w:rPr>
          <w:color w:val="01190F"/>
        </w:rPr>
        <w:t>her</w:t>
      </w:r>
      <w:r>
        <w:t xml:space="preserve"> strength. </w:t>
      </w:r>
      <w:r>
        <w:rPr>
          <w:color w:val="FB5514"/>
        </w:rPr>
        <w:t>We</w:t>
      </w:r>
      <w:r>
        <w:t xml:space="preserve"> end </w:t>
      </w:r>
      <w:r>
        <w:rPr>
          <w:color w:val="FEFB0A"/>
        </w:rPr>
        <w:t>today</w:t>
      </w:r>
      <w:r>
        <w:t xml:space="preserve"> a period of misfortunes and </w:t>
      </w:r>
      <w:r>
        <w:rPr>
          <w:color w:val="01190F"/>
        </w:rPr>
        <w:t>India</w:t>
      </w:r>
      <w:r>
        <w:t xml:space="preserve"> discovers </w:t>
      </w:r>
      <w:r>
        <w:rPr>
          <w:color w:val="01190F"/>
        </w:rPr>
        <w:t>herself</w:t>
      </w:r>
      <w:r>
        <w:t xml:space="preserve"> again. </w:t>
      </w:r>
      <w:r>
        <w:rPr>
          <w:color w:val="F95475"/>
        </w:rPr>
        <w:t xml:space="preserve">The achievement </w:t>
      </w:r>
      <w:r>
        <w:rPr>
          <w:color w:val="61FC03"/>
        </w:rPr>
        <w:t>we</w:t>
      </w:r>
      <w:r>
        <w:rPr>
          <w:color w:val="F95475"/>
        </w:rPr>
        <w:t xml:space="preserve"> celebrate </w:t>
      </w:r>
      <w:r>
        <w:rPr>
          <w:color w:val="5D9608"/>
        </w:rPr>
        <w:t>today</w:t>
      </w:r>
      <w:r>
        <w:t xml:space="preserve"> is but </w:t>
      </w:r>
      <w:r>
        <w:rPr>
          <w:color w:val="F95475"/>
        </w:rPr>
        <w:t>a step</w:t>
      </w:r>
      <w:r>
        <w:t xml:space="preserve">, </w:t>
      </w:r>
      <w:r>
        <w:rPr>
          <w:color w:val="F95475"/>
        </w:rPr>
        <w:t xml:space="preserve">an opening of </w:t>
      </w:r>
      <w:r>
        <w:rPr>
          <w:color w:val="DE98FD"/>
        </w:rPr>
        <w:t>opportunity</w:t>
      </w:r>
      <w:r>
        <w:rPr>
          <w:color w:val="F95475"/>
        </w:rPr>
        <w:t xml:space="preserve"> to the greater triumphs and achievements that await </w:t>
      </w:r>
      <w:r>
        <w:rPr>
          <w:color w:val="61FC03"/>
        </w:rPr>
        <w:t>us</w:t>
      </w:r>
      <w:r>
        <w:t xml:space="preserve">. Are </w:t>
      </w:r>
      <w:r>
        <w:rPr>
          <w:color w:val="FB5514"/>
        </w:rPr>
        <w:t>we</w:t>
      </w:r>
      <w:r>
        <w:t xml:space="preserve"> brave enough and wise enough to grasp </w:t>
      </w:r>
      <w:r>
        <w:rPr>
          <w:color w:val="98A088"/>
        </w:rPr>
        <w:t>this opportunity</w:t>
      </w:r>
      <w:r>
        <w:t xml:space="preserve"> and accept the challenge of </w:t>
      </w:r>
      <w:r>
        <w:rPr>
          <w:color w:val="4F584E"/>
        </w:rPr>
        <w:t>the future</w:t>
      </w:r>
      <w:r>
        <w:t>?</w:t>
      </w:r>
    </w:p>
    <w:p>
      <w:r>
        <w:rPr>
          <w:color w:val="847D81"/>
        </w:rPr>
        <w:t>Freedom</w:t>
      </w:r>
      <w:r>
        <w:t xml:space="preserve"> and power bring </w:t>
      </w:r>
      <w:r>
        <w:rPr>
          <w:color w:val="248AD0"/>
        </w:rPr>
        <w:t>responsibility</w:t>
      </w:r>
      <w:r>
        <w:t xml:space="preserve">. </w:t>
      </w:r>
      <w:r>
        <w:rPr>
          <w:color w:val="248AD0"/>
        </w:rPr>
        <w:t>The responsibility</w:t>
      </w:r>
      <w:r>
        <w:t xml:space="preserve"> rests upon </w:t>
      </w:r>
      <w:r>
        <w:rPr>
          <w:color w:val="5C5300"/>
        </w:rPr>
        <w:t>this Assembly</w:t>
      </w:r>
      <w:r>
        <w:t xml:space="preserve">, </w:t>
      </w:r>
      <w:r>
        <w:rPr>
          <w:color w:val="5C5300"/>
        </w:rPr>
        <w:t xml:space="preserve">a sovereign body representing </w:t>
      </w:r>
      <w:r>
        <w:rPr>
          <w:color w:val="9F6551"/>
        </w:rPr>
        <w:t xml:space="preserve">the sovereign people of </w:t>
      </w:r>
      <w:r>
        <w:rPr>
          <w:color w:val="BCFEC6"/>
        </w:rPr>
        <w:t>India</w:t>
      </w:r>
      <w:r>
        <w:t xml:space="preserve">. Before the birth of </w:t>
      </w:r>
      <w:r>
        <w:rPr>
          <w:color w:val="847D81"/>
        </w:rPr>
        <w:t>freedom</w:t>
      </w:r>
      <w:r>
        <w:t xml:space="preserve">, </w:t>
      </w:r>
      <w:r>
        <w:rPr>
          <w:color w:val="FB5514"/>
        </w:rPr>
        <w:t>we</w:t>
      </w:r>
      <w:r>
        <w:t xml:space="preserve"> have endured </w:t>
      </w:r>
      <w:r>
        <w:rPr>
          <w:color w:val="932C70"/>
        </w:rPr>
        <w:t>all the pains of labour</w:t>
      </w:r>
      <w:r>
        <w:t xml:space="preserve"> and </w:t>
      </w:r>
      <w:r>
        <w:rPr>
          <w:color w:val="FB5514"/>
        </w:rPr>
        <w:t>our</w:t>
      </w:r>
      <w:r>
        <w:t xml:space="preserve"> hearts are heavy with the memory of this sorrrow. Some of </w:t>
      </w:r>
      <w:r>
        <w:rPr>
          <w:color w:val="932C70"/>
        </w:rPr>
        <w:t>those pains</w:t>
      </w:r>
      <w:r>
        <w:t xml:space="preserve"> continue even now. Nevertheless, </w:t>
      </w:r>
      <w:r>
        <w:rPr>
          <w:color w:val="2B1B04"/>
        </w:rPr>
        <w:t>the past</w:t>
      </w:r>
      <w:r>
        <w:t xml:space="preserve"> is over and </w:t>
      </w:r>
      <w:r>
        <w:rPr>
          <w:color w:val="4F584E"/>
        </w:rPr>
        <w:t>it</w:t>
      </w:r>
      <w:r>
        <w:t xml:space="preserve"> is </w:t>
      </w:r>
      <w:r>
        <w:rPr>
          <w:color w:val="4F584E"/>
        </w:rPr>
        <w:t>the future</w:t>
      </w:r>
      <w:r>
        <w:t xml:space="preserve"> that beckons </w:t>
      </w:r>
      <w:r>
        <w:rPr>
          <w:color w:val="FB5514"/>
        </w:rPr>
        <w:t>us</w:t>
      </w:r>
      <w:r>
        <w:t xml:space="preserve"> now.</w:t>
      </w:r>
    </w:p>
    <w:p>
      <w:r>
        <w:rPr>
          <w:color w:val="4F584E"/>
        </w:rPr>
        <w:t>That future</w:t>
      </w:r>
      <w:r>
        <w:t xml:space="preserve"> is not one of ease or resting but of incessant striving so that </w:t>
      </w:r>
      <w:r>
        <w:rPr>
          <w:color w:val="FB5514"/>
        </w:rPr>
        <w:t>we</w:t>
      </w:r>
      <w:r>
        <w:t xml:space="preserve"> may fulfill </w:t>
      </w:r>
      <w:r>
        <w:rPr>
          <w:color w:val="B5AFC4"/>
        </w:rPr>
        <w:t xml:space="preserve">the pledges </w:t>
      </w:r>
      <w:r>
        <w:rPr>
          <w:color w:val="D4C67A"/>
        </w:rPr>
        <w:t>we</w:t>
      </w:r>
      <w:r>
        <w:rPr>
          <w:color w:val="B5AFC4"/>
        </w:rPr>
        <w:t xml:space="preserve"> have so often taken</w:t>
      </w:r>
      <w:r>
        <w:t xml:space="preserve"> and </w:t>
      </w:r>
      <w:r>
        <w:rPr>
          <w:color w:val="703B01"/>
        </w:rPr>
        <w:t xml:space="preserve">the one </w:t>
      </w:r>
      <w:r>
        <w:rPr>
          <w:color w:val="AE7AA1"/>
        </w:rPr>
        <w:t>we</w:t>
      </w:r>
      <w:r>
        <w:rPr>
          <w:color w:val="703B01"/>
        </w:rPr>
        <w:t xml:space="preserve"> shall take </w:t>
      </w:r>
      <w:r>
        <w:rPr>
          <w:color w:val="C2A393"/>
        </w:rPr>
        <w:t>today</w:t>
      </w:r>
      <w:r>
        <w:t xml:space="preserve">. </w:t>
      </w:r>
      <w:r>
        <w:rPr>
          <w:color w:val="0232FD"/>
        </w:rPr>
        <w:t xml:space="preserve">The service of </w:t>
      </w:r>
      <w:r>
        <w:rPr>
          <w:color w:val="6A3A35"/>
        </w:rPr>
        <w:t>India</w:t>
      </w:r>
      <w:r>
        <w:t xml:space="preserve"> means, </w:t>
      </w:r>
      <w:r>
        <w:rPr>
          <w:color w:val="0232FD"/>
        </w:rPr>
        <w:t>the service of the millions who suffer</w:t>
      </w:r>
      <w:r>
        <w:t xml:space="preserve">. </w:t>
      </w:r>
      <w:r>
        <w:rPr>
          <w:color w:val="0232FD"/>
        </w:rPr>
        <w:t>It</w:t>
      </w:r>
      <w:r>
        <w:t xml:space="preserve"> means the ending of </w:t>
      </w:r>
      <w:r>
        <w:rPr>
          <w:color w:val="BA6801"/>
        </w:rPr>
        <w:t>poverty</w:t>
      </w:r>
      <w:r>
        <w:t xml:space="preserve"> and </w:t>
      </w:r>
      <w:r>
        <w:rPr>
          <w:color w:val="168E5C"/>
        </w:rPr>
        <w:t>ignorance</w:t>
      </w:r>
      <w:r>
        <w:t xml:space="preserve"> and </w:t>
      </w:r>
      <w:r>
        <w:rPr>
          <w:color w:val="BA6801"/>
        </w:rPr>
        <w:t>poverty</w:t>
      </w:r>
      <w:r>
        <w:t xml:space="preserve"> and </w:t>
      </w:r>
      <w:r>
        <w:rPr>
          <w:color w:val="16C0D0"/>
        </w:rPr>
        <w:t>disease</w:t>
      </w:r>
      <w:r>
        <w:t xml:space="preserve"> and inequality of opportunity. </w:t>
      </w:r>
      <w:r>
        <w:rPr>
          <w:color w:val="C62100"/>
        </w:rPr>
        <w:t xml:space="preserve">The ambition of the greatest men of </w:t>
      </w:r>
      <w:r>
        <w:rPr>
          <w:color w:val="014347"/>
        </w:rPr>
        <w:t>our</w:t>
      </w:r>
      <w:r>
        <w:rPr>
          <w:color w:val="C62100"/>
        </w:rPr>
        <w:t xml:space="preserve"> generation</w:t>
      </w:r>
      <w:r>
        <w:t xml:space="preserve"> has been </w:t>
      </w:r>
      <w:r>
        <w:rPr>
          <w:color w:val="C62100"/>
        </w:rPr>
        <w:t>to wipe every tear from every eye</w:t>
      </w:r>
      <w:r>
        <w:t xml:space="preserve">. </w:t>
      </w:r>
      <w:r>
        <w:rPr>
          <w:color w:val="C62100"/>
        </w:rPr>
        <w:t>That</w:t>
      </w:r>
      <w:r>
        <w:t xml:space="preserve"> may be beyond </w:t>
      </w:r>
      <w:r>
        <w:rPr>
          <w:color w:val="FB5514"/>
        </w:rPr>
        <w:t>us</w:t>
      </w:r>
      <w:r>
        <w:t xml:space="preserve">, but as long as there are tears and suffering, so long </w:t>
      </w:r>
      <w:r>
        <w:rPr>
          <w:color w:val="FB5514"/>
        </w:rPr>
        <w:t>our</w:t>
      </w:r>
      <w:r>
        <w:t xml:space="preserve"> work will not be over.</w:t>
      </w:r>
    </w:p>
    <w:p>
      <w:r>
        <w:t xml:space="preserve">And so </w:t>
      </w:r>
      <w:r>
        <w:rPr>
          <w:color w:val="FB5514"/>
        </w:rPr>
        <w:t>we</w:t>
      </w:r>
      <w:r>
        <w:t xml:space="preserve"> have to labour and to work, and to work hard, to give reality to </w:t>
      </w:r>
      <w:r>
        <w:rPr>
          <w:color w:val="233809"/>
        </w:rPr>
        <w:t>our</w:t>
      </w:r>
      <w:r>
        <w:rPr>
          <w:color w:val="42083B"/>
        </w:rPr>
        <w:t xml:space="preserve"> dreams</w:t>
      </w:r>
      <w:r>
        <w:t xml:space="preserve">. </w:t>
      </w:r>
      <w:r>
        <w:rPr>
          <w:color w:val="42083B"/>
        </w:rPr>
        <w:t>Those dreams</w:t>
      </w:r>
      <w:r>
        <w:t xml:space="preserve"> are for </w:t>
      </w:r>
      <w:r>
        <w:rPr>
          <w:color w:val="01190F"/>
        </w:rPr>
        <w:t>India</w:t>
      </w:r>
      <w:r>
        <w:t xml:space="preserve">, but </w:t>
      </w:r>
      <w:r>
        <w:rPr>
          <w:color w:val="42083B"/>
        </w:rPr>
        <w:t>they</w:t>
      </w:r>
      <w:r>
        <w:t xml:space="preserve"> are also for </w:t>
      </w:r>
      <w:r>
        <w:rPr>
          <w:color w:val="9E8317"/>
        </w:rPr>
        <w:t>the world</w:t>
      </w:r>
      <w:r>
        <w:t xml:space="preserve">, for </w:t>
      </w:r>
      <w:r>
        <w:rPr>
          <w:color w:val="82785D"/>
        </w:rPr>
        <w:t>all the nations and peoples</w:t>
      </w:r>
      <w:r>
        <w:t xml:space="preserve"> are too closely knit together </w:t>
      </w:r>
      <w:r>
        <w:rPr>
          <w:color w:val="FEFB0A"/>
        </w:rPr>
        <w:t>today</w:t>
      </w:r>
      <w:r>
        <w:t xml:space="preserve"> for </w:t>
      </w:r>
      <w:r>
        <w:rPr>
          <w:color w:val="023087"/>
        </w:rPr>
        <w:t xml:space="preserve">any one of </w:t>
      </w:r>
      <w:r>
        <w:rPr>
          <w:color w:val="B7DAD2"/>
        </w:rPr>
        <w:t>them</w:t>
      </w:r>
      <w:r>
        <w:t xml:space="preserve"> to imagine that </w:t>
      </w:r>
      <w:r>
        <w:rPr>
          <w:color w:val="023087"/>
        </w:rPr>
        <w:t>it</w:t>
      </w:r>
      <w:r>
        <w:t xml:space="preserve"> can live apart. Peace is said to be indivisible, so is </w:t>
      </w:r>
      <w:r>
        <w:rPr>
          <w:color w:val="847D81"/>
        </w:rPr>
        <w:t>freedom</w:t>
      </w:r>
      <w:r>
        <w:t xml:space="preserve">, so is prosperity now, and also is disaster in </w:t>
      </w:r>
      <w:r>
        <w:rPr>
          <w:color w:val="9E8317"/>
        </w:rPr>
        <w:t>this one world that can no longer be split into isolated fragments</w:t>
      </w:r>
      <w:r>
        <w:t>.</w:t>
      </w:r>
    </w:p>
    <w:p>
      <w:r>
        <w:t xml:space="preserve">To </w:t>
      </w:r>
      <w:r>
        <w:rPr>
          <w:color w:val="196956"/>
        </w:rPr>
        <w:t xml:space="preserve">the people of </w:t>
      </w:r>
      <w:r>
        <w:rPr>
          <w:color w:val="8C41BB"/>
        </w:rPr>
        <w:t>India</w:t>
      </w:r>
      <w:r>
        <w:rPr>
          <w:color w:val="196956"/>
        </w:rPr>
        <w:t xml:space="preserve">, whose </w:t>
      </w:r>
      <w:r>
        <w:rPr>
          <w:color w:val="ECEDFE"/>
        </w:rPr>
        <w:t>representatives</w:t>
      </w:r>
      <w:r>
        <w:rPr>
          <w:color w:val="196956"/>
        </w:rPr>
        <w:t xml:space="preserve"> </w:t>
      </w:r>
      <w:r>
        <w:rPr>
          <w:color w:val="ECEDFE"/>
        </w:rPr>
        <w:t>we</w:t>
      </w:r>
      <w:r>
        <w:rPr>
          <w:color w:val="196956"/>
        </w:rPr>
        <w:t xml:space="preserve"> are</w:t>
      </w:r>
      <w:r>
        <w:t xml:space="preserve">, </w:t>
      </w:r>
      <w:r>
        <w:rPr>
          <w:color w:val="FB5514"/>
        </w:rPr>
        <w:t>we</w:t>
      </w:r>
      <w:r>
        <w:t xml:space="preserve"> make an appeal to join </w:t>
      </w:r>
      <w:r>
        <w:rPr>
          <w:color w:val="FB5514"/>
        </w:rPr>
        <w:t>us</w:t>
      </w:r>
      <w:r>
        <w:t xml:space="preserve"> with faith and confidence in this great adventure. </w:t>
      </w:r>
      <w:r>
        <w:rPr>
          <w:color w:val="2B2D32"/>
        </w:rPr>
        <w:t>This</w:t>
      </w:r>
      <w:r>
        <w:t xml:space="preserve"> is </w:t>
      </w:r>
      <w:r>
        <w:rPr>
          <w:color w:val="2B2D32"/>
        </w:rPr>
        <w:t>no time for petty and destructive criticism</w:t>
      </w:r>
      <w:r>
        <w:t xml:space="preserve">, </w:t>
      </w:r>
      <w:r>
        <w:rPr>
          <w:color w:val="2B2D32"/>
        </w:rPr>
        <w:t>no time for illwill or blaming others</w:t>
      </w:r>
      <w:r>
        <w:t xml:space="preserve">. </w:t>
      </w:r>
      <w:r>
        <w:rPr>
          <w:color w:val="FB5514"/>
        </w:rPr>
        <w:t>We</w:t>
      </w:r>
      <w:r>
        <w:t xml:space="preserve"> have to build the noble mansion of </w:t>
      </w:r>
      <w:r>
        <w:rPr>
          <w:color w:val="01190F"/>
        </w:rPr>
        <w:t>free India</w:t>
      </w:r>
      <w:r>
        <w:t xml:space="preserve"> where </w:t>
      </w:r>
      <w:r>
        <w:rPr>
          <w:color w:val="196956"/>
        </w:rPr>
        <w:t xml:space="preserve">all </w:t>
      </w:r>
      <w:r>
        <w:rPr>
          <w:color w:val="8C41BB"/>
        </w:rPr>
        <w:t>her</w:t>
      </w:r>
      <w:r>
        <w:rPr>
          <w:color w:val="196956"/>
        </w:rPr>
        <w:t xml:space="preserve"> children</w:t>
      </w:r>
      <w:r>
        <w:t xml:space="preserve"> may dwell.</w:t>
      </w:r>
    </w:p>
    <w:p>
      <w:r>
        <w:rPr>
          <w:color w:val="FEFB0A"/>
        </w:rPr>
        <w:t>The appointed day</w:t>
      </w:r>
      <w:r>
        <w:t xml:space="preserve"> has come -</w:t>
      </w:r>
      <w:r>
        <w:rPr>
          <w:color w:val="FEFB0A"/>
        </w:rPr>
        <w:t xml:space="preserve">the day appointed by </w:t>
      </w:r>
      <w:r>
        <w:rPr>
          <w:color w:val="94C661"/>
        </w:rPr>
        <w:t>destiny</w:t>
      </w:r>
      <w:r>
        <w:t xml:space="preserve">- and </w:t>
      </w:r>
      <w:r>
        <w:rPr>
          <w:color w:val="01190F"/>
        </w:rPr>
        <w:t>India</w:t>
      </w:r>
      <w:r>
        <w:t xml:space="preserve"> stands forth again, after long slumber and struggle, awake, vital, free and independent. </w:t>
      </w:r>
      <w:r>
        <w:rPr>
          <w:color w:val="2B1B04"/>
        </w:rPr>
        <w:t>The past</w:t>
      </w:r>
      <w:r>
        <w:t xml:space="preserve"> clings on to </w:t>
      </w:r>
      <w:r>
        <w:rPr>
          <w:color w:val="FB5514"/>
        </w:rPr>
        <w:t>us</w:t>
      </w:r>
      <w:r>
        <w:t xml:space="preserve"> still in some measure and </w:t>
      </w:r>
      <w:r>
        <w:rPr>
          <w:color w:val="FB5514"/>
        </w:rPr>
        <w:t>we</w:t>
      </w:r>
      <w:r>
        <w:t xml:space="preserve"> have to do much before </w:t>
      </w:r>
      <w:r>
        <w:rPr>
          <w:color w:val="FB5514"/>
        </w:rPr>
        <w:t>we</w:t>
      </w:r>
      <w:r>
        <w:t xml:space="preserve"> redeem </w:t>
      </w:r>
      <w:r>
        <w:rPr>
          <w:color w:val="B5AFC4"/>
        </w:rPr>
        <w:t xml:space="preserve">the pledges </w:t>
      </w:r>
      <w:r>
        <w:rPr>
          <w:color w:val="D4C67A"/>
        </w:rPr>
        <w:t>we</w:t>
      </w:r>
      <w:r>
        <w:rPr>
          <w:color w:val="B5AFC4"/>
        </w:rPr>
        <w:t xml:space="preserve"> have so often taken</w:t>
      </w:r>
      <w:r>
        <w:t>.</w:t>
      </w:r>
    </w:p>
    <w:p>
      <w:r>
        <w:t xml:space="preserve">Yet the turning - point is past, and </w:t>
      </w:r>
      <w:r>
        <w:rPr>
          <w:color w:val="F8907D"/>
        </w:rPr>
        <w:t>history</w:t>
      </w:r>
      <w:r>
        <w:t xml:space="preserve"> begins anew for </w:t>
      </w:r>
      <w:r>
        <w:rPr>
          <w:color w:val="FB5514"/>
        </w:rPr>
        <w:t>us</w:t>
      </w:r>
      <w:r>
        <w:t xml:space="preserve">, </w:t>
      </w:r>
      <w:r>
        <w:rPr>
          <w:color w:val="F8907D"/>
        </w:rPr>
        <w:t xml:space="preserve">the history which </w:t>
      </w:r>
      <w:r>
        <w:rPr>
          <w:color w:val="895E6B"/>
        </w:rPr>
        <w:t>we</w:t>
      </w:r>
      <w:r>
        <w:rPr>
          <w:color w:val="F8907D"/>
        </w:rPr>
        <w:t xml:space="preserve"> shall live and act and others will write about</w:t>
      </w:r>
      <w:r>
        <w:t>.</w:t>
      </w:r>
    </w:p>
    <w:p>
      <w:r>
        <w:rPr>
          <w:color w:val="788E95"/>
        </w:rPr>
        <w:t>It</w:t>
      </w:r>
      <w:r>
        <w:t xml:space="preserve"> is </w:t>
      </w:r>
      <w:r>
        <w:rPr>
          <w:color w:val="788E95"/>
        </w:rPr>
        <w:t xml:space="preserve">a fateful moment for us in </w:t>
      </w:r>
      <w:r>
        <w:rPr>
          <w:color w:val="FB6AB8"/>
        </w:rPr>
        <w:t>India</w:t>
      </w:r>
      <w:r>
        <w:rPr>
          <w:color w:val="788E95"/>
        </w:rPr>
        <w:t xml:space="preserve">, for </w:t>
      </w:r>
      <w:r>
        <w:rPr>
          <w:color w:val="576094"/>
        </w:rPr>
        <w:t>all Asia</w:t>
      </w:r>
      <w:r>
        <w:rPr>
          <w:color w:val="788E95"/>
        </w:rPr>
        <w:t xml:space="preserve"> and for </w:t>
      </w:r>
      <w:r>
        <w:rPr>
          <w:color w:val="DB1474"/>
        </w:rPr>
        <w:t>the world</w:t>
      </w:r>
      <w:r>
        <w:t xml:space="preserve">. </w:t>
      </w:r>
      <w:r>
        <w:rPr>
          <w:color w:val="8489AE"/>
        </w:rPr>
        <w:t>A new star</w:t>
      </w:r>
      <w:r>
        <w:t xml:space="preserve"> rises, </w:t>
      </w:r>
      <w:r>
        <w:rPr>
          <w:color w:val="8489AE"/>
        </w:rPr>
        <w:t xml:space="preserve">the star of </w:t>
      </w:r>
      <w:r>
        <w:rPr>
          <w:color w:val="860E04"/>
        </w:rPr>
        <w:t xml:space="preserve">freedom in </w:t>
      </w:r>
      <w:r>
        <w:rPr>
          <w:color w:val="FBC206"/>
        </w:rPr>
        <w:t>the East</w:t>
      </w:r>
      <w:r>
        <w:t xml:space="preserve">, </w:t>
      </w:r>
      <w:r>
        <w:rPr>
          <w:color w:val="6EAB9B"/>
        </w:rPr>
        <w:t>a new hope</w:t>
      </w:r>
      <w:r>
        <w:t xml:space="preserve"> comes into being, a vision long cherished materializes. May </w:t>
      </w:r>
      <w:r>
        <w:rPr>
          <w:color w:val="8489AE"/>
        </w:rPr>
        <w:t>the star</w:t>
      </w:r>
      <w:r>
        <w:t xml:space="preserve"> never set and </w:t>
      </w:r>
      <w:r>
        <w:rPr>
          <w:color w:val="6EAB9B"/>
        </w:rPr>
        <w:t>that hope</w:t>
      </w:r>
      <w:r>
        <w:t xml:space="preserve"> never be betrayed!</w:t>
      </w:r>
    </w:p>
    <w:p>
      <w:r>
        <w:rPr>
          <w:color w:val="FB5514"/>
        </w:rPr>
        <w:t>We</w:t>
      </w:r>
      <w:r>
        <w:t xml:space="preserve"> rejoice in </w:t>
      </w:r>
      <w:r>
        <w:rPr>
          <w:color w:val="F2CDFE"/>
        </w:rPr>
        <w:t>that freedom</w:t>
      </w:r>
      <w:r>
        <w:t xml:space="preserve">, even though clouds surround </w:t>
      </w:r>
      <w:r>
        <w:rPr>
          <w:color w:val="FB5514"/>
        </w:rPr>
        <w:t>us</w:t>
      </w:r>
      <w:r>
        <w:t xml:space="preserve">, and many of </w:t>
      </w:r>
      <w:r>
        <w:rPr>
          <w:color w:val="ECEDFE"/>
        </w:rPr>
        <w:t>our</w:t>
      </w:r>
      <w:r>
        <w:rPr>
          <w:color w:val="196956"/>
        </w:rPr>
        <w:t xml:space="preserve"> people</w:t>
      </w:r>
      <w:r>
        <w:t xml:space="preserve"> are sorrowstricken and difficult problems encompass </w:t>
      </w:r>
      <w:r>
        <w:rPr>
          <w:color w:val="FB5514"/>
        </w:rPr>
        <w:t>us</w:t>
      </w:r>
      <w:r>
        <w:t xml:space="preserve">. But </w:t>
      </w:r>
      <w:r>
        <w:rPr>
          <w:color w:val="847D81"/>
        </w:rPr>
        <w:t>freedom</w:t>
      </w:r>
      <w:r>
        <w:t xml:space="preserve"> brings </w:t>
      </w:r>
      <w:r>
        <w:rPr>
          <w:color w:val="645341"/>
        </w:rPr>
        <w:t>responsibilities and burdens</w:t>
      </w:r>
      <w:r>
        <w:t xml:space="preserve"> and </w:t>
      </w:r>
      <w:r>
        <w:rPr>
          <w:color w:val="FB5514"/>
        </w:rPr>
        <w:t>we</w:t>
      </w:r>
      <w:r>
        <w:t xml:space="preserve"> have to face </w:t>
      </w:r>
      <w:r>
        <w:rPr>
          <w:color w:val="645341"/>
        </w:rPr>
        <w:t>them</w:t>
      </w:r>
      <w:r>
        <w:t xml:space="preserve"> in the spirit of a free and disciplined people.</w:t>
      </w:r>
    </w:p>
    <w:p>
      <w:r>
        <w:t xml:space="preserve">On </w:t>
      </w:r>
      <w:r>
        <w:rPr>
          <w:color w:val="FEFB0A"/>
        </w:rPr>
        <w:t>this day</w:t>
      </w:r>
      <w:r>
        <w:t xml:space="preserve"> </w:t>
      </w:r>
      <w:r>
        <w:rPr>
          <w:color w:val="FB5514"/>
        </w:rPr>
        <w:t>our</w:t>
      </w:r>
      <w:r>
        <w:t xml:space="preserve"> first thoughts go to </w:t>
      </w:r>
      <w:r>
        <w:rPr>
          <w:color w:val="760035"/>
        </w:rPr>
        <w:t xml:space="preserve">the architect of </w:t>
      </w:r>
      <w:r>
        <w:rPr>
          <w:color w:val="647A41"/>
        </w:rPr>
        <w:t>this freedom</w:t>
      </w:r>
      <w:r>
        <w:t xml:space="preserve">, </w:t>
      </w:r>
      <w:r>
        <w:rPr>
          <w:color w:val="760035"/>
        </w:rPr>
        <w:t xml:space="preserve">the Father of </w:t>
      </w:r>
      <w:r>
        <w:rPr>
          <w:color w:val="496E76"/>
        </w:rPr>
        <w:t>our</w:t>
      </w:r>
      <w:r>
        <w:rPr>
          <w:color w:val="E3F894"/>
        </w:rPr>
        <w:t xml:space="preserve"> Nation</w:t>
      </w:r>
      <w:r>
        <w:rPr>
          <w:color w:val="760035"/>
        </w:rPr>
        <w:t xml:space="preserve">, who, embodying the old spirit of </w:t>
      </w:r>
      <w:r>
        <w:rPr>
          <w:color w:val="E3F894"/>
        </w:rPr>
        <w:t>India</w:t>
      </w:r>
      <w:r>
        <w:rPr>
          <w:color w:val="760035"/>
        </w:rPr>
        <w:t xml:space="preserve">, held aloft </w:t>
      </w:r>
      <w:r>
        <w:rPr>
          <w:color w:val="F9D7CD"/>
        </w:rPr>
        <w:t xml:space="preserve">the torch of </w:t>
      </w:r>
      <w:r>
        <w:rPr>
          <w:color w:val="876128"/>
        </w:rPr>
        <w:t>freedom</w:t>
      </w:r>
      <w:r>
        <w:rPr>
          <w:color w:val="760035"/>
        </w:rPr>
        <w:t xml:space="preserve"> and lighted up the darkness that surrounded </w:t>
      </w:r>
      <w:r>
        <w:rPr>
          <w:color w:val="A1A711"/>
        </w:rPr>
        <w:t>us</w:t>
      </w:r>
      <w:r>
        <w:t xml:space="preserve">. </w:t>
      </w:r>
      <w:r>
        <w:rPr>
          <w:color w:val="FB5514"/>
        </w:rPr>
        <w:t>We</w:t>
      </w:r>
      <w:r>
        <w:t xml:space="preserve"> have often been unworthy followers of </w:t>
      </w:r>
      <w:r>
        <w:rPr>
          <w:color w:val="760035"/>
        </w:rPr>
        <w:t>his</w:t>
      </w:r>
      <w:r>
        <w:t xml:space="preserve"> and have strayed from </w:t>
      </w:r>
      <w:r>
        <w:rPr>
          <w:color w:val="01FB92"/>
        </w:rPr>
        <w:t>his</w:t>
      </w:r>
      <w:r>
        <w:rPr>
          <w:color w:val="FD0F31"/>
        </w:rPr>
        <w:t xml:space="preserve"> message</w:t>
      </w:r>
      <w:r>
        <w:t xml:space="preserve">, but not only </w:t>
      </w:r>
      <w:r>
        <w:rPr>
          <w:color w:val="FB5514"/>
        </w:rPr>
        <w:t>we</w:t>
      </w:r>
      <w:r>
        <w:t xml:space="preserve"> but </w:t>
      </w:r>
      <w:r>
        <w:rPr>
          <w:color w:val="BE8485"/>
        </w:rPr>
        <w:t>succeeding generations</w:t>
      </w:r>
      <w:r>
        <w:t xml:space="preserve"> will remember </w:t>
      </w:r>
      <w:r>
        <w:rPr>
          <w:color w:val="FD0F31"/>
        </w:rPr>
        <w:t>this message</w:t>
      </w:r>
      <w:r>
        <w:t xml:space="preserve"> and bear the imprint in </w:t>
      </w:r>
      <w:r>
        <w:rPr>
          <w:color w:val="BE8485"/>
        </w:rPr>
        <w:t>their</w:t>
      </w:r>
      <w:r>
        <w:t xml:space="preserve"> hearts of </w:t>
      </w:r>
      <w:r>
        <w:rPr>
          <w:color w:val="760035"/>
        </w:rPr>
        <w:t xml:space="preserve">this great son of </w:t>
      </w:r>
      <w:r>
        <w:rPr>
          <w:color w:val="E3F894"/>
        </w:rPr>
        <w:t>India</w:t>
      </w:r>
      <w:r>
        <w:rPr>
          <w:color w:val="760035"/>
        </w:rPr>
        <w:t xml:space="preserve">, magnificent in </w:t>
      </w:r>
      <w:r>
        <w:rPr>
          <w:color w:val="C660FB"/>
        </w:rPr>
        <w:t>his</w:t>
      </w:r>
      <w:r>
        <w:rPr>
          <w:color w:val="760035"/>
        </w:rPr>
        <w:t xml:space="preserve"> faith and strength and courage and humility</w:t>
      </w:r>
      <w:r>
        <w:t xml:space="preserve">. </w:t>
      </w:r>
      <w:r>
        <w:rPr>
          <w:color w:val="FB5514"/>
        </w:rPr>
        <w:t>We</w:t>
      </w:r>
      <w:r>
        <w:t xml:space="preserve"> shall never allow </w:t>
      </w:r>
      <w:r>
        <w:rPr>
          <w:color w:val="120104"/>
        </w:rPr>
        <w:t xml:space="preserve">that torch of </w:t>
      </w:r>
      <w:r>
        <w:rPr>
          <w:color w:val="D48958"/>
        </w:rPr>
        <w:t>freedom</w:t>
      </w:r>
      <w:r>
        <w:t xml:space="preserve"> to be blown out, however high the wind or stormy the tempest.</w:t>
      </w:r>
    </w:p>
    <w:p>
      <w:r>
        <w:rPr>
          <w:color w:val="FB5514"/>
        </w:rPr>
        <w:t>Our</w:t>
      </w:r>
      <w:r>
        <w:t xml:space="preserve"> next thoughts must be of the unknown volunteers and </w:t>
      </w:r>
      <w:r>
        <w:rPr>
          <w:color w:val="05AEE8"/>
        </w:rPr>
        <w:t xml:space="preserve">soldiers of </w:t>
      </w:r>
      <w:r>
        <w:rPr>
          <w:color w:val="C3C1BE"/>
        </w:rPr>
        <w:t>freedom</w:t>
      </w:r>
      <w:r>
        <w:rPr>
          <w:color w:val="05AEE8"/>
        </w:rPr>
        <w:t xml:space="preserve"> who, without praise or reward, have served </w:t>
      </w:r>
      <w:r>
        <w:rPr>
          <w:color w:val="9F98F8"/>
        </w:rPr>
        <w:t>India</w:t>
      </w:r>
      <w:r>
        <w:rPr>
          <w:color w:val="05AEE8"/>
        </w:rPr>
        <w:t xml:space="preserve"> even unto death</w:t>
      </w:r>
      <w:r>
        <w:t>.</w:t>
      </w:r>
    </w:p>
    <w:p>
      <w:r>
        <w:rPr>
          <w:color w:val="FB5514"/>
        </w:rPr>
        <w:t>We</w:t>
      </w:r>
      <w:r>
        <w:t xml:space="preserve"> think also of </w:t>
      </w:r>
      <w:r>
        <w:rPr>
          <w:color w:val="1167D9"/>
        </w:rPr>
        <w:t>our</w:t>
      </w:r>
      <w:r>
        <w:rPr>
          <w:color w:val="D19012"/>
        </w:rPr>
        <w:t xml:space="preserve"> brothers and sisters who have been cut off from </w:t>
      </w:r>
      <w:r>
        <w:rPr>
          <w:color w:val="1167D9"/>
        </w:rPr>
        <w:t>us</w:t>
      </w:r>
      <w:r>
        <w:rPr>
          <w:color w:val="D19012"/>
        </w:rPr>
        <w:t xml:space="preserve"> by political boundaries and who unhappily can not share at present in </w:t>
      </w:r>
      <w:r>
        <w:rPr>
          <w:color w:val="B7D802"/>
        </w:rPr>
        <w:t>the freedom that has come</w:t>
      </w:r>
      <w:r>
        <w:t xml:space="preserve">. </w:t>
      </w:r>
      <w:r>
        <w:rPr>
          <w:color w:val="D19012"/>
        </w:rPr>
        <w:t>They</w:t>
      </w:r>
      <w:r>
        <w:t xml:space="preserve"> are of </w:t>
      </w:r>
      <w:r>
        <w:rPr>
          <w:color w:val="FB5514"/>
        </w:rPr>
        <w:t>us</w:t>
      </w:r>
      <w:r>
        <w:t xml:space="preserve"> and will remain of </w:t>
      </w:r>
      <w:r>
        <w:rPr>
          <w:color w:val="FB5514"/>
        </w:rPr>
        <w:t>us</w:t>
      </w:r>
      <w:r>
        <w:t xml:space="preserve"> whatever may happen, and </w:t>
      </w:r>
      <w:r>
        <w:rPr>
          <w:color w:val="FB5514"/>
        </w:rPr>
        <w:t>we</w:t>
      </w:r>
      <w:r>
        <w:t xml:space="preserve"> shall be </w:t>
      </w:r>
      <w:r>
        <w:rPr>
          <w:color w:val="FB5514"/>
        </w:rPr>
        <w:t xml:space="preserve">sharers in </w:t>
      </w:r>
      <w:r>
        <w:rPr>
          <w:color w:val="826392"/>
        </w:rPr>
        <w:t>their</w:t>
      </w:r>
      <w:r>
        <w:rPr>
          <w:color w:val="FB5514"/>
        </w:rPr>
        <w:t xml:space="preserve"> good [or] ill fortune alike</w:t>
      </w:r>
      <w:r>
        <w:t>.</w:t>
      </w:r>
    </w:p>
    <w:p>
      <w:r>
        <w:rPr>
          <w:color w:val="4F584E"/>
        </w:rPr>
        <w:t>The future</w:t>
      </w:r>
      <w:r>
        <w:t xml:space="preserve"> beckons to </w:t>
      </w:r>
      <w:r>
        <w:rPr>
          <w:color w:val="FB5514"/>
        </w:rPr>
        <w:t>us</w:t>
      </w:r>
      <w:r>
        <w:t xml:space="preserve">. Whither do </w:t>
      </w:r>
      <w:r>
        <w:rPr>
          <w:color w:val="FB5514"/>
        </w:rPr>
        <w:t>we</w:t>
      </w:r>
      <w:r>
        <w:t xml:space="preserve"> go and what shall be </w:t>
      </w:r>
      <w:r>
        <w:rPr>
          <w:color w:val="FB5514"/>
        </w:rPr>
        <w:t>our</w:t>
      </w:r>
      <w:r>
        <w:t xml:space="preserve"> endeavour? To bring </w:t>
      </w:r>
      <w:r>
        <w:rPr>
          <w:color w:val="847D81"/>
        </w:rPr>
        <w:t>freedom</w:t>
      </w:r>
      <w:r>
        <w:t xml:space="preserve"> and </w:t>
      </w:r>
      <w:r>
        <w:rPr>
          <w:color w:val="98A088"/>
        </w:rPr>
        <w:t>opportunity</w:t>
      </w:r>
      <w:r>
        <w:t xml:space="preserve"> to the common man, to the peasants and workers of India; to fight and end </w:t>
      </w:r>
      <w:r>
        <w:rPr>
          <w:color w:val="BA6801"/>
        </w:rPr>
        <w:t>poverty</w:t>
      </w:r>
      <w:r>
        <w:t xml:space="preserve"> and </w:t>
      </w:r>
      <w:r>
        <w:rPr>
          <w:color w:val="168E5C"/>
        </w:rPr>
        <w:t>ignorance</w:t>
      </w:r>
      <w:r>
        <w:t xml:space="preserve"> and </w:t>
      </w:r>
      <w:r>
        <w:rPr>
          <w:color w:val="16C0D0"/>
        </w:rPr>
        <w:t>disease</w:t>
      </w:r>
      <w:r>
        <w:t>; to build up a prosperous, democratic and progressive nation, and to create social, economic and political institutions which will ensure justice and fullness of life to every man and woman.</w:t>
      </w:r>
    </w:p>
    <w:p>
      <w:r>
        <w:rPr>
          <w:color w:val="FB5514"/>
        </w:rPr>
        <w:t>We</w:t>
      </w:r>
      <w:r>
        <w:t xml:space="preserve"> have hard work ahead. There is no resting for any one of </w:t>
      </w:r>
      <w:r>
        <w:rPr>
          <w:color w:val="FB5514"/>
        </w:rPr>
        <w:t>us</w:t>
      </w:r>
      <w:r>
        <w:t xml:space="preserve"> till </w:t>
      </w:r>
      <w:r>
        <w:rPr>
          <w:color w:val="FB5514"/>
        </w:rPr>
        <w:t>we</w:t>
      </w:r>
      <w:r>
        <w:t xml:space="preserve"> redeem </w:t>
      </w:r>
      <w:r>
        <w:rPr>
          <w:color w:val="AE7AA1"/>
        </w:rPr>
        <w:t>our</w:t>
      </w:r>
      <w:r>
        <w:rPr>
          <w:color w:val="703B01"/>
        </w:rPr>
        <w:t xml:space="preserve"> pledge</w:t>
      </w:r>
      <w:r>
        <w:t xml:space="preserve"> in full, till </w:t>
      </w:r>
      <w:r>
        <w:rPr>
          <w:color w:val="FB5514"/>
        </w:rPr>
        <w:t>we</w:t>
      </w:r>
      <w:r>
        <w:t xml:space="preserve"> make </w:t>
      </w:r>
      <w:r>
        <w:rPr>
          <w:color w:val="196956"/>
        </w:rPr>
        <w:t xml:space="preserve">all the people of </w:t>
      </w:r>
      <w:r>
        <w:rPr>
          <w:color w:val="8C41BB"/>
        </w:rPr>
        <w:t>India</w:t>
      </w:r>
      <w:r>
        <w:t xml:space="preserve"> what </w:t>
      </w:r>
      <w:r>
        <w:rPr>
          <w:color w:val="5E7A6A"/>
        </w:rPr>
        <w:t>destiny</w:t>
      </w:r>
      <w:r>
        <w:t xml:space="preserve"> intended </w:t>
      </w:r>
      <w:r>
        <w:rPr>
          <w:color w:val="196956"/>
        </w:rPr>
        <w:t>them</w:t>
      </w:r>
      <w:r>
        <w:t xml:space="preserve"> to be. </w:t>
      </w:r>
      <w:r>
        <w:rPr>
          <w:color w:val="B29869"/>
        </w:rPr>
        <w:t>We</w:t>
      </w:r>
      <w:r>
        <w:rPr>
          <w:color w:val="1D0051"/>
        </w:rPr>
        <w:t xml:space="preserve"> are </w:t>
      </w:r>
      <w:r>
        <w:rPr>
          <w:color w:val="B29869"/>
        </w:rPr>
        <w:t xml:space="preserve">citizens of </w:t>
      </w:r>
      <w:r>
        <w:rPr>
          <w:color w:val="8BE7FC"/>
        </w:rPr>
        <w:t>a great country on the verge of bold advance</w:t>
      </w:r>
      <w:r>
        <w:t xml:space="preserve">, and </w:t>
      </w:r>
      <w:r>
        <w:rPr>
          <w:color w:val="FB5514"/>
        </w:rPr>
        <w:t>we</w:t>
      </w:r>
      <w:r>
        <w:t xml:space="preserve"> have to live up to </w:t>
      </w:r>
      <w:r>
        <w:rPr>
          <w:color w:val="1D0051"/>
        </w:rPr>
        <w:t>that high standard</w:t>
      </w:r>
      <w:r>
        <w:t xml:space="preserve">. </w:t>
      </w:r>
      <w:r>
        <w:rPr>
          <w:color w:val="FB5514"/>
        </w:rPr>
        <w:t>All of us</w:t>
      </w:r>
      <w:r>
        <w:t xml:space="preserve">, to whatever religion </w:t>
      </w:r>
      <w:r>
        <w:rPr>
          <w:color w:val="FB5514"/>
        </w:rPr>
        <w:t>we</w:t>
      </w:r>
      <w:r>
        <w:t xml:space="preserve"> may belong, are equally </w:t>
      </w:r>
      <w:r>
        <w:rPr>
          <w:color w:val="FB5514"/>
        </w:rPr>
        <w:t xml:space="preserve">the children of </w:t>
      </w:r>
      <w:r>
        <w:rPr>
          <w:color w:val="76E0C1"/>
        </w:rPr>
        <w:t>India</w:t>
      </w:r>
      <w:r>
        <w:rPr>
          <w:color w:val="FB5514"/>
        </w:rPr>
        <w:t xml:space="preserve"> with equal rights, privileges and obligations</w:t>
      </w:r>
      <w:r>
        <w:t xml:space="preserve">. </w:t>
      </w:r>
      <w:r>
        <w:rPr>
          <w:color w:val="FB5514"/>
        </w:rPr>
        <w:t>We</w:t>
      </w:r>
      <w:r>
        <w:t xml:space="preserve"> cannot encourage communalism or narrow - mindedness, for no nation can be great whose people are narrow in thought or in action.</w:t>
      </w:r>
    </w:p>
    <w:p>
      <w:r>
        <w:t xml:space="preserve">To </w:t>
      </w:r>
      <w:r>
        <w:rPr>
          <w:color w:val="82785D"/>
        </w:rPr>
        <w:t xml:space="preserve">the nations and peoples of </w:t>
      </w:r>
      <w:r>
        <w:rPr>
          <w:color w:val="BACFA7"/>
        </w:rPr>
        <w:t>the world</w:t>
      </w:r>
      <w:r>
        <w:t xml:space="preserve"> </w:t>
      </w:r>
      <w:r>
        <w:rPr>
          <w:color w:val="FB5514"/>
        </w:rPr>
        <w:t>we</w:t>
      </w:r>
      <w:r>
        <w:t xml:space="preserve"> send greetings and pledge </w:t>
      </w:r>
      <w:r>
        <w:rPr>
          <w:color w:val="FB5514"/>
        </w:rPr>
        <w:t>ourselves</w:t>
      </w:r>
      <w:r>
        <w:t xml:space="preserve"> to cooperate with them in furthering peace, </w:t>
      </w:r>
      <w:r>
        <w:rPr>
          <w:color w:val="847D81"/>
        </w:rPr>
        <w:t>freedom</w:t>
      </w:r>
      <w:r>
        <w:t xml:space="preserve"> and democracy.</w:t>
      </w:r>
    </w:p>
    <w:p>
      <w:r>
        <w:t xml:space="preserve">And to </w:t>
      </w:r>
      <w:r>
        <w:rPr>
          <w:color w:val="01190F"/>
        </w:rPr>
        <w:t>India</w:t>
      </w:r>
      <w:r>
        <w:t xml:space="preserve">, </w:t>
      </w:r>
      <w:r>
        <w:rPr>
          <w:color w:val="11BA09"/>
        </w:rPr>
        <w:t>our</w:t>
      </w:r>
      <w:r>
        <w:rPr>
          <w:color w:val="01190F"/>
        </w:rPr>
        <w:t xml:space="preserve"> much - loved motherland</w:t>
      </w:r>
      <w:r>
        <w:t xml:space="preserve">, </w:t>
      </w:r>
      <w:r>
        <w:rPr>
          <w:color w:val="01190F"/>
        </w:rPr>
        <w:t>the ancient</w:t>
      </w:r>
      <w:r>
        <w:t xml:space="preserve">, </w:t>
      </w:r>
      <w:r>
        <w:rPr>
          <w:color w:val="01190F"/>
        </w:rPr>
        <w:t>the eternal</w:t>
      </w:r>
      <w:r>
        <w:t xml:space="preserve"> and </w:t>
      </w:r>
      <w:r>
        <w:rPr>
          <w:color w:val="01190F"/>
        </w:rPr>
        <w:t>the ever - new</w:t>
      </w:r>
      <w:r>
        <w:t xml:space="preserve">, </w:t>
      </w:r>
      <w:r>
        <w:rPr>
          <w:color w:val="FB5514"/>
        </w:rPr>
        <w:t>we</w:t>
      </w:r>
      <w:r>
        <w:t xml:space="preserve"> pay </w:t>
      </w:r>
      <w:r>
        <w:rPr>
          <w:color w:val="FB5514"/>
        </w:rPr>
        <w:t>our</w:t>
      </w:r>
      <w:r>
        <w:t xml:space="preserve"> reverent homage and </w:t>
      </w:r>
      <w:r>
        <w:rPr>
          <w:color w:val="FB5514"/>
        </w:rPr>
        <w:t>we</w:t>
      </w:r>
      <w:r>
        <w:t xml:space="preserve"> bind </w:t>
      </w:r>
      <w:r>
        <w:rPr>
          <w:color w:val="FB5514"/>
        </w:rPr>
        <w:t>ourselves</w:t>
      </w:r>
      <w:r>
        <w:t xml:space="preserve"> afresh to </w:t>
      </w:r>
      <w:r>
        <w:rPr>
          <w:color w:val="6A3A35"/>
        </w:rPr>
        <w:t>her</w:t>
      </w:r>
      <w:r>
        <w:rPr>
          <w:color w:val="0232FD"/>
        </w:rPr>
        <w:t xml:space="preserve"> service</w:t>
      </w:r>
      <w:r>
        <w:t>.</w:t>
      </w:r>
    </w:p>
    <w:p>
      <w:r>
        <w:rPr>
          <w:b/>
        </w:rPr>
        <w:t>Document number 86</w:t>
      </w:r>
    </w:p>
    <w:p>
      <w:r>
        <w:rPr>
          <w:b/>
        </w:rPr>
        <w:t>Document identifier: GUM_speech_nixon</w:t>
      </w:r>
    </w:p>
    <w:p>
      <w:r>
        <w:rPr>
          <w:color w:val="310106"/>
        </w:rPr>
        <w:t xml:space="preserve">Address to </w:t>
      </w:r>
      <w:r>
        <w:rPr>
          <w:color w:val="04640D"/>
        </w:rPr>
        <w:t>the Nation</w:t>
      </w:r>
      <w:r>
        <w:t xml:space="preserve"> Announcing </w:t>
      </w:r>
      <w:r>
        <w:rPr>
          <w:color w:val="FEFB0A"/>
        </w:rPr>
        <w:t xml:space="preserve">Decision To </w:t>
      </w:r>
      <w:r>
        <w:rPr>
          <w:color w:val="FB5514"/>
        </w:rPr>
        <w:t xml:space="preserve">Resign </w:t>
      </w:r>
      <w:r>
        <w:rPr>
          <w:color w:val="E115C0"/>
        </w:rPr>
        <w:t xml:space="preserve">the Office of President of </w:t>
      </w:r>
      <w:r>
        <w:rPr>
          <w:color w:val="00587F"/>
        </w:rPr>
        <w:t>the United States</w:t>
      </w:r>
    </w:p>
    <w:p>
      <w:r>
        <w:t>August 08, 1974</w:t>
      </w:r>
    </w:p>
    <w:p>
      <w:r>
        <w:t>Good evening:</w:t>
      </w:r>
    </w:p>
    <w:p>
      <w:r>
        <w:rPr>
          <w:color w:val="310106"/>
        </w:rPr>
        <w:t>This</w:t>
      </w:r>
      <w:r>
        <w:t xml:space="preserve"> is </w:t>
      </w:r>
      <w:r>
        <w:rPr>
          <w:color w:val="310106"/>
        </w:rPr>
        <w:t xml:space="preserve">the 37th time </w:t>
      </w:r>
      <w:r>
        <w:rPr>
          <w:color w:val="0BC582"/>
        </w:rPr>
        <w:t>I</w:t>
      </w:r>
      <w:r>
        <w:rPr>
          <w:color w:val="310106"/>
        </w:rPr>
        <w:t xml:space="preserve"> have spoken to </w:t>
      </w:r>
      <w:r>
        <w:rPr>
          <w:color w:val="FEB8C8"/>
        </w:rPr>
        <w:t>you</w:t>
      </w:r>
      <w:r>
        <w:rPr>
          <w:color w:val="310106"/>
        </w:rPr>
        <w:t xml:space="preserve"> from </w:t>
      </w:r>
      <w:r>
        <w:rPr>
          <w:color w:val="9E8317"/>
        </w:rPr>
        <w:t xml:space="preserve">this office, where so many decisions have been made that shaped the history of </w:t>
      </w:r>
      <w:r>
        <w:rPr>
          <w:color w:val="01190F"/>
        </w:rPr>
        <w:t>this Nation</w:t>
      </w:r>
      <w:r>
        <w:t xml:space="preserve">. Each time </w:t>
      </w:r>
      <w:r>
        <w:rPr>
          <w:color w:val="847D81"/>
        </w:rPr>
        <w:t>I</w:t>
      </w:r>
      <w:r>
        <w:t xml:space="preserve"> have done so to discuss with </w:t>
      </w:r>
      <w:r>
        <w:rPr>
          <w:color w:val="58018B"/>
        </w:rPr>
        <w:t>you</w:t>
      </w:r>
      <w:r>
        <w:t xml:space="preserve"> some matter that </w:t>
      </w:r>
      <w:r>
        <w:rPr>
          <w:color w:val="847D81"/>
        </w:rPr>
        <w:t>I</w:t>
      </w:r>
      <w:r>
        <w:t xml:space="preserve"> believe affected the national interest.</w:t>
      </w:r>
    </w:p>
    <w:p>
      <w:r>
        <w:t xml:space="preserve">In all the decisions </w:t>
      </w:r>
      <w:r>
        <w:rPr>
          <w:color w:val="847D81"/>
        </w:rPr>
        <w:t>I</w:t>
      </w:r>
      <w:r>
        <w:t xml:space="preserve"> have made in </w:t>
      </w:r>
      <w:r>
        <w:rPr>
          <w:color w:val="847D81"/>
        </w:rPr>
        <w:t>my</w:t>
      </w:r>
      <w:r>
        <w:t xml:space="preserve"> public life, </w:t>
      </w:r>
      <w:r>
        <w:rPr>
          <w:color w:val="847D81"/>
        </w:rPr>
        <w:t>I</w:t>
      </w:r>
      <w:r>
        <w:t xml:space="preserve"> have always tried to do what was best for </w:t>
      </w:r>
      <w:r>
        <w:rPr>
          <w:color w:val="B70639"/>
        </w:rPr>
        <w:t>the Nation</w:t>
      </w:r>
      <w:r>
        <w:t xml:space="preserve">. Throughout the long and difficult period of </w:t>
      </w:r>
      <w:r>
        <w:rPr>
          <w:color w:val="703B01"/>
        </w:rPr>
        <w:t>Watergate</w:t>
      </w:r>
      <w:r>
        <w:t xml:space="preserve">, I have felt </w:t>
      </w:r>
      <w:r>
        <w:rPr>
          <w:color w:val="F7F1DF"/>
        </w:rPr>
        <w:t>it</w:t>
      </w:r>
      <w:r>
        <w:t xml:space="preserve"> was my duty </w:t>
      </w:r>
      <w:r>
        <w:rPr>
          <w:color w:val="F7F1DF"/>
        </w:rPr>
        <w:t xml:space="preserve">to persevere, to make </w:t>
      </w:r>
      <w:r>
        <w:rPr>
          <w:color w:val="118B8A"/>
        </w:rPr>
        <w:t xml:space="preserve">every possible effort to complete </w:t>
      </w:r>
      <w:r>
        <w:rPr>
          <w:color w:val="4AFEFA"/>
        </w:rPr>
        <w:t xml:space="preserve">the term of office to which </w:t>
      </w:r>
      <w:r>
        <w:rPr>
          <w:color w:val="FCB164"/>
        </w:rPr>
        <w:t>you</w:t>
      </w:r>
      <w:r>
        <w:rPr>
          <w:color w:val="4AFEFA"/>
        </w:rPr>
        <w:t xml:space="preserve"> elected </w:t>
      </w:r>
      <w:r>
        <w:rPr>
          <w:color w:val="796EE6"/>
        </w:rPr>
        <w:t>me</w:t>
      </w:r>
      <w:r>
        <w:t>.</w:t>
      </w:r>
    </w:p>
    <w:p>
      <w:r>
        <w:t xml:space="preserve">In the past few days, however, </w:t>
      </w:r>
      <w:r>
        <w:rPr>
          <w:color w:val="000D2C"/>
        </w:rPr>
        <w:t>it</w:t>
      </w:r>
      <w:r>
        <w:t xml:space="preserve"> has become evident to </w:t>
      </w:r>
      <w:r>
        <w:rPr>
          <w:color w:val="847D81"/>
        </w:rPr>
        <w:t>me</w:t>
      </w:r>
      <w:r>
        <w:t xml:space="preserve"> </w:t>
      </w:r>
      <w:r>
        <w:rPr>
          <w:color w:val="000D2C"/>
        </w:rPr>
        <w:t xml:space="preserve">that </w:t>
      </w:r>
      <w:r>
        <w:rPr>
          <w:color w:val="53495F"/>
        </w:rPr>
        <w:t>I</w:t>
      </w:r>
      <w:r>
        <w:rPr>
          <w:color w:val="000D2C"/>
        </w:rPr>
        <w:t xml:space="preserve"> no longer have </w:t>
      </w:r>
      <w:r>
        <w:rPr>
          <w:color w:val="F95475"/>
        </w:rPr>
        <w:t xml:space="preserve">a strong enough political base in </w:t>
      </w:r>
      <w:r>
        <w:rPr>
          <w:color w:val="61FC03"/>
        </w:rPr>
        <w:t>the Congress</w:t>
      </w:r>
      <w:r>
        <w:rPr>
          <w:color w:val="000D2C"/>
        </w:rPr>
        <w:t xml:space="preserve"> to justify continuing </w:t>
      </w:r>
      <w:r>
        <w:rPr>
          <w:color w:val="5D9608"/>
        </w:rPr>
        <w:t>that effort</w:t>
      </w:r>
      <w:r>
        <w:t xml:space="preserve">. As long as there was </w:t>
      </w:r>
      <w:r>
        <w:rPr>
          <w:color w:val="DE98FD"/>
        </w:rPr>
        <w:t>such a base</w:t>
      </w:r>
      <w:r>
        <w:t xml:space="preserve">, </w:t>
      </w:r>
      <w:r>
        <w:rPr>
          <w:color w:val="847D81"/>
        </w:rPr>
        <w:t>I</w:t>
      </w:r>
      <w:r>
        <w:t xml:space="preserve"> felt strongly that </w:t>
      </w:r>
      <w:r>
        <w:rPr>
          <w:color w:val="98A088"/>
        </w:rPr>
        <w:t>it</w:t>
      </w:r>
      <w:r>
        <w:t xml:space="preserve"> was necessary </w:t>
      </w:r>
      <w:r>
        <w:rPr>
          <w:color w:val="98A088"/>
        </w:rPr>
        <w:t xml:space="preserve">to see </w:t>
      </w:r>
      <w:r>
        <w:rPr>
          <w:color w:val="4F584E"/>
        </w:rPr>
        <w:t>the constitutional process</w:t>
      </w:r>
      <w:r>
        <w:rPr>
          <w:color w:val="98A088"/>
        </w:rPr>
        <w:t xml:space="preserve"> through to </w:t>
      </w:r>
      <w:r>
        <w:rPr>
          <w:color w:val="4F584E"/>
        </w:rPr>
        <w:t>its</w:t>
      </w:r>
      <w:r>
        <w:rPr>
          <w:color w:val="98A088"/>
        </w:rPr>
        <w:t xml:space="preserve"> conclusion</w:t>
      </w:r>
      <w:r>
        <w:t xml:space="preserve">, that to do otherwise would be unfaithful to the spirit of </w:t>
      </w:r>
      <w:r>
        <w:rPr>
          <w:color w:val="248AD0"/>
        </w:rPr>
        <w:t>that deliberately difficult process</w:t>
      </w:r>
      <w:r>
        <w:t xml:space="preserve"> and a dangerously destabilizing precedent for </w:t>
      </w:r>
      <w:r>
        <w:rPr>
          <w:color w:val="5C5300"/>
        </w:rPr>
        <w:t>the future</w:t>
      </w:r>
      <w:r>
        <w:t>.</w:t>
      </w:r>
    </w:p>
    <w:p>
      <w:r>
        <w:t xml:space="preserve">But with the disappearance of </w:t>
      </w:r>
      <w:r>
        <w:rPr>
          <w:color w:val="DE98FD"/>
        </w:rPr>
        <w:t>that base</w:t>
      </w:r>
      <w:r>
        <w:t xml:space="preserve">, </w:t>
      </w:r>
      <w:r>
        <w:rPr>
          <w:color w:val="847D81"/>
        </w:rPr>
        <w:t>I</w:t>
      </w:r>
      <w:r>
        <w:t xml:space="preserve"> now believe that the constitutional purpose has been served, and there is no longer a need for </w:t>
      </w:r>
      <w:r>
        <w:rPr>
          <w:color w:val="248AD0"/>
        </w:rPr>
        <w:t>the process</w:t>
      </w:r>
      <w:r>
        <w:t xml:space="preserve"> to be prolonged.</w:t>
      </w:r>
    </w:p>
    <w:p>
      <w:r>
        <w:rPr>
          <w:color w:val="847D81"/>
        </w:rPr>
        <w:t>I</w:t>
      </w:r>
      <w:r>
        <w:t xml:space="preserve"> would have preferred </w:t>
      </w:r>
      <w:r>
        <w:rPr>
          <w:color w:val="9F6551"/>
        </w:rPr>
        <w:t>to carry through to the finish</w:t>
      </w:r>
      <w:r>
        <w:t xml:space="preserve">, whatever the personal agony </w:t>
      </w:r>
      <w:r>
        <w:rPr>
          <w:color w:val="9F6551"/>
        </w:rPr>
        <w:t>it</w:t>
      </w:r>
      <w:r>
        <w:t xml:space="preserve"> would have involved, and </w:t>
      </w:r>
      <w:r>
        <w:rPr>
          <w:color w:val="847D81"/>
        </w:rPr>
        <w:t>my</w:t>
      </w:r>
      <w:r>
        <w:t xml:space="preserve"> family unanimously urged </w:t>
      </w:r>
      <w:r>
        <w:rPr>
          <w:color w:val="847D81"/>
        </w:rPr>
        <w:t>me</w:t>
      </w:r>
      <w:r>
        <w:t xml:space="preserve"> to do so. But </w:t>
      </w:r>
      <w:r>
        <w:rPr>
          <w:color w:val="BCFEC6"/>
        </w:rPr>
        <w:t xml:space="preserve">the interests of </w:t>
      </w:r>
      <w:r>
        <w:rPr>
          <w:color w:val="932C70"/>
        </w:rPr>
        <w:t>the Nation</w:t>
      </w:r>
      <w:r>
        <w:t xml:space="preserve"> must always come before any personal considerations.</w:t>
      </w:r>
    </w:p>
    <w:p>
      <w:r>
        <w:t xml:space="preserve">From the discussions </w:t>
      </w:r>
      <w:r>
        <w:rPr>
          <w:color w:val="847D81"/>
        </w:rPr>
        <w:t>I</w:t>
      </w:r>
      <w:r>
        <w:t xml:space="preserve"> have had with Congressional and other leaders, </w:t>
      </w:r>
      <w:r>
        <w:rPr>
          <w:color w:val="847D81"/>
        </w:rPr>
        <w:t>I</w:t>
      </w:r>
      <w:r>
        <w:t xml:space="preserve"> have concluded that because of </w:t>
      </w:r>
      <w:r>
        <w:rPr>
          <w:color w:val="703B01"/>
        </w:rPr>
        <w:t>the Watergate matter</w:t>
      </w:r>
      <w:r>
        <w:t xml:space="preserve">, </w:t>
      </w:r>
      <w:r>
        <w:rPr>
          <w:color w:val="847D81"/>
        </w:rPr>
        <w:t>I</w:t>
      </w:r>
      <w:r>
        <w:t xml:space="preserve"> might not have the support of </w:t>
      </w:r>
      <w:r>
        <w:rPr>
          <w:color w:val="2B1B04"/>
        </w:rPr>
        <w:t>the Congress</w:t>
      </w:r>
      <w:r>
        <w:t xml:space="preserve"> that </w:t>
      </w:r>
      <w:r>
        <w:rPr>
          <w:color w:val="847D81"/>
        </w:rPr>
        <w:t>I</w:t>
      </w:r>
      <w:r>
        <w:t xml:space="preserve"> would consider necessary to back the very difficult decisions and carry out the duties of </w:t>
      </w:r>
      <w:r>
        <w:rPr>
          <w:color w:val="B5AFC4"/>
        </w:rPr>
        <w:t>this office</w:t>
      </w:r>
      <w:r>
        <w:t xml:space="preserve"> in the way </w:t>
      </w:r>
      <w:r>
        <w:rPr>
          <w:color w:val="BCFEC6"/>
        </w:rPr>
        <w:t xml:space="preserve">the interests of </w:t>
      </w:r>
      <w:r>
        <w:rPr>
          <w:color w:val="932C70"/>
        </w:rPr>
        <w:t>the Nation</w:t>
      </w:r>
      <w:r>
        <w:t xml:space="preserve"> will require.</w:t>
      </w:r>
    </w:p>
    <w:p>
      <w:r>
        <w:rPr>
          <w:color w:val="847D81"/>
        </w:rPr>
        <w:t>I</w:t>
      </w:r>
      <w:r>
        <w:t xml:space="preserve"> have never been a quitter. To leave </w:t>
      </w:r>
      <w:r>
        <w:rPr>
          <w:color w:val="B5AFC4"/>
        </w:rPr>
        <w:t>office</w:t>
      </w:r>
      <w:r>
        <w:t xml:space="preserve"> before </w:t>
      </w:r>
      <w:r>
        <w:rPr>
          <w:color w:val="D4C67A"/>
        </w:rPr>
        <w:t>my</w:t>
      </w:r>
      <w:r>
        <w:rPr>
          <w:color w:val="AE7AA1"/>
        </w:rPr>
        <w:t xml:space="preserve"> term</w:t>
      </w:r>
      <w:r>
        <w:t xml:space="preserve"> is completed is abhorrent to every instinct in </w:t>
      </w:r>
      <w:r>
        <w:rPr>
          <w:color w:val="847D81"/>
        </w:rPr>
        <w:t>my</w:t>
      </w:r>
      <w:r>
        <w:t xml:space="preserve"> body. But as </w:t>
      </w:r>
      <w:r>
        <w:rPr>
          <w:color w:val="847D81"/>
        </w:rPr>
        <w:t>President</w:t>
      </w:r>
      <w:r>
        <w:t xml:space="preserve">, </w:t>
      </w:r>
      <w:r>
        <w:rPr>
          <w:color w:val="847D81"/>
        </w:rPr>
        <w:t>I</w:t>
      </w:r>
      <w:r>
        <w:t xml:space="preserve"> must put </w:t>
      </w:r>
      <w:r>
        <w:rPr>
          <w:color w:val="BCFEC6"/>
        </w:rPr>
        <w:t xml:space="preserve">the interests of </w:t>
      </w:r>
      <w:r>
        <w:rPr>
          <w:color w:val="932C70"/>
        </w:rPr>
        <w:t>America</w:t>
      </w:r>
      <w:r>
        <w:t xml:space="preserve"> first. </w:t>
      </w:r>
      <w:r>
        <w:rPr>
          <w:color w:val="B70639"/>
        </w:rPr>
        <w:t>America</w:t>
      </w:r>
      <w:r>
        <w:t xml:space="preserve"> needs a full-time President and </w:t>
      </w:r>
      <w:r>
        <w:rPr>
          <w:color w:val="2B1B04"/>
        </w:rPr>
        <w:t>a full-time Congress</w:t>
      </w:r>
      <w:r>
        <w:t xml:space="preserve">, particularly at this time with problems </w:t>
      </w:r>
      <w:r>
        <w:rPr>
          <w:color w:val="C2A393"/>
        </w:rPr>
        <w:t>we</w:t>
      </w:r>
      <w:r>
        <w:t xml:space="preserve"> face at </w:t>
      </w:r>
      <w:r>
        <w:rPr>
          <w:color w:val="B70639"/>
        </w:rPr>
        <w:t>home</w:t>
      </w:r>
      <w:r>
        <w:t xml:space="preserve"> and </w:t>
      </w:r>
      <w:r>
        <w:rPr>
          <w:color w:val="0232FD"/>
        </w:rPr>
        <w:t>abroad</w:t>
      </w:r>
      <w:r>
        <w:t>.</w:t>
      </w:r>
    </w:p>
    <w:p>
      <w:r>
        <w:t xml:space="preserve">To continue to fight through the months ahead for </w:t>
      </w:r>
      <w:r>
        <w:rPr>
          <w:color w:val="847D81"/>
        </w:rPr>
        <w:t>my</w:t>
      </w:r>
      <w:r>
        <w:t xml:space="preserve"> personal vindication would almost totally absorb the time and attention of both </w:t>
      </w:r>
      <w:r>
        <w:rPr>
          <w:color w:val="847D81"/>
        </w:rPr>
        <w:t>the President</w:t>
      </w:r>
      <w:r>
        <w:t xml:space="preserve"> and </w:t>
      </w:r>
      <w:r>
        <w:rPr>
          <w:color w:val="2B1B04"/>
        </w:rPr>
        <w:t>the Congress</w:t>
      </w:r>
      <w:r>
        <w:t xml:space="preserve"> in a period when </w:t>
      </w:r>
      <w:r>
        <w:rPr>
          <w:color w:val="C2A393"/>
        </w:rPr>
        <w:t>our</w:t>
      </w:r>
      <w:r>
        <w:t xml:space="preserve"> entire focus should be on the great issues of peace </w:t>
      </w:r>
      <w:r>
        <w:rPr>
          <w:color w:val="0232FD"/>
        </w:rPr>
        <w:t>abroad</w:t>
      </w:r>
      <w:r>
        <w:t xml:space="preserve"> and prosperity without inflation at </w:t>
      </w:r>
      <w:r>
        <w:rPr>
          <w:color w:val="B70639"/>
        </w:rPr>
        <w:t>home</w:t>
      </w:r>
      <w:r>
        <w:t>.</w:t>
      </w:r>
    </w:p>
    <w:p>
      <w:r>
        <w:t xml:space="preserve">Therefore, </w:t>
      </w:r>
      <w:r>
        <w:rPr>
          <w:color w:val="6A3A35"/>
        </w:rPr>
        <w:t>I</w:t>
      </w:r>
      <w:r>
        <w:rPr>
          <w:color w:val="BA6801"/>
        </w:rPr>
        <w:t xml:space="preserve"> shall resign </w:t>
      </w:r>
      <w:r>
        <w:rPr>
          <w:color w:val="168E5C"/>
        </w:rPr>
        <w:t>the Presidency</w:t>
      </w:r>
      <w:r>
        <w:rPr>
          <w:color w:val="BA6801"/>
        </w:rPr>
        <w:t xml:space="preserve"> effective at </w:t>
      </w:r>
      <w:r>
        <w:rPr>
          <w:color w:val="16C0D0"/>
        </w:rPr>
        <w:t xml:space="preserve">noon </w:t>
      </w:r>
      <w:r>
        <w:rPr>
          <w:color w:val="C62100"/>
        </w:rPr>
        <w:t>tomorrow</w:t>
      </w:r>
      <w:r>
        <w:t xml:space="preserve">. </w:t>
      </w:r>
      <w:r>
        <w:rPr>
          <w:color w:val="014347"/>
        </w:rPr>
        <w:t>Vice President Ford</w:t>
      </w:r>
      <w:r>
        <w:t xml:space="preserve"> will be sworn in as President at </w:t>
      </w:r>
      <w:r>
        <w:rPr>
          <w:color w:val="233809"/>
        </w:rPr>
        <w:t>that hour</w:t>
      </w:r>
      <w:r>
        <w:t xml:space="preserve"> in </w:t>
      </w:r>
      <w:r>
        <w:rPr>
          <w:color w:val="42083B"/>
        </w:rPr>
        <w:t>this office</w:t>
      </w:r>
      <w:r>
        <w:t>.</w:t>
      </w:r>
    </w:p>
    <w:p>
      <w:r>
        <w:t xml:space="preserve">As </w:t>
      </w:r>
      <w:r>
        <w:rPr>
          <w:color w:val="847D81"/>
        </w:rPr>
        <w:t>I</w:t>
      </w:r>
      <w:r>
        <w:t xml:space="preserve"> recall </w:t>
      </w:r>
      <w:r>
        <w:rPr>
          <w:color w:val="82785D"/>
        </w:rPr>
        <w:t xml:space="preserve">the high hopes for </w:t>
      </w:r>
      <w:r>
        <w:rPr>
          <w:color w:val="023087"/>
        </w:rPr>
        <w:t>America</w:t>
      </w:r>
      <w:r>
        <w:rPr>
          <w:color w:val="82785D"/>
        </w:rPr>
        <w:t xml:space="preserve"> with which </w:t>
      </w:r>
      <w:r>
        <w:rPr>
          <w:color w:val="B7DAD2"/>
        </w:rPr>
        <w:t>we</w:t>
      </w:r>
      <w:r>
        <w:rPr>
          <w:color w:val="82785D"/>
        </w:rPr>
        <w:t xml:space="preserve"> began </w:t>
      </w:r>
      <w:r>
        <w:rPr>
          <w:color w:val="196956"/>
        </w:rPr>
        <w:t>this second term</w:t>
      </w:r>
      <w:r>
        <w:t xml:space="preserve">, </w:t>
      </w:r>
      <w:r>
        <w:rPr>
          <w:color w:val="847D81"/>
        </w:rPr>
        <w:t>I</w:t>
      </w:r>
      <w:r>
        <w:t xml:space="preserve"> feel a great sadness that </w:t>
      </w:r>
      <w:r>
        <w:rPr>
          <w:color w:val="847D81"/>
        </w:rPr>
        <w:t>I</w:t>
      </w:r>
      <w:r>
        <w:t xml:space="preserve"> will not be here in </w:t>
      </w:r>
      <w:r>
        <w:rPr>
          <w:color w:val="42083B"/>
        </w:rPr>
        <w:t>this office</w:t>
      </w:r>
      <w:r>
        <w:t xml:space="preserve"> working on </w:t>
      </w:r>
      <w:r>
        <w:rPr>
          <w:color w:val="58018B"/>
        </w:rPr>
        <w:t>your</w:t>
      </w:r>
      <w:r>
        <w:t xml:space="preserve"> behalf to achieve </w:t>
      </w:r>
      <w:r>
        <w:rPr>
          <w:color w:val="82785D"/>
        </w:rPr>
        <w:t>those hopes</w:t>
      </w:r>
      <w:r>
        <w:t xml:space="preserve"> in the next 2 1/2 years. But in turning over direction of the Government to </w:t>
      </w:r>
      <w:r>
        <w:rPr>
          <w:color w:val="014347"/>
        </w:rPr>
        <w:t>Vice President Ford</w:t>
      </w:r>
      <w:r>
        <w:t xml:space="preserve">, </w:t>
      </w:r>
      <w:r>
        <w:rPr>
          <w:color w:val="847D81"/>
        </w:rPr>
        <w:t>I</w:t>
      </w:r>
      <w:r>
        <w:t xml:space="preserve"> know, as </w:t>
      </w:r>
      <w:r>
        <w:rPr>
          <w:color w:val="847D81"/>
        </w:rPr>
        <w:t>I</w:t>
      </w:r>
      <w:r>
        <w:t xml:space="preserve"> told </w:t>
      </w:r>
      <w:r>
        <w:rPr>
          <w:color w:val="B70639"/>
        </w:rPr>
        <w:t>the Nation</w:t>
      </w:r>
      <w:r>
        <w:t xml:space="preserve"> when </w:t>
      </w:r>
      <w:r>
        <w:rPr>
          <w:color w:val="847D81"/>
        </w:rPr>
        <w:t>I</w:t>
      </w:r>
      <w:r>
        <w:t xml:space="preserve"> nominated </w:t>
      </w:r>
      <w:r>
        <w:rPr>
          <w:color w:val="014347"/>
        </w:rPr>
        <w:t>him</w:t>
      </w:r>
      <w:r>
        <w:t xml:space="preserve"> for that office 10 months ago, that the leadership of </w:t>
      </w:r>
      <w:r>
        <w:rPr>
          <w:color w:val="B70639"/>
        </w:rPr>
        <w:t>America</w:t>
      </w:r>
      <w:r>
        <w:t xml:space="preserve"> will be in good hands.</w:t>
      </w:r>
    </w:p>
    <w:p>
      <w:r>
        <w:t xml:space="preserve">In passing </w:t>
      </w:r>
      <w:r>
        <w:rPr>
          <w:color w:val="B5AFC4"/>
        </w:rPr>
        <w:t>this office</w:t>
      </w:r>
      <w:r>
        <w:t xml:space="preserve"> to </w:t>
      </w:r>
      <w:r>
        <w:rPr>
          <w:color w:val="014347"/>
        </w:rPr>
        <w:t>the Vice President</w:t>
      </w:r>
      <w:r>
        <w:t xml:space="preserve">, </w:t>
      </w:r>
      <w:r>
        <w:rPr>
          <w:color w:val="847D81"/>
        </w:rPr>
        <w:t>I</w:t>
      </w:r>
      <w:r>
        <w:t xml:space="preserve"> also do so with the profound sense of the weight of </w:t>
      </w:r>
      <w:r>
        <w:rPr>
          <w:color w:val="8C41BB"/>
        </w:rPr>
        <w:t>responsibility</w:t>
      </w:r>
      <w:r>
        <w:t xml:space="preserve"> that will fall on </w:t>
      </w:r>
      <w:r>
        <w:rPr>
          <w:color w:val="014347"/>
        </w:rPr>
        <w:t>his</w:t>
      </w:r>
      <w:r>
        <w:t xml:space="preserve"> shoulders </w:t>
      </w:r>
      <w:r>
        <w:rPr>
          <w:color w:val="ECEDFE"/>
        </w:rPr>
        <w:t>tomorrow</w:t>
      </w:r>
      <w:r>
        <w:t xml:space="preserve"> and, therefore, of the understanding, the patience, the cooperation </w:t>
      </w:r>
      <w:r>
        <w:rPr>
          <w:color w:val="014347"/>
        </w:rPr>
        <w:t>he</w:t>
      </w:r>
      <w:r>
        <w:t xml:space="preserve"> will need from </w:t>
      </w:r>
      <w:r>
        <w:rPr>
          <w:color w:val="2B2D32"/>
        </w:rPr>
        <w:t>all Americans</w:t>
      </w:r>
      <w:r>
        <w:t>.</w:t>
      </w:r>
    </w:p>
    <w:p>
      <w:r>
        <w:t xml:space="preserve">As </w:t>
      </w:r>
      <w:r>
        <w:rPr>
          <w:color w:val="014347"/>
        </w:rPr>
        <w:t>he</w:t>
      </w:r>
      <w:r>
        <w:t xml:space="preserve"> assumes </w:t>
      </w:r>
      <w:r>
        <w:rPr>
          <w:color w:val="8C41BB"/>
        </w:rPr>
        <w:t>that responsibility</w:t>
      </w:r>
      <w:r>
        <w:t xml:space="preserve">, </w:t>
      </w:r>
      <w:r>
        <w:rPr>
          <w:color w:val="014347"/>
        </w:rPr>
        <w:t>he</w:t>
      </w:r>
      <w:r>
        <w:t xml:space="preserve"> will deserve the help and the support of </w:t>
      </w:r>
      <w:r>
        <w:rPr>
          <w:color w:val="2B2D32"/>
        </w:rPr>
        <w:t>all of us</w:t>
      </w:r>
      <w:r>
        <w:t xml:space="preserve">. As </w:t>
      </w:r>
      <w:r>
        <w:rPr>
          <w:color w:val="C2A393"/>
        </w:rPr>
        <w:t>we</w:t>
      </w:r>
      <w:r>
        <w:t xml:space="preserve"> look to </w:t>
      </w:r>
      <w:r>
        <w:rPr>
          <w:color w:val="5C5300"/>
        </w:rPr>
        <w:t>the future</w:t>
      </w:r>
      <w:r>
        <w:t xml:space="preserve">, </w:t>
      </w:r>
      <w:r>
        <w:rPr>
          <w:color w:val="94C661"/>
        </w:rPr>
        <w:t>the first essential</w:t>
      </w:r>
      <w:r>
        <w:t xml:space="preserve"> is </w:t>
      </w:r>
      <w:r>
        <w:rPr>
          <w:color w:val="94C661"/>
        </w:rPr>
        <w:t xml:space="preserve">to begin healing the wounds of </w:t>
      </w:r>
      <w:r>
        <w:rPr>
          <w:color w:val="F8907D"/>
        </w:rPr>
        <w:t>this Nation</w:t>
      </w:r>
      <w:r>
        <w:t xml:space="preserve">, to put the bitterness and divisions of the recent past behind </w:t>
      </w:r>
      <w:r>
        <w:rPr>
          <w:color w:val="C2A393"/>
        </w:rPr>
        <w:t>us</w:t>
      </w:r>
      <w:r>
        <w:t xml:space="preserve"> and to rediscover those shared ideals that lie at the heart of </w:t>
      </w:r>
      <w:r>
        <w:rPr>
          <w:color w:val="C2A393"/>
        </w:rPr>
        <w:t>our</w:t>
      </w:r>
      <w:r>
        <w:t xml:space="preserve"> strength and unity as </w:t>
      </w:r>
      <w:r>
        <w:rPr>
          <w:color w:val="2B2D32"/>
        </w:rPr>
        <w:t>a great and as a free people</w:t>
      </w:r>
      <w:r>
        <w:t>.</w:t>
      </w:r>
    </w:p>
    <w:p>
      <w:r>
        <w:t xml:space="preserve">By taking </w:t>
      </w:r>
      <w:r>
        <w:rPr>
          <w:color w:val="BA6801"/>
        </w:rPr>
        <w:t>this action</w:t>
      </w:r>
      <w:r>
        <w:t xml:space="preserve">, </w:t>
      </w:r>
      <w:r>
        <w:rPr>
          <w:color w:val="847D81"/>
        </w:rPr>
        <w:t>I</w:t>
      </w:r>
      <w:r>
        <w:t xml:space="preserve"> hope that </w:t>
      </w:r>
      <w:r>
        <w:rPr>
          <w:color w:val="847D81"/>
        </w:rPr>
        <w:t>I</w:t>
      </w:r>
      <w:r>
        <w:t xml:space="preserve"> will have hastened the start of </w:t>
      </w:r>
      <w:r>
        <w:rPr>
          <w:color w:val="94C661"/>
        </w:rPr>
        <w:t xml:space="preserve">that process of healing which is so desperately needed in </w:t>
      </w:r>
      <w:r>
        <w:rPr>
          <w:color w:val="F8907D"/>
        </w:rPr>
        <w:t>America</w:t>
      </w:r>
      <w:r>
        <w:t>.</w:t>
      </w:r>
    </w:p>
    <w:p>
      <w:r>
        <w:rPr>
          <w:color w:val="847D81"/>
        </w:rPr>
        <w:t>I</w:t>
      </w:r>
      <w:r>
        <w:t xml:space="preserve"> regret deeply any injuries that may have been done in the course of the events that led to </w:t>
      </w:r>
      <w:r>
        <w:rPr>
          <w:color w:val="FEFB0A"/>
        </w:rPr>
        <w:t>this decision</w:t>
      </w:r>
      <w:r>
        <w:t xml:space="preserve">. </w:t>
      </w:r>
      <w:r>
        <w:rPr>
          <w:color w:val="847D81"/>
        </w:rPr>
        <w:t>I</w:t>
      </w:r>
      <w:r>
        <w:t xml:space="preserve"> would say only that if </w:t>
      </w:r>
      <w:r>
        <w:rPr>
          <w:color w:val="895E6B"/>
        </w:rPr>
        <w:t xml:space="preserve">some of </w:t>
      </w:r>
      <w:r>
        <w:rPr>
          <w:color w:val="788E95"/>
        </w:rPr>
        <w:t>my</w:t>
      </w:r>
      <w:r>
        <w:rPr>
          <w:color w:val="895E6B"/>
        </w:rPr>
        <w:t xml:space="preserve"> judgments</w:t>
      </w:r>
      <w:r>
        <w:t xml:space="preserve"> were wrong--and </w:t>
      </w:r>
      <w:r>
        <w:rPr>
          <w:color w:val="895E6B"/>
        </w:rPr>
        <w:t>some</w:t>
      </w:r>
      <w:r>
        <w:t xml:space="preserve"> were wrong--</w:t>
      </w:r>
      <w:r>
        <w:rPr>
          <w:color w:val="895E6B"/>
        </w:rPr>
        <w:t>they</w:t>
      </w:r>
      <w:r>
        <w:t xml:space="preserve"> were made in what </w:t>
      </w:r>
      <w:r>
        <w:rPr>
          <w:color w:val="847D81"/>
        </w:rPr>
        <w:t>I</w:t>
      </w:r>
      <w:r>
        <w:t xml:space="preserve"> believed at the time to be the best interest of </w:t>
      </w:r>
      <w:r>
        <w:rPr>
          <w:color w:val="B70639"/>
        </w:rPr>
        <w:t>the Nation</w:t>
      </w:r>
      <w:r>
        <w:t>.</w:t>
      </w:r>
    </w:p>
    <w:p>
      <w:r>
        <w:t xml:space="preserve">To </w:t>
      </w:r>
      <w:r>
        <w:rPr>
          <w:color w:val="FB6AB8"/>
        </w:rPr>
        <w:t xml:space="preserve">those who have stood with </w:t>
      </w:r>
      <w:r>
        <w:rPr>
          <w:color w:val="576094"/>
        </w:rPr>
        <w:t>me</w:t>
      </w:r>
      <w:r>
        <w:t xml:space="preserve"> during these past difficult months--to </w:t>
      </w:r>
      <w:r>
        <w:rPr>
          <w:color w:val="576094"/>
        </w:rPr>
        <w:t>my</w:t>
      </w:r>
      <w:r>
        <w:rPr>
          <w:color w:val="FB6AB8"/>
        </w:rPr>
        <w:t xml:space="preserve"> family, </w:t>
      </w:r>
      <w:r>
        <w:rPr>
          <w:color w:val="576094"/>
        </w:rPr>
        <w:t>my</w:t>
      </w:r>
      <w:r>
        <w:rPr>
          <w:color w:val="FB6AB8"/>
        </w:rPr>
        <w:t xml:space="preserve"> friends, to </w:t>
      </w:r>
      <w:r>
        <w:rPr>
          <w:color w:val="DB1474"/>
        </w:rPr>
        <w:t xml:space="preserve">many others who joined in supporting </w:t>
      </w:r>
      <w:r>
        <w:rPr>
          <w:color w:val="8489AE"/>
        </w:rPr>
        <w:t>my</w:t>
      </w:r>
      <w:r>
        <w:rPr>
          <w:color w:val="860E04"/>
        </w:rPr>
        <w:t xml:space="preserve"> cause</w:t>
      </w:r>
      <w:r>
        <w:rPr>
          <w:color w:val="DB1474"/>
        </w:rPr>
        <w:t xml:space="preserve"> because </w:t>
      </w:r>
      <w:r>
        <w:rPr>
          <w:color w:val="FBC206"/>
        </w:rPr>
        <w:t>they</w:t>
      </w:r>
      <w:r>
        <w:rPr>
          <w:color w:val="DB1474"/>
        </w:rPr>
        <w:t xml:space="preserve"> believed </w:t>
      </w:r>
      <w:r>
        <w:rPr>
          <w:color w:val="860E04"/>
        </w:rPr>
        <w:t>it</w:t>
      </w:r>
      <w:r>
        <w:rPr>
          <w:color w:val="DB1474"/>
        </w:rPr>
        <w:t xml:space="preserve"> was right</w:t>
      </w:r>
      <w:r>
        <w:t>--</w:t>
      </w:r>
      <w:r>
        <w:rPr>
          <w:color w:val="847D81"/>
        </w:rPr>
        <w:t>I</w:t>
      </w:r>
      <w:r>
        <w:t xml:space="preserve"> will be eternally grateful for </w:t>
      </w:r>
      <w:r>
        <w:rPr>
          <w:color w:val="FB6AB8"/>
        </w:rPr>
        <w:t>your</w:t>
      </w:r>
      <w:r>
        <w:t xml:space="preserve"> support.</w:t>
      </w:r>
    </w:p>
    <w:p>
      <w:r>
        <w:t xml:space="preserve">And to </w:t>
      </w:r>
      <w:r>
        <w:rPr>
          <w:color w:val="6EAB9B"/>
        </w:rPr>
        <w:t xml:space="preserve">those who have not felt able to give </w:t>
      </w:r>
      <w:r>
        <w:rPr>
          <w:color w:val="F2CDFE"/>
        </w:rPr>
        <w:t>me</w:t>
      </w:r>
      <w:r>
        <w:rPr>
          <w:color w:val="6EAB9B"/>
        </w:rPr>
        <w:t xml:space="preserve"> </w:t>
      </w:r>
      <w:r>
        <w:rPr>
          <w:color w:val="645341"/>
        </w:rPr>
        <w:t>your</w:t>
      </w:r>
      <w:r>
        <w:rPr>
          <w:color w:val="6EAB9B"/>
        </w:rPr>
        <w:t xml:space="preserve"> support</w:t>
      </w:r>
      <w:r>
        <w:t xml:space="preserve">, let </w:t>
      </w:r>
      <w:r>
        <w:rPr>
          <w:color w:val="847D81"/>
        </w:rPr>
        <w:t>me</w:t>
      </w:r>
      <w:r>
        <w:t xml:space="preserve"> say </w:t>
      </w:r>
      <w:r>
        <w:rPr>
          <w:color w:val="847D81"/>
        </w:rPr>
        <w:t>I</w:t>
      </w:r>
      <w:r>
        <w:t xml:space="preserve"> leave with no bitterness toward those who have opposed </w:t>
      </w:r>
      <w:r>
        <w:rPr>
          <w:color w:val="847D81"/>
        </w:rPr>
        <w:t>me</w:t>
      </w:r>
      <w:r>
        <w:t xml:space="preserve">, because </w:t>
      </w:r>
      <w:r>
        <w:rPr>
          <w:color w:val="2B2D32"/>
        </w:rPr>
        <w:t>all of us</w:t>
      </w:r>
      <w:r>
        <w:t xml:space="preserve">, in the final analysis, have been concerned with the good of </w:t>
      </w:r>
      <w:r>
        <w:rPr>
          <w:color w:val="B70639"/>
        </w:rPr>
        <w:t>the country</w:t>
      </w:r>
      <w:r>
        <w:t xml:space="preserve">, however </w:t>
      </w:r>
      <w:r>
        <w:rPr>
          <w:color w:val="2B2D32"/>
        </w:rPr>
        <w:t>our</w:t>
      </w:r>
      <w:r>
        <w:t xml:space="preserve"> judgments might differ.</w:t>
      </w:r>
    </w:p>
    <w:p>
      <w:r>
        <w:t xml:space="preserve">So, let </w:t>
      </w:r>
      <w:r>
        <w:rPr>
          <w:color w:val="2B2D32"/>
        </w:rPr>
        <w:t>us all</w:t>
      </w:r>
      <w:r>
        <w:t xml:space="preserve"> now join together in affirming that common commitment and in helping </w:t>
      </w:r>
      <w:r>
        <w:rPr>
          <w:color w:val="760035"/>
        </w:rPr>
        <w:t>our</w:t>
      </w:r>
      <w:r>
        <w:rPr>
          <w:color w:val="014347"/>
        </w:rPr>
        <w:t xml:space="preserve"> new President</w:t>
      </w:r>
      <w:r>
        <w:t xml:space="preserve"> succeed for the benefit of </w:t>
      </w:r>
      <w:r>
        <w:rPr>
          <w:color w:val="2B2D32"/>
        </w:rPr>
        <w:t>all Americans</w:t>
      </w:r>
      <w:r>
        <w:t>.</w:t>
      </w:r>
    </w:p>
    <w:p>
      <w:r>
        <w:rPr>
          <w:color w:val="847D81"/>
        </w:rPr>
        <w:t>I</w:t>
      </w:r>
      <w:r>
        <w:t xml:space="preserve"> shall leave </w:t>
      </w:r>
      <w:r>
        <w:rPr>
          <w:color w:val="B5AFC4"/>
        </w:rPr>
        <w:t>this office</w:t>
      </w:r>
      <w:r>
        <w:t xml:space="preserve"> with regret at not completing </w:t>
      </w:r>
      <w:r>
        <w:rPr>
          <w:color w:val="D4C67A"/>
        </w:rPr>
        <w:t>my</w:t>
      </w:r>
      <w:r>
        <w:rPr>
          <w:color w:val="AE7AA1"/>
        </w:rPr>
        <w:t xml:space="preserve"> term</w:t>
      </w:r>
      <w:r>
        <w:t xml:space="preserve">, but with gratitude for the privilege of serving as </w:t>
      </w:r>
      <w:r>
        <w:rPr>
          <w:color w:val="647A41"/>
        </w:rPr>
        <w:t>your</w:t>
      </w:r>
      <w:r>
        <w:rPr>
          <w:color w:val="847D81"/>
        </w:rPr>
        <w:t xml:space="preserve"> President</w:t>
      </w:r>
      <w:r>
        <w:t xml:space="preserve"> for </w:t>
      </w:r>
      <w:r>
        <w:rPr>
          <w:color w:val="496E76"/>
        </w:rPr>
        <w:t>the past 5 1/2 years</w:t>
      </w:r>
      <w:r>
        <w:t xml:space="preserve">. </w:t>
      </w:r>
      <w:r>
        <w:rPr>
          <w:color w:val="496E76"/>
        </w:rPr>
        <w:t>These years</w:t>
      </w:r>
      <w:r>
        <w:t xml:space="preserve"> have been </w:t>
      </w:r>
      <w:r>
        <w:rPr>
          <w:color w:val="496E76"/>
        </w:rPr>
        <w:t xml:space="preserve">a momentous time in the history of </w:t>
      </w:r>
      <w:r>
        <w:rPr>
          <w:color w:val="E3F894"/>
        </w:rPr>
        <w:t>our</w:t>
      </w:r>
      <w:r>
        <w:rPr>
          <w:color w:val="F9D7CD"/>
        </w:rPr>
        <w:t xml:space="preserve"> Nation</w:t>
      </w:r>
      <w:r>
        <w:rPr>
          <w:color w:val="496E76"/>
        </w:rPr>
        <w:t xml:space="preserve"> and </w:t>
      </w:r>
      <w:r>
        <w:rPr>
          <w:color w:val="876128"/>
        </w:rPr>
        <w:t>the world</w:t>
      </w:r>
      <w:r>
        <w:t xml:space="preserve">. </w:t>
      </w:r>
      <w:r>
        <w:rPr>
          <w:color w:val="496E76"/>
        </w:rPr>
        <w:t>They</w:t>
      </w:r>
      <w:r>
        <w:t xml:space="preserve"> have been </w:t>
      </w:r>
      <w:r>
        <w:rPr>
          <w:color w:val="496E76"/>
        </w:rPr>
        <w:t xml:space="preserve">a time of achievement in which </w:t>
      </w:r>
      <w:r>
        <w:rPr>
          <w:color w:val="A1A711"/>
        </w:rPr>
        <w:t>we</w:t>
      </w:r>
      <w:r>
        <w:rPr>
          <w:color w:val="496E76"/>
        </w:rPr>
        <w:t xml:space="preserve"> can all be proud, achievements that represent the shared efforts of the Administration, </w:t>
      </w:r>
      <w:r>
        <w:rPr>
          <w:color w:val="01FB92"/>
        </w:rPr>
        <w:t>the Congress</w:t>
      </w:r>
      <w:r>
        <w:rPr>
          <w:color w:val="496E76"/>
        </w:rPr>
        <w:t xml:space="preserve">, and </w:t>
      </w:r>
      <w:r>
        <w:rPr>
          <w:color w:val="FD0F31"/>
        </w:rPr>
        <w:t>the people</w:t>
      </w:r>
      <w:r>
        <w:t>.</w:t>
      </w:r>
    </w:p>
    <w:p>
      <w:r>
        <w:t xml:space="preserve">But </w:t>
      </w:r>
      <w:r>
        <w:rPr>
          <w:color w:val="BE8485"/>
        </w:rPr>
        <w:t>the challenges ahead</w:t>
      </w:r>
      <w:r>
        <w:t xml:space="preserve"> are equally great, and </w:t>
      </w:r>
      <w:r>
        <w:rPr>
          <w:color w:val="BE8485"/>
        </w:rPr>
        <w:t>they</w:t>
      </w:r>
      <w:r>
        <w:t xml:space="preserve">, too, will require the support and the efforts of </w:t>
      </w:r>
      <w:r>
        <w:rPr>
          <w:color w:val="2B1B04"/>
        </w:rPr>
        <w:t>the Congress</w:t>
      </w:r>
      <w:r>
        <w:t xml:space="preserve"> and the people working in cooperation with the new Administration.</w:t>
      </w:r>
    </w:p>
    <w:p>
      <w:r>
        <w:rPr>
          <w:color w:val="C2A393"/>
        </w:rPr>
        <w:t>We</w:t>
      </w:r>
      <w:r>
        <w:t xml:space="preserve"> have ended </w:t>
      </w:r>
      <w:r>
        <w:rPr>
          <w:color w:val="C660FB"/>
        </w:rPr>
        <w:t>America's</w:t>
      </w:r>
      <w:r>
        <w:rPr>
          <w:color w:val="120104"/>
        </w:rPr>
        <w:t xml:space="preserve"> longest war</w:t>
      </w:r>
      <w:r>
        <w:t xml:space="preserve">, but in the work of securing a lasting peace in </w:t>
      </w:r>
      <w:r>
        <w:rPr>
          <w:color w:val="D48958"/>
        </w:rPr>
        <w:t>the world</w:t>
      </w:r>
      <w:r>
        <w:t xml:space="preserve">, the goals ahead are even more far-reaching and more difficult. </w:t>
      </w:r>
      <w:r>
        <w:rPr>
          <w:color w:val="C2A393"/>
        </w:rPr>
        <w:t>We</w:t>
      </w:r>
      <w:r>
        <w:t xml:space="preserve"> must complete a structure of peace so that </w:t>
      </w:r>
      <w:r>
        <w:rPr>
          <w:color w:val="05AEE8"/>
        </w:rPr>
        <w:t>it</w:t>
      </w:r>
      <w:r>
        <w:t xml:space="preserve"> will be said of </w:t>
      </w:r>
      <w:r>
        <w:rPr>
          <w:color w:val="C3C1BE"/>
        </w:rPr>
        <w:t>this generation</w:t>
      </w:r>
      <w:r>
        <w:t xml:space="preserve">, </w:t>
      </w:r>
      <w:r>
        <w:rPr>
          <w:color w:val="9F98F8"/>
        </w:rPr>
        <w:t>our</w:t>
      </w:r>
      <w:r>
        <w:rPr>
          <w:color w:val="C3C1BE"/>
        </w:rPr>
        <w:t xml:space="preserve"> generation of Americans</w:t>
      </w:r>
      <w:r>
        <w:t xml:space="preserve">, by the people of all nations, </w:t>
      </w:r>
      <w:r>
        <w:rPr>
          <w:color w:val="05AEE8"/>
        </w:rPr>
        <w:t xml:space="preserve">not only that </w:t>
      </w:r>
      <w:r>
        <w:rPr>
          <w:color w:val="1167D9"/>
        </w:rPr>
        <w:t>we</w:t>
      </w:r>
      <w:r>
        <w:rPr>
          <w:color w:val="05AEE8"/>
        </w:rPr>
        <w:t xml:space="preserve"> ended </w:t>
      </w:r>
      <w:r>
        <w:rPr>
          <w:color w:val="D19012"/>
        </w:rPr>
        <w:t>one war</w:t>
      </w:r>
      <w:r>
        <w:rPr>
          <w:color w:val="05AEE8"/>
        </w:rPr>
        <w:t xml:space="preserve"> but that </w:t>
      </w:r>
      <w:r>
        <w:rPr>
          <w:color w:val="1167D9"/>
        </w:rPr>
        <w:t>we</w:t>
      </w:r>
      <w:r>
        <w:rPr>
          <w:color w:val="05AEE8"/>
        </w:rPr>
        <w:t xml:space="preserve"> prevented future wars.</w:t>
      </w:r>
    </w:p>
    <w:p>
      <w:r>
        <w:rPr>
          <w:color w:val="C2A393"/>
        </w:rPr>
        <w:t>We</w:t>
      </w:r>
      <w:r>
        <w:t xml:space="preserve"> have unlocked the doors that for a quarter of a century stood between </w:t>
      </w:r>
      <w:r>
        <w:rPr>
          <w:color w:val="B70639"/>
        </w:rPr>
        <w:t>the United States</w:t>
      </w:r>
      <w:r>
        <w:t xml:space="preserve"> and </w:t>
      </w:r>
      <w:r>
        <w:rPr>
          <w:color w:val="B7D802"/>
        </w:rPr>
        <w:t>the People's Republic of China</w:t>
      </w:r>
      <w:r>
        <w:t>.</w:t>
      </w:r>
    </w:p>
    <w:p>
      <w:r>
        <w:rPr>
          <w:color w:val="C2A393"/>
        </w:rPr>
        <w:t>We</w:t>
      </w:r>
      <w:r>
        <w:t xml:space="preserve"> must now ensure that the one quarter of </w:t>
      </w:r>
      <w:r>
        <w:rPr>
          <w:color w:val="D48958"/>
        </w:rPr>
        <w:t>the world's</w:t>
      </w:r>
      <w:r>
        <w:t xml:space="preserve"> people who live in </w:t>
      </w:r>
      <w:r>
        <w:rPr>
          <w:color w:val="B7D802"/>
        </w:rPr>
        <w:t>the People's Republic of China</w:t>
      </w:r>
      <w:r>
        <w:t xml:space="preserve"> will be and remain not </w:t>
      </w:r>
      <w:r>
        <w:rPr>
          <w:color w:val="C2A393"/>
        </w:rPr>
        <w:t>our</w:t>
      </w:r>
      <w:r>
        <w:t xml:space="preserve"> enemies, but </w:t>
      </w:r>
      <w:r>
        <w:rPr>
          <w:color w:val="C2A393"/>
        </w:rPr>
        <w:t>our</w:t>
      </w:r>
      <w:r>
        <w:t xml:space="preserve"> friends.</w:t>
      </w:r>
    </w:p>
    <w:p>
      <w:r>
        <w:rPr>
          <w:b/>
        </w:rPr>
        <w:t>Document number 87</w:t>
      </w:r>
    </w:p>
    <w:p>
      <w:r>
        <w:rPr>
          <w:b/>
        </w:rPr>
        <w:t>Document identifier: GUM_speech_remarks</w:t>
      </w:r>
    </w:p>
    <w:p>
      <w:r>
        <w:rPr>
          <w:color w:val="310106"/>
        </w:rPr>
        <w:t>I</w:t>
      </w:r>
      <w:r>
        <w:t xml:space="preserve"> am proud to come </w:t>
      </w:r>
      <w:r>
        <w:rPr>
          <w:color w:val="04640D"/>
        </w:rPr>
        <w:t>here</w:t>
      </w:r>
      <w:r>
        <w:t xml:space="preserve"> to </w:t>
      </w:r>
      <w:r>
        <w:rPr>
          <w:color w:val="04640D"/>
        </w:rPr>
        <w:t>Philadelphia</w:t>
      </w:r>
      <w:r>
        <w:t xml:space="preserve"> and join </w:t>
      </w:r>
      <w:r>
        <w:rPr>
          <w:color w:val="310106"/>
        </w:rPr>
        <w:t>my</w:t>
      </w:r>
      <w:r>
        <w:t xml:space="preserve"> fellow Democrats.</w:t>
      </w:r>
    </w:p>
    <w:p>
      <w:r>
        <w:t xml:space="preserve">In </w:t>
      </w:r>
      <w:r>
        <w:rPr>
          <w:color w:val="FEFB0A"/>
        </w:rPr>
        <w:t>1960</w:t>
      </w:r>
      <w:r>
        <w:t xml:space="preserve">, the Democrats of </w:t>
      </w:r>
      <w:r>
        <w:rPr>
          <w:color w:val="04640D"/>
        </w:rPr>
        <w:t>this city</w:t>
      </w:r>
      <w:r>
        <w:t xml:space="preserve"> produced </w:t>
      </w:r>
      <w:r>
        <w:rPr>
          <w:color w:val="FB5514"/>
        </w:rPr>
        <w:t xml:space="preserve">a margin in the presidential race that was in </w:t>
      </w:r>
      <w:r>
        <w:rPr>
          <w:color w:val="E115C0"/>
        </w:rPr>
        <w:t>this city</w:t>
      </w:r>
      <w:r>
        <w:rPr>
          <w:color w:val="FB5514"/>
        </w:rPr>
        <w:t xml:space="preserve"> three times as large</w:t>
      </w:r>
      <w:r>
        <w:t xml:space="preserve"> as it was in </w:t>
      </w:r>
      <w:r>
        <w:rPr>
          <w:color w:val="00587F"/>
        </w:rPr>
        <w:t>the whole United States</w:t>
      </w:r>
      <w:r>
        <w:t xml:space="preserve">. So </w:t>
      </w:r>
      <w:r>
        <w:rPr>
          <w:color w:val="310106"/>
        </w:rPr>
        <w:t>I</w:t>
      </w:r>
      <w:r>
        <w:t xml:space="preserve"> am proud to be back </w:t>
      </w:r>
      <w:r>
        <w:rPr>
          <w:color w:val="04640D"/>
        </w:rPr>
        <w:t>here</w:t>
      </w:r>
      <w:r>
        <w:t xml:space="preserve"> again, and </w:t>
      </w:r>
      <w:r>
        <w:rPr>
          <w:color w:val="310106"/>
        </w:rPr>
        <w:t>I</w:t>
      </w:r>
      <w:r>
        <w:t xml:space="preserve"> am very happy to be introduced by </w:t>
      </w:r>
      <w:r>
        <w:rPr>
          <w:color w:val="0BC582"/>
        </w:rPr>
        <w:t>your</w:t>
      </w:r>
      <w:r>
        <w:rPr>
          <w:color w:val="FEB8C8"/>
        </w:rPr>
        <w:t xml:space="preserve"> distinguished chairman</w:t>
      </w:r>
      <w:r>
        <w:t xml:space="preserve">, </w:t>
      </w:r>
      <w:r>
        <w:rPr>
          <w:color w:val="FEB8C8"/>
        </w:rPr>
        <w:t>Bill Green</w:t>
      </w:r>
      <w:r>
        <w:t xml:space="preserve">. When </w:t>
      </w:r>
      <w:r>
        <w:rPr>
          <w:color w:val="FEB8C8"/>
        </w:rPr>
        <w:t>he</w:t>
      </w:r>
      <w:r>
        <w:t xml:space="preserve"> became </w:t>
      </w:r>
      <w:r>
        <w:rPr>
          <w:color w:val="FEB8C8"/>
        </w:rPr>
        <w:t xml:space="preserve">chairman of this </w:t>
      </w:r>
      <w:r>
        <w:rPr>
          <w:color w:val="9E8317"/>
        </w:rPr>
        <w:t>city</w:t>
      </w:r>
      <w:r>
        <w:rPr>
          <w:color w:val="FEB8C8"/>
        </w:rPr>
        <w:t xml:space="preserve"> committee</w:t>
      </w:r>
      <w:r>
        <w:t xml:space="preserve">, there were 300,000 more Republicans registered in </w:t>
      </w:r>
      <w:r>
        <w:rPr>
          <w:color w:val="04640D"/>
        </w:rPr>
        <w:t>the city of Philadelphia</w:t>
      </w:r>
      <w:r>
        <w:t xml:space="preserve"> than Democrats, and </w:t>
      </w:r>
      <w:r>
        <w:rPr>
          <w:color w:val="01190F"/>
        </w:rPr>
        <w:t>it</w:t>
      </w:r>
      <w:r>
        <w:t xml:space="preserve"> is </w:t>
      </w:r>
      <w:r>
        <w:rPr>
          <w:color w:val="01190F"/>
        </w:rPr>
        <w:t xml:space="preserve">a source of satisfaction to </w:t>
      </w:r>
      <w:r>
        <w:rPr>
          <w:color w:val="847D81"/>
        </w:rPr>
        <w:t>me</w:t>
      </w:r>
      <w:r>
        <w:t xml:space="preserve"> </w:t>
      </w:r>
      <w:r>
        <w:rPr>
          <w:color w:val="01190F"/>
        </w:rPr>
        <w:t>that tonight there are 260,000 more Democrats registered</w:t>
      </w:r>
      <w:r>
        <w:t>.</w:t>
      </w:r>
    </w:p>
    <w:p>
      <w:r>
        <w:rPr>
          <w:color w:val="310106"/>
        </w:rPr>
        <w:t>I</w:t>
      </w:r>
      <w:r>
        <w:t xml:space="preserve"> can understand why some Republicans may not like </w:t>
      </w:r>
      <w:r>
        <w:rPr>
          <w:color w:val="01190F"/>
        </w:rPr>
        <w:t>it</w:t>
      </w:r>
      <w:r>
        <w:t xml:space="preserve">, but, as </w:t>
      </w:r>
      <w:r>
        <w:rPr>
          <w:color w:val="310106"/>
        </w:rPr>
        <w:t>a Democrat</w:t>
      </w:r>
      <w:r>
        <w:t xml:space="preserve">, as </w:t>
      </w:r>
      <w:r>
        <w:rPr>
          <w:color w:val="310106"/>
        </w:rPr>
        <w:t xml:space="preserve">one who believes in </w:t>
      </w:r>
      <w:r>
        <w:rPr>
          <w:color w:val="58018B"/>
        </w:rPr>
        <w:t>the Democratic Party</w:t>
      </w:r>
      <w:r>
        <w:t xml:space="preserve">, as </w:t>
      </w:r>
      <w:r>
        <w:rPr>
          <w:color w:val="310106"/>
        </w:rPr>
        <w:t xml:space="preserve">one who believes that </w:t>
      </w:r>
      <w:r>
        <w:rPr>
          <w:color w:val="58018B"/>
        </w:rPr>
        <w:t>the Democratic Party</w:t>
      </w:r>
      <w:r>
        <w:rPr>
          <w:color w:val="310106"/>
        </w:rPr>
        <w:t xml:space="preserve"> has meant progress for </w:t>
      </w:r>
      <w:r>
        <w:rPr>
          <w:color w:val="B70639"/>
        </w:rPr>
        <w:t>this city</w:t>
      </w:r>
      <w:r>
        <w:rPr>
          <w:color w:val="310106"/>
        </w:rPr>
        <w:t xml:space="preserve">, </w:t>
      </w:r>
      <w:r>
        <w:rPr>
          <w:color w:val="703B01"/>
        </w:rPr>
        <w:t>this State</w:t>
      </w:r>
      <w:r>
        <w:rPr>
          <w:color w:val="310106"/>
        </w:rPr>
        <w:t xml:space="preserve">, and </w:t>
      </w:r>
      <w:r>
        <w:rPr>
          <w:color w:val="F7F1DF"/>
        </w:rPr>
        <w:t>this country</w:t>
      </w:r>
      <w:r>
        <w:t xml:space="preserve">, </w:t>
      </w:r>
      <w:r>
        <w:rPr>
          <w:color w:val="310106"/>
        </w:rPr>
        <w:t>I</w:t>
      </w:r>
      <w:r>
        <w:t xml:space="preserve"> am proud to be here in </w:t>
      </w:r>
      <w:r>
        <w:rPr>
          <w:color w:val="04640D"/>
        </w:rPr>
        <w:t>Philadelphia</w:t>
      </w:r>
      <w:r>
        <w:t>.</w:t>
      </w:r>
    </w:p>
    <w:p>
      <w:r>
        <w:t xml:space="preserve">And </w:t>
      </w:r>
      <w:r>
        <w:rPr>
          <w:color w:val="310106"/>
        </w:rPr>
        <w:t>I</w:t>
      </w:r>
      <w:r>
        <w:t xml:space="preserve"> am proud to be here with </w:t>
      </w:r>
      <w:r>
        <w:rPr>
          <w:color w:val="118B8A"/>
        </w:rPr>
        <w:t>your</w:t>
      </w:r>
      <w:r>
        <w:rPr>
          <w:color w:val="4AFEFA"/>
        </w:rPr>
        <w:t xml:space="preserve"> mayor</w:t>
      </w:r>
      <w:r>
        <w:t xml:space="preserve">. </w:t>
      </w:r>
      <w:r>
        <w:rPr>
          <w:color w:val="310106"/>
        </w:rPr>
        <w:t>I</w:t>
      </w:r>
      <w:r>
        <w:t xml:space="preserve"> do not come from </w:t>
      </w:r>
      <w:r>
        <w:rPr>
          <w:color w:val="04640D"/>
        </w:rPr>
        <w:t>Philadelphia</w:t>
      </w:r>
      <w:r>
        <w:t xml:space="preserve">, and </w:t>
      </w:r>
      <w:r>
        <w:rPr>
          <w:color w:val="310106"/>
        </w:rPr>
        <w:t>I</w:t>
      </w:r>
      <w:r>
        <w:t xml:space="preserve"> would not interfere, but </w:t>
      </w:r>
      <w:r>
        <w:rPr>
          <w:color w:val="310106"/>
        </w:rPr>
        <w:t>I</w:t>
      </w:r>
      <w:r>
        <w:t xml:space="preserve"> am hopeful and confident that when </w:t>
      </w:r>
      <w:r>
        <w:rPr>
          <w:color w:val="FCB164"/>
        </w:rPr>
        <w:t>we</w:t>
      </w:r>
      <w:r>
        <w:t xml:space="preserve"> come to the Army - Navy game in a month from now, </w:t>
      </w:r>
      <w:r>
        <w:rPr>
          <w:color w:val="FCB164"/>
        </w:rPr>
        <w:t>we</w:t>
      </w:r>
      <w:r>
        <w:t xml:space="preserve"> will be greeted by </w:t>
      </w:r>
      <w:r>
        <w:rPr>
          <w:color w:val="796EE6"/>
        </w:rPr>
        <w:t xml:space="preserve">the new mayor of </w:t>
      </w:r>
      <w:r>
        <w:rPr>
          <w:color w:val="000D2C"/>
        </w:rPr>
        <w:t>Philadelphia</w:t>
      </w:r>
      <w:r>
        <w:t xml:space="preserve">, </w:t>
      </w:r>
      <w:r>
        <w:rPr>
          <w:color w:val="796EE6"/>
        </w:rPr>
        <w:t>Mayor Tale</w:t>
      </w:r>
      <w:r>
        <w:t>.</w:t>
      </w:r>
    </w:p>
    <w:p>
      <w:r>
        <w:rPr>
          <w:color w:val="310106"/>
        </w:rPr>
        <w:t>I</w:t>
      </w:r>
      <w:r>
        <w:t xml:space="preserve"> haven't </w:t>
      </w:r>
      <w:r>
        <w:rPr>
          <w:color w:val="53495F"/>
        </w:rPr>
        <w:t>given a political speech</w:t>
      </w:r>
      <w:r>
        <w:t xml:space="preserve"> for about 3 years, so </w:t>
      </w:r>
      <w:r>
        <w:rPr>
          <w:color w:val="310106"/>
        </w:rPr>
        <w:t>I</w:t>
      </w:r>
      <w:r>
        <w:t xml:space="preserve"> am a little out of practice, but </w:t>
      </w:r>
      <w:r>
        <w:rPr>
          <w:color w:val="310106"/>
        </w:rPr>
        <w:t>I</w:t>
      </w:r>
      <w:r>
        <w:t xml:space="preserve"> am gradually getting back into </w:t>
      </w:r>
      <w:r>
        <w:rPr>
          <w:color w:val="53495F"/>
        </w:rPr>
        <w:t>it</w:t>
      </w:r>
      <w:r>
        <w:t>.</w:t>
      </w:r>
    </w:p>
    <w:p>
      <w:r>
        <w:t xml:space="preserve">And </w:t>
      </w:r>
      <w:r>
        <w:rPr>
          <w:color w:val="310106"/>
        </w:rPr>
        <w:t>I</w:t>
      </w:r>
      <w:r>
        <w:t xml:space="preserve"> am glad to be </w:t>
      </w:r>
      <w:r>
        <w:rPr>
          <w:color w:val="04640D"/>
        </w:rPr>
        <w:t>here</w:t>
      </w:r>
      <w:r>
        <w:t xml:space="preserve"> with </w:t>
      </w:r>
      <w:r>
        <w:rPr>
          <w:color w:val="4AFEFA"/>
        </w:rPr>
        <w:t xml:space="preserve">a mayor who follows </w:t>
      </w:r>
      <w:r>
        <w:rPr>
          <w:color w:val="F95475"/>
        </w:rPr>
        <w:t xml:space="preserve">two other distinguished mayors of </w:t>
      </w:r>
      <w:r>
        <w:rPr>
          <w:color w:val="61FC03"/>
        </w:rPr>
        <w:t>this city</w:t>
      </w:r>
      <w:r>
        <w:rPr>
          <w:color w:val="4AFEFA"/>
        </w:rPr>
        <w:t xml:space="preserve">, who carries on </w:t>
      </w:r>
      <w:r>
        <w:rPr>
          <w:color w:val="F95475"/>
        </w:rPr>
        <w:t>their</w:t>
      </w:r>
      <w:r>
        <w:rPr>
          <w:color w:val="4AFEFA"/>
        </w:rPr>
        <w:t xml:space="preserve"> tradition</w:t>
      </w:r>
      <w:r>
        <w:t xml:space="preserve"> - </w:t>
      </w:r>
      <w:r>
        <w:rPr>
          <w:color w:val="5D9608"/>
        </w:rPr>
        <w:t>Joe Clark</w:t>
      </w:r>
      <w:r>
        <w:rPr>
          <w:color w:val="DE98FD"/>
        </w:rPr>
        <w:t xml:space="preserve">, </w:t>
      </w:r>
      <w:r>
        <w:rPr>
          <w:color w:val="98A088"/>
        </w:rPr>
        <w:t>your</w:t>
      </w:r>
      <w:r>
        <w:rPr>
          <w:color w:val="5D9608"/>
        </w:rPr>
        <w:t xml:space="preserve"> United States Senator who was a great mayor of </w:t>
      </w:r>
      <w:r>
        <w:rPr>
          <w:color w:val="4F584E"/>
        </w:rPr>
        <w:t>Philadelphia</w:t>
      </w:r>
      <w:r>
        <w:rPr>
          <w:color w:val="DE98FD"/>
        </w:rPr>
        <w:t xml:space="preserve">, and </w:t>
      </w:r>
      <w:r>
        <w:rPr>
          <w:color w:val="248AD0"/>
        </w:rPr>
        <w:t xml:space="preserve">Dick Dilworth, who followed </w:t>
      </w:r>
      <w:r>
        <w:rPr>
          <w:color w:val="5C5300"/>
        </w:rPr>
        <w:t>him</w:t>
      </w:r>
      <w:r>
        <w:rPr>
          <w:color w:val="248AD0"/>
        </w:rPr>
        <w:t xml:space="preserve">, who was </w:t>
      </w:r>
      <w:r>
        <w:rPr>
          <w:color w:val="9F6551"/>
        </w:rPr>
        <w:t xml:space="preserve">a great mayor of </w:t>
      </w:r>
      <w:r>
        <w:rPr>
          <w:color w:val="BCFEC6"/>
        </w:rPr>
        <w:t>Philadelphia</w:t>
      </w:r>
      <w:r>
        <w:t xml:space="preserve">. </w:t>
      </w:r>
      <w:r>
        <w:rPr>
          <w:color w:val="932C70"/>
        </w:rPr>
        <w:t>That</w:t>
      </w:r>
      <w:r>
        <w:t xml:space="preserve"> is </w:t>
      </w:r>
      <w:r>
        <w:rPr>
          <w:color w:val="932C70"/>
        </w:rPr>
        <w:t xml:space="preserve">the tradition of honest, progressive democratic government that </w:t>
      </w:r>
      <w:r>
        <w:rPr>
          <w:color w:val="2B1B04"/>
        </w:rPr>
        <w:t>Mayor Tate</w:t>
      </w:r>
      <w:r>
        <w:rPr>
          <w:color w:val="932C70"/>
        </w:rPr>
        <w:t xml:space="preserve"> carries on</w:t>
      </w:r>
      <w:r>
        <w:t>.</w:t>
      </w:r>
    </w:p>
    <w:p>
      <w:r>
        <w:t xml:space="preserve">And </w:t>
      </w:r>
      <w:r>
        <w:rPr>
          <w:color w:val="310106"/>
        </w:rPr>
        <w:t>I</w:t>
      </w:r>
      <w:r>
        <w:t xml:space="preserve"> am glad to be here with Judge Hoffman and Senator Mahady who also run this fall in </w:t>
      </w:r>
      <w:r>
        <w:rPr>
          <w:color w:val="B5AFC4"/>
        </w:rPr>
        <w:t>the State of Pennsylvania</w:t>
      </w:r>
      <w:r>
        <w:t>.</w:t>
      </w:r>
    </w:p>
    <w:p>
      <w:r>
        <w:rPr>
          <w:color w:val="D4C67A"/>
        </w:rPr>
        <w:t>Everyone</w:t>
      </w:r>
      <w:r>
        <w:t xml:space="preserve"> expects things of Presidents, but </w:t>
      </w:r>
      <w:r>
        <w:rPr>
          <w:color w:val="310106"/>
        </w:rPr>
        <w:t>I</w:t>
      </w:r>
      <w:r>
        <w:t xml:space="preserve"> am not sure that </w:t>
      </w:r>
      <w:r>
        <w:rPr>
          <w:color w:val="D4C67A"/>
        </w:rPr>
        <w:t>they</w:t>
      </w:r>
      <w:r>
        <w:t xml:space="preserve"> realize how much depends upon the Members of </w:t>
      </w:r>
      <w:r>
        <w:rPr>
          <w:color w:val="AE7AA1"/>
        </w:rPr>
        <w:t>the House</w:t>
      </w:r>
      <w:r>
        <w:t xml:space="preserve"> and the Members of </w:t>
      </w:r>
      <w:r>
        <w:rPr>
          <w:color w:val="C2A393"/>
        </w:rPr>
        <w:t>the Senate</w:t>
      </w:r>
      <w:r>
        <w:t xml:space="preserve"> who must make the final judgment on what kind of laws a President must execute.</w:t>
      </w:r>
    </w:p>
    <w:p>
      <w:r>
        <w:rPr>
          <w:color w:val="0232FD"/>
        </w:rPr>
        <w:t xml:space="preserve">The Congressmen from </w:t>
      </w:r>
      <w:r>
        <w:rPr>
          <w:color w:val="6A3A35"/>
        </w:rPr>
        <w:t>this city</w:t>
      </w:r>
      <w:r>
        <w:rPr>
          <w:color w:val="BA6801"/>
        </w:rPr>
        <w:t xml:space="preserve"> as well as </w:t>
      </w:r>
      <w:r>
        <w:rPr>
          <w:color w:val="168E5C"/>
        </w:rPr>
        <w:t xml:space="preserve">the Senator from </w:t>
      </w:r>
      <w:r>
        <w:rPr>
          <w:color w:val="16C0D0"/>
        </w:rPr>
        <w:t>this State</w:t>
      </w:r>
      <w:r>
        <w:t xml:space="preserve"> - </w:t>
      </w:r>
      <w:r>
        <w:rPr>
          <w:color w:val="C62100"/>
        </w:rPr>
        <w:t xml:space="preserve">Bill Barrett and Bob Nix and Herman Toll and Jim Byrne and </w:t>
      </w:r>
      <w:r>
        <w:rPr>
          <w:color w:val="014347"/>
        </w:rPr>
        <w:t>Chairman Green</w:t>
      </w:r>
      <w:r>
        <w:t xml:space="preserve"> - have, with </w:t>
      </w:r>
      <w:r>
        <w:rPr>
          <w:color w:val="233809"/>
        </w:rPr>
        <w:t>Joe Clark</w:t>
      </w:r>
      <w:r>
        <w:t xml:space="preserve"> supported legislation month in and month out that benefited </w:t>
      </w:r>
      <w:r>
        <w:rPr>
          <w:color w:val="04640D"/>
        </w:rPr>
        <w:t>this city</w:t>
      </w:r>
      <w:r>
        <w:t xml:space="preserve"> and </w:t>
      </w:r>
      <w:r>
        <w:rPr>
          <w:color w:val="B5AFC4"/>
        </w:rPr>
        <w:t>this State</w:t>
      </w:r>
      <w:r>
        <w:t xml:space="preserve"> and </w:t>
      </w:r>
      <w:r>
        <w:rPr>
          <w:color w:val="00587F"/>
        </w:rPr>
        <w:t>this country</w:t>
      </w:r>
      <w:r>
        <w:t xml:space="preserve"> and, what is more, has helped make </w:t>
      </w:r>
      <w:r>
        <w:rPr>
          <w:color w:val="00587F"/>
        </w:rPr>
        <w:t>the United States</w:t>
      </w:r>
      <w:r>
        <w:t xml:space="preserve"> meet </w:t>
      </w:r>
      <w:r>
        <w:rPr>
          <w:color w:val="00587F"/>
        </w:rPr>
        <w:t>its</w:t>
      </w:r>
      <w:r>
        <w:t xml:space="preserve"> responsibilities around </w:t>
      </w:r>
      <w:r>
        <w:rPr>
          <w:color w:val="42083B"/>
        </w:rPr>
        <w:t>the globe</w:t>
      </w:r>
      <w:r>
        <w:t xml:space="preserve">. So what </w:t>
      </w:r>
      <w:r>
        <w:rPr>
          <w:color w:val="82785D"/>
        </w:rPr>
        <w:t>you</w:t>
      </w:r>
      <w:r>
        <w:t xml:space="preserve"> do in </w:t>
      </w:r>
      <w:r>
        <w:rPr>
          <w:color w:val="04640D"/>
        </w:rPr>
        <w:t>this city</w:t>
      </w:r>
      <w:r>
        <w:t xml:space="preserve"> counts all across </w:t>
      </w:r>
      <w:r>
        <w:rPr>
          <w:color w:val="00587F"/>
        </w:rPr>
        <w:t>the country</w:t>
      </w:r>
      <w:r>
        <w:t xml:space="preserve">, and </w:t>
      </w:r>
      <w:r>
        <w:rPr>
          <w:color w:val="04640D"/>
        </w:rPr>
        <w:t>Philadelphia</w:t>
      </w:r>
      <w:r>
        <w:t xml:space="preserve"> has sent </w:t>
      </w:r>
      <w:r>
        <w:rPr>
          <w:color w:val="BA6801"/>
        </w:rPr>
        <w:t>the right men</w:t>
      </w:r>
      <w:r>
        <w:t xml:space="preserve"> to </w:t>
      </w:r>
      <w:r>
        <w:rPr>
          <w:color w:val="AE7AA1"/>
        </w:rPr>
        <w:t>the House of Representatives</w:t>
      </w:r>
      <w:r>
        <w:t xml:space="preserve"> and to </w:t>
      </w:r>
      <w:r>
        <w:rPr>
          <w:color w:val="C2A393"/>
        </w:rPr>
        <w:t xml:space="preserve">the Senate of </w:t>
      </w:r>
      <w:r>
        <w:rPr>
          <w:color w:val="023087"/>
        </w:rPr>
        <w:t>the United States</w:t>
      </w:r>
      <w:r>
        <w:t>.</w:t>
      </w:r>
    </w:p>
    <w:p>
      <w:r>
        <w:t xml:space="preserve">And </w:t>
      </w:r>
      <w:r>
        <w:rPr>
          <w:color w:val="310106"/>
        </w:rPr>
        <w:t>I</w:t>
      </w:r>
      <w:r>
        <w:t xml:space="preserve"> am also proud to be here with </w:t>
      </w:r>
      <w:r>
        <w:rPr>
          <w:color w:val="B7DAD2"/>
        </w:rPr>
        <w:t>your</w:t>
      </w:r>
      <w:r>
        <w:rPr>
          <w:color w:val="196956"/>
        </w:rPr>
        <w:t xml:space="preserve"> former Governor who is now working for </w:t>
      </w:r>
      <w:r>
        <w:rPr>
          <w:color w:val="8C41BB"/>
        </w:rPr>
        <w:t>us</w:t>
      </w:r>
      <w:r>
        <w:rPr>
          <w:color w:val="196956"/>
        </w:rPr>
        <w:t xml:space="preserve"> in Washington as </w:t>
      </w:r>
      <w:r>
        <w:rPr>
          <w:color w:val="ECEDFE"/>
        </w:rPr>
        <w:t>our</w:t>
      </w:r>
      <w:r>
        <w:rPr>
          <w:color w:val="2B2D32"/>
        </w:rPr>
        <w:t xml:space="preserve"> adviser on fair housing</w:t>
      </w:r>
      <w:r>
        <w:t xml:space="preserve">, </w:t>
      </w:r>
      <w:r>
        <w:rPr>
          <w:color w:val="196956"/>
        </w:rPr>
        <w:t xml:space="preserve">Governor Dave Lawrence, of </w:t>
      </w:r>
      <w:r>
        <w:rPr>
          <w:color w:val="94C661"/>
        </w:rPr>
        <w:t>the State of Pennsylvania</w:t>
      </w:r>
      <w:r>
        <w:t>.</w:t>
      </w:r>
    </w:p>
    <w:p>
      <w:r>
        <w:rPr>
          <w:color w:val="F8907D"/>
        </w:rPr>
        <w:t>Three years ago tomorrow night</w:t>
      </w:r>
      <w:r>
        <w:t xml:space="preserve">, </w:t>
      </w:r>
      <w:r>
        <w:rPr>
          <w:color w:val="310106"/>
        </w:rPr>
        <w:t>I</w:t>
      </w:r>
      <w:r>
        <w:t xml:space="preserve"> spoke in </w:t>
      </w:r>
      <w:r>
        <w:rPr>
          <w:color w:val="895E6B"/>
        </w:rPr>
        <w:t>this hall</w:t>
      </w:r>
      <w:r>
        <w:t xml:space="preserve"> in the closing days of the </w:t>
      </w:r>
      <w:r>
        <w:rPr>
          <w:color w:val="FEFB0A"/>
        </w:rPr>
        <w:t>1960</w:t>
      </w:r>
      <w:r>
        <w:t xml:space="preserve"> campaign, and </w:t>
      </w:r>
      <w:r>
        <w:rPr>
          <w:color w:val="310106"/>
        </w:rPr>
        <w:t>I</w:t>
      </w:r>
      <w:r>
        <w:t xml:space="preserve"> asked </w:t>
      </w:r>
      <w:r>
        <w:rPr>
          <w:color w:val="788E95"/>
        </w:rPr>
        <w:t xml:space="preserve">the people of </w:t>
      </w:r>
      <w:r>
        <w:rPr>
          <w:color w:val="FB6AB8"/>
        </w:rPr>
        <w:t>this city</w:t>
      </w:r>
      <w:r>
        <w:t xml:space="preserve"> to give </w:t>
      </w:r>
      <w:r>
        <w:rPr>
          <w:color w:val="FCB164"/>
        </w:rPr>
        <w:t>us</w:t>
      </w:r>
      <w:r>
        <w:t xml:space="preserve"> </w:t>
      </w:r>
      <w:r>
        <w:rPr>
          <w:color w:val="576094"/>
        </w:rPr>
        <w:t>their</w:t>
      </w:r>
      <w:r>
        <w:rPr>
          <w:color w:val="DB1474"/>
        </w:rPr>
        <w:t xml:space="preserve"> support</w:t>
      </w:r>
      <w:r>
        <w:t xml:space="preserve"> to help </w:t>
      </w:r>
      <w:r>
        <w:rPr>
          <w:color w:val="00587F"/>
        </w:rPr>
        <w:t>this country</w:t>
      </w:r>
      <w:r>
        <w:t xml:space="preserve"> move again. </w:t>
      </w:r>
      <w:r>
        <w:rPr>
          <w:color w:val="788E95"/>
        </w:rPr>
        <w:t xml:space="preserve">The people of </w:t>
      </w:r>
      <w:r>
        <w:rPr>
          <w:color w:val="FB6AB8"/>
        </w:rPr>
        <w:t>Philadelphia</w:t>
      </w:r>
      <w:r>
        <w:t xml:space="preserve"> gave </w:t>
      </w:r>
      <w:r>
        <w:rPr>
          <w:color w:val="DB1474"/>
        </w:rPr>
        <w:t>that support</w:t>
      </w:r>
      <w:r>
        <w:t xml:space="preserve">, and </w:t>
      </w:r>
      <w:r>
        <w:rPr>
          <w:color w:val="DB1474"/>
        </w:rPr>
        <w:t xml:space="preserve">the support </w:t>
      </w:r>
      <w:r>
        <w:rPr>
          <w:color w:val="8489AE"/>
        </w:rPr>
        <w:t>I</w:t>
      </w:r>
      <w:r>
        <w:rPr>
          <w:color w:val="DB1474"/>
        </w:rPr>
        <w:t xml:space="preserve"> received from </w:t>
      </w:r>
      <w:r>
        <w:rPr>
          <w:color w:val="860E04"/>
        </w:rPr>
        <w:t>this city</w:t>
      </w:r>
      <w:r>
        <w:rPr>
          <w:color w:val="DB1474"/>
        </w:rPr>
        <w:t xml:space="preserve"> and </w:t>
      </w:r>
      <w:r>
        <w:rPr>
          <w:color w:val="FBC206"/>
        </w:rPr>
        <w:t>this State</w:t>
      </w:r>
      <w:r>
        <w:t xml:space="preserve"> was, as </w:t>
      </w:r>
      <w:r>
        <w:rPr>
          <w:color w:val="DB1474"/>
        </w:rPr>
        <w:t>it</w:t>
      </w:r>
      <w:r>
        <w:t xml:space="preserve"> was in the </w:t>
      </w:r>
      <w:r>
        <w:rPr>
          <w:color w:val="FEFB0A"/>
        </w:rPr>
        <w:t>1960</w:t>
      </w:r>
      <w:r>
        <w:t xml:space="preserve"> convention, </w:t>
      </w:r>
      <w:r>
        <w:rPr>
          <w:color w:val="DB1474"/>
        </w:rPr>
        <w:t xml:space="preserve">the key to </w:t>
      </w:r>
      <w:r>
        <w:rPr>
          <w:color w:val="6EAB9B"/>
        </w:rPr>
        <w:t>our</w:t>
      </w:r>
      <w:r>
        <w:rPr>
          <w:color w:val="DB1474"/>
        </w:rPr>
        <w:t xml:space="preserve"> victory across </w:t>
      </w:r>
      <w:r>
        <w:rPr>
          <w:color w:val="F2CDFE"/>
        </w:rPr>
        <w:t>the country</w:t>
      </w:r>
      <w:r>
        <w:t>.</w:t>
      </w:r>
    </w:p>
    <w:p>
      <w:r>
        <w:rPr>
          <w:color w:val="310106"/>
        </w:rPr>
        <w:t>I</w:t>
      </w:r>
      <w:r>
        <w:t xml:space="preserve"> am back in </w:t>
      </w:r>
      <w:r>
        <w:rPr>
          <w:color w:val="04640D"/>
        </w:rPr>
        <w:t>Philadelphia</w:t>
      </w:r>
      <w:r>
        <w:t xml:space="preserve"> to express </w:t>
      </w:r>
      <w:r>
        <w:rPr>
          <w:color w:val="310106"/>
        </w:rPr>
        <w:t>my</w:t>
      </w:r>
      <w:r>
        <w:t xml:space="preserve"> thanks for </w:t>
      </w:r>
      <w:r>
        <w:rPr>
          <w:color w:val="DB1474"/>
        </w:rPr>
        <w:t>that support</w:t>
      </w:r>
      <w:r>
        <w:t xml:space="preserve"> and also to express appreciation for the help </w:t>
      </w:r>
      <w:r>
        <w:rPr>
          <w:color w:val="FCB164"/>
        </w:rPr>
        <w:t>we</w:t>
      </w:r>
      <w:r>
        <w:t xml:space="preserve"> received from those Democrats in </w:t>
      </w:r>
      <w:r>
        <w:rPr>
          <w:color w:val="04640D"/>
        </w:rPr>
        <w:t>this city</w:t>
      </w:r>
      <w:r>
        <w:t xml:space="preserve"> and </w:t>
      </w:r>
      <w:r>
        <w:rPr>
          <w:color w:val="B5AFC4"/>
        </w:rPr>
        <w:t>State</w:t>
      </w:r>
      <w:r>
        <w:t xml:space="preserve">, and to report to </w:t>
      </w:r>
      <w:r>
        <w:rPr>
          <w:color w:val="82785D"/>
        </w:rPr>
        <w:t>you</w:t>
      </w:r>
      <w:r>
        <w:t xml:space="preserve"> on </w:t>
      </w:r>
      <w:r>
        <w:rPr>
          <w:color w:val="645341"/>
        </w:rPr>
        <w:t xml:space="preserve">the progress that </w:t>
      </w:r>
      <w:r>
        <w:rPr>
          <w:color w:val="760035"/>
        </w:rPr>
        <w:t>this country</w:t>
      </w:r>
      <w:r>
        <w:rPr>
          <w:color w:val="645341"/>
        </w:rPr>
        <w:t xml:space="preserve"> has made on </w:t>
      </w:r>
      <w:r>
        <w:rPr>
          <w:color w:val="647A41"/>
        </w:rPr>
        <w:t xml:space="preserve">the goals that were outlined </w:t>
      </w:r>
      <w:r>
        <w:rPr>
          <w:color w:val="496E76"/>
        </w:rPr>
        <w:t>3 years ago</w:t>
      </w:r>
      <w:r>
        <w:t xml:space="preserve">. </w:t>
      </w:r>
      <w:r>
        <w:rPr>
          <w:color w:val="310106"/>
        </w:rPr>
        <w:t>I</w:t>
      </w:r>
      <w:r>
        <w:t xml:space="preserve"> did not promise on </w:t>
      </w:r>
      <w:r>
        <w:rPr>
          <w:color w:val="F8907D"/>
        </w:rPr>
        <w:t>that October night</w:t>
      </w:r>
      <w:r>
        <w:t xml:space="preserve"> that life would be easy in </w:t>
      </w:r>
      <w:r>
        <w:rPr>
          <w:color w:val="00587F"/>
        </w:rPr>
        <w:t>the Great Republic</w:t>
      </w:r>
      <w:r>
        <w:t xml:space="preserve">. </w:t>
      </w:r>
      <w:r>
        <w:rPr>
          <w:color w:val="310106"/>
        </w:rPr>
        <w:t>I</w:t>
      </w:r>
      <w:r>
        <w:t xml:space="preserve"> did not say </w:t>
      </w:r>
      <w:r>
        <w:rPr>
          <w:color w:val="FCB164"/>
        </w:rPr>
        <w:t>we</w:t>
      </w:r>
      <w:r>
        <w:t xml:space="preserve"> would not have new pressures and new problems. Nor did </w:t>
      </w:r>
      <w:r>
        <w:rPr>
          <w:color w:val="310106"/>
        </w:rPr>
        <w:t>I</w:t>
      </w:r>
      <w:r>
        <w:t xml:space="preserve"> speak of swift solutions in 100 days in office. </w:t>
      </w:r>
      <w:r>
        <w:rPr>
          <w:color w:val="310106"/>
        </w:rPr>
        <w:t>I</w:t>
      </w:r>
      <w:r>
        <w:t xml:space="preserve"> talked instead about </w:t>
      </w:r>
      <w:r>
        <w:rPr>
          <w:color w:val="E3F894"/>
        </w:rPr>
        <w:t xml:space="preserve">the kind of America that </w:t>
      </w:r>
      <w:r>
        <w:rPr>
          <w:color w:val="F9D7CD"/>
        </w:rPr>
        <w:t>I</w:t>
      </w:r>
      <w:r>
        <w:rPr>
          <w:color w:val="E3F894"/>
        </w:rPr>
        <w:t xml:space="preserve"> wanted for </w:t>
      </w:r>
      <w:r>
        <w:rPr>
          <w:color w:val="F9D7CD"/>
        </w:rPr>
        <w:t>my</w:t>
      </w:r>
      <w:r>
        <w:rPr>
          <w:color w:val="E3F894"/>
        </w:rPr>
        <w:t xml:space="preserve"> family and for </w:t>
      </w:r>
      <w:r>
        <w:rPr>
          <w:color w:val="876128"/>
        </w:rPr>
        <w:t>your</w:t>
      </w:r>
      <w:r>
        <w:rPr>
          <w:color w:val="E3F894"/>
        </w:rPr>
        <w:t xml:space="preserve"> family and all those who are citizens of </w:t>
      </w:r>
      <w:r>
        <w:rPr>
          <w:color w:val="A1A711"/>
        </w:rPr>
        <w:t>this country</w:t>
      </w:r>
      <w:r>
        <w:rPr>
          <w:color w:val="E3F894"/>
        </w:rPr>
        <w:t xml:space="preserve"> in these difficult and changing years</w:t>
      </w:r>
      <w:r>
        <w:t xml:space="preserve">, </w:t>
      </w:r>
      <w:r>
        <w:rPr>
          <w:color w:val="E3F894"/>
        </w:rPr>
        <w:t xml:space="preserve">the kind of America in which </w:t>
      </w:r>
      <w:r>
        <w:rPr>
          <w:color w:val="F9D7CD"/>
        </w:rPr>
        <w:t>I</w:t>
      </w:r>
      <w:r>
        <w:rPr>
          <w:color w:val="E3F894"/>
        </w:rPr>
        <w:t xml:space="preserve"> believed, not as </w:t>
      </w:r>
      <w:r>
        <w:rPr>
          <w:color w:val="F9D7CD"/>
        </w:rPr>
        <w:t>a Democrat</w:t>
      </w:r>
      <w:r>
        <w:rPr>
          <w:color w:val="E3F894"/>
        </w:rPr>
        <w:t xml:space="preserve"> or as </w:t>
      </w:r>
      <w:r>
        <w:rPr>
          <w:color w:val="F9D7CD"/>
        </w:rPr>
        <w:t>a candidate</w:t>
      </w:r>
      <w:r>
        <w:rPr>
          <w:color w:val="E3F894"/>
        </w:rPr>
        <w:t xml:space="preserve">, but as </w:t>
      </w:r>
      <w:r>
        <w:rPr>
          <w:color w:val="F9D7CD"/>
        </w:rPr>
        <w:t>a citizen</w:t>
      </w:r>
      <w:r>
        <w:t>.</w:t>
      </w:r>
    </w:p>
    <w:p>
      <w:r>
        <w:t xml:space="preserve">Today, in many ways, </w:t>
      </w:r>
      <w:r>
        <w:rPr>
          <w:color w:val="42083B"/>
        </w:rPr>
        <w:t>the world</w:t>
      </w:r>
      <w:r>
        <w:t xml:space="preserve"> looks very different, and </w:t>
      </w:r>
      <w:r>
        <w:rPr>
          <w:color w:val="01FB92"/>
        </w:rPr>
        <w:t>the revolutionary change of pace</w:t>
      </w:r>
      <w:r>
        <w:t xml:space="preserve"> is even more rapid than </w:t>
      </w:r>
      <w:r>
        <w:rPr>
          <w:color w:val="01FB92"/>
        </w:rPr>
        <w:t>it</w:t>
      </w:r>
      <w:r>
        <w:t xml:space="preserve"> has been in the past. But there has been no change in </w:t>
      </w:r>
      <w:r>
        <w:rPr>
          <w:color w:val="310106"/>
        </w:rPr>
        <w:t>my</w:t>
      </w:r>
      <w:r>
        <w:t xml:space="preserve"> concept of </w:t>
      </w:r>
      <w:r>
        <w:rPr>
          <w:color w:val="FD0F31"/>
        </w:rPr>
        <w:t xml:space="preserve">the goals which </w:t>
      </w:r>
      <w:r>
        <w:rPr>
          <w:color w:val="BE8485"/>
        </w:rPr>
        <w:t>this country</w:t>
      </w:r>
      <w:r>
        <w:rPr>
          <w:color w:val="FD0F31"/>
        </w:rPr>
        <w:t xml:space="preserve"> must strive for</w:t>
      </w:r>
      <w:r>
        <w:t xml:space="preserve"> if </w:t>
      </w:r>
      <w:r>
        <w:rPr>
          <w:color w:val="00587F"/>
        </w:rPr>
        <w:t>it</w:t>
      </w:r>
      <w:r>
        <w:t xml:space="preserve"> is to meet </w:t>
      </w:r>
      <w:r>
        <w:rPr>
          <w:color w:val="00587F"/>
        </w:rPr>
        <w:t>its</w:t>
      </w:r>
      <w:r>
        <w:t xml:space="preserve"> responsibilities to </w:t>
      </w:r>
      <w:r>
        <w:rPr>
          <w:color w:val="00587F"/>
        </w:rPr>
        <w:t>its</w:t>
      </w:r>
      <w:r>
        <w:t xml:space="preserve"> people and those who depend upon </w:t>
      </w:r>
      <w:r>
        <w:rPr>
          <w:color w:val="00587F"/>
        </w:rPr>
        <w:t>it</w:t>
      </w:r>
      <w:r>
        <w:t>.</w:t>
      </w:r>
    </w:p>
    <w:p>
      <w:r>
        <w:rPr>
          <w:color w:val="310106"/>
        </w:rPr>
        <w:t>I</w:t>
      </w:r>
      <w:r>
        <w:t xml:space="preserve"> still believe in </w:t>
      </w:r>
      <w:r>
        <w:rPr>
          <w:color w:val="E3F894"/>
        </w:rPr>
        <w:t xml:space="preserve">the kind of America which </w:t>
      </w:r>
      <w:r>
        <w:rPr>
          <w:color w:val="F9D7CD"/>
        </w:rPr>
        <w:t>I</w:t>
      </w:r>
      <w:r>
        <w:rPr>
          <w:color w:val="E3F894"/>
        </w:rPr>
        <w:t xml:space="preserve"> described in </w:t>
      </w:r>
      <w:r>
        <w:rPr>
          <w:color w:val="C660FB"/>
        </w:rPr>
        <w:t>this hall</w:t>
      </w:r>
      <w:r>
        <w:rPr>
          <w:color w:val="E3F894"/>
        </w:rPr>
        <w:t xml:space="preserve"> </w:t>
      </w:r>
      <w:r>
        <w:rPr>
          <w:color w:val="120104"/>
        </w:rPr>
        <w:t>3 years ago</w:t>
      </w:r>
      <w:r>
        <w:t xml:space="preserve">, and </w:t>
      </w:r>
      <w:r>
        <w:rPr>
          <w:color w:val="310106"/>
        </w:rPr>
        <w:t>I</w:t>
      </w:r>
      <w:r>
        <w:t xml:space="preserve"> am still determined that </w:t>
      </w:r>
      <w:r>
        <w:rPr>
          <w:color w:val="00587F"/>
        </w:rPr>
        <w:t>this Nation</w:t>
      </w:r>
      <w:r>
        <w:t xml:space="preserve"> shall continue to strive to meet </w:t>
      </w:r>
      <w:r>
        <w:rPr>
          <w:color w:val="FD0F31"/>
        </w:rPr>
        <w:t>those goals</w:t>
      </w:r>
      <w:r>
        <w:t xml:space="preserve">. And </w:t>
      </w:r>
      <w:r>
        <w:rPr>
          <w:color w:val="310106"/>
        </w:rPr>
        <w:t>I</w:t>
      </w:r>
      <w:r>
        <w:t xml:space="preserve"> am gratified to be able to report </w:t>
      </w:r>
      <w:r>
        <w:rPr>
          <w:color w:val="645341"/>
        </w:rPr>
        <w:t>some progress</w:t>
      </w:r>
      <w:r>
        <w:t xml:space="preserve"> in the last 33 1/2 months.</w:t>
      </w:r>
    </w:p>
    <w:p>
      <w:r>
        <w:rPr>
          <w:color w:val="310106"/>
        </w:rPr>
        <w:t>I</w:t>
      </w:r>
      <w:r>
        <w:t xml:space="preserve"> said, first of all, that </w:t>
      </w:r>
      <w:r>
        <w:rPr>
          <w:color w:val="310106"/>
        </w:rPr>
        <w:t>I</w:t>
      </w:r>
      <w:r>
        <w:t xml:space="preserve"> believed in </w:t>
      </w:r>
      <w:r>
        <w:rPr>
          <w:color w:val="D48958"/>
        </w:rPr>
        <w:t xml:space="preserve">America where </w:t>
      </w:r>
      <w:r>
        <w:rPr>
          <w:color w:val="05AEE8"/>
        </w:rPr>
        <w:t>work</w:t>
      </w:r>
      <w:r>
        <w:rPr>
          <w:color w:val="D48958"/>
        </w:rPr>
        <w:t xml:space="preserve"> was available to those who were willing and able to work, where the waste of idle men and machines could be avoided, and where greater economic growth could provide the new jobs and the new markets that </w:t>
      </w:r>
      <w:r>
        <w:rPr>
          <w:color w:val="C3C1BE"/>
        </w:rPr>
        <w:t>our</w:t>
      </w:r>
      <w:r>
        <w:rPr>
          <w:color w:val="9F98F8"/>
        </w:rPr>
        <w:t xml:space="preserve"> growing Nation</w:t>
      </w:r>
      <w:r>
        <w:rPr>
          <w:color w:val="D48958"/>
        </w:rPr>
        <w:t xml:space="preserve"> needed</w:t>
      </w:r>
      <w:r>
        <w:t xml:space="preserve">. </w:t>
      </w:r>
      <w:r>
        <w:rPr>
          <w:color w:val="D48958"/>
        </w:rPr>
        <w:t>That goal</w:t>
      </w:r>
      <w:r>
        <w:t xml:space="preserve"> has not been fully achieved. There are still too many men and women, particularly young men and women, unable to find </w:t>
      </w:r>
      <w:r>
        <w:rPr>
          <w:color w:val="1167D9"/>
        </w:rPr>
        <w:t>work</w:t>
      </w:r>
      <w:r>
        <w:t xml:space="preserve">. And </w:t>
      </w:r>
      <w:r>
        <w:rPr>
          <w:color w:val="FCB164"/>
        </w:rPr>
        <w:t>our</w:t>
      </w:r>
      <w:r>
        <w:t xml:space="preserve"> high wartime </w:t>
      </w:r>
      <w:r>
        <w:rPr>
          <w:color w:val="D19012"/>
        </w:rPr>
        <w:t>tax</w:t>
      </w:r>
      <w:r>
        <w:t xml:space="preserve"> rates still prevent </w:t>
      </w:r>
      <w:r>
        <w:rPr>
          <w:color w:val="B7D802"/>
        </w:rPr>
        <w:t>our</w:t>
      </w:r>
      <w:r>
        <w:rPr>
          <w:color w:val="826392"/>
        </w:rPr>
        <w:t xml:space="preserve"> economy</w:t>
      </w:r>
      <w:r>
        <w:t xml:space="preserve"> from growing as fully and as freely as </w:t>
      </w:r>
      <w:r>
        <w:rPr>
          <w:color w:val="826392"/>
        </w:rPr>
        <w:t>it</w:t>
      </w:r>
      <w:r>
        <w:t xml:space="preserve"> must. But </w:t>
      </w:r>
      <w:r>
        <w:rPr>
          <w:color w:val="826392"/>
        </w:rPr>
        <w:t>one fact</w:t>
      </w:r>
      <w:r>
        <w:t xml:space="preserve"> is </w:t>
      </w:r>
      <w:r>
        <w:rPr>
          <w:color w:val="826392"/>
        </w:rPr>
        <w:t xml:space="preserve">that 2 1/2 million people more are working in </w:t>
      </w:r>
      <w:r>
        <w:rPr>
          <w:color w:val="5E7A6A"/>
        </w:rPr>
        <w:t>the United States</w:t>
      </w:r>
      <w:r>
        <w:rPr>
          <w:color w:val="826392"/>
        </w:rPr>
        <w:t xml:space="preserve"> than were working 33 months ago</w:t>
      </w:r>
      <w:r>
        <w:t xml:space="preserve">. The rate of unemployment and idle capacity has been cut, and </w:t>
      </w:r>
      <w:r>
        <w:rPr>
          <w:color w:val="B7D802"/>
        </w:rPr>
        <w:t>our</w:t>
      </w:r>
      <w:r>
        <w:rPr>
          <w:color w:val="826392"/>
        </w:rPr>
        <w:t xml:space="preserve"> economy of </w:t>
      </w:r>
      <w:r>
        <w:rPr>
          <w:color w:val="5E7A6A"/>
        </w:rPr>
        <w:t>the United States</w:t>
      </w:r>
      <w:r>
        <w:t xml:space="preserve"> will shortly pass the $ 600 billion mark, for </w:t>
      </w:r>
      <w:r>
        <w:rPr>
          <w:color w:val="B29869"/>
        </w:rPr>
        <w:t>a record rise</w:t>
      </w:r>
      <w:r>
        <w:t xml:space="preserve">--for </w:t>
      </w:r>
      <w:r>
        <w:rPr>
          <w:color w:val="B29869"/>
        </w:rPr>
        <w:t>a record rise in 3 years of $ 100 billion</w:t>
      </w:r>
      <w:r>
        <w:t>--</w:t>
      </w:r>
      <w:r>
        <w:rPr>
          <w:color w:val="B29869"/>
        </w:rPr>
        <w:t xml:space="preserve">the largest peacetime rise in </w:t>
      </w:r>
      <w:r>
        <w:rPr>
          <w:color w:val="1D0051"/>
        </w:rPr>
        <w:t xml:space="preserve">the history of </w:t>
      </w:r>
      <w:r>
        <w:rPr>
          <w:color w:val="8BE7FC"/>
        </w:rPr>
        <w:t>the United States</w:t>
      </w:r>
      <w:r>
        <w:t>.</w:t>
      </w:r>
    </w:p>
    <w:p>
      <w:r>
        <w:t xml:space="preserve">And if </w:t>
      </w:r>
      <w:r>
        <w:rPr>
          <w:color w:val="FCB164"/>
        </w:rPr>
        <w:t>we</w:t>
      </w:r>
      <w:r>
        <w:t xml:space="preserve"> can obtain the early passage of an effective </w:t>
      </w:r>
      <w:r>
        <w:rPr>
          <w:color w:val="D19012"/>
        </w:rPr>
        <w:t>tax</w:t>
      </w:r>
      <w:r>
        <w:t xml:space="preserve"> cut which </w:t>
      </w:r>
      <w:r>
        <w:rPr>
          <w:color w:val="AE7AA1"/>
        </w:rPr>
        <w:t>the House of Representatives</w:t>
      </w:r>
      <w:r>
        <w:t xml:space="preserve"> has already passed--and which the Ways and Means Committee, on which </w:t>
      </w:r>
      <w:r>
        <w:rPr>
          <w:color w:val="FEB8C8"/>
        </w:rPr>
        <w:t>Bill Green</w:t>
      </w:r>
      <w:r>
        <w:t xml:space="preserve"> serves, wrote--</w:t>
      </w:r>
      <w:r>
        <w:rPr>
          <w:color w:val="FCB164"/>
        </w:rPr>
        <w:t>we</w:t>
      </w:r>
      <w:r>
        <w:t xml:space="preserve"> shall be sailing </w:t>
      </w:r>
      <w:r>
        <w:rPr>
          <w:color w:val="00587F"/>
        </w:rPr>
        <w:t>this country</w:t>
      </w:r>
      <w:r>
        <w:t xml:space="preserve"> next year on </w:t>
      </w:r>
      <w:r>
        <w:rPr>
          <w:color w:val="76E0C1"/>
        </w:rPr>
        <w:t xml:space="preserve">the longest and strongest peacetime expansion of </w:t>
      </w:r>
      <w:r>
        <w:rPr>
          <w:color w:val="BACFA7"/>
        </w:rPr>
        <w:t>our</w:t>
      </w:r>
      <w:r>
        <w:rPr>
          <w:color w:val="11BA09"/>
        </w:rPr>
        <w:t xml:space="preserve"> economy</w:t>
      </w:r>
      <w:r>
        <w:rPr>
          <w:color w:val="76E0C1"/>
        </w:rPr>
        <w:t xml:space="preserve"> in </w:t>
      </w:r>
      <w:r>
        <w:rPr>
          <w:color w:val="462C36"/>
        </w:rPr>
        <w:t xml:space="preserve">the history of </w:t>
      </w:r>
      <w:r>
        <w:rPr>
          <w:color w:val="65407D"/>
        </w:rPr>
        <w:t>the United States</w:t>
      </w:r>
      <w:r>
        <w:t xml:space="preserve">. </w:t>
      </w:r>
      <w:r>
        <w:rPr>
          <w:color w:val="76E0C1"/>
        </w:rPr>
        <w:t>It</w:t>
      </w:r>
      <w:r>
        <w:t xml:space="preserve"> is well within </w:t>
      </w:r>
      <w:r>
        <w:rPr>
          <w:color w:val="FCB164"/>
        </w:rPr>
        <w:t>our</w:t>
      </w:r>
      <w:r>
        <w:t xml:space="preserve"> reach.</w:t>
      </w:r>
    </w:p>
    <w:p>
      <w:r>
        <w:rPr>
          <w:b/>
        </w:rPr>
        <w:t>Document number 88</w:t>
      </w:r>
    </w:p>
    <w:p>
      <w:r>
        <w:rPr>
          <w:b/>
        </w:rPr>
        <w:t>Document identifier: GUM_speech_school</w:t>
      </w:r>
    </w:p>
    <w:p>
      <w:r>
        <w:t>Good morning.</w:t>
      </w:r>
    </w:p>
    <w:p>
      <w:r>
        <w:rPr>
          <w:color w:val="310106"/>
        </w:rPr>
        <w:t>It</w:t>
      </w:r>
      <w:r>
        <w:t xml:space="preserve"> gives </w:t>
      </w:r>
      <w:r>
        <w:rPr>
          <w:color w:val="04640D"/>
        </w:rPr>
        <w:t>me</w:t>
      </w:r>
      <w:r>
        <w:t xml:space="preserve"> great pleasure </w:t>
      </w:r>
      <w:r>
        <w:rPr>
          <w:color w:val="310106"/>
        </w:rPr>
        <w:t xml:space="preserve">to be here </w:t>
      </w:r>
      <w:r>
        <w:rPr>
          <w:color w:val="FEFB0A"/>
        </w:rPr>
        <w:t>today</w:t>
      </w:r>
      <w:r>
        <w:rPr>
          <w:color w:val="310106"/>
        </w:rPr>
        <w:t xml:space="preserve"> as </w:t>
      </w:r>
      <w:r>
        <w:rPr>
          <w:color w:val="FB5514"/>
        </w:rPr>
        <w:t>the Chief Guest</w:t>
      </w:r>
      <w:r>
        <w:rPr>
          <w:color w:val="310106"/>
        </w:rPr>
        <w:t xml:space="preserve"> during </w:t>
      </w:r>
      <w:r>
        <w:rPr>
          <w:color w:val="E115C0"/>
        </w:rPr>
        <w:t xml:space="preserve">the launch of </w:t>
      </w:r>
      <w:r>
        <w:rPr>
          <w:color w:val="00587F"/>
        </w:rPr>
        <w:t xml:space="preserve">School of Open – </w:t>
      </w:r>
      <w:r>
        <w:rPr>
          <w:color w:val="0BC582"/>
        </w:rPr>
        <w:t>Africa</w:t>
      </w:r>
      <w:r>
        <w:t xml:space="preserve">. </w:t>
      </w:r>
      <w:r>
        <w:rPr>
          <w:color w:val="04640D"/>
        </w:rPr>
        <w:t>I</w:t>
      </w:r>
      <w:r>
        <w:t xml:space="preserve"> would like to begin by sincerely thanking </w:t>
      </w:r>
      <w:r>
        <w:rPr>
          <w:color w:val="FEB8C8"/>
        </w:rPr>
        <w:t>Creative Commons</w:t>
      </w:r>
      <w:r>
        <w:t xml:space="preserve"> </w:t>
      </w:r>
      <w:r>
        <w:rPr>
          <w:color w:val="9E8317"/>
        </w:rPr>
        <w:t>Africa</w:t>
      </w:r>
      <w:r>
        <w:t xml:space="preserve"> community and under the able coordination of </w:t>
      </w:r>
      <w:r>
        <w:rPr>
          <w:color w:val="01190F"/>
        </w:rPr>
        <w:t>Alex Gakuru</w:t>
      </w:r>
      <w:r>
        <w:t xml:space="preserve"> and Tobias Schonwetter, and the global </w:t>
      </w:r>
      <w:r>
        <w:rPr>
          <w:color w:val="FEB8C8"/>
        </w:rPr>
        <w:t>Creative Commons</w:t>
      </w:r>
      <w:r>
        <w:t xml:space="preserve"> Community for inviting </w:t>
      </w:r>
      <w:r>
        <w:rPr>
          <w:color w:val="04640D"/>
        </w:rPr>
        <w:t>me</w:t>
      </w:r>
      <w:r>
        <w:t xml:space="preserve"> to preside over </w:t>
      </w:r>
      <w:r>
        <w:rPr>
          <w:color w:val="847D81"/>
        </w:rPr>
        <w:t>this launch</w:t>
      </w:r>
      <w:r>
        <w:t>.</w:t>
      </w:r>
    </w:p>
    <w:p>
      <w:r>
        <w:rPr>
          <w:color w:val="04640D"/>
        </w:rPr>
        <w:t>I</w:t>
      </w:r>
      <w:r>
        <w:t xml:space="preserve"> am happy to note the enthusiasm demonstrated by </w:t>
      </w:r>
      <w:r>
        <w:rPr>
          <w:color w:val="58018B"/>
        </w:rPr>
        <w:t xml:space="preserve">School of Open </w:t>
      </w:r>
      <w:r>
        <w:rPr>
          <w:color w:val="B70639"/>
        </w:rPr>
        <w:t>Africa</w:t>
      </w:r>
      <w:r>
        <w:t xml:space="preserve"> in transforming </w:t>
      </w:r>
      <w:r>
        <w:rPr>
          <w:color w:val="703B01"/>
        </w:rPr>
        <w:t>education</w:t>
      </w:r>
      <w:r>
        <w:t xml:space="preserve"> along </w:t>
      </w:r>
      <w:r>
        <w:rPr>
          <w:color w:val="F7F1DF"/>
        </w:rPr>
        <w:t>Sustainable Development</w:t>
      </w:r>
      <w:r>
        <w:rPr>
          <w:color w:val="118B8A"/>
        </w:rPr>
        <w:t xml:space="preserve"> Goals proposed for post-2015</w:t>
      </w:r>
      <w:r>
        <w:t xml:space="preserve"> (Goal No. 4: “Ensure inclusive and equitable quality education and promote life-long learning opportunities for all”) and in line with </w:t>
      </w:r>
      <w:r>
        <w:rPr>
          <w:color w:val="4AFEFA"/>
        </w:rPr>
        <w:t xml:space="preserve">the </w:t>
      </w:r>
      <w:r>
        <w:rPr>
          <w:color w:val="FCB164"/>
        </w:rPr>
        <w:t>Kenya</w:t>
      </w:r>
      <w:r>
        <w:rPr>
          <w:color w:val="4AFEFA"/>
        </w:rPr>
        <w:t xml:space="preserve"> Vision </w:t>
      </w:r>
      <w:r>
        <w:rPr>
          <w:color w:val="796EE6"/>
        </w:rPr>
        <w:t>2030</w:t>
      </w:r>
      <w:r>
        <w:rPr>
          <w:color w:val="4AFEFA"/>
        </w:rPr>
        <w:t xml:space="preserve"> which seeks to transform </w:t>
      </w:r>
      <w:r>
        <w:rPr>
          <w:color w:val="FCB164"/>
        </w:rPr>
        <w:t>Kenya</w:t>
      </w:r>
      <w:r>
        <w:t xml:space="preserve"> into </w:t>
      </w:r>
      <w:r>
        <w:rPr>
          <w:color w:val="000D2C"/>
        </w:rPr>
        <w:t>a middle-income country that offers high quality of life to all citizens</w:t>
      </w:r>
      <w:r>
        <w:t xml:space="preserve"> by </w:t>
      </w:r>
      <w:r>
        <w:rPr>
          <w:color w:val="53495F"/>
        </w:rPr>
        <w:t>the year</w:t>
      </w:r>
      <w:r>
        <w:t xml:space="preserve"> </w:t>
      </w:r>
      <w:r>
        <w:rPr>
          <w:color w:val="53495F"/>
        </w:rPr>
        <w:t>2030</w:t>
      </w:r>
      <w:r>
        <w:t xml:space="preserve">. </w:t>
      </w:r>
      <w:r>
        <w:rPr>
          <w:color w:val="04640D"/>
        </w:rPr>
        <w:t>I</w:t>
      </w:r>
      <w:r>
        <w:t xml:space="preserve"> am happy to note how much </w:t>
      </w:r>
      <w:r>
        <w:rPr>
          <w:color w:val="58018B"/>
        </w:rPr>
        <w:t xml:space="preserve">School of Open </w:t>
      </w:r>
      <w:r>
        <w:rPr>
          <w:color w:val="B70639"/>
        </w:rPr>
        <w:t>Africa</w:t>
      </w:r>
      <w:r>
        <w:t xml:space="preserve"> has grown in </w:t>
      </w:r>
      <w:r>
        <w:rPr>
          <w:color w:val="F95475"/>
        </w:rPr>
        <w:t>Kenya</w:t>
      </w:r>
      <w:r>
        <w:t xml:space="preserve"> and embraced in countries like Senegal, Nigeria, and South Africa among other African countries in the last few years. </w:t>
      </w:r>
      <w:r>
        <w:rPr>
          <w:color w:val="04640D"/>
        </w:rPr>
        <w:t>I</w:t>
      </w:r>
      <w:r>
        <w:t xml:space="preserve"> am informed that School of Open by </w:t>
      </w:r>
      <w:r>
        <w:rPr>
          <w:color w:val="FEB8C8"/>
        </w:rPr>
        <w:t>Creative Commons</w:t>
      </w:r>
      <w:r>
        <w:t xml:space="preserve"> is highly reputed around </w:t>
      </w:r>
      <w:r>
        <w:rPr>
          <w:color w:val="61FC03"/>
        </w:rPr>
        <w:t>the world</w:t>
      </w:r>
      <w:r>
        <w:t xml:space="preserve"> for addressing </w:t>
      </w:r>
      <w:r>
        <w:rPr>
          <w:color w:val="5D9608"/>
        </w:rPr>
        <w:t xml:space="preserve">universal access to </w:t>
      </w:r>
      <w:r>
        <w:rPr>
          <w:color w:val="DE98FD"/>
        </w:rPr>
        <w:t>education</w:t>
      </w:r>
      <w:r>
        <w:t>.</w:t>
      </w:r>
    </w:p>
    <w:p>
      <w:r>
        <w:t xml:space="preserve">Awarding </w:t>
      </w:r>
      <w:r>
        <w:rPr>
          <w:color w:val="98A088"/>
        </w:rPr>
        <w:t>CopyrightX</w:t>
      </w:r>
      <w:r>
        <w:t xml:space="preserve"> certificates / CC BY / Phillip Ranja</w:t>
      </w:r>
    </w:p>
    <w:p>
      <w:r>
        <w:rPr>
          <w:color w:val="F95475"/>
        </w:rPr>
        <w:t>Kenya</w:t>
      </w:r>
      <w:r>
        <w:t xml:space="preserve"> is </w:t>
      </w:r>
      <w:r>
        <w:rPr>
          <w:color w:val="F95475"/>
        </w:rPr>
        <w:t xml:space="preserve">a signatory to </w:t>
      </w:r>
      <w:r>
        <w:rPr>
          <w:color w:val="4F584E"/>
        </w:rPr>
        <w:t>the UNESCO’s</w:t>
      </w:r>
      <w:r>
        <w:rPr>
          <w:color w:val="F95475"/>
        </w:rPr>
        <w:t xml:space="preserve"> 2012 Paris Declaration on Open </w:t>
      </w:r>
      <w:r>
        <w:rPr>
          <w:color w:val="248AD0"/>
        </w:rPr>
        <w:t>Education</w:t>
      </w:r>
      <w:r>
        <w:rPr>
          <w:color w:val="F95475"/>
        </w:rPr>
        <w:t xml:space="preserve"> Resources licensed under </w:t>
      </w:r>
      <w:r>
        <w:rPr>
          <w:color w:val="5C5300"/>
        </w:rPr>
        <w:t>Creative Commons</w:t>
      </w:r>
      <w:r>
        <w:rPr>
          <w:color w:val="F95475"/>
        </w:rPr>
        <w:t xml:space="preserve"> open licenses</w:t>
      </w:r>
      <w:r>
        <w:t xml:space="preserve">. The use of open </w:t>
      </w:r>
      <w:r>
        <w:rPr>
          <w:color w:val="703B01"/>
        </w:rPr>
        <w:t>education</w:t>
      </w:r>
      <w:r>
        <w:t xml:space="preserve"> resources improves the quality of </w:t>
      </w:r>
      <w:r>
        <w:rPr>
          <w:color w:val="9F6551"/>
        </w:rPr>
        <w:t>teaching</w:t>
      </w:r>
      <w:r>
        <w:t xml:space="preserve"> and </w:t>
      </w:r>
      <w:r>
        <w:rPr>
          <w:color w:val="BCFEC6"/>
        </w:rPr>
        <w:t>learning</w:t>
      </w:r>
      <w:r>
        <w:t xml:space="preserve">, including by accelerating student comprehension and by providing more opportunities for the realisation of </w:t>
      </w:r>
      <w:r>
        <w:rPr>
          <w:color w:val="5D9608"/>
        </w:rPr>
        <w:t xml:space="preserve">universal access to </w:t>
      </w:r>
      <w:r>
        <w:rPr>
          <w:color w:val="DE98FD"/>
        </w:rPr>
        <w:t>education</w:t>
      </w:r>
      <w:r>
        <w:t xml:space="preserve">. </w:t>
      </w:r>
      <w:r>
        <w:rPr>
          <w:color w:val="932C70"/>
        </w:rPr>
        <w:t>Open Educational Resources</w:t>
      </w:r>
      <w:r>
        <w:t xml:space="preserve"> (</w:t>
      </w:r>
      <w:r>
        <w:rPr>
          <w:color w:val="932C70"/>
        </w:rPr>
        <w:t>OER</w:t>
      </w:r>
      <w:r>
        <w:t xml:space="preserve">) are </w:t>
      </w:r>
      <w:r>
        <w:rPr>
          <w:color w:val="2B1B04"/>
        </w:rPr>
        <w:t>teaching</w:t>
      </w:r>
      <w:r>
        <w:rPr>
          <w:color w:val="932C70"/>
        </w:rPr>
        <w:t xml:space="preserve">, </w:t>
      </w:r>
      <w:r>
        <w:rPr>
          <w:color w:val="B5AFC4"/>
        </w:rPr>
        <w:t>learning</w:t>
      </w:r>
      <w:r>
        <w:rPr>
          <w:color w:val="932C70"/>
        </w:rPr>
        <w:t xml:space="preserve">, and research materials in any medium that reside in the public domain or have been released under an open license that permits </w:t>
      </w:r>
      <w:r>
        <w:rPr>
          <w:color w:val="D4C67A"/>
        </w:rPr>
        <w:t>their</w:t>
      </w:r>
      <w:r>
        <w:rPr>
          <w:color w:val="932C70"/>
        </w:rPr>
        <w:t xml:space="preserve"> free use and re-purposing by others</w:t>
      </w:r>
      <w:r>
        <w:t>.</w:t>
      </w:r>
    </w:p>
    <w:p>
      <w:r>
        <w:t xml:space="preserve">Fully aware of the role of </w:t>
      </w:r>
      <w:r>
        <w:rPr>
          <w:color w:val="703B01"/>
        </w:rPr>
        <w:t>education</w:t>
      </w:r>
      <w:r>
        <w:t xml:space="preserve"> in a country’s development agenda, </w:t>
      </w:r>
      <w:r>
        <w:rPr>
          <w:color w:val="04640D"/>
        </w:rPr>
        <w:t>I</w:t>
      </w:r>
      <w:r>
        <w:t xml:space="preserve"> am sure that </w:t>
      </w:r>
      <w:r>
        <w:rPr>
          <w:color w:val="AE7AA1"/>
        </w:rPr>
        <w:t xml:space="preserve">the new initiatives being undertaken by </w:t>
      </w:r>
      <w:r>
        <w:rPr>
          <w:color w:val="C2A393"/>
        </w:rPr>
        <w:t xml:space="preserve">School of Open </w:t>
      </w:r>
      <w:r>
        <w:rPr>
          <w:color w:val="0232FD"/>
        </w:rPr>
        <w:t>Africa</w:t>
      </w:r>
      <w:r>
        <w:rPr>
          <w:color w:val="AE7AA1"/>
        </w:rPr>
        <w:t xml:space="preserve">, </w:t>
      </w:r>
      <w:r>
        <w:rPr>
          <w:color w:val="6A3A35"/>
        </w:rPr>
        <w:t>the Creative Commons</w:t>
      </w:r>
      <w:r>
        <w:rPr>
          <w:color w:val="AE7AA1"/>
        </w:rPr>
        <w:t xml:space="preserve"> and </w:t>
      </w:r>
      <w:r>
        <w:rPr>
          <w:color w:val="BA6801"/>
        </w:rPr>
        <w:t>UNESCO</w:t>
      </w:r>
      <w:r>
        <w:t xml:space="preserve"> are making </w:t>
      </w:r>
      <w:r>
        <w:rPr>
          <w:color w:val="AE7AA1"/>
        </w:rPr>
        <w:t>their</w:t>
      </w:r>
      <w:r>
        <w:t xml:space="preserve"> contribution towards </w:t>
      </w:r>
      <w:r>
        <w:rPr>
          <w:color w:val="168E5C"/>
        </w:rPr>
        <w:t xml:space="preserve">the social, economic, and political pillars which are </w:t>
      </w:r>
      <w:r>
        <w:rPr>
          <w:color w:val="16C0D0"/>
        </w:rPr>
        <w:t xml:space="preserve">the three fundamental cornerstones of </w:t>
      </w:r>
      <w:r>
        <w:rPr>
          <w:color w:val="C62100"/>
        </w:rPr>
        <w:t>our</w:t>
      </w:r>
      <w:r>
        <w:rPr>
          <w:color w:val="014347"/>
        </w:rPr>
        <w:t xml:space="preserve"> country</w:t>
      </w:r>
      <w:r>
        <w:rPr>
          <w:color w:val="16C0D0"/>
        </w:rPr>
        <w:t xml:space="preserve">, and indeed for </w:t>
      </w:r>
      <w:r>
        <w:rPr>
          <w:color w:val="233809"/>
        </w:rPr>
        <w:t>our</w:t>
      </w:r>
      <w:r>
        <w:rPr>
          <w:color w:val="42083B"/>
        </w:rPr>
        <w:t xml:space="preserve"> great continent</w:t>
      </w:r>
      <w:r>
        <w:t>.</w:t>
      </w:r>
    </w:p>
    <w:p>
      <w:r>
        <w:rPr>
          <w:color w:val="82785D"/>
        </w:rPr>
        <w:t>Ladies</w:t>
      </w:r>
      <w:r>
        <w:rPr>
          <w:color w:val="023087"/>
        </w:rPr>
        <w:t xml:space="preserve"> and </w:t>
      </w:r>
      <w:r>
        <w:rPr>
          <w:color w:val="B7DAD2"/>
        </w:rPr>
        <w:t>gentlemen</w:t>
      </w:r>
      <w:r>
        <w:t xml:space="preserve">, as </w:t>
      </w:r>
      <w:r>
        <w:rPr>
          <w:color w:val="023087"/>
        </w:rPr>
        <w:t>you</w:t>
      </w:r>
      <w:r>
        <w:t xml:space="preserve"> may be aware, </w:t>
      </w:r>
      <w:r>
        <w:rPr>
          <w:color w:val="F95475"/>
        </w:rPr>
        <w:t>the Country’s</w:t>
      </w:r>
      <w:r>
        <w:t xml:space="preserve"> development blue print is being implemented through </w:t>
      </w:r>
      <w:r>
        <w:rPr>
          <w:color w:val="196956"/>
        </w:rPr>
        <w:t>successive five- year Medium Term Plans (</w:t>
      </w:r>
      <w:r>
        <w:rPr>
          <w:color w:val="8C41BB"/>
        </w:rPr>
        <w:t>MTPs</w:t>
      </w:r>
      <w:r>
        <w:rPr>
          <w:color w:val="196956"/>
        </w:rPr>
        <w:t xml:space="preserve">) that will finally enable </w:t>
      </w:r>
      <w:r>
        <w:rPr>
          <w:color w:val="ECEDFE"/>
        </w:rPr>
        <w:t>the country</w:t>
      </w:r>
      <w:r>
        <w:rPr>
          <w:color w:val="196956"/>
        </w:rPr>
        <w:t xml:space="preserve"> to achieve the long-term goals</w:t>
      </w:r>
      <w:r>
        <w:t xml:space="preserve">. </w:t>
      </w:r>
      <w:r>
        <w:rPr>
          <w:color w:val="2B2D32"/>
        </w:rPr>
        <w:t>We</w:t>
      </w:r>
      <w:r>
        <w:t xml:space="preserve"> are now in the second medium term plan cycle (2013 - 2017) whose theme is “Transforming </w:t>
      </w:r>
      <w:r>
        <w:rPr>
          <w:color w:val="F95475"/>
        </w:rPr>
        <w:t>Kenya</w:t>
      </w:r>
      <w:r>
        <w:t xml:space="preserve">: Pathways to Devolution, Socio-economic Development, Equity and National Unity”. As </w:t>
      </w:r>
      <w:r>
        <w:rPr>
          <w:color w:val="023087"/>
        </w:rPr>
        <w:t>you</w:t>
      </w:r>
      <w:r>
        <w:t xml:space="preserve"> may be aware, the </w:t>
      </w:r>
      <w:r>
        <w:rPr>
          <w:color w:val="94C661"/>
        </w:rPr>
        <w:t>ICT</w:t>
      </w:r>
      <w:r>
        <w:t xml:space="preserve"> Authority rolled out </w:t>
      </w:r>
      <w:r>
        <w:rPr>
          <w:color w:val="F8907D"/>
        </w:rPr>
        <w:t xml:space="preserve">the National </w:t>
      </w:r>
      <w:r>
        <w:rPr>
          <w:color w:val="895E6B"/>
        </w:rPr>
        <w:t>ICT</w:t>
      </w:r>
      <w:r>
        <w:rPr>
          <w:color w:val="F8907D"/>
        </w:rPr>
        <w:t xml:space="preserve"> Master plan that will set the pace for progression of </w:t>
      </w:r>
      <w:r>
        <w:rPr>
          <w:color w:val="788E95"/>
        </w:rPr>
        <w:t>the country</w:t>
      </w:r>
      <w:r>
        <w:rPr>
          <w:color w:val="F8907D"/>
        </w:rPr>
        <w:t xml:space="preserve"> in </w:t>
      </w:r>
      <w:r>
        <w:rPr>
          <w:color w:val="895E6B"/>
        </w:rPr>
        <w:t>ICT</w:t>
      </w:r>
      <w:r>
        <w:rPr>
          <w:color w:val="F8907D"/>
        </w:rPr>
        <w:t xml:space="preserve"> for the next five years</w:t>
      </w:r>
      <w:r>
        <w:t xml:space="preserve">. </w:t>
      </w:r>
      <w:r>
        <w:rPr>
          <w:color w:val="F8907D"/>
        </w:rPr>
        <w:t>The Master plan – once fully rolled out</w:t>
      </w:r>
      <w:r>
        <w:t xml:space="preserve"> – will completely transform </w:t>
      </w:r>
      <w:r>
        <w:rPr>
          <w:color w:val="FB6AB8"/>
        </w:rPr>
        <w:t>government</w:t>
      </w:r>
      <w:r>
        <w:t xml:space="preserve"> processes, services and management, and make information access and service delivery more efficient. Again, </w:t>
      </w:r>
      <w:r>
        <w:rPr>
          <w:color w:val="F8907D"/>
        </w:rPr>
        <w:t xml:space="preserve">the Master plan, with the flagship projects to pilot </w:t>
      </w:r>
      <w:r>
        <w:rPr>
          <w:color w:val="576094"/>
        </w:rPr>
        <w:t>its</w:t>
      </w:r>
      <w:r>
        <w:rPr>
          <w:color w:val="F8907D"/>
        </w:rPr>
        <w:t xml:space="preserve"> implementation</w:t>
      </w:r>
      <w:r>
        <w:t xml:space="preserve">, will steer the march towards the digital future that will transform </w:t>
      </w:r>
      <w:r>
        <w:rPr>
          <w:color w:val="F95475"/>
        </w:rPr>
        <w:t>the country</w:t>
      </w:r>
      <w:r>
        <w:t xml:space="preserve"> to a regional technical hub, raise the </w:t>
      </w:r>
      <w:r>
        <w:rPr>
          <w:color w:val="F95475"/>
        </w:rPr>
        <w:t>country’s</w:t>
      </w:r>
      <w:r>
        <w:t xml:space="preserve"> competitiveness and align </w:t>
      </w:r>
      <w:r>
        <w:rPr>
          <w:color w:val="F95475"/>
        </w:rPr>
        <w:t>the country</w:t>
      </w:r>
      <w:r>
        <w:t xml:space="preserve"> in line with </w:t>
      </w:r>
      <w:r>
        <w:rPr>
          <w:color w:val="4AFEFA"/>
        </w:rPr>
        <w:t xml:space="preserve">vision </w:t>
      </w:r>
      <w:r>
        <w:rPr>
          <w:color w:val="796EE6"/>
        </w:rPr>
        <w:t>2030’s</w:t>
      </w:r>
      <w:r>
        <w:t xml:space="preserve"> </w:t>
      </w:r>
      <w:r>
        <w:rPr>
          <w:color w:val="94C661"/>
        </w:rPr>
        <w:t>ICT</w:t>
      </w:r>
      <w:r>
        <w:t xml:space="preserve"> goals.</w:t>
      </w:r>
    </w:p>
    <w:p>
      <w:r>
        <w:t xml:space="preserve">By launching </w:t>
      </w:r>
      <w:r>
        <w:rPr>
          <w:color w:val="F8907D"/>
        </w:rPr>
        <w:t xml:space="preserve">the </w:t>
      </w:r>
      <w:r>
        <w:rPr>
          <w:color w:val="788E95"/>
        </w:rPr>
        <w:t>Kenya</w:t>
      </w:r>
      <w:r>
        <w:rPr>
          <w:color w:val="F8907D"/>
        </w:rPr>
        <w:t xml:space="preserve"> </w:t>
      </w:r>
      <w:r>
        <w:rPr>
          <w:color w:val="895E6B"/>
        </w:rPr>
        <w:t>ICT</w:t>
      </w:r>
      <w:r>
        <w:rPr>
          <w:color w:val="F8907D"/>
        </w:rPr>
        <w:t xml:space="preserve"> Master Plan</w:t>
      </w:r>
      <w:r>
        <w:t xml:space="preserve">, </w:t>
      </w:r>
      <w:r>
        <w:rPr>
          <w:color w:val="FB6AB8"/>
        </w:rPr>
        <w:t>the government</w:t>
      </w:r>
      <w:r>
        <w:t xml:space="preserve"> revealed </w:t>
      </w:r>
      <w:r>
        <w:rPr>
          <w:color w:val="FB6AB8"/>
        </w:rPr>
        <w:t>its</w:t>
      </w:r>
      <w:r>
        <w:t xml:space="preserve"> commitment towards the enhancement of access to </w:t>
      </w:r>
      <w:r>
        <w:rPr>
          <w:color w:val="DB1474"/>
        </w:rPr>
        <w:t>quality education</w:t>
      </w:r>
      <w:r>
        <w:t xml:space="preserve"> and training through </w:t>
      </w:r>
      <w:r>
        <w:rPr>
          <w:color w:val="94C661"/>
        </w:rPr>
        <w:t>ICT</w:t>
      </w:r>
      <w:r>
        <w:t xml:space="preserve"> in line with </w:t>
      </w:r>
      <w:r>
        <w:rPr>
          <w:color w:val="8489AE"/>
        </w:rPr>
        <w:t>the Millennium Development Goals</w:t>
      </w:r>
      <w:r>
        <w:t xml:space="preserve"> (</w:t>
      </w:r>
      <w:r>
        <w:rPr>
          <w:color w:val="8489AE"/>
        </w:rPr>
        <w:t>MDGs</w:t>
      </w:r>
      <w:r>
        <w:t xml:space="preserve">). </w:t>
      </w:r>
      <w:r>
        <w:rPr>
          <w:color w:val="2B2D32"/>
        </w:rPr>
        <w:t>We</w:t>
      </w:r>
      <w:r>
        <w:t xml:space="preserve"> are reviewing the National </w:t>
      </w:r>
      <w:r>
        <w:rPr>
          <w:color w:val="94C661"/>
        </w:rPr>
        <w:t>ICT</w:t>
      </w:r>
      <w:r>
        <w:t xml:space="preserve"> Policy Guidelines to ensure alignment with proposed </w:t>
      </w:r>
      <w:r>
        <w:rPr>
          <w:color w:val="860E04"/>
        </w:rPr>
        <w:t>Sustainable Development</w:t>
      </w:r>
      <w:r>
        <w:t xml:space="preserve"> Goals. As </w:t>
      </w:r>
      <w:r>
        <w:rPr>
          <w:color w:val="F95475"/>
        </w:rPr>
        <w:t>a country</w:t>
      </w:r>
      <w:r>
        <w:t xml:space="preserve">, </w:t>
      </w:r>
      <w:r>
        <w:rPr>
          <w:color w:val="FBC206"/>
        </w:rPr>
        <w:t>we</w:t>
      </w:r>
      <w:r>
        <w:t xml:space="preserve"> are also privileged to have a National </w:t>
      </w:r>
      <w:r>
        <w:rPr>
          <w:color w:val="94C661"/>
        </w:rPr>
        <w:t>ICT</w:t>
      </w:r>
      <w:r>
        <w:t xml:space="preserve"> Policy </w:t>
      </w:r>
      <w:r>
        <w:rPr>
          <w:color w:val="6EAB9B"/>
        </w:rPr>
        <w:t>whose goal</w:t>
      </w:r>
      <w:r>
        <w:t xml:space="preserve"> is </w:t>
      </w:r>
      <w:r>
        <w:rPr>
          <w:color w:val="6EAB9B"/>
        </w:rPr>
        <w:t xml:space="preserve">to create a prosperous </w:t>
      </w:r>
      <w:r>
        <w:rPr>
          <w:color w:val="F2CDFE"/>
        </w:rPr>
        <w:t>ICT</w:t>
      </w:r>
      <w:r>
        <w:rPr>
          <w:color w:val="6EAB9B"/>
        </w:rPr>
        <w:t xml:space="preserve"> - driven Kenyan society</w:t>
      </w:r>
      <w:r>
        <w:t xml:space="preserve">. With a well mainstreamed </w:t>
      </w:r>
      <w:r>
        <w:rPr>
          <w:color w:val="94C661"/>
        </w:rPr>
        <w:t>ICT</w:t>
      </w:r>
      <w:r>
        <w:t xml:space="preserve"> society, </w:t>
      </w:r>
      <w:r>
        <w:rPr>
          <w:color w:val="FBC206"/>
        </w:rPr>
        <w:t>we</w:t>
      </w:r>
      <w:r>
        <w:t xml:space="preserve"> are assured of </w:t>
      </w:r>
      <w:r>
        <w:rPr>
          <w:color w:val="645341"/>
        </w:rPr>
        <w:t xml:space="preserve">better livelihoods of Kenyans attainable through the availability of accessible, efficient, reliable and affordable </w:t>
      </w:r>
      <w:r>
        <w:rPr>
          <w:color w:val="760035"/>
        </w:rPr>
        <w:t>ICT</w:t>
      </w:r>
      <w:r>
        <w:rPr>
          <w:color w:val="645341"/>
        </w:rPr>
        <w:t xml:space="preserve"> services</w:t>
      </w:r>
      <w:r>
        <w:t>.</w:t>
      </w:r>
    </w:p>
    <w:p>
      <w:r>
        <w:rPr>
          <w:color w:val="94C661"/>
        </w:rPr>
        <w:t>ICT</w:t>
      </w:r>
      <w:r>
        <w:t xml:space="preserve"> provides a platform that enables the realization of these goals. </w:t>
      </w:r>
      <w:r>
        <w:rPr>
          <w:color w:val="04640D"/>
        </w:rPr>
        <w:t>I</w:t>
      </w:r>
      <w:r>
        <w:t xml:space="preserve"> must emphasize that Creative Commons through </w:t>
      </w:r>
      <w:r>
        <w:rPr>
          <w:color w:val="58018B"/>
        </w:rPr>
        <w:t xml:space="preserve">the School of Open </w:t>
      </w:r>
      <w:r>
        <w:rPr>
          <w:color w:val="B70639"/>
        </w:rPr>
        <w:t>Africa</w:t>
      </w:r>
      <w:r>
        <w:t xml:space="preserve"> has provided a good example of </w:t>
      </w:r>
      <w:r>
        <w:rPr>
          <w:color w:val="647A41"/>
        </w:rPr>
        <w:t xml:space="preserve">innovative use of </w:t>
      </w:r>
      <w:r>
        <w:rPr>
          <w:color w:val="496E76"/>
        </w:rPr>
        <w:t>ICT</w:t>
      </w:r>
      <w:r>
        <w:rPr>
          <w:color w:val="647A41"/>
        </w:rPr>
        <w:t xml:space="preserve"> in </w:t>
      </w:r>
      <w:r>
        <w:rPr>
          <w:color w:val="E3F894"/>
        </w:rPr>
        <w:t>education</w:t>
      </w:r>
      <w:r>
        <w:t xml:space="preserve"> that resonates well with </w:t>
      </w:r>
      <w:r>
        <w:rPr>
          <w:color w:val="F8907D"/>
        </w:rPr>
        <w:t xml:space="preserve">the </w:t>
      </w:r>
      <w:r>
        <w:rPr>
          <w:color w:val="788E95"/>
        </w:rPr>
        <w:t>Kenya</w:t>
      </w:r>
      <w:r>
        <w:rPr>
          <w:color w:val="F8907D"/>
        </w:rPr>
        <w:t xml:space="preserve"> National </w:t>
      </w:r>
      <w:r>
        <w:rPr>
          <w:color w:val="895E6B"/>
        </w:rPr>
        <w:t>ICT</w:t>
      </w:r>
      <w:r>
        <w:rPr>
          <w:color w:val="F8907D"/>
        </w:rPr>
        <w:t xml:space="preserve"> Master Plan</w:t>
      </w:r>
      <w:r>
        <w:t xml:space="preserve">. The integration of </w:t>
      </w:r>
      <w:r>
        <w:rPr>
          <w:color w:val="94C661"/>
        </w:rPr>
        <w:t>ICT</w:t>
      </w:r>
      <w:r>
        <w:t xml:space="preserve"> into </w:t>
      </w:r>
      <w:r>
        <w:rPr>
          <w:color w:val="F9D7CD"/>
        </w:rPr>
        <w:t>educational programmes</w:t>
      </w:r>
      <w:r>
        <w:t xml:space="preserve"> places both the teaching staff and students at the forefront in the utilization of </w:t>
      </w:r>
      <w:r>
        <w:rPr>
          <w:color w:val="94C661"/>
        </w:rPr>
        <w:t>ICT</w:t>
      </w:r>
      <w:r>
        <w:t xml:space="preserve"> for the enhancement of lives.</w:t>
      </w:r>
    </w:p>
    <w:p>
      <w:r>
        <w:rPr>
          <w:color w:val="04640D"/>
        </w:rPr>
        <w:t>I</w:t>
      </w:r>
      <w:r>
        <w:t xml:space="preserve"> note with great pleasure the freedom to re-purpose offered by openly licensed educational resources, the convenience online access to learners as alternative courses delivery and certification methods. At this juncture, </w:t>
      </w:r>
      <w:r>
        <w:rPr>
          <w:color w:val="82785D"/>
        </w:rPr>
        <w:t>ladies</w:t>
      </w:r>
      <w:r>
        <w:rPr>
          <w:color w:val="023087"/>
        </w:rPr>
        <w:t xml:space="preserve"> and </w:t>
      </w:r>
      <w:r>
        <w:rPr>
          <w:color w:val="B7DAD2"/>
        </w:rPr>
        <w:t>gentlemen</w:t>
      </w:r>
      <w:r>
        <w:t xml:space="preserve">, </w:t>
      </w:r>
      <w:r>
        <w:rPr>
          <w:color w:val="04640D"/>
        </w:rPr>
        <w:t>I</w:t>
      </w:r>
      <w:r>
        <w:t xml:space="preserve"> thank </w:t>
      </w:r>
      <w:r>
        <w:rPr>
          <w:color w:val="876128"/>
        </w:rPr>
        <w:t>William Fisher III</w:t>
      </w:r>
      <w:r>
        <w:t xml:space="preserve">, </w:t>
      </w:r>
      <w:r>
        <w:rPr>
          <w:color w:val="876128"/>
        </w:rPr>
        <w:t>Professor of Intellectual Property</w:t>
      </w:r>
      <w:r>
        <w:t xml:space="preserve"> and </w:t>
      </w:r>
      <w:r>
        <w:rPr>
          <w:color w:val="876128"/>
        </w:rPr>
        <w:t>his</w:t>
      </w:r>
      <w:r>
        <w:t xml:space="preserve"> staff at the Berkman Centre for </w:t>
      </w:r>
      <w:r>
        <w:rPr>
          <w:color w:val="A1A711"/>
        </w:rPr>
        <w:t>Internet</w:t>
      </w:r>
      <w:r>
        <w:t xml:space="preserve"> and Society at Harvard Law School for providing </w:t>
      </w:r>
      <w:r>
        <w:rPr>
          <w:color w:val="01FB92"/>
        </w:rPr>
        <w:t xml:space="preserve">a free </w:t>
      </w:r>
      <w:r>
        <w:rPr>
          <w:color w:val="FD0F31"/>
        </w:rPr>
        <w:t>copyright</w:t>
      </w:r>
      <w:r>
        <w:rPr>
          <w:color w:val="BE8485"/>
        </w:rPr>
        <w:t xml:space="preserve"> law</w:t>
      </w:r>
      <w:r>
        <w:rPr>
          <w:color w:val="01FB92"/>
        </w:rPr>
        <w:t xml:space="preserve"> course taught to </w:t>
      </w:r>
      <w:r>
        <w:rPr>
          <w:color w:val="C660FB"/>
        </w:rPr>
        <w:t xml:space="preserve">graduands present </w:t>
      </w:r>
      <w:r>
        <w:rPr>
          <w:color w:val="120104"/>
        </w:rPr>
        <w:t>today</w:t>
      </w:r>
      <w:r>
        <w:t xml:space="preserve"> to receive </w:t>
      </w:r>
      <w:r>
        <w:rPr>
          <w:color w:val="D48958"/>
        </w:rPr>
        <w:t>their</w:t>
      </w:r>
      <w:r>
        <w:t xml:space="preserve"> certificates. </w:t>
      </w:r>
      <w:r>
        <w:rPr>
          <w:color w:val="04640D"/>
        </w:rPr>
        <w:t>I</w:t>
      </w:r>
      <w:r>
        <w:t xml:space="preserve"> also thank </w:t>
      </w:r>
      <w:r>
        <w:rPr>
          <w:color w:val="05AEE8"/>
        </w:rPr>
        <w:t>Michael Murungi</w:t>
      </w:r>
      <w:r>
        <w:t xml:space="preserve"> (</w:t>
      </w:r>
      <w:r>
        <w:rPr>
          <w:color w:val="05AEE8"/>
        </w:rPr>
        <w:t xml:space="preserve">then CEO, </w:t>
      </w:r>
      <w:r>
        <w:rPr>
          <w:color w:val="C3C1BE"/>
        </w:rPr>
        <w:t>National Council for Law Reporting</w:t>
      </w:r>
      <w:r>
        <w:rPr>
          <w:color w:val="05AEE8"/>
        </w:rPr>
        <w:t xml:space="preserve"> or “</w:t>
      </w:r>
      <w:r>
        <w:rPr>
          <w:color w:val="9F98F8"/>
        </w:rPr>
        <w:t>Kenya</w:t>
      </w:r>
      <w:r>
        <w:rPr>
          <w:color w:val="C3C1BE"/>
        </w:rPr>
        <w:t xml:space="preserve"> Law</w:t>
      </w:r>
      <w:r>
        <w:rPr>
          <w:color w:val="05AEE8"/>
        </w:rPr>
        <w:t>”</w:t>
      </w:r>
      <w:r>
        <w:t xml:space="preserve">) and </w:t>
      </w:r>
      <w:r>
        <w:rPr>
          <w:color w:val="01190F"/>
        </w:rPr>
        <w:t>Alex Gakuru</w:t>
      </w:r>
      <w:r>
        <w:t xml:space="preserve"> for successfully conducting </w:t>
      </w:r>
      <w:r>
        <w:rPr>
          <w:color w:val="01FB92"/>
        </w:rPr>
        <w:t>the course</w:t>
      </w:r>
      <w:r>
        <w:t xml:space="preserve"> in Nairobi. </w:t>
      </w:r>
      <w:r>
        <w:rPr>
          <w:color w:val="04640D"/>
        </w:rPr>
        <w:t>I</w:t>
      </w:r>
      <w:r>
        <w:t xml:space="preserve"> must congratulate </w:t>
      </w:r>
      <w:r>
        <w:rPr>
          <w:color w:val="D48958"/>
        </w:rPr>
        <w:t>the former students</w:t>
      </w:r>
      <w:r>
        <w:t xml:space="preserve"> and ask to make the very best use of the </w:t>
      </w:r>
      <w:r>
        <w:rPr>
          <w:color w:val="1167D9"/>
        </w:rPr>
        <w:t>copyright</w:t>
      </w:r>
      <w:r>
        <w:rPr>
          <w:color w:val="D19012"/>
        </w:rPr>
        <w:t xml:space="preserve"> law</w:t>
      </w:r>
      <w:r>
        <w:t xml:space="preserve"> knowledge </w:t>
      </w:r>
      <w:r>
        <w:rPr>
          <w:color w:val="D48958"/>
        </w:rPr>
        <w:t>they</w:t>
      </w:r>
      <w:r>
        <w:t xml:space="preserve"> acquired while also challenging all universities represented here to consider emulating the highly successfully </w:t>
      </w:r>
      <w:r>
        <w:rPr>
          <w:color w:val="98A088"/>
        </w:rPr>
        <w:t>CopyrightX</w:t>
      </w:r>
      <w:r>
        <w:t xml:space="preserve"> initiative.</w:t>
      </w:r>
    </w:p>
    <w:p>
      <w:r>
        <w:t xml:space="preserve">As </w:t>
      </w:r>
      <w:r>
        <w:rPr>
          <w:color w:val="FB6AB8"/>
        </w:rPr>
        <w:t>the government</w:t>
      </w:r>
      <w:r>
        <w:t xml:space="preserve"> continues to work on modalities of ensuring </w:t>
      </w:r>
      <w:r>
        <w:rPr>
          <w:color w:val="5D9608"/>
        </w:rPr>
        <w:t xml:space="preserve">universal access to </w:t>
      </w:r>
      <w:r>
        <w:rPr>
          <w:color w:val="DE98FD"/>
        </w:rPr>
        <w:t>education</w:t>
      </w:r>
      <w:r>
        <w:t xml:space="preserve"> and increasing the </w:t>
      </w:r>
      <w:r>
        <w:rPr>
          <w:color w:val="A1A711"/>
        </w:rPr>
        <w:t>internet</w:t>
      </w:r>
      <w:r>
        <w:t xml:space="preserve"> penetration in all parts of </w:t>
      </w:r>
      <w:r>
        <w:rPr>
          <w:color w:val="F95475"/>
        </w:rPr>
        <w:t>the country</w:t>
      </w:r>
      <w:r>
        <w:t xml:space="preserve">, </w:t>
      </w:r>
      <w:r>
        <w:rPr>
          <w:color w:val="2B2D32"/>
        </w:rPr>
        <w:t>we</w:t>
      </w:r>
      <w:r>
        <w:t xml:space="preserve"> are pleased to witness this mode of study that will definitely translate to affordable education. Open </w:t>
      </w:r>
      <w:r>
        <w:rPr>
          <w:color w:val="703B01"/>
        </w:rPr>
        <w:t>Education</w:t>
      </w:r>
      <w:r>
        <w:t xml:space="preserve"> Resources coupled with </w:t>
      </w:r>
      <w:r>
        <w:rPr>
          <w:color w:val="647A41"/>
        </w:rPr>
        <w:t xml:space="preserve">innovative use of </w:t>
      </w:r>
      <w:r>
        <w:rPr>
          <w:color w:val="496E76"/>
        </w:rPr>
        <w:t>ICT</w:t>
      </w:r>
      <w:r>
        <w:rPr>
          <w:color w:val="647A41"/>
        </w:rPr>
        <w:t xml:space="preserve"> in </w:t>
      </w:r>
      <w:r>
        <w:rPr>
          <w:color w:val="E3F894"/>
        </w:rPr>
        <w:t>education</w:t>
      </w:r>
      <w:r>
        <w:t xml:space="preserve"> will accelerate realization of a modern Kenya that will be a knowledge-based economy.</w:t>
      </w:r>
    </w:p>
    <w:p>
      <w:r>
        <w:t xml:space="preserve">By using </w:t>
      </w:r>
      <w:r>
        <w:rPr>
          <w:color w:val="932C70"/>
        </w:rPr>
        <w:t>Open Educational Resources</w:t>
      </w:r>
      <w:r>
        <w:t xml:space="preserve">, </w:t>
      </w:r>
      <w:r>
        <w:rPr>
          <w:color w:val="932C70"/>
        </w:rPr>
        <w:t>OER</w:t>
      </w:r>
      <w:r>
        <w:t xml:space="preserve">, </w:t>
      </w:r>
      <w:r>
        <w:rPr>
          <w:color w:val="58018B"/>
        </w:rPr>
        <w:t>School of Open</w:t>
      </w:r>
      <w:r>
        <w:t xml:space="preserve"> is opening up to many students who would have otherwise missed the opportunity of accessing </w:t>
      </w:r>
      <w:r>
        <w:rPr>
          <w:color w:val="703B01"/>
        </w:rPr>
        <w:t>education</w:t>
      </w:r>
      <w:r>
        <w:t xml:space="preserve">, especially in the marginalized areas which could not adequately access </w:t>
      </w:r>
      <w:r>
        <w:rPr>
          <w:color w:val="DB1474"/>
        </w:rPr>
        <w:t>quality education</w:t>
      </w:r>
      <w:r>
        <w:t xml:space="preserve">. Ongoing, voluntary, and self- motivated pursuit of knowledge for either personal or professional reasons is one of the characteristics of the 21st Century. </w:t>
      </w:r>
      <w:r>
        <w:rPr>
          <w:color w:val="B7D802"/>
        </w:rPr>
        <w:t>One of the major ways of promoting life-long learning</w:t>
      </w:r>
      <w:r>
        <w:t xml:space="preserve"> is </w:t>
      </w:r>
      <w:r>
        <w:rPr>
          <w:color w:val="B7D802"/>
        </w:rPr>
        <w:t xml:space="preserve">the continuous use of </w:t>
      </w:r>
      <w:r>
        <w:rPr>
          <w:color w:val="826392"/>
        </w:rPr>
        <w:t>ICT</w:t>
      </w:r>
      <w:r>
        <w:rPr>
          <w:color w:val="B7D802"/>
        </w:rPr>
        <w:t xml:space="preserve"> innovations in </w:t>
      </w:r>
      <w:r>
        <w:rPr>
          <w:color w:val="5E7A6A"/>
        </w:rPr>
        <w:t>education</w:t>
      </w:r>
      <w:r>
        <w:t>.</w:t>
      </w:r>
    </w:p>
    <w:p>
      <w:r>
        <w:rPr>
          <w:color w:val="04640D"/>
        </w:rPr>
        <w:t>I</w:t>
      </w:r>
      <w:r>
        <w:t xml:space="preserve"> congratulate </w:t>
      </w:r>
      <w:r>
        <w:rPr>
          <w:color w:val="58018B"/>
        </w:rPr>
        <w:t>School of Open</w:t>
      </w:r>
      <w:r>
        <w:t xml:space="preserve"> teams across </w:t>
      </w:r>
      <w:r>
        <w:rPr>
          <w:color w:val="9E8317"/>
        </w:rPr>
        <w:t>Africa</w:t>
      </w:r>
      <w:r>
        <w:t xml:space="preserve"> for </w:t>
      </w:r>
      <w:r>
        <w:rPr>
          <w:color w:val="B29869"/>
        </w:rPr>
        <w:t xml:space="preserve">the innovative and transformative mode of </w:t>
      </w:r>
      <w:r>
        <w:rPr>
          <w:color w:val="1D0051"/>
        </w:rPr>
        <w:t>teaching</w:t>
      </w:r>
      <w:r>
        <w:rPr>
          <w:color w:val="B29869"/>
        </w:rPr>
        <w:t xml:space="preserve"> and </w:t>
      </w:r>
      <w:r>
        <w:rPr>
          <w:color w:val="8BE7FC"/>
        </w:rPr>
        <w:t>learning</w:t>
      </w:r>
      <w:r>
        <w:rPr>
          <w:color w:val="B29869"/>
        </w:rPr>
        <w:t xml:space="preserve"> that </w:t>
      </w:r>
      <w:r>
        <w:rPr>
          <w:color w:val="76E0C1"/>
        </w:rPr>
        <w:t>we</w:t>
      </w:r>
      <w:r>
        <w:rPr>
          <w:color w:val="B29869"/>
        </w:rPr>
        <w:t xml:space="preserve"> are launching </w:t>
      </w:r>
      <w:r>
        <w:rPr>
          <w:color w:val="BACFA7"/>
        </w:rPr>
        <w:t>today</w:t>
      </w:r>
      <w:r>
        <w:t xml:space="preserve">. </w:t>
      </w:r>
      <w:r>
        <w:rPr>
          <w:color w:val="B29869"/>
        </w:rPr>
        <w:t>This African initiative</w:t>
      </w:r>
      <w:r>
        <w:t xml:space="preserve"> is </w:t>
      </w:r>
      <w:r>
        <w:rPr>
          <w:color w:val="B29869"/>
        </w:rPr>
        <w:t xml:space="preserve">a worthy model for other regions of </w:t>
      </w:r>
      <w:r>
        <w:rPr>
          <w:color w:val="11BA09"/>
        </w:rPr>
        <w:t>the world</w:t>
      </w:r>
      <w:r>
        <w:rPr>
          <w:color w:val="B29869"/>
        </w:rPr>
        <w:t xml:space="preserve"> to emulate</w:t>
      </w:r>
      <w:r>
        <w:t>.</w:t>
      </w:r>
    </w:p>
    <w:p>
      <w:r>
        <w:t xml:space="preserve">As </w:t>
      </w:r>
      <w:r>
        <w:rPr>
          <w:color w:val="04640D"/>
        </w:rPr>
        <w:t>I</w:t>
      </w:r>
      <w:r>
        <w:t xml:space="preserve"> conclude </w:t>
      </w:r>
      <w:r>
        <w:rPr>
          <w:color w:val="04640D"/>
        </w:rPr>
        <w:t>I</w:t>
      </w:r>
      <w:r>
        <w:t xml:space="preserve"> take this opportunity to applaud </w:t>
      </w:r>
      <w:r>
        <w:rPr>
          <w:color w:val="462C36"/>
        </w:rPr>
        <w:t>UNESCO’s</w:t>
      </w:r>
      <w:r>
        <w:t xml:space="preserve"> efforts and contribution in the development and growth of </w:t>
      </w:r>
      <w:r>
        <w:rPr>
          <w:color w:val="F95475"/>
        </w:rPr>
        <w:t>the country</w:t>
      </w:r>
      <w:r>
        <w:t xml:space="preserve"> through this noble initiative that enables the primary, secondary and universities to optimize the use of </w:t>
      </w:r>
      <w:r>
        <w:rPr>
          <w:color w:val="94C661"/>
        </w:rPr>
        <w:t>Information and Communication Technology</w:t>
      </w:r>
      <w:r>
        <w:t xml:space="preserve"> (</w:t>
      </w:r>
      <w:r>
        <w:rPr>
          <w:color w:val="94C661"/>
        </w:rPr>
        <w:t>ICT</w:t>
      </w:r>
      <w:r>
        <w:t xml:space="preserve">) in </w:t>
      </w:r>
      <w:r>
        <w:rPr>
          <w:color w:val="BCFEC6"/>
        </w:rPr>
        <w:t>learning</w:t>
      </w:r>
      <w:r>
        <w:t xml:space="preserve">. </w:t>
      </w:r>
      <w:r>
        <w:rPr>
          <w:color w:val="04640D"/>
        </w:rPr>
        <w:t>I</w:t>
      </w:r>
      <w:r>
        <w:t xml:space="preserve"> acknowledge the generous financial support from the Hewlett Foundation and </w:t>
      </w:r>
      <w:r>
        <w:rPr>
          <w:color w:val="58018B"/>
        </w:rPr>
        <w:t xml:space="preserve">SOO </w:t>
      </w:r>
      <w:r>
        <w:rPr>
          <w:color w:val="B70639"/>
        </w:rPr>
        <w:t>Africa</w:t>
      </w:r>
      <w:r>
        <w:t xml:space="preserve"> teams support by Google.</w:t>
      </w:r>
    </w:p>
    <w:p>
      <w:r>
        <w:t xml:space="preserve">With those remarks, it is now </w:t>
      </w:r>
      <w:r>
        <w:rPr>
          <w:color w:val="04640D"/>
        </w:rPr>
        <w:t>my</w:t>
      </w:r>
      <w:r>
        <w:t xml:space="preserve"> pleasure to declare </w:t>
      </w:r>
      <w:r>
        <w:rPr>
          <w:color w:val="58018B"/>
        </w:rPr>
        <w:t xml:space="preserve">the School of Open </w:t>
      </w:r>
      <w:r>
        <w:rPr>
          <w:color w:val="B70639"/>
        </w:rPr>
        <w:t>Africa</w:t>
      </w:r>
      <w:r>
        <w:t xml:space="preserve"> officially opened.</w:t>
      </w:r>
    </w:p>
    <w:p>
      <w:r>
        <w:t xml:space="preserve">Thank </w:t>
      </w:r>
      <w:r>
        <w:rPr>
          <w:color w:val="023087"/>
        </w:rPr>
        <w:t>you</w:t>
      </w:r>
      <w:r>
        <w:t>.</w:t>
      </w:r>
    </w:p>
    <w:p>
      <w:r>
        <w:rPr>
          <w:b/>
        </w:rPr>
        <w:t>Document number 89</w:t>
      </w:r>
    </w:p>
    <w:p>
      <w:r>
        <w:rPr>
          <w:b/>
        </w:rPr>
        <w:t>Document identifier: GUM_speech_trump</w:t>
      </w:r>
    </w:p>
    <w:p>
      <w:r>
        <w:t xml:space="preserve">Wow. Whoa. </w:t>
      </w:r>
      <w:r>
        <w:rPr>
          <w:color w:val="310106"/>
        </w:rPr>
        <w:t>That</w:t>
      </w:r>
      <w:r>
        <w:rPr>
          <w:color w:val="04640D"/>
        </w:rPr>
        <w:t xml:space="preserve"> is </w:t>
      </w:r>
      <w:r>
        <w:rPr>
          <w:color w:val="310106"/>
        </w:rPr>
        <w:t>some group of people</w:t>
      </w:r>
      <w:r>
        <w:rPr>
          <w:color w:val="04640D"/>
        </w:rPr>
        <w:t>.</w:t>
      </w:r>
      <w:r>
        <w:t xml:space="preserve"> </w:t>
      </w:r>
      <w:r>
        <w:rPr>
          <w:color w:val="FEFB0A"/>
        </w:rPr>
        <w:t>Thousands</w:t>
      </w:r>
      <w:r>
        <w:t>.</w:t>
      </w:r>
    </w:p>
    <w:p>
      <w:r>
        <w:t xml:space="preserve">So nice, thank </w:t>
      </w:r>
      <w:r>
        <w:rPr>
          <w:color w:val="FEFB0A"/>
        </w:rPr>
        <w:t>you</w:t>
      </w:r>
      <w:r>
        <w:t xml:space="preserve"> very much. </w:t>
      </w:r>
      <w:r>
        <w:rPr>
          <w:color w:val="04640D"/>
        </w:rPr>
        <w:t>That's</w:t>
      </w:r>
      <w:r>
        <w:t xml:space="preserve"> really nice. Thank </w:t>
      </w:r>
      <w:r>
        <w:rPr>
          <w:color w:val="FEFB0A"/>
        </w:rPr>
        <w:t>you</w:t>
      </w:r>
      <w:r>
        <w:t xml:space="preserve">. </w:t>
      </w:r>
      <w:r>
        <w:rPr>
          <w:color w:val="FB5514"/>
        </w:rPr>
        <w:t>It's</w:t>
      </w:r>
      <w:r>
        <w:t xml:space="preserve"> great </w:t>
      </w:r>
      <w:r>
        <w:rPr>
          <w:color w:val="FB5514"/>
        </w:rPr>
        <w:t xml:space="preserve">to be at </w:t>
      </w:r>
      <w:r>
        <w:rPr>
          <w:color w:val="E115C0"/>
        </w:rPr>
        <w:t>Trump</w:t>
      </w:r>
      <w:r>
        <w:rPr>
          <w:color w:val="00587F"/>
        </w:rPr>
        <w:t xml:space="preserve"> Tower</w:t>
      </w:r>
      <w:r>
        <w:t xml:space="preserve">. </w:t>
      </w:r>
      <w:r>
        <w:rPr>
          <w:color w:val="0BC582"/>
        </w:rPr>
        <w:t>It's</w:t>
      </w:r>
      <w:r>
        <w:t xml:space="preserve"> great </w:t>
      </w:r>
      <w:r>
        <w:rPr>
          <w:color w:val="0BC582"/>
        </w:rPr>
        <w:t xml:space="preserve">to be in </w:t>
      </w:r>
      <w:r>
        <w:rPr>
          <w:color w:val="FEB8C8"/>
        </w:rPr>
        <w:t>a wonderful city</w:t>
      </w:r>
      <w:r>
        <w:rPr>
          <w:color w:val="0BC582"/>
        </w:rPr>
        <w:t xml:space="preserve">, </w:t>
      </w:r>
      <w:r>
        <w:rPr>
          <w:color w:val="FEB8C8"/>
        </w:rPr>
        <w:t>New York</w:t>
      </w:r>
      <w:r>
        <w:t xml:space="preserve">. And </w:t>
      </w:r>
      <w:r>
        <w:rPr>
          <w:color w:val="9E8317"/>
        </w:rPr>
        <w:t>it's</w:t>
      </w:r>
      <w:r>
        <w:t xml:space="preserve"> </w:t>
      </w:r>
      <w:r>
        <w:rPr>
          <w:color w:val="9E8317"/>
        </w:rPr>
        <w:t>an honor</w:t>
      </w:r>
      <w:r>
        <w:t xml:space="preserve"> </w:t>
      </w:r>
      <w:r>
        <w:rPr>
          <w:color w:val="9E8317"/>
        </w:rPr>
        <w:t xml:space="preserve">to have everybody </w:t>
      </w:r>
      <w:r>
        <w:rPr>
          <w:color w:val="01190F"/>
        </w:rPr>
        <w:t>here</w:t>
      </w:r>
      <w:r>
        <w:t xml:space="preserve">. </w:t>
      </w:r>
      <w:r>
        <w:rPr>
          <w:color w:val="9E8317"/>
        </w:rPr>
        <w:t>This</w:t>
      </w:r>
      <w:r>
        <w:t xml:space="preserve"> is beyond anybody's expectations. There's been no crowd like </w:t>
      </w:r>
      <w:r>
        <w:rPr>
          <w:color w:val="FEFB0A"/>
        </w:rPr>
        <w:t>this</w:t>
      </w:r>
      <w:r>
        <w:t>.</w:t>
      </w:r>
    </w:p>
    <w:p>
      <w:r>
        <w:t xml:space="preserve">And, </w:t>
      </w:r>
      <w:r>
        <w:rPr>
          <w:color w:val="847D81"/>
        </w:rPr>
        <w:t>I</w:t>
      </w:r>
      <w:r>
        <w:t xml:space="preserve"> can tell </w:t>
      </w:r>
      <w:r>
        <w:rPr>
          <w:color w:val="FEFB0A"/>
        </w:rPr>
        <w:t>you</w:t>
      </w:r>
      <w:r>
        <w:t xml:space="preserve">, </w:t>
      </w:r>
      <w:r>
        <w:rPr>
          <w:color w:val="58018B"/>
        </w:rPr>
        <w:t>some of the candidates</w:t>
      </w:r>
      <w:r>
        <w:t xml:space="preserve">, </w:t>
      </w:r>
      <w:r>
        <w:rPr>
          <w:color w:val="58018B"/>
        </w:rPr>
        <w:t>they</w:t>
      </w:r>
      <w:r>
        <w:t xml:space="preserve"> went in. </w:t>
      </w:r>
      <w:r>
        <w:rPr>
          <w:color w:val="58018B"/>
        </w:rPr>
        <w:t>They</w:t>
      </w:r>
      <w:r>
        <w:t xml:space="preserve"> didn't know the air-conditioner didn't work. </w:t>
      </w:r>
      <w:r>
        <w:rPr>
          <w:color w:val="58018B"/>
        </w:rPr>
        <w:t>They</w:t>
      </w:r>
      <w:r>
        <w:t xml:space="preserve"> sweated like dogs.</w:t>
      </w:r>
    </w:p>
    <w:p>
      <w:r>
        <w:rPr>
          <w:color w:val="58018B"/>
        </w:rPr>
        <w:t>They</w:t>
      </w:r>
      <w:r>
        <w:t xml:space="preserve"> didn't know </w:t>
      </w:r>
      <w:r>
        <w:rPr>
          <w:color w:val="B70639"/>
        </w:rPr>
        <w:t>the room</w:t>
      </w:r>
      <w:r>
        <w:t xml:space="preserve"> was too big, because </w:t>
      </w:r>
      <w:r>
        <w:rPr>
          <w:color w:val="58018B"/>
        </w:rPr>
        <w:t>they</w:t>
      </w:r>
      <w:r>
        <w:t xml:space="preserve"> didn't have anybody </w:t>
      </w:r>
      <w:r>
        <w:rPr>
          <w:color w:val="B70639"/>
        </w:rPr>
        <w:t>there</w:t>
      </w:r>
      <w:r>
        <w:t xml:space="preserve">. How </w:t>
      </w:r>
      <w:r>
        <w:rPr>
          <w:color w:val="703B01"/>
        </w:rPr>
        <w:t xml:space="preserve">are </w:t>
      </w:r>
      <w:r>
        <w:rPr>
          <w:color w:val="F7F1DF"/>
        </w:rPr>
        <w:t>they</w:t>
      </w:r>
      <w:r>
        <w:rPr>
          <w:color w:val="703B01"/>
        </w:rPr>
        <w:t xml:space="preserve"> going to beat </w:t>
      </w:r>
      <w:r>
        <w:rPr>
          <w:color w:val="118B8A"/>
        </w:rPr>
        <w:t>ISIS</w:t>
      </w:r>
      <w:r>
        <w:t xml:space="preserve">? </w:t>
      </w:r>
      <w:r>
        <w:rPr>
          <w:color w:val="847D81"/>
        </w:rPr>
        <w:t>I</w:t>
      </w:r>
      <w:r>
        <w:t xml:space="preserve"> don't think </w:t>
      </w:r>
      <w:r>
        <w:rPr>
          <w:color w:val="703B01"/>
        </w:rPr>
        <w:t>it's</w:t>
      </w:r>
      <w:r>
        <w:t xml:space="preserve"> gonna happen.</w:t>
      </w:r>
    </w:p>
    <w:p>
      <w:r>
        <w:rPr>
          <w:color w:val="4AFEFA"/>
        </w:rPr>
        <w:t>Our</w:t>
      </w:r>
      <w:r>
        <w:rPr>
          <w:color w:val="FCB164"/>
        </w:rPr>
        <w:t xml:space="preserve"> country</w:t>
      </w:r>
      <w:r>
        <w:t xml:space="preserve"> is in serious trouble. </w:t>
      </w:r>
      <w:r>
        <w:rPr>
          <w:color w:val="796EE6"/>
        </w:rPr>
        <w:t>We</w:t>
      </w:r>
      <w:r>
        <w:t xml:space="preserve"> don't have </w:t>
      </w:r>
      <w:r>
        <w:rPr>
          <w:color w:val="000D2C"/>
        </w:rPr>
        <w:t>victories</w:t>
      </w:r>
      <w:r>
        <w:t xml:space="preserve"> anymore. </w:t>
      </w:r>
      <w:r>
        <w:rPr>
          <w:color w:val="796EE6"/>
        </w:rPr>
        <w:t>We</w:t>
      </w:r>
      <w:r>
        <w:t xml:space="preserve"> used to have victories, but </w:t>
      </w:r>
      <w:r>
        <w:rPr>
          <w:color w:val="796EE6"/>
        </w:rPr>
        <w:t>we</w:t>
      </w:r>
      <w:r>
        <w:t xml:space="preserve"> don't have </w:t>
      </w:r>
      <w:r>
        <w:rPr>
          <w:color w:val="000D2C"/>
        </w:rPr>
        <w:t>them</w:t>
      </w:r>
      <w:r>
        <w:t xml:space="preserve">. When was the last time anybody saw </w:t>
      </w:r>
      <w:r>
        <w:rPr>
          <w:color w:val="796EE6"/>
        </w:rPr>
        <w:t>us</w:t>
      </w:r>
      <w:r>
        <w:t xml:space="preserve"> beating, let's say, </w:t>
      </w:r>
      <w:r>
        <w:rPr>
          <w:color w:val="53495F"/>
        </w:rPr>
        <w:t>China</w:t>
      </w:r>
      <w:r>
        <w:t xml:space="preserve"> in a trade deal? They kill </w:t>
      </w:r>
      <w:r>
        <w:rPr>
          <w:color w:val="796EE6"/>
        </w:rPr>
        <w:t>us</w:t>
      </w:r>
      <w:r>
        <w:t xml:space="preserve">. </w:t>
      </w:r>
      <w:r>
        <w:rPr>
          <w:color w:val="847D81"/>
        </w:rPr>
        <w:t>I</w:t>
      </w:r>
      <w:r>
        <w:t xml:space="preserve"> beat </w:t>
      </w:r>
      <w:r>
        <w:rPr>
          <w:color w:val="53495F"/>
        </w:rPr>
        <w:t>China</w:t>
      </w:r>
      <w:r>
        <w:t xml:space="preserve"> all the time. All the time.</w:t>
      </w:r>
    </w:p>
    <w:p>
      <w:r>
        <w:rPr>
          <w:color w:val="F95475"/>
        </w:rPr>
        <w:t>We</w:t>
      </w:r>
      <w:r>
        <w:t xml:space="preserve"> want </w:t>
      </w:r>
      <w:r>
        <w:rPr>
          <w:color w:val="847D81"/>
        </w:rPr>
        <w:t>Trump</w:t>
      </w:r>
      <w:r>
        <w:t xml:space="preserve">. </w:t>
      </w:r>
      <w:r>
        <w:rPr>
          <w:color w:val="F95475"/>
        </w:rPr>
        <w:t>We</w:t>
      </w:r>
      <w:r>
        <w:t xml:space="preserve"> want </w:t>
      </w:r>
      <w:r>
        <w:rPr>
          <w:color w:val="847D81"/>
        </w:rPr>
        <w:t>Trump</w:t>
      </w:r>
      <w:r>
        <w:t>.</w:t>
      </w:r>
    </w:p>
    <w:p>
      <w:r>
        <w:t xml:space="preserve">When did </w:t>
      </w:r>
      <w:r>
        <w:rPr>
          <w:color w:val="796EE6"/>
        </w:rPr>
        <w:t>we</w:t>
      </w:r>
      <w:r>
        <w:t xml:space="preserve"> beat </w:t>
      </w:r>
      <w:r>
        <w:rPr>
          <w:color w:val="61FC03"/>
        </w:rPr>
        <w:t>Japan</w:t>
      </w:r>
      <w:r>
        <w:t xml:space="preserve"> at anything? </w:t>
      </w:r>
      <w:r>
        <w:rPr>
          <w:color w:val="5D9608"/>
        </w:rPr>
        <w:t>They</w:t>
      </w:r>
      <w:r>
        <w:t xml:space="preserve"> send </w:t>
      </w:r>
      <w:r>
        <w:rPr>
          <w:color w:val="5D9608"/>
        </w:rPr>
        <w:t>their</w:t>
      </w:r>
      <w:r>
        <w:t xml:space="preserve"> cars over by the millions, and what do </w:t>
      </w:r>
      <w:r>
        <w:rPr>
          <w:color w:val="796EE6"/>
        </w:rPr>
        <w:t>we</w:t>
      </w:r>
      <w:r>
        <w:t xml:space="preserve"> do? When was the last time </w:t>
      </w:r>
      <w:r>
        <w:rPr>
          <w:color w:val="FEFB0A"/>
        </w:rPr>
        <w:t>you</w:t>
      </w:r>
      <w:r>
        <w:t xml:space="preserve"> saw </w:t>
      </w:r>
      <w:r>
        <w:rPr>
          <w:color w:val="DE98FD"/>
        </w:rPr>
        <w:t>a Chevrolet</w:t>
      </w:r>
      <w:r>
        <w:t xml:space="preserve"> in </w:t>
      </w:r>
      <w:r>
        <w:rPr>
          <w:color w:val="98A088"/>
        </w:rPr>
        <w:t>Tokyo</w:t>
      </w:r>
      <w:r>
        <w:t xml:space="preserve">? </w:t>
      </w:r>
      <w:r>
        <w:rPr>
          <w:color w:val="DE98FD"/>
        </w:rPr>
        <w:t>It</w:t>
      </w:r>
      <w:r>
        <w:t xml:space="preserve"> doesn't exist, </w:t>
      </w:r>
      <w:r>
        <w:rPr>
          <w:color w:val="FEFB0A"/>
        </w:rPr>
        <w:t>folks</w:t>
      </w:r>
      <w:r>
        <w:t xml:space="preserve">. </w:t>
      </w:r>
      <w:r>
        <w:rPr>
          <w:color w:val="5D9608"/>
        </w:rPr>
        <w:t>They</w:t>
      </w:r>
      <w:r>
        <w:t xml:space="preserve"> beat </w:t>
      </w:r>
      <w:r>
        <w:rPr>
          <w:color w:val="796EE6"/>
        </w:rPr>
        <w:t>us</w:t>
      </w:r>
      <w:r>
        <w:t xml:space="preserve"> all the time.</w:t>
      </w:r>
    </w:p>
    <w:p>
      <w:r>
        <w:t xml:space="preserve">When do </w:t>
      </w:r>
      <w:r>
        <w:rPr>
          <w:color w:val="796EE6"/>
        </w:rPr>
        <w:t>we</w:t>
      </w:r>
      <w:r>
        <w:t xml:space="preserve"> beat </w:t>
      </w:r>
      <w:r>
        <w:rPr>
          <w:color w:val="4F584E"/>
        </w:rPr>
        <w:t>Mexico</w:t>
      </w:r>
      <w:r>
        <w:t xml:space="preserve"> at </w:t>
      </w:r>
      <w:r>
        <w:rPr>
          <w:color w:val="248AD0"/>
        </w:rPr>
        <w:t>the border</w:t>
      </w:r>
      <w:r>
        <w:t xml:space="preserve">? </w:t>
      </w:r>
      <w:r>
        <w:rPr>
          <w:color w:val="5C5300"/>
        </w:rPr>
        <w:t>They</w:t>
      </w:r>
      <w:r>
        <w:t xml:space="preserve">'re laughing at </w:t>
      </w:r>
      <w:r>
        <w:rPr>
          <w:color w:val="796EE6"/>
        </w:rPr>
        <w:t>us</w:t>
      </w:r>
      <w:r>
        <w:t xml:space="preserve">, at </w:t>
      </w:r>
      <w:r>
        <w:rPr>
          <w:color w:val="796EE6"/>
        </w:rPr>
        <w:t>our</w:t>
      </w:r>
      <w:r>
        <w:t xml:space="preserve"> stupidity. And now </w:t>
      </w:r>
      <w:r>
        <w:rPr>
          <w:color w:val="5C5300"/>
        </w:rPr>
        <w:t>they</w:t>
      </w:r>
      <w:r>
        <w:t xml:space="preserve"> are beating </w:t>
      </w:r>
      <w:r>
        <w:rPr>
          <w:color w:val="796EE6"/>
        </w:rPr>
        <w:t>us</w:t>
      </w:r>
      <w:r>
        <w:t xml:space="preserve"> economically. </w:t>
      </w:r>
      <w:r>
        <w:rPr>
          <w:color w:val="5C5300"/>
        </w:rPr>
        <w:t>They</w:t>
      </w:r>
      <w:r>
        <w:t xml:space="preserve"> are not </w:t>
      </w:r>
      <w:r>
        <w:rPr>
          <w:color w:val="796EE6"/>
        </w:rPr>
        <w:t>our</w:t>
      </w:r>
      <w:r>
        <w:t xml:space="preserve"> friend, believe </w:t>
      </w:r>
      <w:r>
        <w:rPr>
          <w:color w:val="847D81"/>
        </w:rPr>
        <w:t>me</w:t>
      </w:r>
      <w:r>
        <w:t xml:space="preserve">. But </w:t>
      </w:r>
      <w:r>
        <w:rPr>
          <w:color w:val="5C5300"/>
        </w:rPr>
        <w:t>they</w:t>
      </w:r>
      <w:r>
        <w:t xml:space="preserve">'re killing </w:t>
      </w:r>
      <w:r>
        <w:rPr>
          <w:color w:val="796EE6"/>
        </w:rPr>
        <w:t>us</w:t>
      </w:r>
      <w:r>
        <w:t xml:space="preserve"> economically.</w:t>
      </w:r>
    </w:p>
    <w:p>
      <w:r>
        <w:rPr>
          <w:color w:val="9F6551"/>
        </w:rPr>
        <w:t>The U.S.</w:t>
      </w:r>
      <w:r>
        <w:rPr>
          <w:color w:val="BCFEC6"/>
        </w:rPr>
        <w:t xml:space="preserve"> has become </w:t>
      </w:r>
      <w:r>
        <w:rPr>
          <w:color w:val="9F6551"/>
        </w:rPr>
        <w:t>a dumping ground for everybody else's problems</w:t>
      </w:r>
      <w:r>
        <w:t>.</w:t>
      </w:r>
    </w:p>
    <w:p>
      <w:r>
        <w:t xml:space="preserve">Thank </w:t>
      </w:r>
      <w:r>
        <w:rPr>
          <w:color w:val="FEFB0A"/>
        </w:rPr>
        <w:t>you</w:t>
      </w:r>
      <w:r>
        <w:t xml:space="preserve">. </w:t>
      </w:r>
      <w:r>
        <w:rPr>
          <w:color w:val="BCFEC6"/>
        </w:rPr>
        <w:t>It's</w:t>
      </w:r>
      <w:r>
        <w:t xml:space="preserve"> true, and </w:t>
      </w:r>
      <w:r>
        <w:rPr>
          <w:color w:val="FEFB0A"/>
        </w:rPr>
        <w:t>these</w:t>
      </w:r>
      <w:r>
        <w:t xml:space="preserve"> are </w:t>
      </w:r>
      <w:r>
        <w:rPr>
          <w:color w:val="FEFB0A"/>
        </w:rPr>
        <w:t>the best and the finest</w:t>
      </w:r>
      <w:r>
        <w:t xml:space="preserve">. When </w:t>
      </w:r>
      <w:r>
        <w:rPr>
          <w:color w:val="4F584E"/>
        </w:rPr>
        <w:t>Mexico</w:t>
      </w:r>
      <w:r>
        <w:t xml:space="preserve"> sends </w:t>
      </w:r>
      <w:r>
        <w:rPr>
          <w:color w:val="4F584E"/>
        </w:rPr>
        <w:t>its</w:t>
      </w:r>
      <w:r>
        <w:t xml:space="preserve"> people, </w:t>
      </w:r>
      <w:r>
        <w:rPr>
          <w:color w:val="5C5300"/>
        </w:rPr>
        <w:t>they</w:t>
      </w:r>
      <w:r>
        <w:t xml:space="preserve">'re not sending </w:t>
      </w:r>
      <w:r>
        <w:rPr>
          <w:color w:val="5C5300"/>
        </w:rPr>
        <w:t>their</w:t>
      </w:r>
      <w:r>
        <w:t xml:space="preserve"> best. </w:t>
      </w:r>
      <w:r>
        <w:rPr>
          <w:color w:val="5C5300"/>
        </w:rPr>
        <w:t>They</w:t>
      </w:r>
      <w:r>
        <w:t xml:space="preserve">'re not sending </w:t>
      </w:r>
      <w:r>
        <w:rPr>
          <w:color w:val="FEFB0A"/>
        </w:rPr>
        <w:t>you</w:t>
      </w:r>
      <w:r>
        <w:t xml:space="preserve">. </w:t>
      </w:r>
      <w:r>
        <w:rPr>
          <w:color w:val="5C5300"/>
        </w:rPr>
        <w:t>They</w:t>
      </w:r>
      <w:r>
        <w:t xml:space="preserve">'re not sending </w:t>
      </w:r>
      <w:r>
        <w:rPr>
          <w:color w:val="FEFB0A"/>
        </w:rPr>
        <w:t>you</w:t>
      </w:r>
      <w:r>
        <w:t xml:space="preserve">. </w:t>
      </w:r>
      <w:r>
        <w:rPr>
          <w:color w:val="5C5300"/>
        </w:rPr>
        <w:t>They</w:t>
      </w:r>
      <w:r>
        <w:t xml:space="preserve">'re sending </w:t>
      </w:r>
      <w:r>
        <w:rPr>
          <w:color w:val="932C70"/>
        </w:rPr>
        <w:t xml:space="preserve">people that have </w:t>
      </w:r>
      <w:r>
        <w:rPr>
          <w:color w:val="2B1B04"/>
        </w:rPr>
        <w:t>lots of problems</w:t>
      </w:r>
      <w:r>
        <w:t xml:space="preserve">, and </w:t>
      </w:r>
      <w:r>
        <w:rPr>
          <w:color w:val="932C70"/>
        </w:rPr>
        <w:t>they</w:t>
      </w:r>
      <w:r>
        <w:t xml:space="preserve">'re bringing </w:t>
      </w:r>
      <w:r>
        <w:rPr>
          <w:color w:val="B5AFC4"/>
        </w:rPr>
        <w:t>those problems</w:t>
      </w:r>
      <w:r>
        <w:t xml:space="preserve"> with </w:t>
      </w:r>
      <w:r>
        <w:rPr>
          <w:color w:val="796EE6"/>
        </w:rPr>
        <w:t>us</w:t>
      </w:r>
      <w:r>
        <w:t xml:space="preserve">. </w:t>
      </w:r>
      <w:r>
        <w:rPr>
          <w:color w:val="932C70"/>
        </w:rPr>
        <w:t>They</w:t>
      </w:r>
      <w:r>
        <w:t xml:space="preserve">'re bringing drugs. </w:t>
      </w:r>
      <w:r>
        <w:rPr>
          <w:color w:val="932C70"/>
        </w:rPr>
        <w:t>They</w:t>
      </w:r>
      <w:r>
        <w:t xml:space="preserve">'re bringing crime. </w:t>
      </w:r>
      <w:r>
        <w:rPr>
          <w:color w:val="932C70"/>
        </w:rPr>
        <w:t>They</w:t>
      </w:r>
      <w:r>
        <w:t xml:space="preserve">'re </w:t>
      </w:r>
      <w:r>
        <w:rPr>
          <w:color w:val="932C70"/>
        </w:rPr>
        <w:t>rapists</w:t>
      </w:r>
      <w:r>
        <w:t xml:space="preserve">. And </w:t>
      </w:r>
      <w:r>
        <w:rPr>
          <w:color w:val="D4C67A"/>
        </w:rPr>
        <w:t>some</w:t>
      </w:r>
      <w:r>
        <w:t xml:space="preserve">, </w:t>
      </w:r>
      <w:r>
        <w:rPr>
          <w:color w:val="847D81"/>
        </w:rPr>
        <w:t>I</w:t>
      </w:r>
      <w:r>
        <w:t xml:space="preserve"> assume, are </w:t>
      </w:r>
      <w:r>
        <w:rPr>
          <w:color w:val="D4C67A"/>
        </w:rPr>
        <w:t>good people</w:t>
      </w:r>
      <w:r>
        <w:t>.</w:t>
      </w:r>
    </w:p>
    <w:p>
      <w:r>
        <w:t xml:space="preserve">But </w:t>
      </w:r>
      <w:r>
        <w:rPr>
          <w:color w:val="847D81"/>
        </w:rPr>
        <w:t>I</w:t>
      </w:r>
      <w:r>
        <w:t xml:space="preserve"> speak to </w:t>
      </w:r>
      <w:r>
        <w:rPr>
          <w:color w:val="AE7AA1"/>
        </w:rPr>
        <w:t>border</w:t>
      </w:r>
      <w:r>
        <w:rPr>
          <w:color w:val="C2A393"/>
        </w:rPr>
        <w:t xml:space="preserve"> guards</w:t>
      </w:r>
      <w:r>
        <w:t xml:space="preserve"> and </w:t>
      </w:r>
      <w:r>
        <w:rPr>
          <w:color w:val="0232FD"/>
        </w:rPr>
        <w:t>they</w:t>
      </w:r>
      <w:r>
        <w:rPr>
          <w:color w:val="6A3A35"/>
        </w:rPr>
        <w:t xml:space="preserve"> tell </w:t>
      </w:r>
      <w:r>
        <w:rPr>
          <w:color w:val="BA6801"/>
        </w:rPr>
        <w:t>us</w:t>
      </w:r>
      <w:r>
        <w:rPr>
          <w:color w:val="6A3A35"/>
        </w:rPr>
        <w:t xml:space="preserve"> </w:t>
      </w:r>
      <w:r>
        <w:rPr>
          <w:color w:val="168E5C"/>
        </w:rPr>
        <w:t xml:space="preserve">what </w:t>
      </w:r>
      <w:r>
        <w:rPr>
          <w:color w:val="16C0D0"/>
        </w:rPr>
        <w:t>we</w:t>
      </w:r>
      <w:r>
        <w:rPr>
          <w:color w:val="168E5C"/>
        </w:rPr>
        <w:t>'re getting</w:t>
      </w:r>
      <w:r>
        <w:rPr>
          <w:color w:val="6A3A35"/>
        </w:rPr>
        <w:t>.</w:t>
      </w:r>
      <w:r>
        <w:t xml:space="preserve"> And </w:t>
      </w:r>
      <w:r>
        <w:rPr>
          <w:color w:val="6A3A35"/>
        </w:rPr>
        <w:t>it</w:t>
      </w:r>
      <w:r>
        <w:t xml:space="preserve"> only makes </w:t>
      </w:r>
      <w:r>
        <w:rPr>
          <w:color w:val="C62100"/>
        </w:rPr>
        <w:t>common sense</w:t>
      </w:r>
      <w:r>
        <w:t xml:space="preserve">. </w:t>
      </w:r>
      <w:r>
        <w:rPr>
          <w:color w:val="6A3A35"/>
        </w:rPr>
        <w:t>It</w:t>
      </w:r>
      <w:r>
        <w:t xml:space="preserve"> only makes </w:t>
      </w:r>
      <w:r>
        <w:rPr>
          <w:color w:val="C62100"/>
        </w:rPr>
        <w:t>common sense</w:t>
      </w:r>
      <w:r>
        <w:t xml:space="preserve">. </w:t>
      </w:r>
      <w:r>
        <w:rPr>
          <w:color w:val="5C5300"/>
        </w:rPr>
        <w:t>They</w:t>
      </w:r>
      <w:r>
        <w:t xml:space="preserve">'re sending </w:t>
      </w:r>
      <w:r>
        <w:rPr>
          <w:color w:val="796EE6"/>
        </w:rPr>
        <w:t>us</w:t>
      </w:r>
      <w:r>
        <w:t xml:space="preserve"> not the right people.</w:t>
      </w:r>
    </w:p>
    <w:p>
      <w:r>
        <w:rPr>
          <w:color w:val="014347"/>
        </w:rPr>
        <w:t>It's</w:t>
      </w:r>
      <w:r>
        <w:t xml:space="preserve"> coming from more than </w:t>
      </w:r>
      <w:r>
        <w:rPr>
          <w:color w:val="4F584E"/>
        </w:rPr>
        <w:t>Mexico</w:t>
      </w:r>
      <w:r>
        <w:t xml:space="preserve">. </w:t>
      </w:r>
      <w:r>
        <w:rPr>
          <w:color w:val="014347"/>
        </w:rPr>
        <w:t>It's</w:t>
      </w:r>
      <w:r>
        <w:t xml:space="preserve"> coming from all over South and Latin America, and it's coming probably — probably — from </w:t>
      </w:r>
      <w:r>
        <w:rPr>
          <w:color w:val="233809"/>
        </w:rPr>
        <w:t>the Middle East</w:t>
      </w:r>
      <w:r>
        <w:t xml:space="preserve">. But </w:t>
      </w:r>
      <w:r>
        <w:rPr>
          <w:color w:val="796EE6"/>
        </w:rPr>
        <w:t>we</w:t>
      </w:r>
      <w:r>
        <w:t xml:space="preserve"> don't know. Because </w:t>
      </w:r>
      <w:r>
        <w:rPr>
          <w:color w:val="796EE6"/>
        </w:rPr>
        <w:t>we</w:t>
      </w:r>
      <w:r>
        <w:t xml:space="preserve"> have no protection and </w:t>
      </w:r>
      <w:r>
        <w:rPr>
          <w:color w:val="796EE6"/>
        </w:rPr>
        <w:t>we</w:t>
      </w:r>
      <w:r>
        <w:t xml:space="preserve"> have no competence, </w:t>
      </w:r>
      <w:r>
        <w:rPr>
          <w:color w:val="796EE6"/>
        </w:rPr>
        <w:t>we</w:t>
      </w:r>
      <w:r>
        <w:t xml:space="preserve"> don't know what's happening. And </w:t>
      </w:r>
      <w:r>
        <w:rPr>
          <w:color w:val="BCFEC6"/>
        </w:rPr>
        <w:t>it's</w:t>
      </w:r>
      <w:r>
        <w:t xml:space="preserve"> got to stop and </w:t>
      </w:r>
      <w:r>
        <w:rPr>
          <w:color w:val="BCFEC6"/>
        </w:rPr>
        <w:t>it's</w:t>
      </w:r>
      <w:r>
        <w:t xml:space="preserve"> got to stop fast.</w:t>
      </w:r>
    </w:p>
    <w:p>
      <w:r>
        <w:t xml:space="preserve">Islamic terrorism is eating up large portions of </w:t>
      </w:r>
      <w:r>
        <w:rPr>
          <w:color w:val="233809"/>
        </w:rPr>
        <w:t>the Middle East</w:t>
      </w:r>
      <w:r>
        <w:t xml:space="preserve">. </w:t>
      </w:r>
      <w:r>
        <w:rPr>
          <w:color w:val="42083B"/>
        </w:rPr>
        <w:t>They've</w:t>
      </w:r>
      <w:r>
        <w:t xml:space="preserve"> become rich. </w:t>
      </w:r>
      <w:r>
        <w:rPr>
          <w:color w:val="847D81"/>
        </w:rPr>
        <w:t>I'm</w:t>
      </w:r>
      <w:r>
        <w:t xml:space="preserve"> in competition with </w:t>
      </w:r>
      <w:r>
        <w:rPr>
          <w:color w:val="42083B"/>
        </w:rPr>
        <w:t>them</w:t>
      </w:r>
      <w:r>
        <w:t>.</w:t>
      </w:r>
    </w:p>
    <w:p>
      <w:r>
        <w:rPr>
          <w:color w:val="82785D"/>
        </w:rPr>
        <w:t>They</w:t>
      </w:r>
      <w:r>
        <w:rPr>
          <w:color w:val="023087"/>
        </w:rPr>
        <w:t xml:space="preserve"> just built </w:t>
      </w:r>
      <w:r>
        <w:rPr>
          <w:color w:val="B7DAD2"/>
        </w:rPr>
        <w:t>a hotel</w:t>
      </w:r>
      <w:r>
        <w:rPr>
          <w:color w:val="023087"/>
        </w:rPr>
        <w:t xml:space="preserve"> in Syria.</w:t>
      </w:r>
      <w:r>
        <w:t xml:space="preserve"> Can </w:t>
      </w:r>
      <w:r>
        <w:rPr>
          <w:color w:val="FEFB0A"/>
        </w:rPr>
        <w:t>you</w:t>
      </w:r>
      <w:r>
        <w:t xml:space="preserve"> believe </w:t>
      </w:r>
      <w:r>
        <w:rPr>
          <w:color w:val="023087"/>
        </w:rPr>
        <w:t>this</w:t>
      </w:r>
      <w:r>
        <w:t xml:space="preserve">? </w:t>
      </w:r>
      <w:r>
        <w:rPr>
          <w:color w:val="42083B"/>
        </w:rPr>
        <w:t>They</w:t>
      </w:r>
      <w:r>
        <w:t xml:space="preserve"> built </w:t>
      </w:r>
      <w:r>
        <w:rPr>
          <w:color w:val="196956"/>
        </w:rPr>
        <w:t>a hotel</w:t>
      </w:r>
      <w:r>
        <w:t xml:space="preserve">. When </w:t>
      </w:r>
      <w:r>
        <w:rPr>
          <w:color w:val="847D81"/>
        </w:rPr>
        <w:t>I</w:t>
      </w:r>
      <w:r>
        <w:t xml:space="preserve"> have to build a hotel, </w:t>
      </w:r>
      <w:r>
        <w:rPr>
          <w:color w:val="847D81"/>
        </w:rPr>
        <w:t>I</w:t>
      </w:r>
      <w:r>
        <w:t xml:space="preserve"> pay interest. </w:t>
      </w:r>
      <w:r>
        <w:rPr>
          <w:color w:val="42083B"/>
        </w:rPr>
        <w:t>They</w:t>
      </w:r>
      <w:r>
        <w:t xml:space="preserve"> don't have to pay interest, because </w:t>
      </w:r>
      <w:r>
        <w:rPr>
          <w:color w:val="42083B"/>
        </w:rPr>
        <w:t>they</w:t>
      </w:r>
      <w:r>
        <w:t xml:space="preserve"> took </w:t>
      </w:r>
      <w:r>
        <w:rPr>
          <w:color w:val="8C41BB"/>
        </w:rPr>
        <w:t xml:space="preserve">the oil that, when </w:t>
      </w:r>
      <w:r>
        <w:rPr>
          <w:color w:val="ECEDFE"/>
        </w:rPr>
        <w:t>we</w:t>
      </w:r>
      <w:r>
        <w:rPr>
          <w:color w:val="8C41BB"/>
        </w:rPr>
        <w:t xml:space="preserve"> left </w:t>
      </w:r>
      <w:r>
        <w:rPr>
          <w:color w:val="2B2D32"/>
        </w:rPr>
        <w:t>Iraq</w:t>
      </w:r>
      <w:r>
        <w:rPr>
          <w:color w:val="8C41BB"/>
        </w:rPr>
        <w:t xml:space="preserve">, </w:t>
      </w:r>
      <w:r>
        <w:rPr>
          <w:color w:val="94C661"/>
        </w:rPr>
        <w:t>I</w:t>
      </w:r>
      <w:r>
        <w:rPr>
          <w:color w:val="8C41BB"/>
        </w:rPr>
        <w:t xml:space="preserve"> said </w:t>
      </w:r>
      <w:r>
        <w:rPr>
          <w:color w:val="ECEDFE"/>
        </w:rPr>
        <w:t>we</w:t>
      </w:r>
      <w:r>
        <w:rPr>
          <w:color w:val="8C41BB"/>
        </w:rPr>
        <w:t xml:space="preserve"> should've taken</w:t>
      </w:r>
      <w:r>
        <w:t>.</w:t>
      </w:r>
    </w:p>
    <w:p>
      <w:r>
        <w:t xml:space="preserve">So now </w:t>
      </w:r>
      <w:r>
        <w:rPr>
          <w:color w:val="42083B"/>
        </w:rPr>
        <w:t>ISIS</w:t>
      </w:r>
      <w:r>
        <w:t xml:space="preserve"> has </w:t>
      </w:r>
      <w:r>
        <w:rPr>
          <w:color w:val="8C41BB"/>
        </w:rPr>
        <w:t>the oil</w:t>
      </w:r>
      <w:r>
        <w:t xml:space="preserve">, and what </w:t>
      </w:r>
      <w:r>
        <w:rPr>
          <w:color w:val="42083B"/>
        </w:rPr>
        <w:t>they</w:t>
      </w:r>
      <w:r>
        <w:t xml:space="preserve"> don't have, </w:t>
      </w:r>
      <w:r>
        <w:rPr>
          <w:color w:val="F8907D"/>
        </w:rPr>
        <w:t>Iran</w:t>
      </w:r>
      <w:r>
        <w:t xml:space="preserve"> has. And in 19 — and </w:t>
      </w:r>
      <w:r>
        <w:rPr>
          <w:color w:val="847D81"/>
        </w:rPr>
        <w:t>I</w:t>
      </w:r>
      <w:r>
        <w:t xml:space="preserve"> will tell </w:t>
      </w:r>
      <w:r>
        <w:rPr>
          <w:color w:val="FEFB0A"/>
        </w:rPr>
        <w:t>you</w:t>
      </w:r>
      <w:r>
        <w:t xml:space="preserve"> </w:t>
      </w:r>
      <w:r>
        <w:rPr>
          <w:color w:val="895E6B"/>
        </w:rPr>
        <w:t>this</w:t>
      </w:r>
      <w:r>
        <w:t xml:space="preserve">, and </w:t>
      </w:r>
      <w:r>
        <w:rPr>
          <w:color w:val="847D81"/>
        </w:rPr>
        <w:t>I</w:t>
      </w:r>
      <w:r>
        <w:t xml:space="preserve"> said </w:t>
      </w:r>
      <w:r>
        <w:rPr>
          <w:color w:val="895E6B"/>
        </w:rPr>
        <w:t>it</w:t>
      </w:r>
      <w:r>
        <w:t xml:space="preserve"> very strongly, years ago, </w:t>
      </w:r>
      <w:r>
        <w:rPr>
          <w:color w:val="847D81"/>
        </w:rPr>
        <w:t>I</w:t>
      </w:r>
      <w:r>
        <w:t xml:space="preserve"> said — and </w:t>
      </w:r>
      <w:r>
        <w:rPr>
          <w:color w:val="847D81"/>
        </w:rPr>
        <w:t>I</w:t>
      </w:r>
      <w:r>
        <w:t xml:space="preserve"> love </w:t>
      </w:r>
      <w:r>
        <w:rPr>
          <w:color w:val="788E95"/>
        </w:rPr>
        <w:t>the military</w:t>
      </w:r>
      <w:r>
        <w:t xml:space="preserve">, and </w:t>
      </w:r>
      <w:r>
        <w:rPr>
          <w:color w:val="847D81"/>
        </w:rPr>
        <w:t>I</w:t>
      </w:r>
      <w:r>
        <w:t xml:space="preserve"> want to have </w:t>
      </w:r>
      <w:r>
        <w:rPr>
          <w:color w:val="FB6AB8"/>
        </w:rPr>
        <w:t xml:space="preserve">the strongest military that </w:t>
      </w:r>
      <w:r>
        <w:rPr>
          <w:color w:val="576094"/>
        </w:rPr>
        <w:t>we've</w:t>
      </w:r>
      <w:r>
        <w:rPr>
          <w:color w:val="FB6AB8"/>
        </w:rPr>
        <w:t xml:space="preserve"> ever had</w:t>
      </w:r>
      <w:r>
        <w:t xml:space="preserve">, and </w:t>
      </w:r>
      <w:r>
        <w:rPr>
          <w:color w:val="796EE6"/>
        </w:rPr>
        <w:t>we</w:t>
      </w:r>
      <w:r>
        <w:t xml:space="preserve"> need </w:t>
      </w:r>
      <w:r>
        <w:rPr>
          <w:color w:val="FB6AB8"/>
        </w:rPr>
        <w:t>it</w:t>
      </w:r>
      <w:r>
        <w:t xml:space="preserve"> more now than ever. But </w:t>
      </w:r>
      <w:r>
        <w:rPr>
          <w:color w:val="DB1474"/>
        </w:rPr>
        <w:t>I</w:t>
      </w:r>
      <w:r>
        <w:rPr>
          <w:color w:val="895E6B"/>
        </w:rPr>
        <w:t xml:space="preserve"> said, "Don't hit </w:t>
      </w:r>
      <w:r>
        <w:rPr>
          <w:color w:val="8489AE"/>
        </w:rPr>
        <w:t>Iraq</w:t>
      </w:r>
      <w:r>
        <w:rPr>
          <w:color w:val="895E6B"/>
        </w:rPr>
        <w:t xml:space="preserve">," because </w:t>
      </w:r>
      <w:r>
        <w:rPr>
          <w:color w:val="860E04"/>
        </w:rPr>
        <w:t>you</w:t>
      </w:r>
      <w:r>
        <w:rPr>
          <w:color w:val="895E6B"/>
        </w:rPr>
        <w:t xml:space="preserve">'re going to totally destabilize </w:t>
      </w:r>
      <w:r>
        <w:rPr>
          <w:color w:val="FBC206"/>
        </w:rPr>
        <w:t>the Middle East</w:t>
      </w:r>
      <w:r>
        <w:rPr>
          <w:color w:val="895E6B"/>
        </w:rPr>
        <w:t>.</w:t>
      </w:r>
      <w:r>
        <w:t xml:space="preserve"> </w:t>
      </w:r>
      <w:r>
        <w:rPr>
          <w:color w:val="6EAB9B"/>
        </w:rPr>
        <w:t>Iran</w:t>
      </w:r>
      <w:r>
        <w:rPr>
          <w:color w:val="895E6B"/>
        </w:rPr>
        <w:t xml:space="preserve"> is going to take over </w:t>
      </w:r>
      <w:r>
        <w:rPr>
          <w:color w:val="FBC206"/>
        </w:rPr>
        <w:t>the Middle East</w:t>
      </w:r>
      <w:r>
        <w:rPr>
          <w:color w:val="895E6B"/>
        </w:rPr>
        <w:t xml:space="preserve">, </w:t>
      </w:r>
      <w:r>
        <w:rPr>
          <w:color w:val="6EAB9B"/>
        </w:rPr>
        <w:t>Iran</w:t>
      </w:r>
      <w:r>
        <w:rPr>
          <w:color w:val="895E6B"/>
        </w:rPr>
        <w:t xml:space="preserve"> and somebody else will get </w:t>
      </w:r>
      <w:r>
        <w:rPr>
          <w:color w:val="F2CDFE"/>
        </w:rPr>
        <w:t>the oil</w:t>
      </w:r>
      <w:r>
        <w:t xml:space="preserve">, and </w:t>
      </w:r>
      <w:r>
        <w:rPr>
          <w:color w:val="645341"/>
        </w:rPr>
        <w:t>it</w:t>
      </w:r>
      <w:r>
        <w:t xml:space="preserve"> turned out </w:t>
      </w:r>
      <w:r>
        <w:rPr>
          <w:color w:val="645341"/>
        </w:rPr>
        <w:t xml:space="preserve">that </w:t>
      </w:r>
      <w:r>
        <w:rPr>
          <w:color w:val="760035"/>
        </w:rPr>
        <w:t>Iran</w:t>
      </w:r>
      <w:r>
        <w:rPr>
          <w:color w:val="645341"/>
        </w:rPr>
        <w:t xml:space="preserve"> is now taking over </w:t>
      </w:r>
      <w:r>
        <w:rPr>
          <w:color w:val="647A41"/>
        </w:rPr>
        <w:t>Iraq</w:t>
      </w:r>
      <w:r>
        <w:t xml:space="preserve">. Think of </w:t>
      </w:r>
      <w:r>
        <w:rPr>
          <w:color w:val="645341"/>
        </w:rPr>
        <w:t>it</w:t>
      </w:r>
      <w:r>
        <w:t xml:space="preserve">. </w:t>
      </w:r>
      <w:r>
        <w:rPr>
          <w:color w:val="760035"/>
        </w:rPr>
        <w:t>Iran</w:t>
      </w:r>
      <w:r>
        <w:rPr>
          <w:color w:val="645341"/>
        </w:rPr>
        <w:t xml:space="preserve"> is taking over </w:t>
      </w:r>
      <w:r>
        <w:rPr>
          <w:color w:val="647A41"/>
        </w:rPr>
        <w:t>Iraq</w:t>
      </w:r>
      <w:r>
        <w:t xml:space="preserve">, and </w:t>
      </w:r>
      <w:r>
        <w:rPr>
          <w:color w:val="F8907D"/>
        </w:rPr>
        <w:t>they</w:t>
      </w:r>
      <w:r>
        <w:t xml:space="preserve">'re taking </w:t>
      </w:r>
      <w:r>
        <w:rPr>
          <w:color w:val="496E76"/>
        </w:rPr>
        <w:t>it</w:t>
      </w:r>
      <w:r>
        <w:t xml:space="preserve"> over big league.</w:t>
      </w:r>
    </w:p>
    <w:p>
      <w:r>
        <w:rPr>
          <w:color w:val="796EE6"/>
        </w:rPr>
        <w:t>We</w:t>
      </w:r>
      <w:r>
        <w:t xml:space="preserve"> spent </w:t>
      </w:r>
      <w:r>
        <w:rPr>
          <w:color w:val="E3F894"/>
        </w:rPr>
        <w:t>$2 trillion</w:t>
      </w:r>
      <w:r>
        <w:t xml:space="preserve"> in </w:t>
      </w:r>
      <w:r>
        <w:rPr>
          <w:color w:val="496E76"/>
        </w:rPr>
        <w:t>Iraq</w:t>
      </w:r>
      <w:r>
        <w:t xml:space="preserve">, </w:t>
      </w:r>
      <w:r>
        <w:rPr>
          <w:color w:val="E3F894"/>
        </w:rPr>
        <w:t>$2 trillion</w:t>
      </w:r>
      <w:r>
        <w:t xml:space="preserve">. </w:t>
      </w:r>
      <w:r>
        <w:rPr>
          <w:color w:val="796EE6"/>
        </w:rPr>
        <w:t>We</w:t>
      </w:r>
      <w:r>
        <w:t xml:space="preserve"> lost </w:t>
      </w:r>
      <w:r>
        <w:rPr>
          <w:color w:val="F9D7CD"/>
        </w:rPr>
        <w:t>thousands of lives</w:t>
      </w:r>
      <w:r>
        <w:t xml:space="preserve">, </w:t>
      </w:r>
      <w:r>
        <w:rPr>
          <w:color w:val="F9D7CD"/>
        </w:rPr>
        <w:t>thousands</w:t>
      </w:r>
      <w:r>
        <w:t xml:space="preserve"> in </w:t>
      </w:r>
      <w:r>
        <w:rPr>
          <w:color w:val="496E76"/>
        </w:rPr>
        <w:t>Iraq</w:t>
      </w:r>
      <w:r>
        <w:t xml:space="preserve">. </w:t>
      </w:r>
      <w:r>
        <w:rPr>
          <w:color w:val="796EE6"/>
        </w:rPr>
        <w:t>We</w:t>
      </w:r>
      <w:r>
        <w:t xml:space="preserve"> have </w:t>
      </w:r>
      <w:r>
        <w:rPr>
          <w:color w:val="876128"/>
        </w:rPr>
        <w:t xml:space="preserve">wounded soldiers, who </w:t>
      </w:r>
      <w:r>
        <w:rPr>
          <w:color w:val="A1A711"/>
        </w:rPr>
        <w:t>I</w:t>
      </w:r>
      <w:r>
        <w:rPr>
          <w:color w:val="876128"/>
        </w:rPr>
        <w:t xml:space="preserve"> love, </w:t>
      </w:r>
      <w:r>
        <w:rPr>
          <w:color w:val="A1A711"/>
        </w:rPr>
        <w:t>I</w:t>
      </w:r>
      <w:r>
        <w:rPr>
          <w:color w:val="876128"/>
        </w:rPr>
        <w:t xml:space="preserve"> love</w:t>
      </w:r>
      <w:r>
        <w:t xml:space="preserve"> — </w:t>
      </w:r>
      <w:r>
        <w:rPr>
          <w:color w:val="876128"/>
        </w:rPr>
        <w:t>they</w:t>
      </w:r>
      <w:r>
        <w:t xml:space="preserve">'re great — all over the place, </w:t>
      </w:r>
      <w:r>
        <w:rPr>
          <w:color w:val="876128"/>
        </w:rPr>
        <w:t>thousands and thousands of wounded soldiers</w:t>
      </w:r>
      <w:r>
        <w:t>.</w:t>
      </w:r>
    </w:p>
    <w:p>
      <w:r>
        <w:t xml:space="preserve">And </w:t>
      </w:r>
      <w:r>
        <w:rPr>
          <w:color w:val="796EE6"/>
        </w:rPr>
        <w:t>we</w:t>
      </w:r>
      <w:r>
        <w:t xml:space="preserve"> have nothing. </w:t>
      </w:r>
      <w:r>
        <w:rPr>
          <w:color w:val="796EE6"/>
        </w:rPr>
        <w:t>We</w:t>
      </w:r>
      <w:r>
        <w:t xml:space="preserve"> can't even go </w:t>
      </w:r>
      <w:r>
        <w:rPr>
          <w:color w:val="496E76"/>
        </w:rPr>
        <w:t>there</w:t>
      </w:r>
      <w:r>
        <w:t xml:space="preserve">. </w:t>
      </w:r>
      <w:r>
        <w:rPr>
          <w:color w:val="796EE6"/>
        </w:rPr>
        <w:t>We</w:t>
      </w:r>
      <w:r>
        <w:t xml:space="preserve"> have nothing. And every time </w:t>
      </w:r>
      <w:r>
        <w:rPr>
          <w:color w:val="796EE6"/>
        </w:rPr>
        <w:t>we</w:t>
      </w:r>
      <w:r>
        <w:t xml:space="preserve"> give </w:t>
      </w:r>
      <w:r>
        <w:rPr>
          <w:color w:val="496E76"/>
        </w:rPr>
        <w:t>Iraq</w:t>
      </w:r>
      <w:r>
        <w:t xml:space="preserve"> </w:t>
      </w:r>
      <w:r>
        <w:rPr>
          <w:color w:val="01FB92"/>
        </w:rPr>
        <w:t>equipment</w:t>
      </w:r>
      <w:r>
        <w:t xml:space="preserve">, the first time a bullet goes off in the air, </w:t>
      </w:r>
      <w:r>
        <w:rPr>
          <w:color w:val="FD0F31"/>
        </w:rPr>
        <w:t>they</w:t>
      </w:r>
      <w:r>
        <w:t xml:space="preserve"> leave </w:t>
      </w:r>
      <w:r>
        <w:rPr>
          <w:color w:val="01FB92"/>
        </w:rPr>
        <w:t>it</w:t>
      </w:r>
      <w:r>
        <w:t>.</w:t>
      </w:r>
    </w:p>
    <w:p>
      <w:r>
        <w:t xml:space="preserve">Last week, </w:t>
      </w:r>
      <w:r>
        <w:rPr>
          <w:color w:val="847D81"/>
        </w:rPr>
        <w:t>I</w:t>
      </w:r>
      <w:r>
        <w:t xml:space="preserve"> read </w:t>
      </w:r>
      <w:r>
        <w:rPr>
          <w:color w:val="BE8485"/>
        </w:rPr>
        <w:t>2,300 Humvees</w:t>
      </w:r>
      <w:r>
        <w:t xml:space="preserve"> — </w:t>
      </w:r>
      <w:r>
        <w:rPr>
          <w:color w:val="BE8485"/>
        </w:rPr>
        <w:t>these</w:t>
      </w:r>
      <w:r>
        <w:t xml:space="preserve"> are </w:t>
      </w:r>
      <w:r>
        <w:rPr>
          <w:color w:val="BE8485"/>
        </w:rPr>
        <w:t>big vehicles</w:t>
      </w:r>
      <w:r>
        <w:t xml:space="preserve"> — were left behind for </w:t>
      </w:r>
      <w:r>
        <w:rPr>
          <w:color w:val="42083B"/>
        </w:rPr>
        <w:t>the enemy</w:t>
      </w:r>
      <w:r>
        <w:t xml:space="preserve">. </w:t>
      </w:r>
      <w:r>
        <w:rPr>
          <w:color w:val="BE8485"/>
        </w:rPr>
        <w:t>2,000</w:t>
      </w:r>
      <w:r>
        <w:t xml:space="preserve">? You would say maybe two, maybe four? </w:t>
      </w:r>
      <w:r>
        <w:rPr>
          <w:color w:val="BE8485"/>
        </w:rPr>
        <w:t>2,300 sophisticated vehicles</w:t>
      </w:r>
      <w:r>
        <w:t xml:space="preserve">, </w:t>
      </w:r>
      <w:r>
        <w:rPr>
          <w:color w:val="FD0F31"/>
        </w:rPr>
        <w:t>they</w:t>
      </w:r>
      <w:r>
        <w:t xml:space="preserve"> ran, and the enemy took </w:t>
      </w:r>
      <w:r>
        <w:rPr>
          <w:color w:val="BE8485"/>
        </w:rPr>
        <w:t>them</w:t>
      </w:r>
      <w:r>
        <w:t>.</w:t>
      </w:r>
    </w:p>
    <w:p>
      <w:r>
        <w:rPr>
          <w:color w:val="FEFB0A"/>
        </w:rPr>
        <w:t>We</w:t>
      </w:r>
      <w:r>
        <w:t xml:space="preserve"> need </w:t>
      </w:r>
      <w:r>
        <w:rPr>
          <w:color w:val="847D81"/>
        </w:rPr>
        <w:t>Trump</w:t>
      </w:r>
      <w:r>
        <w:t xml:space="preserve"> now.</w:t>
      </w:r>
    </w:p>
    <w:p>
      <w:r>
        <w:rPr>
          <w:color w:val="FEFB0A"/>
        </w:rPr>
        <w:t>You</w:t>
      </w:r>
      <w:r>
        <w:t>'re right.</w:t>
      </w:r>
    </w:p>
    <w:p>
      <w:r>
        <w:rPr>
          <w:color w:val="FEFB0A"/>
        </w:rPr>
        <w:t>We</w:t>
      </w:r>
      <w:r>
        <w:t xml:space="preserve"> need </w:t>
      </w:r>
      <w:r>
        <w:rPr>
          <w:color w:val="847D81"/>
        </w:rPr>
        <w:t>Trump</w:t>
      </w:r>
      <w:r>
        <w:t xml:space="preserve"> now.</w:t>
      </w:r>
    </w:p>
    <w:p>
      <w:r>
        <w:t xml:space="preserve">Last quarter, </w:t>
      </w:r>
      <w:r>
        <w:rPr>
          <w:color w:val="C660FB"/>
        </w:rPr>
        <w:t>it</w:t>
      </w:r>
      <w:r>
        <w:t xml:space="preserve"> was just announced </w:t>
      </w:r>
      <w:r>
        <w:rPr>
          <w:color w:val="120104"/>
        </w:rPr>
        <w:t>our</w:t>
      </w:r>
      <w:r>
        <w:rPr>
          <w:color w:val="C660FB"/>
        </w:rPr>
        <w:t xml:space="preserve"> gross domestic product</w:t>
      </w:r>
      <w:r>
        <w:t xml:space="preserve"> — a sign of strength, right? But not for </w:t>
      </w:r>
      <w:r>
        <w:rPr>
          <w:color w:val="796EE6"/>
        </w:rPr>
        <w:t>us</w:t>
      </w:r>
      <w:r>
        <w:t xml:space="preserve">. </w:t>
      </w:r>
      <w:r>
        <w:rPr>
          <w:color w:val="D48958"/>
        </w:rPr>
        <w:t>It</w:t>
      </w:r>
      <w:r>
        <w:rPr>
          <w:color w:val="05AEE8"/>
        </w:rPr>
        <w:t xml:space="preserve"> was below zero</w:t>
      </w:r>
      <w:r>
        <w:t xml:space="preserve">. Whoever heard of </w:t>
      </w:r>
      <w:r>
        <w:rPr>
          <w:color w:val="05AEE8"/>
        </w:rPr>
        <w:t>this</w:t>
      </w:r>
      <w:r>
        <w:t>? It's never below zero.</w:t>
      </w:r>
    </w:p>
    <w:p>
      <w:r>
        <w:rPr>
          <w:color w:val="C3C1BE"/>
        </w:rPr>
        <w:t>Our</w:t>
      </w:r>
      <w:r>
        <w:rPr>
          <w:color w:val="9F98F8"/>
        </w:rPr>
        <w:t xml:space="preserve"> labor participation rate</w:t>
      </w:r>
      <w:r>
        <w:t xml:space="preserve"> was the worst since 1978. But think of </w:t>
      </w:r>
      <w:r>
        <w:rPr>
          <w:color w:val="1167D9"/>
        </w:rPr>
        <w:t>it</w:t>
      </w:r>
      <w:r>
        <w:t xml:space="preserve">, </w:t>
      </w:r>
      <w:r>
        <w:rPr>
          <w:color w:val="D19012"/>
        </w:rPr>
        <w:t>GDP below zero</w:t>
      </w:r>
      <w:r>
        <w:rPr>
          <w:color w:val="1167D9"/>
        </w:rPr>
        <w:t xml:space="preserve">, </w:t>
      </w:r>
      <w:r>
        <w:rPr>
          <w:color w:val="B7D802"/>
        </w:rPr>
        <w:t>horrible labor participation rate</w:t>
      </w:r>
      <w:r>
        <w:t>.</w:t>
      </w:r>
    </w:p>
    <w:p>
      <w:r>
        <w:t xml:space="preserve">And </w:t>
      </w:r>
      <w:r>
        <w:rPr>
          <w:color w:val="826392"/>
        </w:rPr>
        <w:t>our</w:t>
      </w:r>
      <w:r>
        <w:rPr>
          <w:color w:val="5E7A6A"/>
        </w:rPr>
        <w:t xml:space="preserve"> real unemployment</w:t>
      </w:r>
      <w:r>
        <w:t xml:space="preserve"> is </w:t>
      </w:r>
      <w:r>
        <w:rPr>
          <w:color w:val="5E7A6A"/>
        </w:rPr>
        <w:t>anywhere from 18 to 20 percent</w:t>
      </w:r>
      <w:r>
        <w:t xml:space="preserve">. Don't believe </w:t>
      </w:r>
      <w:r>
        <w:rPr>
          <w:color w:val="B29869"/>
        </w:rPr>
        <w:t>the 5.6</w:t>
      </w:r>
      <w:r>
        <w:t xml:space="preserve">. Don't believe </w:t>
      </w:r>
      <w:r>
        <w:rPr>
          <w:color w:val="B29869"/>
        </w:rPr>
        <w:t>it</w:t>
      </w:r>
      <w:r>
        <w:t>.</w:t>
      </w:r>
    </w:p>
    <w:p>
      <w:r>
        <w:t xml:space="preserve">That's right. </w:t>
      </w:r>
      <w:r>
        <w:rPr>
          <w:color w:val="1D0051"/>
        </w:rPr>
        <w:t>A lot of people up there</w:t>
      </w:r>
      <w:r>
        <w:t xml:space="preserve"> can't get </w:t>
      </w:r>
      <w:r>
        <w:rPr>
          <w:color w:val="8BE7FC"/>
        </w:rPr>
        <w:t>jobs</w:t>
      </w:r>
      <w:r>
        <w:t xml:space="preserve">. </w:t>
      </w:r>
      <w:r>
        <w:rPr>
          <w:color w:val="1D0051"/>
        </w:rPr>
        <w:t>They</w:t>
      </w:r>
      <w:r>
        <w:t xml:space="preserve"> can't get </w:t>
      </w:r>
      <w:r>
        <w:rPr>
          <w:color w:val="8BE7FC"/>
        </w:rPr>
        <w:t>jobs</w:t>
      </w:r>
      <w:r>
        <w:t xml:space="preserve">, because there are no jobs, because </w:t>
      </w:r>
      <w:r>
        <w:rPr>
          <w:color w:val="53495F"/>
        </w:rPr>
        <w:t>China</w:t>
      </w:r>
      <w:r>
        <w:t xml:space="preserve"> has </w:t>
      </w:r>
      <w:r>
        <w:rPr>
          <w:color w:val="76E0C1"/>
        </w:rPr>
        <w:t>our</w:t>
      </w:r>
      <w:r>
        <w:rPr>
          <w:color w:val="BACFA7"/>
        </w:rPr>
        <w:t xml:space="preserve"> jobs</w:t>
      </w:r>
      <w:r>
        <w:t xml:space="preserve"> and </w:t>
      </w:r>
      <w:r>
        <w:rPr>
          <w:color w:val="4F584E"/>
        </w:rPr>
        <w:t>Mexico</w:t>
      </w:r>
      <w:r>
        <w:t xml:space="preserve"> has </w:t>
      </w:r>
      <w:r>
        <w:rPr>
          <w:color w:val="76E0C1"/>
        </w:rPr>
        <w:t>our</w:t>
      </w:r>
      <w:r>
        <w:rPr>
          <w:color w:val="BACFA7"/>
        </w:rPr>
        <w:t xml:space="preserve"> jobs</w:t>
      </w:r>
      <w:r>
        <w:t>. They all have jobs.</w:t>
      </w:r>
    </w:p>
    <w:p>
      <w:r>
        <w:t xml:space="preserve">But </w:t>
      </w:r>
      <w:r>
        <w:rPr>
          <w:color w:val="11BA09"/>
        </w:rPr>
        <w:t>the real number</w:t>
      </w:r>
      <w:r>
        <w:t xml:space="preserve">, </w:t>
      </w:r>
      <w:r>
        <w:rPr>
          <w:color w:val="11BA09"/>
        </w:rPr>
        <w:t>the real number</w:t>
      </w:r>
      <w:r>
        <w:t xml:space="preserve"> is </w:t>
      </w:r>
      <w:r>
        <w:rPr>
          <w:color w:val="11BA09"/>
        </w:rPr>
        <w:t>anywhere from 18 to 19 and maybe even 21 percent</w:t>
      </w:r>
      <w:r>
        <w:t xml:space="preserve">, and nobody talks about </w:t>
      </w:r>
      <w:r>
        <w:rPr>
          <w:color w:val="11BA09"/>
        </w:rPr>
        <w:t>it</w:t>
      </w:r>
      <w:r>
        <w:t xml:space="preserve">, because </w:t>
      </w:r>
      <w:r>
        <w:rPr>
          <w:color w:val="11BA09"/>
        </w:rPr>
        <w:t>it's</w:t>
      </w:r>
      <w:r>
        <w:t xml:space="preserve"> </w:t>
      </w:r>
      <w:r>
        <w:rPr>
          <w:color w:val="11BA09"/>
        </w:rPr>
        <w:t>a statistic that's full of nonsense</w:t>
      </w:r>
      <w:r>
        <w:t>.</w:t>
      </w:r>
    </w:p>
    <w:p>
      <w:r>
        <w:rPr>
          <w:color w:val="FEFB0A"/>
        </w:rPr>
        <w:t>We</w:t>
      </w:r>
      <w:r>
        <w:t xml:space="preserve"> want </w:t>
      </w:r>
      <w:r>
        <w:rPr>
          <w:color w:val="847D81"/>
        </w:rPr>
        <w:t>Trump</w:t>
      </w:r>
      <w:r>
        <w:t xml:space="preserve"> now.</w:t>
      </w:r>
    </w:p>
    <w:p>
      <w:r>
        <w:rPr>
          <w:color w:val="796EE6"/>
        </w:rPr>
        <w:t>Our</w:t>
      </w:r>
      <w:r>
        <w:t xml:space="preserve"> enemies are getting stronger and stronger by the way, and </w:t>
      </w:r>
      <w:r>
        <w:rPr>
          <w:color w:val="796EE6"/>
        </w:rPr>
        <w:t xml:space="preserve">we as </w:t>
      </w:r>
      <w:r>
        <w:rPr>
          <w:color w:val="462C36"/>
        </w:rPr>
        <w:t>a country</w:t>
      </w:r>
      <w:r>
        <w:t xml:space="preserve"> are getting weaker. Even </w:t>
      </w:r>
      <w:r>
        <w:rPr>
          <w:color w:val="65407D"/>
        </w:rPr>
        <w:t>our</w:t>
      </w:r>
      <w:r>
        <w:rPr>
          <w:color w:val="491803"/>
        </w:rPr>
        <w:t xml:space="preserve"> nuclear arsenal</w:t>
      </w:r>
      <w:r>
        <w:t xml:space="preserve"> doesn't work.</w:t>
      </w:r>
    </w:p>
    <w:p>
      <w:r>
        <w:rPr>
          <w:color w:val="F5D2A8"/>
        </w:rPr>
        <w:t>It</w:t>
      </w:r>
      <w:r>
        <w:t xml:space="preserve"> came out recently </w:t>
      </w:r>
      <w:r>
        <w:rPr>
          <w:color w:val="03422C"/>
        </w:rPr>
        <w:t>they</w:t>
      </w:r>
      <w:r>
        <w:rPr>
          <w:color w:val="F5D2A8"/>
        </w:rPr>
        <w:t xml:space="preserve"> have equipment that is 30 years old</w:t>
      </w:r>
      <w:r>
        <w:t xml:space="preserve">. </w:t>
      </w:r>
      <w:r>
        <w:rPr>
          <w:color w:val="72A46E"/>
        </w:rPr>
        <w:t>They</w:t>
      </w:r>
      <w:r>
        <w:t xml:space="preserve"> don't know if </w:t>
      </w:r>
      <w:r>
        <w:rPr>
          <w:color w:val="491803"/>
        </w:rPr>
        <w:t>it</w:t>
      </w:r>
      <w:r>
        <w:t xml:space="preserve"> worked. And </w:t>
      </w:r>
      <w:r>
        <w:rPr>
          <w:color w:val="847D81"/>
        </w:rPr>
        <w:t>I</w:t>
      </w:r>
      <w:r>
        <w:t xml:space="preserve"> thought </w:t>
      </w:r>
      <w:r>
        <w:rPr>
          <w:color w:val="F5D2A8"/>
        </w:rPr>
        <w:t>it</w:t>
      </w:r>
      <w:r>
        <w:t xml:space="preserve"> was horrible when </w:t>
      </w:r>
      <w:r>
        <w:rPr>
          <w:color w:val="F5D2A8"/>
        </w:rPr>
        <w:t>it</w:t>
      </w:r>
      <w:r>
        <w:t xml:space="preserve"> was broadcast on television, because boy, does </w:t>
      </w:r>
      <w:r>
        <w:rPr>
          <w:color w:val="F5D2A8"/>
        </w:rPr>
        <w:t>that</w:t>
      </w:r>
      <w:r>
        <w:t xml:space="preserve"> send signals to Putin and </w:t>
      </w:r>
      <w:r>
        <w:rPr>
          <w:color w:val="128EAC"/>
        </w:rPr>
        <w:t xml:space="preserve">all of the other people that look at </w:t>
      </w:r>
      <w:r>
        <w:rPr>
          <w:color w:val="47545E"/>
        </w:rPr>
        <w:t>us</w:t>
      </w:r>
      <w:r>
        <w:t xml:space="preserve"> and </w:t>
      </w:r>
      <w:r>
        <w:rPr>
          <w:color w:val="128EAC"/>
        </w:rPr>
        <w:t>they</w:t>
      </w:r>
      <w:r>
        <w:t xml:space="preserve"> say,</w:t>
      </w:r>
    </w:p>
    <w:p>
      <w:r>
        <w:t>"</w:t>
      </w:r>
      <w:r>
        <w:rPr>
          <w:color w:val="796EE6"/>
        </w:rPr>
        <w:t>That</w:t>
      </w:r>
      <w:r>
        <w:t xml:space="preserve"> is </w:t>
      </w:r>
      <w:r>
        <w:rPr>
          <w:color w:val="796EE6"/>
        </w:rPr>
        <w:t>a group of people</w:t>
      </w:r>
      <w:r>
        <w:t xml:space="preserve">, and </w:t>
      </w:r>
      <w:r>
        <w:rPr>
          <w:color w:val="FCB164"/>
        </w:rPr>
        <w:t>that</w:t>
      </w:r>
      <w:r>
        <w:t xml:space="preserve"> is </w:t>
      </w:r>
      <w:r>
        <w:rPr>
          <w:color w:val="FCB164"/>
        </w:rPr>
        <w:t>a nation that truly has no clue</w:t>
      </w:r>
      <w:r>
        <w:t xml:space="preserve">. </w:t>
      </w:r>
      <w:r>
        <w:rPr>
          <w:color w:val="796EE6"/>
        </w:rPr>
        <w:t>They</w:t>
      </w:r>
      <w:r>
        <w:t xml:space="preserve"> don't know what </w:t>
      </w:r>
      <w:r>
        <w:rPr>
          <w:color w:val="796EE6"/>
        </w:rPr>
        <w:t>they</w:t>
      </w:r>
      <w:r>
        <w:t xml:space="preserve">'re doing. </w:t>
      </w:r>
      <w:r>
        <w:rPr>
          <w:color w:val="796EE6"/>
        </w:rPr>
        <w:t>They</w:t>
      </w:r>
      <w:r>
        <w:t xml:space="preserve"> don't know what </w:t>
      </w:r>
      <w:r>
        <w:rPr>
          <w:color w:val="796EE6"/>
        </w:rPr>
        <w:t>they</w:t>
      </w:r>
      <w:r>
        <w:t>'re doing."</w:t>
      </w:r>
    </w:p>
    <w:p>
      <w:r>
        <w:rPr>
          <w:b/>
        </w:rPr>
        <w:t>Document number 90</w:t>
      </w:r>
    </w:p>
    <w:p>
      <w:r>
        <w:rPr>
          <w:b/>
        </w:rPr>
        <w:t>Document identifier: GUM_textbook_cognition</w:t>
      </w:r>
    </w:p>
    <w:p>
      <w:r>
        <w:t>Learning Objectives</w:t>
      </w:r>
    </w:p>
    <w:p>
      <w:r>
        <w:t xml:space="preserve">By the end of this section, </w:t>
      </w:r>
      <w:r>
        <w:rPr>
          <w:color w:val="310106"/>
        </w:rPr>
        <w:t>you</w:t>
      </w:r>
      <w:r>
        <w:t xml:space="preserve"> will be able to:</w:t>
      </w:r>
    </w:p>
    <w:p>
      <w:r>
        <w:t xml:space="preserve">Describe </w:t>
      </w:r>
      <w:r>
        <w:rPr>
          <w:color w:val="04640D"/>
        </w:rPr>
        <w:t>cognition</w:t>
      </w:r>
    </w:p>
    <w:p>
      <w:r>
        <w:t xml:space="preserve">Distinguish </w:t>
      </w:r>
      <w:r>
        <w:rPr>
          <w:color w:val="FEFB0A"/>
        </w:rPr>
        <w:t>concepts</w:t>
      </w:r>
      <w:r>
        <w:t xml:space="preserve"> and </w:t>
      </w:r>
      <w:r>
        <w:rPr>
          <w:color w:val="FB5514"/>
        </w:rPr>
        <w:t>prototypes</w:t>
      </w:r>
    </w:p>
    <w:p>
      <w:r>
        <w:t xml:space="preserve">Explain the difference between </w:t>
      </w:r>
      <w:r>
        <w:rPr>
          <w:color w:val="FEFB0A"/>
        </w:rPr>
        <w:t>natural and artificial concepts</w:t>
      </w:r>
    </w:p>
    <w:p>
      <w:r>
        <w:t xml:space="preserve">Imagine </w:t>
      </w:r>
      <w:r>
        <w:rPr>
          <w:color w:val="E115C0"/>
        </w:rPr>
        <w:t xml:space="preserve">all of </w:t>
      </w:r>
      <w:r>
        <w:rPr>
          <w:color w:val="00587F"/>
        </w:rPr>
        <w:t>your</w:t>
      </w:r>
      <w:r>
        <w:rPr>
          <w:color w:val="E115C0"/>
        </w:rPr>
        <w:t xml:space="preserve"> thoughts</w:t>
      </w:r>
      <w:r>
        <w:t xml:space="preserve"> as if </w:t>
      </w:r>
      <w:r>
        <w:rPr>
          <w:color w:val="E115C0"/>
        </w:rPr>
        <w:t>they</w:t>
      </w:r>
      <w:r>
        <w:t xml:space="preserve"> were </w:t>
      </w:r>
      <w:r>
        <w:rPr>
          <w:color w:val="E115C0"/>
        </w:rPr>
        <w:t xml:space="preserve">physical entities, swirling rapidly inside </w:t>
      </w:r>
      <w:r>
        <w:rPr>
          <w:color w:val="0BC582"/>
        </w:rPr>
        <w:t>your</w:t>
      </w:r>
      <w:r>
        <w:rPr>
          <w:color w:val="FEB8C8"/>
        </w:rPr>
        <w:t xml:space="preserve"> mind</w:t>
      </w:r>
      <w:r>
        <w:t xml:space="preserve">. How is </w:t>
      </w:r>
      <w:r>
        <w:rPr>
          <w:color w:val="9E8317"/>
        </w:rPr>
        <w:t>it</w:t>
      </w:r>
      <w:r>
        <w:t xml:space="preserve"> possible </w:t>
      </w:r>
      <w:r>
        <w:rPr>
          <w:color w:val="9E8317"/>
        </w:rPr>
        <w:t xml:space="preserve">that </w:t>
      </w:r>
      <w:r>
        <w:rPr>
          <w:color w:val="01190F"/>
        </w:rPr>
        <w:t>the brain</w:t>
      </w:r>
      <w:r>
        <w:rPr>
          <w:color w:val="9E8317"/>
        </w:rPr>
        <w:t xml:space="preserve"> is able to move from </w:t>
      </w:r>
      <w:r>
        <w:rPr>
          <w:color w:val="847D81"/>
        </w:rPr>
        <w:t>one thought</w:t>
      </w:r>
      <w:r>
        <w:rPr>
          <w:color w:val="9E8317"/>
        </w:rPr>
        <w:t xml:space="preserve"> to the next in an organized, orderly fashion</w:t>
      </w:r>
      <w:r>
        <w:t xml:space="preserve">? </w:t>
      </w:r>
      <w:r>
        <w:rPr>
          <w:color w:val="58018B"/>
        </w:rPr>
        <w:t>The brain</w:t>
      </w:r>
      <w:r>
        <w:t xml:space="preserve"> is endlessly perceiving, processing, planning, organizing, and remembering—</w:t>
      </w:r>
      <w:r>
        <w:rPr>
          <w:color w:val="58018B"/>
        </w:rPr>
        <w:t>it</w:t>
      </w:r>
      <w:r>
        <w:t xml:space="preserve"> is always active. Yet, </w:t>
      </w:r>
      <w:r>
        <w:rPr>
          <w:color w:val="B70639"/>
        </w:rPr>
        <w:t>you</w:t>
      </w:r>
      <w:r>
        <w:rPr>
          <w:color w:val="703B01"/>
        </w:rPr>
        <w:t xml:space="preserve"> don’t notice most of </w:t>
      </w:r>
      <w:r>
        <w:rPr>
          <w:color w:val="F7F1DF"/>
        </w:rPr>
        <w:t>your</w:t>
      </w:r>
      <w:r>
        <w:rPr>
          <w:color w:val="118B8A"/>
        </w:rPr>
        <w:t xml:space="preserve"> brain’s</w:t>
      </w:r>
      <w:r>
        <w:rPr>
          <w:color w:val="703B01"/>
        </w:rPr>
        <w:t xml:space="preserve"> activity as </w:t>
      </w:r>
      <w:r>
        <w:rPr>
          <w:color w:val="B70639"/>
        </w:rPr>
        <w:t>you</w:t>
      </w:r>
      <w:r>
        <w:rPr>
          <w:color w:val="703B01"/>
        </w:rPr>
        <w:t xml:space="preserve"> move throughout </w:t>
      </w:r>
      <w:r>
        <w:rPr>
          <w:color w:val="B70639"/>
        </w:rPr>
        <w:t>your</w:t>
      </w:r>
      <w:r>
        <w:rPr>
          <w:color w:val="703B01"/>
        </w:rPr>
        <w:t xml:space="preserve"> daily routine</w:t>
      </w:r>
      <w:r>
        <w:t xml:space="preserve">. </w:t>
      </w:r>
      <w:r>
        <w:rPr>
          <w:color w:val="703B01"/>
        </w:rPr>
        <w:t>This</w:t>
      </w:r>
      <w:r>
        <w:t xml:space="preserve"> is </w:t>
      </w:r>
      <w:r>
        <w:rPr>
          <w:color w:val="703B01"/>
        </w:rPr>
        <w:t xml:space="preserve">only one facet of the complex processes involved in </w:t>
      </w:r>
      <w:r>
        <w:rPr>
          <w:color w:val="4AFEFA"/>
        </w:rPr>
        <w:t>cognition</w:t>
      </w:r>
      <w:r>
        <w:t xml:space="preserve">. Simply put, </w:t>
      </w:r>
      <w:r>
        <w:rPr>
          <w:color w:val="04640D"/>
        </w:rPr>
        <w:t>cognition</w:t>
      </w:r>
      <w:r>
        <w:t xml:space="preserve"> is thinking, and </w:t>
      </w:r>
      <w:r>
        <w:rPr>
          <w:color w:val="04640D"/>
        </w:rPr>
        <w:t>it</w:t>
      </w:r>
      <w:r>
        <w:t xml:space="preserve"> encompasses the processes associated with perception, knowledge, </w:t>
      </w:r>
      <w:r>
        <w:rPr>
          <w:color w:val="FCB164"/>
        </w:rPr>
        <w:t>problem solving</w:t>
      </w:r>
      <w:r>
        <w:t xml:space="preserve">, judgment, </w:t>
      </w:r>
      <w:r>
        <w:rPr>
          <w:color w:val="796EE6"/>
        </w:rPr>
        <w:t>language</w:t>
      </w:r>
      <w:r>
        <w:t xml:space="preserve">, and </w:t>
      </w:r>
      <w:r>
        <w:rPr>
          <w:color w:val="000D2C"/>
        </w:rPr>
        <w:t>memory</w:t>
      </w:r>
      <w:r>
        <w:t xml:space="preserve">. Scientists who study cognition are searching for ways to understand how </w:t>
      </w:r>
      <w:r>
        <w:rPr>
          <w:color w:val="53495F"/>
        </w:rPr>
        <w:t>we</w:t>
      </w:r>
      <w:r>
        <w:t xml:space="preserve"> integrate, organize, and utilize </w:t>
      </w:r>
      <w:r>
        <w:rPr>
          <w:color w:val="53495F"/>
        </w:rPr>
        <w:t>our</w:t>
      </w:r>
      <w:r>
        <w:t xml:space="preserve"> conscious cognitive experiences without being aware of all of the unconscious work that </w:t>
      </w:r>
      <w:r>
        <w:rPr>
          <w:color w:val="53495F"/>
        </w:rPr>
        <w:t>our</w:t>
      </w:r>
      <w:r>
        <w:t xml:space="preserve"> brains are doing (for example, Kahneman, 2011).</w:t>
      </w:r>
    </w:p>
    <w:p>
      <w:r>
        <w:rPr>
          <w:color w:val="04640D"/>
        </w:rPr>
        <w:t>Cognition</w:t>
      </w:r>
    </w:p>
    <w:p>
      <w:r>
        <w:t xml:space="preserve">Upon waking </w:t>
      </w:r>
      <w:r>
        <w:rPr>
          <w:color w:val="F95475"/>
        </w:rPr>
        <w:t>each morning</w:t>
      </w:r>
      <w:r>
        <w:t xml:space="preserve">, </w:t>
      </w:r>
      <w:r>
        <w:rPr>
          <w:color w:val="310106"/>
        </w:rPr>
        <w:t>you</w:t>
      </w:r>
      <w:r>
        <w:t xml:space="preserve"> begin thinking—contemplating the tasks that </w:t>
      </w:r>
      <w:r>
        <w:rPr>
          <w:color w:val="310106"/>
        </w:rPr>
        <w:t>you</w:t>
      </w:r>
      <w:r>
        <w:t xml:space="preserve"> must complete that day. In what order should </w:t>
      </w:r>
      <w:r>
        <w:rPr>
          <w:color w:val="310106"/>
        </w:rPr>
        <w:t>you</w:t>
      </w:r>
      <w:r>
        <w:t xml:space="preserve"> run </w:t>
      </w:r>
      <w:r>
        <w:rPr>
          <w:color w:val="310106"/>
        </w:rPr>
        <w:t>your</w:t>
      </w:r>
      <w:r>
        <w:t xml:space="preserve"> errands? </w:t>
      </w:r>
      <w:r>
        <w:rPr>
          <w:color w:val="61FC03"/>
        </w:rPr>
        <w:t xml:space="preserve">Should </w:t>
      </w:r>
      <w:r>
        <w:rPr>
          <w:color w:val="5D9608"/>
        </w:rPr>
        <w:t>you</w:t>
      </w:r>
      <w:r>
        <w:rPr>
          <w:color w:val="61FC03"/>
        </w:rPr>
        <w:t xml:space="preserve"> </w:t>
      </w:r>
      <w:r>
        <w:rPr>
          <w:color w:val="DE98FD"/>
        </w:rPr>
        <w:t>go to the bank, the cleaners, or the grocery store</w:t>
      </w:r>
      <w:r>
        <w:rPr>
          <w:color w:val="61FC03"/>
        </w:rPr>
        <w:t xml:space="preserve"> first?</w:t>
      </w:r>
      <w:r>
        <w:t xml:space="preserve"> </w:t>
      </w:r>
      <w:r>
        <w:rPr>
          <w:color w:val="98A088"/>
        </w:rPr>
        <w:t xml:space="preserve">Can </w:t>
      </w:r>
      <w:r>
        <w:rPr>
          <w:color w:val="4F584E"/>
        </w:rPr>
        <w:t>you</w:t>
      </w:r>
      <w:r>
        <w:rPr>
          <w:color w:val="98A088"/>
        </w:rPr>
        <w:t xml:space="preserve"> get </w:t>
      </w:r>
      <w:r>
        <w:rPr>
          <w:color w:val="248AD0"/>
        </w:rPr>
        <w:t>these things</w:t>
      </w:r>
      <w:r>
        <w:rPr>
          <w:color w:val="98A088"/>
        </w:rPr>
        <w:t xml:space="preserve"> done before </w:t>
      </w:r>
      <w:r>
        <w:rPr>
          <w:color w:val="4F584E"/>
        </w:rPr>
        <w:t>you</w:t>
      </w:r>
      <w:r>
        <w:rPr>
          <w:color w:val="98A088"/>
        </w:rPr>
        <w:t xml:space="preserve"> head to class or will </w:t>
      </w:r>
      <w:r>
        <w:rPr>
          <w:color w:val="248AD0"/>
        </w:rPr>
        <w:t>they</w:t>
      </w:r>
      <w:r>
        <w:rPr>
          <w:color w:val="98A088"/>
        </w:rPr>
        <w:t xml:space="preserve"> need to wait until school is done?</w:t>
      </w:r>
      <w:r>
        <w:t xml:space="preserve"> </w:t>
      </w:r>
      <w:r>
        <w:rPr>
          <w:color w:val="5C5300"/>
        </w:rPr>
        <w:t>These thoughts</w:t>
      </w:r>
      <w:r>
        <w:t xml:space="preserve"> are </w:t>
      </w:r>
      <w:r>
        <w:rPr>
          <w:color w:val="5C5300"/>
        </w:rPr>
        <w:t xml:space="preserve">one example of </w:t>
      </w:r>
      <w:r>
        <w:rPr>
          <w:color w:val="9F6551"/>
        </w:rPr>
        <w:t>cognition</w:t>
      </w:r>
      <w:r>
        <w:rPr>
          <w:color w:val="5C5300"/>
        </w:rPr>
        <w:t xml:space="preserve"> at work</w:t>
      </w:r>
      <w:r>
        <w:t xml:space="preserve">. Exceptionally complex, </w:t>
      </w:r>
      <w:r>
        <w:rPr>
          <w:color w:val="04640D"/>
        </w:rPr>
        <w:t>cognition</w:t>
      </w:r>
      <w:r>
        <w:t xml:space="preserve"> is </w:t>
      </w:r>
      <w:r>
        <w:rPr>
          <w:color w:val="04640D"/>
        </w:rPr>
        <w:t>an essential feature of human consciousness</w:t>
      </w:r>
      <w:r>
        <w:t xml:space="preserve">, yet not all aspects of </w:t>
      </w:r>
      <w:r>
        <w:rPr>
          <w:color w:val="04640D"/>
        </w:rPr>
        <w:t>cognition</w:t>
      </w:r>
      <w:r>
        <w:t xml:space="preserve"> are consciously experienced.</w:t>
      </w:r>
    </w:p>
    <w:p>
      <w:r>
        <w:rPr>
          <w:color w:val="BCFEC6"/>
        </w:rPr>
        <w:t>Cognitive psychology</w:t>
      </w:r>
      <w:r>
        <w:t xml:space="preserve"> is </w:t>
      </w:r>
      <w:r>
        <w:rPr>
          <w:color w:val="BCFEC6"/>
        </w:rPr>
        <w:t xml:space="preserve">the field of </w:t>
      </w:r>
      <w:r>
        <w:rPr>
          <w:color w:val="932C70"/>
        </w:rPr>
        <w:t>psychology</w:t>
      </w:r>
      <w:r>
        <w:rPr>
          <w:color w:val="BCFEC6"/>
        </w:rPr>
        <w:t xml:space="preserve"> dedicated to examining how people think</w:t>
      </w:r>
      <w:r>
        <w:t xml:space="preserve">. </w:t>
      </w:r>
      <w:r>
        <w:rPr>
          <w:color w:val="BCFEC6"/>
        </w:rPr>
        <w:t>It</w:t>
      </w:r>
      <w:r>
        <w:t xml:space="preserve"> attempts to explain how and why </w:t>
      </w:r>
      <w:r>
        <w:rPr>
          <w:color w:val="53495F"/>
        </w:rPr>
        <w:t>we</w:t>
      </w:r>
      <w:r>
        <w:t xml:space="preserve"> think the way </w:t>
      </w:r>
      <w:r>
        <w:rPr>
          <w:color w:val="53495F"/>
        </w:rPr>
        <w:t>we</w:t>
      </w:r>
      <w:r>
        <w:t xml:space="preserve"> do by studying the interactions among human thinking, </w:t>
      </w:r>
      <w:r>
        <w:rPr>
          <w:color w:val="2B1B04"/>
        </w:rPr>
        <w:t>emotion</w:t>
      </w:r>
      <w:r>
        <w:t xml:space="preserve">, creativity, </w:t>
      </w:r>
      <w:r>
        <w:rPr>
          <w:color w:val="796EE6"/>
        </w:rPr>
        <w:t>language</w:t>
      </w:r>
      <w:r>
        <w:t xml:space="preserve">, and </w:t>
      </w:r>
      <w:r>
        <w:rPr>
          <w:color w:val="FCB164"/>
        </w:rPr>
        <w:t>problem solving</w:t>
      </w:r>
      <w:r>
        <w:t xml:space="preserve">, in addition to other cognitive processes. </w:t>
      </w:r>
      <w:r>
        <w:rPr>
          <w:color w:val="B5AFC4"/>
        </w:rPr>
        <w:t>Cognitive psychologists</w:t>
      </w:r>
      <w:r>
        <w:t xml:space="preserve"> strive to determine and measure different types of intelligence, why some people are better at </w:t>
      </w:r>
      <w:r>
        <w:rPr>
          <w:color w:val="FCB164"/>
        </w:rPr>
        <w:t>problem solving</w:t>
      </w:r>
      <w:r>
        <w:t xml:space="preserve"> than others, and how emotional intelligence affects success in the workplace, among countless other topics. </w:t>
      </w:r>
      <w:r>
        <w:rPr>
          <w:color w:val="B5AFC4"/>
        </w:rPr>
        <w:t>They</w:t>
      </w:r>
      <w:r>
        <w:t xml:space="preserve"> also sometimes focus on how </w:t>
      </w:r>
      <w:r>
        <w:rPr>
          <w:color w:val="53495F"/>
        </w:rPr>
        <w:t>we</w:t>
      </w:r>
      <w:r>
        <w:t xml:space="preserve"> organize thoughts and information gathered from </w:t>
      </w:r>
      <w:r>
        <w:rPr>
          <w:color w:val="53495F"/>
        </w:rPr>
        <w:t>our</w:t>
      </w:r>
      <w:r>
        <w:t xml:space="preserve"> environments into meaningful categories of thought, which will be discussed later.</w:t>
      </w:r>
    </w:p>
    <w:p>
      <w:r>
        <w:rPr>
          <w:color w:val="FEFB0A"/>
        </w:rPr>
        <w:t>Concepts</w:t>
      </w:r>
      <w:r>
        <w:t xml:space="preserve"> and </w:t>
      </w:r>
      <w:r>
        <w:rPr>
          <w:color w:val="FB5514"/>
        </w:rPr>
        <w:t>Prototypes</w:t>
      </w:r>
    </w:p>
    <w:p>
      <w:r>
        <w:t xml:space="preserve">The human nervous system is capable of handling endless streams of information. The senses serve as the interface between </w:t>
      </w:r>
      <w:r>
        <w:rPr>
          <w:color w:val="D4C67A"/>
        </w:rPr>
        <w:t>the mind</w:t>
      </w:r>
      <w:r>
        <w:t xml:space="preserve"> and the external environment, receiving </w:t>
      </w:r>
      <w:r>
        <w:rPr>
          <w:color w:val="AE7AA1"/>
        </w:rPr>
        <w:t>stimuli</w:t>
      </w:r>
      <w:r>
        <w:t xml:space="preserve"> and translating </w:t>
      </w:r>
      <w:r>
        <w:rPr>
          <w:color w:val="AE7AA1"/>
        </w:rPr>
        <w:t>it</w:t>
      </w:r>
      <w:r>
        <w:t xml:space="preserve"> into </w:t>
      </w:r>
      <w:r>
        <w:rPr>
          <w:color w:val="C2A393"/>
        </w:rPr>
        <w:t xml:space="preserve">nervous impulses that are transmitted to </w:t>
      </w:r>
      <w:r>
        <w:rPr>
          <w:color w:val="0232FD"/>
        </w:rPr>
        <w:t>the brain</w:t>
      </w:r>
      <w:r>
        <w:t xml:space="preserve">. </w:t>
      </w:r>
      <w:r>
        <w:rPr>
          <w:color w:val="6A3A35"/>
        </w:rPr>
        <w:t>The brain</w:t>
      </w:r>
      <w:r>
        <w:rPr>
          <w:color w:val="BA6801"/>
        </w:rPr>
        <w:t xml:space="preserve"> then processes </w:t>
      </w:r>
      <w:r>
        <w:rPr>
          <w:color w:val="168E5C"/>
        </w:rPr>
        <w:t>this information</w:t>
      </w:r>
      <w:r>
        <w:rPr>
          <w:color w:val="BA6801"/>
        </w:rPr>
        <w:t xml:space="preserve"> and uses the relevant pieces to create thoughts, which can then be expressed through </w:t>
      </w:r>
      <w:r>
        <w:rPr>
          <w:color w:val="16C0D0"/>
        </w:rPr>
        <w:t>language</w:t>
      </w:r>
      <w:r>
        <w:rPr>
          <w:color w:val="BA6801"/>
        </w:rPr>
        <w:t xml:space="preserve"> or stored in </w:t>
      </w:r>
      <w:r>
        <w:rPr>
          <w:color w:val="C62100"/>
        </w:rPr>
        <w:t>memory</w:t>
      </w:r>
      <w:r>
        <w:rPr>
          <w:color w:val="BA6801"/>
        </w:rPr>
        <w:t xml:space="preserve"> for future use.</w:t>
      </w:r>
      <w:r>
        <w:t xml:space="preserve"> To make </w:t>
      </w:r>
      <w:r>
        <w:rPr>
          <w:color w:val="BA6801"/>
        </w:rPr>
        <w:t>this process</w:t>
      </w:r>
      <w:r>
        <w:t xml:space="preserve"> more complex, </w:t>
      </w:r>
      <w:r>
        <w:rPr>
          <w:color w:val="58018B"/>
        </w:rPr>
        <w:t>the brain</w:t>
      </w:r>
      <w:r>
        <w:t xml:space="preserve"> does not gather information from external environments only. When thoughts are formed, </w:t>
      </w:r>
      <w:r>
        <w:rPr>
          <w:color w:val="58018B"/>
        </w:rPr>
        <w:t>the brain</w:t>
      </w:r>
      <w:r>
        <w:t xml:space="preserve"> also pulls information from emotions and memories (</w:t>
      </w:r>
      <w:r>
        <w:rPr>
          <w:color w:val="014347"/>
        </w:rPr>
        <w:t>Figure 7.2</w:t>
      </w:r>
      <w:r>
        <w:t xml:space="preserve">). </w:t>
      </w:r>
      <w:r>
        <w:rPr>
          <w:color w:val="2B1B04"/>
        </w:rPr>
        <w:t>Emotion</w:t>
      </w:r>
      <w:r>
        <w:t xml:space="preserve"> and </w:t>
      </w:r>
      <w:r>
        <w:rPr>
          <w:color w:val="000D2C"/>
        </w:rPr>
        <w:t>memory</w:t>
      </w:r>
      <w:r>
        <w:t xml:space="preserve"> are powerful influences on both </w:t>
      </w:r>
      <w:r>
        <w:rPr>
          <w:color w:val="53495F"/>
        </w:rPr>
        <w:t>our</w:t>
      </w:r>
      <w:r>
        <w:t xml:space="preserve"> thoughts and behaviors.</w:t>
      </w:r>
    </w:p>
    <w:p>
      <w:r>
        <w:rPr>
          <w:color w:val="014347"/>
        </w:rPr>
        <w:t>Figure 7.2</w:t>
      </w:r>
      <w:r>
        <w:t xml:space="preserve"> Sensations and information are received by </w:t>
      </w:r>
      <w:r>
        <w:rPr>
          <w:color w:val="53495F"/>
        </w:rPr>
        <w:t>our</w:t>
      </w:r>
      <w:r>
        <w:t xml:space="preserve"> brains, filtered through emotions and memories, and processed to become thoughts.</w:t>
      </w:r>
    </w:p>
    <w:p>
      <w:r>
        <w:t xml:space="preserve">In order to organize this staggering amount of information, </w:t>
      </w:r>
      <w:r>
        <w:rPr>
          <w:color w:val="58018B"/>
        </w:rPr>
        <w:t>the brain</w:t>
      </w:r>
      <w:r>
        <w:t xml:space="preserve"> has developed </w:t>
      </w:r>
      <w:r>
        <w:rPr>
          <w:color w:val="233809"/>
        </w:rPr>
        <w:t>a file cabinet of sorts</w:t>
      </w:r>
      <w:r>
        <w:t xml:space="preserve"> in </w:t>
      </w:r>
      <w:r>
        <w:rPr>
          <w:color w:val="D4C67A"/>
        </w:rPr>
        <w:t>the mind</w:t>
      </w:r>
      <w:r>
        <w:t xml:space="preserve">. The different files stored in </w:t>
      </w:r>
      <w:r>
        <w:rPr>
          <w:color w:val="233809"/>
        </w:rPr>
        <w:t>the file cabinet</w:t>
      </w:r>
      <w:r>
        <w:t xml:space="preserve"> are called </w:t>
      </w:r>
      <w:r>
        <w:rPr>
          <w:color w:val="FEFB0A"/>
        </w:rPr>
        <w:t>concepts</w:t>
      </w:r>
      <w:r>
        <w:t xml:space="preserve">. </w:t>
      </w:r>
      <w:r>
        <w:rPr>
          <w:color w:val="FEFB0A"/>
        </w:rPr>
        <w:t>Concepts</w:t>
      </w:r>
      <w:r>
        <w:t xml:space="preserve"> are </w:t>
      </w:r>
      <w:r>
        <w:rPr>
          <w:color w:val="FEFB0A"/>
        </w:rPr>
        <w:t>categories or groupings of linguistic information, images, ideas, or memories, such as life experiences</w:t>
      </w:r>
      <w:r>
        <w:t xml:space="preserve">. </w:t>
      </w:r>
      <w:r>
        <w:rPr>
          <w:color w:val="FEFB0A"/>
        </w:rPr>
        <w:t>Concepts</w:t>
      </w:r>
      <w:r>
        <w:t xml:space="preserve"> are, in many ways, </w:t>
      </w:r>
      <w:r>
        <w:rPr>
          <w:color w:val="FEFB0A"/>
        </w:rPr>
        <w:t xml:space="preserve">big ideas that are generated by observing </w:t>
      </w:r>
      <w:r>
        <w:rPr>
          <w:color w:val="42083B"/>
        </w:rPr>
        <w:t>details</w:t>
      </w:r>
      <w:r>
        <w:rPr>
          <w:color w:val="FEFB0A"/>
        </w:rPr>
        <w:t xml:space="preserve">, and categorizing and combining </w:t>
      </w:r>
      <w:r>
        <w:rPr>
          <w:color w:val="42083B"/>
        </w:rPr>
        <w:t>these details</w:t>
      </w:r>
      <w:r>
        <w:rPr>
          <w:color w:val="FEFB0A"/>
        </w:rPr>
        <w:t xml:space="preserve"> into cognitive structures</w:t>
      </w:r>
      <w:r>
        <w:t xml:space="preserve">. </w:t>
      </w:r>
      <w:r>
        <w:rPr>
          <w:color w:val="310106"/>
        </w:rPr>
        <w:t>You</w:t>
      </w:r>
      <w:r>
        <w:t xml:space="preserve"> use </w:t>
      </w:r>
      <w:r>
        <w:rPr>
          <w:color w:val="FEFB0A"/>
        </w:rPr>
        <w:t>concepts</w:t>
      </w:r>
      <w:r>
        <w:t xml:space="preserve"> to see the relationships among the different elements of </w:t>
      </w:r>
      <w:r>
        <w:rPr>
          <w:color w:val="310106"/>
        </w:rPr>
        <w:t>your</w:t>
      </w:r>
      <w:r>
        <w:t xml:space="preserve"> experiences and to keep the information in </w:t>
      </w:r>
      <w:r>
        <w:rPr>
          <w:color w:val="82785D"/>
        </w:rPr>
        <w:t>your</w:t>
      </w:r>
      <w:r>
        <w:rPr>
          <w:color w:val="023087"/>
        </w:rPr>
        <w:t xml:space="preserve"> mind</w:t>
      </w:r>
      <w:r>
        <w:t xml:space="preserve"> organized and accessible.</w:t>
      </w:r>
    </w:p>
    <w:p>
      <w:r>
        <w:rPr>
          <w:color w:val="FEFB0A"/>
        </w:rPr>
        <w:t>Concepts</w:t>
      </w:r>
      <w:r>
        <w:t xml:space="preserve"> are informed by </w:t>
      </w:r>
      <w:r>
        <w:rPr>
          <w:color w:val="53495F"/>
        </w:rPr>
        <w:t>our</w:t>
      </w:r>
      <w:r>
        <w:t xml:space="preserve"> semantic memory (</w:t>
      </w:r>
      <w:r>
        <w:rPr>
          <w:color w:val="310106"/>
        </w:rPr>
        <w:t>you</w:t>
      </w:r>
      <w:r>
        <w:t xml:space="preserve"> will learn more about semantic memory in a later chapter) and are present in every aspect of </w:t>
      </w:r>
      <w:r>
        <w:rPr>
          <w:color w:val="53495F"/>
        </w:rPr>
        <w:t>our</w:t>
      </w:r>
      <w:r>
        <w:t xml:space="preserve"> lives; however, one of the easiest places to notice </w:t>
      </w:r>
      <w:r>
        <w:rPr>
          <w:color w:val="FEFB0A"/>
        </w:rPr>
        <w:t>concepts</w:t>
      </w:r>
      <w:r>
        <w:t xml:space="preserve"> is inside a classroom, where </w:t>
      </w:r>
      <w:r>
        <w:rPr>
          <w:color w:val="FEFB0A"/>
        </w:rPr>
        <w:t>they</w:t>
      </w:r>
      <w:r>
        <w:t xml:space="preserve"> are discussed explicitly. When </w:t>
      </w:r>
      <w:r>
        <w:rPr>
          <w:color w:val="310106"/>
        </w:rPr>
        <w:t>you</w:t>
      </w:r>
      <w:r>
        <w:t xml:space="preserve"> study </w:t>
      </w:r>
      <w:r>
        <w:rPr>
          <w:color w:val="B7DAD2"/>
        </w:rPr>
        <w:t>United States</w:t>
      </w:r>
      <w:r>
        <w:rPr>
          <w:color w:val="196956"/>
        </w:rPr>
        <w:t xml:space="preserve"> history</w:t>
      </w:r>
      <w:r>
        <w:t xml:space="preserve">, for example, </w:t>
      </w:r>
      <w:r>
        <w:rPr>
          <w:color w:val="310106"/>
        </w:rPr>
        <w:t>you</w:t>
      </w:r>
      <w:r>
        <w:t xml:space="preserve"> learn about more than just individual events that have happened in </w:t>
      </w:r>
      <w:r>
        <w:rPr>
          <w:color w:val="8C41BB"/>
        </w:rPr>
        <w:t>America’s</w:t>
      </w:r>
      <w:r>
        <w:t xml:space="preserve"> past. </w:t>
      </w:r>
      <w:r>
        <w:rPr>
          <w:color w:val="310106"/>
        </w:rPr>
        <w:t>You</w:t>
      </w:r>
      <w:r>
        <w:t xml:space="preserve"> absorb </w:t>
      </w:r>
      <w:r>
        <w:rPr>
          <w:color w:val="ECEDFE"/>
        </w:rPr>
        <w:t>a large quantity of information</w:t>
      </w:r>
      <w:r>
        <w:t xml:space="preserve"> by listening to and participating in discussions, examining maps, and reading first-hand accounts of people’s lives. </w:t>
      </w:r>
      <w:r>
        <w:rPr>
          <w:color w:val="2B2D32"/>
        </w:rPr>
        <w:t>Your</w:t>
      </w:r>
      <w:r>
        <w:rPr>
          <w:color w:val="94C661"/>
        </w:rPr>
        <w:t xml:space="preserve"> brain</w:t>
      </w:r>
      <w:r>
        <w:rPr>
          <w:color w:val="F8907D"/>
        </w:rPr>
        <w:t xml:space="preserve"> analyzes </w:t>
      </w:r>
      <w:r>
        <w:rPr>
          <w:color w:val="895E6B"/>
        </w:rPr>
        <w:t>these details</w:t>
      </w:r>
      <w:r>
        <w:rPr>
          <w:color w:val="F8907D"/>
        </w:rPr>
        <w:t xml:space="preserve"> and develops an overall understanding of </w:t>
      </w:r>
      <w:r>
        <w:rPr>
          <w:color w:val="788E95"/>
        </w:rPr>
        <w:t>American history</w:t>
      </w:r>
      <w:r>
        <w:rPr>
          <w:color w:val="F8907D"/>
        </w:rPr>
        <w:t>.</w:t>
      </w:r>
      <w:r>
        <w:t xml:space="preserve"> In </w:t>
      </w:r>
      <w:r>
        <w:rPr>
          <w:color w:val="F8907D"/>
        </w:rPr>
        <w:t>the process</w:t>
      </w:r>
      <w:r>
        <w:t xml:space="preserve">, </w:t>
      </w:r>
      <w:r>
        <w:rPr>
          <w:color w:val="FB6AB8"/>
        </w:rPr>
        <w:t>your</w:t>
      </w:r>
      <w:r>
        <w:rPr>
          <w:color w:val="576094"/>
        </w:rPr>
        <w:t xml:space="preserve"> brain</w:t>
      </w:r>
      <w:r>
        <w:t xml:space="preserve"> gathers details that inform and refine </w:t>
      </w:r>
      <w:r>
        <w:rPr>
          <w:color w:val="310106"/>
        </w:rPr>
        <w:t>your</w:t>
      </w:r>
      <w:r>
        <w:t xml:space="preserve"> understanding of related concepts like democracy, power, and freedom.</w:t>
      </w:r>
    </w:p>
    <w:p>
      <w:r>
        <w:rPr>
          <w:color w:val="FEFB0A"/>
        </w:rPr>
        <w:t>Concepts</w:t>
      </w:r>
      <w:r>
        <w:t xml:space="preserve"> can be complex and abstract, like justice, or more concrete, like types of birds. In </w:t>
      </w:r>
      <w:r>
        <w:rPr>
          <w:color w:val="DB1474"/>
        </w:rPr>
        <w:t>psychology</w:t>
      </w:r>
      <w:r>
        <w:t xml:space="preserve">, for example, </w:t>
      </w:r>
      <w:r>
        <w:rPr>
          <w:color w:val="8489AE"/>
        </w:rPr>
        <w:t>Piaget’s stages of development</w:t>
      </w:r>
      <w:r>
        <w:t xml:space="preserve"> are </w:t>
      </w:r>
      <w:r>
        <w:rPr>
          <w:color w:val="8489AE"/>
        </w:rPr>
        <w:t>abstract concepts</w:t>
      </w:r>
      <w:r>
        <w:t xml:space="preserve">. </w:t>
      </w:r>
      <w:r>
        <w:rPr>
          <w:color w:val="860E04"/>
        </w:rPr>
        <w:t>Some concepts, like tolerance</w:t>
      </w:r>
      <w:r>
        <w:t xml:space="preserve">, are agreed upon by many people, because </w:t>
      </w:r>
      <w:r>
        <w:rPr>
          <w:color w:val="860E04"/>
        </w:rPr>
        <w:t>they</w:t>
      </w:r>
      <w:r>
        <w:t xml:space="preserve"> have been used in various ways over many years. Other concepts, like the characteristics of </w:t>
      </w:r>
      <w:r>
        <w:rPr>
          <w:color w:val="310106"/>
        </w:rPr>
        <w:t>your</w:t>
      </w:r>
      <w:r>
        <w:t xml:space="preserve"> ideal friend or </w:t>
      </w:r>
      <w:r>
        <w:rPr>
          <w:color w:val="310106"/>
        </w:rPr>
        <w:t>your</w:t>
      </w:r>
      <w:r>
        <w:t xml:space="preserve"> family’s birthday traditions, are personal and individualized. In this way, </w:t>
      </w:r>
      <w:r>
        <w:rPr>
          <w:color w:val="FEFB0A"/>
        </w:rPr>
        <w:t>concepts</w:t>
      </w:r>
      <w:r>
        <w:t xml:space="preserve"> touch every aspect of </w:t>
      </w:r>
      <w:r>
        <w:rPr>
          <w:color w:val="53495F"/>
        </w:rPr>
        <w:t>our</w:t>
      </w:r>
      <w:r>
        <w:t xml:space="preserve"> lives, from </w:t>
      </w:r>
      <w:r>
        <w:rPr>
          <w:color w:val="53495F"/>
        </w:rPr>
        <w:t>our</w:t>
      </w:r>
      <w:r>
        <w:t xml:space="preserve"> many daily routines to the guiding principles behind the way governments function.</w:t>
      </w:r>
    </w:p>
    <w:p>
      <w:r>
        <w:rPr>
          <w:color w:val="FBC206"/>
        </w:rPr>
        <w:t xml:space="preserve">Another technique used by </w:t>
      </w:r>
      <w:r>
        <w:rPr>
          <w:color w:val="6EAB9B"/>
        </w:rPr>
        <w:t>your</w:t>
      </w:r>
      <w:r>
        <w:rPr>
          <w:color w:val="F2CDFE"/>
        </w:rPr>
        <w:t xml:space="preserve"> brain</w:t>
      </w:r>
      <w:r>
        <w:rPr>
          <w:color w:val="FBC206"/>
        </w:rPr>
        <w:t xml:space="preserve"> to organize information</w:t>
      </w:r>
      <w:r>
        <w:t xml:space="preserve"> is </w:t>
      </w:r>
      <w:r>
        <w:rPr>
          <w:color w:val="FBC206"/>
        </w:rPr>
        <w:t xml:space="preserve">the identification of </w:t>
      </w:r>
      <w:r>
        <w:rPr>
          <w:color w:val="645341"/>
        </w:rPr>
        <w:t xml:space="preserve">prototypes for the concepts </w:t>
      </w:r>
      <w:r>
        <w:rPr>
          <w:color w:val="760035"/>
        </w:rPr>
        <w:t>you</w:t>
      </w:r>
      <w:r>
        <w:rPr>
          <w:color w:val="645341"/>
        </w:rPr>
        <w:t xml:space="preserve"> have developed</w:t>
      </w:r>
      <w:r>
        <w:t xml:space="preserve">. </w:t>
      </w:r>
      <w:r>
        <w:rPr>
          <w:color w:val="647A41"/>
        </w:rPr>
        <w:t>A prototype</w:t>
      </w:r>
      <w:r>
        <w:t xml:space="preserve"> is </w:t>
      </w:r>
      <w:r>
        <w:rPr>
          <w:color w:val="647A41"/>
        </w:rPr>
        <w:t xml:space="preserve">the best example or representation of </w:t>
      </w:r>
      <w:r>
        <w:rPr>
          <w:color w:val="496E76"/>
        </w:rPr>
        <w:t>a concept</w:t>
      </w:r>
      <w:r>
        <w:t xml:space="preserve">. For example, for the category of </w:t>
      </w:r>
      <w:r>
        <w:rPr>
          <w:color w:val="E3F894"/>
        </w:rPr>
        <w:t>civil disobedience</w:t>
      </w:r>
      <w:r>
        <w:t xml:space="preserve">, </w:t>
      </w:r>
      <w:r>
        <w:rPr>
          <w:color w:val="310106"/>
        </w:rPr>
        <w:t>your</w:t>
      </w:r>
      <w:r>
        <w:t xml:space="preserve"> prototype could be </w:t>
      </w:r>
      <w:r>
        <w:rPr>
          <w:color w:val="F9D7CD"/>
        </w:rPr>
        <w:t>Rosa Parks</w:t>
      </w:r>
      <w:r>
        <w:t xml:space="preserve">. </w:t>
      </w:r>
      <w:r>
        <w:rPr>
          <w:color w:val="876128"/>
        </w:rPr>
        <w:t>Her</w:t>
      </w:r>
      <w:r>
        <w:rPr>
          <w:color w:val="A1A711"/>
        </w:rPr>
        <w:t xml:space="preserve"> peaceful resistance to segregation on a city bus in Montgomery, Alabama</w:t>
      </w:r>
      <w:r>
        <w:t xml:space="preserve">, is </w:t>
      </w:r>
      <w:r>
        <w:rPr>
          <w:color w:val="A1A711"/>
        </w:rPr>
        <w:t xml:space="preserve">a recognizable example of </w:t>
      </w:r>
      <w:r>
        <w:rPr>
          <w:color w:val="01FB92"/>
        </w:rPr>
        <w:t>civil disobedience</w:t>
      </w:r>
      <w:r>
        <w:t xml:space="preserve">. Or </w:t>
      </w:r>
      <w:r>
        <w:rPr>
          <w:color w:val="310106"/>
        </w:rPr>
        <w:t>your</w:t>
      </w:r>
      <w:r>
        <w:t xml:space="preserve"> prototype could be </w:t>
      </w:r>
      <w:r>
        <w:rPr>
          <w:color w:val="FD0F31"/>
        </w:rPr>
        <w:t>Mohandas Gandhi</w:t>
      </w:r>
      <w:r>
        <w:t xml:space="preserve">, sometimes called </w:t>
      </w:r>
      <w:r>
        <w:rPr>
          <w:color w:val="FD0F31"/>
        </w:rPr>
        <w:t>Mahatma Gandhi</w:t>
      </w:r>
      <w:r>
        <w:t xml:space="preserve"> (“</w:t>
      </w:r>
      <w:r>
        <w:rPr>
          <w:color w:val="BE8485"/>
        </w:rPr>
        <w:t>Mahatma</w:t>
      </w:r>
      <w:r>
        <w:t xml:space="preserve">” is </w:t>
      </w:r>
      <w:r>
        <w:rPr>
          <w:color w:val="BE8485"/>
        </w:rPr>
        <w:t>an honorific title</w:t>
      </w:r>
      <w:r>
        <w:t>) (</w:t>
      </w:r>
      <w:r>
        <w:rPr>
          <w:color w:val="C660FB"/>
        </w:rPr>
        <w:t>Figure 7.3</w:t>
      </w:r>
      <w:r>
        <w:t>).</w:t>
      </w:r>
    </w:p>
    <w:p>
      <w:r>
        <w:rPr>
          <w:color w:val="C660FB"/>
        </w:rPr>
        <w:t>Figure 7.3</w:t>
      </w:r>
      <w:r>
        <w:t xml:space="preserve"> In 1930, </w:t>
      </w:r>
      <w:r>
        <w:rPr>
          <w:color w:val="FD0F31"/>
        </w:rPr>
        <w:t>Mohandas Gandhi</w:t>
      </w:r>
      <w:r>
        <w:t xml:space="preserve"> led a group in peaceful protest against a British tax on salt in </w:t>
      </w:r>
      <w:r>
        <w:rPr>
          <w:color w:val="120104"/>
        </w:rPr>
        <w:t>India</w:t>
      </w:r>
      <w:r>
        <w:t>.</w:t>
      </w:r>
    </w:p>
    <w:p>
      <w:r>
        <w:rPr>
          <w:color w:val="FD0F31"/>
        </w:rPr>
        <w:t>Mohandas Gandhi</w:t>
      </w:r>
      <w:r>
        <w:t xml:space="preserve"> served as a nonviolent force for independence for </w:t>
      </w:r>
      <w:r>
        <w:rPr>
          <w:color w:val="120104"/>
        </w:rPr>
        <w:t>India</w:t>
      </w:r>
      <w:r>
        <w:t xml:space="preserve"> while simultaneously demanding that Buddhist, Hindu, Muslim, and Christian leaders—both Indian and British—collaborate peacefully. Although </w:t>
      </w:r>
      <w:r>
        <w:rPr>
          <w:color w:val="FD0F31"/>
        </w:rPr>
        <w:t>he</w:t>
      </w:r>
      <w:r>
        <w:t xml:space="preserve"> was not always successful in preventing violence around </w:t>
      </w:r>
      <w:r>
        <w:rPr>
          <w:color w:val="FD0F31"/>
        </w:rPr>
        <w:t>him</w:t>
      </w:r>
      <w:r>
        <w:t xml:space="preserve">, </w:t>
      </w:r>
      <w:r>
        <w:rPr>
          <w:color w:val="FD0F31"/>
        </w:rPr>
        <w:t>his</w:t>
      </w:r>
      <w:r>
        <w:t xml:space="preserve"> life provides a steadfast example of the </w:t>
      </w:r>
      <w:r>
        <w:rPr>
          <w:color w:val="E3F894"/>
        </w:rPr>
        <w:t>civil disobedience</w:t>
      </w:r>
      <w:r>
        <w:t xml:space="preserve"> prototype (Constitutional Rights Foundation, 2013). Just as </w:t>
      </w:r>
      <w:r>
        <w:rPr>
          <w:color w:val="FEFB0A"/>
        </w:rPr>
        <w:t>concepts</w:t>
      </w:r>
      <w:r>
        <w:t xml:space="preserve"> can be abstract or concrete, </w:t>
      </w:r>
      <w:r>
        <w:rPr>
          <w:color w:val="53495F"/>
        </w:rPr>
        <w:t>we</w:t>
      </w:r>
      <w:r>
        <w:t xml:space="preserve"> can make a distinction between </w:t>
      </w:r>
      <w:r>
        <w:rPr>
          <w:color w:val="D48958"/>
        </w:rPr>
        <w:t xml:space="preserve">concepts that are </w:t>
      </w:r>
      <w:r>
        <w:rPr>
          <w:color w:val="05AEE8"/>
        </w:rPr>
        <w:t xml:space="preserve">functions of </w:t>
      </w:r>
      <w:r>
        <w:rPr>
          <w:color w:val="C3C1BE"/>
        </w:rPr>
        <w:t>our</w:t>
      </w:r>
      <w:r>
        <w:rPr>
          <w:color w:val="05AEE8"/>
        </w:rPr>
        <w:t xml:space="preserve"> direct experience with the world</w:t>
      </w:r>
      <w:r>
        <w:t xml:space="preserve"> and those that are more artificial in nature.</w:t>
      </w:r>
    </w:p>
    <w:p>
      <w:r>
        <w:rPr>
          <w:b/>
        </w:rPr>
        <w:t>Document number 91</w:t>
      </w:r>
    </w:p>
    <w:p>
      <w:r>
        <w:rPr>
          <w:b/>
        </w:rPr>
        <w:t>Document identifier: GUM_textbook_evoethics</w:t>
      </w:r>
    </w:p>
    <w:p>
      <w:r>
        <w:t xml:space="preserve">Are there </w:t>
      </w:r>
      <w:r>
        <w:rPr>
          <w:color w:val="310106"/>
        </w:rPr>
        <w:t>Moral Facts</w:t>
      </w:r>
      <w:r>
        <w:t>?</w:t>
      </w:r>
    </w:p>
    <w:p>
      <w:r>
        <w:t xml:space="preserve">So far, </w:t>
      </w:r>
      <w:r>
        <w:rPr>
          <w:color w:val="04640D"/>
        </w:rPr>
        <w:t>we</w:t>
      </w:r>
      <w:r>
        <w:t xml:space="preserve"> have covered how </w:t>
      </w:r>
      <w:r>
        <w:rPr>
          <w:color w:val="FEFB0A"/>
        </w:rPr>
        <w:t>evolutionary ethics</w:t>
      </w:r>
      <w:r>
        <w:t xml:space="preserve"> relates to </w:t>
      </w:r>
      <w:r>
        <w:rPr>
          <w:color w:val="FB5514"/>
        </w:rPr>
        <w:t xml:space="preserve">the question what </w:t>
      </w:r>
      <w:r>
        <w:rPr>
          <w:color w:val="E115C0"/>
        </w:rPr>
        <w:t>we</w:t>
      </w:r>
      <w:r>
        <w:rPr>
          <w:color w:val="FB5514"/>
        </w:rPr>
        <w:t xml:space="preserve"> ought to do and why </w:t>
      </w:r>
      <w:r>
        <w:rPr>
          <w:color w:val="E115C0"/>
        </w:rPr>
        <w:t>we</w:t>
      </w:r>
      <w:r>
        <w:rPr>
          <w:color w:val="FB5514"/>
        </w:rPr>
        <w:t xml:space="preserve"> are moral in the first place</w:t>
      </w:r>
      <w:r>
        <w:t xml:space="preserve">. </w:t>
      </w:r>
      <w:r>
        <w:rPr>
          <w:color w:val="00587F"/>
        </w:rPr>
        <w:t xml:space="preserve">A related set of questions about </w:t>
      </w:r>
      <w:r>
        <w:rPr>
          <w:color w:val="0BC582"/>
        </w:rPr>
        <w:t>ethics</w:t>
      </w:r>
      <w:r>
        <w:t xml:space="preserve"> are </w:t>
      </w:r>
      <w:r>
        <w:rPr>
          <w:color w:val="00587F"/>
        </w:rPr>
        <w:t xml:space="preserve">metaethical questions, which concern the meaning of moral terms, </w:t>
      </w:r>
      <w:r>
        <w:rPr>
          <w:color w:val="FEB8C8"/>
        </w:rPr>
        <w:t>our</w:t>
      </w:r>
      <w:r>
        <w:rPr>
          <w:color w:val="00587F"/>
        </w:rPr>
        <w:t xml:space="preserve"> ways of gaining knowledge of </w:t>
      </w:r>
      <w:r>
        <w:rPr>
          <w:color w:val="9E8317"/>
        </w:rPr>
        <w:t>moral facts</w:t>
      </w:r>
      <w:r>
        <w:rPr>
          <w:color w:val="00587F"/>
        </w:rPr>
        <w:t xml:space="preserve">, and the nature of </w:t>
      </w:r>
      <w:r>
        <w:rPr>
          <w:color w:val="9E8317"/>
        </w:rPr>
        <w:t>the moral facts</w:t>
      </w:r>
      <w:r>
        <w:t xml:space="preserve">. In other words, apart from thinking about </w:t>
      </w:r>
      <w:r>
        <w:rPr>
          <w:color w:val="01190F"/>
        </w:rPr>
        <w:t xml:space="preserve">how </w:t>
      </w:r>
      <w:r>
        <w:rPr>
          <w:color w:val="847D81"/>
        </w:rPr>
        <w:t>we</w:t>
      </w:r>
      <w:r>
        <w:rPr>
          <w:color w:val="01190F"/>
        </w:rPr>
        <w:t xml:space="preserve"> ought to live</w:t>
      </w:r>
      <w:r>
        <w:t xml:space="preserve">, and where </w:t>
      </w:r>
      <w:r>
        <w:rPr>
          <w:color w:val="58018B"/>
        </w:rPr>
        <w:t>our</w:t>
      </w:r>
      <w:r>
        <w:rPr>
          <w:color w:val="B70639"/>
        </w:rPr>
        <w:t xml:space="preserve"> moral sense</w:t>
      </w:r>
      <w:r>
        <w:t xml:space="preserve"> comes from, </w:t>
      </w:r>
      <w:r>
        <w:rPr>
          <w:color w:val="04640D"/>
        </w:rPr>
        <w:t>we</w:t>
      </w:r>
      <w:r>
        <w:t xml:space="preserve"> can also ask what </w:t>
      </w:r>
      <w:r>
        <w:rPr>
          <w:color w:val="703B01"/>
        </w:rPr>
        <w:t>it</w:t>
      </w:r>
      <w:r>
        <w:t xml:space="preserve"> means </w:t>
      </w:r>
      <w:r>
        <w:rPr>
          <w:color w:val="703B01"/>
        </w:rPr>
        <w:t xml:space="preserve">to affirm </w:t>
      </w:r>
      <w:r>
        <w:rPr>
          <w:color w:val="F7F1DF"/>
        </w:rPr>
        <w:t xml:space="preserve">a particular answer to </w:t>
      </w:r>
      <w:r>
        <w:rPr>
          <w:color w:val="118B8A"/>
        </w:rPr>
        <w:t>that question</w:t>
      </w:r>
      <w:r>
        <w:t xml:space="preserve">, how </w:t>
      </w:r>
      <w:r>
        <w:rPr>
          <w:color w:val="04640D"/>
        </w:rPr>
        <w:t>we</w:t>
      </w:r>
      <w:r>
        <w:t xml:space="preserve"> could come to know </w:t>
      </w:r>
      <w:r>
        <w:rPr>
          <w:color w:val="4AFEFA"/>
        </w:rPr>
        <w:t>the answer</w:t>
      </w:r>
      <w:r>
        <w:t xml:space="preserve">, and whether </w:t>
      </w:r>
      <w:r>
        <w:rPr>
          <w:color w:val="4AFEFA"/>
        </w:rPr>
        <w:t>the answer</w:t>
      </w:r>
      <w:r>
        <w:t xml:space="preserve"> would be a matter of fact or more like an opinion.</w:t>
      </w:r>
    </w:p>
    <w:p>
      <w:r>
        <w:t xml:space="preserve">Many books and articles in moral philosophy start with the observation that </w:t>
      </w:r>
      <w:r>
        <w:rPr>
          <w:color w:val="FCB164"/>
        </w:rPr>
        <w:t>moral judgments</w:t>
      </w:r>
      <w:r>
        <w:rPr>
          <w:color w:val="796EE6"/>
        </w:rPr>
        <w:t xml:space="preserve"> seem to be objectively true</w:t>
      </w:r>
      <w:r>
        <w:t xml:space="preserve"> and the assumption that </w:t>
      </w:r>
      <w:r>
        <w:rPr>
          <w:color w:val="796EE6"/>
        </w:rPr>
        <w:t>this</w:t>
      </w:r>
      <w:r>
        <w:t xml:space="preserve"> is how non-philosophers also think about </w:t>
      </w:r>
      <w:r>
        <w:rPr>
          <w:color w:val="000D2C"/>
        </w:rPr>
        <w:t>morality</w:t>
      </w:r>
      <w:r>
        <w:t xml:space="preserve">. For example, </w:t>
      </w:r>
      <w:r>
        <w:rPr>
          <w:color w:val="53495F"/>
        </w:rPr>
        <w:t>Michael Smith</w:t>
      </w:r>
      <w:r>
        <w:t xml:space="preserve"> writes:</w:t>
      </w:r>
    </w:p>
    <w:p>
      <w:r>
        <w:rPr>
          <w:color w:val="04640D"/>
        </w:rPr>
        <w:t>We</w:t>
      </w:r>
      <w:r>
        <w:t xml:space="preserve"> seem to think moral questions have </w:t>
      </w:r>
      <w:r>
        <w:rPr>
          <w:color w:val="F95475"/>
        </w:rPr>
        <w:t>correct answers</w:t>
      </w:r>
      <w:r>
        <w:t xml:space="preserve">; that </w:t>
      </w:r>
      <w:r>
        <w:rPr>
          <w:color w:val="F95475"/>
        </w:rPr>
        <w:t>the correct answers</w:t>
      </w:r>
      <w:r>
        <w:t xml:space="preserve"> are made correct by </w:t>
      </w:r>
      <w:r>
        <w:rPr>
          <w:color w:val="61FC03"/>
        </w:rPr>
        <w:t>objective moral facts</w:t>
      </w:r>
      <w:r>
        <w:t xml:space="preserve">; that </w:t>
      </w:r>
      <w:r>
        <w:rPr>
          <w:color w:val="310106"/>
        </w:rPr>
        <w:t>moral facts</w:t>
      </w:r>
      <w:r>
        <w:t xml:space="preserve"> are wholly determined by circumstances; and that, by engaging in moral conversation and argument, </w:t>
      </w:r>
      <w:r>
        <w:rPr>
          <w:color w:val="04640D"/>
        </w:rPr>
        <w:t>we</w:t>
      </w:r>
      <w:r>
        <w:t xml:space="preserve"> can discover what </w:t>
      </w:r>
      <w:r>
        <w:rPr>
          <w:color w:val="61FC03"/>
        </w:rPr>
        <w:t>these objective facts</w:t>
      </w:r>
      <w:r>
        <w:t xml:space="preserve"> are. (</w:t>
      </w:r>
      <w:r>
        <w:rPr>
          <w:color w:val="53495F"/>
        </w:rPr>
        <w:t>Smith</w:t>
      </w:r>
      <w:r>
        <w:t xml:space="preserve"> 1994, 6)</w:t>
      </w:r>
    </w:p>
    <w:p>
      <w:r>
        <w:t xml:space="preserve">But as </w:t>
      </w:r>
      <w:r>
        <w:rPr>
          <w:color w:val="04640D"/>
        </w:rPr>
        <w:t>we</w:t>
      </w:r>
      <w:r>
        <w:t xml:space="preserve"> have seen above, </w:t>
      </w:r>
      <w:r>
        <w:rPr>
          <w:color w:val="5D9608"/>
        </w:rPr>
        <w:t>evolutionary theory</w:t>
      </w:r>
      <w:r>
        <w:rPr>
          <w:color w:val="DE98FD"/>
        </w:rPr>
        <w:t xml:space="preserve"> explains why </w:t>
      </w:r>
      <w:r>
        <w:rPr>
          <w:color w:val="98A088"/>
        </w:rPr>
        <w:t>we</w:t>
      </w:r>
      <w:r>
        <w:rPr>
          <w:color w:val="DE98FD"/>
        </w:rPr>
        <w:t xml:space="preserve"> would think that </w:t>
      </w:r>
      <w:r>
        <w:rPr>
          <w:color w:val="4F584E"/>
        </w:rPr>
        <w:t>moral judgments</w:t>
      </w:r>
      <w:r>
        <w:rPr>
          <w:color w:val="DE98FD"/>
        </w:rPr>
        <w:t xml:space="preserve"> are objective</w:t>
      </w:r>
      <w:r>
        <w:t xml:space="preserve">. </w:t>
      </w:r>
      <w:r>
        <w:rPr>
          <w:color w:val="248AD0"/>
        </w:rPr>
        <w:t>The philosopher</w:t>
      </w:r>
      <w:r>
        <w:t xml:space="preserve"> </w:t>
      </w:r>
      <w:r>
        <w:rPr>
          <w:color w:val="248AD0"/>
        </w:rPr>
        <w:t>Michael Ruse</w:t>
      </w:r>
      <w:r>
        <w:t xml:space="preserve"> takes </w:t>
      </w:r>
      <w:r>
        <w:rPr>
          <w:color w:val="DE98FD"/>
        </w:rPr>
        <w:t>this</w:t>
      </w:r>
      <w:r>
        <w:t xml:space="preserve"> to show that </w:t>
      </w:r>
      <w:r>
        <w:rPr>
          <w:color w:val="5C5300"/>
        </w:rPr>
        <w:t xml:space="preserve">the apparent objectivity of </w:t>
      </w:r>
      <w:r>
        <w:rPr>
          <w:color w:val="9F6551"/>
        </w:rPr>
        <w:t>morality</w:t>
      </w:r>
      <w:r>
        <w:rPr>
          <w:color w:val="BCFEC6"/>
        </w:rPr>
        <w:t xml:space="preserve"> is </w:t>
      </w:r>
      <w:r>
        <w:rPr>
          <w:color w:val="5C5300"/>
        </w:rPr>
        <w:t xml:space="preserve">something like an “illusion” foisted on </w:t>
      </w:r>
      <w:r>
        <w:rPr>
          <w:color w:val="932C70"/>
        </w:rPr>
        <w:t>us</w:t>
      </w:r>
      <w:r>
        <w:rPr>
          <w:color w:val="5C5300"/>
        </w:rPr>
        <w:t xml:space="preserve"> by </w:t>
      </w:r>
      <w:r>
        <w:rPr>
          <w:color w:val="932C70"/>
        </w:rPr>
        <w:t>our</w:t>
      </w:r>
      <w:r>
        <w:rPr>
          <w:color w:val="5C5300"/>
        </w:rPr>
        <w:t xml:space="preserve"> genes</w:t>
      </w:r>
      <w:r>
        <w:t xml:space="preserve"> (</w:t>
      </w:r>
      <w:r>
        <w:rPr>
          <w:color w:val="248AD0"/>
        </w:rPr>
        <w:t>Ruse</w:t>
      </w:r>
      <w:r>
        <w:t xml:space="preserve"> [1986] 1998, 253). Of course, even if </w:t>
      </w:r>
      <w:r>
        <w:rPr>
          <w:color w:val="248AD0"/>
        </w:rPr>
        <w:t>Ruse</w:t>
      </w:r>
      <w:r>
        <w:t xml:space="preserve"> is correct, </w:t>
      </w:r>
      <w:r>
        <w:rPr>
          <w:color w:val="BCFEC6"/>
        </w:rPr>
        <w:t>this</w:t>
      </w:r>
      <w:r>
        <w:t xml:space="preserve"> does not show that </w:t>
      </w:r>
      <w:r>
        <w:rPr>
          <w:color w:val="2B1B04"/>
        </w:rPr>
        <w:t>moral judgments</w:t>
      </w:r>
      <w:r>
        <w:t xml:space="preserve"> are not objective, but </w:t>
      </w:r>
      <w:r>
        <w:rPr>
          <w:color w:val="BCFEC6"/>
        </w:rPr>
        <w:t>it</w:t>
      </w:r>
      <w:r>
        <w:t xml:space="preserve"> can make </w:t>
      </w:r>
      <w:r>
        <w:rPr>
          <w:color w:val="04640D"/>
        </w:rPr>
        <w:t>us</w:t>
      </w:r>
      <w:r>
        <w:t xml:space="preserve"> think whether the objectivity of </w:t>
      </w:r>
      <w:r>
        <w:rPr>
          <w:color w:val="000D2C"/>
        </w:rPr>
        <w:t>morality</w:t>
      </w:r>
      <w:r>
        <w:t xml:space="preserve"> really has to be explained, as many philosophers assume. </w:t>
      </w:r>
      <w:r>
        <w:rPr>
          <w:color w:val="248AD0"/>
        </w:rPr>
        <w:t>Ruse</w:t>
      </w:r>
      <w:r>
        <w:t xml:space="preserve"> has also argued </w:t>
      </w:r>
      <w:r>
        <w:rPr>
          <w:color w:val="B5AFC4"/>
        </w:rPr>
        <w:t xml:space="preserve">that </w:t>
      </w:r>
      <w:r>
        <w:rPr>
          <w:color w:val="D4C67A"/>
        </w:rPr>
        <w:t xml:space="preserve">an evolutionary account of </w:t>
      </w:r>
      <w:r>
        <w:rPr>
          <w:color w:val="AE7AA1"/>
        </w:rPr>
        <w:t>morality</w:t>
      </w:r>
      <w:r>
        <w:rPr>
          <w:color w:val="B5AFC4"/>
        </w:rPr>
        <w:t xml:space="preserve"> suggests that there are no moral facts in the first place</w:t>
      </w:r>
      <w:r>
        <w:t xml:space="preserve">. Anything </w:t>
      </w:r>
      <w:r>
        <w:rPr>
          <w:color w:val="04640D"/>
        </w:rPr>
        <w:t>we</w:t>
      </w:r>
      <w:r>
        <w:t xml:space="preserve"> want to explain about </w:t>
      </w:r>
      <w:r>
        <w:rPr>
          <w:color w:val="000D2C"/>
        </w:rPr>
        <w:t>morality</w:t>
      </w:r>
      <w:r>
        <w:t xml:space="preserve"> can be explained without mentioning </w:t>
      </w:r>
      <w:r>
        <w:rPr>
          <w:color w:val="310106"/>
        </w:rPr>
        <w:t>moral facts</w:t>
      </w:r>
      <w:r>
        <w:t xml:space="preserve">, or so </w:t>
      </w:r>
      <w:r>
        <w:rPr>
          <w:color w:val="248AD0"/>
        </w:rPr>
        <w:t>Ruse</w:t>
      </w:r>
      <w:r>
        <w:t xml:space="preserve"> argues. If </w:t>
      </w:r>
      <w:r>
        <w:rPr>
          <w:color w:val="310106"/>
        </w:rPr>
        <w:t>moral facts</w:t>
      </w:r>
      <w:r>
        <w:t xml:space="preserve"> are explanatorily redundant, indeed, </w:t>
      </w:r>
      <w:r>
        <w:rPr>
          <w:color w:val="C2A393"/>
        </w:rPr>
        <w:t>moral realists</w:t>
      </w:r>
      <w:r>
        <w:t xml:space="preserve"> (</w:t>
      </w:r>
      <w:r>
        <w:rPr>
          <w:color w:val="C2A393"/>
        </w:rPr>
        <w:t xml:space="preserve">those who believe there are mind-independent, objective facts about </w:t>
      </w:r>
      <w:r>
        <w:rPr>
          <w:color w:val="0232FD"/>
        </w:rPr>
        <w:t>morality</w:t>
      </w:r>
      <w:r>
        <w:rPr>
          <w:color w:val="C2A393"/>
        </w:rPr>
        <w:t>, as discussed in Chapter 1</w:t>
      </w:r>
      <w:r>
        <w:t xml:space="preserve">) need to say why </w:t>
      </w:r>
      <w:r>
        <w:rPr>
          <w:color w:val="04640D"/>
        </w:rPr>
        <w:t>we</w:t>
      </w:r>
      <w:r>
        <w:t xml:space="preserve"> should still suppose that </w:t>
      </w:r>
      <w:r>
        <w:rPr>
          <w:color w:val="310106"/>
        </w:rPr>
        <w:t>moral facts</w:t>
      </w:r>
      <w:r>
        <w:t xml:space="preserve"> do exist. Interestingly, </w:t>
      </w:r>
      <w:r>
        <w:rPr>
          <w:color w:val="248AD0"/>
        </w:rPr>
        <w:t>Ruse’s</w:t>
      </w:r>
      <w:r>
        <w:t xml:space="preserve"> methodological naturalism leads </w:t>
      </w:r>
      <w:r>
        <w:rPr>
          <w:color w:val="248AD0"/>
        </w:rPr>
        <w:t>him</w:t>
      </w:r>
      <w:r>
        <w:t xml:space="preserve"> to embrace a view that goes against the metaphysical naturalist position that </w:t>
      </w:r>
      <w:r>
        <w:rPr>
          <w:color w:val="310106"/>
        </w:rPr>
        <w:t>moral facts</w:t>
      </w:r>
      <w:r>
        <w:t xml:space="preserve"> exist.</w:t>
      </w:r>
    </w:p>
    <w:p>
      <w:r>
        <w:t xml:space="preserve">Relatedly, </w:t>
      </w:r>
      <w:r>
        <w:rPr>
          <w:color w:val="6A3A35"/>
        </w:rPr>
        <w:t>Sharon Street</w:t>
      </w:r>
      <w:r>
        <w:t xml:space="preserve">, for example, argues </w:t>
      </w:r>
      <w:r>
        <w:rPr>
          <w:color w:val="BA6801"/>
        </w:rPr>
        <w:t xml:space="preserve">that </w:t>
      </w:r>
      <w:r>
        <w:rPr>
          <w:color w:val="168E5C"/>
        </w:rPr>
        <w:t xml:space="preserve">evolutionary explanations of </w:t>
      </w:r>
      <w:r>
        <w:rPr>
          <w:color w:val="16C0D0"/>
        </w:rPr>
        <w:t>morality</w:t>
      </w:r>
      <w:r>
        <w:rPr>
          <w:color w:val="BA6801"/>
        </w:rPr>
        <w:t xml:space="preserve"> show that </w:t>
      </w:r>
      <w:r>
        <w:rPr>
          <w:color w:val="C62100"/>
        </w:rPr>
        <w:t>moral realism</w:t>
      </w:r>
      <w:r>
        <w:rPr>
          <w:color w:val="BA6801"/>
        </w:rPr>
        <w:t xml:space="preserve"> is probably false</w:t>
      </w:r>
      <w:r>
        <w:t xml:space="preserve">. </w:t>
      </w:r>
      <w:r>
        <w:rPr>
          <w:color w:val="014347"/>
        </w:rPr>
        <w:t xml:space="preserve">The kind of </w:t>
      </w:r>
      <w:r>
        <w:rPr>
          <w:color w:val="233809"/>
        </w:rPr>
        <w:t>moral realism</w:t>
      </w:r>
      <w:r>
        <w:rPr>
          <w:color w:val="014347"/>
        </w:rPr>
        <w:t xml:space="preserve"> that </w:t>
      </w:r>
      <w:r>
        <w:rPr>
          <w:color w:val="42083B"/>
        </w:rPr>
        <w:t>Street</w:t>
      </w:r>
      <w:r>
        <w:rPr>
          <w:color w:val="014347"/>
        </w:rPr>
        <w:t xml:space="preserve"> has in mind</w:t>
      </w:r>
      <w:r>
        <w:t xml:space="preserve"> is </w:t>
      </w:r>
      <w:r>
        <w:rPr>
          <w:color w:val="014347"/>
        </w:rPr>
        <w:t xml:space="preserve">the view that </w:t>
      </w:r>
      <w:r>
        <w:rPr>
          <w:color w:val="82785D"/>
        </w:rPr>
        <w:t>moral properties</w:t>
      </w:r>
      <w:r>
        <w:rPr>
          <w:color w:val="014347"/>
        </w:rPr>
        <w:t xml:space="preserve"> exist as objective features of the world</w:t>
      </w:r>
      <w:r>
        <w:t xml:space="preserve"> (to wit, whether stealing is wrong is independent of whether anyone thinks or feels that stealing is wrong). </w:t>
      </w:r>
      <w:r>
        <w:rPr>
          <w:color w:val="6A3A35"/>
        </w:rPr>
        <w:t>Street</w:t>
      </w:r>
      <w:r>
        <w:t xml:space="preserve"> starts with </w:t>
      </w:r>
      <w:r>
        <w:rPr>
          <w:color w:val="023087"/>
        </w:rPr>
        <w:t xml:space="preserve">the premise that </w:t>
      </w:r>
      <w:r>
        <w:rPr>
          <w:color w:val="B7DAD2"/>
        </w:rPr>
        <w:t>our</w:t>
      </w:r>
      <w:r>
        <w:rPr>
          <w:color w:val="196956"/>
        </w:rPr>
        <w:t xml:space="preserve"> moral judgments</w:t>
      </w:r>
      <w:r>
        <w:rPr>
          <w:color w:val="023087"/>
        </w:rPr>
        <w:t xml:space="preserve"> are influenced by </w:t>
      </w:r>
      <w:r>
        <w:rPr>
          <w:color w:val="8C41BB"/>
        </w:rPr>
        <w:t>evolutionary forces</w:t>
      </w:r>
      <w:r>
        <w:t xml:space="preserve">. </w:t>
      </w:r>
      <w:r>
        <w:rPr>
          <w:color w:val="023087"/>
        </w:rPr>
        <w:t>This fact</w:t>
      </w:r>
      <w:r>
        <w:t xml:space="preserve">, </w:t>
      </w:r>
      <w:r>
        <w:rPr>
          <w:color w:val="6A3A35"/>
        </w:rPr>
        <w:t>Street</w:t>
      </w:r>
      <w:r>
        <w:t xml:space="preserve"> claims, gives rise to a dilemma for </w:t>
      </w:r>
      <w:r>
        <w:rPr>
          <w:color w:val="C2A393"/>
        </w:rPr>
        <w:t>moral realists</w:t>
      </w:r>
      <w:r>
        <w:t xml:space="preserve"> concerning </w:t>
      </w:r>
      <w:r>
        <w:rPr>
          <w:color w:val="ECEDFE"/>
        </w:rPr>
        <w:t xml:space="preserve">the relation of </w:t>
      </w:r>
      <w:r>
        <w:rPr>
          <w:color w:val="2B2D32"/>
        </w:rPr>
        <w:t xml:space="preserve">the evolutionary forces that influenced </w:t>
      </w:r>
      <w:r>
        <w:rPr>
          <w:color w:val="94C661"/>
        </w:rPr>
        <w:t>our</w:t>
      </w:r>
      <w:r>
        <w:rPr>
          <w:color w:val="F8907D"/>
        </w:rPr>
        <w:t xml:space="preserve"> moral judgments</w:t>
      </w:r>
      <w:r>
        <w:rPr>
          <w:color w:val="ECEDFE"/>
        </w:rPr>
        <w:t xml:space="preserve"> and the moral facts claimed to exist by </w:t>
      </w:r>
      <w:r>
        <w:rPr>
          <w:color w:val="895E6B"/>
        </w:rPr>
        <w:t>moral realists</w:t>
      </w:r>
      <w:r>
        <w:t xml:space="preserve">. If there is no relation between </w:t>
      </w:r>
      <w:r>
        <w:rPr>
          <w:color w:val="788E95"/>
        </w:rPr>
        <w:t>the evolutionary forces</w:t>
      </w:r>
      <w:r>
        <w:t xml:space="preserve"> and </w:t>
      </w:r>
      <w:r>
        <w:rPr>
          <w:color w:val="310106"/>
        </w:rPr>
        <w:t>the moral facts</w:t>
      </w:r>
      <w:r>
        <w:t xml:space="preserve">, then </w:t>
      </w:r>
      <w:r>
        <w:rPr>
          <w:color w:val="FB6AB8"/>
        </w:rPr>
        <w:t>it</w:t>
      </w:r>
      <w:r>
        <w:t xml:space="preserve"> would be an astonishing coincidence </w:t>
      </w:r>
      <w:r>
        <w:rPr>
          <w:color w:val="FB6AB8"/>
        </w:rPr>
        <w:t xml:space="preserve">if many of </w:t>
      </w:r>
      <w:r>
        <w:rPr>
          <w:color w:val="576094"/>
        </w:rPr>
        <w:t>our</w:t>
      </w:r>
      <w:r>
        <w:rPr>
          <w:color w:val="DB1474"/>
        </w:rPr>
        <w:t xml:space="preserve"> moral judgments</w:t>
      </w:r>
      <w:r>
        <w:rPr>
          <w:color w:val="FB6AB8"/>
        </w:rPr>
        <w:t xml:space="preserve"> were true</w:t>
      </w:r>
      <w:r>
        <w:t xml:space="preserve">. In light of </w:t>
      </w:r>
      <w:r>
        <w:rPr>
          <w:color w:val="FB6AB8"/>
        </w:rPr>
        <w:t>the coincidence</w:t>
      </w:r>
      <w:r>
        <w:t xml:space="preserve">, </w:t>
      </w:r>
      <w:r>
        <w:rPr>
          <w:color w:val="04640D"/>
        </w:rPr>
        <w:t>we</w:t>
      </w:r>
      <w:r>
        <w:t xml:space="preserve"> have </w:t>
      </w:r>
      <w:r>
        <w:rPr>
          <w:color w:val="8489AE"/>
        </w:rPr>
        <w:t xml:space="preserve">no reason to assume that </w:t>
      </w:r>
      <w:r>
        <w:rPr>
          <w:color w:val="860E04"/>
        </w:rPr>
        <w:t>our</w:t>
      </w:r>
      <w:r>
        <w:rPr>
          <w:color w:val="FBC206"/>
        </w:rPr>
        <w:t xml:space="preserve"> moral judgments</w:t>
      </w:r>
      <w:r>
        <w:rPr>
          <w:color w:val="8489AE"/>
        </w:rPr>
        <w:t xml:space="preserve"> are true</w:t>
      </w:r>
      <w:r>
        <w:t>—</w:t>
      </w:r>
      <w:r>
        <w:rPr>
          <w:color w:val="8489AE"/>
        </w:rPr>
        <w:t xml:space="preserve">an unpalatable conclusion for </w:t>
      </w:r>
      <w:r>
        <w:rPr>
          <w:color w:val="6EAB9B"/>
        </w:rPr>
        <w:t>realists</w:t>
      </w:r>
      <w:r>
        <w:t xml:space="preserve">. Claiming that there is </w:t>
      </w:r>
      <w:r>
        <w:rPr>
          <w:color w:val="ECEDFE"/>
        </w:rPr>
        <w:t>a relation</w:t>
      </w:r>
      <w:r>
        <w:t xml:space="preserve">, however, is empirically dubious, according to </w:t>
      </w:r>
      <w:r>
        <w:rPr>
          <w:color w:val="6A3A35"/>
        </w:rPr>
        <w:t>Street</w:t>
      </w:r>
      <w:r>
        <w:t xml:space="preserve">. Mirroring </w:t>
      </w:r>
      <w:r>
        <w:rPr>
          <w:color w:val="F2CDFE"/>
        </w:rPr>
        <w:t>Ruse’s</w:t>
      </w:r>
      <w:r>
        <w:rPr>
          <w:color w:val="B5AFC4"/>
        </w:rPr>
        <w:t xml:space="preserve"> claim</w:t>
      </w:r>
      <w:r>
        <w:t xml:space="preserve">, </w:t>
      </w:r>
      <w:r>
        <w:rPr>
          <w:color w:val="310106"/>
        </w:rPr>
        <w:t>moral facts</w:t>
      </w:r>
      <w:r>
        <w:t xml:space="preserve"> could be purged from what </w:t>
      </w:r>
      <w:r>
        <w:rPr>
          <w:color w:val="04640D"/>
        </w:rPr>
        <w:t>we</w:t>
      </w:r>
      <w:r>
        <w:t xml:space="preserve"> assume to exist because </w:t>
      </w:r>
      <w:r>
        <w:rPr>
          <w:color w:val="310106"/>
        </w:rPr>
        <w:t>they</w:t>
      </w:r>
      <w:r>
        <w:t xml:space="preserve"> do not perform </w:t>
      </w:r>
      <w:r>
        <w:rPr>
          <w:color w:val="645341"/>
        </w:rPr>
        <w:t>an important explanatory function</w:t>
      </w:r>
      <w:r>
        <w:t xml:space="preserve">. So, </w:t>
      </w:r>
      <w:r>
        <w:rPr>
          <w:color w:val="04640D"/>
        </w:rPr>
        <w:t>we</w:t>
      </w:r>
      <w:r>
        <w:t xml:space="preserve"> should reject </w:t>
      </w:r>
      <w:r>
        <w:rPr>
          <w:color w:val="760035"/>
        </w:rPr>
        <w:t>moral realism</w:t>
      </w:r>
      <w:r>
        <w:t xml:space="preserve">. </w:t>
      </w:r>
      <w:r>
        <w:rPr>
          <w:color w:val="647A41"/>
        </w:rPr>
        <w:t>Street’s</w:t>
      </w:r>
      <w:r>
        <w:rPr>
          <w:color w:val="BA6801"/>
        </w:rPr>
        <w:t xml:space="preserve"> argument</w:t>
      </w:r>
      <w:r>
        <w:t xml:space="preserve"> illustrates how </w:t>
      </w:r>
      <w:r>
        <w:rPr>
          <w:color w:val="496E76"/>
        </w:rPr>
        <w:t>evolutionary theory</w:t>
      </w:r>
      <w:r>
        <w:t xml:space="preserve"> can be used to make a case about which metaethical theories </w:t>
      </w:r>
      <w:r>
        <w:rPr>
          <w:color w:val="04640D"/>
        </w:rPr>
        <w:t>we</w:t>
      </w:r>
      <w:r>
        <w:t xml:space="preserve"> should adopt.</w:t>
      </w:r>
    </w:p>
    <w:p>
      <w:r>
        <w:rPr>
          <w:color w:val="E3F894"/>
        </w:rPr>
        <w:t xml:space="preserve">Both </w:t>
      </w:r>
      <w:r>
        <w:rPr>
          <w:color w:val="F9D7CD"/>
        </w:rPr>
        <w:t>Ruse’s</w:t>
      </w:r>
      <w:r>
        <w:rPr>
          <w:color w:val="E3F894"/>
        </w:rPr>
        <w:t xml:space="preserve"> and </w:t>
      </w:r>
      <w:r>
        <w:rPr>
          <w:color w:val="876128"/>
        </w:rPr>
        <w:t>Street’s</w:t>
      </w:r>
      <w:r>
        <w:rPr>
          <w:color w:val="E3F894"/>
        </w:rPr>
        <w:t xml:space="preserve"> arguments</w:t>
      </w:r>
      <w:r>
        <w:t xml:space="preserve"> rely on the idea that </w:t>
      </w:r>
      <w:r>
        <w:rPr>
          <w:color w:val="04640D"/>
        </w:rPr>
        <w:t>we</w:t>
      </w:r>
      <w:r>
        <w:t xml:space="preserve"> should only accept that </w:t>
      </w:r>
      <w:r>
        <w:rPr>
          <w:color w:val="A1A711"/>
        </w:rPr>
        <w:t>something</w:t>
      </w:r>
      <w:r>
        <w:t xml:space="preserve"> exists if </w:t>
      </w:r>
      <w:r>
        <w:rPr>
          <w:color w:val="A1A711"/>
        </w:rPr>
        <w:t>it</w:t>
      </w:r>
      <w:r>
        <w:t xml:space="preserve"> plays </w:t>
      </w:r>
      <w:r>
        <w:rPr>
          <w:color w:val="645341"/>
        </w:rPr>
        <w:t>an indispensable explanatory role</w:t>
      </w:r>
      <w:r>
        <w:t xml:space="preserve"> and there are means to resist </w:t>
      </w:r>
      <w:r>
        <w:rPr>
          <w:color w:val="E3F894"/>
        </w:rPr>
        <w:t>these arguments</w:t>
      </w:r>
      <w:r>
        <w:t xml:space="preserve">. [12] </w:t>
      </w:r>
      <w:r>
        <w:rPr>
          <w:color w:val="E3F894"/>
        </w:rPr>
        <w:t>Both arguments, as presented here</w:t>
      </w:r>
      <w:r>
        <w:t xml:space="preserve">, rely on the correctness of the evolutionary explanation of </w:t>
      </w:r>
      <w:r>
        <w:rPr>
          <w:color w:val="000D2C"/>
        </w:rPr>
        <w:t>morality</w:t>
      </w:r>
      <w:r>
        <w:t xml:space="preserve"> </w:t>
      </w:r>
      <w:r>
        <w:rPr>
          <w:color w:val="E3F894"/>
        </w:rPr>
        <w:t>they</w:t>
      </w:r>
      <w:r>
        <w:t xml:space="preserve"> convey. In the next section, </w:t>
      </w:r>
      <w:r>
        <w:rPr>
          <w:color w:val="04640D"/>
        </w:rPr>
        <w:t>we</w:t>
      </w:r>
      <w:r>
        <w:t xml:space="preserve"> turn to the relevance of </w:t>
      </w:r>
      <w:r>
        <w:rPr>
          <w:color w:val="FEFB0A"/>
        </w:rPr>
        <w:t>evolutionary ethics</w:t>
      </w:r>
      <w:r>
        <w:t xml:space="preserve"> for moral epistemology.</w:t>
      </w:r>
    </w:p>
    <w:p>
      <w:r>
        <w:t>E.g. Enoch (2010)</w:t>
      </w:r>
    </w:p>
    <w:p>
      <w:r>
        <w:t xml:space="preserve">Can </w:t>
      </w:r>
      <w:r>
        <w:rPr>
          <w:color w:val="04640D"/>
        </w:rPr>
        <w:t>We</w:t>
      </w:r>
      <w:r>
        <w:t xml:space="preserve"> have Justified Moral Beliefs?</w:t>
      </w:r>
    </w:p>
    <w:p>
      <w:r>
        <w:rPr>
          <w:color w:val="BA6801"/>
        </w:rPr>
        <w:t xml:space="preserve">The evolutionary argument by </w:t>
      </w:r>
      <w:r>
        <w:rPr>
          <w:color w:val="647A41"/>
        </w:rPr>
        <w:t>Sharon Street</w:t>
      </w:r>
      <w:r>
        <w:t xml:space="preserve"> can also be interpreted as an argument about moral justification and moral knowledge. Suppose that </w:t>
      </w:r>
      <w:r>
        <w:rPr>
          <w:color w:val="C2A393"/>
        </w:rPr>
        <w:t>moral realists</w:t>
      </w:r>
      <w:r>
        <w:t xml:space="preserve"> assume that there is no relation between </w:t>
      </w:r>
      <w:r>
        <w:rPr>
          <w:color w:val="01FB92"/>
        </w:rPr>
        <w:t>our</w:t>
      </w:r>
      <w:r>
        <w:rPr>
          <w:color w:val="2B1B04"/>
        </w:rPr>
        <w:t xml:space="preserve"> moral judgments</w:t>
      </w:r>
      <w:r>
        <w:t xml:space="preserve"> and </w:t>
      </w:r>
      <w:r>
        <w:rPr>
          <w:color w:val="310106"/>
        </w:rPr>
        <w:t>the moral facts</w:t>
      </w:r>
      <w:r>
        <w:t xml:space="preserve">. </w:t>
      </w:r>
      <w:r>
        <w:rPr>
          <w:color w:val="FD0F31"/>
        </w:rPr>
        <w:t>It</w:t>
      </w:r>
      <w:r>
        <w:t xml:space="preserve"> would seem like </w:t>
      </w:r>
      <w:r>
        <w:rPr>
          <w:color w:val="BE8485"/>
        </w:rPr>
        <w:t>an incredible coincidence</w:t>
      </w:r>
      <w:r>
        <w:t xml:space="preserve"> </w:t>
      </w:r>
      <w:r>
        <w:rPr>
          <w:color w:val="FD0F31"/>
        </w:rPr>
        <w:t xml:space="preserve">if </w:t>
      </w:r>
      <w:r>
        <w:rPr>
          <w:color w:val="C660FB"/>
        </w:rPr>
        <w:t>the realists</w:t>
      </w:r>
      <w:r>
        <w:rPr>
          <w:color w:val="FD0F31"/>
        </w:rPr>
        <w:t xml:space="preserve"> were right that </w:t>
      </w:r>
      <w:r>
        <w:rPr>
          <w:color w:val="120104"/>
        </w:rPr>
        <w:t>our</w:t>
      </w:r>
      <w:r>
        <w:rPr>
          <w:color w:val="D48958"/>
        </w:rPr>
        <w:t xml:space="preserve"> moral judgments</w:t>
      </w:r>
      <w:r>
        <w:rPr>
          <w:color w:val="FD0F31"/>
        </w:rPr>
        <w:t xml:space="preserve"> are nonetheless true</w:t>
      </w:r>
      <w:r>
        <w:t xml:space="preserve">. There are just too many possible moral truths and too many ways in which evolution could have “pushed” </w:t>
      </w:r>
      <w:r>
        <w:rPr>
          <w:color w:val="05AEE8"/>
        </w:rPr>
        <w:t>our</w:t>
      </w:r>
      <w:r>
        <w:rPr>
          <w:color w:val="C3C1BE"/>
        </w:rPr>
        <w:t xml:space="preserve"> moral beliefs</w:t>
      </w:r>
      <w:r>
        <w:t xml:space="preserve">. </w:t>
      </w:r>
      <w:r>
        <w:rPr>
          <w:color w:val="6A3A35"/>
        </w:rPr>
        <w:t>Street</w:t>
      </w:r>
      <w:r>
        <w:t xml:space="preserve"> claims that </w:t>
      </w:r>
      <w:r>
        <w:rPr>
          <w:color w:val="BE8485"/>
        </w:rPr>
        <w:t>such a coincidence</w:t>
      </w:r>
      <w:r>
        <w:t xml:space="preserve"> would be too much to believe. But what is the problem, exactly, with having beliefs that are only coincidentally true? Depending on how </w:t>
      </w:r>
      <w:r>
        <w:rPr>
          <w:color w:val="04640D"/>
        </w:rPr>
        <w:t>we</w:t>
      </w:r>
      <w:r>
        <w:t xml:space="preserve"> understand “</w:t>
      </w:r>
      <w:r>
        <w:rPr>
          <w:color w:val="9F98F8"/>
        </w:rPr>
        <w:t>coincidence</w:t>
      </w:r>
      <w:r>
        <w:t xml:space="preserve">,” </w:t>
      </w:r>
      <w:r>
        <w:rPr>
          <w:color w:val="1167D9"/>
        </w:rPr>
        <w:t>my</w:t>
      </w:r>
      <w:r>
        <w:rPr>
          <w:color w:val="D19012"/>
        </w:rPr>
        <w:t xml:space="preserve"> belief that there is </w:t>
      </w:r>
      <w:r>
        <w:rPr>
          <w:color w:val="B7D802"/>
        </w:rPr>
        <w:t>a bird</w:t>
      </w:r>
      <w:r>
        <w:rPr>
          <w:color w:val="D19012"/>
        </w:rPr>
        <w:t xml:space="preserve"> outside </w:t>
      </w:r>
      <w:r>
        <w:rPr>
          <w:color w:val="1167D9"/>
        </w:rPr>
        <w:t>my</w:t>
      </w:r>
      <w:r>
        <w:rPr>
          <w:color w:val="D19012"/>
        </w:rPr>
        <w:t xml:space="preserve"> window</w:t>
      </w:r>
      <w:r>
        <w:t xml:space="preserve"> is coincidentally true because had </w:t>
      </w:r>
      <w:r>
        <w:rPr>
          <w:color w:val="826392"/>
        </w:rPr>
        <w:t>I</w:t>
      </w:r>
      <w:r>
        <w:t xml:space="preserve"> looked a little later, </w:t>
      </w:r>
      <w:r>
        <w:rPr>
          <w:color w:val="5E7A6A"/>
        </w:rPr>
        <w:t>the bird</w:t>
      </w:r>
      <w:r>
        <w:t xml:space="preserve"> would have flown away already. Accidentally true beliefs do not seem problematic in every case. The question for proponents of </w:t>
      </w:r>
      <w:r>
        <w:rPr>
          <w:color w:val="647A41"/>
        </w:rPr>
        <w:t>Street’s</w:t>
      </w:r>
      <w:r>
        <w:rPr>
          <w:color w:val="BA6801"/>
        </w:rPr>
        <w:t xml:space="preserve"> argument</w:t>
      </w:r>
      <w:r>
        <w:t xml:space="preserve"> is to show </w:t>
      </w:r>
      <w:r>
        <w:rPr>
          <w:color w:val="B29869"/>
        </w:rPr>
        <w:t xml:space="preserve">why the evolutionary influence on </w:t>
      </w:r>
      <w:r>
        <w:rPr>
          <w:color w:val="1D0051"/>
        </w:rPr>
        <w:t>human moral beliefs</w:t>
      </w:r>
      <w:r>
        <w:rPr>
          <w:color w:val="B29869"/>
        </w:rPr>
        <w:t xml:space="preserve"> makes for a particularly problematic case of </w:t>
      </w:r>
      <w:r>
        <w:rPr>
          <w:color w:val="8BE7FC"/>
        </w:rPr>
        <w:t>coincidence</w:t>
      </w:r>
      <w:r>
        <w:t>.</w:t>
      </w:r>
    </w:p>
    <w:p>
      <w:r>
        <w:rPr>
          <w:color w:val="76E0C1"/>
        </w:rPr>
        <w:t>The philosopher</w:t>
      </w:r>
      <w:r>
        <w:t xml:space="preserve"> </w:t>
      </w:r>
      <w:r>
        <w:rPr>
          <w:color w:val="76E0C1"/>
        </w:rPr>
        <w:t>Richard Joyce</w:t>
      </w:r>
      <w:r>
        <w:t xml:space="preserve"> argues that </w:t>
      </w:r>
      <w:r>
        <w:rPr>
          <w:color w:val="B29869"/>
        </w:rPr>
        <w:t>the problem</w:t>
      </w:r>
      <w:r>
        <w:t xml:space="preserve"> has to do with the sensitivity of </w:t>
      </w:r>
      <w:r>
        <w:rPr>
          <w:color w:val="05AEE8"/>
        </w:rPr>
        <w:t>our</w:t>
      </w:r>
      <w:r>
        <w:rPr>
          <w:color w:val="C3C1BE"/>
        </w:rPr>
        <w:t xml:space="preserve"> moral beliefs</w:t>
      </w:r>
      <w:r>
        <w:t xml:space="preserve"> to </w:t>
      </w:r>
      <w:r>
        <w:rPr>
          <w:color w:val="310106"/>
        </w:rPr>
        <w:t>the moral facts</w:t>
      </w:r>
      <w:r>
        <w:t xml:space="preserve"> (</w:t>
      </w:r>
      <w:r>
        <w:rPr>
          <w:color w:val="76E0C1"/>
        </w:rPr>
        <w:t>Joyce</w:t>
      </w:r>
      <w:r>
        <w:t xml:space="preserve"> 2006). Given that </w:t>
      </w:r>
      <w:r>
        <w:rPr>
          <w:color w:val="05AEE8"/>
        </w:rPr>
        <w:t>our</w:t>
      </w:r>
      <w:r>
        <w:rPr>
          <w:color w:val="C3C1BE"/>
        </w:rPr>
        <w:t xml:space="preserve"> moral beliefs</w:t>
      </w:r>
      <w:r>
        <w:t xml:space="preserve"> are influenced by </w:t>
      </w:r>
      <w:r>
        <w:rPr>
          <w:color w:val="788E95"/>
        </w:rPr>
        <w:t>evolutionary forces</w:t>
      </w:r>
      <w:r>
        <w:t xml:space="preserve">, and not by </w:t>
      </w:r>
      <w:r>
        <w:rPr>
          <w:color w:val="310106"/>
        </w:rPr>
        <w:t>the moral facts</w:t>
      </w:r>
      <w:r>
        <w:t xml:space="preserve">, </w:t>
      </w:r>
      <w:r>
        <w:rPr>
          <w:color w:val="05AEE8"/>
        </w:rPr>
        <w:t>our</w:t>
      </w:r>
      <w:r>
        <w:rPr>
          <w:color w:val="C3C1BE"/>
        </w:rPr>
        <w:t xml:space="preserve"> moral beliefs</w:t>
      </w:r>
      <w:r>
        <w:t xml:space="preserve"> would be the same even if </w:t>
      </w:r>
      <w:r>
        <w:rPr>
          <w:color w:val="310106"/>
        </w:rPr>
        <w:t>the moral facts</w:t>
      </w:r>
      <w:r>
        <w:t xml:space="preserve"> would change. But because </w:t>
      </w:r>
      <w:r>
        <w:rPr>
          <w:color w:val="04640D"/>
        </w:rPr>
        <w:t>we</w:t>
      </w:r>
      <w:r>
        <w:t xml:space="preserve"> should not hold on to </w:t>
      </w:r>
      <w:r>
        <w:rPr>
          <w:color w:val="C3C1BE"/>
        </w:rPr>
        <w:t>such insensitive beliefs</w:t>
      </w:r>
      <w:r>
        <w:t xml:space="preserve">, </w:t>
      </w:r>
      <w:r>
        <w:rPr>
          <w:color w:val="BACFA7"/>
        </w:rPr>
        <w:t xml:space="preserve">evolutionary explanations of </w:t>
      </w:r>
      <w:r>
        <w:rPr>
          <w:color w:val="11BA09"/>
        </w:rPr>
        <w:t>morality</w:t>
      </w:r>
      <w:r>
        <w:t xml:space="preserve"> show that </w:t>
      </w:r>
      <w:r>
        <w:rPr>
          <w:color w:val="05AEE8"/>
        </w:rPr>
        <w:t>our</w:t>
      </w:r>
      <w:r>
        <w:rPr>
          <w:color w:val="C3C1BE"/>
        </w:rPr>
        <w:t xml:space="preserve"> moral beliefs</w:t>
      </w:r>
      <w:r>
        <w:t xml:space="preserve"> are unjustified (because </w:t>
      </w:r>
      <w:r>
        <w:rPr>
          <w:color w:val="C3C1BE"/>
        </w:rPr>
        <w:t>they</w:t>
      </w:r>
      <w:r>
        <w:t xml:space="preserve"> are not sensitive).</w:t>
      </w:r>
    </w:p>
    <w:p>
      <w:r>
        <w:t xml:space="preserve">It is not clear, however, </w:t>
      </w:r>
      <w:r>
        <w:rPr>
          <w:color w:val="462C36"/>
        </w:rPr>
        <w:t xml:space="preserve">whether and why </w:t>
      </w:r>
      <w:r>
        <w:rPr>
          <w:color w:val="65407D"/>
        </w:rPr>
        <w:t xml:space="preserve">evolutionary explanations of </w:t>
      </w:r>
      <w:r>
        <w:rPr>
          <w:color w:val="491803"/>
        </w:rPr>
        <w:t>morality</w:t>
      </w:r>
      <w:r>
        <w:rPr>
          <w:color w:val="462C36"/>
        </w:rPr>
        <w:t xml:space="preserve"> reveal something about </w:t>
      </w:r>
      <w:r>
        <w:rPr>
          <w:color w:val="F5D2A8"/>
        </w:rPr>
        <w:t>our</w:t>
      </w:r>
      <w:r>
        <w:rPr>
          <w:color w:val="03422C"/>
        </w:rPr>
        <w:t xml:space="preserve"> moral beliefs</w:t>
      </w:r>
      <w:r>
        <w:rPr>
          <w:color w:val="462C36"/>
        </w:rPr>
        <w:t xml:space="preserve"> that is particularly troubling from an epistemological perspective</w:t>
      </w:r>
      <w:r>
        <w:t xml:space="preserve">. The impact of </w:t>
      </w:r>
      <w:r>
        <w:rPr>
          <w:color w:val="FEFB0A"/>
        </w:rPr>
        <w:t>evolutionary ethics</w:t>
      </w:r>
      <w:r>
        <w:t xml:space="preserve"> on epistemological questions depends on </w:t>
      </w:r>
      <w:r>
        <w:rPr>
          <w:color w:val="72A46E"/>
        </w:rPr>
        <w:t>these deeper questions about epistemology</w:t>
      </w:r>
      <w:r>
        <w:t xml:space="preserve">. [13] </w:t>
      </w:r>
      <w:r>
        <w:rPr>
          <w:color w:val="BACFA7"/>
        </w:rPr>
        <w:t xml:space="preserve">Evolutionary explanations of </w:t>
      </w:r>
      <w:r>
        <w:rPr>
          <w:color w:val="11BA09"/>
        </w:rPr>
        <w:t>morality</w:t>
      </w:r>
      <w:r>
        <w:t xml:space="preserve">, however, provide </w:t>
      </w:r>
      <w:r>
        <w:rPr>
          <w:color w:val="04640D"/>
        </w:rPr>
        <w:t>us</w:t>
      </w:r>
      <w:r>
        <w:t xml:space="preserve"> with a useful starting point for thinking about </w:t>
      </w:r>
      <w:r>
        <w:rPr>
          <w:color w:val="72A46E"/>
        </w:rPr>
        <w:t>these questions</w:t>
      </w:r>
      <w:r>
        <w:t>.</w:t>
      </w:r>
    </w:p>
    <w:p>
      <w:r>
        <w:t>See Klenk (2019).</w:t>
      </w:r>
    </w:p>
    <w:p>
      <w:r>
        <w:t>CONCLUSION</w:t>
      </w:r>
    </w:p>
    <w:p>
      <w:r>
        <w:rPr>
          <w:color w:val="FEFB0A"/>
        </w:rPr>
        <w:t>Evolutionary ethics</w:t>
      </w:r>
      <w:r>
        <w:t xml:space="preserve"> has helped </w:t>
      </w:r>
      <w:r>
        <w:rPr>
          <w:color w:val="04640D"/>
        </w:rPr>
        <w:t>us</w:t>
      </w:r>
      <w:r>
        <w:t xml:space="preserve"> to get </w:t>
      </w:r>
      <w:r>
        <w:rPr>
          <w:color w:val="128EAC"/>
        </w:rPr>
        <w:t xml:space="preserve">a much clearer sense of where </w:t>
      </w:r>
      <w:r>
        <w:rPr>
          <w:color w:val="47545E"/>
        </w:rPr>
        <w:t>the human moral sense</w:t>
      </w:r>
      <w:r>
        <w:rPr>
          <w:color w:val="128EAC"/>
        </w:rPr>
        <w:t xml:space="preserve"> is coming from</w:t>
      </w:r>
      <w:r>
        <w:t xml:space="preserve">. While </w:t>
      </w:r>
      <w:r>
        <w:rPr>
          <w:color w:val="128EAC"/>
        </w:rPr>
        <w:t>this</w:t>
      </w:r>
      <w:r>
        <w:t xml:space="preserve"> is </w:t>
      </w:r>
      <w:r>
        <w:rPr>
          <w:color w:val="128EAC"/>
        </w:rPr>
        <w:t xml:space="preserve">a far cry from revealing to </w:t>
      </w:r>
      <w:r>
        <w:rPr>
          <w:color w:val="B95C69"/>
        </w:rPr>
        <w:t>us</w:t>
      </w:r>
      <w:r>
        <w:rPr>
          <w:color w:val="128EAC"/>
        </w:rPr>
        <w:t xml:space="preserve"> what </w:t>
      </w:r>
      <w:r>
        <w:rPr>
          <w:color w:val="B95C69"/>
        </w:rPr>
        <w:t>we</w:t>
      </w:r>
      <w:r>
        <w:rPr>
          <w:color w:val="128EAC"/>
        </w:rPr>
        <w:t xml:space="preserve"> ought to do</w:t>
      </w:r>
      <w:r>
        <w:t xml:space="preserve">, </w:t>
      </w:r>
      <w:r>
        <w:rPr>
          <w:color w:val="FEFB0A"/>
        </w:rPr>
        <w:t>the research program</w:t>
      </w:r>
      <w:r>
        <w:t xml:space="preserve"> seems full of promise nonetheless. Once </w:t>
      </w:r>
      <w:r>
        <w:rPr>
          <w:color w:val="04640D"/>
        </w:rPr>
        <w:t>we</w:t>
      </w:r>
      <w:r>
        <w:t xml:space="preserve"> get into the details, </w:t>
      </w:r>
      <w:r>
        <w:rPr>
          <w:color w:val="04640D"/>
        </w:rPr>
        <w:t>we</w:t>
      </w:r>
      <w:r>
        <w:t xml:space="preserve"> can see that </w:t>
      </w:r>
      <w:r>
        <w:rPr>
          <w:color w:val="FEFB0A"/>
        </w:rPr>
        <w:t>it</w:t>
      </w:r>
      <w:r>
        <w:t xml:space="preserve"> also raises deep theoretical questions about evolutionary explanations, the relation of descriptive and normative claims, the epistemology of justification and truth, and the general viability of naturalism in </w:t>
      </w:r>
      <w:r>
        <w:rPr>
          <w:color w:val="A14D12"/>
        </w:rPr>
        <w:t>ethics</w:t>
      </w:r>
      <w:r>
        <w:t xml:space="preserve">. Much left to wonder, then, but with some ideas about where to get </w:t>
      </w:r>
      <w:r>
        <w:rPr>
          <w:color w:val="04640D"/>
        </w:rPr>
        <w:t>our</w:t>
      </w:r>
      <w:r>
        <w:t xml:space="preserve"> answers.</w:t>
      </w:r>
    </w:p>
    <w:p>
      <w:r>
        <w:rPr>
          <w:b/>
        </w:rPr>
        <w:t>Document number 92</w:t>
      </w:r>
    </w:p>
    <w:p>
      <w:r>
        <w:rPr>
          <w:b/>
        </w:rPr>
        <w:t>Document identifier: GUM_textbook_grit</w:t>
      </w:r>
    </w:p>
    <w:p>
      <w:r>
        <w:t>2.2 The Motivated Learner</w:t>
      </w:r>
    </w:p>
    <w:p>
      <w:r>
        <w:t>Questions to consider:</w:t>
      </w:r>
    </w:p>
    <w:p>
      <w:r>
        <w:t xml:space="preserve">How do different types of </w:t>
      </w:r>
      <w:r>
        <w:rPr>
          <w:color w:val="310106"/>
        </w:rPr>
        <w:t>motivation</w:t>
      </w:r>
      <w:r>
        <w:t xml:space="preserve"> affect </w:t>
      </w:r>
      <w:r>
        <w:rPr>
          <w:color w:val="04640D"/>
        </w:rPr>
        <w:t>my</w:t>
      </w:r>
      <w:r>
        <w:rPr>
          <w:color w:val="FEFB0A"/>
        </w:rPr>
        <w:t xml:space="preserve"> learning</w:t>
      </w:r>
      <w:r>
        <w:t>?</w:t>
      </w:r>
    </w:p>
    <w:p>
      <w:r>
        <w:t xml:space="preserve">What is </w:t>
      </w:r>
      <w:r>
        <w:rPr>
          <w:color w:val="FB5514"/>
        </w:rPr>
        <w:t>resilience</w:t>
      </w:r>
      <w:r>
        <w:t xml:space="preserve"> and </w:t>
      </w:r>
      <w:r>
        <w:rPr>
          <w:color w:val="E115C0"/>
        </w:rPr>
        <w:t>grit</w:t>
      </w:r>
      <w:r>
        <w:t>?</w:t>
      </w:r>
    </w:p>
    <w:p>
      <w:r>
        <w:t xml:space="preserve">How can </w:t>
      </w:r>
      <w:r>
        <w:rPr>
          <w:color w:val="00587F"/>
        </w:rPr>
        <w:t>I</w:t>
      </w:r>
      <w:r>
        <w:t xml:space="preserve"> apply the Uses and Gratification Theory to make decisions about </w:t>
      </w:r>
      <w:r>
        <w:rPr>
          <w:color w:val="04640D"/>
        </w:rPr>
        <w:t>my</w:t>
      </w:r>
      <w:r>
        <w:rPr>
          <w:color w:val="FEFB0A"/>
        </w:rPr>
        <w:t xml:space="preserve"> learning</w:t>
      </w:r>
      <w:r>
        <w:t>?</w:t>
      </w:r>
    </w:p>
    <w:p>
      <w:r>
        <w:t xml:space="preserve">How do </w:t>
      </w:r>
      <w:r>
        <w:rPr>
          <w:color w:val="00587F"/>
        </w:rPr>
        <w:t>I</w:t>
      </w:r>
      <w:r>
        <w:t xml:space="preserve"> prevent negative bias from hindering </w:t>
      </w:r>
      <w:r>
        <w:rPr>
          <w:color w:val="0BC582"/>
        </w:rPr>
        <w:t>learning</w:t>
      </w:r>
      <w:r>
        <w:t>?</w:t>
      </w:r>
    </w:p>
    <w:p>
      <w:r>
        <w:t xml:space="preserve">In </w:t>
      </w:r>
      <w:r>
        <w:rPr>
          <w:color w:val="FEB8C8"/>
        </w:rPr>
        <w:t>this section</w:t>
      </w:r>
      <w:r>
        <w:t xml:space="preserve">, </w:t>
      </w:r>
      <w:r>
        <w:rPr>
          <w:color w:val="00587F"/>
        </w:rPr>
        <w:t>you</w:t>
      </w:r>
      <w:r>
        <w:t xml:space="preserve"> will continue to increase </w:t>
      </w:r>
      <w:r>
        <w:rPr>
          <w:color w:val="00587F"/>
        </w:rPr>
        <w:t>your</w:t>
      </w:r>
      <w:r>
        <w:t xml:space="preserve"> ability as </w:t>
      </w:r>
      <w:r>
        <w:rPr>
          <w:color w:val="00587F"/>
        </w:rPr>
        <w:t>an informed learner</w:t>
      </w:r>
      <w:r>
        <w:t xml:space="preserve">. Here </w:t>
      </w:r>
      <w:r>
        <w:rPr>
          <w:color w:val="00587F"/>
        </w:rPr>
        <w:t>you</w:t>
      </w:r>
      <w:r>
        <w:t xml:space="preserve"> will explore how much of an influence </w:t>
      </w:r>
      <w:r>
        <w:rPr>
          <w:color w:val="310106"/>
        </w:rPr>
        <w:t>motivation</w:t>
      </w:r>
      <w:r>
        <w:t xml:space="preserve"> has on </w:t>
      </w:r>
      <w:r>
        <w:rPr>
          <w:color w:val="0BC582"/>
        </w:rPr>
        <w:t>learning</w:t>
      </w:r>
      <w:r>
        <w:t xml:space="preserve">, as well as how to use </w:t>
      </w:r>
      <w:r>
        <w:rPr>
          <w:color w:val="310106"/>
        </w:rPr>
        <w:t>motivation</w:t>
      </w:r>
      <w:r>
        <w:t xml:space="preserve"> to purposefully take an active role in </w:t>
      </w:r>
      <w:r>
        <w:rPr>
          <w:color w:val="9E8317"/>
        </w:rPr>
        <w:t>any learning activity</w:t>
      </w:r>
      <w:r>
        <w:t xml:space="preserve">. Rather than passively attempting to absorb </w:t>
      </w:r>
      <w:r>
        <w:rPr>
          <w:color w:val="01190F"/>
        </w:rPr>
        <w:t>new information</w:t>
      </w:r>
      <w:r>
        <w:t xml:space="preserve">, </w:t>
      </w:r>
      <w:r>
        <w:rPr>
          <w:color w:val="00587F"/>
        </w:rPr>
        <w:t>you</w:t>
      </w:r>
      <w:r>
        <w:t xml:space="preserve"> will learn how to make conscious decisions about the methods of learning </w:t>
      </w:r>
      <w:r>
        <w:rPr>
          <w:color w:val="00587F"/>
        </w:rPr>
        <w:t>you</w:t>
      </w:r>
      <w:r>
        <w:t xml:space="preserve"> will use (based on what </w:t>
      </w:r>
      <w:r>
        <w:rPr>
          <w:color w:val="00587F"/>
        </w:rPr>
        <w:t>you</w:t>
      </w:r>
      <w:r>
        <w:t xml:space="preserve"> intend to do with </w:t>
      </w:r>
      <w:r>
        <w:rPr>
          <w:color w:val="01190F"/>
        </w:rPr>
        <w:t>the information</w:t>
      </w:r>
      <w:r>
        <w:t xml:space="preserve">), how </w:t>
      </w:r>
      <w:r>
        <w:rPr>
          <w:color w:val="00587F"/>
        </w:rPr>
        <w:t>you</w:t>
      </w:r>
      <w:r>
        <w:t xml:space="preserve"> will select and use learning materials that are appropriate for </w:t>
      </w:r>
      <w:r>
        <w:rPr>
          <w:color w:val="847D81"/>
        </w:rPr>
        <w:t>your</w:t>
      </w:r>
      <w:r>
        <w:rPr>
          <w:color w:val="58018B"/>
        </w:rPr>
        <w:t xml:space="preserve"> needs</w:t>
      </w:r>
      <w:r>
        <w:t xml:space="preserve">, and how persistent </w:t>
      </w:r>
      <w:r>
        <w:rPr>
          <w:color w:val="00587F"/>
        </w:rPr>
        <w:t>you</w:t>
      </w:r>
      <w:r>
        <w:t xml:space="preserve"> will be in </w:t>
      </w:r>
      <w:r>
        <w:rPr>
          <w:color w:val="9E8317"/>
        </w:rPr>
        <w:t>the learning activity</w:t>
      </w:r>
      <w:r>
        <w:t>.</w:t>
      </w:r>
    </w:p>
    <w:p>
      <w:r>
        <w:t xml:space="preserve">There are </w:t>
      </w:r>
      <w:r>
        <w:rPr>
          <w:color w:val="B70639"/>
        </w:rPr>
        <w:t xml:space="preserve">three main </w:t>
      </w:r>
      <w:r>
        <w:rPr>
          <w:color w:val="703B01"/>
        </w:rPr>
        <w:t>motivation</w:t>
      </w:r>
      <w:r>
        <w:rPr>
          <w:color w:val="B70639"/>
        </w:rPr>
        <w:t xml:space="preserve"> concepts that have been found to directly relate to </w:t>
      </w:r>
      <w:r>
        <w:rPr>
          <w:color w:val="F7F1DF"/>
        </w:rPr>
        <w:t>learning</w:t>
      </w:r>
      <w:r>
        <w:t xml:space="preserve">. </w:t>
      </w:r>
      <w:r>
        <w:rPr>
          <w:color w:val="118B8A"/>
        </w:rPr>
        <w:t xml:space="preserve">Each of </w:t>
      </w:r>
      <w:r>
        <w:rPr>
          <w:color w:val="4AFEFA"/>
        </w:rPr>
        <w:t>these</w:t>
      </w:r>
      <w:r>
        <w:t xml:space="preserve"> has been proven to mean the difference between success and failure. </w:t>
      </w:r>
      <w:r>
        <w:rPr>
          <w:color w:val="00587F"/>
        </w:rPr>
        <w:t>You</w:t>
      </w:r>
      <w:r>
        <w:t xml:space="preserve"> will find that </w:t>
      </w:r>
      <w:r>
        <w:rPr>
          <w:color w:val="118B8A"/>
        </w:rPr>
        <w:t xml:space="preserve">each of </w:t>
      </w:r>
      <w:r>
        <w:rPr>
          <w:color w:val="4AFEFA"/>
        </w:rPr>
        <w:t>these</w:t>
      </w:r>
      <w:r>
        <w:t xml:space="preserve"> is </w:t>
      </w:r>
      <w:r>
        <w:rPr>
          <w:color w:val="118B8A"/>
        </w:rPr>
        <w:t xml:space="preserve">a strong tool that will enable </w:t>
      </w:r>
      <w:r>
        <w:rPr>
          <w:color w:val="FCB164"/>
        </w:rPr>
        <w:t>you</w:t>
      </w:r>
      <w:r>
        <w:rPr>
          <w:color w:val="118B8A"/>
        </w:rPr>
        <w:t xml:space="preserve"> to engage</w:t>
      </w:r>
      <w:r>
        <w:t xml:space="preserve"> with learning material in a way that not only suits </w:t>
      </w:r>
      <w:r>
        <w:rPr>
          <w:color w:val="847D81"/>
        </w:rPr>
        <w:t>your</w:t>
      </w:r>
      <w:r>
        <w:rPr>
          <w:color w:val="58018B"/>
        </w:rPr>
        <w:t xml:space="preserve"> needs</w:t>
      </w:r>
      <w:r>
        <w:t xml:space="preserve">, but also gives </w:t>
      </w:r>
      <w:r>
        <w:rPr>
          <w:color w:val="00587F"/>
        </w:rPr>
        <w:t>you</w:t>
      </w:r>
      <w:r>
        <w:t xml:space="preserve"> ownership over </w:t>
      </w:r>
      <w:r>
        <w:rPr>
          <w:color w:val="00587F"/>
        </w:rPr>
        <w:t>your</w:t>
      </w:r>
      <w:r>
        <w:t xml:space="preserve"> own learning processes.</w:t>
      </w:r>
    </w:p>
    <w:p>
      <w:r>
        <w:rPr>
          <w:color w:val="FB5514"/>
        </w:rPr>
        <w:t>Resilience</w:t>
      </w:r>
      <w:r>
        <w:t xml:space="preserve"> and </w:t>
      </w:r>
      <w:r>
        <w:rPr>
          <w:color w:val="E115C0"/>
        </w:rPr>
        <w:t>Grit</w:t>
      </w:r>
    </w:p>
    <w:p>
      <w:r>
        <w:t xml:space="preserve">While much of this chapter will cover very specific aspects about </w:t>
      </w:r>
      <w:r>
        <w:rPr>
          <w:color w:val="0BC582"/>
        </w:rPr>
        <w:t>the act of learning</w:t>
      </w:r>
      <w:r>
        <w:t xml:space="preserve">, in </w:t>
      </w:r>
      <w:r>
        <w:rPr>
          <w:color w:val="FEB8C8"/>
        </w:rPr>
        <w:t>this section</w:t>
      </w:r>
      <w:r>
        <w:t xml:space="preserve">, </w:t>
      </w:r>
      <w:r>
        <w:rPr>
          <w:color w:val="796EE6"/>
        </w:rPr>
        <w:t>we</w:t>
      </w:r>
      <w:r>
        <w:t xml:space="preserve"> will present different information that may at first seem unrelated. Some people would consider </w:t>
      </w:r>
      <w:r>
        <w:rPr>
          <w:color w:val="E115C0"/>
        </w:rPr>
        <w:t>it</w:t>
      </w:r>
      <w:r>
        <w:t xml:space="preserve"> more of a personal outlook than a learning practice, and yet </w:t>
      </w:r>
      <w:r>
        <w:rPr>
          <w:color w:val="E115C0"/>
        </w:rPr>
        <w:t>it</w:t>
      </w:r>
      <w:r>
        <w:t xml:space="preserve"> has a significant influence on the ability to learn.</w:t>
      </w:r>
    </w:p>
    <w:p>
      <w:r>
        <w:rPr>
          <w:color w:val="E115C0"/>
        </w:rPr>
        <w:t xml:space="preserve">What </w:t>
      </w:r>
      <w:r>
        <w:rPr>
          <w:color w:val="000D2C"/>
        </w:rPr>
        <w:t>we</w:t>
      </w:r>
      <w:r>
        <w:rPr>
          <w:color w:val="E115C0"/>
        </w:rPr>
        <w:t xml:space="preserve"> are talking about here</w:t>
      </w:r>
      <w:r>
        <w:t xml:space="preserve"> is called </w:t>
      </w:r>
      <w:r>
        <w:rPr>
          <w:color w:val="E115C0"/>
        </w:rPr>
        <w:t>grit</w:t>
      </w:r>
      <w:r>
        <w:t xml:space="preserve"> or </w:t>
      </w:r>
      <w:r>
        <w:rPr>
          <w:color w:val="FB5514"/>
        </w:rPr>
        <w:t>resilience</w:t>
      </w:r>
      <w:r>
        <w:t xml:space="preserve">. </w:t>
      </w:r>
      <w:r>
        <w:rPr>
          <w:color w:val="E115C0"/>
        </w:rPr>
        <w:t>Grit</w:t>
      </w:r>
      <w:r>
        <w:t xml:space="preserve"> can be defined as </w:t>
      </w:r>
      <w:r>
        <w:rPr>
          <w:color w:val="E115C0"/>
        </w:rPr>
        <w:t>personal perseverance toward a task or goal</w:t>
      </w:r>
      <w:r>
        <w:t xml:space="preserve">. In </w:t>
      </w:r>
      <w:r>
        <w:rPr>
          <w:color w:val="0BC582"/>
        </w:rPr>
        <w:t>learning</w:t>
      </w:r>
      <w:r>
        <w:t xml:space="preserve">, </w:t>
      </w:r>
      <w:r>
        <w:rPr>
          <w:color w:val="E115C0"/>
        </w:rPr>
        <w:t>it</w:t>
      </w:r>
      <w:r>
        <w:t xml:space="preserve"> can be thought of as a trait that drives </w:t>
      </w:r>
      <w:r>
        <w:rPr>
          <w:color w:val="53495F"/>
        </w:rPr>
        <w:t>a person</w:t>
      </w:r>
      <w:r>
        <w:t xml:space="preserve"> to keep trying until </w:t>
      </w:r>
      <w:r>
        <w:rPr>
          <w:color w:val="53495F"/>
        </w:rPr>
        <w:t>they</w:t>
      </w:r>
      <w:r>
        <w:t xml:space="preserve"> succeed. </w:t>
      </w:r>
      <w:r>
        <w:rPr>
          <w:color w:val="E115C0"/>
        </w:rPr>
        <w:t>It</w:t>
      </w:r>
      <w:r>
        <w:t xml:space="preserve"> is not tied to </w:t>
      </w:r>
      <w:r>
        <w:rPr>
          <w:color w:val="F95475"/>
        </w:rPr>
        <w:t>talent</w:t>
      </w:r>
      <w:r>
        <w:t xml:space="preserve"> or ability, but is simply </w:t>
      </w:r>
      <w:r>
        <w:rPr>
          <w:color w:val="E115C0"/>
        </w:rPr>
        <w:t>a tendency to not give up until something is finished or accomplished.</w:t>
      </w:r>
    </w:p>
    <w:p>
      <w:r>
        <w:t xml:space="preserve">Figure 2.3 </w:t>
      </w:r>
      <w:r>
        <w:rPr>
          <w:color w:val="61FC03"/>
        </w:rPr>
        <w:t>U.S.</w:t>
      </w:r>
      <w:r>
        <w:rPr>
          <w:color w:val="5D9608"/>
        </w:rPr>
        <w:t xml:space="preserve"> Army veteran and captain of the </w:t>
      </w:r>
      <w:r>
        <w:rPr>
          <w:color w:val="61FC03"/>
        </w:rPr>
        <w:t>U.S.</w:t>
      </w:r>
      <w:r>
        <w:rPr>
          <w:color w:val="5D9608"/>
        </w:rPr>
        <w:t xml:space="preserve"> Invictus team</w:t>
      </w:r>
      <w:r>
        <w:t xml:space="preserve">, </w:t>
      </w:r>
      <w:r>
        <w:rPr>
          <w:color w:val="5D9608"/>
        </w:rPr>
        <w:t>Will Reynolds</w:t>
      </w:r>
      <w:r>
        <w:t xml:space="preserve">, races to the finish line. (Credit: DoD News / Flickr / </w:t>
      </w:r>
      <w:r>
        <w:rPr>
          <w:color w:val="DE98FD"/>
        </w:rPr>
        <w:t>Attribution 2.0 Generic</w:t>
      </w:r>
      <w:r>
        <w:t xml:space="preserve"> (</w:t>
      </w:r>
      <w:r>
        <w:rPr>
          <w:color w:val="DE98FD"/>
        </w:rPr>
        <w:t>CC-BY 2.0</w:t>
      </w:r>
      <w:r>
        <w:t>))</w:t>
      </w:r>
    </w:p>
    <w:p>
      <w:r>
        <w:rPr>
          <w:color w:val="98A088"/>
        </w:rPr>
        <w:t>The study</w:t>
      </w:r>
      <w:r>
        <w:t xml:space="preserve"> showed that </w:t>
      </w:r>
      <w:r>
        <w:rPr>
          <w:color w:val="4F584E"/>
        </w:rPr>
        <w:t>grit</w:t>
      </w:r>
      <w:r>
        <w:rPr>
          <w:color w:val="248AD0"/>
        </w:rPr>
        <w:t xml:space="preserve"> and </w:t>
      </w:r>
      <w:r>
        <w:rPr>
          <w:color w:val="5C5300"/>
        </w:rPr>
        <w:t>perseverance</w:t>
      </w:r>
      <w:r>
        <w:t xml:space="preserve"> were </w:t>
      </w:r>
      <w:r>
        <w:rPr>
          <w:color w:val="248AD0"/>
        </w:rPr>
        <w:t xml:space="preserve">better predictors of </w:t>
      </w:r>
      <w:r>
        <w:rPr>
          <w:color w:val="9F6551"/>
        </w:rPr>
        <w:t>academic success</w:t>
      </w:r>
      <w:r>
        <w:rPr>
          <w:color w:val="248AD0"/>
        </w:rPr>
        <w:t xml:space="preserve"> and </w:t>
      </w:r>
      <w:r>
        <w:rPr>
          <w:color w:val="BCFEC6"/>
        </w:rPr>
        <w:t>achievement</w:t>
      </w:r>
      <w:r>
        <w:rPr>
          <w:color w:val="248AD0"/>
        </w:rPr>
        <w:t xml:space="preserve"> than </w:t>
      </w:r>
      <w:r>
        <w:rPr>
          <w:color w:val="932C70"/>
        </w:rPr>
        <w:t>talent</w:t>
      </w:r>
      <w:r>
        <w:rPr>
          <w:color w:val="248AD0"/>
        </w:rPr>
        <w:t xml:space="preserve"> or </w:t>
      </w:r>
      <w:r>
        <w:rPr>
          <w:color w:val="2B1B04"/>
        </w:rPr>
        <w:t>IQ</w:t>
      </w:r>
      <w:r>
        <w:t>.</w:t>
      </w:r>
    </w:p>
    <w:p>
      <w:r>
        <w:rPr>
          <w:color w:val="E115C0"/>
        </w:rPr>
        <w:t>This personality trait</w:t>
      </w:r>
      <w:r>
        <w:t xml:space="preserve"> was defined as “</w:t>
      </w:r>
      <w:r>
        <w:rPr>
          <w:color w:val="E115C0"/>
        </w:rPr>
        <w:t>grit</w:t>
      </w:r>
      <w:r>
        <w:t xml:space="preserve">” by </w:t>
      </w:r>
      <w:r>
        <w:rPr>
          <w:color w:val="B5AFC4"/>
        </w:rPr>
        <w:t>the psychologist</w:t>
      </w:r>
      <w:r>
        <w:t xml:space="preserve"> </w:t>
      </w:r>
      <w:r>
        <w:rPr>
          <w:color w:val="B5AFC4"/>
        </w:rPr>
        <w:t>Angela Duckworth</w:t>
      </w:r>
      <w:r>
        <w:t xml:space="preserve">. 1 In </w:t>
      </w:r>
      <w:r>
        <w:rPr>
          <w:color w:val="98A088"/>
        </w:rPr>
        <w:t xml:space="preserve">a </w:t>
      </w:r>
      <w:r>
        <w:rPr>
          <w:color w:val="D4C67A"/>
        </w:rPr>
        <w:t>2007</w:t>
      </w:r>
      <w:r>
        <w:rPr>
          <w:color w:val="98A088"/>
        </w:rPr>
        <w:t xml:space="preserve"> study</w:t>
      </w:r>
      <w:r>
        <w:t xml:space="preserve"> </w:t>
      </w:r>
      <w:r>
        <w:rPr>
          <w:color w:val="B5AFC4"/>
        </w:rPr>
        <w:t>Duckworth</w:t>
      </w:r>
      <w:r>
        <w:t xml:space="preserve"> and </w:t>
      </w:r>
      <w:r>
        <w:rPr>
          <w:color w:val="AE7AA1"/>
        </w:rPr>
        <w:t>colleagues</w:t>
      </w:r>
      <w:r>
        <w:t xml:space="preserve"> found that individuals with high grit were able to maintain </w:t>
      </w:r>
      <w:r>
        <w:rPr>
          <w:color w:val="310106"/>
        </w:rPr>
        <w:t>motivation</w:t>
      </w:r>
      <w:r>
        <w:t xml:space="preserve"> in learning tasks despite failures. </w:t>
      </w:r>
      <w:r>
        <w:rPr>
          <w:color w:val="98A088"/>
        </w:rPr>
        <w:t>The study</w:t>
      </w:r>
      <w:r>
        <w:t xml:space="preserve"> examined a cross section of learning environments, such as GPA scores in Ivy League universities, dropout rates at West Point, rankings in the National Spelling Bee, and general educational attainment for adults. What the results showed was that </w:t>
      </w:r>
      <w:r>
        <w:rPr>
          <w:color w:val="4F584E"/>
        </w:rPr>
        <w:t>grit</w:t>
      </w:r>
      <w:r>
        <w:rPr>
          <w:color w:val="248AD0"/>
        </w:rPr>
        <w:t xml:space="preserve"> and </w:t>
      </w:r>
      <w:r>
        <w:rPr>
          <w:color w:val="5C5300"/>
        </w:rPr>
        <w:t>perseverance</w:t>
      </w:r>
      <w:r>
        <w:t xml:space="preserve"> were </w:t>
      </w:r>
      <w:r>
        <w:rPr>
          <w:color w:val="E115C0"/>
        </w:rPr>
        <w:t xml:space="preserve">better predictors of </w:t>
      </w:r>
      <w:r>
        <w:rPr>
          <w:color w:val="C2A393"/>
        </w:rPr>
        <w:t>academic success</w:t>
      </w:r>
      <w:r>
        <w:rPr>
          <w:color w:val="E115C0"/>
        </w:rPr>
        <w:t xml:space="preserve"> and </w:t>
      </w:r>
      <w:r>
        <w:rPr>
          <w:color w:val="0232FD"/>
        </w:rPr>
        <w:t>achievement</w:t>
      </w:r>
      <w:r>
        <w:rPr>
          <w:color w:val="E115C0"/>
        </w:rPr>
        <w:t xml:space="preserve"> than </w:t>
      </w:r>
      <w:r>
        <w:rPr>
          <w:color w:val="6A3A35"/>
        </w:rPr>
        <w:t>talent</w:t>
      </w:r>
      <w:r>
        <w:rPr>
          <w:color w:val="E115C0"/>
        </w:rPr>
        <w:t xml:space="preserve"> or </w:t>
      </w:r>
      <w:r>
        <w:rPr>
          <w:color w:val="BA6801"/>
        </w:rPr>
        <w:t>IQ</w:t>
      </w:r>
      <w:r>
        <w:t>.</w:t>
      </w:r>
    </w:p>
    <w:p>
      <w:r>
        <w:rPr>
          <w:color w:val="168E5C"/>
        </w:rPr>
        <w:t>Duckworth, A. L.</w:t>
      </w:r>
      <w:r>
        <w:rPr>
          <w:color w:val="98A088"/>
        </w:rPr>
        <w:t xml:space="preserve">; </w:t>
      </w:r>
      <w:r>
        <w:rPr>
          <w:color w:val="16C0D0"/>
        </w:rPr>
        <w:t>Peterson, C.; Matthews, M. D.; Kelly, D. R.</w:t>
      </w:r>
      <w:r>
        <w:rPr>
          <w:color w:val="98A088"/>
        </w:rPr>
        <w:t xml:space="preserve"> (June </w:t>
      </w:r>
      <w:r>
        <w:rPr>
          <w:color w:val="D4C67A"/>
        </w:rPr>
        <w:t>2007</w:t>
      </w:r>
      <w:r>
        <w:rPr>
          <w:color w:val="98A088"/>
        </w:rPr>
        <w:t>)</w:t>
      </w:r>
      <w:r>
        <w:t xml:space="preserve">. </w:t>
      </w:r>
      <w:r>
        <w:rPr>
          <w:color w:val="98A088"/>
        </w:rPr>
        <w:t>"</w:t>
      </w:r>
      <w:r>
        <w:rPr>
          <w:color w:val="C62100"/>
        </w:rPr>
        <w:t>Grit</w:t>
      </w:r>
      <w:r>
        <w:rPr>
          <w:color w:val="98A088"/>
        </w:rPr>
        <w:t xml:space="preserve">: </w:t>
      </w:r>
      <w:r>
        <w:rPr>
          <w:color w:val="014347"/>
        </w:rPr>
        <w:t>Perseverance</w:t>
      </w:r>
      <w:r>
        <w:rPr>
          <w:color w:val="98A088"/>
        </w:rPr>
        <w:t xml:space="preserve"> and passion for long-term goals".</w:t>
      </w:r>
      <w:r>
        <w:t xml:space="preserve"> Journal of Personality and Social Psychology. 92 (6): 1087 – 1101. doi:10.1037/0022-3514.92.6.1087. PMID 17547490.</w:t>
      </w:r>
    </w:p>
    <w:p>
      <w:r>
        <w:t xml:space="preserve">Applying </w:t>
      </w:r>
      <w:r>
        <w:rPr>
          <w:color w:val="E115C0"/>
        </w:rPr>
        <w:t>Grit</w:t>
      </w:r>
    </w:p>
    <w:p>
      <w:r>
        <w:rPr>
          <w:color w:val="233809"/>
        </w:rPr>
        <w:t xml:space="preserve">The concept of </w:t>
      </w:r>
      <w:r>
        <w:rPr>
          <w:color w:val="42083B"/>
        </w:rPr>
        <w:t>grit</w:t>
      </w:r>
      <w:r>
        <w:t xml:space="preserve"> is </w:t>
      </w:r>
      <w:r>
        <w:rPr>
          <w:color w:val="233809"/>
        </w:rPr>
        <w:t>an easy one to dismiss as something taken for granted</w:t>
      </w:r>
      <w:r>
        <w:t xml:space="preserve">. In </w:t>
      </w:r>
      <w:r>
        <w:rPr>
          <w:color w:val="796EE6"/>
        </w:rPr>
        <w:t>our</w:t>
      </w:r>
      <w:r>
        <w:t xml:space="preserve"> culture, </w:t>
      </w:r>
      <w:r>
        <w:rPr>
          <w:color w:val="796EE6"/>
        </w:rPr>
        <w:t>we</w:t>
      </w:r>
      <w:r>
        <w:t xml:space="preserve"> have a number of sayings and aphorisms that capture the essence of </w:t>
      </w:r>
      <w:r>
        <w:rPr>
          <w:color w:val="E115C0"/>
        </w:rPr>
        <w:t>grit</w:t>
      </w:r>
      <w:r>
        <w:t xml:space="preserve">: “If at first you do not succeed, try, try again,” or </w:t>
      </w:r>
      <w:r>
        <w:rPr>
          <w:color w:val="82785D"/>
        </w:rPr>
        <w:t>the famous quote by Thomas Edison</w:t>
      </w:r>
      <w:r>
        <w:t>: “</w:t>
      </w:r>
      <w:r>
        <w:rPr>
          <w:color w:val="023087"/>
        </w:rPr>
        <w:t>Genius</w:t>
      </w:r>
      <w:r>
        <w:rPr>
          <w:color w:val="82785D"/>
        </w:rPr>
        <w:t xml:space="preserve"> is </w:t>
      </w:r>
      <w:r>
        <w:rPr>
          <w:color w:val="023087"/>
        </w:rPr>
        <w:t>one percent inspiration, ninety-nine percent perspiration</w:t>
      </w:r>
      <w:r>
        <w:t>.”</w:t>
      </w:r>
    </w:p>
    <w:p>
      <w:r>
        <w:t xml:space="preserve">The problem is </w:t>
      </w:r>
      <w:r>
        <w:rPr>
          <w:color w:val="796EE6"/>
        </w:rPr>
        <w:t>we all</w:t>
      </w:r>
      <w:r>
        <w:t xml:space="preserve"> understand </w:t>
      </w:r>
      <w:r>
        <w:rPr>
          <w:color w:val="233809"/>
        </w:rPr>
        <w:t>the concept</w:t>
      </w:r>
      <w:r>
        <w:t xml:space="preserve">, but actually applying </w:t>
      </w:r>
      <w:r>
        <w:rPr>
          <w:color w:val="233809"/>
        </w:rPr>
        <w:t>it</w:t>
      </w:r>
      <w:r>
        <w:t xml:space="preserve"> takes work. If </w:t>
      </w:r>
      <w:r>
        <w:rPr>
          <w:color w:val="B7DAD2"/>
        </w:rPr>
        <w:t xml:space="preserve">the task </w:t>
      </w:r>
      <w:r>
        <w:rPr>
          <w:color w:val="196956"/>
        </w:rPr>
        <w:t>we</w:t>
      </w:r>
      <w:r>
        <w:rPr>
          <w:color w:val="B7DAD2"/>
        </w:rPr>
        <w:t xml:space="preserve"> are trying to complete</w:t>
      </w:r>
      <w:r>
        <w:t xml:space="preserve"> is </w:t>
      </w:r>
      <w:r>
        <w:rPr>
          <w:color w:val="B7DAD2"/>
        </w:rPr>
        <w:t>a difficult one</w:t>
      </w:r>
      <w:r>
        <w:t xml:space="preserve">, </w:t>
      </w:r>
      <w:r>
        <w:rPr>
          <w:color w:val="B7DAD2"/>
        </w:rPr>
        <w:t>it</w:t>
      </w:r>
      <w:r>
        <w:t xml:space="preserve"> can take a lot of work.</w:t>
      </w:r>
    </w:p>
    <w:p>
      <w:r>
        <w:rPr>
          <w:color w:val="8C41BB"/>
        </w:rPr>
        <w:t xml:space="preserve">The first step in applying </w:t>
      </w:r>
      <w:r>
        <w:rPr>
          <w:color w:val="ECEDFE"/>
        </w:rPr>
        <w:t>grit</w:t>
      </w:r>
      <w:r>
        <w:t xml:space="preserve"> is </w:t>
      </w:r>
      <w:r>
        <w:rPr>
          <w:color w:val="8C41BB"/>
        </w:rPr>
        <w:t xml:space="preserve">to adopt </w:t>
      </w:r>
      <w:r>
        <w:rPr>
          <w:color w:val="2B2D32"/>
        </w:rPr>
        <w:t xml:space="preserve">an attitude that looks directly to </w:t>
      </w:r>
      <w:r>
        <w:rPr>
          <w:color w:val="94C661"/>
        </w:rPr>
        <w:t>the end goal</w:t>
      </w:r>
      <w:r>
        <w:rPr>
          <w:color w:val="2B2D32"/>
        </w:rPr>
        <w:t xml:space="preserve"> as the only acceptable outcome</w:t>
      </w:r>
      <w:r>
        <w:t xml:space="preserve">. With </w:t>
      </w:r>
      <w:r>
        <w:rPr>
          <w:color w:val="F8907D"/>
        </w:rPr>
        <w:t>this attitude</w:t>
      </w:r>
      <w:r>
        <w:t xml:space="preserve"> comes an acceptance that </w:t>
      </w:r>
      <w:r>
        <w:rPr>
          <w:color w:val="00587F"/>
        </w:rPr>
        <w:t>you</w:t>
      </w:r>
      <w:r>
        <w:t xml:space="preserve"> may not succeed on the first attempt — or the nineteenth attempt. Failed attempts are viewed as merely part of the process and seen as a very useful way to gain knowledge that moves </w:t>
      </w:r>
      <w:r>
        <w:rPr>
          <w:color w:val="00587F"/>
        </w:rPr>
        <w:t>you</w:t>
      </w:r>
      <w:r>
        <w:t xml:space="preserve"> toward success. </w:t>
      </w:r>
      <w:r>
        <w:rPr>
          <w:color w:val="895E6B"/>
        </w:rPr>
        <w:t>An example of this</w:t>
      </w:r>
      <w:r>
        <w:t xml:space="preserve"> would be </w:t>
      </w:r>
      <w:r>
        <w:rPr>
          <w:color w:val="895E6B"/>
        </w:rPr>
        <w:t xml:space="preserve">studying for </w:t>
      </w:r>
      <w:r>
        <w:rPr>
          <w:color w:val="788E95"/>
        </w:rPr>
        <w:t>an exam</w:t>
      </w:r>
      <w:r>
        <w:t xml:space="preserve">. In </w:t>
      </w:r>
      <w:r>
        <w:rPr>
          <w:color w:val="FB6AB8"/>
        </w:rPr>
        <w:t>your</w:t>
      </w:r>
      <w:r>
        <w:rPr>
          <w:color w:val="576094"/>
        </w:rPr>
        <w:t xml:space="preserve"> first attempt at studying</w:t>
      </w:r>
      <w:r>
        <w:t xml:space="preserve"> </w:t>
      </w:r>
      <w:r>
        <w:rPr>
          <w:color w:val="DB1474"/>
        </w:rPr>
        <w:t>you</w:t>
      </w:r>
      <w:r>
        <w:rPr>
          <w:color w:val="8489AE"/>
        </w:rPr>
        <w:t xml:space="preserve"> simply reread </w:t>
      </w:r>
      <w:r>
        <w:rPr>
          <w:color w:val="860E04"/>
        </w:rPr>
        <w:t xml:space="preserve">the chapters of </w:t>
      </w:r>
      <w:r>
        <w:rPr>
          <w:color w:val="FBC206"/>
        </w:rPr>
        <w:t>your</w:t>
      </w:r>
      <w:r>
        <w:rPr>
          <w:color w:val="860E04"/>
        </w:rPr>
        <w:t xml:space="preserve"> textbook covered in </w:t>
      </w:r>
      <w:r>
        <w:rPr>
          <w:color w:val="6EAB9B"/>
        </w:rPr>
        <w:t>the exam</w:t>
      </w:r>
      <w:r>
        <w:t xml:space="preserve">. </w:t>
      </w:r>
      <w:r>
        <w:rPr>
          <w:color w:val="00587F"/>
        </w:rPr>
        <w:t>You</w:t>
      </w:r>
      <w:r>
        <w:t xml:space="preserve"> find that while </w:t>
      </w:r>
      <w:r>
        <w:rPr>
          <w:color w:val="8489AE"/>
        </w:rPr>
        <w:t>this</w:t>
      </w:r>
      <w:r>
        <w:t xml:space="preserve"> reinforces some of the knowledge </w:t>
      </w:r>
      <w:r>
        <w:rPr>
          <w:color w:val="00587F"/>
        </w:rPr>
        <w:t>you</w:t>
      </w:r>
      <w:r>
        <w:t xml:space="preserve"> have gained, </w:t>
      </w:r>
      <w:r>
        <w:rPr>
          <w:color w:val="8489AE"/>
        </w:rPr>
        <w:t>it</w:t>
      </w:r>
      <w:r>
        <w:t xml:space="preserve"> does not ensure </w:t>
      </w:r>
      <w:r>
        <w:rPr>
          <w:color w:val="00587F"/>
        </w:rPr>
        <w:t>you</w:t>
      </w:r>
      <w:r>
        <w:t xml:space="preserve"> have all the information </w:t>
      </w:r>
      <w:r>
        <w:rPr>
          <w:color w:val="00587F"/>
        </w:rPr>
        <w:t>you</w:t>
      </w:r>
      <w:r>
        <w:t xml:space="preserve"> will need to do well on </w:t>
      </w:r>
      <w:r>
        <w:rPr>
          <w:color w:val="F2CDFE"/>
        </w:rPr>
        <w:t>the test</w:t>
      </w:r>
      <w:r>
        <w:t xml:space="preserve">. </w:t>
      </w:r>
      <w:r>
        <w:rPr>
          <w:color w:val="00587F"/>
        </w:rPr>
        <w:t>You</w:t>
      </w:r>
      <w:r>
        <w:t xml:space="preserve"> know that if </w:t>
      </w:r>
      <w:r>
        <w:rPr>
          <w:color w:val="00587F"/>
        </w:rPr>
        <w:t>you</w:t>
      </w:r>
      <w:r>
        <w:t xml:space="preserve"> simply read </w:t>
      </w:r>
      <w:r>
        <w:rPr>
          <w:color w:val="645341"/>
        </w:rPr>
        <w:t>the chapters</w:t>
      </w:r>
      <w:r>
        <w:t xml:space="preserve"> yet again, there is no guarantee </w:t>
      </w:r>
      <w:r>
        <w:rPr>
          <w:color w:val="00587F"/>
        </w:rPr>
        <w:t>you</w:t>
      </w:r>
      <w:r>
        <w:t xml:space="preserve"> are going to be any more successful. </w:t>
      </w:r>
      <w:r>
        <w:rPr>
          <w:color w:val="00587F"/>
        </w:rPr>
        <w:t>You</w:t>
      </w:r>
      <w:r>
        <w:t xml:space="preserve"> determine that </w:t>
      </w:r>
      <w:r>
        <w:rPr>
          <w:color w:val="00587F"/>
        </w:rPr>
        <w:t>you</w:t>
      </w:r>
      <w:r>
        <w:t xml:space="preserve"> need to find </w:t>
      </w:r>
      <w:r>
        <w:rPr>
          <w:color w:val="760035"/>
        </w:rPr>
        <w:t>a different approach</w:t>
      </w:r>
      <w:r>
        <w:t xml:space="preserve">. In other words, </w:t>
      </w:r>
      <w:r>
        <w:rPr>
          <w:color w:val="FB6AB8"/>
        </w:rPr>
        <w:t>your</w:t>
      </w:r>
      <w:r>
        <w:rPr>
          <w:color w:val="576094"/>
        </w:rPr>
        <w:t xml:space="preserve"> first attempt</w:t>
      </w:r>
      <w:r>
        <w:t xml:space="preserve"> was not a complete failure, but </w:t>
      </w:r>
      <w:r>
        <w:rPr>
          <w:color w:val="576094"/>
        </w:rPr>
        <w:t>it</w:t>
      </w:r>
      <w:r>
        <w:t xml:space="preserve"> did not achieve </w:t>
      </w:r>
      <w:r>
        <w:rPr>
          <w:color w:val="647A41"/>
        </w:rPr>
        <w:t>the end goal</w:t>
      </w:r>
      <w:r>
        <w:t xml:space="preserve">, so </w:t>
      </w:r>
      <w:r>
        <w:rPr>
          <w:color w:val="00587F"/>
        </w:rPr>
        <w:t>you</w:t>
      </w:r>
      <w:r>
        <w:t xml:space="preserve"> try again with </w:t>
      </w:r>
      <w:r>
        <w:rPr>
          <w:color w:val="760035"/>
        </w:rPr>
        <w:t>a different method</w:t>
      </w:r>
      <w:r>
        <w:t>.</w:t>
      </w:r>
    </w:p>
    <w:p>
      <w:r>
        <w:t xml:space="preserve">On </w:t>
      </w:r>
      <w:r>
        <w:rPr>
          <w:color w:val="00587F"/>
        </w:rPr>
        <w:t>your</w:t>
      </w:r>
      <w:r>
        <w:t xml:space="preserve"> second try, </w:t>
      </w:r>
      <w:r>
        <w:rPr>
          <w:color w:val="00587F"/>
        </w:rPr>
        <w:t>you</w:t>
      </w:r>
      <w:r>
        <w:t xml:space="preserve"> copy down </w:t>
      </w:r>
      <w:r>
        <w:rPr>
          <w:color w:val="496E76"/>
        </w:rPr>
        <w:t>all of the main points</w:t>
      </w:r>
      <w:r>
        <w:t xml:space="preserve"> onto a piece of paper using the section headlines from </w:t>
      </w:r>
      <w:r>
        <w:rPr>
          <w:color w:val="645341"/>
        </w:rPr>
        <w:t>the chapters</w:t>
      </w:r>
      <w:r>
        <w:t xml:space="preserve">. After a short break </w:t>
      </w:r>
      <w:r>
        <w:rPr>
          <w:color w:val="E3F894"/>
        </w:rPr>
        <w:t>you</w:t>
      </w:r>
      <w:r>
        <w:rPr>
          <w:color w:val="F9D7CD"/>
        </w:rPr>
        <w:t xml:space="preserve"> come back to </w:t>
      </w:r>
      <w:r>
        <w:rPr>
          <w:color w:val="876128"/>
        </w:rPr>
        <w:t>your</w:t>
      </w:r>
      <w:r>
        <w:rPr>
          <w:color w:val="A1A711"/>
        </w:rPr>
        <w:t xml:space="preserve"> list</w:t>
      </w:r>
      <w:r>
        <w:rPr>
          <w:color w:val="F9D7CD"/>
        </w:rPr>
        <w:t xml:space="preserve"> and write down </w:t>
      </w:r>
      <w:r>
        <w:rPr>
          <w:color w:val="01FB92"/>
        </w:rPr>
        <w:t xml:space="preserve">a summary of what </w:t>
      </w:r>
      <w:r>
        <w:rPr>
          <w:color w:val="FD0F31"/>
        </w:rPr>
        <w:t>you</w:t>
      </w:r>
      <w:r>
        <w:rPr>
          <w:color w:val="01FB92"/>
        </w:rPr>
        <w:t xml:space="preserve"> know about each item on </w:t>
      </w:r>
      <w:r>
        <w:rPr>
          <w:color w:val="BE8485"/>
        </w:rPr>
        <w:t>your</w:t>
      </w:r>
      <w:r>
        <w:rPr>
          <w:color w:val="C660FB"/>
        </w:rPr>
        <w:t xml:space="preserve"> list</w:t>
      </w:r>
      <w:r>
        <w:t xml:space="preserve">. </w:t>
      </w:r>
      <w:r>
        <w:rPr>
          <w:color w:val="F9D7CD"/>
        </w:rPr>
        <w:t>This</w:t>
      </w:r>
      <w:r>
        <w:t xml:space="preserve"> accomplishes </w:t>
      </w:r>
      <w:r>
        <w:rPr>
          <w:color w:val="120104"/>
        </w:rPr>
        <w:t>two things</w:t>
      </w:r>
      <w:r>
        <w:t xml:space="preserve">: </w:t>
      </w:r>
      <w:r>
        <w:rPr>
          <w:color w:val="120104"/>
        </w:rPr>
        <w:t xml:space="preserve">first, </w:t>
      </w:r>
      <w:r>
        <w:rPr>
          <w:color w:val="D48958"/>
        </w:rPr>
        <w:t>you</w:t>
      </w:r>
      <w:r>
        <w:rPr>
          <w:color w:val="120104"/>
        </w:rPr>
        <w:t xml:space="preserve"> are able to immediately spot areas where </w:t>
      </w:r>
      <w:r>
        <w:rPr>
          <w:color w:val="D48958"/>
        </w:rPr>
        <w:t>you</w:t>
      </w:r>
      <w:r>
        <w:rPr>
          <w:color w:val="120104"/>
        </w:rPr>
        <w:t xml:space="preserve"> need to learn more, and second, </w:t>
      </w:r>
      <w:r>
        <w:rPr>
          <w:color w:val="D48958"/>
        </w:rPr>
        <w:t>you</w:t>
      </w:r>
      <w:r>
        <w:rPr>
          <w:color w:val="120104"/>
        </w:rPr>
        <w:t xml:space="preserve"> can check </w:t>
      </w:r>
      <w:r>
        <w:rPr>
          <w:color w:val="D48958"/>
        </w:rPr>
        <w:t>your</w:t>
      </w:r>
      <w:r>
        <w:rPr>
          <w:color w:val="120104"/>
        </w:rPr>
        <w:t xml:space="preserve"> summaries against the text to make certain what </w:t>
      </w:r>
      <w:r>
        <w:rPr>
          <w:color w:val="D48958"/>
        </w:rPr>
        <w:t>you</w:t>
      </w:r>
      <w:r>
        <w:rPr>
          <w:color w:val="120104"/>
        </w:rPr>
        <w:t xml:space="preserve"> know is correct and adequate</w:t>
      </w:r>
      <w:r>
        <w:t xml:space="preserve">. In </w:t>
      </w:r>
      <w:r>
        <w:rPr>
          <w:color w:val="895E6B"/>
        </w:rPr>
        <w:t>this example</w:t>
      </w:r>
      <w:r>
        <w:t xml:space="preserve">, while </w:t>
      </w:r>
      <w:r>
        <w:rPr>
          <w:color w:val="00587F"/>
        </w:rPr>
        <w:t>you</w:t>
      </w:r>
      <w:r>
        <w:t xml:space="preserve"> may not have yet achieved complete success, </w:t>
      </w:r>
      <w:r>
        <w:rPr>
          <w:color w:val="00587F"/>
        </w:rPr>
        <w:t>you</w:t>
      </w:r>
      <w:r>
        <w:t xml:space="preserve"> will have learned what </w:t>
      </w:r>
      <w:r>
        <w:rPr>
          <w:color w:val="00587F"/>
        </w:rPr>
        <w:t>you</w:t>
      </w:r>
      <w:r>
        <w:t xml:space="preserve"> need to do next.</w:t>
      </w:r>
    </w:p>
    <w:p>
      <w:r>
        <w:t xml:space="preserve">In true </w:t>
      </w:r>
      <w:r>
        <w:rPr>
          <w:color w:val="E115C0"/>
        </w:rPr>
        <w:t>grit</w:t>
      </w:r>
      <w:r>
        <w:t xml:space="preserve"> fashion, for </w:t>
      </w:r>
      <w:r>
        <w:rPr>
          <w:color w:val="05AEE8"/>
        </w:rPr>
        <w:t>your</w:t>
      </w:r>
      <w:r>
        <w:rPr>
          <w:color w:val="C3C1BE"/>
        </w:rPr>
        <w:t xml:space="preserve"> next try</w:t>
      </w:r>
      <w:r>
        <w:t xml:space="preserve">, </w:t>
      </w:r>
      <w:r>
        <w:rPr>
          <w:color w:val="00587F"/>
        </w:rPr>
        <w:t>you</w:t>
      </w:r>
      <w:r>
        <w:t xml:space="preserve"> study those items on </w:t>
      </w:r>
      <w:r>
        <w:rPr>
          <w:color w:val="9F98F8"/>
        </w:rPr>
        <w:t>your</w:t>
      </w:r>
      <w:r>
        <w:rPr>
          <w:color w:val="1167D9"/>
        </w:rPr>
        <w:t xml:space="preserve"> list</w:t>
      </w:r>
      <w:r>
        <w:t xml:space="preserve"> where </w:t>
      </w:r>
      <w:r>
        <w:rPr>
          <w:color w:val="00587F"/>
        </w:rPr>
        <w:t>you</w:t>
      </w:r>
      <w:r>
        <w:t xml:space="preserve"> found </w:t>
      </w:r>
      <w:r>
        <w:rPr>
          <w:color w:val="00587F"/>
        </w:rPr>
        <w:t>you</w:t>
      </w:r>
      <w:r>
        <w:t xml:space="preserve"> needed a bit more information, and then </w:t>
      </w:r>
      <w:r>
        <w:rPr>
          <w:color w:val="00587F"/>
        </w:rPr>
        <w:t>you</w:t>
      </w:r>
      <w:r>
        <w:t xml:space="preserve"> go through </w:t>
      </w:r>
      <w:r>
        <w:rPr>
          <w:color w:val="9F98F8"/>
        </w:rPr>
        <w:t>your</w:t>
      </w:r>
      <w:r>
        <w:rPr>
          <w:color w:val="1167D9"/>
        </w:rPr>
        <w:t xml:space="preserve"> list</w:t>
      </w:r>
      <w:r>
        <w:t xml:space="preserve"> again. </w:t>
      </w:r>
      <w:r>
        <w:rPr>
          <w:color w:val="C3C1BE"/>
        </w:rPr>
        <w:t>This time</w:t>
      </w:r>
      <w:r>
        <w:t xml:space="preserve"> </w:t>
      </w:r>
      <w:r>
        <w:rPr>
          <w:color w:val="D19012"/>
        </w:rPr>
        <w:t>you</w:t>
      </w:r>
      <w:r>
        <w:rPr>
          <w:color w:val="B7D802"/>
        </w:rPr>
        <w:t xml:space="preserve"> are able to write down summaries of </w:t>
      </w:r>
      <w:r>
        <w:rPr>
          <w:color w:val="826392"/>
        </w:rPr>
        <w:t>all the important points</w:t>
      </w:r>
      <w:r>
        <w:rPr>
          <w:color w:val="B7D802"/>
        </w:rPr>
        <w:t xml:space="preserve">, and </w:t>
      </w:r>
      <w:r>
        <w:rPr>
          <w:color w:val="D19012"/>
        </w:rPr>
        <w:t>you</w:t>
      </w:r>
      <w:r>
        <w:rPr>
          <w:color w:val="B7D802"/>
        </w:rPr>
        <w:t xml:space="preserve"> are confident </w:t>
      </w:r>
      <w:r>
        <w:rPr>
          <w:color w:val="D19012"/>
        </w:rPr>
        <w:t>you</w:t>
      </w:r>
      <w:r>
        <w:rPr>
          <w:color w:val="B7D802"/>
        </w:rPr>
        <w:t xml:space="preserve"> have the knowledge </w:t>
      </w:r>
      <w:r>
        <w:rPr>
          <w:color w:val="D19012"/>
        </w:rPr>
        <w:t>you</w:t>
      </w:r>
      <w:r>
        <w:rPr>
          <w:color w:val="B7D802"/>
        </w:rPr>
        <w:t xml:space="preserve"> need to do well on </w:t>
      </w:r>
      <w:r>
        <w:rPr>
          <w:color w:val="5E7A6A"/>
        </w:rPr>
        <w:t>the exam</w:t>
      </w:r>
      <w:r>
        <w:t xml:space="preserve">. After </w:t>
      </w:r>
      <w:r>
        <w:rPr>
          <w:color w:val="B7D802"/>
        </w:rPr>
        <w:t>this</w:t>
      </w:r>
      <w:r>
        <w:t xml:space="preserve">, </w:t>
      </w:r>
      <w:r>
        <w:rPr>
          <w:color w:val="00587F"/>
        </w:rPr>
        <w:t>you</w:t>
      </w:r>
      <w:r>
        <w:t xml:space="preserve"> still do not stop, but instead </w:t>
      </w:r>
      <w:r>
        <w:rPr>
          <w:color w:val="00587F"/>
        </w:rPr>
        <w:t>you</w:t>
      </w:r>
      <w:r>
        <w:t xml:space="preserve"> change </w:t>
      </w:r>
      <w:r>
        <w:rPr>
          <w:color w:val="00587F"/>
        </w:rPr>
        <w:t>your</w:t>
      </w:r>
      <w:r>
        <w:t xml:space="preserve"> approach to use other methods that keep what </w:t>
      </w:r>
      <w:r>
        <w:rPr>
          <w:color w:val="00587F"/>
        </w:rPr>
        <w:t>you</w:t>
      </w:r>
      <w:r>
        <w:t xml:space="preserve"> have learned fresh in </w:t>
      </w:r>
      <w:r>
        <w:rPr>
          <w:color w:val="00587F"/>
        </w:rPr>
        <w:t>your</w:t>
      </w:r>
      <w:r>
        <w:t xml:space="preserve"> mind.</w:t>
      </w:r>
    </w:p>
    <w:p>
      <w:r>
        <w:rPr>
          <w:b/>
        </w:rPr>
        <w:t>Document number 93</w:t>
      </w:r>
    </w:p>
    <w:p>
      <w:r>
        <w:rPr>
          <w:b/>
        </w:rPr>
        <w:t>Document identifier: GUM_textbook_history</w:t>
      </w:r>
    </w:p>
    <w:p>
      <w:r>
        <w:t xml:space="preserve">1 </w:t>
      </w:r>
      <w:r>
        <w:rPr>
          <w:color w:val="310106"/>
        </w:rPr>
        <w:t>The Americas</w:t>
      </w:r>
      <w:r>
        <w:t>, Europe, and Africa Before 1492</w:t>
      </w:r>
    </w:p>
    <w:p>
      <w:r>
        <w:t xml:space="preserve">1.1 </w:t>
      </w:r>
      <w:r>
        <w:rPr>
          <w:color w:val="310106"/>
        </w:rPr>
        <w:t>The Americas</w:t>
      </w:r>
    </w:p>
    <w:p>
      <w:r>
        <w:t>Learning Objectives</w:t>
      </w:r>
    </w:p>
    <w:p>
      <w:r>
        <w:t>By the end of this section, you will be able to:</w:t>
      </w:r>
    </w:p>
    <w:p>
      <w:r>
        <w:t xml:space="preserve">Locate on a map the major American civilizations before </w:t>
      </w:r>
      <w:r>
        <w:rPr>
          <w:color w:val="04640D"/>
        </w:rPr>
        <w:t xml:space="preserve">the arrival of </w:t>
      </w:r>
      <w:r>
        <w:rPr>
          <w:color w:val="FEFB0A"/>
        </w:rPr>
        <w:t>the Spanish</w:t>
      </w:r>
    </w:p>
    <w:p>
      <w:r>
        <w:t>Discuss the cultural achievements of these civilizations</w:t>
      </w:r>
    </w:p>
    <w:p>
      <w:r>
        <w:t>Discuss the differences and similarities between lifestyles, religious practices, and customs among the native peoples</w:t>
      </w:r>
    </w:p>
    <w:p>
      <w:r>
        <w:t xml:space="preserve">Figure 1.2 (credit: modification of work by Architect of the Capitol) Some scholars believe that between nine and fifteen thousand years ago, </w:t>
      </w:r>
      <w:r>
        <w:rPr>
          <w:color w:val="FB5514"/>
        </w:rPr>
        <w:t xml:space="preserve">a land bridge existed between </w:t>
      </w:r>
      <w:r>
        <w:rPr>
          <w:color w:val="E115C0"/>
        </w:rPr>
        <w:t>Asia</w:t>
      </w:r>
      <w:r>
        <w:rPr>
          <w:color w:val="FB5514"/>
        </w:rPr>
        <w:t xml:space="preserve"> and </w:t>
      </w:r>
      <w:r>
        <w:rPr>
          <w:color w:val="00587F"/>
        </w:rPr>
        <w:t>North America</w:t>
      </w:r>
      <w:r>
        <w:rPr>
          <w:color w:val="FB5514"/>
        </w:rPr>
        <w:t xml:space="preserve"> that we now call </w:t>
      </w:r>
      <w:r>
        <w:rPr>
          <w:color w:val="0BC582"/>
        </w:rPr>
        <w:t>Beringia</w:t>
      </w:r>
      <w:r>
        <w:t xml:space="preserve">. The first inhabitants of </w:t>
      </w:r>
      <w:r>
        <w:rPr>
          <w:color w:val="310106"/>
        </w:rPr>
        <w:t xml:space="preserve">what would be named </w:t>
      </w:r>
      <w:r>
        <w:rPr>
          <w:color w:val="FEB8C8"/>
        </w:rPr>
        <w:t>the Americas</w:t>
      </w:r>
      <w:r>
        <w:t xml:space="preserve"> migrated across </w:t>
      </w:r>
      <w:r>
        <w:rPr>
          <w:color w:val="FB5514"/>
        </w:rPr>
        <w:t>this bridge</w:t>
      </w:r>
      <w:r>
        <w:t xml:space="preserve"> in search of food. When the glaciers melted, water engulfed </w:t>
      </w:r>
      <w:r>
        <w:rPr>
          <w:color w:val="FB5514"/>
        </w:rPr>
        <w:t>Beringia</w:t>
      </w:r>
      <w:r>
        <w:t xml:space="preserve">, and </w:t>
      </w:r>
      <w:r>
        <w:rPr>
          <w:color w:val="9E8317"/>
        </w:rPr>
        <w:t>the Bering Strait</w:t>
      </w:r>
      <w:r>
        <w:t xml:space="preserve"> was formed. Later </w:t>
      </w:r>
      <w:r>
        <w:rPr>
          <w:color w:val="01190F"/>
        </w:rPr>
        <w:t>settlers</w:t>
      </w:r>
      <w:r>
        <w:rPr>
          <w:color w:val="847D81"/>
        </w:rPr>
        <w:t xml:space="preserve"> came by boat across </w:t>
      </w:r>
      <w:r>
        <w:rPr>
          <w:color w:val="58018B"/>
        </w:rPr>
        <w:t>the narrow strait</w:t>
      </w:r>
      <w:r>
        <w:t xml:space="preserve">. (The fact that Asians and American Indians share genetic markers on a Y chromosome lends credibility to </w:t>
      </w:r>
      <w:r>
        <w:rPr>
          <w:color w:val="847D81"/>
        </w:rPr>
        <w:t>this migration theory</w:t>
      </w:r>
      <w:r>
        <w:t xml:space="preserve">.) Continually moving southward, </w:t>
      </w:r>
      <w:r>
        <w:rPr>
          <w:color w:val="B70639"/>
        </w:rPr>
        <w:t>the settlers</w:t>
      </w:r>
      <w:r>
        <w:t xml:space="preserve"> eventually populated both </w:t>
      </w:r>
      <w:r>
        <w:rPr>
          <w:color w:val="703B01"/>
        </w:rPr>
        <w:t>North</w:t>
      </w:r>
      <w:r>
        <w:t xml:space="preserve"> and </w:t>
      </w:r>
      <w:r>
        <w:rPr>
          <w:color w:val="F7F1DF"/>
        </w:rPr>
        <w:t>South America</w:t>
      </w:r>
      <w:r>
        <w:t xml:space="preserve">, creating unique cultures that ranged from the highly complex and urban Aztec civilization in what is now </w:t>
      </w:r>
      <w:r>
        <w:rPr>
          <w:color w:val="118B8A"/>
        </w:rPr>
        <w:t>Mexico City</w:t>
      </w:r>
      <w:r>
        <w:t xml:space="preserve"> to the woodland tribes of eastern North America. Recent research along </w:t>
      </w:r>
      <w:r>
        <w:rPr>
          <w:color w:val="4AFEFA"/>
        </w:rPr>
        <w:t xml:space="preserve">the west coast of </w:t>
      </w:r>
      <w:r>
        <w:rPr>
          <w:color w:val="FCB164"/>
        </w:rPr>
        <w:t>South America</w:t>
      </w:r>
      <w:r>
        <w:t xml:space="preserve"> suggests that migrant populations may have traveled down </w:t>
      </w:r>
      <w:r>
        <w:rPr>
          <w:color w:val="4AFEFA"/>
        </w:rPr>
        <w:t>this coast</w:t>
      </w:r>
      <w:r>
        <w:t xml:space="preserve"> by water as well as by land. Researchers believe that about ten thousand years ago, humans also began </w:t>
      </w:r>
      <w:r>
        <w:rPr>
          <w:color w:val="796EE6"/>
        </w:rPr>
        <w:t>the domestication of plants and animals</w:t>
      </w:r>
      <w:r>
        <w:t xml:space="preserve">, adding </w:t>
      </w:r>
      <w:r>
        <w:rPr>
          <w:color w:val="000D2C"/>
        </w:rPr>
        <w:t>agriculture</w:t>
      </w:r>
      <w:r>
        <w:t xml:space="preserve"> as </w:t>
      </w:r>
      <w:r>
        <w:rPr>
          <w:color w:val="000D2C"/>
        </w:rPr>
        <w:t>a means of sustenance</w:t>
      </w:r>
      <w:r>
        <w:t xml:space="preserve"> to hunting and gathering techniques. With </w:t>
      </w:r>
      <w:r>
        <w:rPr>
          <w:color w:val="796EE6"/>
        </w:rPr>
        <w:t>this agricultural revolution</w:t>
      </w:r>
      <w:r>
        <w:t xml:space="preserve">, and the more abundant and reliable food supplies </w:t>
      </w:r>
      <w:r>
        <w:rPr>
          <w:color w:val="796EE6"/>
        </w:rPr>
        <w:t>it</w:t>
      </w:r>
      <w:r>
        <w:t xml:space="preserve"> brought, </w:t>
      </w:r>
      <w:r>
        <w:rPr>
          <w:color w:val="53495F"/>
        </w:rPr>
        <w:t>populations grew and people were able to develop a more settled way of life, building permanent settlements</w:t>
      </w:r>
      <w:r>
        <w:t xml:space="preserve">. Nowhere in </w:t>
      </w:r>
      <w:r>
        <w:rPr>
          <w:color w:val="310106"/>
        </w:rPr>
        <w:t>the Americas</w:t>
      </w:r>
      <w:r>
        <w:t xml:space="preserve"> was </w:t>
      </w:r>
      <w:r>
        <w:rPr>
          <w:color w:val="53495F"/>
        </w:rPr>
        <w:t>this</w:t>
      </w:r>
      <w:r>
        <w:t xml:space="preserve"> more obvious than in </w:t>
      </w:r>
      <w:r>
        <w:rPr>
          <w:color w:val="F95475"/>
        </w:rPr>
        <w:t>Mesoamerica</w:t>
      </w:r>
      <w:r>
        <w:t xml:space="preserve"> (</w:t>
      </w:r>
      <w:r>
        <w:rPr>
          <w:color w:val="61FC03"/>
        </w:rPr>
        <w:t>Figure 1.3</w:t>
      </w:r>
      <w:r>
        <w:t>).</w:t>
      </w:r>
    </w:p>
    <w:p>
      <w:r>
        <w:rPr>
          <w:color w:val="61FC03"/>
        </w:rPr>
        <w:t>Figure 1.3</w:t>
      </w:r>
      <w:r>
        <w:t xml:space="preserve"> This map shows the extent of the major civilizations of </w:t>
      </w:r>
      <w:r>
        <w:rPr>
          <w:color w:val="5D9608"/>
        </w:rPr>
        <w:t>the Western Hemisphere</w:t>
      </w:r>
      <w:r>
        <w:t xml:space="preserve">. In </w:t>
      </w:r>
      <w:r>
        <w:rPr>
          <w:color w:val="F7F1DF"/>
        </w:rPr>
        <w:t>South America</w:t>
      </w:r>
      <w:r>
        <w:t xml:space="preserve">, early civilizations developed along the coast because the high Andes and the inhospitable Amazon Basin made the interior of </w:t>
      </w:r>
      <w:r>
        <w:rPr>
          <w:color w:val="F7F1DF"/>
        </w:rPr>
        <w:t>the continent</w:t>
      </w:r>
      <w:r>
        <w:t xml:space="preserve"> less favorable for settlement.</w:t>
      </w:r>
    </w:p>
    <w:p>
      <w:r>
        <w:rPr>
          <w:color w:val="DE98FD"/>
        </w:rPr>
        <w:t>THE FIRST AMERICANS</w:t>
      </w:r>
      <w:r>
        <w:t xml:space="preserve">: </w:t>
      </w:r>
      <w:r>
        <w:rPr>
          <w:color w:val="DE98FD"/>
        </w:rPr>
        <w:t>THE OLMEC</w:t>
      </w:r>
    </w:p>
    <w:p>
      <w:r>
        <w:rPr>
          <w:color w:val="F95475"/>
        </w:rPr>
        <w:t>Mesoamerica</w:t>
      </w:r>
      <w:r>
        <w:t xml:space="preserve"> is </w:t>
      </w:r>
      <w:r>
        <w:rPr>
          <w:color w:val="F95475"/>
        </w:rPr>
        <w:t>the geographic area stretching from north of Panama up to the desert of central Mexico</w:t>
      </w:r>
      <w:r>
        <w:t xml:space="preserve">. Although marked by great topographic, linguistic, and cultural diversity, </w:t>
      </w:r>
      <w:r>
        <w:rPr>
          <w:color w:val="F95475"/>
        </w:rPr>
        <w:t>this region</w:t>
      </w:r>
      <w:r>
        <w:t xml:space="preserve"> cradled </w:t>
      </w:r>
      <w:r>
        <w:rPr>
          <w:color w:val="98A088"/>
        </w:rPr>
        <w:t>a number of civilizations with similar characteristics</w:t>
      </w:r>
      <w:r>
        <w:t xml:space="preserve">. </w:t>
      </w:r>
      <w:r>
        <w:rPr>
          <w:color w:val="4F584E"/>
        </w:rPr>
        <w:t>Mesoamericans</w:t>
      </w:r>
      <w:r>
        <w:t xml:space="preserve"> were polytheistic; </w:t>
      </w:r>
      <w:r>
        <w:rPr>
          <w:color w:val="4F584E"/>
        </w:rPr>
        <w:t>their</w:t>
      </w:r>
      <w:r>
        <w:t xml:space="preserve"> gods possessed both male and female traits and demanded blood sacrifices of enemies taken in battle or ritual bloodletting. </w:t>
      </w:r>
      <w:r>
        <w:rPr>
          <w:color w:val="248AD0"/>
        </w:rPr>
        <w:t xml:space="preserve">Corn, or </w:t>
      </w:r>
      <w:r>
        <w:rPr>
          <w:color w:val="5C5300"/>
        </w:rPr>
        <w:t>maize</w:t>
      </w:r>
      <w:r>
        <w:rPr>
          <w:color w:val="248AD0"/>
        </w:rPr>
        <w:t>, domesticated by 5000 BCE</w:t>
      </w:r>
      <w:r>
        <w:t xml:space="preserve">, formed the basis of </w:t>
      </w:r>
      <w:r>
        <w:rPr>
          <w:color w:val="4F584E"/>
        </w:rPr>
        <w:t>their</w:t>
      </w:r>
      <w:r>
        <w:t xml:space="preserve"> diet. </w:t>
      </w:r>
      <w:r>
        <w:rPr>
          <w:color w:val="4F584E"/>
        </w:rPr>
        <w:t>They</w:t>
      </w:r>
      <w:r>
        <w:t xml:space="preserve"> developed a mathematical system, built huge edifices, and devised </w:t>
      </w:r>
      <w:r>
        <w:rPr>
          <w:color w:val="9F6551"/>
        </w:rPr>
        <w:t>a calendar that accurately predicted eclipses and solstices and that priest-astronomers used to direct the planting and harvesting of crops</w:t>
      </w:r>
      <w:r>
        <w:t xml:space="preserve">. Most important for our knowledge of </w:t>
      </w:r>
      <w:r>
        <w:rPr>
          <w:color w:val="4F584E"/>
        </w:rPr>
        <w:t>these peoples</w:t>
      </w:r>
      <w:r>
        <w:t xml:space="preserve">, </w:t>
      </w:r>
      <w:r>
        <w:rPr>
          <w:color w:val="4F584E"/>
        </w:rPr>
        <w:t>they</w:t>
      </w:r>
      <w:r>
        <w:t xml:space="preserve"> created </w:t>
      </w:r>
      <w:r>
        <w:rPr>
          <w:color w:val="BCFEC6"/>
        </w:rPr>
        <w:t xml:space="preserve">the only known written language in </w:t>
      </w:r>
      <w:r>
        <w:rPr>
          <w:color w:val="932C70"/>
        </w:rPr>
        <w:t>the Western Hemisphere</w:t>
      </w:r>
      <w:r>
        <w:t xml:space="preserve">; researchers have made much progress in interpreting the inscriptions on </w:t>
      </w:r>
      <w:r>
        <w:rPr>
          <w:color w:val="4F584E"/>
        </w:rPr>
        <w:t>their</w:t>
      </w:r>
      <w:r>
        <w:t xml:space="preserve"> temples and pyramids. Though </w:t>
      </w:r>
      <w:r>
        <w:rPr>
          <w:color w:val="F95475"/>
        </w:rPr>
        <w:t>the area</w:t>
      </w:r>
      <w:r>
        <w:t xml:space="preserve"> had no overarching political structure, trade over long distances helped diffuse culture. Weapons made of obsidian, jewelry crafted from jade, feathers woven into clothing and ornaments, and cacao beans that were whipped into a chocolate drink formed the basis of commerce. </w:t>
      </w:r>
      <w:r>
        <w:rPr>
          <w:color w:val="2B1B04"/>
        </w:rPr>
        <w:t xml:space="preserve">The mother of </w:t>
      </w:r>
      <w:r>
        <w:rPr>
          <w:color w:val="B5AFC4"/>
        </w:rPr>
        <w:t>Mesoamerican cultures</w:t>
      </w:r>
      <w:r>
        <w:t xml:space="preserve"> was </w:t>
      </w:r>
      <w:r>
        <w:rPr>
          <w:color w:val="2B1B04"/>
        </w:rPr>
        <w:t>the Olmec civilization</w:t>
      </w:r>
      <w:r>
        <w:t>.</w:t>
      </w:r>
    </w:p>
    <w:p>
      <w:r>
        <w:t xml:space="preserve">Flourishing along </w:t>
      </w:r>
      <w:r>
        <w:rPr>
          <w:color w:val="D4C67A"/>
        </w:rPr>
        <w:t xml:space="preserve">the hot </w:t>
      </w:r>
      <w:r>
        <w:rPr>
          <w:color w:val="AE7AA1"/>
        </w:rPr>
        <w:t>Gulf</w:t>
      </w:r>
      <w:r>
        <w:rPr>
          <w:color w:val="D4C67A"/>
        </w:rPr>
        <w:t xml:space="preserve"> Coast of </w:t>
      </w:r>
      <w:r>
        <w:rPr>
          <w:color w:val="C2A393"/>
        </w:rPr>
        <w:t>Mexico</w:t>
      </w:r>
      <w:r>
        <w:t xml:space="preserve"> from about 1200 to </w:t>
      </w:r>
      <w:r>
        <w:rPr>
          <w:color w:val="0232FD"/>
        </w:rPr>
        <w:t>about 400 BCE</w:t>
      </w:r>
      <w:r>
        <w:t xml:space="preserve">, </w:t>
      </w:r>
      <w:r>
        <w:rPr>
          <w:color w:val="DE98FD"/>
        </w:rPr>
        <w:t>the Olmec</w:t>
      </w:r>
      <w:r>
        <w:t xml:space="preserve"> produced a number of major works of art, architecture, pottery, and sculpture. Most recognizable are </w:t>
      </w:r>
      <w:r>
        <w:rPr>
          <w:color w:val="DE98FD"/>
        </w:rPr>
        <w:t>their</w:t>
      </w:r>
      <w:r>
        <w:t xml:space="preserve"> giant head sculptures (</w:t>
      </w:r>
      <w:r>
        <w:rPr>
          <w:color w:val="6A3A35"/>
        </w:rPr>
        <w:t>Figure 1.4</w:t>
      </w:r>
      <w:r>
        <w:t xml:space="preserve">) and the pyramid in La Venta. </w:t>
      </w:r>
      <w:r>
        <w:rPr>
          <w:color w:val="DE98FD"/>
        </w:rPr>
        <w:t>The Olmec</w:t>
      </w:r>
      <w:r>
        <w:t xml:space="preserve"> built aqueducts to transport water into </w:t>
      </w:r>
      <w:r>
        <w:rPr>
          <w:color w:val="BA6801"/>
        </w:rPr>
        <w:t>their</w:t>
      </w:r>
      <w:r>
        <w:rPr>
          <w:color w:val="168E5C"/>
        </w:rPr>
        <w:t xml:space="preserve"> cities</w:t>
      </w:r>
      <w:r>
        <w:t xml:space="preserve"> and irrigate </w:t>
      </w:r>
      <w:r>
        <w:rPr>
          <w:color w:val="DE98FD"/>
        </w:rPr>
        <w:t>their</w:t>
      </w:r>
      <w:r>
        <w:t xml:space="preserve"> fields. </w:t>
      </w:r>
      <w:r>
        <w:rPr>
          <w:color w:val="DE98FD"/>
        </w:rPr>
        <w:t>They</w:t>
      </w:r>
      <w:r>
        <w:t xml:space="preserve"> grew </w:t>
      </w:r>
      <w:r>
        <w:rPr>
          <w:color w:val="16C0D0"/>
        </w:rPr>
        <w:t>maize</w:t>
      </w:r>
      <w:r>
        <w:t xml:space="preserve">, squash, beans, and tomatoes. </w:t>
      </w:r>
      <w:r>
        <w:rPr>
          <w:color w:val="DE98FD"/>
        </w:rPr>
        <w:t>They</w:t>
      </w:r>
      <w:r>
        <w:t xml:space="preserve"> also bred small domesticated dogs which, along with fish, provided </w:t>
      </w:r>
      <w:r>
        <w:rPr>
          <w:color w:val="DE98FD"/>
        </w:rPr>
        <w:t>their</w:t>
      </w:r>
      <w:r>
        <w:t xml:space="preserve"> protein. Although no one knows what happened to </w:t>
      </w:r>
      <w:r>
        <w:rPr>
          <w:color w:val="DE98FD"/>
        </w:rPr>
        <w:t>the Olmec</w:t>
      </w:r>
      <w:r>
        <w:t xml:space="preserve"> after </w:t>
      </w:r>
      <w:r>
        <w:rPr>
          <w:color w:val="0232FD"/>
        </w:rPr>
        <w:t>about 400 BCE</w:t>
      </w:r>
      <w:r>
        <w:t xml:space="preserve">, in part because the jungle reclaimed many of </w:t>
      </w:r>
      <w:r>
        <w:rPr>
          <w:color w:val="BA6801"/>
        </w:rPr>
        <w:t>their</w:t>
      </w:r>
      <w:r>
        <w:rPr>
          <w:color w:val="168E5C"/>
        </w:rPr>
        <w:t xml:space="preserve"> cities</w:t>
      </w:r>
      <w:r>
        <w:t xml:space="preserve">, </w:t>
      </w:r>
      <w:r>
        <w:rPr>
          <w:color w:val="C62100"/>
        </w:rPr>
        <w:t>their</w:t>
      </w:r>
      <w:r>
        <w:rPr>
          <w:color w:val="014347"/>
        </w:rPr>
        <w:t xml:space="preserve"> culture</w:t>
      </w:r>
      <w:r>
        <w:t xml:space="preserve"> was </w:t>
      </w:r>
      <w:r>
        <w:rPr>
          <w:color w:val="014347"/>
        </w:rPr>
        <w:t xml:space="preserve">the base upon which </w:t>
      </w:r>
      <w:r>
        <w:rPr>
          <w:color w:val="233809"/>
        </w:rPr>
        <w:t>the Maya</w:t>
      </w:r>
      <w:r>
        <w:rPr>
          <w:color w:val="014347"/>
        </w:rPr>
        <w:t xml:space="preserve"> and </w:t>
      </w:r>
      <w:r>
        <w:rPr>
          <w:color w:val="42083B"/>
        </w:rPr>
        <w:t>the Aztec</w:t>
      </w:r>
      <w:r>
        <w:rPr>
          <w:color w:val="014347"/>
        </w:rPr>
        <w:t xml:space="preserve"> built</w:t>
      </w:r>
      <w:r>
        <w:t xml:space="preserve">. It was </w:t>
      </w:r>
      <w:r>
        <w:rPr>
          <w:color w:val="DE98FD"/>
        </w:rPr>
        <w:t xml:space="preserve">the Olmec who worshipped a rain god, a </w:t>
      </w:r>
      <w:r>
        <w:rPr>
          <w:color w:val="82785D"/>
        </w:rPr>
        <w:t>maize</w:t>
      </w:r>
      <w:r>
        <w:rPr>
          <w:color w:val="DE98FD"/>
        </w:rPr>
        <w:t xml:space="preserve"> god, and </w:t>
      </w:r>
      <w:r>
        <w:rPr>
          <w:color w:val="023087"/>
        </w:rPr>
        <w:t xml:space="preserve">the feathered serpent so important in the future pantheons of </w:t>
      </w:r>
      <w:r>
        <w:rPr>
          <w:color w:val="B7DAD2"/>
        </w:rPr>
        <w:t xml:space="preserve">the Aztecs (who called </w:t>
      </w:r>
      <w:r>
        <w:rPr>
          <w:color w:val="196956"/>
        </w:rPr>
        <w:t>him</w:t>
      </w:r>
      <w:r>
        <w:rPr>
          <w:color w:val="B7DAD2"/>
        </w:rPr>
        <w:t xml:space="preserve"> </w:t>
      </w:r>
      <w:r>
        <w:rPr>
          <w:color w:val="196956"/>
        </w:rPr>
        <w:t>Quetzalcoatl</w:t>
      </w:r>
      <w:r>
        <w:rPr>
          <w:color w:val="B7DAD2"/>
        </w:rPr>
        <w:t>)</w:t>
      </w:r>
      <w:r>
        <w:rPr>
          <w:color w:val="023087"/>
        </w:rPr>
        <w:t xml:space="preserve"> and </w:t>
      </w:r>
      <w:r>
        <w:rPr>
          <w:color w:val="8C41BB"/>
        </w:rPr>
        <w:t xml:space="preserve">the Maya (to whom </w:t>
      </w:r>
      <w:r>
        <w:rPr>
          <w:color w:val="ECEDFE"/>
        </w:rPr>
        <w:t>he</w:t>
      </w:r>
      <w:r>
        <w:rPr>
          <w:color w:val="8C41BB"/>
        </w:rPr>
        <w:t xml:space="preserve"> was </w:t>
      </w:r>
      <w:r>
        <w:rPr>
          <w:color w:val="ECEDFE"/>
        </w:rPr>
        <w:t>Kukulkan</w:t>
      </w:r>
      <w:r>
        <w:rPr>
          <w:color w:val="8C41BB"/>
        </w:rPr>
        <w:t>)</w:t>
      </w:r>
      <w:r>
        <w:t xml:space="preserve">. </w:t>
      </w:r>
      <w:r>
        <w:rPr>
          <w:color w:val="DE98FD"/>
        </w:rPr>
        <w:t>The Olmec</w:t>
      </w:r>
      <w:r>
        <w:t xml:space="preserve"> also developed a system of trade throughout </w:t>
      </w:r>
      <w:r>
        <w:rPr>
          <w:color w:val="F95475"/>
        </w:rPr>
        <w:t>Mesoamerica</w:t>
      </w:r>
      <w:r>
        <w:t>, giving rise to an elite class.</w:t>
      </w:r>
    </w:p>
    <w:p>
      <w:r>
        <w:rPr>
          <w:color w:val="6A3A35"/>
        </w:rPr>
        <w:t>Figure 1.4</w:t>
      </w:r>
      <w:r>
        <w:t xml:space="preserve"> </w:t>
      </w:r>
      <w:r>
        <w:rPr>
          <w:color w:val="DE98FD"/>
        </w:rPr>
        <w:t>The Olmec</w:t>
      </w:r>
      <w:r>
        <w:t xml:space="preserve"> carved </w:t>
      </w:r>
      <w:r>
        <w:rPr>
          <w:color w:val="2B2D32"/>
        </w:rPr>
        <w:t>heads</w:t>
      </w:r>
      <w:r>
        <w:t xml:space="preserve"> from giant boulders that ranged from four to eleven feet in height and could weigh up to fifty tons. </w:t>
      </w:r>
      <w:r>
        <w:rPr>
          <w:color w:val="2B2D32"/>
        </w:rPr>
        <w:t>All these figures</w:t>
      </w:r>
      <w:r>
        <w:t xml:space="preserve"> have </w:t>
      </w:r>
      <w:r>
        <w:rPr>
          <w:color w:val="94C661"/>
        </w:rPr>
        <w:t>flat noses, slightly crossed eyes, and large lips</w:t>
      </w:r>
      <w:r>
        <w:t xml:space="preserve">. </w:t>
      </w:r>
      <w:r>
        <w:rPr>
          <w:color w:val="94C661"/>
        </w:rPr>
        <w:t>These physical features</w:t>
      </w:r>
      <w:r>
        <w:t xml:space="preserve"> can be seen </w:t>
      </w:r>
      <w:r>
        <w:rPr>
          <w:color w:val="F8907D"/>
        </w:rPr>
        <w:t>today</w:t>
      </w:r>
      <w:r>
        <w:t xml:space="preserve"> in some of the peoples indigenous to </w:t>
      </w:r>
      <w:r>
        <w:rPr>
          <w:color w:val="F95475"/>
        </w:rPr>
        <w:t>the area</w:t>
      </w:r>
      <w:r>
        <w:t>.</w:t>
      </w:r>
    </w:p>
    <w:p>
      <w:r>
        <w:rPr>
          <w:color w:val="895E6B"/>
        </w:rPr>
        <w:t>THE MAYA</w:t>
      </w:r>
    </w:p>
    <w:p>
      <w:r>
        <w:t xml:space="preserve">After the decline of </w:t>
      </w:r>
      <w:r>
        <w:rPr>
          <w:color w:val="DE98FD"/>
        </w:rPr>
        <w:t>the Olmec</w:t>
      </w:r>
      <w:r>
        <w:t xml:space="preserve">, </w:t>
      </w:r>
      <w:r>
        <w:rPr>
          <w:color w:val="788E95"/>
        </w:rPr>
        <w:t>a city</w:t>
      </w:r>
      <w:r>
        <w:t xml:space="preserve"> rose in the fertile central highlands of </w:t>
      </w:r>
      <w:r>
        <w:rPr>
          <w:color w:val="F95475"/>
        </w:rPr>
        <w:t>Mesoamerica</w:t>
      </w:r>
      <w:r>
        <w:t xml:space="preserve">. </w:t>
      </w:r>
      <w:r>
        <w:rPr>
          <w:color w:val="788E95"/>
        </w:rPr>
        <w:t>One of the largest population centers in pre-Columbian America</w:t>
      </w:r>
      <w:r>
        <w:t xml:space="preserve"> and </w:t>
      </w:r>
      <w:r>
        <w:rPr>
          <w:color w:val="788E95"/>
        </w:rPr>
        <w:t xml:space="preserve">home to more than 100,000 people at </w:t>
      </w:r>
      <w:r>
        <w:rPr>
          <w:color w:val="FB6AB8"/>
        </w:rPr>
        <w:t>its</w:t>
      </w:r>
      <w:r>
        <w:rPr>
          <w:color w:val="576094"/>
        </w:rPr>
        <w:t xml:space="preserve"> height</w:t>
      </w:r>
      <w:r>
        <w:rPr>
          <w:color w:val="788E95"/>
        </w:rPr>
        <w:t xml:space="preserve"> in </w:t>
      </w:r>
      <w:r>
        <w:rPr>
          <w:color w:val="576094"/>
        </w:rPr>
        <w:t>about 500 CE</w:t>
      </w:r>
      <w:r>
        <w:t xml:space="preserve">, </w:t>
      </w:r>
      <w:r>
        <w:rPr>
          <w:color w:val="788E95"/>
        </w:rPr>
        <w:t>Teotihuacan</w:t>
      </w:r>
      <w:r>
        <w:t xml:space="preserve"> was located about thirty miles northeast of </w:t>
      </w:r>
      <w:r>
        <w:rPr>
          <w:color w:val="118B8A"/>
        </w:rPr>
        <w:t>modern Mexico City</w:t>
      </w:r>
      <w:r>
        <w:t xml:space="preserve">. The ethnicity of </w:t>
      </w:r>
      <w:r>
        <w:rPr>
          <w:color w:val="788E95"/>
        </w:rPr>
        <w:t>this settlement’s</w:t>
      </w:r>
      <w:r>
        <w:t xml:space="preserve"> inhabitants is debated; some scholars believe </w:t>
      </w:r>
      <w:r>
        <w:rPr>
          <w:color w:val="788E95"/>
        </w:rPr>
        <w:t>it</w:t>
      </w:r>
      <w:r>
        <w:t xml:space="preserve"> was </w:t>
      </w:r>
      <w:r>
        <w:rPr>
          <w:color w:val="788E95"/>
        </w:rPr>
        <w:t>a multiethnic city</w:t>
      </w:r>
      <w:r>
        <w:t xml:space="preserve">. Large-scale agriculture and the resultant abundance of food allowed time for people to develop special trades and skills other than farming. Builders constructed over twenty-two hundred apartment compounds for multiple families, as well as </w:t>
      </w:r>
      <w:r>
        <w:rPr>
          <w:color w:val="DB1474"/>
        </w:rPr>
        <w:t>more than a hundred temples</w:t>
      </w:r>
      <w:r>
        <w:t xml:space="preserve">. Among </w:t>
      </w:r>
      <w:r>
        <w:rPr>
          <w:color w:val="DB1474"/>
        </w:rPr>
        <w:t>these</w:t>
      </w:r>
      <w:r>
        <w:t xml:space="preserve"> were the Pyramid of the Sun (which is two hundred feet high) and the Pyramid of the Moon (one hundred and fifty feet high). Near the Temple of the Feathered Serpent, graves have been uncovered that suggest humans were sacrificed for religious purposes. </w:t>
      </w:r>
      <w:r>
        <w:rPr>
          <w:color w:val="788E95"/>
        </w:rPr>
        <w:t>The city</w:t>
      </w:r>
      <w:r>
        <w:t xml:space="preserve"> was also </w:t>
      </w:r>
      <w:r>
        <w:rPr>
          <w:color w:val="788E95"/>
        </w:rPr>
        <w:t xml:space="preserve">the center for trade, which extended to settlements on </w:t>
      </w:r>
      <w:r>
        <w:rPr>
          <w:color w:val="8489AE"/>
        </w:rPr>
        <w:t>Mesoamerica’s</w:t>
      </w:r>
      <w:r>
        <w:rPr>
          <w:color w:val="860E04"/>
        </w:rPr>
        <w:t xml:space="preserve"> </w:t>
      </w:r>
      <w:r>
        <w:rPr>
          <w:color w:val="FBC206"/>
        </w:rPr>
        <w:t>Gulf</w:t>
      </w:r>
      <w:r>
        <w:rPr>
          <w:color w:val="860E04"/>
        </w:rPr>
        <w:t xml:space="preserve"> Coast</w:t>
      </w:r>
      <w:r>
        <w:t>.</w:t>
      </w:r>
    </w:p>
    <w:p>
      <w:r>
        <w:rPr>
          <w:color w:val="895E6B"/>
        </w:rPr>
        <w:t>The Maya</w:t>
      </w:r>
      <w:r>
        <w:t xml:space="preserve"> were </w:t>
      </w:r>
      <w:r>
        <w:rPr>
          <w:color w:val="6EAB9B"/>
        </w:rPr>
        <w:t xml:space="preserve">one Mesoamerican culture that had strong ties to </w:t>
      </w:r>
      <w:r>
        <w:rPr>
          <w:color w:val="F2CDFE"/>
        </w:rPr>
        <w:t>Teotihuacan</w:t>
      </w:r>
      <w:r>
        <w:t xml:space="preserve">. </w:t>
      </w:r>
      <w:r>
        <w:rPr>
          <w:color w:val="895E6B"/>
        </w:rPr>
        <w:t>The Maya’s</w:t>
      </w:r>
      <w:r>
        <w:t xml:space="preserve"> architectural and mathematical contributions were significant. Flourishing from roughly 2000 BCE to 900 CE in what is now </w:t>
      </w:r>
      <w:r>
        <w:rPr>
          <w:color w:val="645341"/>
        </w:rPr>
        <w:t>Mexico</w:t>
      </w:r>
      <w:r>
        <w:t xml:space="preserve">, Belize, Honduras, and Guatemala, </w:t>
      </w:r>
      <w:r>
        <w:rPr>
          <w:color w:val="895E6B"/>
        </w:rPr>
        <w:t>the Maya</w:t>
      </w:r>
      <w:r>
        <w:t xml:space="preserve"> perfected </w:t>
      </w:r>
      <w:r>
        <w:rPr>
          <w:color w:val="9F6551"/>
        </w:rPr>
        <w:t>the calendar</w:t>
      </w:r>
      <w:r>
        <w:t xml:space="preserve"> and </w:t>
      </w:r>
      <w:r>
        <w:rPr>
          <w:color w:val="BCFEC6"/>
        </w:rPr>
        <w:t xml:space="preserve">written language </w:t>
      </w:r>
      <w:r>
        <w:rPr>
          <w:color w:val="760035"/>
        </w:rPr>
        <w:t>the Olmec</w:t>
      </w:r>
      <w:r>
        <w:rPr>
          <w:color w:val="BCFEC6"/>
        </w:rPr>
        <w:t xml:space="preserve"> had begun</w:t>
      </w:r>
      <w:r>
        <w:t xml:space="preserve">. </w:t>
      </w:r>
      <w:r>
        <w:rPr>
          <w:color w:val="895E6B"/>
        </w:rPr>
        <w:t>They</w:t>
      </w:r>
      <w:r>
        <w:t xml:space="preserve"> devised a written mathematical system to record crop yields and the size of the population, and to assist in </w:t>
      </w:r>
      <w:r>
        <w:rPr>
          <w:color w:val="647A41"/>
        </w:rPr>
        <w:t>trade</w:t>
      </w:r>
      <w:r>
        <w:t xml:space="preserve">. Surrounded by farms relying on primitive agriculture, </w:t>
      </w:r>
      <w:r>
        <w:rPr>
          <w:color w:val="895E6B"/>
        </w:rPr>
        <w:t>they</w:t>
      </w:r>
      <w:r>
        <w:t xml:space="preserve"> built the city-states of Copan, Tikal, and </w:t>
      </w:r>
      <w:r>
        <w:rPr>
          <w:color w:val="496E76"/>
        </w:rPr>
        <w:t>Chichen Itza</w:t>
      </w:r>
      <w:r>
        <w:t xml:space="preserve"> along </w:t>
      </w:r>
      <w:r>
        <w:rPr>
          <w:color w:val="895E6B"/>
        </w:rPr>
        <w:t>their</w:t>
      </w:r>
      <w:r>
        <w:t xml:space="preserve"> major </w:t>
      </w:r>
      <w:r>
        <w:rPr>
          <w:color w:val="647A41"/>
        </w:rPr>
        <w:t>trade</w:t>
      </w:r>
      <w:r>
        <w:t xml:space="preserve"> routes, as well as temples, statues of gods, pyramids, and astronomical observatories (</w:t>
      </w:r>
      <w:r>
        <w:rPr>
          <w:color w:val="E3F894"/>
        </w:rPr>
        <w:t>Figure 1.5</w:t>
      </w:r>
      <w:r>
        <w:t xml:space="preserve">). However, because of poor soil and a drought that lasted nearly two centuries, </w:t>
      </w:r>
      <w:r>
        <w:rPr>
          <w:color w:val="895E6B"/>
        </w:rPr>
        <w:t>their</w:t>
      </w:r>
      <w:r>
        <w:t xml:space="preserve"> civilization declined by about 900 CE and </w:t>
      </w:r>
      <w:r>
        <w:rPr>
          <w:color w:val="895E6B"/>
        </w:rPr>
        <w:t>they</w:t>
      </w:r>
      <w:r>
        <w:t xml:space="preserve"> abandoned </w:t>
      </w:r>
      <w:r>
        <w:rPr>
          <w:color w:val="895E6B"/>
        </w:rPr>
        <w:t>their</w:t>
      </w:r>
      <w:r>
        <w:t xml:space="preserve"> large population centers.</w:t>
      </w:r>
    </w:p>
    <w:p>
      <w:r>
        <w:rPr>
          <w:color w:val="E3F894"/>
        </w:rPr>
        <w:t>Figure 1.5</w:t>
      </w:r>
      <w:r>
        <w:t xml:space="preserve"> El Castillo, located at </w:t>
      </w:r>
      <w:r>
        <w:rPr>
          <w:color w:val="496E76"/>
        </w:rPr>
        <w:t>Chichen Itza</w:t>
      </w:r>
      <w:r>
        <w:t xml:space="preserve"> in the eastern Yucatán peninsula, served as a temple for </w:t>
      </w:r>
      <w:r>
        <w:rPr>
          <w:color w:val="F9D7CD"/>
        </w:rPr>
        <w:t>the god Kukulkan</w:t>
      </w:r>
      <w:r>
        <w:t xml:space="preserve">. Each side contains ninety-one steps to the top. When counting the top platform, </w:t>
      </w:r>
      <w:r>
        <w:rPr>
          <w:color w:val="876128"/>
        </w:rPr>
        <w:t>the total number of stairs</w:t>
      </w:r>
      <w:r>
        <w:t xml:space="preserve"> is </w:t>
      </w:r>
      <w:r>
        <w:rPr>
          <w:color w:val="876128"/>
        </w:rPr>
        <w:t>three hundred and sixty-five</w:t>
      </w:r>
      <w:r>
        <w:t xml:space="preserve">, </w:t>
      </w:r>
      <w:r>
        <w:rPr>
          <w:color w:val="876128"/>
        </w:rPr>
        <w:t>the number of days in a year</w:t>
      </w:r>
      <w:r>
        <w:t>. (credit: Ken Thomas)</w:t>
      </w:r>
    </w:p>
    <w:p>
      <w:r>
        <w:rPr>
          <w:color w:val="A1A711"/>
        </w:rPr>
        <w:t>The Spanish</w:t>
      </w:r>
      <w:r>
        <w:t xml:space="preserve"> found little organized resistance among the weakened Maya upon </w:t>
      </w:r>
      <w:r>
        <w:rPr>
          <w:color w:val="FEFB0A"/>
        </w:rPr>
        <w:t>their</w:t>
      </w:r>
      <w:r>
        <w:rPr>
          <w:color w:val="04640D"/>
        </w:rPr>
        <w:t xml:space="preserve"> arrival in the 1520s</w:t>
      </w:r>
      <w:r>
        <w:t xml:space="preserve">. However, </w:t>
      </w:r>
      <w:r>
        <w:rPr>
          <w:color w:val="A1A711"/>
        </w:rPr>
        <w:t>they</w:t>
      </w:r>
      <w:r>
        <w:t xml:space="preserve"> did find Mayan history, in the form of glyphs, or pictures representing words, recorded in </w:t>
      </w:r>
      <w:r>
        <w:rPr>
          <w:color w:val="01FB92"/>
        </w:rPr>
        <w:t xml:space="preserve">folding books called </w:t>
      </w:r>
      <w:r>
        <w:rPr>
          <w:color w:val="FD0F31"/>
        </w:rPr>
        <w:t>codices</w:t>
      </w:r>
      <w:r>
        <w:t xml:space="preserve"> (</w:t>
      </w:r>
      <w:r>
        <w:rPr>
          <w:color w:val="BE8485"/>
        </w:rPr>
        <w:t>the singular</w:t>
      </w:r>
      <w:r>
        <w:t xml:space="preserve"> is </w:t>
      </w:r>
      <w:r>
        <w:rPr>
          <w:color w:val="BE8485"/>
        </w:rPr>
        <w:t>codex</w:t>
      </w:r>
      <w:r>
        <w:t xml:space="preserve">). In 1562, </w:t>
      </w:r>
      <w:r>
        <w:rPr>
          <w:color w:val="C660FB"/>
        </w:rPr>
        <w:t xml:space="preserve">Bishop Diego de Landa, who feared </w:t>
      </w:r>
      <w:r>
        <w:rPr>
          <w:color w:val="120104"/>
        </w:rPr>
        <w:t>the converted natives</w:t>
      </w:r>
      <w:r>
        <w:rPr>
          <w:color w:val="C660FB"/>
        </w:rPr>
        <w:t xml:space="preserve"> had reverted to </w:t>
      </w:r>
      <w:r>
        <w:rPr>
          <w:color w:val="120104"/>
        </w:rPr>
        <w:t>their</w:t>
      </w:r>
      <w:r>
        <w:rPr>
          <w:color w:val="C660FB"/>
        </w:rPr>
        <w:t xml:space="preserve"> traditional religious practices</w:t>
      </w:r>
      <w:r>
        <w:t xml:space="preserve">, collected and burned every codex </w:t>
      </w:r>
      <w:r>
        <w:rPr>
          <w:color w:val="C660FB"/>
        </w:rPr>
        <w:t>he</w:t>
      </w:r>
      <w:r>
        <w:t xml:space="preserve"> could find. </w:t>
      </w:r>
      <w:r>
        <w:rPr>
          <w:color w:val="F8907D"/>
        </w:rPr>
        <w:t>Today</w:t>
      </w:r>
      <w:r>
        <w:t xml:space="preserve"> only a few survive.</w:t>
      </w:r>
    </w:p>
    <w:p>
      <w:r>
        <w:t>Key Terms</w:t>
      </w:r>
    </w:p>
    <w:p>
      <w:r>
        <w:rPr>
          <w:color w:val="FB5514"/>
        </w:rPr>
        <w:t>Beringia</w:t>
      </w:r>
    </w:p>
    <w:p>
      <w:r>
        <w:rPr>
          <w:color w:val="FB5514"/>
        </w:rPr>
        <w:t xml:space="preserve">an ancient land bridge linking </w:t>
      </w:r>
      <w:r>
        <w:rPr>
          <w:color w:val="E115C0"/>
        </w:rPr>
        <w:t>Asia</w:t>
      </w:r>
      <w:r>
        <w:rPr>
          <w:color w:val="FB5514"/>
        </w:rPr>
        <w:t xml:space="preserve"> and </w:t>
      </w:r>
      <w:r>
        <w:rPr>
          <w:color w:val="00587F"/>
        </w:rPr>
        <w:t>North America</w:t>
      </w:r>
    </w:p>
    <w:p>
      <w:r>
        <w:t>Review Questions</w:t>
      </w:r>
    </w:p>
    <w:p>
      <w:r>
        <w:t xml:space="preserve">1. Which of </w:t>
      </w:r>
      <w:r>
        <w:rPr>
          <w:color w:val="D48958"/>
        </w:rPr>
        <w:t>the following Indian peoples</w:t>
      </w:r>
      <w:r>
        <w:t xml:space="preserve"> built homes in cliff dwellings that still exist?</w:t>
      </w:r>
    </w:p>
    <w:p>
      <w:r>
        <w:t>A. Anasazi</w:t>
      </w:r>
    </w:p>
    <w:p>
      <w:r>
        <w:t>B. Cherokee</w:t>
      </w:r>
    </w:p>
    <w:p>
      <w:r>
        <w:t xml:space="preserve">C. </w:t>
      </w:r>
      <w:r>
        <w:rPr>
          <w:color w:val="05AEE8"/>
        </w:rPr>
        <w:t>Aztec</w:t>
      </w:r>
    </w:p>
    <w:p>
      <w:r>
        <w:t>D. Inca</w:t>
      </w:r>
    </w:p>
    <w:p>
      <w:r>
        <w:t xml:space="preserve">2. Which culture developed </w:t>
      </w:r>
      <w:r>
        <w:rPr>
          <w:color w:val="BCFEC6"/>
        </w:rPr>
        <w:t xml:space="preserve">the first writing system in </w:t>
      </w:r>
      <w:r>
        <w:rPr>
          <w:color w:val="932C70"/>
        </w:rPr>
        <w:t>the Western Hemisphere</w:t>
      </w:r>
      <w:r>
        <w:t>?</w:t>
      </w:r>
    </w:p>
    <w:p>
      <w:r>
        <w:t>A. Inca</w:t>
      </w:r>
    </w:p>
    <w:p>
      <w:r>
        <w:t xml:space="preserve">B. </w:t>
      </w:r>
      <w:r>
        <w:rPr>
          <w:color w:val="6EAB9B"/>
        </w:rPr>
        <w:t>Maya</w:t>
      </w:r>
    </w:p>
    <w:p>
      <w:r>
        <w:t xml:space="preserve">C. </w:t>
      </w:r>
      <w:r>
        <w:rPr>
          <w:color w:val="2B1B04"/>
        </w:rPr>
        <w:t>Olmec</w:t>
      </w:r>
    </w:p>
    <w:p>
      <w:r>
        <w:t>D. Pueblo</w:t>
      </w:r>
    </w:p>
    <w:p>
      <w:r>
        <w:rPr>
          <w:b/>
        </w:rPr>
        <w:t>Document number 94</w:t>
      </w:r>
    </w:p>
    <w:p>
      <w:r>
        <w:rPr>
          <w:b/>
        </w:rPr>
        <w:t>Document identifier: GUM_textbook_sociology</w:t>
      </w:r>
    </w:p>
    <w:p>
      <w:r>
        <w:rPr>
          <w:color w:val="310106"/>
        </w:rPr>
        <w:t>Ethnocentrism</w:t>
      </w:r>
      <w:r>
        <w:t xml:space="preserve"> and </w:t>
      </w:r>
      <w:r>
        <w:rPr>
          <w:color w:val="04640D"/>
        </w:rPr>
        <w:t>Cultural Relativism</w:t>
      </w:r>
    </w:p>
    <w:p>
      <w:r>
        <w:t xml:space="preserve">Despite how much humans have in common, cultural differences are far more prevalent than cultural universals. For example, while all cultures have </w:t>
      </w:r>
      <w:r>
        <w:rPr>
          <w:color w:val="FEFB0A"/>
        </w:rPr>
        <w:t>language</w:t>
      </w:r>
      <w:r>
        <w:t xml:space="preserve">, analysis of particular </w:t>
      </w:r>
      <w:r>
        <w:rPr>
          <w:color w:val="FEFB0A"/>
        </w:rPr>
        <w:t>language</w:t>
      </w:r>
      <w:r>
        <w:t xml:space="preserve"> structures and conversational etiquette reveal tremendous differences. In some Middle Eastern cultures, it is common to stand close to others in conversation. North Americans keep more distance and maintain a large “personal space.” Even something as simple as eating and drinking varies greatly from culture to culture. If </w:t>
      </w:r>
      <w:r>
        <w:rPr>
          <w:color w:val="FB5514"/>
        </w:rPr>
        <w:t>your</w:t>
      </w:r>
      <w:r>
        <w:rPr>
          <w:color w:val="E115C0"/>
        </w:rPr>
        <w:t xml:space="preserve"> professor</w:t>
      </w:r>
      <w:r>
        <w:t xml:space="preserve"> comes into an early morning class holding </w:t>
      </w:r>
      <w:r>
        <w:rPr>
          <w:color w:val="00587F"/>
        </w:rPr>
        <w:t>a mug of liquid</w:t>
      </w:r>
      <w:r>
        <w:t xml:space="preserve">, what do </w:t>
      </w:r>
      <w:r>
        <w:rPr>
          <w:color w:val="0BC582"/>
        </w:rPr>
        <w:t>you</w:t>
      </w:r>
      <w:r>
        <w:t xml:space="preserve"> assume </w:t>
      </w:r>
      <w:r>
        <w:rPr>
          <w:color w:val="E115C0"/>
        </w:rPr>
        <w:t>she</w:t>
      </w:r>
      <w:r>
        <w:t xml:space="preserve"> is drinking? In </w:t>
      </w:r>
      <w:r>
        <w:rPr>
          <w:color w:val="FEB8C8"/>
        </w:rPr>
        <w:t>the United States</w:t>
      </w:r>
      <w:r>
        <w:t xml:space="preserve">, </w:t>
      </w:r>
      <w:r>
        <w:rPr>
          <w:color w:val="00587F"/>
        </w:rPr>
        <w:t>it’s</w:t>
      </w:r>
      <w:r>
        <w:t xml:space="preserve"> most likely filled with </w:t>
      </w:r>
      <w:r>
        <w:rPr>
          <w:color w:val="9E8317"/>
        </w:rPr>
        <w:t>coffee</w:t>
      </w:r>
      <w:r>
        <w:t xml:space="preserve">, not </w:t>
      </w:r>
      <w:r>
        <w:rPr>
          <w:color w:val="01190F"/>
        </w:rPr>
        <w:t>Earl Grey tea</w:t>
      </w:r>
      <w:r>
        <w:t xml:space="preserve">, </w:t>
      </w:r>
      <w:r>
        <w:rPr>
          <w:color w:val="01190F"/>
        </w:rPr>
        <w:t xml:space="preserve">a favorite in </w:t>
      </w:r>
      <w:r>
        <w:rPr>
          <w:color w:val="847D81"/>
        </w:rPr>
        <w:t>England</w:t>
      </w:r>
      <w:r>
        <w:t xml:space="preserve">, or </w:t>
      </w:r>
      <w:r>
        <w:rPr>
          <w:color w:val="58018B"/>
        </w:rPr>
        <w:t>Yak Butter tea</w:t>
      </w:r>
      <w:r>
        <w:t xml:space="preserve">, </w:t>
      </w:r>
      <w:r>
        <w:rPr>
          <w:color w:val="58018B"/>
        </w:rPr>
        <w:t>a staple in Tibet</w:t>
      </w:r>
      <w:r>
        <w:t>.</w:t>
      </w:r>
    </w:p>
    <w:p>
      <w:r>
        <w:t xml:space="preserve">The way cuisines vary across cultures fascinates many people. </w:t>
      </w:r>
      <w:r>
        <w:rPr>
          <w:color w:val="B70639"/>
        </w:rPr>
        <w:t>Some travelers</w:t>
      </w:r>
      <w:r>
        <w:t xml:space="preserve"> pride </w:t>
      </w:r>
      <w:r>
        <w:rPr>
          <w:color w:val="B70639"/>
        </w:rPr>
        <w:t>themselves</w:t>
      </w:r>
      <w:r>
        <w:t xml:space="preserve"> on </w:t>
      </w:r>
      <w:r>
        <w:rPr>
          <w:color w:val="B70639"/>
        </w:rPr>
        <w:t>their</w:t>
      </w:r>
      <w:r>
        <w:t xml:space="preserve"> willingness to try unfamiliar foods, like celebrated food writer Anthony Bourdain, while </w:t>
      </w:r>
      <w:r>
        <w:rPr>
          <w:color w:val="703B01"/>
        </w:rPr>
        <w:t>others</w:t>
      </w:r>
      <w:r>
        <w:t xml:space="preserve"> return home expressing gratitude for </w:t>
      </w:r>
      <w:r>
        <w:rPr>
          <w:color w:val="703B01"/>
        </w:rPr>
        <w:t>their</w:t>
      </w:r>
      <w:r>
        <w:t xml:space="preserve"> native culture’s fare. Often, </w:t>
      </w:r>
      <w:r>
        <w:rPr>
          <w:color w:val="F7F1DF"/>
        </w:rPr>
        <w:t xml:space="preserve">people in </w:t>
      </w:r>
      <w:r>
        <w:rPr>
          <w:color w:val="118B8A"/>
        </w:rPr>
        <w:t>the United States</w:t>
      </w:r>
      <w:r>
        <w:t xml:space="preserve"> express disgust at other cultures’ cuisine and think that </w:t>
      </w:r>
      <w:r>
        <w:rPr>
          <w:color w:val="4AFEFA"/>
        </w:rPr>
        <w:t>it’s</w:t>
      </w:r>
      <w:r>
        <w:t xml:space="preserve"> gross </w:t>
      </w:r>
      <w:r>
        <w:rPr>
          <w:color w:val="4AFEFA"/>
        </w:rPr>
        <w:t>to eat meat from a dog or guinea pig</w:t>
      </w:r>
      <w:r>
        <w:t xml:space="preserve">, for example, while </w:t>
      </w:r>
      <w:r>
        <w:rPr>
          <w:color w:val="F7F1DF"/>
        </w:rPr>
        <w:t>they</w:t>
      </w:r>
      <w:r>
        <w:t xml:space="preserve"> don’t question their own habit of eating cows or pigs. </w:t>
      </w:r>
      <w:r>
        <w:rPr>
          <w:color w:val="FCB164"/>
        </w:rPr>
        <w:t>Such attitudes</w:t>
      </w:r>
      <w:r>
        <w:t xml:space="preserve"> are </w:t>
      </w:r>
      <w:r>
        <w:rPr>
          <w:color w:val="FCB164"/>
        </w:rPr>
        <w:t xml:space="preserve">an example of </w:t>
      </w:r>
      <w:r>
        <w:rPr>
          <w:color w:val="796EE6"/>
        </w:rPr>
        <w:t>ethnocentrism</w:t>
      </w:r>
      <w:r>
        <w:rPr>
          <w:color w:val="FCB164"/>
        </w:rPr>
        <w:t xml:space="preserve">, or evaluating and judging </w:t>
      </w:r>
      <w:r>
        <w:rPr>
          <w:color w:val="000D2C"/>
        </w:rPr>
        <w:t>another culture</w:t>
      </w:r>
      <w:r>
        <w:rPr>
          <w:color w:val="FCB164"/>
        </w:rPr>
        <w:t xml:space="preserve"> based on how </w:t>
      </w:r>
      <w:r>
        <w:rPr>
          <w:color w:val="000D2C"/>
        </w:rPr>
        <w:t>it</w:t>
      </w:r>
      <w:r>
        <w:rPr>
          <w:color w:val="FCB164"/>
        </w:rPr>
        <w:t xml:space="preserve"> compares to </w:t>
      </w:r>
      <w:r>
        <w:rPr>
          <w:color w:val="53495F"/>
        </w:rPr>
        <w:t>one’s</w:t>
      </w:r>
      <w:r>
        <w:rPr>
          <w:color w:val="FCB164"/>
        </w:rPr>
        <w:t xml:space="preserve"> own cultural norms</w:t>
      </w:r>
      <w:r>
        <w:t xml:space="preserve">. </w:t>
      </w:r>
      <w:r>
        <w:rPr>
          <w:color w:val="310106"/>
        </w:rPr>
        <w:t>Ethnocentrism</w:t>
      </w:r>
      <w:r>
        <w:t xml:space="preserve">, as sociologist William Graham Sumner (1906) described </w:t>
      </w:r>
      <w:r>
        <w:rPr>
          <w:color w:val="310106"/>
        </w:rPr>
        <w:t>the term</w:t>
      </w:r>
      <w:r>
        <w:t xml:space="preserve">, involves a belief or attitude that </w:t>
      </w:r>
      <w:r>
        <w:rPr>
          <w:color w:val="F95475"/>
        </w:rPr>
        <w:t>one’s</w:t>
      </w:r>
      <w:r>
        <w:rPr>
          <w:color w:val="61FC03"/>
        </w:rPr>
        <w:t xml:space="preserve"> own culture</w:t>
      </w:r>
      <w:r>
        <w:t xml:space="preserve"> is better than all others. Almost everyone is a little bit ethnocentric. For example, Americans tend to say that people from </w:t>
      </w:r>
      <w:r>
        <w:rPr>
          <w:color w:val="5D9608"/>
        </w:rPr>
        <w:t>England</w:t>
      </w:r>
      <w:r>
        <w:t xml:space="preserve"> drive on </w:t>
      </w:r>
      <w:r>
        <w:rPr>
          <w:color w:val="DE98FD"/>
        </w:rPr>
        <w:t>the “wrong” side of the road</w:t>
      </w:r>
      <w:r>
        <w:t xml:space="preserve">, rather than on </w:t>
      </w:r>
      <w:r>
        <w:rPr>
          <w:color w:val="DE98FD"/>
        </w:rPr>
        <w:t>the “other” side</w:t>
      </w:r>
      <w:r>
        <w:t xml:space="preserve">. Someone from a country where dog meat is standard fare might find </w:t>
      </w:r>
      <w:r>
        <w:rPr>
          <w:color w:val="98A088"/>
        </w:rPr>
        <w:t>it</w:t>
      </w:r>
      <w:r>
        <w:t xml:space="preserve"> off - putting </w:t>
      </w:r>
      <w:r>
        <w:rPr>
          <w:color w:val="98A088"/>
        </w:rPr>
        <w:t xml:space="preserve">to see </w:t>
      </w:r>
      <w:r>
        <w:rPr>
          <w:color w:val="4F584E"/>
        </w:rPr>
        <w:t>a dog</w:t>
      </w:r>
      <w:r>
        <w:rPr>
          <w:color w:val="98A088"/>
        </w:rPr>
        <w:t xml:space="preserve"> in </w:t>
      </w:r>
      <w:r>
        <w:rPr>
          <w:color w:val="248AD0"/>
        </w:rPr>
        <w:t>a French restaurant</w:t>
      </w:r>
      <w:r>
        <w:rPr>
          <w:color w:val="98A088"/>
        </w:rPr>
        <w:t xml:space="preserve"> — not on the menu, but as </w:t>
      </w:r>
      <w:r>
        <w:rPr>
          <w:color w:val="4F584E"/>
        </w:rPr>
        <w:t>a pet and patron’s companion</w:t>
      </w:r>
      <w:r>
        <w:t xml:space="preserve">. A good example of </w:t>
      </w:r>
      <w:r>
        <w:rPr>
          <w:color w:val="5C5300"/>
        </w:rPr>
        <w:t>ethnocentrism</w:t>
      </w:r>
      <w:r>
        <w:t xml:space="preserve"> is referring to parts of Asia as </w:t>
      </w:r>
      <w:r>
        <w:rPr>
          <w:color w:val="9F6551"/>
        </w:rPr>
        <w:t>the "Far East."</w:t>
      </w:r>
      <w:r>
        <w:t xml:space="preserve"> </w:t>
      </w:r>
      <w:r>
        <w:rPr>
          <w:color w:val="BCFEC6"/>
        </w:rPr>
        <w:t>One</w:t>
      </w:r>
      <w:r>
        <w:t xml:space="preserve"> might question, "</w:t>
      </w:r>
      <w:r>
        <w:rPr>
          <w:color w:val="9F6551"/>
        </w:rPr>
        <w:t>Far east</w:t>
      </w:r>
      <w:r>
        <w:t xml:space="preserve"> of where?"</w:t>
      </w:r>
    </w:p>
    <w:p>
      <w:r>
        <w:t xml:space="preserve">A high level of appreciation for </w:t>
      </w:r>
      <w:r>
        <w:rPr>
          <w:color w:val="F95475"/>
        </w:rPr>
        <w:t>one’s</w:t>
      </w:r>
      <w:r>
        <w:rPr>
          <w:color w:val="61FC03"/>
        </w:rPr>
        <w:t xml:space="preserve"> own culture</w:t>
      </w:r>
      <w:r>
        <w:t xml:space="preserve"> can be healthy; a shared sense of community pride, for example, connects people in a society. But </w:t>
      </w:r>
      <w:r>
        <w:rPr>
          <w:color w:val="5C5300"/>
        </w:rPr>
        <w:t>ethnocentrism</w:t>
      </w:r>
      <w:r>
        <w:t xml:space="preserve"> can lead to disdain or dislike for other cultures and could cause misunderstanding and conflict. </w:t>
      </w:r>
      <w:r>
        <w:rPr>
          <w:color w:val="932C70"/>
        </w:rPr>
        <w:t>People with the best intentions</w:t>
      </w:r>
      <w:r>
        <w:t xml:space="preserve"> sometimes travel to </w:t>
      </w:r>
      <w:r>
        <w:rPr>
          <w:color w:val="2B1B04"/>
        </w:rPr>
        <w:t>a society</w:t>
      </w:r>
      <w:r>
        <w:t xml:space="preserve"> to “help” </w:t>
      </w:r>
      <w:r>
        <w:rPr>
          <w:color w:val="B5AFC4"/>
        </w:rPr>
        <w:t>its</w:t>
      </w:r>
      <w:r>
        <w:rPr>
          <w:color w:val="D4C67A"/>
        </w:rPr>
        <w:t xml:space="preserve"> people</w:t>
      </w:r>
      <w:r>
        <w:t xml:space="preserve">, because </w:t>
      </w:r>
      <w:r>
        <w:rPr>
          <w:color w:val="932C70"/>
        </w:rPr>
        <w:t>they</w:t>
      </w:r>
      <w:r>
        <w:t xml:space="preserve"> see </w:t>
      </w:r>
      <w:r>
        <w:rPr>
          <w:color w:val="D4C67A"/>
        </w:rPr>
        <w:t>them</w:t>
      </w:r>
      <w:r>
        <w:t xml:space="preserve"> as uneducated or backward-essentially inferior. In reality, </w:t>
      </w:r>
      <w:r>
        <w:rPr>
          <w:color w:val="932C70"/>
        </w:rPr>
        <w:t>these travelers</w:t>
      </w:r>
      <w:r>
        <w:t xml:space="preserve"> are guilty of </w:t>
      </w:r>
      <w:r>
        <w:rPr>
          <w:color w:val="AE7AA1"/>
        </w:rPr>
        <w:t>cultural imperialism</w:t>
      </w:r>
      <w:r>
        <w:t xml:space="preserve">, the deliberate imposition of </w:t>
      </w:r>
      <w:r>
        <w:rPr>
          <w:color w:val="BCFEC6"/>
        </w:rPr>
        <w:t>one’s</w:t>
      </w:r>
      <w:r>
        <w:t xml:space="preserve"> own cultural values on another culture. Europe’s colonial expansion, begun in the sixteenth century, was often accompanied by a severe cultural imperialism. </w:t>
      </w:r>
      <w:r>
        <w:rPr>
          <w:color w:val="C2A393"/>
        </w:rPr>
        <w:t>European colonizers</w:t>
      </w:r>
      <w:r>
        <w:t xml:space="preserve"> often viewed the people in the lands </w:t>
      </w:r>
      <w:r>
        <w:rPr>
          <w:color w:val="C2A393"/>
        </w:rPr>
        <w:t>they</w:t>
      </w:r>
      <w:r>
        <w:t xml:space="preserve"> colonized as uncultured savages who were in need of </w:t>
      </w:r>
      <w:r>
        <w:rPr>
          <w:color w:val="0232FD"/>
        </w:rPr>
        <w:t>European governance</w:t>
      </w:r>
      <w:r>
        <w:t xml:space="preserve">, dress, religion, and other cultural practices. A more modern example of </w:t>
      </w:r>
      <w:r>
        <w:rPr>
          <w:color w:val="AE7AA1"/>
        </w:rPr>
        <w:t>cultural imperialism</w:t>
      </w:r>
      <w:r>
        <w:t xml:space="preserve"> may include the work of international aid agencies who introduce </w:t>
      </w:r>
      <w:r>
        <w:rPr>
          <w:color w:val="6A3A35"/>
        </w:rPr>
        <w:t>agricultural methods</w:t>
      </w:r>
      <w:r>
        <w:t xml:space="preserve"> and plant species from developed countries while overlooking indigenous varieties and agricultural approaches that are better suited to the particular region. </w:t>
      </w:r>
      <w:r>
        <w:rPr>
          <w:color w:val="5C5300"/>
        </w:rPr>
        <w:t>Ethnocentrism</w:t>
      </w:r>
      <w:r>
        <w:t xml:space="preserve"> can be so strong that </w:t>
      </w:r>
      <w:r>
        <w:rPr>
          <w:color w:val="BA6801"/>
        </w:rPr>
        <w:t>when confronted with all of the differences of a new culture, one may experience disorientation and frustration</w:t>
      </w:r>
      <w:r>
        <w:t xml:space="preserve">. In sociology, we call </w:t>
      </w:r>
      <w:r>
        <w:rPr>
          <w:color w:val="BA6801"/>
        </w:rPr>
        <w:t>this</w:t>
      </w:r>
      <w:r>
        <w:t xml:space="preserve"> </w:t>
      </w:r>
      <w:r>
        <w:rPr>
          <w:color w:val="168E5C"/>
        </w:rPr>
        <w:t>culture</w:t>
      </w:r>
      <w:r>
        <w:rPr>
          <w:color w:val="BA6801"/>
        </w:rPr>
        <w:t xml:space="preserve"> shock</w:t>
      </w:r>
      <w:r>
        <w:t xml:space="preserve">. </w:t>
      </w:r>
      <w:r>
        <w:rPr>
          <w:color w:val="16C0D0"/>
        </w:rPr>
        <w:t xml:space="preserve">A traveler from </w:t>
      </w:r>
      <w:r>
        <w:rPr>
          <w:color w:val="C62100"/>
        </w:rPr>
        <w:t>Chicago</w:t>
      </w:r>
      <w:r>
        <w:t xml:space="preserve"> might find </w:t>
      </w:r>
      <w:r>
        <w:rPr>
          <w:color w:val="014347"/>
        </w:rPr>
        <w:t>the nightly silence of rural Montana</w:t>
      </w:r>
      <w:r>
        <w:t xml:space="preserve"> unsettling, not peaceful. </w:t>
      </w:r>
      <w:r>
        <w:rPr>
          <w:color w:val="233809"/>
        </w:rPr>
        <w:t xml:space="preserve">An exchange student from </w:t>
      </w:r>
      <w:r>
        <w:rPr>
          <w:color w:val="42083B"/>
        </w:rPr>
        <w:t>China</w:t>
      </w:r>
      <w:r>
        <w:t xml:space="preserve"> might be annoyed by the constant interruptions in class as other students </w:t>
      </w:r>
      <w:r>
        <w:rPr>
          <w:color w:val="82785D"/>
        </w:rPr>
        <w:t>ask questions</w:t>
      </w:r>
      <w:r>
        <w:t>—</w:t>
      </w:r>
      <w:r>
        <w:rPr>
          <w:color w:val="82785D"/>
        </w:rPr>
        <w:t xml:space="preserve">a practice that is considered rude in </w:t>
      </w:r>
      <w:r>
        <w:rPr>
          <w:color w:val="023087"/>
        </w:rPr>
        <w:t>China</w:t>
      </w:r>
      <w:r>
        <w:t xml:space="preserve">. Perhaps </w:t>
      </w:r>
      <w:r>
        <w:rPr>
          <w:color w:val="16C0D0"/>
        </w:rPr>
        <w:t xml:space="preserve">the </w:t>
      </w:r>
      <w:r>
        <w:rPr>
          <w:color w:val="C62100"/>
        </w:rPr>
        <w:t>Chicago</w:t>
      </w:r>
      <w:r>
        <w:rPr>
          <w:color w:val="16C0D0"/>
        </w:rPr>
        <w:t xml:space="preserve"> traveler</w:t>
      </w:r>
      <w:r>
        <w:t xml:space="preserve"> was initially captivated with </w:t>
      </w:r>
      <w:r>
        <w:rPr>
          <w:color w:val="B7DAD2"/>
        </w:rPr>
        <w:t>Montana’s</w:t>
      </w:r>
      <w:r>
        <w:rPr>
          <w:color w:val="014347"/>
        </w:rPr>
        <w:t xml:space="preserve"> quiet beauty</w:t>
      </w:r>
      <w:r>
        <w:t xml:space="preserve"> and </w:t>
      </w:r>
      <w:r>
        <w:rPr>
          <w:color w:val="233809"/>
        </w:rPr>
        <w:t>the Chinese student</w:t>
      </w:r>
      <w:r>
        <w:t xml:space="preserve"> was originally excited to see a </w:t>
      </w:r>
      <w:r>
        <w:rPr>
          <w:color w:val="FEB8C8"/>
        </w:rPr>
        <w:t>U.S.</w:t>
      </w:r>
      <w:r>
        <w:t xml:space="preserve">-style classroom firsthand. But as </w:t>
      </w:r>
      <w:r>
        <w:rPr>
          <w:color w:val="196956"/>
        </w:rPr>
        <w:t>they</w:t>
      </w:r>
      <w:r>
        <w:t xml:space="preserve"> experience unanticipated differences from </w:t>
      </w:r>
      <w:r>
        <w:rPr>
          <w:color w:val="196956"/>
        </w:rPr>
        <w:t>their</w:t>
      </w:r>
      <w:r>
        <w:t xml:space="preserve"> own culture, </w:t>
      </w:r>
      <w:r>
        <w:rPr>
          <w:color w:val="196956"/>
        </w:rPr>
        <w:t>their</w:t>
      </w:r>
      <w:r>
        <w:t xml:space="preserve"> excitement gives way to discomfort and doubts about how to behave appropriately in the new situation. Eventually, as </w:t>
      </w:r>
      <w:r>
        <w:rPr>
          <w:color w:val="8C41BB"/>
        </w:rPr>
        <w:t>people</w:t>
      </w:r>
      <w:r>
        <w:t xml:space="preserve"> learn more about a culture, </w:t>
      </w:r>
      <w:r>
        <w:rPr>
          <w:color w:val="8C41BB"/>
        </w:rPr>
        <w:t>they</w:t>
      </w:r>
      <w:r>
        <w:t xml:space="preserve"> recover from </w:t>
      </w:r>
      <w:r>
        <w:rPr>
          <w:color w:val="168E5C"/>
        </w:rPr>
        <w:t>culture</w:t>
      </w:r>
      <w:r>
        <w:rPr>
          <w:color w:val="BA6801"/>
        </w:rPr>
        <w:t xml:space="preserve"> shock</w:t>
      </w:r>
      <w:r>
        <w:t>.</w:t>
      </w:r>
    </w:p>
    <w:p>
      <w:r>
        <w:rPr>
          <w:color w:val="ECEDFE"/>
        </w:rPr>
        <w:t>Culture</w:t>
      </w:r>
      <w:r>
        <w:rPr>
          <w:color w:val="2B2D32"/>
        </w:rPr>
        <w:t xml:space="preserve"> shock</w:t>
      </w:r>
      <w:r>
        <w:rPr>
          <w:color w:val="94C661"/>
        </w:rPr>
        <w:t xml:space="preserve"> may appear because people aren’t always expecting cultural differences</w:t>
      </w:r>
      <w:r>
        <w:t xml:space="preserve">. </w:t>
      </w:r>
      <w:r>
        <w:rPr>
          <w:color w:val="F8907D"/>
        </w:rPr>
        <w:t>Anthropologist Ken Barger</w:t>
      </w:r>
      <w:r>
        <w:t xml:space="preserve"> (1971) discovered </w:t>
      </w:r>
      <w:r>
        <w:rPr>
          <w:color w:val="94C661"/>
        </w:rPr>
        <w:t>this</w:t>
      </w:r>
      <w:r>
        <w:t xml:space="preserve"> when </w:t>
      </w:r>
      <w:r>
        <w:rPr>
          <w:color w:val="F8907D"/>
        </w:rPr>
        <w:t>he</w:t>
      </w:r>
      <w:r>
        <w:t xml:space="preserve"> conducted a participatory observation in </w:t>
      </w:r>
      <w:r>
        <w:rPr>
          <w:color w:val="895E6B"/>
        </w:rPr>
        <w:t>an Inuit community in the Canadian Arctic</w:t>
      </w:r>
      <w:r>
        <w:t xml:space="preserve">. Originally from Indiana, </w:t>
      </w:r>
      <w:r>
        <w:rPr>
          <w:color w:val="F8907D"/>
        </w:rPr>
        <w:t>Barger</w:t>
      </w:r>
      <w:r>
        <w:t xml:space="preserve"> hesitated when invited to join a local snowshoe race. </w:t>
      </w:r>
      <w:r>
        <w:rPr>
          <w:color w:val="F8907D"/>
        </w:rPr>
        <w:t>He</w:t>
      </w:r>
      <w:r>
        <w:t xml:space="preserve"> knew </w:t>
      </w:r>
      <w:r>
        <w:rPr>
          <w:color w:val="F8907D"/>
        </w:rPr>
        <w:t>he’d</w:t>
      </w:r>
      <w:r>
        <w:t xml:space="preserve"> never hold </w:t>
      </w:r>
      <w:r>
        <w:rPr>
          <w:color w:val="F8907D"/>
        </w:rPr>
        <w:t>his</w:t>
      </w:r>
      <w:r>
        <w:t xml:space="preserve"> own against </w:t>
      </w:r>
      <w:r>
        <w:rPr>
          <w:color w:val="788E95"/>
        </w:rPr>
        <w:t>these experts</w:t>
      </w:r>
      <w:r>
        <w:t xml:space="preserve">. Sure enough, </w:t>
      </w:r>
      <w:r>
        <w:rPr>
          <w:color w:val="F8907D"/>
        </w:rPr>
        <w:t>he</w:t>
      </w:r>
      <w:r>
        <w:t xml:space="preserve"> finished last, to </w:t>
      </w:r>
      <w:r>
        <w:rPr>
          <w:color w:val="F8907D"/>
        </w:rPr>
        <w:t>his</w:t>
      </w:r>
      <w:r>
        <w:t xml:space="preserve"> mortification. But </w:t>
      </w:r>
      <w:r>
        <w:rPr>
          <w:color w:val="788E95"/>
        </w:rPr>
        <w:t>the tribal members</w:t>
      </w:r>
      <w:r>
        <w:t xml:space="preserve"> congratulated </w:t>
      </w:r>
      <w:r>
        <w:rPr>
          <w:color w:val="F8907D"/>
        </w:rPr>
        <w:t>him</w:t>
      </w:r>
      <w:r>
        <w:t>, saying, “</w:t>
      </w:r>
      <w:r>
        <w:rPr>
          <w:color w:val="F8907D"/>
        </w:rPr>
        <w:t>You</w:t>
      </w:r>
      <w:r>
        <w:t xml:space="preserve"> really tried!” In </w:t>
      </w:r>
      <w:r>
        <w:rPr>
          <w:color w:val="F8907D"/>
        </w:rPr>
        <w:t>Barger’s</w:t>
      </w:r>
      <w:r>
        <w:t xml:space="preserve"> own culture, </w:t>
      </w:r>
      <w:r>
        <w:rPr>
          <w:color w:val="F8907D"/>
        </w:rPr>
        <w:t>he</w:t>
      </w:r>
      <w:r>
        <w:t xml:space="preserve"> had learned to value victory. To </w:t>
      </w:r>
      <w:r>
        <w:rPr>
          <w:color w:val="788E95"/>
        </w:rPr>
        <w:t>the Inuit people</w:t>
      </w:r>
      <w:r>
        <w:t xml:space="preserve">, winning was enjoyable, but </w:t>
      </w:r>
      <w:r>
        <w:rPr>
          <w:color w:val="788E95"/>
        </w:rPr>
        <w:t>their</w:t>
      </w:r>
      <w:r>
        <w:t xml:space="preserve"> culture valued survival skills essential to </w:t>
      </w:r>
      <w:r>
        <w:rPr>
          <w:color w:val="788E95"/>
        </w:rPr>
        <w:t>their</w:t>
      </w:r>
      <w:r>
        <w:t xml:space="preserve"> environment: how hard someone tried could mean the difference between life and death. Over the course of </w:t>
      </w:r>
      <w:r>
        <w:rPr>
          <w:color w:val="F8907D"/>
        </w:rPr>
        <w:t>his</w:t>
      </w:r>
      <w:r>
        <w:t xml:space="preserve"> stay, </w:t>
      </w:r>
      <w:r>
        <w:rPr>
          <w:color w:val="F8907D"/>
        </w:rPr>
        <w:t>Barger</w:t>
      </w:r>
      <w:r>
        <w:t xml:space="preserve"> participated in caribou hunts, learned how to take shelter in winter storms, and sometimes went days with little or no food to share among </w:t>
      </w:r>
      <w:r>
        <w:rPr>
          <w:color w:val="788E95"/>
        </w:rPr>
        <w:t>tribal members</w:t>
      </w:r>
      <w:r>
        <w:t xml:space="preserve">. </w:t>
      </w:r>
      <w:r>
        <w:rPr>
          <w:color w:val="FB6AB8"/>
        </w:rPr>
        <w:t>Trying hard and working together</w:t>
      </w:r>
      <w:r>
        <w:t xml:space="preserve">, </w:t>
      </w:r>
      <w:r>
        <w:rPr>
          <w:color w:val="FB6AB8"/>
        </w:rPr>
        <w:t>two nonmaterial values</w:t>
      </w:r>
      <w:r>
        <w:t>, were indeed much more important than winning.</w:t>
      </w:r>
    </w:p>
    <w:p>
      <w:r>
        <w:t xml:space="preserve">During </w:t>
      </w:r>
      <w:r>
        <w:rPr>
          <w:color w:val="F8907D"/>
        </w:rPr>
        <w:t>his</w:t>
      </w:r>
      <w:r>
        <w:t xml:space="preserve"> time with </w:t>
      </w:r>
      <w:r>
        <w:rPr>
          <w:color w:val="895E6B"/>
        </w:rPr>
        <w:t>the Inuit tribe</w:t>
      </w:r>
      <w:r>
        <w:t xml:space="preserve">, </w:t>
      </w:r>
      <w:r>
        <w:rPr>
          <w:color w:val="F8907D"/>
        </w:rPr>
        <w:t>Barger</w:t>
      </w:r>
      <w:r>
        <w:t xml:space="preserve"> learned to engage in </w:t>
      </w:r>
      <w:r>
        <w:rPr>
          <w:color w:val="04640D"/>
        </w:rPr>
        <w:t>cultural relativism</w:t>
      </w:r>
      <w:r>
        <w:t xml:space="preserve">. </w:t>
      </w:r>
      <w:r>
        <w:rPr>
          <w:color w:val="04640D"/>
        </w:rPr>
        <w:t>Cultural relativism</w:t>
      </w:r>
      <w:r>
        <w:t xml:space="preserve"> is </w:t>
      </w:r>
      <w:r>
        <w:rPr>
          <w:color w:val="04640D"/>
        </w:rPr>
        <w:t xml:space="preserve">the practice of assessing </w:t>
      </w:r>
      <w:r>
        <w:rPr>
          <w:color w:val="576094"/>
        </w:rPr>
        <w:t>a culture</w:t>
      </w:r>
      <w:r>
        <w:rPr>
          <w:color w:val="04640D"/>
        </w:rPr>
        <w:t xml:space="preserve"> by </w:t>
      </w:r>
      <w:r>
        <w:rPr>
          <w:color w:val="576094"/>
        </w:rPr>
        <w:t>its</w:t>
      </w:r>
      <w:r>
        <w:rPr>
          <w:color w:val="04640D"/>
        </w:rPr>
        <w:t xml:space="preserve"> own standards rather than viewing </w:t>
      </w:r>
      <w:r>
        <w:rPr>
          <w:color w:val="576094"/>
        </w:rPr>
        <w:t>it</w:t>
      </w:r>
      <w:r>
        <w:rPr>
          <w:color w:val="04640D"/>
        </w:rPr>
        <w:t xml:space="preserve"> through the lens of </w:t>
      </w:r>
      <w:r>
        <w:rPr>
          <w:color w:val="DB1474"/>
        </w:rPr>
        <w:t>one’s</w:t>
      </w:r>
      <w:r>
        <w:rPr>
          <w:color w:val="8489AE"/>
        </w:rPr>
        <w:t xml:space="preserve"> own culture</w:t>
      </w:r>
      <w:r>
        <w:t xml:space="preserve">. Practicing </w:t>
      </w:r>
      <w:r>
        <w:rPr>
          <w:color w:val="04640D"/>
        </w:rPr>
        <w:t>cultural relativism</w:t>
      </w:r>
      <w:r>
        <w:t xml:space="preserve"> requires an open mind and a willingness to consider, and even adapt to, new values and norms. However, indiscriminately embracing everything about a new culture is not always possible. Even the most culturally relativist people from </w:t>
      </w:r>
      <w:r>
        <w:rPr>
          <w:color w:val="860E04"/>
        </w:rPr>
        <w:t>egalitarian societies</w:t>
      </w:r>
      <w:r>
        <w:t>—</w:t>
      </w:r>
      <w:r>
        <w:rPr>
          <w:color w:val="860E04"/>
        </w:rPr>
        <w:t xml:space="preserve">ones in which </w:t>
      </w:r>
      <w:r>
        <w:rPr>
          <w:color w:val="FBC206"/>
        </w:rPr>
        <w:t>women</w:t>
      </w:r>
      <w:r>
        <w:rPr>
          <w:color w:val="860E04"/>
        </w:rPr>
        <w:t xml:space="preserve"> have political rights and control over </w:t>
      </w:r>
      <w:r>
        <w:rPr>
          <w:color w:val="FBC206"/>
        </w:rPr>
        <w:t>their</w:t>
      </w:r>
      <w:r>
        <w:rPr>
          <w:color w:val="860E04"/>
        </w:rPr>
        <w:t xml:space="preserve"> own bodies</w:t>
      </w:r>
      <w:r>
        <w:t xml:space="preserve">—would question whether the widespread practice of female genital mutilation in countries such as Ethiopia and Sudan should be accepted as a part of cultural tradition. </w:t>
      </w:r>
      <w:r>
        <w:rPr>
          <w:color w:val="6EAB9B"/>
        </w:rPr>
        <w:t xml:space="preserve">Sociologists attempting to engage in </w:t>
      </w:r>
      <w:r>
        <w:rPr>
          <w:color w:val="F2CDFE"/>
        </w:rPr>
        <w:t>cultural relativism</w:t>
      </w:r>
      <w:r>
        <w:t xml:space="preserve">, then, may struggle to reconcile aspects of </w:t>
      </w:r>
      <w:r>
        <w:rPr>
          <w:color w:val="6EAB9B"/>
        </w:rPr>
        <w:t>their</w:t>
      </w:r>
      <w:r>
        <w:t xml:space="preserve"> own culture with aspects of a culture that </w:t>
      </w:r>
      <w:r>
        <w:rPr>
          <w:color w:val="6EAB9B"/>
        </w:rPr>
        <w:t>they</w:t>
      </w:r>
      <w:r>
        <w:t xml:space="preserve"> are studying.</w:t>
      </w:r>
    </w:p>
    <w:p>
      <w:r>
        <w:t xml:space="preserve">Sometimes when </w:t>
      </w:r>
      <w:r>
        <w:rPr>
          <w:color w:val="645341"/>
        </w:rPr>
        <w:t>people</w:t>
      </w:r>
      <w:r>
        <w:t xml:space="preserve"> attempt to rectify feelings of </w:t>
      </w:r>
      <w:r>
        <w:rPr>
          <w:color w:val="760035"/>
        </w:rPr>
        <w:t>ethnocentrism</w:t>
      </w:r>
      <w:r>
        <w:t xml:space="preserve"> and develop </w:t>
      </w:r>
      <w:r>
        <w:rPr>
          <w:color w:val="04640D"/>
        </w:rPr>
        <w:t>cultural relativism</w:t>
      </w:r>
      <w:r>
        <w:t xml:space="preserve">, </w:t>
      </w:r>
      <w:r>
        <w:rPr>
          <w:color w:val="645341"/>
        </w:rPr>
        <w:t>they</w:t>
      </w:r>
      <w:r>
        <w:t xml:space="preserve"> swing too far to the other end of the spectrum. </w:t>
      </w:r>
      <w:r>
        <w:rPr>
          <w:color w:val="647A41"/>
        </w:rPr>
        <w:t>Xenocentrism</w:t>
      </w:r>
      <w:r>
        <w:t xml:space="preserve"> is </w:t>
      </w:r>
      <w:r>
        <w:rPr>
          <w:color w:val="647A41"/>
        </w:rPr>
        <w:t xml:space="preserve">the opposite of </w:t>
      </w:r>
      <w:r>
        <w:rPr>
          <w:color w:val="496E76"/>
        </w:rPr>
        <w:t>ethnocentrism</w:t>
      </w:r>
      <w:r>
        <w:t xml:space="preserve">, and refers to </w:t>
      </w:r>
      <w:r>
        <w:rPr>
          <w:color w:val="647A41"/>
        </w:rPr>
        <w:t xml:space="preserve">the belief that another culture is superior to </w:t>
      </w:r>
      <w:r>
        <w:rPr>
          <w:color w:val="E3F894"/>
        </w:rPr>
        <w:t>one’s</w:t>
      </w:r>
      <w:r>
        <w:rPr>
          <w:color w:val="F9D7CD"/>
        </w:rPr>
        <w:t xml:space="preserve"> own</w:t>
      </w:r>
      <w:r>
        <w:t xml:space="preserve">. (The Greek root word xeno, pronounced “ZEE-no,” means “stranger” or “foreign guest.”) </w:t>
      </w:r>
      <w:r>
        <w:rPr>
          <w:color w:val="876128"/>
        </w:rPr>
        <w:t>An exchange student who goes home after a semester abroad or a sociologist who returns from the field</w:t>
      </w:r>
      <w:r>
        <w:t xml:space="preserve"> may find </w:t>
      </w:r>
      <w:r>
        <w:rPr>
          <w:color w:val="A1A711"/>
        </w:rPr>
        <w:t>it</w:t>
      </w:r>
      <w:r>
        <w:t xml:space="preserve"> difficult </w:t>
      </w:r>
      <w:r>
        <w:rPr>
          <w:color w:val="A1A711"/>
        </w:rPr>
        <w:t xml:space="preserve">to associate with the values of </w:t>
      </w:r>
      <w:r>
        <w:rPr>
          <w:color w:val="01FB92"/>
        </w:rPr>
        <w:t>their</w:t>
      </w:r>
      <w:r>
        <w:rPr>
          <w:color w:val="FD0F31"/>
        </w:rPr>
        <w:t xml:space="preserve"> own culture</w:t>
      </w:r>
      <w:r>
        <w:rPr>
          <w:color w:val="A1A711"/>
        </w:rPr>
        <w:t xml:space="preserve"> after having experienced what </w:t>
      </w:r>
      <w:r>
        <w:rPr>
          <w:color w:val="BE8485"/>
        </w:rPr>
        <w:t>they</w:t>
      </w:r>
      <w:r>
        <w:rPr>
          <w:color w:val="A1A711"/>
        </w:rPr>
        <w:t xml:space="preserve"> deem a more upright or nobler way of living</w:t>
      </w:r>
      <w:r>
        <w:t>.</w:t>
      </w:r>
    </w:p>
    <w:p>
      <w:r>
        <w:rPr>
          <w:b/>
        </w:rPr>
        <w:t>Document number 95</w:t>
      </w:r>
    </w:p>
    <w:p>
      <w:r>
        <w:rPr>
          <w:b/>
        </w:rPr>
        <w:t>Document identifier: GUM_textbook_spacetime</w:t>
      </w:r>
    </w:p>
    <w:p>
      <w:r>
        <w:t xml:space="preserve">24.2 </w:t>
      </w:r>
      <w:r>
        <w:rPr>
          <w:color w:val="310106"/>
        </w:rPr>
        <w:t>Spacetime</w:t>
      </w:r>
      <w:r>
        <w:t xml:space="preserve"> and </w:t>
      </w:r>
      <w:r>
        <w:rPr>
          <w:color w:val="04640D"/>
        </w:rPr>
        <w:t>Gravity</w:t>
      </w:r>
    </w:p>
    <w:p>
      <w:r>
        <w:t>LEARNING OBJECTIVES</w:t>
      </w:r>
    </w:p>
    <w:p>
      <w:r>
        <w:t xml:space="preserve">By the end of this section, </w:t>
      </w:r>
      <w:r>
        <w:rPr>
          <w:color w:val="FEFB0A"/>
        </w:rPr>
        <w:t>you</w:t>
      </w:r>
      <w:r>
        <w:t xml:space="preserve"> will be able to:</w:t>
      </w:r>
    </w:p>
    <w:p>
      <w:r>
        <w:t xml:space="preserve">Describe </w:t>
      </w:r>
      <w:r>
        <w:rPr>
          <w:color w:val="FB5514"/>
        </w:rPr>
        <w:t>Einstein’s</w:t>
      </w:r>
      <w:r>
        <w:rPr>
          <w:color w:val="E115C0"/>
        </w:rPr>
        <w:t xml:space="preserve"> view of </w:t>
      </w:r>
      <w:r>
        <w:rPr>
          <w:color w:val="00587F"/>
        </w:rPr>
        <w:t>gravity</w:t>
      </w:r>
      <w:r>
        <w:rPr>
          <w:color w:val="E115C0"/>
        </w:rPr>
        <w:t xml:space="preserve"> as the warping of </w:t>
      </w:r>
      <w:r>
        <w:rPr>
          <w:color w:val="0BC582"/>
        </w:rPr>
        <w:t>spacetime</w:t>
      </w:r>
      <w:r>
        <w:rPr>
          <w:color w:val="E115C0"/>
        </w:rPr>
        <w:t xml:space="preserve"> in the presence of massive objects</w:t>
      </w:r>
    </w:p>
    <w:p>
      <w:r>
        <w:t xml:space="preserve">Understand that </w:t>
      </w:r>
      <w:r>
        <w:rPr>
          <w:color w:val="FEB8C8"/>
        </w:rPr>
        <w:t>Newton’s</w:t>
      </w:r>
      <w:r>
        <w:rPr>
          <w:color w:val="9E8317"/>
        </w:rPr>
        <w:t xml:space="preserve"> concept of the gravitational force between two massive objects</w:t>
      </w:r>
      <w:r>
        <w:rPr>
          <w:color w:val="01190F"/>
        </w:rPr>
        <w:t xml:space="preserve"> and </w:t>
      </w:r>
      <w:r>
        <w:rPr>
          <w:color w:val="847D81"/>
        </w:rPr>
        <w:t>Einstein’s</w:t>
      </w:r>
      <w:r>
        <w:rPr>
          <w:color w:val="58018B"/>
        </w:rPr>
        <w:t xml:space="preserve"> concept of warped spacetime</w:t>
      </w:r>
      <w:r>
        <w:t xml:space="preserve"> are </w:t>
      </w:r>
      <w:r>
        <w:rPr>
          <w:color w:val="01190F"/>
        </w:rPr>
        <w:t>different explanations for the same observed accelerations of one massive object in the presence of another massive object</w:t>
      </w:r>
    </w:p>
    <w:p>
      <w:r>
        <w:t xml:space="preserve">Is </w:t>
      </w:r>
      <w:r>
        <w:rPr>
          <w:color w:val="B70639"/>
        </w:rPr>
        <w:t>light</w:t>
      </w:r>
      <w:r>
        <w:t xml:space="preserve"> actually bent from </w:t>
      </w:r>
      <w:r>
        <w:rPr>
          <w:color w:val="B70639"/>
        </w:rPr>
        <w:t>its</w:t>
      </w:r>
      <w:r>
        <w:t xml:space="preserve"> straight-line path by the mass of </w:t>
      </w:r>
      <w:r>
        <w:rPr>
          <w:color w:val="703B01"/>
        </w:rPr>
        <w:t>Earth</w:t>
      </w:r>
      <w:r>
        <w:t xml:space="preserve">? How can light, which has no mass, be affected by </w:t>
      </w:r>
      <w:r>
        <w:rPr>
          <w:color w:val="04640D"/>
        </w:rPr>
        <w:t>gravity</w:t>
      </w:r>
      <w:r>
        <w:t xml:space="preserve">? </w:t>
      </w:r>
      <w:r>
        <w:rPr>
          <w:color w:val="F7F1DF"/>
        </w:rPr>
        <w:t>Einstein</w:t>
      </w:r>
      <w:r>
        <w:t xml:space="preserve"> preferred to think </w:t>
      </w:r>
      <w:r>
        <w:rPr>
          <w:color w:val="118B8A"/>
        </w:rPr>
        <w:t xml:space="preserve">that </w:t>
      </w:r>
      <w:r>
        <w:rPr>
          <w:color w:val="4AFEFA"/>
        </w:rPr>
        <w:t>it</w:t>
      </w:r>
      <w:r>
        <w:rPr>
          <w:color w:val="118B8A"/>
        </w:rPr>
        <w:t xml:space="preserve"> is </w:t>
      </w:r>
      <w:r>
        <w:rPr>
          <w:color w:val="FCB164"/>
        </w:rPr>
        <w:t>space</w:t>
      </w:r>
      <w:r>
        <w:rPr>
          <w:color w:val="4AFEFA"/>
        </w:rPr>
        <w:t xml:space="preserve"> and </w:t>
      </w:r>
      <w:r>
        <w:rPr>
          <w:color w:val="796EE6"/>
        </w:rPr>
        <w:t>time</w:t>
      </w:r>
      <w:r>
        <w:rPr>
          <w:color w:val="118B8A"/>
        </w:rPr>
        <w:t xml:space="preserve"> that are affected by the presence of a large mass</w:t>
      </w:r>
      <w:r>
        <w:t xml:space="preserve">; </w:t>
      </w:r>
      <w:r>
        <w:rPr>
          <w:color w:val="000D2C"/>
        </w:rPr>
        <w:t>light</w:t>
      </w:r>
      <w:r>
        <w:rPr>
          <w:color w:val="53495F"/>
        </w:rPr>
        <w:t xml:space="preserve"> beams, and everything else that travels through </w:t>
      </w:r>
      <w:r>
        <w:rPr>
          <w:color w:val="F95475"/>
        </w:rPr>
        <w:t>space</w:t>
      </w:r>
      <w:r>
        <w:rPr>
          <w:color w:val="61FC03"/>
        </w:rPr>
        <w:t xml:space="preserve"> and </w:t>
      </w:r>
      <w:r>
        <w:rPr>
          <w:color w:val="5D9608"/>
        </w:rPr>
        <w:t>time</w:t>
      </w:r>
      <w:r>
        <w:t xml:space="preserve">, then find </w:t>
      </w:r>
      <w:r>
        <w:rPr>
          <w:color w:val="53495F"/>
        </w:rPr>
        <w:t>their</w:t>
      </w:r>
      <w:r>
        <w:t xml:space="preserve"> paths affected. </w:t>
      </w:r>
      <w:r>
        <w:rPr>
          <w:color w:val="B70639"/>
        </w:rPr>
        <w:t>Light</w:t>
      </w:r>
      <w:r>
        <w:t xml:space="preserve"> </w:t>
      </w:r>
      <w:r>
        <w:rPr>
          <w:color w:val="DE98FD"/>
        </w:rPr>
        <w:t xml:space="preserve">always follows </w:t>
      </w:r>
      <w:r>
        <w:rPr>
          <w:color w:val="98A088"/>
        </w:rPr>
        <w:t>the shortest path</w:t>
      </w:r>
      <w:r>
        <w:rPr>
          <w:color w:val="DE98FD"/>
        </w:rPr>
        <w:t xml:space="preserve">—but </w:t>
      </w:r>
      <w:r>
        <w:rPr>
          <w:color w:val="98A088"/>
        </w:rPr>
        <w:t>that path</w:t>
      </w:r>
      <w:r>
        <w:rPr>
          <w:color w:val="DE98FD"/>
        </w:rPr>
        <w:t xml:space="preserve"> may not always be straight</w:t>
      </w:r>
      <w:r>
        <w:t xml:space="preserve">. </w:t>
      </w:r>
      <w:r>
        <w:rPr>
          <w:color w:val="DE98FD"/>
        </w:rPr>
        <w:t>This idea</w:t>
      </w:r>
      <w:r>
        <w:t xml:space="preserve"> is true for human travel on the curved surface of </w:t>
      </w:r>
      <w:r>
        <w:rPr>
          <w:color w:val="703B01"/>
        </w:rPr>
        <w:t>planet Earth</w:t>
      </w:r>
      <w:r>
        <w:t xml:space="preserve">, as well. Say </w:t>
      </w:r>
      <w:r>
        <w:rPr>
          <w:color w:val="FEFB0A"/>
        </w:rPr>
        <w:t>you</w:t>
      </w:r>
      <w:r>
        <w:t xml:space="preserve"> want to fly from Chicago to Rome. Since an airplane can’t go through the solid body of </w:t>
      </w:r>
      <w:r>
        <w:rPr>
          <w:color w:val="703B01"/>
        </w:rPr>
        <w:t>the Earth</w:t>
      </w:r>
      <w:r>
        <w:t>, the shortest distance is not a straight line but the arc of a great circle.</w:t>
      </w:r>
    </w:p>
    <w:p>
      <w:r>
        <w:rPr>
          <w:color w:val="4F584E"/>
        </w:rPr>
        <w:t>Linkages</w:t>
      </w:r>
      <w:r>
        <w:t xml:space="preserve">: </w:t>
      </w:r>
      <w:r>
        <w:rPr>
          <w:color w:val="248AD0"/>
        </w:rPr>
        <w:t>Mass</w:t>
      </w:r>
      <w:r>
        <w:rPr>
          <w:color w:val="4F584E"/>
        </w:rPr>
        <w:t xml:space="preserve">, </w:t>
      </w:r>
      <w:r>
        <w:rPr>
          <w:color w:val="5C5300"/>
        </w:rPr>
        <w:t>Space</w:t>
      </w:r>
      <w:r>
        <w:rPr>
          <w:color w:val="4F584E"/>
        </w:rPr>
        <w:t xml:space="preserve">, and </w:t>
      </w:r>
      <w:r>
        <w:rPr>
          <w:color w:val="9F6551"/>
        </w:rPr>
        <w:t>Time</w:t>
      </w:r>
    </w:p>
    <w:p>
      <w:r>
        <w:t xml:space="preserve">To show what </w:t>
      </w:r>
      <w:r>
        <w:rPr>
          <w:color w:val="BCFEC6"/>
        </w:rPr>
        <w:t>Einstein’s</w:t>
      </w:r>
      <w:r>
        <w:rPr>
          <w:color w:val="118B8A"/>
        </w:rPr>
        <w:t xml:space="preserve"> insight</w:t>
      </w:r>
      <w:r>
        <w:t xml:space="preserve"> really means, let</w:t>
      </w:r>
      <w:r>
        <w:rPr>
          <w:color w:val="932C70"/>
        </w:rPr>
        <w:t>’s</w:t>
      </w:r>
      <w:r>
        <w:t xml:space="preserve"> first consider how </w:t>
      </w:r>
      <w:r>
        <w:rPr>
          <w:color w:val="932C70"/>
        </w:rPr>
        <w:t>we</w:t>
      </w:r>
      <w:r>
        <w:t xml:space="preserve"> locate an event in </w:t>
      </w:r>
      <w:r>
        <w:rPr>
          <w:color w:val="2B1B04"/>
        </w:rPr>
        <w:t>space</w:t>
      </w:r>
      <w:r>
        <w:rPr>
          <w:color w:val="53495F"/>
        </w:rPr>
        <w:t xml:space="preserve"> and </w:t>
      </w:r>
      <w:r>
        <w:rPr>
          <w:color w:val="B5AFC4"/>
        </w:rPr>
        <w:t>time</w:t>
      </w:r>
      <w:r>
        <w:t xml:space="preserve">. For example, imagine </w:t>
      </w:r>
      <w:r>
        <w:rPr>
          <w:color w:val="FEFB0A"/>
        </w:rPr>
        <w:t>you</w:t>
      </w:r>
      <w:r>
        <w:t xml:space="preserve"> have to describe to worried school officials </w:t>
      </w:r>
      <w:r>
        <w:rPr>
          <w:color w:val="D4C67A"/>
        </w:rPr>
        <w:t xml:space="preserve">the fire that broke out in </w:t>
      </w:r>
      <w:r>
        <w:rPr>
          <w:color w:val="AE7AA1"/>
        </w:rPr>
        <w:t>your</w:t>
      </w:r>
      <w:r>
        <w:rPr>
          <w:color w:val="C2A393"/>
        </w:rPr>
        <w:t xml:space="preserve"> room</w:t>
      </w:r>
      <w:r>
        <w:t xml:space="preserve"> when </w:t>
      </w:r>
      <w:r>
        <w:rPr>
          <w:color w:val="0232FD"/>
        </w:rPr>
        <w:t>your</w:t>
      </w:r>
      <w:r>
        <w:rPr>
          <w:color w:val="6A3A35"/>
        </w:rPr>
        <w:t xml:space="preserve"> roommate</w:t>
      </w:r>
      <w:r>
        <w:t xml:space="preserve"> tried cooking shish kebabs in the fireplace. </w:t>
      </w:r>
      <w:r>
        <w:rPr>
          <w:color w:val="FEFB0A"/>
        </w:rPr>
        <w:t>You</w:t>
      </w:r>
      <w:r>
        <w:t xml:space="preserve"> explain that </w:t>
      </w:r>
      <w:r>
        <w:rPr>
          <w:color w:val="BA6801"/>
        </w:rPr>
        <w:t>your</w:t>
      </w:r>
      <w:r>
        <w:rPr>
          <w:color w:val="168E5C"/>
        </w:rPr>
        <w:t xml:space="preserve"> dorm</w:t>
      </w:r>
      <w:r>
        <w:t xml:space="preserve"> is at </w:t>
      </w:r>
      <w:r>
        <w:rPr>
          <w:color w:val="16C0D0"/>
        </w:rPr>
        <w:t>6400 College Avenue</w:t>
      </w:r>
      <w:r>
        <w:t xml:space="preserve">, </w:t>
      </w:r>
      <w:r>
        <w:rPr>
          <w:color w:val="16C0D0"/>
        </w:rPr>
        <w:t xml:space="preserve">a street that runs in the left-right direction on a map of </w:t>
      </w:r>
      <w:r>
        <w:rPr>
          <w:color w:val="C62100"/>
        </w:rPr>
        <w:t>your</w:t>
      </w:r>
      <w:r>
        <w:rPr>
          <w:color w:val="16C0D0"/>
        </w:rPr>
        <w:t xml:space="preserve"> town</w:t>
      </w:r>
      <w:r>
        <w:t xml:space="preserve">; </w:t>
      </w:r>
      <w:r>
        <w:rPr>
          <w:color w:val="FEFB0A"/>
        </w:rPr>
        <w:t>you</w:t>
      </w:r>
      <w:r>
        <w:t xml:space="preserve"> are on the fifth floor, which tells where </w:t>
      </w:r>
      <w:r>
        <w:rPr>
          <w:color w:val="FEFB0A"/>
        </w:rPr>
        <w:t>you</w:t>
      </w:r>
      <w:r>
        <w:t xml:space="preserve"> are in the up-down direction; and </w:t>
      </w:r>
      <w:r>
        <w:rPr>
          <w:color w:val="FEFB0A"/>
        </w:rPr>
        <w:t>you</w:t>
      </w:r>
      <w:r>
        <w:t xml:space="preserve"> are the sixth room back from the elevator, which tells where </w:t>
      </w:r>
      <w:r>
        <w:rPr>
          <w:color w:val="FEFB0A"/>
        </w:rPr>
        <w:t>you</w:t>
      </w:r>
      <w:r>
        <w:t xml:space="preserve"> are in the forward-backward direction. Then </w:t>
      </w:r>
      <w:r>
        <w:rPr>
          <w:color w:val="FEFB0A"/>
        </w:rPr>
        <w:t>you</w:t>
      </w:r>
      <w:r>
        <w:t xml:space="preserve"> explain that </w:t>
      </w:r>
      <w:r>
        <w:rPr>
          <w:color w:val="D4C67A"/>
        </w:rPr>
        <w:t>the fire</w:t>
      </w:r>
      <w:r>
        <w:t xml:space="preserve"> broke out at 6:23 p.m. (but was soon brought under control), which specifies </w:t>
      </w:r>
      <w:r>
        <w:rPr>
          <w:color w:val="D4C67A"/>
        </w:rPr>
        <w:t>the event</w:t>
      </w:r>
      <w:r>
        <w:t xml:space="preserve"> in </w:t>
      </w:r>
      <w:r>
        <w:rPr>
          <w:color w:val="014347"/>
        </w:rPr>
        <w:t>time</w:t>
      </w:r>
      <w:r>
        <w:t xml:space="preserve">. Any event in the universe, whether nearby or far away, can be pinpointed using the three dimensions of </w:t>
      </w:r>
      <w:r>
        <w:rPr>
          <w:color w:val="233809"/>
        </w:rPr>
        <w:t>space</w:t>
      </w:r>
      <w:r>
        <w:t xml:space="preserve"> and the one dimension of </w:t>
      </w:r>
      <w:r>
        <w:rPr>
          <w:color w:val="014347"/>
        </w:rPr>
        <w:t>time</w:t>
      </w:r>
      <w:r>
        <w:t>.</w:t>
      </w:r>
    </w:p>
    <w:p>
      <w:r>
        <w:rPr>
          <w:color w:val="42083B"/>
        </w:rPr>
        <w:t>Newton</w:t>
      </w:r>
      <w:r>
        <w:t xml:space="preserve"> considered </w:t>
      </w:r>
      <w:r>
        <w:rPr>
          <w:color w:val="82785D"/>
        </w:rPr>
        <w:t>space</w:t>
      </w:r>
      <w:r>
        <w:rPr>
          <w:color w:val="023087"/>
        </w:rPr>
        <w:t xml:space="preserve"> and </w:t>
      </w:r>
      <w:r>
        <w:rPr>
          <w:color w:val="B7DAD2"/>
        </w:rPr>
        <w:t>time</w:t>
      </w:r>
      <w:r>
        <w:rPr>
          <w:color w:val="196956"/>
        </w:rPr>
        <w:t xml:space="preserve"> to be completely independent</w:t>
      </w:r>
      <w:r>
        <w:t xml:space="preserve">, and </w:t>
      </w:r>
      <w:r>
        <w:rPr>
          <w:color w:val="196956"/>
        </w:rPr>
        <w:t>that</w:t>
      </w:r>
      <w:r>
        <w:t xml:space="preserve"> continued to be the accepted view until the beginning of the twentieth century. But </w:t>
      </w:r>
      <w:r>
        <w:rPr>
          <w:color w:val="F7F1DF"/>
        </w:rPr>
        <w:t>Einstein</w:t>
      </w:r>
      <w:r>
        <w:t xml:space="preserve"> showed that there is an intimate connection between </w:t>
      </w:r>
      <w:r>
        <w:rPr>
          <w:color w:val="2B1B04"/>
        </w:rPr>
        <w:t>space</w:t>
      </w:r>
      <w:r>
        <w:rPr>
          <w:color w:val="53495F"/>
        </w:rPr>
        <w:t xml:space="preserve"> and </w:t>
      </w:r>
      <w:r>
        <w:rPr>
          <w:color w:val="B5AFC4"/>
        </w:rPr>
        <w:t>time</w:t>
      </w:r>
      <w:r>
        <w:t xml:space="preserve">, and that only by considering </w:t>
      </w:r>
      <w:r>
        <w:rPr>
          <w:color w:val="53495F"/>
        </w:rPr>
        <w:t>the two</w:t>
      </w:r>
      <w:r>
        <w:t xml:space="preserve"> together—in what </w:t>
      </w:r>
      <w:r>
        <w:rPr>
          <w:color w:val="932C70"/>
        </w:rPr>
        <w:t>we</w:t>
      </w:r>
      <w:r>
        <w:t xml:space="preserve"> call </w:t>
      </w:r>
      <w:r>
        <w:rPr>
          <w:color w:val="310106"/>
        </w:rPr>
        <w:t>spacetime</w:t>
      </w:r>
      <w:r>
        <w:t xml:space="preserve">—can </w:t>
      </w:r>
      <w:r>
        <w:rPr>
          <w:color w:val="932C70"/>
        </w:rPr>
        <w:t>we</w:t>
      </w:r>
      <w:r>
        <w:t xml:space="preserve"> build up a correct picture of the physical world. </w:t>
      </w:r>
      <w:r>
        <w:rPr>
          <w:color w:val="932C70"/>
        </w:rPr>
        <w:t>We</w:t>
      </w:r>
      <w:r>
        <w:t xml:space="preserve"> examine </w:t>
      </w:r>
      <w:r>
        <w:rPr>
          <w:color w:val="310106"/>
        </w:rPr>
        <w:t>spacetime</w:t>
      </w:r>
      <w:r>
        <w:t xml:space="preserve"> a bit more closely in the next subsection.</w:t>
      </w:r>
    </w:p>
    <w:p>
      <w:r>
        <w:rPr>
          <w:color w:val="8C41BB"/>
        </w:rPr>
        <w:t xml:space="preserve">The gist of </w:t>
      </w:r>
      <w:r>
        <w:rPr>
          <w:color w:val="ECEDFE"/>
        </w:rPr>
        <w:t>Einstein’s</w:t>
      </w:r>
      <w:r>
        <w:rPr>
          <w:color w:val="2B2D32"/>
        </w:rPr>
        <w:t xml:space="preserve"> general theory</w:t>
      </w:r>
      <w:r>
        <w:t xml:space="preserve"> is </w:t>
      </w:r>
      <w:r>
        <w:rPr>
          <w:color w:val="8C41BB"/>
        </w:rPr>
        <w:t xml:space="preserve">that the presence of </w:t>
      </w:r>
      <w:r>
        <w:rPr>
          <w:color w:val="94C661"/>
        </w:rPr>
        <w:t>matter</w:t>
      </w:r>
      <w:r>
        <w:rPr>
          <w:color w:val="8C41BB"/>
        </w:rPr>
        <w:t xml:space="preserve"> </w:t>
      </w:r>
      <w:r>
        <w:rPr>
          <w:color w:val="F8907D"/>
        </w:rPr>
        <w:t xml:space="preserve">curves or warps the fabric of </w:t>
      </w:r>
      <w:r>
        <w:rPr>
          <w:color w:val="895E6B"/>
        </w:rPr>
        <w:t>spacetime</w:t>
      </w:r>
      <w:r>
        <w:t xml:space="preserve">. </w:t>
      </w:r>
      <w:r>
        <w:rPr>
          <w:color w:val="788E95"/>
        </w:rPr>
        <w:t xml:space="preserve">This curving of </w:t>
      </w:r>
      <w:r>
        <w:rPr>
          <w:color w:val="FB6AB8"/>
        </w:rPr>
        <w:t>spacetime</w:t>
      </w:r>
      <w:r>
        <w:t xml:space="preserve"> is identified with </w:t>
      </w:r>
      <w:r>
        <w:rPr>
          <w:color w:val="04640D"/>
        </w:rPr>
        <w:t>gravity</w:t>
      </w:r>
      <w:r>
        <w:t xml:space="preserve">. When </w:t>
      </w:r>
      <w:r>
        <w:rPr>
          <w:color w:val="576094"/>
        </w:rPr>
        <w:t>something else</w:t>
      </w:r>
      <w:r>
        <w:t>—</w:t>
      </w:r>
      <w:r>
        <w:rPr>
          <w:color w:val="576094"/>
        </w:rPr>
        <w:t xml:space="preserve">a beam of </w:t>
      </w:r>
      <w:r>
        <w:rPr>
          <w:color w:val="DB1474"/>
        </w:rPr>
        <w:t>light</w:t>
      </w:r>
      <w:r>
        <w:rPr>
          <w:color w:val="576094"/>
        </w:rPr>
        <w:t>, an electron, or the starship Enterprise</w:t>
      </w:r>
      <w:r>
        <w:t xml:space="preserve">—enters such a region of distorted spacetime, </w:t>
      </w:r>
      <w:r>
        <w:rPr>
          <w:color w:val="8489AE"/>
        </w:rPr>
        <w:t>its</w:t>
      </w:r>
      <w:r>
        <w:rPr>
          <w:color w:val="860E04"/>
        </w:rPr>
        <w:t xml:space="preserve"> path</w:t>
      </w:r>
      <w:r>
        <w:t xml:space="preserve"> will be different from what </w:t>
      </w:r>
      <w:r>
        <w:rPr>
          <w:color w:val="860E04"/>
        </w:rPr>
        <w:t>it</w:t>
      </w:r>
      <w:r>
        <w:t xml:space="preserve"> would have been in the absence of </w:t>
      </w:r>
      <w:r>
        <w:rPr>
          <w:color w:val="576094"/>
        </w:rPr>
        <w:t>the matter</w:t>
      </w:r>
      <w:r>
        <w:t xml:space="preserve">. As American physicist John Wheeler summarized </w:t>
      </w:r>
      <w:r>
        <w:rPr>
          <w:color w:val="788E95"/>
        </w:rPr>
        <w:t>it</w:t>
      </w:r>
      <w:r>
        <w:t>: “</w:t>
      </w:r>
      <w:r>
        <w:rPr>
          <w:color w:val="FBC206"/>
        </w:rPr>
        <w:t>Matter</w:t>
      </w:r>
      <w:r>
        <w:t xml:space="preserve"> tells </w:t>
      </w:r>
      <w:r>
        <w:rPr>
          <w:color w:val="310106"/>
        </w:rPr>
        <w:t>spacetime</w:t>
      </w:r>
      <w:r>
        <w:t xml:space="preserve"> how to curve; </w:t>
      </w:r>
      <w:r>
        <w:rPr>
          <w:color w:val="310106"/>
        </w:rPr>
        <w:t>spacetime</w:t>
      </w:r>
      <w:r>
        <w:t xml:space="preserve"> tells </w:t>
      </w:r>
      <w:r>
        <w:rPr>
          <w:color w:val="FBC206"/>
        </w:rPr>
        <w:t>matter</w:t>
      </w:r>
      <w:r>
        <w:t xml:space="preserve"> how to move.”</w:t>
      </w:r>
    </w:p>
    <w:p>
      <w:r>
        <w:t xml:space="preserve">The amount of distortion in </w:t>
      </w:r>
      <w:r>
        <w:rPr>
          <w:color w:val="310106"/>
        </w:rPr>
        <w:t>spacetime</w:t>
      </w:r>
      <w:r>
        <w:t xml:space="preserve"> depends on </w:t>
      </w:r>
      <w:r>
        <w:rPr>
          <w:color w:val="6EAB9B"/>
        </w:rPr>
        <w:t xml:space="preserve">the mass of </w:t>
      </w:r>
      <w:r>
        <w:rPr>
          <w:color w:val="F2CDFE"/>
        </w:rPr>
        <w:t>material</w:t>
      </w:r>
      <w:r>
        <w:rPr>
          <w:color w:val="6EAB9B"/>
        </w:rPr>
        <w:t xml:space="preserve"> that is involved</w:t>
      </w:r>
      <w:r>
        <w:t xml:space="preserve"> and on how concentrated and compact </w:t>
      </w:r>
      <w:r>
        <w:rPr>
          <w:color w:val="6EAB9B"/>
        </w:rPr>
        <w:t>it</w:t>
      </w:r>
      <w:r>
        <w:t xml:space="preserve"> is. Terrestrial objects, such as the book </w:t>
      </w:r>
      <w:r>
        <w:rPr>
          <w:color w:val="FEFB0A"/>
        </w:rPr>
        <w:t>you</w:t>
      </w:r>
      <w:r>
        <w:t xml:space="preserve"> are reading, have far too little mass to introduce </w:t>
      </w:r>
      <w:r>
        <w:rPr>
          <w:color w:val="645341"/>
        </w:rPr>
        <w:t>any significant distortion</w:t>
      </w:r>
      <w:r>
        <w:t xml:space="preserve">. </w:t>
      </w:r>
      <w:r>
        <w:rPr>
          <w:color w:val="760035"/>
        </w:rPr>
        <w:t>Newton’s</w:t>
      </w:r>
      <w:r>
        <w:rPr>
          <w:color w:val="647A41"/>
        </w:rPr>
        <w:t xml:space="preserve"> view of </w:t>
      </w:r>
      <w:r>
        <w:rPr>
          <w:color w:val="496E76"/>
        </w:rPr>
        <w:t>gravity</w:t>
      </w:r>
      <w:r>
        <w:t xml:space="preserve"> is just fine for building bridges, skyscrapers, or amusement park rides. </w:t>
      </w:r>
      <w:r>
        <w:rPr>
          <w:color w:val="118B8A"/>
        </w:rPr>
        <w:t>General relativity</w:t>
      </w:r>
      <w:r>
        <w:t xml:space="preserve"> does, however, have some practical applications. </w:t>
      </w:r>
      <w:r>
        <w:rPr>
          <w:color w:val="E3F894"/>
        </w:rPr>
        <w:t>The GPS</w:t>
      </w:r>
      <w:r>
        <w:t xml:space="preserve"> (</w:t>
      </w:r>
      <w:r>
        <w:rPr>
          <w:color w:val="E3F894"/>
        </w:rPr>
        <w:t>Global Positioning System</w:t>
      </w:r>
      <w:r>
        <w:t xml:space="preserve">) in every smartphone can tell </w:t>
      </w:r>
      <w:r>
        <w:rPr>
          <w:color w:val="FEFB0A"/>
        </w:rPr>
        <w:t>you</w:t>
      </w:r>
      <w:r>
        <w:t xml:space="preserve"> where </w:t>
      </w:r>
      <w:r>
        <w:rPr>
          <w:color w:val="FEFB0A"/>
        </w:rPr>
        <w:t>you</w:t>
      </w:r>
      <w:r>
        <w:t xml:space="preserve"> are within 5 to 10 meters only because the effects of general and special relativity on the </w:t>
      </w:r>
      <w:r>
        <w:rPr>
          <w:color w:val="E3F894"/>
        </w:rPr>
        <w:t>GPS</w:t>
      </w:r>
      <w:r>
        <w:t xml:space="preserve"> satellites in orbit around </w:t>
      </w:r>
      <w:r>
        <w:rPr>
          <w:color w:val="703B01"/>
        </w:rPr>
        <w:t>the Earth</w:t>
      </w:r>
      <w:r>
        <w:t xml:space="preserve"> are taken into account.</w:t>
      </w:r>
    </w:p>
    <w:p>
      <w:r>
        <w:t xml:space="preserve">Unlike a book or </w:t>
      </w:r>
      <w:r>
        <w:rPr>
          <w:color w:val="0232FD"/>
        </w:rPr>
        <w:t>your</w:t>
      </w:r>
      <w:r>
        <w:rPr>
          <w:color w:val="6A3A35"/>
        </w:rPr>
        <w:t xml:space="preserve"> roommate</w:t>
      </w:r>
      <w:r>
        <w:t xml:space="preserve">, stars produce measurable distortions in </w:t>
      </w:r>
      <w:r>
        <w:rPr>
          <w:color w:val="310106"/>
        </w:rPr>
        <w:t>spacetime</w:t>
      </w:r>
      <w:r>
        <w:t xml:space="preserve">. </w:t>
      </w:r>
      <w:r>
        <w:rPr>
          <w:color w:val="F9D7CD"/>
        </w:rPr>
        <w:t>A white dwarf</w:t>
      </w:r>
      <w:r>
        <w:t xml:space="preserve">, with </w:t>
      </w:r>
      <w:r>
        <w:rPr>
          <w:color w:val="F9D7CD"/>
        </w:rPr>
        <w:t>its</w:t>
      </w:r>
      <w:r>
        <w:t xml:space="preserve"> stronger </w:t>
      </w:r>
      <w:r>
        <w:rPr>
          <w:color w:val="876128"/>
        </w:rPr>
        <w:t>surface</w:t>
      </w:r>
      <w:r>
        <w:t xml:space="preserve"> gravity, produces more distortion just above </w:t>
      </w:r>
      <w:r>
        <w:rPr>
          <w:color w:val="A1A711"/>
        </w:rPr>
        <w:t>its</w:t>
      </w:r>
      <w:r>
        <w:rPr>
          <w:color w:val="876128"/>
        </w:rPr>
        <w:t xml:space="preserve"> surface</w:t>
      </w:r>
      <w:r>
        <w:t xml:space="preserve"> than does a red giant with the same mass. So, </w:t>
      </w:r>
      <w:r>
        <w:rPr>
          <w:color w:val="FEFB0A"/>
        </w:rPr>
        <w:t>you</w:t>
      </w:r>
      <w:r>
        <w:t xml:space="preserve"> see, </w:t>
      </w:r>
      <w:r>
        <w:rPr>
          <w:color w:val="932C70"/>
        </w:rPr>
        <w:t>we</w:t>
      </w:r>
      <w:r>
        <w:t xml:space="preserve"> are eventually going to talk about collapsing stars again, but not before discussing </w:t>
      </w:r>
      <w:r>
        <w:rPr>
          <w:color w:val="01FB92"/>
        </w:rPr>
        <w:t>Einstein’s</w:t>
      </w:r>
      <w:r>
        <w:rPr>
          <w:color w:val="FD0F31"/>
        </w:rPr>
        <w:t xml:space="preserve"> ideas</w:t>
      </w:r>
      <w:r>
        <w:t xml:space="preserve"> (and the evidence for </w:t>
      </w:r>
      <w:r>
        <w:rPr>
          <w:color w:val="FD0F31"/>
        </w:rPr>
        <w:t>them</w:t>
      </w:r>
      <w:r>
        <w:t>) in more detail.</w:t>
      </w:r>
    </w:p>
    <w:p>
      <w:r>
        <w:rPr>
          <w:color w:val="310106"/>
        </w:rPr>
        <w:t>Spacetime</w:t>
      </w:r>
      <w:r>
        <w:t xml:space="preserve"> Examples</w:t>
      </w:r>
    </w:p>
    <w:p>
      <w:r>
        <w:t xml:space="preserve">How can </w:t>
      </w:r>
      <w:r>
        <w:rPr>
          <w:color w:val="932C70"/>
        </w:rPr>
        <w:t>we</w:t>
      </w:r>
      <w:r>
        <w:t xml:space="preserve"> understand the distortion of </w:t>
      </w:r>
      <w:r>
        <w:rPr>
          <w:color w:val="310106"/>
        </w:rPr>
        <w:t>spacetime</w:t>
      </w:r>
      <w:r>
        <w:t xml:space="preserve"> by the presence of some (significant) amount of </w:t>
      </w:r>
      <w:r>
        <w:rPr>
          <w:color w:val="BE8485"/>
        </w:rPr>
        <w:t>mass</w:t>
      </w:r>
      <w:r>
        <w:t>? Let</w:t>
      </w:r>
      <w:r>
        <w:rPr>
          <w:color w:val="932C70"/>
        </w:rPr>
        <w:t>’s</w:t>
      </w:r>
      <w:r>
        <w:t xml:space="preserve"> try the following analogy. </w:t>
      </w:r>
      <w:r>
        <w:rPr>
          <w:color w:val="FEFB0A"/>
        </w:rPr>
        <w:t>You</w:t>
      </w:r>
      <w:r>
        <w:t xml:space="preserve"> may have seen maps of </w:t>
      </w:r>
      <w:r>
        <w:rPr>
          <w:color w:val="C660FB"/>
        </w:rPr>
        <w:t>New York City</w:t>
      </w:r>
      <w:r>
        <w:t xml:space="preserve"> that squeeze the full three dimensions of </w:t>
      </w:r>
      <w:r>
        <w:rPr>
          <w:color w:val="C660FB"/>
        </w:rPr>
        <w:t>this towering metropolis</w:t>
      </w:r>
      <w:r>
        <w:t xml:space="preserve"> onto a flat sheet of paper and still have enough information so tourists will not get lost. Let</w:t>
      </w:r>
      <w:r>
        <w:rPr>
          <w:color w:val="932C70"/>
        </w:rPr>
        <w:t>’s</w:t>
      </w:r>
      <w:r>
        <w:t xml:space="preserve"> do something similar with diagrams of </w:t>
      </w:r>
      <w:r>
        <w:rPr>
          <w:color w:val="310106"/>
        </w:rPr>
        <w:t>spacetime</w:t>
      </w:r>
      <w:r>
        <w:t>.</w:t>
      </w:r>
    </w:p>
    <w:p>
      <w:r>
        <w:rPr>
          <w:color w:val="120104"/>
        </w:rPr>
        <w:t>Figure 24.7</w:t>
      </w:r>
      <w:r>
        <w:t xml:space="preserve">, for example, shows the progress of </w:t>
      </w:r>
      <w:r>
        <w:rPr>
          <w:color w:val="D48958"/>
        </w:rPr>
        <w:t xml:space="preserve">a motorist driving east on a stretch of road in </w:t>
      </w:r>
      <w:r>
        <w:rPr>
          <w:color w:val="05AEE8"/>
        </w:rPr>
        <w:t>Kansas</w:t>
      </w:r>
      <w:r>
        <w:rPr>
          <w:color w:val="D48958"/>
        </w:rPr>
        <w:t xml:space="preserve"> where </w:t>
      </w:r>
      <w:r>
        <w:rPr>
          <w:color w:val="C3C1BE"/>
        </w:rPr>
        <w:t>the countryside</w:t>
      </w:r>
      <w:r>
        <w:rPr>
          <w:color w:val="D48958"/>
        </w:rPr>
        <w:t xml:space="preserve"> is absolutely flat</w:t>
      </w:r>
      <w:r>
        <w:t xml:space="preserve">. Since </w:t>
      </w:r>
      <w:r>
        <w:rPr>
          <w:color w:val="9F98F8"/>
        </w:rPr>
        <w:t>our</w:t>
      </w:r>
      <w:r>
        <w:rPr>
          <w:color w:val="D48958"/>
        </w:rPr>
        <w:t xml:space="preserve"> motorist</w:t>
      </w:r>
      <w:r>
        <w:t xml:space="preserve"> is traveling only in the east-west direction and </w:t>
      </w:r>
      <w:r>
        <w:rPr>
          <w:color w:val="1167D9"/>
        </w:rPr>
        <w:t>the terrain</w:t>
      </w:r>
      <w:r>
        <w:t xml:space="preserve"> is flat, </w:t>
      </w:r>
      <w:r>
        <w:rPr>
          <w:color w:val="932C70"/>
        </w:rPr>
        <w:t>we</w:t>
      </w:r>
      <w:r>
        <w:t xml:space="preserve"> can ignore the other two dimensions of </w:t>
      </w:r>
      <w:r>
        <w:rPr>
          <w:color w:val="233809"/>
        </w:rPr>
        <w:t>space</w:t>
      </w:r>
      <w:r>
        <w:t xml:space="preserve">. The amount of time elapsed since </w:t>
      </w:r>
      <w:r>
        <w:rPr>
          <w:color w:val="D48958"/>
        </w:rPr>
        <w:t>he</w:t>
      </w:r>
      <w:r>
        <w:t xml:space="preserve"> left </w:t>
      </w:r>
      <w:r>
        <w:rPr>
          <w:color w:val="D19012"/>
        </w:rPr>
        <w:t>home</w:t>
      </w:r>
      <w:r>
        <w:t xml:space="preserve"> is shown on </w:t>
      </w:r>
      <w:r>
        <w:rPr>
          <w:color w:val="B7D802"/>
        </w:rPr>
        <w:t>the y-axis</w:t>
      </w:r>
      <w:r>
        <w:t xml:space="preserve">, and </w:t>
      </w:r>
      <w:r>
        <w:rPr>
          <w:color w:val="826392"/>
        </w:rPr>
        <w:t>the distance traveled eastward</w:t>
      </w:r>
      <w:r>
        <w:t xml:space="preserve"> is shown on </w:t>
      </w:r>
      <w:r>
        <w:rPr>
          <w:color w:val="5E7A6A"/>
        </w:rPr>
        <w:t>the x-axis</w:t>
      </w:r>
      <w:r>
        <w:t xml:space="preserve">. From A to </w:t>
      </w:r>
      <w:r>
        <w:rPr>
          <w:color w:val="B29869"/>
        </w:rPr>
        <w:t>B</w:t>
      </w:r>
      <w:r>
        <w:t xml:space="preserve"> </w:t>
      </w:r>
      <w:r>
        <w:rPr>
          <w:color w:val="D48958"/>
        </w:rPr>
        <w:t>he</w:t>
      </w:r>
      <w:r>
        <w:t xml:space="preserve"> drove at </w:t>
      </w:r>
      <w:r>
        <w:rPr>
          <w:color w:val="1D0051"/>
        </w:rPr>
        <w:t>a uniform speed</w:t>
      </w:r>
      <w:r>
        <w:t xml:space="preserve">; unfortunately, </w:t>
      </w:r>
      <w:r>
        <w:rPr>
          <w:color w:val="1D0051"/>
        </w:rPr>
        <w:t>it</w:t>
      </w:r>
      <w:r>
        <w:t xml:space="preserve"> was </w:t>
      </w:r>
      <w:r>
        <w:rPr>
          <w:color w:val="1D0051"/>
        </w:rPr>
        <w:t>too fast a uniform speed</w:t>
      </w:r>
      <w:r>
        <w:t xml:space="preserve"> and </w:t>
      </w:r>
      <w:r>
        <w:rPr>
          <w:color w:val="8BE7FC"/>
        </w:rPr>
        <w:t>a police car</w:t>
      </w:r>
      <w:r>
        <w:t xml:space="preserve"> spotted </w:t>
      </w:r>
      <w:r>
        <w:rPr>
          <w:color w:val="D48958"/>
        </w:rPr>
        <w:t>him</w:t>
      </w:r>
      <w:r>
        <w:t xml:space="preserve">. From </w:t>
      </w:r>
      <w:r>
        <w:rPr>
          <w:color w:val="B29869"/>
        </w:rPr>
        <w:t>B</w:t>
      </w:r>
      <w:r>
        <w:t xml:space="preserve"> to </w:t>
      </w:r>
      <w:r>
        <w:rPr>
          <w:color w:val="76E0C1"/>
        </w:rPr>
        <w:t>C</w:t>
      </w:r>
      <w:r>
        <w:t xml:space="preserve"> </w:t>
      </w:r>
      <w:r>
        <w:rPr>
          <w:color w:val="D48958"/>
        </w:rPr>
        <w:t>he</w:t>
      </w:r>
      <w:r>
        <w:t xml:space="preserve"> stopped to receive </w:t>
      </w:r>
      <w:r>
        <w:rPr>
          <w:color w:val="D48958"/>
        </w:rPr>
        <w:t>his</w:t>
      </w:r>
      <w:r>
        <w:t xml:space="preserve"> ticket and made no progress through </w:t>
      </w:r>
      <w:r>
        <w:rPr>
          <w:color w:val="233809"/>
        </w:rPr>
        <w:t>space</w:t>
      </w:r>
      <w:r>
        <w:t xml:space="preserve">, only through </w:t>
      </w:r>
      <w:r>
        <w:rPr>
          <w:color w:val="014347"/>
        </w:rPr>
        <w:t>time</w:t>
      </w:r>
      <w:r>
        <w:t xml:space="preserve">. From </w:t>
      </w:r>
      <w:r>
        <w:rPr>
          <w:color w:val="76E0C1"/>
        </w:rPr>
        <w:t>C</w:t>
      </w:r>
      <w:r>
        <w:t xml:space="preserve"> to D </w:t>
      </w:r>
      <w:r>
        <w:rPr>
          <w:color w:val="D48958"/>
        </w:rPr>
        <w:t>he</w:t>
      </w:r>
      <w:r>
        <w:t xml:space="preserve"> drove more slowly because </w:t>
      </w:r>
      <w:r>
        <w:rPr>
          <w:color w:val="8BE7FC"/>
        </w:rPr>
        <w:t>the police car</w:t>
      </w:r>
      <w:r>
        <w:t xml:space="preserve"> was behind </w:t>
      </w:r>
      <w:r>
        <w:rPr>
          <w:color w:val="D48958"/>
        </w:rPr>
        <w:t>him</w:t>
      </w:r>
      <w:r>
        <w:t>.</w:t>
      </w:r>
    </w:p>
    <w:p>
      <w:r>
        <w:rPr>
          <w:color w:val="120104"/>
        </w:rPr>
        <w:t>Figure 24.7</w:t>
      </w:r>
      <w:r>
        <w:t xml:space="preserve"> </w:t>
      </w:r>
      <w:r>
        <w:rPr>
          <w:color w:val="BACFA7"/>
        </w:rPr>
        <w:t>Spacetime</w:t>
      </w:r>
      <w:r>
        <w:rPr>
          <w:color w:val="11BA09"/>
        </w:rPr>
        <w:t xml:space="preserve"> Diagram</w:t>
      </w:r>
      <w:r>
        <w:t xml:space="preserve">. </w:t>
      </w:r>
      <w:r>
        <w:rPr>
          <w:color w:val="11BA09"/>
        </w:rPr>
        <w:t>This diagram</w:t>
      </w:r>
      <w:r>
        <w:t xml:space="preserve"> shows the progress of </w:t>
      </w:r>
      <w:r>
        <w:rPr>
          <w:color w:val="D48958"/>
        </w:rPr>
        <w:t xml:space="preserve">a motorist traveling east across </w:t>
      </w:r>
      <w:r>
        <w:rPr>
          <w:color w:val="C3C1BE"/>
        </w:rPr>
        <w:t xml:space="preserve">the flat </w:t>
      </w:r>
      <w:r>
        <w:rPr>
          <w:color w:val="462C36"/>
        </w:rPr>
        <w:t>Kansas</w:t>
      </w:r>
      <w:r>
        <w:rPr>
          <w:color w:val="C3C1BE"/>
        </w:rPr>
        <w:t xml:space="preserve"> landscape</w:t>
      </w:r>
      <w:r>
        <w:t xml:space="preserve">. </w:t>
      </w:r>
      <w:r>
        <w:rPr>
          <w:color w:val="826392"/>
        </w:rPr>
        <w:t>Distance traveled</w:t>
      </w:r>
      <w:r>
        <w:t xml:space="preserve"> is plotted along </w:t>
      </w:r>
      <w:r>
        <w:rPr>
          <w:color w:val="5E7A6A"/>
        </w:rPr>
        <w:t>the horizontal axis</w:t>
      </w:r>
      <w:r>
        <w:t xml:space="preserve">. The time elapsed since </w:t>
      </w:r>
      <w:r>
        <w:rPr>
          <w:color w:val="D48958"/>
        </w:rPr>
        <w:t>the motorist</w:t>
      </w:r>
      <w:r>
        <w:t xml:space="preserve"> left </w:t>
      </w:r>
      <w:r>
        <w:rPr>
          <w:color w:val="D19012"/>
        </w:rPr>
        <w:t>the starting point</w:t>
      </w:r>
      <w:r>
        <w:t xml:space="preserve"> is plotted along </w:t>
      </w:r>
      <w:r>
        <w:rPr>
          <w:color w:val="B7D802"/>
        </w:rPr>
        <w:t>the vertical axis</w:t>
      </w:r>
      <w:r>
        <w:t>.</w:t>
      </w:r>
    </w:p>
    <w:p>
      <w:r>
        <w:t>Now let</w:t>
      </w:r>
      <w:r>
        <w:rPr>
          <w:color w:val="932C70"/>
        </w:rPr>
        <w:t>’s</w:t>
      </w:r>
      <w:r>
        <w:t xml:space="preserve"> try </w:t>
      </w:r>
      <w:r>
        <w:rPr>
          <w:color w:val="65407D"/>
        </w:rPr>
        <w:t>illustrating the distortions of spacetime in two dimensions</w:t>
      </w:r>
      <w:r>
        <w:t xml:space="preserve">. In </w:t>
      </w:r>
      <w:r>
        <w:rPr>
          <w:color w:val="65407D"/>
        </w:rPr>
        <w:t>this case</w:t>
      </w:r>
      <w:r>
        <w:t xml:space="preserve">, </w:t>
      </w:r>
      <w:r>
        <w:rPr>
          <w:color w:val="932C70"/>
        </w:rPr>
        <w:t>we</w:t>
      </w:r>
      <w:r>
        <w:t xml:space="preserve"> will (in our imaginations) use a rubber sheet that can stretch or warp if </w:t>
      </w:r>
      <w:r>
        <w:rPr>
          <w:color w:val="932C70"/>
        </w:rPr>
        <w:t>we</w:t>
      </w:r>
      <w:r>
        <w:t xml:space="preserve"> put objects on it.</w:t>
      </w:r>
    </w:p>
    <w:p>
      <w:r>
        <w:t>Let</w:t>
      </w:r>
      <w:r>
        <w:rPr>
          <w:color w:val="932C70"/>
        </w:rPr>
        <w:t>’s</w:t>
      </w:r>
      <w:r>
        <w:t xml:space="preserve"> imagine stretching </w:t>
      </w:r>
      <w:r>
        <w:rPr>
          <w:color w:val="491803"/>
        </w:rPr>
        <w:t>our</w:t>
      </w:r>
      <w:r>
        <w:rPr>
          <w:color w:val="F5D2A8"/>
        </w:rPr>
        <w:t xml:space="preserve"> </w:t>
      </w:r>
      <w:r>
        <w:rPr>
          <w:color w:val="03422C"/>
        </w:rPr>
        <w:t>rubber</w:t>
      </w:r>
      <w:r>
        <w:rPr>
          <w:color w:val="F5D2A8"/>
        </w:rPr>
        <w:t xml:space="preserve"> sheet</w:t>
      </w:r>
      <w:r>
        <w:t xml:space="preserve"> taut on four posts. To complete the analogy, </w:t>
      </w:r>
      <w:r>
        <w:rPr>
          <w:color w:val="932C70"/>
        </w:rPr>
        <w:t>we</w:t>
      </w:r>
      <w:r>
        <w:t xml:space="preserve"> need something that normally travels in a straight line (as light does). Suppose </w:t>
      </w:r>
      <w:r>
        <w:rPr>
          <w:color w:val="932C70"/>
        </w:rPr>
        <w:t>we</w:t>
      </w:r>
      <w:r>
        <w:t xml:space="preserve"> have </w:t>
      </w:r>
      <w:r>
        <w:rPr>
          <w:color w:val="72A46E"/>
        </w:rPr>
        <w:t>an extremely intelligent ant—</w:t>
      </w:r>
      <w:r>
        <w:rPr>
          <w:color w:val="128EAC"/>
        </w:rPr>
        <w:t xml:space="preserve">a friend of </w:t>
      </w:r>
      <w:r>
        <w:rPr>
          <w:color w:val="47545E"/>
        </w:rPr>
        <w:t>the comic book superhero</w:t>
      </w:r>
      <w:r>
        <w:rPr>
          <w:color w:val="128EAC"/>
        </w:rPr>
        <w:t xml:space="preserve"> </w:t>
      </w:r>
      <w:r>
        <w:rPr>
          <w:color w:val="47545E"/>
        </w:rPr>
        <w:t>Ant-Man</w:t>
      </w:r>
      <w:r>
        <w:rPr>
          <w:color w:val="128EAC"/>
        </w:rPr>
        <w:t>, perhaps</w:t>
      </w:r>
      <w:r>
        <w:rPr>
          <w:color w:val="72A46E"/>
        </w:rPr>
        <w:t>—that has been trained to walk in a straight line</w:t>
      </w:r>
      <w:r>
        <w:t>.</w:t>
      </w:r>
    </w:p>
    <w:p>
      <w:r>
        <w:rPr>
          <w:color w:val="932C70"/>
        </w:rPr>
        <w:t>We</w:t>
      </w:r>
      <w:r>
        <w:t xml:space="preserve"> begin with just </w:t>
      </w:r>
      <w:r>
        <w:rPr>
          <w:color w:val="F5D2A8"/>
        </w:rPr>
        <w:t xml:space="preserve">the </w:t>
      </w:r>
      <w:r>
        <w:rPr>
          <w:color w:val="03422C"/>
        </w:rPr>
        <w:t>rubber</w:t>
      </w:r>
      <w:r>
        <w:rPr>
          <w:color w:val="F5D2A8"/>
        </w:rPr>
        <w:t xml:space="preserve"> sheet</w:t>
      </w:r>
      <w:r>
        <w:t xml:space="preserve"> and </w:t>
      </w:r>
      <w:r>
        <w:rPr>
          <w:color w:val="72A46E"/>
        </w:rPr>
        <w:t>the ant</w:t>
      </w:r>
      <w:r>
        <w:t xml:space="preserve">, simulating </w:t>
      </w:r>
      <w:r>
        <w:rPr>
          <w:color w:val="B95C69"/>
        </w:rPr>
        <w:t xml:space="preserve">empty space with no mass in </w:t>
      </w:r>
      <w:r>
        <w:rPr>
          <w:color w:val="A14D12"/>
        </w:rPr>
        <w:t>it</w:t>
      </w:r>
      <w:r>
        <w:t xml:space="preserve">. </w:t>
      </w:r>
      <w:r>
        <w:rPr>
          <w:color w:val="932C70"/>
        </w:rPr>
        <w:t>We</w:t>
      </w:r>
      <w:r>
        <w:t xml:space="preserve"> put </w:t>
      </w:r>
      <w:r>
        <w:rPr>
          <w:color w:val="72A46E"/>
        </w:rPr>
        <w:t>the ant</w:t>
      </w:r>
      <w:r>
        <w:t xml:space="preserve"> on </w:t>
      </w:r>
      <w:r>
        <w:rPr>
          <w:color w:val="C4C8FA"/>
        </w:rPr>
        <w:t xml:space="preserve">one side of </w:t>
      </w:r>
      <w:r>
        <w:rPr>
          <w:color w:val="372A55"/>
        </w:rPr>
        <w:t>the sheet</w:t>
      </w:r>
      <w:r>
        <w:t xml:space="preserve"> and </w:t>
      </w:r>
      <w:r>
        <w:rPr>
          <w:color w:val="72A46E"/>
        </w:rPr>
        <w:t>it</w:t>
      </w:r>
      <w:r>
        <w:t xml:space="preserve"> walks in </w:t>
      </w:r>
      <w:r>
        <w:rPr>
          <w:color w:val="3F3610"/>
        </w:rPr>
        <w:t>a beautiful straight line</w:t>
      </w:r>
      <w:r>
        <w:t xml:space="preserve"> over to the other side (Figure 24.8). </w:t>
      </w:r>
      <w:r>
        <w:rPr>
          <w:color w:val="932C70"/>
        </w:rPr>
        <w:t>We</w:t>
      </w:r>
      <w:r>
        <w:t xml:space="preserve"> next put </w:t>
      </w:r>
      <w:r>
        <w:rPr>
          <w:color w:val="D3A2C6"/>
        </w:rPr>
        <w:t xml:space="preserve">a small grain of </w:t>
      </w:r>
      <w:r>
        <w:rPr>
          <w:color w:val="719FFA"/>
        </w:rPr>
        <w:t>sand</w:t>
      </w:r>
      <w:r>
        <w:t xml:space="preserve"> on </w:t>
      </w:r>
      <w:r>
        <w:rPr>
          <w:color w:val="F5D2A8"/>
        </w:rPr>
        <w:t xml:space="preserve">the </w:t>
      </w:r>
      <w:r>
        <w:rPr>
          <w:color w:val="03422C"/>
        </w:rPr>
        <w:t>rubber</w:t>
      </w:r>
      <w:r>
        <w:rPr>
          <w:color w:val="F5D2A8"/>
        </w:rPr>
        <w:t xml:space="preserve"> sheet</w:t>
      </w:r>
      <w:r>
        <w:t xml:space="preserve">. </w:t>
      </w:r>
      <w:r>
        <w:rPr>
          <w:color w:val="0D841A"/>
        </w:rPr>
        <w:t>The sand</w:t>
      </w:r>
      <w:r>
        <w:rPr>
          <w:color w:val="4C5B32"/>
        </w:rPr>
        <w:t xml:space="preserve"> does distort </w:t>
      </w:r>
      <w:r>
        <w:rPr>
          <w:color w:val="9DB3B7"/>
        </w:rPr>
        <w:t>the sheet</w:t>
      </w:r>
      <w:r>
        <w:rPr>
          <w:color w:val="4C5B32"/>
        </w:rPr>
        <w:t xml:space="preserve"> a tiny bit</w:t>
      </w:r>
      <w:r>
        <w:t xml:space="preserve">, but </w:t>
      </w:r>
      <w:r>
        <w:rPr>
          <w:color w:val="4C5B32"/>
        </w:rPr>
        <w:t>this</w:t>
      </w:r>
      <w:r>
        <w:t xml:space="preserve"> is not a distortion that </w:t>
      </w:r>
      <w:r>
        <w:rPr>
          <w:color w:val="932C70"/>
        </w:rPr>
        <w:t>we</w:t>
      </w:r>
      <w:r>
        <w:t xml:space="preserve"> or </w:t>
      </w:r>
      <w:r>
        <w:rPr>
          <w:color w:val="72A46E"/>
        </w:rPr>
        <w:t>the ant</w:t>
      </w:r>
      <w:r>
        <w:t xml:space="preserve"> can measure. If </w:t>
      </w:r>
      <w:r>
        <w:rPr>
          <w:color w:val="932C70"/>
        </w:rPr>
        <w:t>we</w:t>
      </w:r>
      <w:r>
        <w:t xml:space="preserve"> send </w:t>
      </w:r>
      <w:r>
        <w:rPr>
          <w:color w:val="72A46E"/>
        </w:rPr>
        <w:t>the ant</w:t>
      </w:r>
      <w:r>
        <w:t xml:space="preserve"> so </w:t>
      </w:r>
      <w:r>
        <w:rPr>
          <w:color w:val="72A46E"/>
        </w:rPr>
        <w:t>it</w:t>
      </w:r>
      <w:r>
        <w:t xml:space="preserve"> goes close to, but not on top of, </w:t>
      </w:r>
      <w:r>
        <w:rPr>
          <w:color w:val="D3A2C6"/>
        </w:rPr>
        <w:t xml:space="preserve">the </w:t>
      </w:r>
      <w:r>
        <w:rPr>
          <w:color w:val="719FFA"/>
        </w:rPr>
        <w:t>sand</w:t>
      </w:r>
      <w:r>
        <w:rPr>
          <w:color w:val="D3A2C6"/>
        </w:rPr>
        <w:t xml:space="preserve"> grain</w:t>
      </w:r>
      <w:r>
        <w:t xml:space="preserve">, </w:t>
      </w:r>
      <w:r>
        <w:rPr>
          <w:color w:val="72A46E"/>
        </w:rPr>
        <w:t>it</w:t>
      </w:r>
      <w:r>
        <w:t xml:space="preserve"> has little trouble continuing to walk in </w:t>
      </w:r>
      <w:r>
        <w:rPr>
          <w:color w:val="3F3610"/>
        </w:rPr>
        <w:t>a straight line</w:t>
      </w:r>
      <w:r>
        <w:t>.</w:t>
      </w:r>
    </w:p>
    <w:p>
      <w:r>
        <w:t xml:space="preserve">Now </w:t>
      </w:r>
      <w:r>
        <w:rPr>
          <w:color w:val="932C70"/>
        </w:rPr>
        <w:t>we</w:t>
      </w:r>
      <w:r>
        <w:t xml:space="preserve"> grab </w:t>
      </w:r>
      <w:r>
        <w:rPr>
          <w:color w:val="B14F8F"/>
        </w:rPr>
        <w:t>something with a little more mass</w:t>
      </w:r>
      <w:r>
        <w:t xml:space="preserve">—say, </w:t>
      </w:r>
      <w:r>
        <w:rPr>
          <w:color w:val="B14F8F"/>
        </w:rPr>
        <w:t>a small pebble</w:t>
      </w:r>
      <w:r>
        <w:t xml:space="preserve">. </w:t>
      </w:r>
      <w:r>
        <w:rPr>
          <w:color w:val="747103"/>
        </w:rPr>
        <w:t>It</w:t>
      </w:r>
      <w:r>
        <w:rPr>
          <w:color w:val="9F816D"/>
        </w:rPr>
        <w:t xml:space="preserve"> bends or distorts </w:t>
      </w:r>
      <w:r>
        <w:rPr>
          <w:color w:val="D26A5B"/>
        </w:rPr>
        <w:t>the sheet</w:t>
      </w:r>
      <w:r>
        <w:rPr>
          <w:color w:val="9F816D"/>
        </w:rPr>
        <w:t xml:space="preserve"> just a bit </w:t>
      </w:r>
      <w:r>
        <w:rPr>
          <w:color w:val="8B934B"/>
        </w:rPr>
        <w:t xml:space="preserve">around </w:t>
      </w:r>
      <w:r>
        <w:rPr>
          <w:color w:val="F98500"/>
        </w:rPr>
        <w:t>its</w:t>
      </w:r>
      <w:r>
        <w:rPr>
          <w:color w:val="8B934B"/>
        </w:rPr>
        <w:t xml:space="preserve"> position</w:t>
      </w:r>
      <w:r>
        <w:rPr>
          <w:color w:val="9F816D"/>
        </w:rPr>
        <w:t>.</w:t>
      </w:r>
      <w:r>
        <w:t xml:space="preserve"> If </w:t>
      </w:r>
      <w:r>
        <w:rPr>
          <w:color w:val="932C70"/>
        </w:rPr>
        <w:t>we</w:t>
      </w:r>
      <w:r>
        <w:t xml:space="preserve"> send </w:t>
      </w:r>
      <w:r>
        <w:rPr>
          <w:color w:val="72A46E"/>
        </w:rPr>
        <w:t>the ant</w:t>
      </w:r>
      <w:r>
        <w:t xml:space="preserve"> into </w:t>
      </w:r>
      <w:r>
        <w:rPr>
          <w:color w:val="002935"/>
        </w:rPr>
        <w:t>this region</w:t>
      </w:r>
      <w:r>
        <w:t xml:space="preserve">, </w:t>
      </w:r>
      <w:r>
        <w:rPr>
          <w:color w:val="72A46E"/>
        </w:rPr>
        <w:t>it</w:t>
      </w:r>
      <w:r>
        <w:t xml:space="preserve"> finds </w:t>
      </w:r>
      <w:r>
        <w:rPr>
          <w:color w:val="D7F3FE"/>
        </w:rPr>
        <w:t>its</w:t>
      </w:r>
      <w:r>
        <w:rPr>
          <w:color w:val="FCB899"/>
        </w:rPr>
        <w:t xml:space="preserve"> path</w:t>
      </w:r>
      <w:r>
        <w:t xml:space="preserve"> slightly altered by </w:t>
      </w:r>
      <w:r>
        <w:rPr>
          <w:color w:val="9F816D"/>
        </w:rPr>
        <w:t xml:space="preserve">the distortion of </w:t>
      </w:r>
      <w:r>
        <w:rPr>
          <w:color w:val="D26A5B"/>
        </w:rPr>
        <w:t>the sheet</w:t>
      </w:r>
      <w:r>
        <w:t xml:space="preserve">. </w:t>
      </w:r>
      <w:r>
        <w:rPr>
          <w:color w:val="9F816D"/>
        </w:rPr>
        <w:t>The distortion</w:t>
      </w:r>
      <w:r>
        <w:t xml:space="preserve"> is not large, but if </w:t>
      </w:r>
      <w:r>
        <w:rPr>
          <w:color w:val="932C70"/>
        </w:rPr>
        <w:t>we</w:t>
      </w:r>
      <w:r>
        <w:t xml:space="preserve"> follow </w:t>
      </w:r>
      <w:r>
        <w:rPr>
          <w:color w:val="D7F3FE"/>
        </w:rPr>
        <w:t>the ant’s</w:t>
      </w:r>
      <w:r>
        <w:rPr>
          <w:color w:val="FCB899"/>
        </w:rPr>
        <w:t xml:space="preserve"> path</w:t>
      </w:r>
      <w:r>
        <w:t xml:space="preserve"> carefully, </w:t>
      </w:r>
      <w:r>
        <w:rPr>
          <w:color w:val="932C70"/>
        </w:rPr>
        <w:t>we</w:t>
      </w:r>
      <w:r>
        <w:t xml:space="preserve"> notice </w:t>
      </w:r>
      <w:r>
        <w:rPr>
          <w:color w:val="1C0720"/>
        </w:rPr>
        <w:t>it</w:t>
      </w:r>
      <w:r>
        <w:rPr>
          <w:color w:val="6B5F61"/>
        </w:rPr>
        <w:t xml:space="preserve"> deviating slightly from </w:t>
      </w:r>
      <w:r>
        <w:rPr>
          <w:color w:val="F98A9D"/>
        </w:rPr>
        <w:t>a straight line</w:t>
      </w:r>
      <w:r>
        <w:t>.</w:t>
      </w:r>
    </w:p>
    <w:p>
      <w:r>
        <w:rPr>
          <w:color w:val="6B5F61"/>
        </w:rPr>
        <w:t>The effect</w:t>
      </w:r>
      <w:r>
        <w:t xml:space="preserve"> gets more noticeable as </w:t>
      </w:r>
      <w:r>
        <w:rPr>
          <w:color w:val="932C70"/>
        </w:rPr>
        <w:t>we</w:t>
      </w:r>
      <w:r>
        <w:t xml:space="preserve"> increase the mass of the object that </w:t>
      </w:r>
      <w:r>
        <w:rPr>
          <w:color w:val="932C70"/>
        </w:rPr>
        <w:t>we</w:t>
      </w:r>
      <w:r>
        <w:t xml:space="preserve"> put on </w:t>
      </w:r>
      <w:r>
        <w:rPr>
          <w:color w:val="F5D2A8"/>
        </w:rPr>
        <w:t>the sheet</w:t>
      </w:r>
      <w:r>
        <w:t>. Let</w:t>
      </w:r>
      <w:r>
        <w:rPr>
          <w:color w:val="932C70"/>
        </w:rPr>
        <w:t>’s</w:t>
      </w:r>
      <w:r>
        <w:t xml:space="preserve"> say </w:t>
      </w:r>
      <w:r>
        <w:rPr>
          <w:color w:val="932C70"/>
        </w:rPr>
        <w:t>we</w:t>
      </w:r>
      <w:r>
        <w:t xml:space="preserve"> now use </w:t>
      </w:r>
      <w:r>
        <w:rPr>
          <w:color w:val="9B72C2"/>
        </w:rPr>
        <w:t>a massive paperweight</w:t>
      </w:r>
      <w:r>
        <w:t xml:space="preserve">. </w:t>
      </w:r>
      <w:r>
        <w:rPr>
          <w:color w:val="9B72C2"/>
        </w:rPr>
        <w:t>Such a heavy object</w:t>
      </w:r>
      <w:r>
        <w:t xml:space="preserve"> distorts or warps </w:t>
      </w:r>
      <w:r>
        <w:rPr>
          <w:color w:val="F5D2A8"/>
        </w:rPr>
        <w:t xml:space="preserve">the </w:t>
      </w:r>
      <w:r>
        <w:rPr>
          <w:color w:val="03422C"/>
        </w:rPr>
        <w:t>rubber</w:t>
      </w:r>
      <w:r>
        <w:rPr>
          <w:color w:val="F5D2A8"/>
        </w:rPr>
        <w:t xml:space="preserve"> sheet</w:t>
      </w:r>
      <w:r>
        <w:t xml:space="preserve"> very effectively, putting a good sag in </w:t>
      </w:r>
      <w:r>
        <w:rPr>
          <w:color w:val="F5D2A8"/>
        </w:rPr>
        <w:t>it</w:t>
      </w:r>
      <w:r>
        <w:t xml:space="preserve">. From </w:t>
      </w:r>
      <w:r>
        <w:rPr>
          <w:color w:val="932C70"/>
        </w:rPr>
        <w:t>our</w:t>
      </w:r>
      <w:r>
        <w:t xml:space="preserve"> point of view, </w:t>
      </w:r>
      <w:r>
        <w:rPr>
          <w:color w:val="932C70"/>
        </w:rPr>
        <w:t>we</w:t>
      </w:r>
      <w:r>
        <w:t xml:space="preserve"> can see that </w:t>
      </w:r>
      <w:r>
        <w:rPr>
          <w:color w:val="F5D2A8"/>
        </w:rPr>
        <w:t xml:space="preserve">the sheet near </w:t>
      </w:r>
      <w:r>
        <w:rPr>
          <w:color w:val="A6919D"/>
        </w:rPr>
        <w:t>the paperweight</w:t>
      </w:r>
      <w:r>
        <w:t xml:space="preserve"> is no longer straight.</w:t>
      </w:r>
    </w:p>
    <w:p>
      <w:r>
        <w:rPr>
          <w:b/>
        </w:rPr>
        <w:t>Document number 96</w:t>
      </w:r>
    </w:p>
    <w:p>
      <w:r>
        <w:rPr>
          <w:b/>
        </w:rPr>
        <w:t>Document identifier: GUM_vlog_college</w:t>
      </w:r>
    </w:p>
    <w:p>
      <w:r>
        <w:rPr>
          <w:color w:val="310106"/>
        </w:rPr>
        <w:t>Good morning</w:t>
      </w:r>
      <w:r>
        <w:t xml:space="preserve"> </w:t>
      </w:r>
      <w:r>
        <w:rPr>
          <w:color w:val="04640D"/>
        </w:rPr>
        <w:t>friends</w:t>
      </w:r>
      <w:r>
        <w:t xml:space="preserve">! So </w:t>
      </w:r>
      <w:r>
        <w:rPr>
          <w:color w:val="FEFB0A"/>
        </w:rPr>
        <w:t>I've</w:t>
      </w:r>
      <w:r>
        <w:t xml:space="preserve"> been planning to vlog </w:t>
      </w:r>
      <w:r>
        <w:rPr>
          <w:color w:val="FB5514"/>
        </w:rPr>
        <w:t>today</w:t>
      </w:r>
      <w:r>
        <w:t xml:space="preserve"> um because </w:t>
      </w:r>
      <w:r>
        <w:rPr>
          <w:color w:val="FEFB0A"/>
        </w:rPr>
        <w:t>I</w:t>
      </w:r>
      <w:r>
        <w:t xml:space="preserve"> was going to do like </w:t>
      </w:r>
      <w:r>
        <w:rPr>
          <w:color w:val="FB5514"/>
        </w:rPr>
        <w:t xml:space="preserve">a little productive day of </w:t>
      </w:r>
      <w:r>
        <w:rPr>
          <w:color w:val="E115C0"/>
        </w:rPr>
        <w:t>my</w:t>
      </w:r>
      <w:r>
        <w:rPr>
          <w:color w:val="00587F"/>
        </w:rPr>
        <w:t xml:space="preserve"> life</w:t>
      </w:r>
      <w:r>
        <w:t xml:space="preserve"> blah blah blah but then </w:t>
      </w:r>
      <w:r>
        <w:rPr>
          <w:color w:val="FEFB0A"/>
        </w:rPr>
        <w:t>I</w:t>
      </w:r>
      <w:r>
        <w:t xml:space="preserve"> literally had a mental breakdown at 4 am last night. And </w:t>
      </w:r>
      <w:r>
        <w:rPr>
          <w:color w:val="FEFB0A"/>
        </w:rPr>
        <w:t>I</w:t>
      </w:r>
      <w:r>
        <w:t xml:space="preserve"> was like, </w:t>
      </w:r>
      <w:r>
        <w:rPr>
          <w:color w:val="FEFB0A"/>
        </w:rPr>
        <w:t>I</w:t>
      </w:r>
      <w:r>
        <w:t xml:space="preserve"> can't vlog </w:t>
      </w:r>
      <w:r>
        <w:rPr>
          <w:color w:val="FB5514"/>
        </w:rPr>
        <w:t>tomorrow</w:t>
      </w:r>
      <w:r>
        <w:t xml:space="preserve"> because </w:t>
      </w:r>
      <w:r>
        <w:rPr>
          <w:color w:val="FEFB0A"/>
        </w:rPr>
        <w:t>I'm</w:t>
      </w:r>
      <w:r>
        <w:t xml:space="preserve"> just not gonna have the mental energy or the physical energy to do anything productive. Like </w:t>
      </w:r>
      <w:r>
        <w:rPr>
          <w:color w:val="FEFB0A"/>
        </w:rPr>
        <w:t>I</w:t>
      </w:r>
      <w:r>
        <w:t xml:space="preserve"> didn't even think </w:t>
      </w:r>
      <w:r>
        <w:rPr>
          <w:color w:val="FEFB0A"/>
        </w:rPr>
        <w:t>I</w:t>
      </w:r>
      <w:r>
        <w:t xml:space="preserve"> would be able to wake up for </w:t>
      </w:r>
      <w:r>
        <w:rPr>
          <w:color w:val="0BC582"/>
        </w:rPr>
        <w:t>my</w:t>
      </w:r>
      <w:r>
        <w:rPr>
          <w:color w:val="FEB8C8"/>
        </w:rPr>
        <w:t xml:space="preserve"> 8:15 a.m. </w:t>
      </w:r>
      <w:r>
        <w:rPr>
          <w:color w:val="9E8317"/>
        </w:rPr>
        <w:t>yoga</w:t>
      </w:r>
      <w:r>
        <w:rPr>
          <w:color w:val="FEB8C8"/>
        </w:rPr>
        <w:t xml:space="preserve"> class that </w:t>
      </w:r>
      <w:r>
        <w:rPr>
          <w:color w:val="0BC582"/>
        </w:rPr>
        <w:t>I</w:t>
      </w:r>
      <w:r>
        <w:rPr>
          <w:color w:val="FEB8C8"/>
        </w:rPr>
        <w:t xml:space="preserve"> signed up for</w:t>
      </w:r>
      <w:r>
        <w:t xml:space="preserve">, but </w:t>
      </w:r>
      <w:r>
        <w:rPr>
          <w:color w:val="FEFB0A"/>
        </w:rPr>
        <w:t>I</w:t>
      </w:r>
      <w:r>
        <w:t xml:space="preserve"> am awake. So </w:t>
      </w:r>
      <w:r>
        <w:rPr>
          <w:color w:val="FEFB0A"/>
        </w:rPr>
        <w:t>I</w:t>
      </w:r>
      <w:r>
        <w:t xml:space="preserve"> was kind of like, maybe </w:t>
      </w:r>
      <w:r>
        <w:rPr>
          <w:color w:val="FEFB0A"/>
        </w:rPr>
        <w:t>I</w:t>
      </w:r>
      <w:r>
        <w:t xml:space="preserve"> should vlog </w:t>
      </w:r>
      <w:r>
        <w:rPr>
          <w:color w:val="FB5514"/>
        </w:rPr>
        <w:t>today</w:t>
      </w:r>
      <w:r>
        <w:t xml:space="preserve"> and just see how </w:t>
      </w:r>
      <w:r>
        <w:rPr>
          <w:color w:val="01190F"/>
        </w:rPr>
        <w:t>my</w:t>
      </w:r>
      <w:r>
        <w:rPr>
          <w:color w:val="FB5514"/>
        </w:rPr>
        <w:t xml:space="preserve"> day</w:t>
      </w:r>
      <w:r>
        <w:t xml:space="preserve"> turns around because </w:t>
      </w:r>
      <w:r>
        <w:rPr>
          <w:color w:val="847D81"/>
        </w:rPr>
        <w:t>we</w:t>
      </w:r>
      <w:r>
        <w:t xml:space="preserve">'re getting off on a rough start right now. But yeah, </w:t>
      </w:r>
      <w:r>
        <w:rPr>
          <w:color w:val="FEFB0A"/>
        </w:rPr>
        <w:t>I</w:t>
      </w:r>
      <w:r>
        <w:t xml:space="preserve"> will just take </w:t>
      </w:r>
      <w:r>
        <w:rPr>
          <w:color w:val="04640D"/>
        </w:rPr>
        <w:t>you guys</w:t>
      </w:r>
      <w:r>
        <w:t xml:space="preserve"> through </w:t>
      </w:r>
      <w:r>
        <w:rPr>
          <w:color w:val="FB5514"/>
        </w:rPr>
        <w:t xml:space="preserve">another day in </w:t>
      </w:r>
      <w:r>
        <w:rPr>
          <w:color w:val="E115C0"/>
        </w:rPr>
        <w:t>my</w:t>
      </w:r>
      <w:r>
        <w:rPr>
          <w:color w:val="00587F"/>
        </w:rPr>
        <w:t xml:space="preserve"> life</w:t>
      </w:r>
      <w:r>
        <w:t xml:space="preserve">. </w:t>
      </w:r>
      <w:r>
        <w:rPr>
          <w:color w:val="FEFB0A"/>
        </w:rPr>
        <w:t>I'll</w:t>
      </w:r>
      <w:r>
        <w:t xml:space="preserve"> take </w:t>
      </w:r>
      <w:r>
        <w:rPr>
          <w:color w:val="04640D"/>
        </w:rPr>
        <w:t>you guys</w:t>
      </w:r>
      <w:r>
        <w:t xml:space="preserve"> to </w:t>
      </w:r>
      <w:r>
        <w:rPr>
          <w:color w:val="FEB8C8"/>
        </w:rPr>
        <w:t>yoga</w:t>
      </w:r>
      <w:r>
        <w:t xml:space="preserve"> with </w:t>
      </w:r>
      <w:r>
        <w:rPr>
          <w:color w:val="FEFB0A"/>
        </w:rPr>
        <w:t>me</w:t>
      </w:r>
      <w:r>
        <w:t xml:space="preserve"> and </w:t>
      </w:r>
      <w:r>
        <w:rPr>
          <w:color w:val="847D81"/>
        </w:rPr>
        <w:t>we'll</w:t>
      </w:r>
      <w:r>
        <w:t xml:space="preserve"> just see if things improve. </w:t>
      </w:r>
      <w:r>
        <w:rPr>
          <w:color w:val="FEFB0A"/>
        </w:rPr>
        <w:t>I</w:t>
      </w:r>
      <w:r>
        <w:t xml:space="preserve"> have </w:t>
      </w:r>
      <w:r>
        <w:rPr>
          <w:color w:val="FEFB0A"/>
        </w:rPr>
        <w:t>my</w:t>
      </w:r>
      <w:r>
        <w:t xml:space="preserve"> glasses on now. Um </w:t>
      </w:r>
      <w:r>
        <w:rPr>
          <w:color w:val="FB5514"/>
        </w:rPr>
        <w:t>today's</w:t>
      </w:r>
      <w:r>
        <w:t xml:space="preserve"> </w:t>
      </w:r>
      <w:r>
        <w:rPr>
          <w:color w:val="FB5514"/>
        </w:rPr>
        <w:t>Wednesday</w:t>
      </w:r>
      <w:r>
        <w:t xml:space="preserve">, it's quite gloomy out. Yeah, </w:t>
      </w:r>
      <w:r>
        <w:rPr>
          <w:color w:val="FEFB0A"/>
        </w:rPr>
        <w:t>I</w:t>
      </w:r>
      <w:r>
        <w:t xml:space="preserve"> have </w:t>
      </w:r>
      <w:r>
        <w:rPr>
          <w:color w:val="58018B"/>
        </w:rPr>
        <w:t>my</w:t>
      </w:r>
      <w:r>
        <w:rPr>
          <w:color w:val="B70639"/>
        </w:rPr>
        <w:t xml:space="preserve"> usual co-op</w:t>
      </w:r>
      <w:r>
        <w:t xml:space="preserve"> </w:t>
      </w:r>
      <w:r>
        <w:rPr>
          <w:color w:val="FB5514"/>
        </w:rPr>
        <w:t>today</w:t>
      </w:r>
      <w:r>
        <w:t xml:space="preserve">. And then after </w:t>
      </w:r>
      <w:r>
        <w:rPr>
          <w:color w:val="B70639"/>
        </w:rPr>
        <w:t>that</w:t>
      </w:r>
      <w:r>
        <w:t xml:space="preserve">, </w:t>
      </w:r>
      <w:r>
        <w:rPr>
          <w:color w:val="FEFB0A"/>
        </w:rPr>
        <w:t>I</w:t>
      </w:r>
      <w:r>
        <w:t xml:space="preserve"> have </w:t>
      </w:r>
      <w:r>
        <w:rPr>
          <w:color w:val="703B01"/>
        </w:rPr>
        <w:t>my</w:t>
      </w:r>
      <w:r>
        <w:rPr>
          <w:color w:val="F7F1DF"/>
        </w:rPr>
        <w:t xml:space="preserve"> class</w:t>
      </w:r>
      <w:r>
        <w:t xml:space="preserve">, </w:t>
      </w:r>
      <w:r>
        <w:rPr>
          <w:color w:val="703B01"/>
        </w:rPr>
        <w:t>my</w:t>
      </w:r>
      <w:r>
        <w:rPr>
          <w:color w:val="F7F1DF"/>
        </w:rPr>
        <w:t xml:space="preserve"> marketing brand management class</w:t>
      </w:r>
      <w:r>
        <w:t xml:space="preserve">. And </w:t>
      </w:r>
      <w:r>
        <w:rPr>
          <w:color w:val="FEFB0A"/>
        </w:rPr>
        <w:t>I</w:t>
      </w:r>
      <w:r>
        <w:t xml:space="preserve"> have a meeting tonight. </w:t>
      </w:r>
      <w:r>
        <w:rPr>
          <w:color w:val="FEFB0A"/>
        </w:rPr>
        <w:t>I'm</w:t>
      </w:r>
      <w:r>
        <w:t xml:space="preserve"> gonna start </w:t>
      </w:r>
      <w:r>
        <w:rPr>
          <w:color w:val="118B8A"/>
        </w:rPr>
        <w:t xml:space="preserve">getting ready for </w:t>
      </w:r>
      <w:r>
        <w:rPr>
          <w:color w:val="4AFEFA"/>
        </w:rPr>
        <w:t>my</w:t>
      </w:r>
      <w:r>
        <w:rPr>
          <w:color w:val="FCB164"/>
        </w:rPr>
        <w:t xml:space="preserve"> </w:t>
      </w:r>
      <w:r>
        <w:rPr>
          <w:color w:val="796EE6"/>
        </w:rPr>
        <w:t>yoga</w:t>
      </w:r>
      <w:r>
        <w:rPr>
          <w:color w:val="FCB164"/>
        </w:rPr>
        <w:t xml:space="preserve"> class</w:t>
      </w:r>
      <w:r>
        <w:t xml:space="preserve"> soon so let's start doing </w:t>
      </w:r>
      <w:r>
        <w:rPr>
          <w:color w:val="118B8A"/>
        </w:rPr>
        <w:t>that</w:t>
      </w:r>
      <w:r>
        <w:t xml:space="preserve">. </w:t>
      </w:r>
      <w:r>
        <w:rPr>
          <w:color w:val="FEFB0A"/>
        </w:rPr>
        <w:t>I</w:t>
      </w:r>
      <w:r>
        <w:t xml:space="preserve"> got </w:t>
      </w:r>
      <w:r>
        <w:rPr>
          <w:color w:val="000D2C"/>
        </w:rPr>
        <w:t xml:space="preserve">this </w:t>
      </w:r>
      <w:r>
        <w:rPr>
          <w:color w:val="53495F"/>
        </w:rPr>
        <w:t>workout</w:t>
      </w:r>
      <w:r>
        <w:rPr>
          <w:color w:val="000D2C"/>
        </w:rPr>
        <w:t xml:space="preserve"> set</w:t>
      </w:r>
      <w:r>
        <w:t xml:space="preserve"> from Amazon and </w:t>
      </w:r>
      <w:r>
        <w:rPr>
          <w:color w:val="000D2C"/>
        </w:rPr>
        <w:t>it</w:t>
      </w:r>
      <w:r>
        <w:t xml:space="preserve"> is so good. </w:t>
      </w:r>
      <w:r>
        <w:rPr>
          <w:color w:val="000D2C"/>
        </w:rPr>
        <w:t>It's</w:t>
      </w:r>
      <w:r>
        <w:t xml:space="preserve"> like really thick and stretchy and comfy and soft. </w:t>
      </w:r>
      <w:r>
        <w:rPr>
          <w:color w:val="000D2C"/>
        </w:rPr>
        <w:t>This</w:t>
      </w:r>
      <w:r>
        <w:t xml:space="preserve"> is </w:t>
      </w:r>
      <w:r>
        <w:rPr>
          <w:color w:val="F95475"/>
        </w:rPr>
        <w:t>my</w:t>
      </w:r>
      <w:r>
        <w:rPr>
          <w:color w:val="000D2C"/>
        </w:rPr>
        <w:t xml:space="preserve"> fit for </w:t>
      </w:r>
      <w:r>
        <w:rPr>
          <w:color w:val="61FC03"/>
        </w:rPr>
        <w:t>the day</w:t>
      </w:r>
      <w:r>
        <w:t xml:space="preserve">. </w:t>
      </w:r>
      <w:r>
        <w:rPr>
          <w:color w:val="FEFB0A"/>
        </w:rPr>
        <w:t>I</w:t>
      </w:r>
      <w:r>
        <w:t xml:space="preserve"> guess </w:t>
      </w:r>
      <w:r>
        <w:rPr>
          <w:color w:val="FEFB0A"/>
        </w:rPr>
        <w:t>I've</w:t>
      </w:r>
      <w:r>
        <w:t xml:space="preserve"> come to the conclusion that if </w:t>
      </w:r>
      <w:r>
        <w:rPr>
          <w:color w:val="FEFB0A"/>
        </w:rPr>
        <w:t>I</w:t>
      </w:r>
      <w:r>
        <w:t xml:space="preserve"> wear more </w:t>
      </w:r>
      <w:r>
        <w:rPr>
          <w:color w:val="5D9608"/>
        </w:rPr>
        <w:t>workout</w:t>
      </w:r>
      <w:r>
        <w:t xml:space="preserve"> clothes, like just in </w:t>
      </w:r>
      <w:r>
        <w:rPr>
          <w:color w:val="FEFB0A"/>
        </w:rPr>
        <w:t>my</w:t>
      </w:r>
      <w:r>
        <w:t xml:space="preserve"> daily life, then </w:t>
      </w:r>
      <w:r>
        <w:rPr>
          <w:color w:val="FEFB0A"/>
        </w:rPr>
        <w:t>I'll</w:t>
      </w:r>
      <w:r>
        <w:t xml:space="preserve"> be more inclined to go to the gym because </w:t>
      </w:r>
      <w:r>
        <w:rPr>
          <w:color w:val="FEFB0A"/>
        </w:rPr>
        <w:t>I</w:t>
      </w:r>
      <w:r>
        <w:t xml:space="preserve"> don't have to like change OOTD haha. Alright, </w:t>
      </w:r>
      <w:r>
        <w:rPr>
          <w:color w:val="FEFB0A"/>
        </w:rPr>
        <w:t>I'm</w:t>
      </w:r>
      <w:r>
        <w:t xml:space="preserve"> pretty much all ready to go, </w:t>
      </w:r>
      <w:r>
        <w:rPr>
          <w:color w:val="FEFB0A"/>
        </w:rPr>
        <w:t>I</w:t>
      </w:r>
      <w:r>
        <w:t xml:space="preserve"> just need to like pack </w:t>
      </w:r>
      <w:r>
        <w:rPr>
          <w:color w:val="FEFB0A"/>
        </w:rPr>
        <w:t>my</w:t>
      </w:r>
      <w:r>
        <w:t xml:space="preserve"> bag because </w:t>
      </w:r>
      <w:r>
        <w:rPr>
          <w:color w:val="FEFB0A"/>
        </w:rPr>
        <w:t>I</w:t>
      </w:r>
      <w:r>
        <w:t xml:space="preserve"> am basically just not coming </w:t>
      </w:r>
      <w:r>
        <w:rPr>
          <w:color w:val="DE98FD"/>
        </w:rPr>
        <w:t>home</w:t>
      </w:r>
      <w:r>
        <w:t xml:space="preserve">. </w:t>
      </w:r>
      <w:r>
        <w:rPr>
          <w:color w:val="FEFB0A"/>
        </w:rPr>
        <w:t>I'm</w:t>
      </w:r>
      <w:r>
        <w:t xml:space="preserve"> going to </w:t>
      </w:r>
      <w:r>
        <w:rPr>
          <w:color w:val="98A088"/>
        </w:rPr>
        <w:t>Saxby's</w:t>
      </w:r>
      <w:r>
        <w:t xml:space="preserve"> right after to just do all the work </w:t>
      </w:r>
      <w:r>
        <w:rPr>
          <w:color w:val="FEFB0A"/>
        </w:rPr>
        <w:t>I</w:t>
      </w:r>
      <w:r>
        <w:t xml:space="preserve"> need to do for </w:t>
      </w:r>
      <w:r>
        <w:rPr>
          <w:color w:val="FB5514"/>
        </w:rPr>
        <w:t>the day</w:t>
      </w:r>
      <w:r>
        <w:t xml:space="preserve">, so yeah. Alright, </w:t>
      </w:r>
      <w:r>
        <w:rPr>
          <w:color w:val="FEFB0A"/>
        </w:rPr>
        <w:t>I'm</w:t>
      </w:r>
      <w:r>
        <w:t xml:space="preserve"> heading out. </w:t>
      </w:r>
      <w:r>
        <w:rPr>
          <w:color w:val="FEFB0A"/>
        </w:rPr>
        <w:t>I'm</w:t>
      </w:r>
      <w:r>
        <w:t xml:space="preserve"> actually very excited for </w:t>
      </w:r>
      <w:r>
        <w:rPr>
          <w:color w:val="FEB8C8"/>
        </w:rPr>
        <w:t xml:space="preserve">this </w:t>
      </w:r>
      <w:r>
        <w:rPr>
          <w:color w:val="9E8317"/>
        </w:rPr>
        <w:t>yoga</w:t>
      </w:r>
      <w:r>
        <w:rPr>
          <w:color w:val="FEB8C8"/>
        </w:rPr>
        <w:t xml:space="preserve"> class</w:t>
      </w:r>
      <w:r>
        <w:t xml:space="preserve">. </w:t>
      </w:r>
      <w:r>
        <w:rPr>
          <w:color w:val="FEFB0A"/>
        </w:rPr>
        <w:t>I</w:t>
      </w:r>
      <w:r>
        <w:t xml:space="preserve"> think </w:t>
      </w:r>
      <w:r>
        <w:rPr>
          <w:color w:val="FEB8C8"/>
        </w:rPr>
        <w:t>it'll</w:t>
      </w:r>
      <w:r>
        <w:t xml:space="preserve"> be good for </w:t>
      </w:r>
      <w:r>
        <w:rPr>
          <w:color w:val="FEFB0A"/>
        </w:rPr>
        <w:t>me</w:t>
      </w:r>
      <w:r>
        <w:t xml:space="preserve"> and </w:t>
      </w:r>
      <w:r>
        <w:rPr>
          <w:color w:val="FEB8C8"/>
        </w:rPr>
        <w:t>it's</w:t>
      </w:r>
      <w:r>
        <w:t xml:space="preserve"> gonna be relaxing. But, </w:t>
      </w:r>
      <w:r>
        <w:rPr>
          <w:color w:val="FEFB0A"/>
        </w:rPr>
        <w:t>I'm</w:t>
      </w:r>
      <w:r>
        <w:t xml:space="preserve"> running on a lot of coffee and very little sleep </w:t>
      </w:r>
      <w:r>
        <w:rPr>
          <w:color w:val="FB5514"/>
        </w:rPr>
        <w:t>today</w:t>
      </w:r>
      <w:r>
        <w:t xml:space="preserve">. So eee wish </w:t>
      </w:r>
      <w:r>
        <w:rPr>
          <w:color w:val="FEFB0A"/>
        </w:rPr>
        <w:t>me</w:t>
      </w:r>
      <w:r>
        <w:t xml:space="preserve"> luck. Hey </w:t>
      </w:r>
      <w:r>
        <w:rPr>
          <w:color w:val="04640D"/>
        </w:rPr>
        <w:t>friends</w:t>
      </w:r>
      <w:r>
        <w:t>!</w:t>
      </w:r>
    </w:p>
    <w:p>
      <w:r>
        <w:t>Hi!</w:t>
      </w:r>
    </w:p>
    <w:p>
      <w:r>
        <w:rPr>
          <w:color w:val="4F584E"/>
        </w:rPr>
        <w:t>We</w:t>
      </w:r>
      <w:r>
        <w:t xml:space="preserve">'re done with </w:t>
      </w:r>
      <w:r>
        <w:rPr>
          <w:color w:val="FEB8C8"/>
        </w:rPr>
        <w:t>yoga</w:t>
      </w:r>
      <w:r>
        <w:t xml:space="preserve">. </w:t>
      </w:r>
      <w:r>
        <w:rPr>
          <w:color w:val="248AD0"/>
        </w:rPr>
        <w:t>She's</w:t>
      </w:r>
      <w:r>
        <w:t xml:space="preserve"> nice.</w:t>
      </w:r>
    </w:p>
    <w:p>
      <w:r>
        <w:rPr>
          <w:color w:val="248AD0"/>
        </w:rPr>
        <w:t>She</w:t>
      </w:r>
      <w:r>
        <w:t xml:space="preserve"> gave </w:t>
      </w:r>
      <w:r>
        <w:rPr>
          <w:color w:val="5C5300"/>
        </w:rPr>
        <w:t>me</w:t>
      </w:r>
      <w:r>
        <w:t xml:space="preserve"> </w:t>
      </w:r>
      <w:r>
        <w:rPr>
          <w:color w:val="9F6551"/>
        </w:rPr>
        <w:t>a foot massage</w:t>
      </w:r>
      <w:r>
        <w:t>.</w:t>
      </w:r>
    </w:p>
    <w:p>
      <w:r>
        <w:rPr>
          <w:color w:val="9F6551"/>
        </w:rPr>
        <w:t>That one</w:t>
      </w:r>
      <w:r>
        <w:t xml:space="preserve"> </w:t>
      </w:r>
      <w:r>
        <w:rPr>
          <w:color w:val="FEFB0A"/>
        </w:rPr>
        <w:t>I</w:t>
      </w:r>
      <w:r>
        <w:t xml:space="preserve"> was kind of like, whoa </w:t>
      </w:r>
      <w:r>
        <w:rPr>
          <w:color w:val="FEFB0A"/>
        </w:rPr>
        <w:t>I'm</w:t>
      </w:r>
      <w:r>
        <w:t xml:space="preserve"> being touched now. </w:t>
      </w:r>
      <w:r>
        <w:rPr>
          <w:color w:val="9F6551"/>
        </w:rPr>
        <w:t>It</w:t>
      </w:r>
      <w:r>
        <w:t xml:space="preserve"> was nice, though.</w:t>
      </w:r>
    </w:p>
    <w:p>
      <w:r>
        <w:t>Yeah!</w:t>
      </w:r>
    </w:p>
    <w:p>
      <w:r>
        <w:rPr>
          <w:color w:val="FEFB0A"/>
        </w:rPr>
        <w:t>I</w:t>
      </w:r>
      <w:r>
        <w:t xml:space="preserve"> usually don't like massages, but like, </w:t>
      </w:r>
      <w:r>
        <w:rPr>
          <w:color w:val="9F6551"/>
        </w:rPr>
        <w:t>this</w:t>
      </w:r>
      <w:r>
        <w:t xml:space="preserve"> was fine. But yeah, </w:t>
      </w:r>
      <w:r>
        <w:rPr>
          <w:color w:val="4F584E"/>
        </w:rPr>
        <w:t>we</w:t>
      </w:r>
      <w:r>
        <w:t xml:space="preserve">'re heading to </w:t>
      </w:r>
      <w:r>
        <w:rPr>
          <w:color w:val="98A088"/>
        </w:rPr>
        <w:t>Saxby's</w:t>
      </w:r>
      <w:r>
        <w:t xml:space="preserve"> now to do work. </w:t>
      </w:r>
      <w:r>
        <w:rPr>
          <w:color w:val="FEFB0A"/>
        </w:rPr>
        <w:t>I</w:t>
      </w:r>
      <w:r>
        <w:t xml:space="preserve"> have a </w:t>
      </w:r>
      <w:r>
        <w:rPr>
          <w:color w:val="BCFEC6"/>
        </w:rPr>
        <w:t>Starbucks</w:t>
      </w:r>
      <w:r>
        <w:t xml:space="preserve"> bottle with </w:t>
      </w:r>
      <w:r>
        <w:rPr>
          <w:color w:val="FEFB0A"/>
        </w:rPr>
        <w:t>me</w:t>
      </w:r>
      <w:r>
        <w:t xml:space="preserve">. </w:t>
      </w:r>
      <w:r>
        <w:rPr>
          <w:color w:val="FEFB0A"/>
        </w:rPr>
        <w:t>I</w:t>
      </w:r>
      <w:r>
        <w:t xml:space="preserve"> always get super insecure. They're probably looking at </w:t>
      </w:r>
      <w:r>
        <w:rPr>
          <w:color w:val="FEFB0A"/>
        </w:rPr>
        <w:t>me</w:t>
      </w:r>
      <w:r>
        <w:t xml:space="preserve"> and being like </w:t>
      </w:r>
      <w:r>
        <w:rPr>
          <w:color w:val="FEFB0A"/>
        </w:rPr>
        <w:t>this bitch</w:t>
      </w:r>
      <w:r>
        <w:t>.</w:t>
      </w:r>
    </w:p>
    <w:p>
      <w:r>
        <w:rPr>
          <w:color w:val="5C5300"/>
        </w:rPr>
        <w:t>I</w:t>
      </w:r>
      <w:r>
        <w:t xml:space="preserve"> got </w:t>
      </w:r>
      <w:r>
        <w:rPr>
          <w:color w:val="932C70"/>
        </w:rPr>
        <w:t>Starbucks</w:t>
      </w:r>
      <w:r>
        <w:t xml:space="preserve"> and went to </w:t>
      </w:r>
      <w:r>
        <w:rPr>
          <w:color w:val="2B1B04"/>
        </w:rPr>
        <w:t>United by Blue</w:t>
      </w:r>
      <w:r>
        <w:t xml:space="preserve"> one day and </w:t>
      </w:r>
      <w:r>
        <w:rPr>
          <w:color w:val="5C5300"/>
        </w:rPr>
        <w:t>I</w:t>
      </w:r>
      <w:r>
        <w:t xml:space="preserve"> poured </w:t>
      </w:r>
      <w:r>
        <w:rPr>
          <w:color w:val="932C70"/>
        </w:rPr>
        <w:t>it</w:t>
      </w:r>
      <w:r>
        <w:t xml:space="preserve"> into a different cup.</w:t>
      </w:r>
    </w:p>
    <w:p>
      <w:r>
        <w:t xml:space="preserve">Are </w:t>
      </w:r>
      <w:r>
        <w:rPr>
          <w:color w:val="5C5300"/>
        </w:rPr>
        <w:t>you</w:t>
      </w:r>
      <w:r>
        <w:t xml:space="preserve"> fucking kidding </w:t>
      </w:r>
      <w:r>
        <w:rPr>
          <w:color w:val="FEFB0A"/>
        </w:rPr>
        <w:t>me</w:t>
      </w:r>
      <w:r>
        <w:t>?</w:t>
      </w:r>
    </w:p>
    <w:p>
      <w:r>
        <w:rPr>
          <w:color w:val="932C70"/>
        </w:rPr>
        <w:t>It's</w:t>
      </w:r>
      <w:r>
        <w:t xml:space="preserve"> cheaper!</w:t>
      </w:r>
    </w:p>
    <w:p>
      <w:r>
        <w:rPr>
          <w:color w:val="BCFEC6"/>
        </w:rPr>
        <w:t>Starbucks</w:t>
      </w:r>
      <w:r>
        <w:t xml:space="preserve"> is cheaper than </w:t>
      </w:r>
      <w:r>
        <w:rPr>
          <w:color w:val="2B1B04"/>
        </w:rPr>
        <w:t>United by Blue</w:t>
      </w:r>
      <w:r>
        <w:t>?</w:t>
      </w:r>
    </w:p>
    <w:p>
      <w:r>
        <w:t>Yeah.</w:t>
      </w:r>
    </w:p>
    <w:p>
      <w:r>
        <w:rPr>
          <w:color w:val="2B1B04"/>
        </w:rPr>
        <w:t>That's</w:t>
      </w:r>
      <w:r>
        <w:t xml:space="preserve"> just like </w:t>
      </w:r>
      <w:r>
        <w:rPr>
          <w:color w:val="2B1B04"/>
        </w:rPr>
        <w:t>a local cafe</w:t>
      </w:r>
      <w:r>
        <w:t>.</w:t>
      </w:r>
    </w:p>
    <w:p>
      <w:r>
        <w:t>The chai latte is better.</w:t>
      </w:r>
    </w:p>
    <w:p>
      <w:r>
        <w:rPr>
          <w:color w:val="FEFB0A"/>
        </w:rPr>
        <w:t>I'm</w:t>
      </w:r>
      <w:r>
        <w:t xml:space="preserve"> in a much better mood than </w:t>
      </w:r>
      <w:r>
        <w:rPr>
          <w:color w:val="FEFB0A"/>
        </w:rPr>
        <w:t>I</w:t>
      </w:r>
      <w:r>
        <w:t xml:space="preserve"> was </w:t>
      </w:r>
      <w:r>
        <w:rPr>
          <w:color w:val="310106"/>
        </w:rPr>
        <w:t>this morning</w:t>
      </w:r>
      <w:r>
        <w:t xml:space="preserve">. </w:t>
      </w:r>
      <w:r>
        <w:rPr>
          <w:color w:val="FEFB0A"/>
        </w:rPr>
        <w:t>I</w:t>
      </w:r>
      <w:r>
        <w:t xml:space="preserve"> literally started </w:t>
      </w:r>
      <w:r>
        <w:rPr>
          <w:color w:val="B5AFC4"/>
        </w:rPr>
        <w:t>the vlog</w:t>
      </w:r>
      <w:r>
        <w:t xml:space="preserve"> and </w:t>
      </w:r>
      <w:r>
        <w:rPr>
          <w:color w:val="FEFB0A"/>
        </w:rPr>
        <w:t>I</w:t>
      </w:r>
      <w:r>
        <w:t xml:space="preserve"> was like, "hey!".</w:t>
      </w:r>
    </w:p>
    <w:p>
      <w:r>
        <w:t xml:space="preserve">And now </w:t>
      </w:r>
      <w:r>
        <w:rPr>
          <w:color w:val="4F584E"/>
        </w:rPr>
        <w:t>we</w:t>
      </w:r>
      <w:r>
        <w:t xml:space="preserve"> did </w:t>
      </w:r>
      <w:r>
        <w:rPr>
          <w:color w:val="D4C67A"/>
        </w:rPr>
        <w:t>yoga</w:t>
      </w:r>
      <w:r>
        <w:t>!</w:t>
      </w:r>
    </w:p>
    <w:p>
      <w:r>
        <w:t xml:space="preserve">So now </w:t>
      </w:r>
      <w:r>
        <w:rPr>
          <w:color w:val="4F584E"/>
        </w:rPr>
        <w:t>we</w:t>
      </w:r>
      <w:r>
        <w:t xml:space="preserve"> did </w:t>
      </w:r>
      <w:r>
        <w:rPr>
          <w:color w:val="D4C67A"/>
        </w:rPr>
        <w:t>yoga</w:t>
      </w:r>
      <w:r>
        <w:t xml:space="preserve">. Serotonin is coursing through </w:t>
      </w:r>
      <w:r>
        <w:rPr>
          <w:color w:val="FEFB0A"/>
        </w:rPr>
        <w:t>my</w:t>
      </w:r>
      <w:r>
        <w:t xml:space="preserve"> body and so is a lot of caffeine. </w:t>
      </w:r>
      <w:r>
        <w:rPr>
          <w:color w:val="FEFB0A"/>
        </w:rPr>
        <w:t>My</w:t>
      </w:r>
      <w:r>
        <w:t xml:space="preserve"> </w:t>
      </w:r>
      <w:r>
        <w:rPr>
          <w:color w:val="B70639"/>
        </w:rPr>
        <w:t>co-op</w:t>
      </w:r>
      <w:r>
        <w:t xml:space="preserve"> hours start in like an hour and </w:t>
      </w:r>
      <w:r>
        <w:rPr>
          <w:color w:val="FEFB0A"/>
        </w:rPr>
        <w:t>I'm</w:t>
      </w:r>
      <w:r>
        <w:t xml:space="preserve"> just gonna be </w:t>
      </w:r>
      <w:r>
        <w:rPr>
          <w:color w:val="AE7AA1"/>
        </w:rPr>
        <w:t>doing emails again and again</w:t>
      </w:r>
      <w:r>
        <w:t xml:space="preserve">. But </w:t>
      </w:r>
      <w:r>
        <w:rPr>
          <w:color w:val="AE7AA1"/>
        </w:rPr>
        <w:t>that's</w:t>
      </w:r>
      <w:r>
        <w:t xml:space="preserve"> okay. Good afternoon </w:t>
      </w:r>
      <w:r>
        <w:rPr>
          <w:color w:val="04640D"/>
        </w:rPr>
        <w:t>friends</w:t>
      </w:r>
      <w:r>
        <w:t xml:space="preserve">! </w:t>
      </w:r>
      <w:r>
        <w:rPr>
          <w:color w:val="FEFB0A"/>
        </w:rPr>
        <w:t>I</w:t>
      </w:r>
      <w:r>
        <w:t xml:space="preserve"> was </w:t>
      </w:r>
      <w:r>
        <w:rPr>
          <w:color w:val="FEFB0A"/>
        </w:rPr>
        <w:t>a terrible vlogger</w:t>
      </w:r>
      <w:r>
        <w:t xml:space="preserve"> </w:t>
      </w:r>
      <w:r>
        <w:rPr>
          <w:color w:val="FB5514"/>
        </w:rPr>
        <w:t>today</w:t>
      </w:r>
      <w:r>
        <w:t xml:space="preserve"> because </w:t>
      </w:r>
      <w:r>
        <w:rPr>
          <w:color w:val="FEFB0A"/>
        </w:rPr>
        <w:t>I</w:t>
      </w:r>
      <w:r>
        <w:t xml:space="preserve"> got </w:t>
      </w:r>
      <w:r>
        <w:rPr>
          <w:color w:val="DE98FD"/>
        </w:rPr>
        <w:t>home</w:t>
      </w:r>
      <w:r>
        <w:t xml:space="preserve"> and just completely knocked so. Why is </w:t>
      </w:r>
      <w:r>
        <w:rPr>
          <w:color w:val="C2A393"/>
        </w:rPr>
        <w:t>this avocado</w:t>
      </w:r>
      <w:r>
        <w:t xml:space="preserve"> red?</w:t>
      </w:r>
    </w:p>
    <w:p>
      <w:r>
        <w:t>Like red how?</w:t>
      </w:r>
    </w:p>
    <w:p>
      <w:r>
        <w:t xml:space="preserve">Like literally red. Anyways now it's like 5:19 p.m. </w:t>
      </w:r>
      <w:r>
        <w:rPr>
          <w:color w:val="0232FD"/>
        </w:rPr>
        <w:t>We</w:t>
      </w:r>
      <w:r>
        <w:t xml:space="preserve">'re making </w:t>
      </w:r>
      <w:r>
        <w:rPr>
          <w:color w:val="6A3A35"/>
        </w:rPr>
        <w:t>dinner</w:t>
      </w:r>
      <w:r>
        <w:t xml:space="preserve">. As </w:t>
      </w:r>
      <w:r>
        <w:rPr>
          <w:color w:val="04640D"/>
        </w:rPr>
        <w:t>you</w:t>
      </w:r>
      <w:r>
        <w:t xml:space="preserve"> can see, </w:t>
      </w:r>
      <w:r>
        <w:rPr>
          <w:color w:val="0232FD"/>
        </w:rPr>
        <w:t>we</w:t>
      </w:r>
      <w:r>
        <w:t xml:space="preserve">'re </w:t>
      </w:r>
      <w:r>
        <w:rPr>
          <w:color w:val="0232FD"/>
        </w:rPr>
        <w:t>we</w:t>
      </w:r>
      <w:r>
        <w:t xml:space="preserve">'re actively making </w:t>
      </w:r>
      <w:r>
        <w:rPr>
          <w:color w:val="6A3A35"/>
        </w:rPr>
        <w:t>dinner</w:t>
      </w:r>
      <w:r>
        <w:t xml:space="preserve">. And on </w:t>
      </w:r>
      <w:r>
        <w:rPr>
          <w:color w:val="FB5514"/>
        </w:rPr>
        <w:t>today's</w:t>
      </w:r>
      <w:r>
        <w:t xml:space="preserve"> </w:t>
      </w:r>
      <w:r>
        <w:rPr>
          <w:color w:val="B5AFC4"/>
        </w:rPr>
        <w:t>vlog</w:t>
      </w:r>
      <w:r>
        <w:t xml:space="preserve"> segment of cooking with </w:t>
      </w:r>
      <w:r>
        <w:rPr>
          <w:color w:val="FEFB0A"/>
        </w:rPr>
        <w:t>Ash</w:t>
      </w:r>
      <w:r>
        <w:t xml:space="preserve">, </w:t>
      </w:r>
      <w:r>
        <w:rPr>
          <w:color w:val="BA6801"/>
        </w:rPr>
        <w:t>Harry</w:t>
      </w:r>
      <w:r>
        <w:t xml:space="preserve">! Both wearing </w:t>
      </w:r>
      <w:r>
        <w:rPr>
          <w:color w:val="168E5C"/>
        </w:rPr>
        <w:t>sorority sweatshirts</w:t>
      </w:r>
      <w:r>
        <w:t xml:space="preserve">. One of </w:t>
      </w:r>
      <w:r>
        <w:rPr>
          <w:color w:val="0232FD"/>
        </w:rPr>
        <w:t>us</w:t>
      </w:r>
      <w:r>
        <w:t xml:space="preserve"> needs to change.</w:t>
      </w:r>
    </w:p>
    <w:p>
      <w:r>
        <w:t xml:space="preserve">Well </w:t>
      </w:r>
      <w:r>
        <w:rPr>
          <w:color w:val="BA6801"/>
        </w:rPr>
        <w:t>I</w:t>
      </w:r>
      <w:r>
        <w:t xml:space="preserve"> got </w:t>
      </w:r>
      <w:r>
        <w:rPr>
          <w:color w:val="16C0D0"/>
        </w:rPr>
        <w:t>this</w:t>
      </w:r>
      <w:r>
        <w:t xml:space="preserve"> from </w:t>
      </w:r>
      <w:r>
        <w:rPr>
          <w:color w:val="FEFB0A"/>
        </w:rPr>
        <w:t>you</w:t>
      </w:r>
      <w:r>
        <w:t xml:space="preserve"> and </w:t>
      </w:r>
      <w:r>
        <w:rPr>
          <w:color w:val="BA6801"/>
        </w:rPr>
        <w:t>I</w:t>
      </w:r>
      <w:r>
        <w:t xml:space="preserve"> put </w:t>
      </w:r>
      <w:r>
        <w:rPr>
          <w:color w:val="16C0D0"/>
        </w:rPr>
        <w:t>it</w:t>
      </w:r>
      <w:r>
        <w:t xml:space="preserve"> on first.</w:t>
      </w:r>
    </w:p>
    <w:p>
      <w:r>
        <w:rPr>
          <w:color w:val="0232FD"/>
        </w:rPr>
        <w:t>We</w:t>
      </w:r>
      <w:r>
        <w:t xml:space="preserve">'re making </w:t>
      </w:r>
      <w:r>
        <w:rPr>
          <w:color w:val="6A3A35"/>
        </w:rPr>
        <w:t xml:space="preserve">pesto pasta with penne, </w:t>
      </w:r>
      <w:r>
        <w:rPr>
          <w:color w:val="C62100"/>
        </w:rPr>
        <w:t>roasted peppers</w:t>
      </w:r>
      <w:r>
        <w:rPr>
          <w:color w:val="6A3A35"/>
        </w:rPr>
        <w:t xml:space="preserve">, onion, garlic, and </w:t>
      </w:r>
      <w:r>
        <w:rPr>
          <w:color w:val="014347"/>
        </w:rPr>
        <w:t>avocado</w:t>
      </w:r>
      <w:r>
        <w:t xml:space="preserve">. AKA </w:t>
      </w:r>
      <w:r>
        <w:rPr>
          <w:color w:val="6A3A35"/>
        </w:rPr>
        <w:t xml:space="preserve">every vegetarian thing that </w:t>
      </w:r>
      <w:r>
        <w:rPr>
          <w:color w:val="233809"/>
        </w:rPr>
        <w:t>Ash</w:t>
      </w:r>
      <w:r>
        <w:rPr>
          <w:color w:val="6A3A35"/>
        </w:rPr>
        <w:t xml:space="preserve"> has in </w:t>
      </w:r>
      <w:r>
        <w:rPr>
          <w:color w:val="233809"/>
        </w:rPr>
        <w:t>her</w:t>
      </w:r>
      <w:r>
        <w:rPr>
          <w:color w:val="6A3A35"/>
        </w:rPr>
        <w:t xml:space="preserve"> fridge that will remotely go well together</w:t>
      </w:r>
      <w:r>
        <w:t xml:space="preserve">. </w:t>
      </w:r>
      <w:r>
        <w:rPr>
          <w:color w:val="42083B"/>
        </w:rPr>
        <w:t>Gordon Ramsay</w:t>
      </w:r>
      <w:r>
        <w:t xml:space="preserve"> could never with </w:t>
      </w:r>
      <w:r>
        <w:rPr>
          <w:color w:val="82785D"/>
        </w:rPr>
        <w:t>this technique</w:t>
      </w:r>
      <w:r>
        <w:t>.</w:t>
      </w:r>
    </w:p>
    <w:p>
      <w:r>
        <w:rPr>
          <w:color w:val="82785D"/>
        </w:rPr>
        <w:t>The one-handed type</w:t>
      </w:r>
      <w:r>
        <w:t xml:space="preserve">. </w:t>
      </w:r>
      <w:r>
        <w:rPr>
          <w:color w:val="82785D"/>
        </w:rPr>
        <w:t>The one-handed chop whatever</w:t>
      </w:r>
      <w:r>
        <w:t>.</w:t>
      </w:r>
    </w:p>
    <w:p>
      <w:r>
        <w:rPr>
          <w:color w:val="BA6801"/>
        </w:rPr>
        <w:t>You</w:t>
      </w:r>
      <w:r>
        <w:t xml:space="preserve"> know </w:t>
      </w:r>
      <w:r>
        <w:rPr>
          <w:color w:val="FEFB0A"/>
        </w:rPr>
        <w:t>I've</w:t>
      </w:r>
      <w:r>
        <w:t xml:space="preserve"> been cooking a lot more in </w:t>
      </w:r>
      <w:r>
        <w:rPr>
          <w:color w:val="023087"/>
        </w:rPr>
        <w:t>my</w:t>
      </w:r>
      <w:r>
        <w:rPr>
          <w:color w:val="B7DAD2"/>
        </w:rPr>
        <w:t xml:space="preserve"> vlogs</w:t>
      </w:r>
      <w:r>
        <w:t xml:space="preserve"> and </w:t>
      </w:r>
      <w:r>
        <w:rPr>
          <w:color w:val="FEFB0A"/>
        </w:rPr>
        <w:t>I'm</w:t>
      </w:r>
      <w:r>
        <w:t xml:space="preserve"> starting to think like, what if </w:t>
      </w:r>
      <w:r>
        <w:rPr>
          <w:color w:val="42083B"/>
        </w:rPr>
        <w:t>Gordon Ramsay</w:t>
      </w:r>
      <w:r>
        <w:t xml:space="preserve"> is watching </w:t>
      </w:r>
      <w:r>
        <w:rPr>
          <w:color w:val="023087"/>
        </w:rPr>
        <w:t>my</w:t>
      </w:r>
      <w:r>
        <w:rPr>
          <w:color w:val="B7DAD2"/>
        </w:rPr>
        <w:t xml:space="preserve"> vlogs</w:t>
      </w:r>
      <w:r>
        <w:t xml:space="preserve"> and just absolutely shitting on </w:t>
      </w:r>
      <w:r>
        <w:rPr>
          <w:color w:val="FEFB0A"/>
        </w:rPr>
        <w:t>me</w:t>
      </w:r>
      <w:r>
        <w:t xml:space="preserve">. Alright </w:t>
      </w:r>
      <w:r>
        <w:rPr>
          <w:color w:val="04640D"/>
        </w:rPr>
        <w:t>friends</w:t>
      </w:r>
      <w:r>
        <w:t xml:space="preserve"> </w:t>
      </w:r>
      <w:r>
        <w:rPr>
          <w:color w:val="0232FD"/>
        </w:rPr>
        <w:t>we</w:t>
      </w:r>
      <w:r>
        <w:t xml:space="preserve">'re back, but now on </w:t>
      </w:r>
      <w:r>
        <w:rPr>
          <w:color w:val="BA6801"/>
        </w:rPr>
        <w:t>Harry's</w:t>
      </w:r>
      <w:r>
        <w:t xml:space="preserve"> phone because </w:t>
      </w:r>
      <w:r>
        <w:rPr>
          <w:color w:val="FEFB0A"/>
        </w:rPr>
        <w:t>my</w:t>
      </w:r>
      <w:r>
        <w:t xml:space="preserve"> phone died.</w:t>
      </w:r>
    </w:p>
    <w:p>
      <w:r>
        <w:t>Mhm.</w:t>
      </w:r>
    </w:p>
    <w:p>
      <w:r>
        <w:rPr>
          <w:color w:val="847D81"/>
        </w:rPr>
        <w:t>We</w:t>
      </w:r>
      <w:r>
        <w:t xml:space="preserve"> </w:t>
      </w:r>
      <w:r>
        <w:rPr>
          <w:color w:val="847D81"/>
        </w:rPr>
        <w:t>we</w:t>
      </w:r>
      <w:r>
        <w:t xml:space="preserve"> love </w:t>
      </w:r>
      <w:r>
        <w:rPr>
          <w:color w:val="BA6801"/>
        </w:rPr>
        <w:t xml:space="preserve">a boyfriend that </w:t>
      </w:r>
      <w:r>
        <w:rPr>
          <w:color w:val="196956"/>
        </w:rPr>
        <w:t>supports the YouTube hustle</w:t>
      </w:r>
      <w:r>
        <w:t>.</w:t>
      </w:r>
    </w:p>
    <w:p>
      <w:r>
        <w:t xml:space="preserve">Yes </w:t>
      </w:r>
      <w:r>
        <w:rPr>
          <w:color w:val="8C41BB"/>
        </w:rPr>
        <w:t>it's</w:t>
      </w:r>
      <w:r>
        <w:t xml:space="preserve"> a </w:t>
      </w:r>
      <w:r>
        <w:rPr>
          <w:color w:val="BA6801"/>
        </w:rPr>
        <w:t>I</w:t>
      </w:r>
      <w:r>
        <w:t xml:space="preserve"> provide </w:t>
      </w:r>
      <w:r>
        <w:rPr>
          <w:color w:val="8C41BB"/>
        </w:rPr>
        <w:t>a service</w:t>
      </w:r>
      <w:r>
        <w:t>.</w:t>
      </w:r>
    </w:p>
    <w:p>
      <w:r>
        <w:t xml:space="preserve">Yeah, </w:t>
      </w:r>
      <w:r>
        <w:rPr>
          <w:color w:val="BA6801"/>
        </w:rPr>
        <w:t>he</w:t>
      </w:r>
      <w:r>
        <w:t xml:space="preserve"> doesn't watch </w:t>
      </w:r>
      <w:r>
        <w:rPr>
          <w:color w:val="ECEDFE"/>
        </w:rPr>
        <w:t>my</w:t>
      </w:r>
      <w:r>
        <w:rPr>
          <w:color w:val="2B2D32"/>
        </w:rPr>
        <w:t xml:space="preserve"> videos</w:t>
      </w:r>
      <w:r>
        <w:t xml:space="preserve"> though.</w:t>
      </w:r>
    </w:p>
    <w:p>
      <w:r>
        <w:rPr>
          <w:color w:val="BA6801"/>
        </w:rPr>
        <w:t>I</w:t>
      </w:r>
      <w:r>
        <w:t xml:space="preserve"> like </w:t>
      </w:r>
      <w:r>
        <w:rPr>
          <w:color w:val="2B2D32"/>
        </w:rPr>
        <w:t>them</w:t>
      </w:r>
      <w:r>
        <w:t>.</w:t>
      </w:r>
    </w:p>
    <w:p>
      <w:r>
        <w:rPr>
          <w:color w:val="BA6801"/>
        </w:rPr>
        <w:t>You</w:t>
      </w:r>
      <w:r>
        <w:t xml:space="preserve"> </w:t>
      </w:r>
      <w:r>
        <w:rPr>
          <w:color w:val="BA6801"/>
        </w:rPr>
        <w:t>you</w:t>
      </w:r>
      <w:r>
        <w:t xml:space="preserve"> like </w:t>
      </w:r>
      <w:r>
        <w:rPr>
          <w:color w:val="ECEDFE"/>
        </w:rPr>
        <w:t>my</w:t>
      </w:r>
      <w:r>
        <w:rPr>
          <w:color w:val="2B2D32"/>
        </w:rPr>
        <w:t xml:space="preserve"> videos</w:t>
      </w:r>
      <w:r>
        <w:t>?</w:t>
      </w:r>
    </w:p>
    <w:p>
      <w:r>
        <w:t xml:space="preserve">Yeah </w:t>
      </w:r>
      <w:r>
        <w:rPr>
          <w:color w:val="BA6801"/>
        </w:rPr>
        <w:t>I</w:t>
      </w:r>
      <w:r>
        <w:t xml:space="preserve"> press the like button.</w:t>
      </w:r>
    </w:p>
    <w:p>
      <w:r>
        <w:t xml:space="preserve">Oh so </w:t>
      </w:r>
      <w:r>
        <w:rPr>
          <w:color w:val="BA6801"/>
        </w:rPr>
        <w:t>you</w:t>
      </w:r>
      <w:r>
        <w:t xml:space="preserve"> don't even like, emotionally like </w:t>
      </w:r>
      <w:r>
        <w:rPr>
          <w:color w:val="2B2D32"/>
        </w:rPr>
        <w:t>them</w:t>
      </w:r>
      <w:r>
        <w:t xml:space="preserve">. </w:t>
      </w:r>
      <w:r>
        <w:rPr>
          <w:color w:val="BA6801"/>
        </w:rPr>
        <w:t>You</w:t>
      </w:r>
      <w:r>
        <w:t xml:space="preserve"> just physically like </w:t>
      </w:r>
      <w:r>
        <w:rPr>
          <w:color w:val="2B2D32"/>
        </w:rPr>
        <w:t>them</w:t>
      </w:r>
      <w:r>
        <w:t>.</w:t>
      </w:r>
    </w:p>
    <w:p>
      <w:r>
        <w:t xml:space="preserve">Well </w:t>
      </w:r>
      <w:r>
        <w:rPr>
          <w:color w:val="BA6801"/>
        </w:rPr>
        <w:t>I'm</w:t>
      </w:r>
      <w:r>
        <w:t xml:space="preserve"> there for </w:t>
      </w:r>
      <w:r>
        <w:rPr>
          <w:color w:val="94C661"/>
        </w:rPr>
        <w:t xml:space="preserve">some of </w:t>
      </w:r>
      <w:r>
        <w:rPr>
          <w:color w:val="F8907D"/>
        </w:rPr>
        <w:t>them</w:t>
      </w:r>
      <w:r>
        <w:t xml:space="preserve"> so </w:t>
      </w:r>
      <w:r>
        <w:rPr>
          <w:color w:val="BA6801"/>
        </w:rPr>
        <w:t>I</w:t>
      </w:r>
      <w:r>
        <w:t xml:space="preserve"> like </w:t>
      </w:r>
      <w:r>
        <w:rPr>
          <w:color w:val="94C661"/>
        </w:rPr>
        <w:t>those</w:t>
      </w:r>
      <w:r>
        <w:t>.</w:t>
      </w:r>
    </w:p>
    <w:p>
      <w:r>
        <w:rPr>
          <w:color w:val="895E6B"/>
        </w:rPr>
        <w:t>You</w:t>
      </w:r>
      <w:r>
        <w:rPr>
          <w:color w:val="788E95"/>
        </w:rPr>
        <w:t xml:space="preserve"> only like </w:t>
      </w:r>
      <w:r>
        <w:rPr>
          <w:color w:val="FB6AB8"/>
        </w:rPr>
        <w:t xml:space="preserve">the ones </w:t>
      </w:r>
      <w:r>
        <w:rPr>
          <w:color w:val="576094"/>
        </w:rPr>
        <w:t>you</w:t>
      </w:r>
      <w:r>
        <w:rPr>
          <w:color w:val="FB6AB8"/>
        </w:rPr>
        <w:t>'re featured in</w:t>
      </w:r>
      <w:r>
        <w:t>?</w:t>
      </w:r>
    </w:p>
    <w:p>
      <w:r>
        <w:rPr>
          <w:color w:val="788E95"/>
        </w:rPr>
        <w:t>That's</w:t>
      </w:r>
      <w:r>
        <w:t xml:space="preserve"> not what </w:t>
      </w:r>
      <w:r>
        <w:rPr>
          <w:color w:val="BA6801"/>
        </w:rPr>
        <w:t>I</w:t>
      </w:r>
      <w:r>
        <w:t xml:space="preserve"> — </w:t>
      </w:r>
      <w:r>
        <w:rPr>
          <w:color w:val="788E95"/>
        </w:rPr>
        <w:t>that's</w:t>
      </w:r>
      <w:r>
        <w:t xml:space="preserve"> not what </w:t>
      </w:r>
      <w:r>
        <w:rPr>
          <w:color w:val="BA6801"/>
        </w:rPr>
        <w:t>I</w:t>
      </w:r>
      <w:r>
        <w:t xml:space="preserve"> said.</w:t>
      </w:r>
    </w:p>
    <w:p>
      <w:r>
        <w:rPr>
          <w:color w:val="788E95"/>
        </w:rPr>
        <w:t>That's</w:t>
      </w:r>
      <w:r>
        <w:t xml:space="preserve"> what </w:t>
      </w:r>
      <w:r>
        <w:rPr>
          <w:color w:val="BA6801"/>
        </w:rPr>
        <w:t>you</w:t>
      </w:r>
      <w:r>
        <w:t xml:space="preserve"> implied. Are </w:t>
      </w:r>
      <w:r>
        <w:rPr>
          <w:color w:val="0232FD"/>
        </w:rPr>
        <w:t>we</w:t>
      </w:r>
      <w:r>
        <w:t xml:space="preserve"> having </w:t>
      </w:r>
      <w:r>
        <w:rPr>
          <w:color w:val="0232FD"/>
        </w:rPr>
        <w:t>our</w:t>
      </w:r>
      <w:r>
        <w:t xml:space="preserve"> first </w:t>
      </w:r>
      <w:r>
        <w:rPr>
          <w:color w:val="0232FD"/>
        </w:rPr>
        <w:t>couple</w:t>
      </w:r>
      <w:r>
        <w:t xml:space="preserve"> fight on </w:t>
      </w:r>
      <w:r>
        <w:rPr>
          <w:color w:val="B5AFC4"/>
        </w:rPr>
        <w:t>the vlog</w:t>
      </w:r>
      <w:r>
        <w:t>?</w:t>
      </w:r>
    </w:p>
    <w:p>
      <w:r>
        <w:rPr>
          <w:color w:val="DB1474"/>
        </w:rPr>
        <w:t>You</w:t>
      </w:r>
      <w:r>
        <w:rPr>
          <w:color w:val="8489AE"/>
        </w:rPr>
        <w:t xml:space="preserve">'re taking words out of </w:t>
      </w:r>
      <w:r>
        <w:rPr>
          <w:color w:val="860E04"/>
        </w:rPr>
        <w:t>my</w:t>
      </w:r>
      <w:r>
        <w:rPr>
          <w:color w:val="8489AE"/>
        </w:rPr>
        <w:t xml:space="preserve"> mouth.</w:t>
      </w:r>
      <w:r>
        <w:t xml:space="preserve"> </w:t>
      </w:r>
      <w:r>
        <w:rPr>
          <w:color w:val="BA6801"/>
        </w:rPr>
        <w:t>I</w:t>
      </w:r>
      <w:r>
        <w:t xml:space="preserve"> just don't appreciate </w:t>
      </w:r>
      <w:r>
        <w:rPr>
          <w:color w:val="8489AE"/>
        </w:rPr>
        <w:t>it</w:t>
      </w:r>
      <w:r>
        <w:t>.</w:t>
      </w:r>
    </w:p>
    <w:p>
      <w:r>
        <w:rPr>
          <w:color w:val="FEFB0A"/>
        </w:rPr>
        <w:t>I'm</w:t>
      </w:r>
      <w:r>
        <w:t xml:space="preserve"> gonna </w:t>
      </w:r>
      <w:r>
        <w:rPr>
          <w:color w:val="FEFB0A"/>
        </w:rPr>
        <w:t>I'm</w:t>
      </w:r>
      <w:r>
        <w:t xml:space="preserve"> gonna </w:t>
      </w:r>
      <w:r>
        <w:rPr>
          <w:color w:val="FEFB0A"/>
        </w:rPr>
        <w:t>I'm</w:t>
      </w:r>
      <w:r>
        <w:t xml:space="preserve"> gonna call </w:t>
      </w:r>
      <w:r>
        <w:rPr>
          <w:color w:val="FBC206"/>
        </w:rPr>
        <w:t>this vlog</w:t>
      </w:r>
      <w:r>
        <w:t xml:space="preserve"> first couple fight, not click bait. Anyways </w:t>
      </w:r>
      <w:r>
        <w:rPr>
          <w:color w:val="0232FD"/>
        </w:rPr>
        <w:t>we</w:t>
      </w:r>
      <w:r>
        <w:t xml:space="preserve">'re going to chop </w:t>
      </w:r>
      <w:r>
        <w:rPr>
          <w:color w:val="6EAB9B"/>
        </w:rPr>
        <w:t>these bad boys</w:t>
      </w:r>
      <w:r>
        <w:t xml:space="preserve"> up.</w:t>
      </w:r>
    </w:p>
    <w:p>
      <w:r>
        <w:t xml:space="preserve">Do </w:t>
      </w:r>
      <w:r>
        <w:rPr>
          <w:color w:val="BA6801"/>
        </w:rPr>
        <w:t>you</w:t>
      </w:r>
      <w:r>
        <w:t xml:space="preserve"> want to use </w:t>
      </w:r>
      <w:r>
        <w:rPr>
          <w:color w:val="6EAB9B"/>
        </w:rPr>
        <w:t>all three of them</w:t>
      </w:r>
      <w:r>
        <w:t xml:space="preserve"> or just like one of </w:t>
      </w:r>
      <w:r>
        <w:rPr>
          <w:color w:val="6EAB9B"/>
        </w:rPr>
        <w:t>them</w:t>
      </w:r>
      <w:r>
        <w:t xml:space="preserve"> or?</w:t>
      </w:r>
    </w:p>
    <w:p>
      <w:r>
        <w:t xml:space="preserve">Why don't </w:t>
      </w:r>
      <w:r>
        <w:rPr>
          <w:color w:val="0232FD"/>
        </w:rPr>
        <w:t>we</w:t>
      </w:r>
      <w:r>
        <w:t xml:space="preserve"> just use a little bit from </w:t>
      </w:r>
      <w:r>
        <w:rPr>
          <w:color w:val="6EAB9B"/>
        </w:rPr>
        <w:t>all three</w:t>
      </w:r>
      <w:r>
        <w:t xml:space="preserve"> so </w:t>
      </w:r>
      <w:r>
        <w:rPr>
          <w:color w:val="0232FD"/>
        </w:rPr>
        <w:t>we</w:t>
      </w:r>
      <w:r>
        <w:t xml:space="preserve"> get some color in there?</w:t>
      </w:r>
    </w:p>
    <w:p>
      <w:r>
        <w:t xml:space="preserve">Yeah, let's make </w:t>
      </w:r>
      <w:r>
        <w:rPr>
          <w:color w:val="6A3A35"/>
        </w:rPr>
        <w:t>it</w:t>
      </w:r>
      <w:r>
        <w:t xml:space="preserve"> colorful.</w:t>
      </w:r>
    </w:p>
    <w:p>
      <w:r>
        <w:t>Yeah.</w:t>
      </w:r>
    </w:p>
    <w:p>
      <w:r>
        <w:t xml:space="preserve">Sizzle! </w:t>
      </w:r>
      <w:r>
        <w:rPr>
          <w:color w:val="F2CDFE"/>
        </w:rPr>
        <w:t>My</w:t>
      </w:r>
      <w:r>
        <w:rPr>
          <w:color w:val="645341"/>
        </w:rPr>
        <w:t xml:space="preserve"> parents</w:t>
      </w:r>
      <w:r>
        <w:t xml:space="preserve"> are gonna be so proud of </w:t>
      </w:r>
      <w:r>
        <w:rPr>
          <w:color w:val="FEFB0A"/>
        </w:rPr>
        <w:t>me</w:t>
      </w:r>
      <w:r>
        <w:t xml:space="preserve"> that </w:t>
      </w:r>
      <w:r>
        <w:rPr>
          <w:color w:val="FEFB0A"/>
        </w:rPr>
        <w:t>I'm</w:t>
      </w:r>
      <w:r>
        <w:t xml:space="preserve"> cooking.</w:t>
      </w:r>
    </w:p>
    <w:p>
      <w:r>
        <w:t>Yeah.</w:t>
      </w:r>
    </w:p>
    <w:p>
      <w:r>
        <w:rPr>
          <w:color w:val="FEFB0A"/>
        </w:rPr>
        <w:t>I</w:t>
      </w:r>
      <w:r>
        <w:t xml:space="preserve"> hope so. </w:t>
      </w:r>
      <w:r>
        <w:rPr>
          <w:color w:val="645341"/>
        </w:rPr>
        <w:t>Mom and dad</w:t>
      </w:r>
      <w:r>
        <w:t xml:space="preserve"> if </w:t>
      </w:r>
      <w:r>
        <w:rPr>
          <w:color w:val="645341"/>
        </w:rPr>
        <w:t>you</w:t>
      </w:r>
      <w:r>
        <w:t xml:space="preserve">'re watching </w:t>
      </w:r>
      <w:r>
        <w:rPr>
          <w:color w:val="FBC206"/>
        </w:rPr>
        <w:t>this</w:t>
      </w:r>
      <w:r>
        <w:t xml:space="preserve">, </w:t>
      </w:r>
      <w:r>
        <w:rPr>
          <w:color w:val="FEFB0A"/>
        </w:rPr>
        <w:t>I'm</w:t>
      </w:r>
      <w:r>
        <w:t xml:space="preserve"> making </w:t>
      </w:r>
      <w:r>
        <w:rPr>
          <w:color w:val="6A3A35"/>
        </w:rPr>
        <w:t>healthy food</w:t>
      </w:r>
      <w:r>
        <w:t xml:space="preserve">. Here comes </w:t>
      </w:r>
      <w:r>
        <w:rPr>
          <w:color w:val="6A3A35"/>
        </w:rPr>
        <w:t>the pasta</w:t>
      </w:r>
      <w:r>
        <w:t xml:space="preserve">. Yay </w:t>
      </w:r>
      <w:r>
        <w:rPr>
          <w:color w:val="6A3A35"/>
        </w:rPr>
        <w:t>dinner</w:t>
      </w:r>
      <w:r>
        <w:t>!</w:t>
      </w:r>
    </w:p>
    <w:p>
      <w:r>
        <w:rPr>
          <w:color w:val="6A3A35"/>
        </w:rPr>
        <w:t>It's</w:t>
      </w:r>
      <w:r>
        <w:t xml:space="preserve"> delicious.</w:t>
      </w:r>
    </w:p>
    <w:p>
      <w:r>
        <w:t xml:space="preserve">Hi </w:t>
      </w:r>
      <w:r>
        <w:rPr>
          <w:color w:val="04640D"/>
        </w:rPr>
        <w:t>guys</w:t>
      </w:r>
      <w:r>
        <w:t xml:space="preserve">, </w:t>
      </w:r>
      <w:r>
        <w:rPr>
          <w:color w:val="FEFB0A"/>
        </w:rPr>
        <w:t>I'm</w:t>
      </w:r>
      <w:r>
        <w:t xml:space="preserve"> </w:t>
      </w:r>
      <w:r>
        <w:rPr>
          <w:color w:val="FEFB0A"/>
        </w:rPr>
        <w:t>the worst</w:t>
      </w:r>
      <w:r>
        <w:t xml:space="preserve"> and </w:t>
      </w:r>
      <w:r>
        <w:rPr>
          <w:color w:val="FEFB0A"/>
        </w:rPr>
        <w:t>I</w:t>
      </w:r>
      <w:r>
        <w:t xml:space="preserve"> forgot to do an outro for </w:t>
      </w:r>
      <w:r>
        <w:rPr>
          <w:color w:val="FBC206"/>
        </w:rPr>
        <w:t>this</w:t>
      </w:r>
      <w:r>
        <w:t xml:space="preserve">. But yeah, </w:t>
      </w:r>
      <w:r>
        <w:rPr>
          <w:color w:val="FB5514"/>
        </w:rPr>
        <w:t>that</w:t>
      </w:r>
      <w:r>
        <w:t xml:space="preserve"> was </w:t>
      </w:r>
      <w:r>
        <w:rPr>
          <w:color w:val="FB5514"/>
        </w:rPr>
        <w:t xml:space="preserve">just a little day in </w:t>
      </w:r>
      <w:r>
        <w:rPr>
          <w:color w:val="E115C0"/>
        </w:rPr>
        <w:t>my</w:t>
      </w:r>
      <w:r>
        <w:rPr>
          <w:color w:val="00587F"/>
        </w:rPr>
        <w:t xml:space="preserve"> life</w:t>
      </w:r>
      <w:r>
        <w:t xml:space="preserve">. </w:t>
      </w:r>
      <w:r>
        <w:rPr>
          <w:color w:val="01190F"/>
        </w:rPr>
        <w:t>My</w:t>
      </w:r>
      <w:r>
        <w:rPr>
          <w:color w:val="FB5514"/>
        </w:rPr>
        <w:t xml:space="preserve"> day</w:t>
      </w:r>
      <w:r>
        <w:t xml:space="preserve"> really did turn around um and </w:t>
      </w:r>
      <w:r>
        <w:rPr>
          <w:color w:val="FEFB0A"/>
        </w:rPr>
        <w:t>I</w:t>
      </w:r>
      <w:r>
        <w:t xml:space="preserve"> didn't feel as bad as </w:t>
      </w:r>
      <w:r>
        <w:rPr>
          <w:color w:val="FEFB0A"/>
        </w:rPr>
        <w:t>I</w:t>
      </w:r>
      <w:r>
        <w:t xml:space="preserve"> used to in </w:t>
      </w:r>
      <w:r>
        <w:rPr>
          <w:color w:val="310106"/>
        </w:rPr>
        <w:t>the morning</w:t>
      </w:r>
      <w:r>
        <w:t xml:space="preserve">. So yeah, </w:t>
      </w:r>
      <w:r>
        <w:rPr>
          <w:color w:val="FEFB0A"/>
        </w:rPr>
        <w:t>I</w:t>
      </w:r>
      <w:r>
        <w:t xml:space="preserve"> hope </w:t>
      </w:r>
      <w:r>
        <w:rPr>
          <w:color w:val="04640D"/>
        </w:rPr>
        <w:t>you guys</w:t>
      </w:r>
      <w:r>
        <w:t xml:space="preserve"> enjoyed watching! If </w:t>
      </w:r>
      <w:r>
        <w:rPr>
          <w:color w:val="04640D"/>
        </w:rPr>
        <w:t>you</w:t>
      </w:r>
      <w:r>
        <w:t xml:space="preserve"> made it to this point in </w:t>
      </w:r>
      <w:r>
        <w:rPr>
          <w:color w:val="FBC206"/>
        </w:rPr>
        <w:t>the video</w:t>
      </w:r>
      <w:r>
        <w:t xml:space="preserve">, </w:t>
      </w:r>
      <w:r>
        <w:rPr>
          <w:color w:val="04640D"/>
        </w:rPr>
        <w:t>you</w:t>
      </w:r>
      <w:r>
        <w:t xml:space="preserve"> are </w:t>
      </w:r>
      <w:r>
        <w:rPr>
          <w:color w:val="04640D"/>
        </w:rPr>
        <w:t>a very good human</w:t>
      </w:r>
      <w:r>
        <w:t xml:space="preserve">, and </w:t>
      </w:r>
      <w:r>
        <w:rPr>
          <w:color w:val="FEFB0A"/>
        </w:rPr>
        <w:t>I'll</w:t>
      </w:r>
      <w:r>
        <w:t xml:space="preserve"> see </w:t>
      </w:r>
      <w:r>
        <w:rPr>
          <w:color w:val="04640D"/>
        </w:rPr>
        <w:t>you</w:t>
      </w:r>
      <w:r>
        <w:t xml:space="preserve"> in </w:t>
      </w:r>
      <w:r>
        <w:rPr>
          <w:color w:val="FEFB0A"/>
        </w:rPr>
        <w:t>my</w:t>
      </w:r>
      <w:r>
        <w:t xml:space="preserve"> next one! Bye!</w:t>
      </w:r>
    </w:p>
    <w:p>
      <w:r>
        <w:rPr>
          <w:b/>
        </w:rPr>
        <w:t>Document number 97</w:t>
      </w:r>
    </w:p>
    <w:p>
      <w:r>
        <w:rPr>
          <w:b/>
        </w:rPr>
        <w:t>Document identifier: GUM_vlog_covid</w:t>
      </w:r>
    </w:p>
    <w:p>
      <w:r>
        <w:t xml:space="preserve">Hey, what's up </w:t>
      </w:r>
      <w:r>
        <w:rPr>
          <w:color w:val="310106"/>
        </w:rPr>
        <w:t>everyone</w:t>
      </w:r>
      <w:r>
        <w:t xml:space="preserve">? Welcome back to </w:t>
      </w:r>
      <w:r>
        <w:rPr>
          <w:color w:val="04640D"/>
        </w:rPr>
        <w:t>another video</w:t>
      </w:r>
      <w:r>
        <w:t xml:space="preserve">. For </w:t>
      </w:r>
      <w:r>
        <w:rPr>
          <w:color w:val="FEFB0A"/>
        </w:rPr>
        <w:t xml:space="preserve">those of </w:t>
      </w:r>
      <w:r>
        <w:rPr>
          <w:color w:val="FB5514"/>
        </w:rPr>
        <w:t>you</w:t>
      </w:r>
      <w:r>
        <w:rPr>
          <w:color w:val="FEFB0A"/>
        </w:rPr>
        <w:t xml:space="preserve"> who are new </w:t>
      </w:r>
      <w:r>
        <w:rPr>
          <w:color w:val="E115C0"/>
        </w:rPr>
        <w:t>here</w:t>
      </w:r>
      <w:r>
        <w:rPr>
          <w:color w:val="FEFB0A"/>
        </w:rPr>
        <w:t xml:space="preserve"> and don't know </w:t>
      </w:r>
      <w:r>
        <w:rPr>
          <w:color w:val="00587F"/>
        </w:rPr>
        <w:t>me</w:t>
      </w:r>
      <w:r>
        <w:t xml:space="preserve">, </w:t>
      </w:r>
      <w:r>
        <w:rPr>
          <w:color w:val="0BC582"/>
        </w:rPr>
        <w:t>my</w:t>
      </w:r>
      <w:r>
        <w:rPr>
          <w:color w:val="FEB8C8"/>
        </w:rPr>
        <w:t xml:space="preserve"> name</w:t>
      </w:r>
      <w:r>
        <w:t xml:space="preserve"> is </w:t>
      </w:r>
      <w:r>
        <w:rPr>
          <w:color w:val="FEB8C8"/>
        </w:rPr>
        <w:t>Jasmine</w:t>
      </w:r>
      <w:r>
        <w:t xml:space="preserve">, and </w:t>
      </w:r>
      <w:r>
        <w:rPr>
          <w:color w:val="9E8317"/>
        </w:rPr>
        <w:t>I'm</w:t>
      </w:r>
      <w:r>
        <w:t xml:space="preserve"> so glad </w:t>
      </w:r>
      <w:r>
        <w:rPr>
          <w:color w:val="FEFB0A"/>
        </w:rPr>
        <w:t>you</w:t>
      </w:r>
      <w:r>
        <w:t xml:space="preserve">'re </w:t>
      </w:r>
      <w:r>
        <w:rPr>
          <w:color w:val="01190F"/>
        </w:rPr>
        <w:t>here</w:t>
      </w:r>
      <w:r>
        <w:t xml:space="preserve"> on </w:t>
      </w:r>
      <w:r>
        <w:rPr>
          <w:color w:val="847D81"/>
        </w:rPr>
        <w:t>my</w:t>
      </w:r>
      <w:r>
        <w:rPr>
          <w:color w:val="01190F"/>
        </w:rPr>
        <w:t xml:space="preserve"> channel</w:t>
      </w:r>
      <w:r>
        <w:t xml:space="preserve">. If </w:t>
      </w:r>
      <w:r>
        <w:rPr>
          <w:color w:val="310106"/>
        </w:rPr>
        <w:t>you</w:t>
      </w:r>
      <w:r>
        <w:t xml:space="preserve"> haven't already followed </w:t>
      </w:r>
      <w:r>
        <w:rPr>
          <w:color w:val="58018B"/>
        </w:rPr>
        <w:t>my</w:t>
      </w:r>
      <w:r>
        <w:rPr>
          <w:color w:val="B70639"/>
        </w:rPr>
        <w:t xml:space="preserve"> social media</w:t>
      </w:r>
      <w:r>
        <w:t xml:space="preserve">, </w:t>
      </w:r>
      <w:r>
        <w:rPr>
          <w:color w:val="9E8317"/>
        </w:rPr>
        <w:t>I'll</w:t>
      </w:r>
      <w:r>
        <w:t xml:space="preserve"> link </w:t>
      </w:r>
      <w:r>
        <w:rPr>
          <w:color w:val="B70639"/>
        </w:rPr>
        <w:t>it</w:t>
      </w:r>
      <w:r>
        <w:t xml:space="preserve"> right here. </w:t>
      </w:r>
      <w:r>
        <w:rPr>
          <w:color w:val="703B01"/>
        </w:rPr>
        <w:t>My</w:t>
      </w:r>
      <w:r>
        <w:rPr>
          <w:color w:val="F7F1DF"/>
        </w:rPr>
        <w:t xml:space="preserve"> socials</w:t>
      </w:r>
      <w:r>
        <w:t xml:space="preserve"> are </w:t>
      </w:r>
      <w:r>
        <w:rPr>
          <w:color w:val="F7F1DF"/>
        </w:rPr>
        <w:t>@jasthenurse</w:t>
      </w:r>
      <w:r>
        <w:t xml:space="preserve">. So, if </w:t>
      </w:r>
      <w:r>
        <w:rPr>
          <w:color w:val="310106"/>
        </w:rPr>
        <w:t>you</w:t>
      </w:r>
      <w:r>
        <w:t xml:space="preserve"> haven't watched </w:t>
      </w:r>
      <w:r>
        <w:rPr>
          <w:color w:val="118B8A"/>
        </w:rPr>
        <w:t>my</w:t>
      </w:r>
      <w:r>
        <w:rPr>
          <w:color w:val="4AFEFA"/>
        </w:rPr>
        <w:t xml:space="preserve"> other video</w:t>
      </w:r>
      <w:r>
        <w:t xml:space="preserve">, </w:t>
      </w:r>
      <w:r>
        <w:rPr>
          <w:color w:val="9E8317"/>
        </w:rPr>
        <w:t>I</w:t>
      </w:r>
      <w:r>
        <w:t xml:space="preserve"> wanted to give </w:t>
      </w:r>
      <w:r>
        <w:rPr>
          <w:color w:val="310106"/>
        </w:rPr>
        <w:t>you guys</w:t>
      </w:r>
      <w:r>
        <w:t xml:space="preserve"> an update as to </w:t>
      </w:r>
      <w:r>
        <w:rPr>
          <w:color w:val="9E8317"/>
        </w:rPr>
        <w:t>my</w:t>
      </w:r>
      <w:r>
        <w:t xml:space="preserve"> experience with </w:t>
      </w:r>
      <w:r>
        <w:rPr>
          <w:color w:val="FCB164"/>
        </w:rPr>
        <w:t>Covid</w:t>
      </w:r>
      <w:r>
        <w:t xml:space="preserve">. For </w:t>
      </w:r>
      <w:r>
        <w:rPr>
          <w:color w:val="796EE6"/>
        </w:rPr>
        <w:t xml:space="preserve">those of </w:t>
      </w:r>
      <w:r>
        <w:rPr>
          <w:color w:val="000D2C"/>
        </w:rPr>
        <w:t>you</w:t>
      </w:r>
      <w:r>
        <w:rPr>
          <w:color w:val="796EE6"/>
        </w:rPr>
        <w:t xml:space="preserve"> who hadn't already watched </w:t>
      </w:r>
      <w:r>
        <w:rPr>
          <w:color w:val="53495F"/>
        </w:rPr>
        <w:t>that video</w:t>
      </w:r>
      <w:r>
        <w:t xml:space="preserve">, </w:t>
      </w:r>
      <w:r>
        <w:rPr>
          <w:color w:val="9E8317"/>
        </w:rPr>
        <w:t>I'm</w:t>
      </w:r>
      <w:r>
        <w:t xml:space="preserve"> gonna link </w:t>
      </w:r>
      <w:r>
        <w:rPr>
          <w:color w:val="4AFEFA"/>
        </w:rPr>
        <w:t>that video</w:t>
      </w:r>
      <w:r>
        <w:t xml:space="preserve"> right here so that </w:t>
      </w:r>
      <w:r>
        <w:rPr>
          <w:color w:val="796EE6"/>
        </w:rPr>
        <w:t>you</w:t>
      </w:r>
      <w:r>
        <w:t xml:space="preserve"> can watch </w:t>
      </w:r>
      <w:r>
        <w:rPr>
          <w:color w:val="4AFEFA"/>
        </w:rPr>
        <w:t>it</w:t>
      </w:r>
      <w:r>
        <w:t xml:space="preserve">. Um, so essentially, on the 16th of December, </w:t>
      </w:r>
      <w:r>
        <w:rPr>
          <w:color w:val="9E8317"/>
        </w:rPr>
        <w:t>I</w:t>
      </w:r>
      <w:r>
        <w:t xml:space="preserve"> tested positive for </w:t>
      </w:r>
      <w:r>
        <w:rPr>
          <w:color w:val="FCB164"/>
        </w:rPr>
        <w:t>Covid</w:t>
      </w:r>
      <w:r>
        <w:t xml:space="preserve">. If </w:t>
      </w:r>
      <w:r>
        <w:rPr>
          <w:color w:val="9E8317"/>
        </w:rPr>
        <w:t>I'm</w:t>
      </w:r>
      <w:r>
        <w:t xml:space="preserve"> sounding out of breath, </w:t>
      </w:r>
      <w:r>
        <w:rPr>
          <w:color w:val="9E8317"/>
        </w:rPr>
        <w:t>my</w:t>
      </w:r>
      <w:r>
        <w:t xml:space="preserve"> lingering shortness of breath, and then also </w:t>
      </w:r>
      <w:r>
        <w:rPr>
          <w:color w:val="310106"/>
        </w:rPr>
        <w:t>you</w:t>
      </w:r>
      <w:r>
        <w:t xml:space="preserve"> know that </w:t>
      </w:r>
      <w:r>
        <w:rPr>
          <w:color w:val="9E8317"/>
        </w:rPr>
        <w:t>I</w:t>
      </w:r>
      <w:r>
        <w:t xml:space="preserve"> always talk fast in these videos. In </w:t>
      </w:r>
      <w:r>
        <w:rPr>
          <w:color w:val="04640D"/>
        </w:rPr>
        <w:t>this video</w:t>
      </w:r>
      <w:r>
        <w:t xml:space="preserve">, </w:t>
      </w:r>
      <w:r>
        <w:rPr>
          <w:color w:val="9E8317"/>
        </w:rPr>
        <w:t>I</w:t>
      </w:r>
      <w:r>
        <w:t xml:space="preserve"> wanted </w:t>
      </w:r>
      <w:r>
        <w:rPr>
          <w:color w:val="F95475"/>
        </w:rPr>
        <w:t xml:space="preserve">to update </w:t>
      </w:r>
      <w:r>
        <w:rPr>
          <w:color w:val="61FC03"/>
        </w:rPr>
        <w:t>you all</w:t>
      </w:r>
      <w:r>
        <w:rPr>
          <w:color w:val="F95475"/>
        </w:rPr>
        <w:t xml:space="preserve"> regarding </w:t>
      </w:r>
      <w:r>
        <w:rPr>
          <w:color w:val="5D9608"/>
        </w:rPr>
        <w:t>my</w:t>
      </w:r>
      <w:r>
        <w:rPr>
          <w:color w:val="DE98FD"/>
        </w:rPr>
        <w:t xml:space="preserve"> symptoms of </w:t>
      </w:r>
      <w:r>
        <w:rPr>
          <w:color w:val="98A088"/>
        </w:rPr>
        <w:t>Covid</w:t>
      </w:r>
      <w:r>
        <w:rPr>
          <w:color w:val="F95475"/>
        </w:rPr>
        <w:t xml:space="preserve"> and just </w:t>
      </w:r>
      <w:r>
        <w:rPr>
          <w:color w:val="4F584E"/>
        </w:rPr>
        <w:t>my</w:t>
      </w:r>
      <w:r>
        <w:rPr>
          <w:color w:val="F95475"/>
        </w:rPr>
        <w:t xml:space="preserve"> overall experience with </w:t>
      </w:r>
      <w:r>
        <w:rPr>
          <w:color w:val="248AD0"/>
        </w:rPr>
        <w:t>it</w:t>
      </w:r>
      <w:r>
        <w:t xml:space="preserve">. For one, </w:t>
      </w:r>
      <w:r>
        <w:rPr>
          <w:color w:val="F95475"/>
        </w:rPr>
        <w:t>it</w:t>
      </w:r>
      <w:r>
        <w:t xml:space="preserve"> can make </w:t>
      </w:r>
      <w:r>
        <w:rPr>
          <w:color w:val="5C5300"/>
        </w:rPr>
        <w:t>people</w:t>
      </w:r>
      <w:r>
        <w:t xml:space="preserve"> more aware and then hopefully make </w:t>
      </w:r>
      <w:r>
        <w:rPr>
          <w:color w:val="5C5300"/>
        </w:rPr>
        <w:t>people</w:t>
      </w:r>
      <w:r>
        <w:t xml:space="preserve"> feel a little bit less alone. So, </w:t>
      </w:r>
      <w:r>
        <w:rPr>
          <w:color w:val="9F6551"/>
        </w:rPr>
        <w:t>my</w:t>
      </w:r>
      <w:r>
        <w:rPr>
          <w:color w:val="BCFEC6"/>
        </w:rPr>
        <w:t xml:space="preserve"> first symptom, which was on Monday</w:t>
      </w:r>
      <w:r>
        <w:t xml:space="preserve">, was </w:t>
      </w:r>
      <w:r>
        <w:rPr>
          <w:color w:val="BCFEC6"/>
        </w:rPr>
        <w:t>a sore throat</w:t>
      </w:r>
      <w:r>
        <w:t xml:space="preserve">. And the thing is, on Sunday night, </w:t>
      </w:r>
      <w:r>
        <w:rPr>
          <w:color w:val="9E8317"/>
        </w:rPr>
        <w:t>I</w:t>
      </w:r>
      <w:r>
        <w:t xml:space="preserve"> had gotten back from work around 9:00 pm, so </w:t>
      </w:r>
      <w:r>
        <w:rPr>
          <w:color w:val="9E8317"/>
        </w:rPr>
        <w:t>I</w:t>
      </w:r>
      <w:r>
        <w:t xml:space="preserve"> took a shower. Um </w:t>
      </w:r>
      <w:r>
        <w:rPr>
          <w:color w:val="9E8317"/>
        </w:rPr>
        <w:t>I</w:t>
      </w:r>
      <w:r>
        <w:t xml:space="preserve"> never really dried </w:t>
      </w:r>
      <w:r>
        <w:rPr>
          <w:color w:val="932C70"/>
        </w:rPr>
        <w:t>my</w:t>
      </w:r>
      <w:r>
        <w:rPr>
          <w:color w:val="2B1B04"/>
        </w:rPr>
        <w:t xml:space="preserve"> hair</w:t>
      </w:r>
      <w:r>
        <w:t xml:space="preserve">, which is so awful, but </w:t>
      </w:r>
      <w:r>
        <w:rPr>
          <w:color w:val="9E8317"/>
        </w:rPr>
        <w:t>I</w:t>
      </w:r>
      <w:r>
        <w:t xml:space="preserve"> decided to go straight to </w:t>
      </w:r>
      <w:r>
        <w:rPr>
          <w:color w:val="B5AFC4"/>
        </w:rPr>
        <w:t>bed</w:t>
      </w:r>
      <w:r>
        <w:t xml:space="preserve"> because </w:t>
      </w:r>
      <w:r>
        <w:rPr>
          <w:color w:val="9E8317"/>
        </w:rPr>
        <w:t>I</w:t>
      </w:r>
      <w:r>
        <w:t xml:space="preserve"> was so exhausted. </w:t>
      </w:r>
      <w:r>
        <w:rPr>
          <w:color w:val="9E8317"/>
        </w:rPr>
        <w:t>I</w:t>
      </w:r>
      <w:r>
        <w:t xml:space="preserve"> just wanted to go to sleep. But </w:t>
      </w:r>
      <w:r>
        <w:rPr>
          <w:color w:val="9E8317"/>
        </w:rPr>
        <w:t>I</w:t>
      </w:r>
      <w:r>
        <w:t xml:space="preserve"> went to </w:t>
      </w:r>
      <w:r>
        <w:rPr>
          <w:color w:val="B5AFC4"/>
        </w:rPr>
        <w:t>bed</w:t>
      </w:r>
      <w:r>
        <w:t xml:space="preserve"> with </w:t>
      </w:r>
      <w:r>
        <w:rPr>
          <w:color w:val="932C70"/>
        </w:rPr>
        <w:t>my</w:t>
      </w:r>
      <w:r>
        <w:rPr>
          <w:color w:val="2B1B04"/>
        </w:rPr>
        <w:t xml:space="preserve"> hair</w:t>
      </w:r>
      <w:r>
        <w:t xml:space="preserve"> wet. And </w:t>
      </w:r>
      <w:r>
        <w:rPr>
          <w:color w:val="310106"/>
        </w:rPr>
        <w:t>you</w:t>
      </w:r>
      <w:r>
        <w:t xml:space="preserve"> know like when </w:t>
      </w:r>
      <w:r>
        <w:rPr>
          <w:color w:val="310106"/>
        </w:rPr>
        <w:t>you</w:t>
      </w:r>
      <w:r>
        <w:t xml:space="preserve"> wake up sometimes </w:t>
      </w:r>
      <w:r>
        <w:rPr>
          <w:color w:val="310106"/>
        </w:rPr>
        <w:t>you</w:t>
      </w:r>
      <w:r>
        <w:t xml:space="preserve"> have like </w:t>
      </w:r>
      <w:r>
        <w:rPr>
          <w:color w:val="D4C67A"/>
        </w:rPr>
        <w:t>a sore throat</w:t>
      </w:r>
      <w:r>
        <w:t xml:space="preserve"> because of the fact that </w:t>
      </w:r>
      <w:r>
        <w:rPr>
          <w:color w:val="310106"/>
        </w:rPr>
        <w:t>your</w:t>
      </w:r>
      <w:r>
        <w:t xml:space="preserve"> hair was wet and </w:t>
      </w:r>
      <w:r>
        <w:rPr>
          <w:color w:val="310106"/>
        </w:rPr>
        <w:t>you</w:t>
      </w:r>
      <w:r>
        <w:t xml:space="preserve"> were cold? So, </w:t>
      </w:r>
      <w:r>
        <w:rPr>
          <w:color w:val="AE7AA1"/>
        </w:rPr>
        <w:t>I</w:t>
      </w:r>
      <w:r>
        <w:rPr>
          <w:color w:val="C2A393"/>
        </w:rPr>
        <w:t xml:space="preserve"> assumed oh that like maybe </w:t>
      </w:r>
      <w:r>
        <w:rPr>
          <w:color w:val="0232FD"/>
        </w:rPr>
        <w:t>it</w:t>
      </w:r>
      <w:r>
        <w:rPr>
          <w:color w:val="C2A393"/>
        </w:rPr>
        <w:t xml:space="preserve"> was just like a sore throat gotten because </w:t>
      </w:r>
      <w:r>
        <w:rPr>
          <w:color w:val="AE7AA1"/>
        </w:rPr>
        <w:t>I</w:t>
      </w:r>
      <w:r>
        <w:rPr>
          <w:color w:val="C2A393"/>
        </w:rPr>
        <w:t xml:space="preserve"> didn't bother to </w:t>
      </w:r>
      <w:r>
        <w:rPr>
          <w:color w:val="6A3A35"/>
        </w:rPr>
        <w:t>you</w:t>
      </w:r>
      <w:r>
        <w:rPr>
          <w:color w:val="C2A393"/>
        </w:rPr>
        <w:t xml:space="preserve"> know blow dry </w:t>
      </w:r>
      <w:r>
        <w:rPr>
          <w:color w:val="BA6801"/>
        </w:rPr>
        <w:t>my</w:t>
      </w:r>
      <w:r>
        <w:rPr>
          <w:color w:val="168E5C"/>
        </w:rPr>
        <w:t xml:space="preserve"> hair</w:t>
      </w:r>
      <w:r>
        <w:t xml:space="preserve">. So, </w:t>
      </w:r>
      <w:r>
        <w:rPr>
          <w:color w:val="C2A393"/>
        </w:rPr>
        <w:t>that</w:t>
      </w:r>
      <w:r>
        <w:t xml:space="preserve"> happened. Um what about </w:t>
      </w:r>
      <w:r>
        <w:rPr>
          <w:color w:val="16C0D0"/>
        </w:rPr>
        <w:t>my</w:t>
      </w:r>
      <w:r>
        <w:rPr>
          <w:color w:val="C62100"/>
        </w:rPr>
        <w:t xml:space="preserve"> day</w:t>
      </w:r>
      <w:r>
        <w:t xml:space="preserve"> </w:t>
      </w:r>
      <w:r>
        <w:rPr>
          <w:color w:val="C62100"/>
        </w:rPr>
        <w:t>Tuesday</w:t>
      </w:r>
      <w:r>
        <w:t xml:space="preserve">? </w:t>
      </w:r>
      <w:r>
        <w:rPr>
          <w:color w:val="014347"/>
        </w:rPr>
        <w:t>My</w:t>
      </w:r>
      <w:r>
        <w:rPr>
          <w:color w:val="233809"/>
        </w:rPr>
        <w:t xml:space="preserve"> sister</w:t>
      </w:r>
      <w:r>
        <w:t xml:space="preserve"> tests positive. So, </w:t>
      </w:r>
      <w:r>
        <w:rPr>
          <w:color w:val="310106"/>
        </w:rPr>
        <w:t>you</w:t>
      </w:r>
      <w:r>
        <w:t xml:space="preserve"> know like </w:t>
      </w:r>
      <w:r>
        <w:rPr>
          <w:color w:val="9E8317"/>
        </w:rPr>
        <w:t>I</w:t>
      </w:r>
      <w:r>
        <w:t xml:space="preserve"> go oh shit like </w:t>
      </w:r>
      <w:r>
        <w:rPr>
          <w:color w:val="9E8317"/>
        </w:rPr>
        <w:t>I've</w:t>
      </w:r>
      <w:r>
        <w:t xml:space="preserve"> been hanging out in </w:t>
      </w:r>
      <w:r>
        <w:rPr>
          <w:color w:val="42083B"/>
        </w:rPr>
        <w:t>the car</w:t>
      </w:r>
      <w:r>
        <w:t xml:space="preserve"> with </w:t>
      </w:r>
      <w:r>
        <w:rPr>
          <w:color w:val="233809"/>
        </w:rPr>
        <w:t>her</w:t>
      </w:r>
      <w:r>
        <w:t xml:space="preserve">. Even though </w:t>
      </w:r>
      <w:r>
        <w:rPr>
          <w:color w:val="9E8317"/>
        </w:rPr>
        <w:t>I</w:t>
      </w:r>
      <w:r>
        <w:t xml:space="preserve"> was wearing </w:t>
      </w:r>
      <w:r>
        <w:rPr>
          <w:color w:val="82785D"/>
        </w:rPr>
        <w:t>a mask</w:t>
      </w:r>
      <w:r>
        <w:t xml:space="preserve">, </w:t>
      </w:r>
      <w:r>
        <w:rPr>
          <w:color w:val="233809"/>
        </w:rPr>
        <w:t>she</w:t>
      </w:r>
      <w:r>
        <w:t xml:space="preserve"> wasn't wearing a mask, and </w:t>
      </w:r>
      <w:r>
        <w:rPr>
          <w:color w:val="233809"/>
        </w:rPr>
        <w:t>she</w:t>
      </w:r>
      <w:r>
        <w:t xml:space="preserve"> was like obviously coughing um. And so </w:t>
      </w:r>
      <w:r>
        <w:rPr>
          <w:color w:val="023087"/>
        </w:rPr>
        <w:t>that prolonged period of time</w:t>
      </w:r>
      <w:r>
        <w:t xml:space="preserve">, </w:t>
      </w:r>
      <w:r>
        <w:rPr>
          <w:color w:val="B7DAD2"/>
        </w:rPr>
        <w:t>we</w:t>
      </w:r>
      <w:r>
        <w:t xml:space="preserve"> were probably in </w:t>
      </w:r>
      <w:r>
        <w:rPr>
          <w:color w:val="42083B"/>
        </w:rPr>
        <w:t>the car</w:t>
      </w:r>
      <w:r>
        <w:t xml:space="preserve"> with </w:t>
      </w:r>
      <w:r>
        <w:rPr>
          <w:color w:val="B7DAD2"/>
        </w:rPr>
        <w:t>each other</w:t>
      </w:r>
      <w:r>
        <w:t xml:space="preserve"> for like </w:t>
      </w:r>
      <w:r>
        <w:rPr>
          <w:color w:val="023087"/>
        </w:rPr>
        <w:t>40 minutes</w:t>
      </w:r>
      <w:r>
        <w:t xml:space="preserve"> because </w:t>
      </w:r>
      <w:r>
        <w:rPr>
          <w:color w:val="B7DAD2"/>
        </w:rPr>
        <w:t>we</w:t>
      </w:r>
      <w:r>
        <w:t xml:space="preserve"> drove one way and then drove back. </w:t>
      </w:r>
      <w:r>
        <w:rPr>
          <w:color w:val="023087"/>
        </w:rPr>
        <w:t>That 40 minutes</w:t>
      </w:r>
      <w:r>
        <w:t xml:space="preserve">, </w:t>
      </w:r>
      <w:r>
        <w:rPr>
          <w:color w:val="233809"/>
        </w:rPr>
        <w:t>her</w:t>
      </w:r>
      <w:r>
        <w:t xml:space="preserve"> coffee in </w:t>
      </w:r>
      <w:r>
        <w:rPr>
          <w:color w:val="42083B"/>
        </w:rPr>
        <w:t>the car</w:t>
      </w:r>
      <w:r>
        <w:t xml:space="preserve">, the – all the windows closed, and even though </w:t>
      </w:r>
      <w:r>
        <w:rPr>
          <w:color w:val="9E8317"/>
        </w:rPr>
        <w:t>I</w:t>
      </w:r>
      <w:r>
        <w:t xml:space="preserve"> had </w:t>
      </w:r>
      <w:r>
        <w:rPr>
          <w:color w:val="82785D"/>
        </w:rPr>
        <w:t>a mask</w:t>
      </w:r>
      <w:r>
        <w:t xml:space="preserve"> on, </w:t>
      </w:r>
      <w:r>
        <w:rPr>
          <w:color w:val="FCB164"/>
        </w:rPr>
        <w:t>the virus</w:t>
      </w:r>
      <w:r>
        <w:t xml:space="preserve"> circulates. </w:t>
      </w:r>
      <w:r>
        <w:rPr>
          <w:color w:val="C62100"/>
        </w:rPr>
        <w:t>That Tuesday</w:t>
      </w:r>
      <w:r>
        <w:t xml:space="preserve">, </w:t>
      </w:r>
      <w:r>
        <w:rPr>
          <w:color w:val="9E8317"/>
        </w:rPr>
        <w:t>I</w:t>
      </w:r>
      <w:r>
        <w:t xml:space="preserve"> remember </w:t>
      </w:r>
      <w:r>
        <w:rPr>
          <w:color w:val="9E8317"/>
        </w:rPr>
        <w:t>I</w:t>
      </w:r>
      <w:r>
        <w:t xml:space="preserve"> had been getting a little bit more symptomatic. </w:t>
      </w:r>
      <w:r>
        <w:rPr>
          <w:color w:val="9F6551"/>
        </w:rPr>
        <w:t>My</w:t>
      </w:r>
      <w:r>
        <w:rPr>
          <w:color w:val="BCFEC6"/>
        </w:rPr>
        <w:t xml:space="preserve"> sore throat</w:t>
      </w:r>
      <w:r>
        <w:t xml:space="preserve"> didn't go away, um very very mild symptoms. </w:t>
      </w:r>
      <w:r>
        <w:rPr>
          <w:color w:val="9E8317"/>
        </w:rPr>
        <w:t>I</w:t>
      </w:r>
      <w:r>
        <w:t xml:space="preserve"> – all the clinics were closed by </w:t>
      </w:r>
      <w:r>
        <w:rPr>
          <w:color w:val="196956"/>
        </w:rPr>
        <w:t xml:space="preserve">the time that </w:t>
      </w:r>
      <w:r>
        <w:rPr>
          <w:color w:val="8C41BB"/>
        </w:rPr>
        <w:t>she</w:t>
      </w:r>
      <w:r>
        <w:rPr>
          <w:color w:val="196956"/>
        </w:rPr>
        <w:t xml:space="preserve"> had gotten </w:t>
      </w:r>
      <w:r>
        <w:rPr>
          <w:color w:val="8C41BB"/>
        </w:rPr>
        <w:t>her</w:t>
      </w:r>
      <w:r>
        <w:rPr>
          <w:color w:val="196956"/>
        </w:rPr>
        <w:t xml:space="preserve"> results which was </w:t>
      </w:r>
      <w:r>
        <w:rPr>
          <w:color w:val="ECEDFE"/>
        </w:rPr>
        <w:t>around like 6:00 pm</w:t>
      </w:r>
      <w:r>
        <w:t xml:space="preserve">. </w:t>
      </w:r>
      <w:r>
        <w:rPr>
          <w:color w:val="9E8317"/>
        </w:rPr>
        <w:t>I</w:t>
      </w:r>
      <w:r>
        <w:t xml:space="preserve"> had booked an appointment or an e-visit with </w:t>
      </w:r>
      <w:r>
        <w:rPr>
          <w:color w:val="9E8317"/>
        </w:rPr>
        <w:t>my</w:t>
      </w:r>
      <w:r>
        <w:t xml:space="preserve"> um insurance to get </w:t>
      </w:r>
      <w:r>
        <w:rPr>
          <w:color w:val="9E8317"/>
        </w:rPr>
        <w:t>me</w:t>
      </w:r>
      <w:r>
        <w:t xml:space="preserve"> tested </w:t>
      </w:r>
      <w:r>
        <w:rPr>
          <w:color w:val="2B2D32"/>
        </w:rPr>
        <w:t>the next day</w:t>
      </w:r>
      <w:r>
        <w:t xml:space="preserve">. </w:t>
      </w:r>
      <w:r>
        <w:rPr>
          <w:color w:val="9E8317"/>
        </w:rPr>
        <w:t>I</w:t>
      </w:r>
      <w:r>
        <w:t xml:space="preserve"> get tested on </w:t>
      </w:r>
      <w:r>
        <w:rPr>
          <w:color w:val="2B2D32"/>
        </w:rPr>
        <w:t>Wednesday</w:t>
      </w:r>
      <w:r>
        <w:t xml:space="preserve">, and when </w:t>
      </w:r>
      <w:r>
        <w:rPr>
          <w:color w:val="9E8317"/>
        </w:rPr>
        <w:t>I'm</w:t>
      </w:r>
      <w:r>
        <w:t xml:space="preserve"> tested on </w:t>
      </w:r>
      <w:r>
        <w:rPr>
          <w:color w:val="2B2D32"/>
        </w:rPr>
        <w:t>Wednesday</w:t>
      </w:r>
      <w:r>
        <w:t xml:space="preserve">, </w:t>
      </w:r>
      <w:r>
        <w:rPr>
          <w:color w:val="9E8317"/>
        </w:rPr>
        <w:t>I</w:t>
      </w:r>
      <w:r>
        <w:t xml:space="preserve"> remember </w:t>
      </w:r>
      <w:r>
        <w:rPr>
          <w:color w:val="94C661"/>
        </w:rPr>
        <w:t>that night</w:t>
      </w:r>
      <w:r>
        <w:t xml:space="preserve">, um </w:t>
      </w:r>
      <w:r>
        <w:rPr>
          <w:color w:val="9E8317"/>
        </w:rPr>
        <w:t>I</w:t>
      </w:r>
      <w:r>
        <w:t xml:space="preserve"> believe </w:t>
      </w:r>
      <w:r>
        <w:rPr>
          <w:color w:val="2B2D32"/>
        </w:rPr>
        <w:t>that</w:t>
      </w:r>
      <w:r>
        <w:t xml:space="preserve"> was </w:t>
      </w:r>
      <w:r>
        <w:rPr>
          <w:color w:val="2B2D32"/>
        </w:rPr>
        <w:t xml:space="preserve">the day where </w:t>
      </w:r>
      <w:r>
        <w:rPr>
          <w:color w:val="F8907D"/>
        </w:rPr>
        <w:t>I</w:t>
      </w:r>
      <w:r>
        <w:rPr>
          <w:color w:val="2B2D32"/>
        </w:rPr>
        <w:t xml:space="preserve"> had actually gotten a fever and chills</w:t>
      </w:r>
      <w:r>
        <w:t xml:space="preserve">. So, at </w:t>
      </w:r>
      <w:r>
        <w:rPr>
          <w:color w:val="94C661"/>
        </w:rPr>
        <w:t>night</w:t>
      </w:r>
      <w:r>
        <w:t xml:space="preserve"> </w:t>
      </w:r>
      <w:r>
        <w:rPr>
          <w:color w:val="9E8317"/>
        </w:rPr>
        <w:t>I</w:t>
      </w:r>
      <w:r>
        <w:t xml:space="preserve"> was getting really hot then cold then hot and cold. And </w:t>
      </w:r>
      <w:r>
        <w:rPr>
          <w:color w:val="9E8317"/>
        </w:rPr>
        <w:t>I</w:t>
      </w:r>
      <w:r>
        <w:t xml:space="preserve"> remember at </w:t>
      </w:r>
      <w:r>
        <w:rPr>
          <w:color w:val="895E6B"/>
        </w:rPr>
        <w:t>one point</w:t>
      </w:r>
      <w:r>
        <w:t xml:space="preserve"> </w:t>
      </w:r>
      <w:r>
        <w:rPr>
          <w:color w:val="9E8317"/>
        </w:rPr>
        <w:t>I</w:t>
      </w:r>
      <w:r>
        <w:t xml:space="preserve"> checked </w:t>
      </w:r>
      <w:r>
        <w:rPr>
          <w:color w:val="788E95"/>
        </w:rPr>
        <w:t>my</w:t>
      </w:r>
      <w:r>
        <w:rPr>
          <w:color w:val="FB6AB8"/>
        </w:rPr>
        <w:t xml:space="preserve"> temperature's</w:t>
      </w:r>
      <w:r>
        <w:t xml:space="preserve"> only like </w:t>
      </w:r>
      <w:r>
        <w:rPr>
          <w:color w:val="FB6AB8"/>
        </w:rPr>
        <w:t>98.7</w:t>
      </w:r>
      <w:r>
        <w:t xml:space="preserve">, but at another point </w:t>
      </w:r>
      <w:r>
        <w:rPr>
          <w:color w:val="576094"/>
        </w:rPr>
        <w:t>it</w:t>
      </w:r>
      <w:r>
        <w:t xml:space="preserve"> was like </w:t>
      </w:r>
      <w:r>
        <w:rPr>
          <w:color w:val="DB1474"/>
        </w:rPr>
        <w:t>101</w:t>
      </w:r>
      <w:r>
        <w:rPr>
          <w:color w:val="576094"/>
        </w:rPr>
        <w:t xml:space="preserve"> or </w:t>
      </w:r>
      <w:r>
        <w:rPr>
          <w:color w:val="DB1474"/>
        </w:rPr>
        <w:t xml:space="preserve">something really high that was obviously </w:t>
      </w:r>
      <w:r>
        <w:rPr>
          <w:color w:val="8489AE"/>
        </w:rPr>
        <w:t>a fever</w:t>
      </w:r>
      <w:r>
        <w:t xml:space="preserve">. And then around day four, everything started to like stabilize. Five, </w:t>
      </w:r>
      <w:r>
        <w:rPr>
          <w:color w:val="860E04"/>
        </w:rPr>
        <w:t>it</w:t>
      </w:r>
      <w:r>
        <w:t xml:space="preserve"> was like really </w:t>
      </w:r>
      <w:r>
        <w:rPr>
          <w:color w:val="860E04"/>
        </w:rPr>
        <w:t>nothing</w:t>
      </w:r>
      <w:r>
        <w:t xml:space="preserve">. Um </w:t>
      </w:r>
      <w:r>
        <w:rPr>
          <w:color w:val="FBC206"/>
        </w:rPr>
        <w:t>day six</w:t>
      </w:r>
      <w:r>
        <w:t xml:space="preserve"> was when </w:t>
      </w:r>
      <w:r>
        <w:rPr>
          <w:color w:val="9E8317"/>
        </w:rPr>
        <w:t>I</w:t>
      </w:r>
      <w:r>
        <w:t xml:space="preserve"> noticed like </w:t>
      </w:r>
      <w:r>
        <w:rPr>
          <w:color w:val="9E8317"/>
        </w:rPr>
        <w:t>the my</w:t>
      </w:r>
      <w:r>
        <w:t xml:space="preserve"> sinuses were feeling weird. </w:t>
      </w:r>
      <w:r>
        <w:rPr>
          <w:color w:val="6EAB9B"/>
        </w:rPr>
        <w:t>It</w:t>
      </w:r>
      <w:r>
        <w:t xml:space="preserve"> was no longer a headache anymore. </w:t>
      </w:r>
      <w:r>
        <w:rPr>
          <w:color w:val="6EAB9B"/>
        </w:rPr>
        <w:t>It</w:t>
      </w:r>
      <w:r>
        <w:t xml:space="preserve"> was more like </w:t>
      </w:r>
      <w:r>
        <w:rPr>
          <w:color w:val="F2CDFE"/>
        </w:rPr>
        <w:t>my</w:t>
      </w:r>
      <w:r>
        <w:rPr>
          <w:color w:val="6EAB9B"/>
        </w:rPr>
        <w:t xml:space="preserve"> like congestion like right up here</w:t>
      </w:r>
      <w:r>
        <w:t xml:space="preserve">, </w:t>
      </w:r>
      <w:r>
        <w:rPr>
          <w:color w:val="6EAB9B"/>
        </w:rPr>
        <w:t>it</w:t>
      </w:r>
      <w:r>
        <w:t xml:space="preserve"> was like </w:t>
      </w:r>
      <w:r>
        <w:rPr>
          <w:color w:val="6EAB9B"/>
        </w:rPr>
        <w:t>a weird</w:t>
      </w:r>
      <w:r>
        <w:t xml:space="preserve">. Know when </w:t>
      </w:r>
      <w:r>
        <w:rPr>
          <w:color w:val="645341"/>
        </w:rPr>
        <w:t xml:space="preserve">it – </w:t>
      </w:r>
      <w:r>
        <w:rPr>
          <w:color w:val="760035"/>
        </w:rPr>
        <w:t>you</w:t>
      </w:r>
      <w:r>
        <w:rPr>
          <w:color w:val="645341"/>
        </w:rPr>
        <w:t xml:space="preserve"> can't like sneeze</w:t>
      </w:r>
      <w:r>
        <w:t xml:space="preserve">? </w:t>
      </w:r>
      <w:r>
        <w:rPr>
          <w:color w:val="645341"/>
        </w:rPr>
        <w:t>That's</w:t>
      </w:r>
      <w:r>
        <w:t xml:space="preserve"> what </w:t>
      </w:r>
      <w:r>
        <w:rPr>
          <w:color w:val="645341"/>
        </w:rPr>
        <w:t>the feeling</w:t>
      </w:r>
      <w:r>
        <w:t xml:space="preserve"> was. </w:t>
      </w:r>
      <w:r>
        <w:rPr>
          <w:color w:val="645341"/>
        </w:rPr>
        <w:t>It</w:t>
      </w:r>
      <w:r>
        <w:t xml:space="preserve"> felt like like like there was </w:t>
      </w:r>
      <w:r>
        <w:rPr>
          <w:color w:val="647A41"/>
        </w:rPr>
        <w:t>a sneeze drop</w:t>
      </w:r>
      <w:r>
        <w:t xml:space="preserve"> in there, and </w:t>
      </w:r>
      <w:r>
        <w:rPr>
          <w:color w:val="9E8317"/>
        </w:rPr>
        <w:t>I</w:t>
      </w:r>
      <w:r>
        <w:t xml:space="preserve"> couldn't get </w:t>
      </w:r>
      <w:r>
        <w:rPr>
          <w:color w:val="647A41"/>
        </w:rPr>
        <w:t>it</w:t>
      </w:r>
      <w:r>
        <w:t xml:space="preserve"> out. Um so, </w:t>
      </w:r>
      <w:r>
        <w:rPr>
          <w:color w:val="FBC206"/>
        </w:rPr>
        <w:t>day six</w:t>
      </w:r>
      <w:r>
        <w:t xml:space="preserve"> and seven, </w:t>
      </w:r>
      <w:r>
        <w:rPr>
          <w:color w:val="9E8317"/>
        </w:rPr>
        <w:t>I</w:t>
      </w:r>
      <w:r>
        <w:t xml:space="preserve"> started noticing that </w:t>
      </w:r>
      <w:r>
        <w:rPr>
          <w:color w:val="9E8317"/>
        </w:rPr>
        <w:t>my</w:t>
      </w:r>
      <w:r>
        <w:t xml:space="preserve"> taste buds started to change. Oh, let </w:t>
      </w:r>
      <w:r>
        <w:rPr>
          <w:color w:val="9E8317"/>
        </w:rPr>
        <w:t>me</w:t>
      </w:r>
      <w:r>
        <w:t xml:space="preserve"> mention, um nearly </w:t>
      </w:r>
      <w:r>
        <w:rPr>
          <w:color w:val="2B2D32"/>
        </w:rPr>
        <w:t>day two</w:t>
      </w:r>
      <w:r>
        <w:t xml:space="preserve"> or three, </w:t>
      </w:r>
      <w:r>
        <w:rPr>
          <w:color w:val="496E76"/>
        </w:rPr>
        <w:t>my</w:t>
      </w:r>
      <w:r>
        <w:rPr>
          <w:color w:val="E3F894"/>
        </w:rPr>
        <w:t xml:space="preserve"> senses</w:t>
      </w:r>
      <w:r>
        <w:rPr>
          <w:color w:val="F9D7CD"/>
        </w:rPr>
        <w:t xml:space="preserve"> were like really really heightened</w:t>
      </w:r>
      <w:r>
        <w:t xml:space="preserve">. </w:t>
      </w:r>
      <w:r>
        <w:rPr>
          <w:color w:val="9E8317"/>
        </w:rPr>
        <w:t>I</w:t>
      </w:r>
      <w:r>
        <w:t xml:space="preserve"> don't know if </w:t>
      </w:r>
      <w:r>
        <w:rPr>
          <w:color w:val="310106"/>
        </w:rPr>
        <w:t>you</w:t>
      </w:r>
      <w:r>
        <w:t xml:space="preserve"> remember the clip of when </w:t>
      </w:r>
      <w:r>
        <w:rPr>
          <w:color w:val="9E8317"/>
        </w:rPr>
        <w:t>I</w:t>
      </w:r>
      <w:r>
        <w:t xml:space="preserve"> had been eating </w:t>
      </w:r>
      <w:r>
        <w:rPr>
          <w:color w:val="876128"/>
        </w:rPr>
        <w:t>those chips</w:t>
      </w:r>
      <w:r>
        <w:t xml:space="preserve">. Chips taste so strong to </w:t>
      </w:r>
      <w:r>
        <w:rPr>
          <w:color w:val="9E8317"/>
        </w:rPr>
        <w:t>me</w:t>
      </w:r>
      <w:r>
        <w:t xml:space="preserve">. </w:t>
      </w:r>
      <w:r>
        <w:rPr>
          <w:color w:val="9E8317"/>
        </w:rPr>
        <w:t>I</w:t>
      </w:r>
      <w:r>
        <w:t xml:space="preserve"> guess </w:t>
      </w:r>
      <w:r>
        <w:rPr>
          <w:color w:val="F9D7CD"/>
        </w:rPr>
        <w:t>that's</w:t>
      </w:r>
      <w:r>
        <w:t xml:space="preserve"> like what happens when </w:t>
      </w:r>
      <w:r>
        <w:rPr>
          <w:color w:val="310106"/>
        </w:rPr>
        <w:t>you</w:t>
      </w:r>
      <w:r>
        <w:t xml:space="preserve"> lose </w:t>
      </w:r>
      <w:r>
        <w:rPr>
          <w:color w:val="310106"/>
        </w:rPr>
        <w:t>your</w:t>
      </w:r>
      <w:r>
        <w:t xml:space="preserve"> taste buds, </w:t>
      </w:r>
      <w:r>
        <w:rPr>
          <w:color w:val="9E8317"/>
        </w:rPr>
        <w:t>I</w:t>
      </w:r>
      <w:r>
        <w:t xml:space="preserve"> don't know, olfactory nerves, </w:t>
      </w:r>
      <w:r>
        <w:rPr>
          <w:color w:val="9E8317"/>
        </w:rPr>
        <w:t>I</w:t>
      </w:r>
      <w:r>
        <w:t xml:space="preserve"> don't know. So, from </w:t>
      </w:r>
      <w:r>
        <w:rPr>
          <w:color w:val="F9D7CD"/>
        </w:rPr>
        <w:t>there</w:t>
      </w:r>
      <w:r>
        <w:t xml:space="preserve">, </w:t>
      </w:r>
      <w:r>
        <w:rPr>
          <w:color w:val="9E8317"/>
        </w:rPr>
        <w:t>I</w:t>
      </w:r>
      <w:r>
        <w:t xml:space="preserve"> had gotten um a complete 180 and went from </w:t>
      </w:r>
      <w:r>
        <w:rPr>
          <w:color w:val="F9D7CD"/>
        </w:rPr>
        <w:t xml:space="preserve">everything being like really heightened sense of taste and </w:t>
      </w:r>
      <w:r>
        <w:rPr>
          <w:color w:val="A1A711"/>
        </w:rPr>
        <w:t>even the smell</w:t>
      </w:r>
      <w:r>
        <w:t xml:space="preserve">, because </w:t>
      </w:r>
      <w:r>
        <w:rPr>
          <w:color w:val="9E8317"/>
        </w:rPr>
        <w:t>I</w:t>
      </w:r>
      <w:r>
        <w:t xml:space="preserve"> remember </w:t>
      </w:r>
      <w:r>
        <w:rPr>
          <w:color w:val="9E8317"/>
        </w:rPr>
        <w:t>I</w:t>
      </w:r>
      <w:r>
        <w:t xml:space="preserve"> was gargling </w:t>
      </w:r>
      <w:r>
        <w:rPr>
          <w:color w:val="01FB92"/>
        </w:rPr>
        <w:t>apple cider vinegar</w:t>
      </w:r>
      <w:r>
        <w:t xml:space="preserve">, and </w:t>
      </w:r>
      <w:r>
        <w:rPr>
          <w:color w:val="9E8317"/>
        </w:rPr>
        <w:t>I</w:t>
      </w:r>
      <w:r>
        <w:t xml:space="preserve"> remember smelling </w:t>
      </w:r>
      <w:r>
        <w:rPr>
          <w:color w:val="01FB92"/>
        </w:rPr>
        <w:t>it</w:t>
      </w:r>
      <w:r>
        <w:t xml:space="preserve"> from across the room, and now </w:t>
      </w:r>
      <w:r>
        <w:rPr>
          <w:color w:val="9E8317"/>
        </w:rPr>
        <w:t>I</w:t>
      </w:r>
      <w:r>
        <w:t xml:space="preserve"> can't really. Well, </w:t>
      </w:r>
      <w:r>
        <w:rPr>
          <w:color w:val="9E8317"/>
        </w:rPr>
        <w:t>I</w:t>
      </w:r>
      <w:r>
        <w:t xml:space="preserve"> would say that </w:t>
      </w:r>
      <w:r>
        <w:rPr>
          <w:color w:val="9E8317"/>
        </w:rPr>
        <w:t>I</w:t>
      </w:r>
      <w:r>
        <w:t xml:space="preserve"> have like 30 percent of </w:t>
      </w:r>
      <w:r>
        <w:rPr>
          <w:color w:val="FD0F31"/>
        </w:rPr>
        <w:t>my</w:t>
      </w:r>
      <w:r>
        <w:rPr>
          <w:color w:val="BE8485"/>
        </w:rPr>
        <w:t xml:space="preserve"> taste and smell</w:t>
      </w:r>
      <w:r>
        <w:t xml:space="preserve">. So, for example, if </w:t>
      </w:r>
      <w:r>
        <w:rPr>
          <w:color w:val="310106"/>
        </w:rPr>
        <w:t>you</w:t>
      </w:r>
      <w:r>
        <w:t xml:space="preserve"> can see </w:t>
      </w:r>
      <w:r>
        <w:rPr>
          <w:color w:val="C660FB"/>
        </w:rPr>
        <w:t>my</w:t>
      </w:r>
      <w:r>
        <w:rPr>
          <w:color w:val="120104"/>
        </w:rPr>
        <w:t xml:space="preserve"> Bath and Body Works candle</w:t>
      </w:r>
      <w:r>
        <w:t xml:space="preserve">, </w:t>
      </w:r>
      <w:r>
        <w:rPr>
          <w:color w:val="9E8317"/>
        </w:rPr>
        <w:t>I</w:t>
      </w:r>
      <w:r>
        <w:t xml:space="preserve"> try to smell </w:t>
      </w:r>
      <w:r>
        <w:rPr>
          <w:color w:val="120104"/>
        </w:rPr>
        <w:t>that</w:t>
      </w:r>
      <w:r>
        <w:t xml:space="preserve"> every morning to see if </w:t>
      </w:r>
      <w:r>
        <w:rPr>
          <w:color w:val="9E8317"/>
        </w:rPr>
        <w:t>my</w:t>
      </w:r>
      <w:r>
        <w:t xml:space="preserve"> change in </w:t>
      </w:r>
      <w:r>
        <w:rPr>
          <w:color w:val="BE8485"/>
        </w:rPr>
        <w:t>smell</w:t>
      </w:r>
      <w:r>
        <w:t xml:space="preserve"> changes, and </w:t>
      </w:r>
      <w:r>
        <w:rPr>
          <w:color w:val="9E8317"/>
        </w:rPr>
        <w:t>I</w:t>
      </w:r>
      <w:r>
        <w:t xml:space="preserve"> have like maybe 30 percent of </w:t>
      </w:r>
      <w:r>
        <w:rPr>
          <w:color w:val="D48958"/>
        </w:rPr>
        <w:t>my</w:t>
      </w:r>
      <w:r>
        <w:rPr>
          <w:color w:val="05AEE8"/>
        </w:rPr>
        <w:t xml:space="preserve"> like smelling capabilities</w:t>
      </w:r>
      <w:r>
        <w:t xml:space="preserve">. </w:t>
      </w:r>
      <w:r>
        <w:rPr>
          <w:color w:val="9E8317"/>
        </w:rPr>
        <w:t>I</w:t>
      </w:r>
      <w:r>
        <w:t xml:space="preserve"> have to get like this close to be able to smell </w:t>
      </w:r>
      <w:r>
        <w:rPr>
          <w:color w:val="120104"/>
        </w:rPr>
        <w:t>the candle</w:t>
      </w:r>
      <w:r>
        <w:t xml:space="preserve">, which is insane because </w:t>
      </w:r>
      <w:r>
        <w:rPr>
          <w:color w:val="C3C1BE"/>
        </w:rPr>
        <w:t>those candles</w:t>
      </w:r>
      <w:r>
        <w:t xml:space="preserve"> are so strong, </w:t>
      </w:r>
      <w:r>
        <w:rPr>
          <w:color w:val="310106"/>
        </w:rPr>
        <w:t>you</w:t>
      </w:r>
      <w:r>
        <w:t xml:space="preserve"> literally open </w:t>
      </w:r>
      <w:r>
        <w:rPr>
          <w:color w:val="9F98F8"/>
        </w:rPr>
        <w:t>one</w:t>
      </w:r>
      <w:r>
        <w:t xml:space="preserve"> up and </w:t>
      </w:r>
      <w:r>
        <w:rPr>
          <w:color w:val="310106"/>
        </w:rPr>
        <w:t>you</w:t>
      </w:r>
      <w:r>
        <w:t xml:space="preserve"> can smell </w:t>
      </w:r>
      <w:r>
        <w:rPr>
          <w:color w:val="9F98F8"/>
        </w:rPr>
        <w:t>it</w:t>
      </w:r>
      <w:r>
        <w:t xml:space="preserve"> all over </w:t>
      </w:r>
      <w:r>
        <w:rPr>
          <w:color w:val="310106"/>
        </w:rPr>
        <w:t>your</w:t>
      </w:r>
      <w:r>
        <w:t xml:space="preserve"> room. </w:t>
      </w:r>
      <w:r>
        <w:rPr>
          <w:color w:val="9E8317"/>
        </w:rPr>
        <w:t>I</w:t>
      </w:r>
      <w:r>
        <w:t xml:space="preserve"> can still smell, but not to </w:t>
      </w:r>
      <w:r>
        <w:rPr>
          <w:color w:val="D48958"/>
        </w:rPr>
        <w:t>my</w:t>
      </w:r>
      <w:r>
        <w:rPr>
          <w:color w:val="05AEE8"/>
        </w:rPr>
        <w:t xml:space="preserve"> like fullest capability</w:t>
      </w:r>
      <w:r>
        <w:t xml:space="preserve">. </w:t>
      </w:r>
      <w:r>
        <w:rPr>
          <w:color w:val="9E8317"/>
        </w:rPr>
        <w:t>I</w:t>
      </w:r>
      <w:r>
        <w:t xml:space="preserve"> don't know if </w:t>
      </w:r>
      <w:r>
        <w:rPr>
          <w:color w:val="310106"/>
        </w:rPr>
        <w:t>you guys</w:t>
      </w:r>
      <w:r>
        <w:t xml:space="preserve"> have seen </w:t>
      </w:r>
      <w:r>
        <w:rPr>
          <w:color w:val="1167D9"/>
        </w:rPr>
        <w:t>those like TikToks where people try and drink different things like pickle juice and water and Gatorade</w:t>
      </w:r>
      <w:r>
        <w:t xml:space="preserve">. First of all, </w:t>
      </w:r>
      <w:r>
        <w:rPr>
          <w:color w:val="1167D9"/>
        </w:rPr>
        <w:t>that's</w:t>
      </w:r>
      <w:r>
        <w:t xml:space="preserve"> like super inaccurate. When </w:t>
      </w:r>
      <w:r>
        <w:rPr>
          <w:color w:val="310106"/>
        </w:rPr>
        <w:t>you</w:t>
      </w:r>
      <w:r>
        <w:t xml:space="preserve"> drink, </w:t>
      </w:r>
      <w:r>
        <w:rPr>
          <w:color w:val="310106"/>
        </w:rPr>
        <w:t>you</w:t>
      </w:r>
      <w:r>
        <w:t xml:space="preserve"> can still, for example, </w:t>
      </w:r>
      <w:r>
        <w:rPr>
          <w:color w:val="9E8317"/>
        </w:rPr>
        <w:t>I</w:t>
      </w:r>
      <w:r>
        <w:t xml:space="preserve"> took like </w:t>
      </w:r>
      <w:r>
        <w:rPr>
          <w:color w:val="D19012"/>
        </w:rPr>
        <w:t>a ginger shot</w:t>
      </w:r>
      <w:r>
        <w:t xml:space="preserve"> this morning, and </w:t>
      </w:r>
      <w:r>
        <w:rPr>
          <w:color w:val="D19012"/>
        </w:rPr>
        <w:t>it</w:t>
      </w:r>
      <w:r>
        <w:t xml:space="preserve"> had </w:t>
      </w:r>
      <w:r>
        <w:rPr>
          <w:color w:val="B7D802"/>
        </w:rPr>
        <w:t>cayenne pepper</w:t>
      </w:r>
      <w:r>
        <w:t xml:space="preserve">. </w:t>
      </w:r>
      <w:r>
        <w:rPr>
          <w:color w:val="9E8317"/>
        </w:rPr>
        <w:t>I</w:t>
      </w:r>
      <w:r>
        <w:t xml:space="preserve"> can still that feel that burning sensation. So, for example, </w:t>
      </w:r>
      <w:r>
        <w:rPr>
          <w:color w:val="9E8317"/>
        </w:rPr>
        <w:t>I</w:t>
      </w:r>
      <w:r>
        <w:t xml:space="preserve"> tested if </w:t>
      </w:r>
      <w:r>
        <w:rPr>
          <w:color w:val="9E8317"/>
        </w:rPr>
        <w:t>I</w:t>
      </w:r>
      <w:r>
        <w:t xml:space="preserve"> could drink </w:t>
      </w:r>
      <w:r>
        <w:rPr>
          <w:color w:val="826392"/>
        </w:rPr>
        <w:t>alcohol</w:t>
      </w:r>
      <w:r>
        <w:t xml:space="preserve">, and </w:t>
      </w:r>
      <w:r>
        <w:rPr>
          <w:color w:val="9E8317"/>
        </w:rPr>
        <w:t>I</w:t>
      </w:r>
      <w:r>
        <w:t xml:space="preserve"> drank </w:t>
      </w:r>
      <w:r>
        <w:rPr>
          <w:color w:val="5E7A6A"/>
        </w:rPr>
        <w:t>a Truly</w:t>
      </w:r>
      <w:r>
        <w:t xml:space="preserve">, and </w:t>
      </w:r>
      <w:r>
        <w:rPr>
          <w:color w:val="9E8317"/>
        </w:rPr>
        <w:t>I</w:t>
      </w:r>
      <w:r>
        <w:t xml:space="preserve"> can still taste the </w:t>
      </w:r>
      <w:r>
        <w:rPr>
          <w:color w:val="826392"/>
        </w:rPr>
        <w:t>alcohol</w:t>
      </w:r>
      <w:r>
        <w:t xml:space="preserve"> like burning sensation going down. So, </w:t>
      </w:r>
      <w:r>
        <w:rPr>
          <w:color w:val="B29869"/>
        </w:rPr>
        <w:t>you</w:t>
      </w:r>
      <w:r>
        <w:rPr>
          <w:color w:val="1D0051"/>
        </w:rPr>
        <w:t xml:space="preserve"> can kind of distinguish if </w:t>
      </w:r>
      <w:r>
        <w:rPr>
          <w:color w:val="8BE7FC"/>
        </w:rPr>
        <w:t>it's</w:t>
      </w:r>
      <w:r>
        <w:rPr>
          <w:color w:val="1D0051"/>
        </w:rPr>
        <w:t xml:space="preserve"> like sweet or salty or tart um, but </w:t>
      </w:r>
      <w:r>
        <w:rPr>
          <w:color w:val="B29869"/>
        </w:rPr>
        <w:t>you</w:t>
      </w:r>
      <w:r>
        <w:rPr>
          <w:color w:val="1D0051"/>
        </w:rPr>
        <w:t xml:space="preserve"> can't really taste </w:t>
      </w:r>
      <w:r>
        <w:rPr>
          <w:color w:val="8BE7FC"/>
        </w:rPr>
        <w:t>it</w:t>
      </w:r>
      <w:r>
        <w:rPr>
          <w:color w:val="1D0051"/>
        </w:rPr>
        <w:t xml:space="preserve"> to </w:t>
      </w:r>
      <w:r>
        <w:rPr>
          <w:color w:val="8BE7FC"/>
        </w:rPr>
        <w:t>its</w:t>
      </w:r>
      <w:r>
        <w:rPr>
          <w:color w:val="1D0051"/>
        </w:rPr>
        <w:t xml:space="preserve"> fullest</w:t>
      </w:r>
      <w:r>
        <w:t xml:space="preserve"> if </w:t>
      </w:r>
      <w:r>
        <w:rPr>
          <w:color w:val="1D0051"/>
        </w:rPr>
        <w:t>that</w:t>
      </w:r>
      <w:r>
        <w:t xml:space="preserve"> makes any sense. Like like for example, </w:t>
      </w:r>
      <w:r>
        <w:rPr>
          <w:color w:val="9E8317"/>
        </w:rPr>
        <w:t>I</w:t>
      </w:r>
      <w:r>
        <w:t xml:space="preserve"> made </w:t>
      </w:r>
      <w:r>
        <w:rPr>
          <w:color w:val="76E0C1"/>
        </w:rPr>
        <w:t>mac and cheese</w:t>
      </w:r>
      <w:r>
        <w:t xml:space="preserve">, </w:t>
      </w:r>
      <w:r>
        <w:rPr>
          <w:color w:val="9E8317"/>
        </w:rPr>
        <w:t>I</w:t>
      </w:r>
      <w:r>
        <w:t xml:space="preserve"> don't know if </w:t>
      </w:r>
      <w:r>
        <w:rPr>
          <w:color w:val="310106"/>
        </w:rPr>
        <w:t>you</w:t>
      </w:r>
      <w:r>
        <w:t xml:space="preserve"> saw earlier. </w:t>
      </w:r>
      <w:r>
        <w:rPr>
          <w:color w:val="9E8317"/>
        </w:rPr>
        <w:t>I</w:t>
      </w:r>
      <w:r>
        <w:t xml:space="preserve"> don't really know exactly how </w:t>
      </w:r>
      <w:r>
        <w:rPr>
          <w:color w:val="76E0C1"/>
        </w:rPr>
        <w:t>it</w:t>
      </w:r>
      <w:r>
        <w:t xml:space="preserve"> tastes because </w:t>
      </w:r>
      <w:r>
        <w:rPr>
          <w:color w:val="9E8317"/>
        </w:rPr>
        <w:t>I</w:t>
      </w:r>
      <w:r>
        <w:t xml:space="preserve"> can only like </w:t>
      </w:r>
      <w:r>
        <w:rPr>
          <w:color w:val="9E8317"/>
        </w:rPr>
        <w:t>I</w:t>
      </w:r>
      <w:r>
        <w:t xml:space="preserve"> can kind of taste the cheese, um the saltiness, but </w:t>
      </w:r>
      <w:r>
        <w:rPr>
          <w:color w:val="BACFA7"/>
        </w:rPr>
        <w:t>it's</w:t>
      </w:r>
      <w:r>
        <w:t xml:space="preserve"> more so um </w:t>
      </w:r>
      <w:r>
        <w:rPr>
          <w:color w:val="11BA09"/>
        </w:rPr>
        <w:t>I'm</w:t>
      </w:r>
      <w:r>
        <w:rPr>
          <w:color w:val="BACFA7"/>
        </w:rPr>
        <w:t xml:space="preserve"> able to feel the textures</w:t>
      </w:r>
      <w:r>
        <w:t>.</w:t>
      </w:r>
    </w:p>
    <w:p>
      <w:r>
        <w:rPr>
          <w:b/>
        </w:rPr>
        <w:t>Document number 98</w:t>
      </w:r>
    </w:p>
    <w:p>
      <w:r>
        <w:rPr>
          <w:b/>
        </w:rPr>
        <w:t>Document identifier: GUM_vlog_hair</w:t>
      </w:r>
    </w:p>
    <w:p>
      <w:r>
        <w:t xml:space="preserve">Hey </w:t>
      </w:r>
      <w:r>
        <w:rPr>
          <w:color w:val="310106"/>
        </w:rPr>
        <w:t>guys</w:t>
      </w:r>
      <w:r>
        <w:t xml:space="preserve">! So welcome back to </w:t>
      </w:r>
      <w:r>
        <w:rPr>
          <w:color w:val="04640D"/>
        </w:rPr>
        <w:t>my</w:t>
      </w:r>
      <w:r>
        <w:rPr>
          <w:color w:val="FEFB0A"/>
        </w:rPr>
        <w:t xml:space="preserve"> channel</w:t>
      </w:r>
      <w:r>
        <w:t xml:space="preserve">. So </w:t>
      </w:r>
      <w:r>
        <w:rPr>
          <w:color w:val="FB5514"/>
        </w:rPr>
        <w:t>it's</w:t>
      </w:r>
      <w:r>
        <w:t xml:space="preserve"> </w:t>
      </w:r>
      <w:r>
        <w:rPr>
          <w:color w:val="FB5514"/>
        </w:rPr>
        <w:t>Shawntas Way</w:t>
      </w:r>
      <w:r>
        <w:t xml:space="preserve"> here </w:t>
      </w:r>
      <w:r>
        <w:rPr>
          <w:color w:val="E115C0"/>
        </w:rPr>
        <w:t>today</w:t>
      </w:r>
      <w:r>
        <w:t xml:space="preserve">, and </w:t>
      </w:r>
      <w:r>
        <w:rPr>
          <w:color w:val="E115C0"/>
        </w:rPr>
        <w:t>today</w:t>
      </w:r>
      <w:r>
        <w:t xml:space="preserve"> </w:t>
      </w:r>
      <w:r>
        <w:rPr>
          <w:color w:val="FB5514"/>
        </w:rPr>
        <w:t>I'm</w:t>
      </w:r>
      <w:r>
        <w:t xml:space="preserve"> going to be talking to </w:t>
      </w:r>
      <w:r>
        <w:rPr>
          <w:color w:val="310106"/>
        </w:rPr>
        <w:t>you guys</w:t>
      </w:r>
      <w:r>
        <w:t xml:space="preserve"> about </w:t>
      </w:r>
      <w:r>
        <w:rPr>
          <w:color w:val="00587F"/>
        </w:rPr>
        <w:t>number one</w:t>
      </w:r>
      <w:r>
        <w:t xml:space="preserve">: </w:t>
      </w:r>
      <w:r>
        <w:rPr>
          <w:color w:val="0BC582"/>
        </w:rPr>
        <w:t>my</w:t>
      </w:r>
      <w:r>
        <w:rPr>
          <w:color w:val="00587F"/>
        </w:rPr>
        <w:t xml:space="preserve"> new product line</w:t>
      </w:r>
      <w:r>
        <w:t xml:space="preserve">. </w:t>
      </w:r>
      <w:r>
        <w:rPr>
          <w:color w:val="FB5514"/>
        </w:rPr>
        <w:t>I</w:t>
      </w:r>
      <w:r>
        <w:t xml:space="preserve"> have </w:t>
      </w:r>
      <w:r>
        <w:rPr>
          <w:color w:val="FEB8C8"/>
        </w:rPr>
        <w:t>new products</w:t>
      </w:r>
      <w:r>
        <w:t xml:space="preserve"> out, and </w:t>
      </w:r>
      <w:r>
        <w:rPr>
          <w:color w:val="FB5514"/>
        </w:rPr>
        <w:t>I'm</w:t>
      </w:r>
      <w:r>
        <w:t xml:space="preserve"> gonna be showing </w:t>
      </w:r>
      <w:r>
        <w:rPr>
          <w:color w:val="310106"/>
        </w:rPr>
        <w:t>you guys</w:t>
      </w:r>
      <w:r>
        <w:t xml:space="preserve"> </w:t>
      </w:r>
      <w:r>
        <w:rPr>
          <w:color w:val="E115C0"/>
        </w:rPr>
        <w:t>today</w:t>
      </w:r>
      <w:r>
        <w:t xml:space="preserve"> exactly how </w:t>
      </w:r>
      <w:r>
        <w:rPr>
          <w:color w:val="FB5514"/>
        </w:rPr>
        <w:t>I'm</w:t>
      </w:r>
      <w:r>
        <w:t xml:space="preserve"> going to be using </w:t>
      </w:r>
      <w:r>
        <w:rPr>
          <w:color w:val="9E8317"/>
        </w:rPr>
        <w:t>my</w:t>
      </w:r>
      <w:r>
        <w:rPr>
          <w:color w:val="FEB8C8"/>
        </w:rPr>
        <w:t xml:space="preserve"> products</w:t>
      </w:r>
      <w:r>
        <w:t xml:space="preserve">, and </w:t>
      </w:r>
      <w:r>
        <w:rPr>
          <w:color w:val="FB5514"/>
        </w:rPr>
        <w:t>I'm</w:t>
      </w:r>
      <w:r>
        <w:t xml:space="preserve"> also going to be showing </w:t>
      </w:r>
      <w:r>
        <w:rPr>
          <w:color w:val="310106"/>
        </w:rPr>
        <w:t>you guys</w:t>
      </w:r>
      <w:r>
        <w:t xml:space="preserve"> this extreme moisture bomb routine that </w:t>
      </w:r>
      <w:r>
        <w:rPr>
          <w:color w:val="310106"/>
        </w:rPr>
        <w:t>you</w:t>
      </w:r>
      <w:r>
        <w:t xml:space="preserve"> can do, um, for </w:t>
      </w:r>
      <w:r>
        <w:rPr>
          <w:color w:val="01190F"/>
        </w:rPr>
        <w:t>wintertime</w:t>
      </w:r>
      <w:r>
        <w:t xml:space="preserve"> because it is getting a little bit colder outside. Um, which </w:t>
      </w:r>
      <w:r>
        <w:rPr>
          <w:color w:val="310106"/>
        </w:rPr>
        <w:t>you</w:t>
      </w:r>
      <w:r>
        <w:t xml:space="preserve"> always want to focus on the moisture of </w:t>
      </w:r>
      <w:r>
        <w:rPr>
          <w:color w:val="847D81"/>
        </w:rPr>
        <w:t>your</w:t>
      </w:r>
      <w:r>
        <w:rPr>
          <w:color w:val="58018B"/>
        </w:rPr>
        <w:t xml:space="preserve"> hair</w:t>
      </w:r>
      <w:r>
        <w:t xml:space="preserve">, but the colder months in some areas of the world can be brutal. Um, it's not like super cold w- where </w:t>
      </w:r>
      <w:r>
        <w:rPr>
          <w:color w:val="FB5514"/>
        </w:rPr>
        <w:t>I</w:t>
      </w:r>
      <w:r>
        <w:t xml:space="preserve"> am just yet, but it's getting there, so ignore </w:t>
      </w:r>
      <w:r>
        <w:rPr>
          <w:color w:val="B70639"/>
        </w:rPr>
        <w:t>my</w:t>
      </w:r>
      <w:r>
        <w:rPr>
          <w:color w:val="703B01"/>
        </w:rPr>
        <w:t xml:space="preserve"> hair</w:t>
      </w:r>
      <w:r>
        <w:t xml:space="preserve"> right now. </w:t>
      </w:r>
      <w:r>
        <w:rPr>
          <w:color w:val="FB5514"/>
        </w:rPr>
        <w:t>I</w:t>
      </w:r>
      <w:r>
        <w:t xml:space="preserve"> know </w:t>
      </w:r>
      <w:r>
        <w:rPr>
          <w:color w:val="703B01"/>
        </w:rPr>
        <w:t>it</w:t>
      </w:r>
      <w:r>
        <w:t xml:space="preserve"> looks kinda crazy. </w:t>
      </w:r>
      <w:r>
        <w:rPr>
          <w:color w:val="FB5514"/>
        </w:rPr>
        <w:t>I</w:t>
      </w:r>
      <w:r>
        <w:t xml:space="preserve"> just now got done </w:t>
      </w:r>
      <w:r>
        <w:rPr>
          <w:color w:val="F7F1DF"/>
        </w:rPr>
        <w:t xml:space="preserve">washing </w:t>
      </w:r>
      <w:r>
        <w:rPr>
          <w:color w:val="118B8A"/>
        </w:rPr>
        <w:t>it</w:t>
      </w:r>
      <w:r>
        <w:t xml:space="preserve">. </w:t>
      </w:r>
      <w:r>
        <w:rPr>
          <w:color w:val="FB5514"/>
        </w:rPr>
        <w:t>I'm</w:t>
      </w:r>
      <w:r>
        <w:t xml:space="preserve"> gonna tell </w:t>
      </w:r>
      <w:r>
        <w:rPr>
          <w:color w:val="310106"/>
        </w:rPr>
        <w:t>you guys</w:t>
      </w:r>
      <w:r>
        <w:t xml:space="preserve"> about </w:t>
      </w:r>
      <w:r>
        <w:rPr>
          <w:color w:val="F7F1DF"/>
        </w:rPr>
        <w:t>that process</w:t>
      </w:r>
      <w:r>
        <w:t xml:space="preserve"> as well, but first let</w:t>
      </w:r>
      <w:r>
        <w:rPr>
          <w:color w:val="4AFEFA"/>
        </w:rPr>
        <w:t>'s</w:t>
      </w:r>
      <w:r>
        <w:t xml:space="preserve"> go ahead and get into </w:t>
      </w:r>
      <w:r>
        <w:rPr>
          <w:color w:val="FEB8C8"/>
        </w:rPr>
        <w:t>these products</w:t>
      </w:r>
      <w:r>
        <w:t xml:space="preserve">! </w:t>
      </w:r>
      <w:r>
        <w:rPr>
          <w:color w:val="FB5514"/>
        </w:rPr>
        <w:t>I</w:t>
      </w:r>
      <w:r>
        <w:t xml:space="preserve"> cannot believe that </w:t>
      </w:r>
      <w:r>
        <w:rPr>
          <w:color w:val="FB5514"/>
        </w:rPr>
        <w:t>I'm</w:t>
      </w:r>
      <w:r>
        <w:t xml:space="preserve"> actually showing </w:t>
      </w:r>
      <w:r>
        <w:rPr>
          <w:color w:val="310106"/>
        </w:rPr>
        <w:t>you guys</w:t>
      </w:r>
      <w:r>
        <w:t xml:space="preserve"> </w:t>
      </w:r>
      <w:r>
        <w:rPr>
          <w:color w:val="FEB8C8"/>
        </w:rPr>
        <w:t>these products</w:t>
      </w:r>
      <w:r>
        <w:t xml:space="preserve">. So </w:t>
      </w:r>
      <w:r>
        <w:rPr>
          <w:color w:val="00587F"/>
        </w:rPr>
        <w:t>this product line</w:t>
      </w:r>
      <w:r>
        <w:t xml:space="preserve"> is </w:t>
      </w:r>
      <w:r>
        <w:rPr>
          <w:color w:val="00587F"/>
        </w:rPr>
        <w:t>the Angelic Coco line</w:t>
      </w:r>
      <w:r>
        <w:t xml:space="preserve">, and </w:t>
      </w:r>
      <w:r>
        <w:rPr>
          <w:color w:val="FB5514"/>
        </w:rPr>
        <w:t>I</w:t>
      </w:r>
      <w:r>
        <w:t xml:space="preserve"> have been working on </w:t>
      </w:r>
      <w:r>
        <w:rPr>
          <w:color w:val="00587F"/>
        </w:rPr>
        <w:t>this line</w:t>
      </w:r>
      <w:r>
        <w:t xml:space="preserve"> since 2019. Um, as </w:t>
      </w:r>
      <w:r>
        <w:rPr>
          <w:color w:val="310106"/>
        </w:rPr>
        <w:t>you guys</w:t>
      </w:r>
      <w:r>
        <w:t xml:space="preserve"> see there's only </w:t>
      </w:r>
      <w:r>
        <w:rPr>
          <w:color w:val="FEB8C8"/>
        </w:rPr>
        <w:t>two products</w:t>
      </w:r>
      <w:r>
        <w:t xml:space="preserve">, but of course </w:t>
      </w:r>
      <w:r>
        <w:rPr>
          <w:color w:val="FB5514"/>
        </w:rPr>
        <w:t>I'm</w:t>
      </w:r>
      <w:r>
        <w:t xml:space="preserve"> going to be expanding. Um, and </w:t>
      </w:r>
      <w:r>
        <w:rPr>
          <w:color w:val="310106"/>
        </w:rPr>
        <w:t>you guys</w:t>
      </w:r>
      <w:r>
        <w:t xml:space="preserve"> will see, like, a lot more stuff in the future, but first </w:t>
      </w:r>
      <w:r>
        <w:rPr>
          <w:color w:val="4AFEFA"/>
        </w:rPr>
        <w:t>we</w:t>
      </w:r>
      <w:r>
        <w:t xml:space="preserve"> want to focus on </w:t>
      </w:r>
      <w:r>
        <w:rPr>
          <w:color w:val="FEB8C8"/>
        </w:rPr>
        <w:t>these two products</w:t>
      </w:r>
      <w:r>
        <w:t xml:space="preserve">. </w:t>
      </w:r>
      <w:r>
        <w:rPr>
          <w:color w:val="FB5514"/>
        </w:rPr>
        <w:t>I</w:t>
      </w:r>
      <w:r>
        <w:t xml:space="preserve"> wanted to get </w:t>
      </w:r>
      <w:r>
        <w:rPr>
          <w:color w:val="FEB8C8"/>
        </w:rPr>
        <w:t>these</w:t>
      </w:r>
      <w:r>
        <w:t xml:space="preserve"> out to </w:t>
      </w:r>
      <w:r>
        <w:rPr>
          <w:color w:val="310106"/>
        </w:rPr>
        <w:t>you guys</w:t>
      </w:r>
      <w:r>
        <w:t xml:space="preserve"> because </w:t>
      </w:r>
      <w:r>
        <w:rPr>
          <w:color w:val="310106"/>
        </w:rPr>
        <w:t>you guys</w:t>
      </w:r>
      <w:r>
        <w:t xml:space="preserve"> have been asking for styling products since the beginning, so </w:t>
      </w:r>
      <w:r>
        <w:rPr>
          <w:color w:val="FB5514"/>
        </w:rPr>
        <w:t>I'm</w:t>
      </w:r>
      <w:r>
        <w:t xml:space="preserve"> so glad to finally have </w:t>
      </w:r>
      <w:r>
        <w:rPr>
          <w:color w:val="FEB8C8"/>
        </w:rPr>
        <w:t xml:space="preserve">actual styling products that </w:t>
      </w:r>
      <w:r>
        <w:rPr>
          <w:color w:val="9E8317"/>
        </w:rPr>
        <w:t>I</w:t>
      </w:r>
      <w:r>
        <w:rPr>
          <w:color w:val="FEB8C8"/>
        </w:rPr>
        <w:t xml:space="preserve"> can, um, </w:t>
      </w:r>
      <w:r>
        <w:rPr>
          <w:color w:val="FCB164"/>
        </w:rPr>
        <w:t>you</w:t>
      </w:r>
      <w:r>
        <w:rPr>
          <w:color w:val="FEB8C8"/>
        </w:rPr>
        <w:t xml:space="preserve"> know, present to </w:t>
      </w:r>
      <w:r>
        <w:rPr>
          <w:color w:val="FCB164"/>
        </w:rPr>
        <w:t>you guys</w:t>
      </w:r>
      <w:r>
        <w:t xml:space="preserve">. So </w:t>
      </w:r>
      <w:r>
        <w:rPr>
          <w:color w:val="796EE6"/>
        </w:rPr>
        <w:t xml:space="preserve">this first product that </w:t>
      </w:r>
      <w:r>
        <w:rPr>
          <w:color w:val="000D2C"/>
        </w:rPr>
        <w:t>I'm</w:t>
      </w:r>
      <w:r>
        <w:rPr>
          <w:color w:val="796EE6"/>
        </w:rPr>
        <w:t xml:space="preserve"> going to show </w:t>
      </w:r>
      <w:r>
        <w:rPr>
          <w:color w:val="53495F"/>
        </w:rPr>
        <w:t>you guys</w:t>
      </w:r>
      <w:r>
        <w:t xml:space="preserve"> is </w:t>
      </w:r>
      <w:r>
        <w:rPr>
          <w:color w:val="796EE6"/>
        </w:rPr>
        <w:t xml:space="preserve">the Nourished by </w:t>
      </w:r>
      <w:r>
        <w:rPr>
          <w:color w:val="000D2C"/>
        </w:rPr>
        <w:t>Shawnta</w:t>
      </w:r>
      <w:r>
        <w:rPr>
          <w:color w:val="796EE6"/>
        </w:rPr>
        <w:t xml:space="preserve"> Curl Defining and Soft Hold Styler, which is enriched with sesame seed oil and </w:t>
      </w:r>
      <w:r>
        <w:rPr>
          <w:color w:val="F95475"/>
        </w:rPr>
        <w:t>rose</w:t>
      </w:r>
      <w:r>
        <w:rPr>
          <w:color w:val="796EE6"/>
        </w:rPr>
        <w:t xml:space="preserve"> essence</w:t>
      </w:r>
      <w:r>
        <w:t xml:space="preserve">. So </w:t>
      </w:r>
      <w:r>
        <w:rPr>
          <w:color w:val="796EE6"/>
        </w:rPr>
        <w:t>it's</w:t>
      </w:r>
      <w:r>
        <w:t xml:space="preserve"> </w:t>
      </w:r>
      <w:r>
        <w:rPr>
          <w:color w:val="796EE6"/>
        </w:rPr>
        <w:t xml:space="preserve">the </w:t>
      </w:r>
      <w:r>
        <w:rPr>
          <w:color w:val="61FC03"/>
        </w:rPr>
        <w:t>Angelic Coco</w:t>
      </w:r>
      <w:r>
        <w:rPr>
          <w:color w:val="796EE6"/>
        </w:rPr>
        <w:t xml:space="preserve"> Curl Creator Cream</w:t>
      </w:r>
      <w:r>
        <w:t xml:space="preserve">, and </w:t>
      </w:r>
      <w:r>
        <w:rPr>
          <w:color w:val="796EE6"/>
        </w:rPr>
        <w:t>it</w:t>
      </w:r>
      <w:r>
        <w:t xml:space="preserve"> has coconut plus </w:t>
      </w:r>
      <w:r>
        <w:rPr>
          <w:color w:val="5D9608"/>
        </w:rPr>
        <w:t>rose</w:t>
      </w:r>
      <w:r>
        <w:t xml:space="preserve"> in </w:t>
      </w:r>
      <w:r>
        <w:rPr>
          <w:color w:val="796EE6"/>
        </w:rPr>
        <w:t>it</w:t>
      </w:r>
      <w:r>
        <w:t xml:space="preserve">. So </w:t>
      </w:r>
      <w:r>
        <w:rPr>
          <w:color w:val="796EE6"/>
        </w:rPr>
        <w:t>this product</w:t>
      </w:r>
      <w:r>
        <w:t xml:space="preserve"> is – </w:t>
      </w:r>
      <w:r>
        <w:rPr>
          <w:color w:val="FB5514"/>
        </w:rPr>
        <w:t>I</w:t>
      </w:r>
      <w:r>
        <w:t xml:space="preserve"> just – </w:t>
      </w:r>
      <w:r>
        <w:rPr>
          <w:color w:val="FB5514"/>
        </w:rPr>
        <w:t>I</w:t>
      </w:r>
      <w:r>
        <w:t xml:space="preserve"> love </w:t>
      </w:r>
      <w:r>
        <w:rPr>
          <w:color w:val="796EE6"/>
        </w:rPr>
        <w:t>it</w:t>
      </w:r>
      <w:r>
        <w:t xml:space="preserve">. </w:t>
      </w:r>
      <w:r>
        <w:rPr>
          <w:color w:val="796EE6"/>
        </w:rPr>
        <w:t>It's</w:t>
      </w:r>
      <w:r>
        <w:t xml:space="preserve"> so moisturizing. </w:t>
      </w:r>
      <w:r>
        <w:rPr>
          <w:color w:val="796EE6"/>
        </w:rPr>
        <w:t>It's</w:t>
      </w:r>
      <w:r>
        <w:t xml:space="preserve"> really really thick. </w:t>
      </w:r>
      <w:r>
        <w:rPr>
          <w:color w:val="310106"/>
        </w:rPr>
        <w:t>You guys</w:t>
      </w:r>
      <w:r>
        <w:t xml:space="preserve"> can see on the camera </w:t>
      </w:r>
      <w:r>
        <w:rPr>
          <w:color w:val="796EE6"/>
        </w:rPr>
        <w:t>it's</w:t>
      </w:r>
      <w:r>
        <w:t xml:space="preserve"> super thick. Um, </w:t>
      </w:r>
      <w:r>
        <w:rPr>
          <w:color w:val="796EE6"/>
        </w:rPr>
        <w:t>it</w:t>
      </w:r>
      <w:r>
        <w:t xml:space="preserve"> does have like </w:t>
      </w:r>
      <w:r>
        <w:rPr>
          <w:color w:val="DE98FD"/>
        </w:rPr>
        <w:t>a butter feel</w:t>
      </w:r>
      <w:r>
        <w:t xml:space="preserve"> to </w:t>
      </w:r>
      <w:r>
        <w:rPr>
          <w:color w:val="796EE6"/>
        </w:rPr>
        <w:t>it</w:t>
      </w:r>
      <w:r>
        <w:t xml:space="preserve">. </w:t>
      </w:r>
      <w:r>
        <w:rPr>
          <w:color w:val="796EE6"/>
        </w:rPr>
        <w:t>It's</w:t>
      </w:r>
      <w:r>
        <w:t xml:space="preserve"> </w:t>
      </w:r>
      <w:r>
        <w:rPr>
          <w:color w:val="796EE6"/>
        </w:rPr>
        <w:t>a cream</w:t>
      </w:r>
      <w:r>
        <w:t xml:space="preserve">, but </w:t>
      </w:r>
      <w:r>
        <w:rPr>
          <w:color w:val="796EE6"/>
        </w:rPr>
        <w:t>it</w:t>
      </w:r>
      <w:r>
        <w:t xml:space="preserve"> has </w:t>
      </w:r>
      <w:r>
        <w:rPr>
          <w:color w:val="DE98FD"/>
        </w:rPr>
        <w:t>a really buttery feel</w:t>
      </w:r>
      <w:r>
        <w:t xml:space="preserve"> to </w:t>
      </w:r>
      <w:r>
        <w:rPr>
          <w:color w:val="796EE6"/>
        </w:rPr>
        <w:t>it</w:t>
      </w:r>
      <w:r>
        <w:t xml:space="preserve">. And </w:t>
      </w:r>
      <w:r>
        <w:rPr>
          <w:color w:val="796EE6"/>
        </w:rPr>
        <w:t>it's</w:t>
      </w:r>
      <w:r>
        <w:t xml:space="preserve"> of course white, hence </w:t>
      </w:r>
      <w:r>
        <w:rPr>
          <w:color w:val="98A088"/>
        </w:rPr>
        <w:t>the name</w:t>
      </w:r>
      <w:r>
        <w:t xml:space="preserve"> "</w:t>
      </w:r>
      <w:r>
        <w:rPr>
          <w:color w:val="98A088"/>
        </w:rPr>
        <w:t>Angelic Coco</w:t>
      </w:r>
      <w:r>
        <w:t xml:space="preserve">". </w:t>
      </w:r>
      <w:r>
        <w:rPr>
          <w:color w:val="4F584E"/>
        </w:rPr>
        <w:t xml:space="preserve">The ingredients in </w:t>
      </w:r>
      <w:r>
        <w:rPr>
          <w:color w:val="248AD0"/>
        </w:rPr>
        <w:t>here</w:t>
      </w:r>
      <w:r>
        <w:t xml:space="preserve"> are super jam-packed. There's even </w:t>
      </w:r>
      <w:r>
        <w:rPr>
          <w:color w:val="5C5300"/>
        </w:rPr>
        <w:t>honey</w:t>
      </w:r>
      <w:r>
        <w:t xml:space="preserve"> in </w:t>
      </w:r>
      <w:r>
        <w:rPr>
          <w:color w:val="796EE6"/>
        </w:rPr>
        <w:t>here</w:t>
      </w:r>
      <w:r>
        <w:t xml:space="preserve">. </w:t>
      </w:r>
      <w:r>
        <w:rPr>
          <w:color w:val="FB5514"/>
        </w:rPr>
        <w:t>I</w:t>
      </w:r>
      <w:r>
        <w:t xml:space="preserve"> wanted to make sure that </w:t>
      </w:r>
      <w:r>
        <w:rPr>
          <w:color w:val="796EE6"/>
        </w:rPr>
        <w:t>this styler</w:t>
      </w:r>
      <w:r>
        <w:t xml:space="preserve"> actually contributes to </w:t>
      </w:r>
      <w:r>
        <w:rPr>
          <w:color w:val="9F6551"/>
        </w:rPr>
        <w:t xml:space="preserve">the health of </w:t>
      </w:r>
      <w:r>
        <w:rPr>
          <w:color w:val="BCFEC6"/>
        </w:rPr>
        <w:t>your</w:t>
      </w:r>
      <w:r>
        <w:rPr>
          <w:color w:val="932C70"/>
        </w:rPr>
        <w:t xml:space="preserve"> hair</w:t>
      </w:r>
      <w:r>
        <w:t xml:space="preserve">. So a lot of times with </w:t>
      </w:r>
      <w:r>
        <w:rPr>
          <w:color w:val="2B1B04"/>
        </w:rPr>
        <w:t>stylers</w:t>
      </w:r>
      <w:r>
        <w:t xml:space="preserve">, </w:t>
      </w:r>
      <w:r>
        <w:rPr>
          <w:color w:val="2B1B04"/>
        </w:rPr>
        <w:t>they</w:t>
      </w:r>
      <w:r>
        <w:t xml:space="preserve">'re just, </w:t>
      </w:r>
      <w:r>
        <w:rPr>
          <w:color w:val="310106"/>
        </w:rPr>
        <w:t>you</w:t>
      </w:r>
      <w:r>
        <w:t xml:space="preserve"> know, there to give </w:t>
      </w:r>
      <w:r>
        <w:rPr>
          <w:color w:val="310106"/>
        </w:rPr>
        <w:t>you</w:t>
      </w:r>
      <w:r>
        <w:t xml:space="preserve"> a nice style, which is great, but </w:t>
      </w:r>
      <w:r>
        <w:rPr>
          <w:color w:val="B5AFC4"/>
        </w:rPr>
        <w:t>I</w:t>
      </w:r>
      <w:r>
        <w:rPr>
          <w:color w:val="D4C67A"/>
        </w:rPr>
        <w:t xml:space="preserve"> want to make sure that </w:t>
      </w:r>
      <w:r>
        <w:rPr>
          <w:color w:val="AE7AA1"/>
        </w:rPr>
        <w:t xml:space="preserve">all </w:t>
      </w:r>
      <w:r>
        <w:rPr>
          <w:color w:val="C2A393"/>
        </w:rPr>
        <w:t>my</w:t>
      </w:r>
      <w:r>
        <w:rPr>
          <w:color w:val="AE7AA1"/>
        </w:rPr>
        <w:t xml:space="preserve"> products</w:t>
      </w:r>
      <w:r>
        <w:rPr>
          <w:color w:val="D4C67A"/>
        </w:rPr>
        <w:t xml:space="preserve"> are geared towards </w:t>
      </w:r>
      <w:r>
        <w:rPr>
          <w:color w:val="0232FD"/>
        </w:rPr>
        <w:t xml:space="preserve">the health of </w:t>
      </w:r>
      <w:r>
        <w:rPr>
          <w:color w:val="6A3A35"/>
        </w:rPr>
        <w:t>the hair</w:t>
      </w:r>
      <w:r>
        <w:rPr>
          <w:color w:val="D4C67A"/>
        </w:rPr>
        <w:t xml:space="preserve"> even if </w:t>
      </w:r>
      <w:r>
        <w:rPr>
          <w:color w:val="AE7AA1"/>
        </w:rPr>
        <w:t>they</w:t>
      </w:r>
      <w:r>
        <w:rPr>
          <w:color w:val="D4C67A"/>
        </w:rPr>
        <w:t xml:space="preserve">'re </w:t>
      </w:r>
      <w:r>
        <w:rPr>
          <w:color w:val="AE7AA1"/>
        </w:rPr>
        <w:t>styling products</w:t>
      </w:r>
      <w:r>
        <w:t xml:space="preserve">. So </w:t>
      </w:r>
      <w:r>
        <w:rPr>
          <w:color w:val="FB5514"/>
        </w:rPr>
        <w:t>I</w:t>
      </w:r>
      <w:r>
        <w:t xml:space="preserve"> was, like, not backing down on </w:t>
      </w:r>
      <w:r>
        <w:rPr>
          <w:color w:val="D4C67A"/>
        </w:rPr>
        <w:t>that part</w:t>
      </w:r>
      <w:r>
        <w:t xml:space="preserve">. So there are, like, really jam-packed vitamins, nutrients in this formula. As </w:t>
      </w:r>
      <w:r>
        <w:rPr>
          <w:color w:val="FB5514"/>
        </w:rPr>
        <w:t>I</w:t>
      </w:r>
      <w:r>
        <w:t xml:space="preserve"> mentioned, </w:t>
      </w:r>
      <w:r>
        <w:rPr>
          <w:color w:val="5C5300"/>
        </w:rPr>
        <w:t xml:space="preserve">one of </w:t>
      </w:r>
      <w:r>
        <w:rPr>
          <w:color w:val="BA6801"/>
        </w:rPr>
        <w:t>the ingredients</w:t>
      </w:r>
      <w:r>
        <w:t xml:space="preserve"> is </w:t>
      </w:r>
      <w:r>
        <w:rPr>
          <w:color w:val="5C5300"/>
        </w:rPr>
        <w:t>pure honey</w:t>
      </w:r>
      <w:r>
        <w:t xml:space="preserve">, along with a lot more nutrient-dense botanicals and herbs. There's even </w:t>
      </w:r>
      <w:r>
        <w:rPr>
          <w:color w:val="168E5C"/>
        </w:rPr>
        <w:t xml:space="preserve">horsetail in </w:t>
      </w:r>
      <w:r>
        <w:rPr>
          <w:color w:val="16C0D0"/>
        </w:rPr>
        <w:t>here</w:t>
      </w:r>
      <w:r>
        <w:rPr>
          <w:color w:val="168E5C"/>
        </w:rPr>
        <w:t xml:space="preserve">, which is amazing for </w:t>
      </w:r>
      <w:r>
        <w:rPr>
          <w:color w:val="C62100"/>
        </w:rPr>
        <w:t>hair</w:t>
      </w:r>
      <w:r>
        <w:rPr>
          <w:color w:val="014347"/>
        </w:rPr>
        <w:t xml:space="preserve"> growth</w:t>
      </w:r>
      <w:r>
        <w:t xml:space="preserve">. So </w:t>
      </w:r>
      <w:r>
        <w:rPr>
          <w:color w:val="796EE6"/>
        </w:rPr>
        <w:t>this</w:t>
      </w:r>
      <w:r>
        <w:t xml:space="preserve"> is geared towards </w:t>
      </w:r>
      <w:r>
        <w:rPr>
          <w:color w:val="233809"/>
        </w:rPr>
        <w:t xml:space="preserve">moisturizing </w:t>
      </w:r>
      <w:r>
        <w:rPr>
          <w:color w:val="42083B"/>
        </w:rPr>
        <w:t>your</w:t>
      </w:r>
      <w:r>
        <w:rPr>
          <w:color w:val="82785D"/>
        </w:rPr>
        <w:t xml:space="preserve"> hair</w:t>
      </w:r>
      <w:r>
        <w:rPr>
          <w:color w:val="233809"/>
        </w:rPr>
        <w:t xml:space="preserve"> and also </w:t>
      </w:r>
      <w:r>
        <w:rPr>
          <w:color w:val="023087"/>
        </w:rPr>
        <w:t>hair</w:t>
      </w:r>
      <w:r>
        <w:rPr>
          <w:color w:val="B7DAD2"/>
        </w:rPr>
        <w:t xml:space="preserve"> growth</w:t>
      </w:r>
      <w:r>
        <w:t xml:space="preserve">. As </w:t>
      </w:r>
      <w:r>
        <w:rPr>
          <w:color w:val="310106"/>
        </w:rPr>
        <w:t>you guys</w:t>
      </w:r>
      <w:r>
        <w:t xml:space="preserve"> know, </w:t>
      </w:r>
      <w:r>
        <w:rPr>
          <w:color w:val="233809"/>
        </w:rPr>
        <w:t>that's</w:t>
      </w:r>
      <w:r>
        <w:t xml:space="preserve"> all </w:t>
      </w:r>
      <w:r>
        <w:rPr>
          <w:color w:val="FB5514"/>
        </w:rPr>
        <w:t>I</w:t>
      </w:r>
      <w:r>
        <w:t xml:space="preserve"> talk about on </w:t>
      </w:r>
      <w:r>
        <w:rPr>
          <w:color w:val="04640D"/>
        </w:rPr>
        <w:t>my</w:t>
      </w:r>
      <w:r>
        <w:rPr>
          <w:color w:val="FEFB0A"/>
        </w:rPr>
        <w:t xml:space="preserve"> channel</w:t>
      </w:r>
      <w:r>
        <w:t xml:space="preserve"> most of the time. </w:t>
      </w:r>
      <w:r>
        <w:rPr>
          <w:color w:val="FB5514"/>
        </w:rPr>
        <w:t>I</w:t>
      </w:r>
      <w:r>
        <w:t xml:space="preserve"> really did want to make sure that </w:t>
      </w:r>
      <w:r>
        <w:rPr>
          <w:color w:val="FB5514"/>
        </w:rPr>
        <w:t>I</w:t>
      </w:r>
      <w:r>
        <w:t xml:space="preserve"> infused </w:t>
      </w:r>
      <w:r>
        <w:rPr>
          <w:color w:val="168E5C"/>
        </w:rPr>
        <w:t>that</w:t>
      </w:r>
      <w:r>
        <w:t xml:space="preserve"> into </w:t>
      </w:r>
      <w:r>
        <w:rPr>
          <w:color w:val="796EE6"/>
        </w:rPr>
        <w:t>the product</w:t>
      </w:r>
      <w:r>
        <w:t xml:space="preserve"> as well. If </w:t>
      </w:r>
      <w:r>
        <w:rPr>
          <w:color w:val="310106"/>
        </w:rPr>
        <w:t>you guys</w:t>
      </w:r>
      <w:r>
        <w:t xml:space="preserve"> are wondering, </w:t>
      </w:r>
      <w:r>
        <w:rPr>
          <w:color w:val="196956"/>
        </w:rPr>
        <w:t xml:space="preserve">the smell of </w:t>
      </w:r>
      <w:r>
        <w:rPr>
          <w:color w:val="8C41BB"/>
        </w:rPr>
        <w:t>this product</w:t>
      </w:r>
      <w:r>
        <w:t xml:space="preserve"> is very natural. </w:t>
      </w:r>
      <w:r>
        <w:rPr>
          <w:color w:val="196956"/>
        </w:rPr>
        <w:t>It's</w:t>
      </w:r>
      <w:r>
        <w:t xml:space="preserve"> very natural, and </w:t>
      </w:r>
      <w:r>
        <w:rPr>
          <w:color w:val="796EE6"/>
        </w:rPr>
        <w:t>it</w:t>
      </w:r>
      <w:r>
        <w:t xml:space="preserve"> doesn't have a strong scent. With </w:t>
      </w:r>
      <w:r>
        <w:rPr>
          <w:color w:val="ECEDFE"/>
        </w:rPr>
        <w:t xml:space="preserve">all of </w:t>
      </w:r>
      <w:r>
        <w:rPr>
          <w:color w:val="2B2D32"/>
        </w:rPr>
        <w:t>my</w:t>
      </w:r>
      <w:r>
        <w:rPr>
          <w:color w:val="ECEDFE"/>
        </w:rPr>
        <w:t xml:space="preserve"> products</w:t>
      </w:r>
      <w:r>
        <w:t xml:space="preserve"> are normally like a pretty natural smell. </w:t>
      </w:r>
      <w:r>
        <w:rPr>
          <w:color w:val="FB5514"/>
        </w:rPr>
        <w:t>I</w:t>
      </w:r>
      <w:r>
        <w:t xml:space="preserve"> don't put really really strong scents in </w:t>
      </w:r>
      <w:r>
        <w:rPr>
          <w:color w:val="2B2D32"/>
        </w:rPr>
        <w:t>my</w:t>
      </w:r>
      <w:r>
        <w:rPr>
          <w:color w:val="ECEDFE"/>
        </w:rPr>
        <w:t xml:space="preserve"> products</w:t>
      </w:r>
      <w:r>
        <w:t xml:space="preserve">. </w:t>
      </w:r>
      <w:r>
        <w:rPr>
          <w:color w:val="FB5514"/>
        </w:rPr>
        <w:t>I</w:t>
      </w:r>
      <w:r>
        <w:t xml:space="preserve"> can just like – </w:t>
      </w:r>
      <w:r>
        <w:rPr>
          <w:color w:val="FB5514"/>
        </w:rPr>
        <w:t>I</w:t>
      </w:r>
      <w:r>
        <w:t xml:space="preserve"> can't even begin to tell </w:t>
      </w:r>
      <w:r>
        <w:rPr>
          <w:color w:val="310106"/>
        </w:rPr>
        <w:t>you</w:t>
      </w:r>
      <w:r>
        <w:t xml:space="preserve"> how much time and effort </w:t>
      </w:r>
      <w:r>
        <w:rPr>
          <w:color w:val="FB5514"/>
        </w:rPr>
        <w:t>I</w:t>
      </w:r>
      <w:r>
        <w:t xml:space="preserve"> put into </w:t>
      </w:r>
      <w:r>
        <w:rPr>
          <w:color w:val="00587F"/>
        </w:rPr>
        <w:t>this line</w:t>
      </w:r>
      <w:r>
        <w:t xml:space="preserve">. And, um, </w:t>
      </w:r>
      <w:r>
        <w:rPr>
          <w:color w:val="FB5514"/>
        </w:rPr>
        <w:t>I'm</w:t>
      </w:r>
      <w:r>
        <w:t xml:space="preserve"> just super excited. </w:t>
      </w:r>
      <w:r>
        <w:rPr>
          <w:color w:val="FB5514"/>
        </w:rPr>
        <w:t>I</w:t>
      </w:r>
      <w:r>
        <w:t xml:space="preserve"> just – </w:t>
      </w:r>
      <w:r>
        <w:rPr>
          <w:color w:val="FB5514"/>
        </w:rPr>
        <w:t>I</w:t>
      </w:r>
      <w:r>
        <w:t xml:space="preserve"> don't know what to say. </w:t>
      </w:r>
      <w:r>
        <w:rPr>
          <w:color w:val="FB5514"/>
        </w:rPr>
        <w:t>I'm</w:t>
      </w:r>
      <w:r>
        <w:t xml:space="preserve"> like "What else can </w:t>
      </w:r>
      <w:r>
        <w:rPr>
          <w:color w:val="FB5514"/>
        </w:rPr>
        <w:t>I</w:t>
      </w:r>
      <w:r>
        <w:t xml:space="preserve"> say? What else can </w:t>
      </w:r>
      <w:r>
        <w:rPr>
          <w:color w:val="FB5514"/>
        </w:rPr>
        <w:t>I</w:t>
      </w:r>
      <w:r>
        <w:t xml:space="preserve"> say?" </w:t>
      </w:r>
      <w:r>
        <w:rPr>
          <w:color w:val="FB5514"/>
        </w:rPr>
        <w:t>I</w:t>
      </w:r>
      <w:r>
        <w:t xml:space="preserve"> don't know what to say. </w:t>
      </w:r>
      <w:r>
        <w:rPr>
          <w:color w:val="FB5514"/>
        </w:rPr>
        <w:t>I'm</w:t>
      </w:r>
      <w:r>
        <w:t xml:space="preserve"> just so excited to finally, like, give </w:t>
      </w:r>
      <w:r>
        <w:rPr>
          <w:color w:val="00587F"/>
        </w:rPr>
        <w:t>it</w:t>
      </w:r>
      <w:r>
        <w:t xml:space="preserve"> to </w:t>
      </w:r>
      <w:r>
        <w:rPr>
          <w:color w:val="310106"/>
        </w:rPr>
        <w:t>you guys</w:t>
      </w:r>
      <w:r>
        <w:t xml:space="preserve"> and know that </w:t>
      </w:r>
      <w:r>
        <w:rPr>
          <w:color w:val="00587F"/>
        </w:rPr>
        <w:t>it's</w:t>
      </w:r>
      <w:r>
        <w:t xml:space="preserve"> gonna contribute to </w:t>
      </w:r>
      <w:r>
        <w:rPr>
          <w:color w:val="9F6551"/>
        </w:rPr>
        <w:t xml:space="preserve">the actual health of </w:t>
      </w:r>
      <w:r>
        <w:rPr>
          <w:color w:val="BCFEC6"/>
        </w:rPr>
        <w:t>your</w:t>
      </w:r>
      <w:r>
        <w:rPr>
          <w:color w:val="932C70"/>
        </w:rPr>
        <w:t xml:space="preserve"> hair</w:t>
      </w:r>
      <w:r>
        <w:t xml:space="preserve">. </w:t>
      </w:r>
      <w:r>
        <w:rPr>
          <w:color w:val="310106"/>
        </w:rPr>
        <w:t>You</w:t>
      </w:r>
      <w:r>
        <w:t xml:space="preserve"> can use </w:t>
      </w:r>
      <w:r>
        <w:rPr>
          <w:color w:val="00587F"/>
        </w:rPr>
        <w:t>this</w:t>
      </w:r>
      <w:r>
        <w:t xml:space="preserve"> on twist outs. </w:t>
      </w:r>
      <w:r>
        <w:rPr>
          <w:color w:val="310106"/>
        </w:rPr>
        <w:t>You</w:t>
      </w:r>
      <w:r>
        <w:t xml:space="preserve"> can use </w:t>
      </w:r>
      <w:r>
        <w:rPr>
          <w:color w:val="00587F"/>
        </w:rPr>
        <w:t>this</w:t>
      </w:r>
      <w:r>
        <w:t xml:space="preserve"> on braid outs. </w:t>
      </w:r>
      <w:r>
        <w:rPr>
          <w:color w:val="310106"/>
        </w:rPr>
        <w:t>You</w:t>
      </w:r>
      <w:r>
        <w:t xml:space="preserve"> can even use </w:t>
      </w:r>
      <w:r>
        <w:rPr>
          <w:color w:val="00587F"/>
        </w:rPr>
        <w:t>it</w:t>
      </w:r>
      <w:r>
        <w:t xml:space="preserve"> on </w:t>
      </w:r>
      <w:r>
        <w:rPr>
          <w:color w:val="94C661"/>
        </w:rPr>
        <w:t>your</w:t>
      </w:r>
      <w:r>
        <w:rPr>
          <w:color w:val="F8907D"/>
        </w:rPr>
        <w:t xml:space="preserve"> wash-n-go</w:t>
      </w:r>
      <w:r>
        <w:t xml:space="preserve"> as well. But </w:t>
      </w:r>
      <w:r>
        <w:rPr>
          <w:color w:val="FB5514"/>
        </w:rPr>
        <w:t>I</w:t>
      </w:r>
      <w:r>
        <w:t xml:space="preserve"> will say with wash-n-go's a- on </w:t>
      </w:r>
      <w:r>
        <w:rPr>
          <w:color w:val="04640D"/>
        </w:rPr>
        <w:t>my</w:t>
      </w:r>
      <w:r>
        <w:rPr>
          <w:color w:val="FEFB0A"/>
        </w:rPr>
        <w:t xml:space="preserve"> channel</w:t>
      </w:r>
      <w:r>
        <w:t xml:space="preserve">, </w:t>
      </w:r>
      <w:r>
        <w:rPr>
          <w:color w:val="FB5514"/>
        </w:rPr>
        <w:t>I</w:t>
      </w:r>
      <w:r>
        <w:t xml:space="preserve"> always show </w:t>
      </w:r>
      <w:r>
        <w:rPr>
          <w:color w:val="310106"/>
        </w:rPr>
        <w:t>you guys</w:t>
      </w:r>
      <w:r>
        <w:t xml:space="preserve"> wash-n-go's where </w:t>
      </w:r>
      <w:r>
        <w:rPr>
          <w:color w:val="FB5514"/>
        </w:rPr>
        <w:t>I</w:t>
      </w:r>
      <w:r>
        <w:t xml:space="preserve"> put a gel on there. So </w:t>
      </w:r>
      <w:r>
        <w:rPr>
          <w:color w:val="FB5514"/>
        </w:rPr>
        <w:t>I</w:t>
      </w:r>
      <w:r>
        <w:t xml:space="preserve"> could not come out with </w:t>
      </w:r>
      <w:r>
        <w:rPr>
          <w:color w:val="895E6B"/>
        </w:rPr>
        <w:t>a cream</w:t>
      </w:r>
      <w:r>
        <w:t xml:space="preserve"> and tell </w:t>
      </w:r>
      <w:r>
        <w:rPr>
          <w:color w:val="310106"/>
        </w:rPr>
        <w:t>you guys</w:t>
      </w:r>
      <w:r>
        <w:t xml:space="preserve"> just – "</w:t>
      </w:r>
      <w:r>
        <w:rPr>
          <w:color w:val="788E95"/>
        </w:rPr>
        <w:t>You</w:t>
      </w:r>
      <w:r>
        <w:rPr>
          <w:color w:val="FB6AB8"/>
        </w:rPr>
        <w:t xml:space="preserve"> can use </w:t>
      </w:r>
      <w:r>
        <w:rPr>
          <w:color w:val="576094"/>
        </w:rPr>
        <w:t>it</w:t>
      </w:r>
      <w:r>
        <w:rPr>
          <w:color w:val="FB6AB8"/>
        </w:rPr>
        <w:t xml:space="preserve"> on </w:t>
      </w:r>
      <w:r>
        <w:rPr>
          <w:color w:val="DB1474"/>
        </w:rPr>
        <w:t>your</w:t>
      </w:r>
      <w:r>
        <w:rPr>
          <w:color w:val="8489AE"/>
        </w:rPr>
        <w:t xml:space="preserve"> wash-n-go's</w:t>
      </w:r>
      <w:r>
        <w:t xml:space="preserve">" when </w:t>
      </w:r>
      <w:r>
        <w:rPr>
          <w:color w:val="FB6AB8"/>
        </w:rPr>
        <w:t>that</w:t>
      </w:r>
      <w:r>
        <w:t xml:space="preserve"> would kinda go against all that </w:t>
      </w:r>
      <w:r>
        <w:rPr>
          <w:color w:val="FB5514"/>
        </w:rPr>
        <w:t>I've</w:t>
      </w:r>
      <w:r>
        <w:t xml:space="preserve"> always said on </w:t>
      </w:r>
      <w:r>
        <w:rPr>
          <w:color w:val="04640D"/>
        </w:rPr>
        <w:t>my</w:t>
      </w:r>
      <w:r>
        <w:rPr>
          <w:color w:val="FEFB0A"/>
        </w:rPr>
        <w:t xml:space="preserve"> channel</w:t>
      </w:r>
      <w:r>
        <w:t>, which is "</w:t>
      </w:r>
      <w:r>
        <w:rPr>
          <w:color w:val="860E04"/>
        </w:rPr>
        <w:t>Gels</w:t>
      </w:r>
      <w:r>
        <w:t xml:space="preserve"> actually are what make </w:t>
      </w:r>
      <w:r>
        <w:rPr>
          <w:color w:val="94C661"/>
        </w:rPr>
        <w:t>your</w:t>
      </w:r>
      <w:r>
        <w:rPr>
          <w:color w:val="F8907D"/>
        </w:rPr>
        <w:t xml:space="preserve"> wash-n-go</w:t>
      </w:r>
      <w:r>
        <w:t xml:space="preserve"> stay." So that brings </w:t>
      </w:r>
      <w:r>
        <w:rPr>
          <w:color w:val="4AFEFA"/>
        </w:rPr>
        <w:t>us</w:t>
      </w:r>
      <w:r>
        <w:t xml:space="preserve"> to </w:t>
      </w:r>
      <w:r>
        <w:rPr>
          <w:color w:val="FBC206"/>
        </w:rPr>
        <w:t xml:space="preserve">the next product, which is </w:t>
      </w:r>
      <w:r>
        <w:rPr>
          <w:color w:val="6EAB9B"/>
        </w:rPr>
        <w:t>my</w:t>
      </w:r>
      <w:r>
        <w:rPr>
          <w:color w:val="F2CDFE"/>
        </w:rPr>
        <w:t xml:space="preserve"> curl defining jelly</w:t>
      </w:r>
      <w:r>
        <w:t xml:space="preserve">. </w:t>
      </w:r>
      <w:r>
        <w:rPr>
          <w:color w:val="FB5514"/>
        </w:rPr>
        <w:t>I</w:t>
      </w:r>
      <w:r>
        <w:t xml:space="preserve"> have </w:t>
      </w:r>
      <w:r>
        <w:rPr>
          <w:color w:val="FBC206"/>
        </w:rPr>
        <w:t>a gel</w:t>
      </w:r>
      <w:r>
        <w:t xml:space="preserve"> as well, so </w:t>
      </w:r>
      <w:r>
        <w:rPr>
          <w:color w:val="00587F"/>
        </w:rPr>
        <w:t>it's</w:t>
      </w:r>
      <w:r>
        <w:t xml:space="preserve"> not just </w:t>
      </w:r>
      <w:r>
        <w:rPr>
          <w:color w:val="796EE6"/>
        </w:rPr>
        <w:t>a cream</w:t>
      </w:r>
      <w:r>
        <w:t xml:space="preserve">. </w:t>
      </w:r>
      <w:r>
        <w:rPr>
          <w:color w:val="FB5514"/>
        </w:rPr>
        <w:t>I</w:t>
      </w:r>
      <w:r>
        <w:t xml:space="preserve"> have </w:t>
      </w:r>
      <w:r>
        <w:rPr>
          <w:color w:val="FBC206"/>
        </w:rPr>
        <w:t xml:space="preserve">another styler as well, which is </w:t>
      </w:r>
      <w:r>
        <w:rPr>
          <w:color w:val="F2CDFE"/>
        </w:rPr>
        <w:t>a gel</w:t>
      </w:r>
      <w:r>
        <w:t xml:space="preserve">. So </w:t>
      </w:r>
      <w:r>
        <w:rPr>
          <w:color w:val="FBC206"/>
        </w:rPr>
        <w:t>the next product</w:t>
      </w:r>
      <w:r>
        <w:t xml:space="preserve"> is </w:t>
      </w:r>
      <w:r>
        <w:rPr>
          <w:color w:val="FBC206"/>
        </w:rPr>
        <w:t xml:space="preserve">the Angelic Clear Coarse Jelly with </w:t>
      </w:r>
      <w:r>
        <w:rPr>
          <w:color w:val="645341"/>
        </w:rPr>
        <w:t>aloe</w:t>
      </w:r>
      <w:r>
        <w:rPr>
          <w:color w:val="FBC206"/>
        </w:rPr>
        <w:t xml:space="preserve"> plus rosemary</w:t>
      </w:r>
      <w:r>
        <w:t xml:space="preserve">, and </w:t>
      </w:r>
      <w:r>
        <w:rPr>
          <w:color w:val="FBC206"/>
        </w:rPr>
        <w:t>it's</w:t>
      </w:r>
      <w:r>
        <w:t xml:space="preserve"> </w:t>
      </w:r>
      <w:r>
        <w:rPr>
          <w:color w:val="FBC206"/>
        </w:rPr>
        <w:t>a curl-defining and light-to-medium whole jelly</w:t>
      </w:r>
      <w:r>
        <w:t xml:space="preserve">, and </w:t>
      </w:r>
      <w:r>
        <w:rPr>
          <w:color w:val="FBC206"/>
        </w:rPr>
        <w:t>it's</w:t>
      </w:r>
      <w:r>
        <w:t xml:space="preserve"> enriched with </w:t>
      </w:r>
      <w:r>
        <w:rPr>
          <w:color w:val="760035"/>
        </w:rPr>
        <w:t>aloe vera</w:t>
      </w:r>
      <w:r>
        <w:t xml:space="preserve"> juice, which is amazing. Amazing for </w:t>
      </w:r>
      <w:r>
        <w:rPr>
          <w:color w:val="647A41"/>
        </w:rPr>
        <w:t>hair</w:t>
      </w:r>
      <w:r>
        <w:t xml:space="preserve"> moisture. So with </w:t>
      </w:r>
      <w:r>
        <w:rPr>
          <w:color w:val="860E04"/>
        </w:rPr>
        <w:t>gels</w:t>
      </w:r>
      <w:r>
        <w:t xml:space="preserve"> – </w:t>
      </w:r>
      <w:r>
        <w:rPr>
          <w:color w:val="496E76"/>
        </w:rPr>
        <w:t>a lot of times</w:t>
      </w:r>
      <w:r>
        <w:t xml:space="preserve"> </w:t>
      </w:r>
      <w:r>
        <w:rPr>
          <w:color w:val="310106"/>
        </w:rPr>
        <w:t>you</w:t>
      </w:r>
      <w:r>
        <w:t xml:space="preserve"> will find </w:t>
      </w:r>
      <w:r>
        <w:rPr>
          <w:color w:val="E3F894"/>
        </w:rPr>
        <w:t xml:space="preserve">gels that kinda, like, </w:t>
      </w:r>
      <w:r>
        <w:rPr>
          <w:color w:val="F9D7CD"/>
        </w:rPr>
        <w:t xml:space="preserve">dry out </w:t>
      </w:r>
      <w:r>
        <w:rPr>
          <w:color w:val="876128"/>
        </w:rPr>
        <w:t>your</w:t>
      </w:r>
      <w:r>
        <w:rPr>
          <w:color w:val="A1A711"/>
        </w:rPr>
        <w:t xml:space="preserve"> hair</w:t>
      </w:r>
      <w:r>
        <w:t xml:space="preserve">. Lots of ingredients in </w:t>
      </w:r>
      <w:r>
        <w:rPr>
          <w:color w:val="E3F894"/>
        </w:rPr>
        <w:t>it</w:t>
      </w:r>
      <w:r>
        <w:t xml:space="preserve"> that kinda like </w:t>
      </w:r>
      <w:r>
        <w:rPr>
          <w:color w:val="01FB92"/>
        </w:rPr>
        <w:t xml:space="preserve">counteracts what </w:t>
      </w:r>
      <w:r>
        <w:rPr>
          <w:color w:val="FD0F31"/>
        </w:rPr>
        <w:t>you</w:t>
      </w:r>
      <w:r>
        <w:rPr>
          <w:color w:val="01FB92"/>
        </w:rPr>
        <w:t xml:space="preserve"> would typically want for </w:t>
      </w:r>
      <w:r>
        <w:rPr>
          <w:color w:val="BE8485"/>
        </w:rPr>
        <w:t>your</w:t>
      </w:r>
      <w:r>
        <w:rPr>
          <w:color w:val="C660FB"/>
        </w:rPr>
        <w:t xml:space="preserve"> hair</w:t>
      </w:r>
      <w:r>
        <w:t xml:space="preserve">. But </w:t>
      </w:r>
      <w:r>
        <w:rPr>
          <w:color w:val="496E76"/>
        </w:rPr>
        <w:t>a lot of times</w:t>
      </w:r>
      <w:r>
        <w:t xml:space="preserve"> </w:t>
      </w:r>
      <w:r>
        <w:rPr>
          <w:color w:val="4AFEFA"/>
        </w:rPr>
        <w:t>we</w:t>
      </w:r>
      <w:r>
        <w:t xml:space="preserve"> kinda, like, deal with </w:t>
      </w:r>
      <w:r>
        <w:rPr>
          <w:color w:val="E3F894"/>
        </w:rPr>
        <w:t>it</w:t>
      </w:r>
      <w:r>
        <w:t xml:space="preserve"> because, </w:t>
      </w:r>
      <w:r>
        <w:rPr>
          <w:color w:val="310106"/>
        </w:rPr>
        <w:t>you</w:t>
      </w:r>
      <w:r>
        <w:t xml:space="preserve"> know, </w:t>
      </w:r>
      <w:r>
        <w:rPr>
          <w:color w:val="E3F894"/>
        </w:rPr>
        <w:t>the gel</w:t>
      </w:r>
      <w:r>
        <w:t xml:space="preserve"> is what's gonna keep </w:t>
      </w:r>
      <w:r>
        <w:rPr>
          <w:color w:val="120104"/>
        </w:rPr>
        <w:t>our</w:t>
      </w:r>
      <w:r>
        <w:rPr>
          <w:color w:val="D48958"/>
        </w:rPr>
        <w:t xml:space="preserve"> hair</w:t>
      </w:r>
      <w:r>
        <w:t xml:space="preserve"> in place and make </w:t>
      </w:r>
      <w:r>
        <w:rPr>
          <w:color w:val="D48958"/>
        </w:rPr>
        <w:t>it</w:t>
      </w:r>
      <w:r>
        <w:t xml:space="preserve"> actually last. So </w:t>
      </w:r>
      <w:r>
        <w:rPr>
          <w:color w:val="FB5514"/>
        </w:rPr>
        <w:t>I</w:t>
      </w:r>
      <w:r>
        <w:t xml:space="preserve"> wanted to make </w:t>
      </w:r>
      <w:r>
        <w:rPr>
          <w:color w:val="FBC206"/>
        </w:rPr>
        <w:t>a gel that did not do any of those things</w:t>
      </w:r>
      <w:r>
        <w:t xml:space="preserve">. So </w:t>
      </w:r>
      <w:r>
        <w:rPr>
          <w:color w:val="FBC206"/>
        </w:rPr>
        <w:t>this gel</w:t>
      </w:r>
      <w:r>
        <w:t xml:space="preserve"> is going to give a light-to-medium health. </w:t>
      </w:r>
      <w:r>
        <w:rPr>
          <w:color w:val="310106"/>
        </w:rPr>
        <w:t>You guys</w:t>
      </w:r>
      <w:r>
        <w:t xml:space="preserve"> already know that – if </w:t>
      </w:r>
      <w:r>
        <w:rPr>
          <w:color w:val="310106"/>
        </w:rPr>
        <w:t>you</w:t>
      </w:r>
      <w:r>
        <w:t xml:space="preserve"> follow </w:t>
      </w:r>
      <w:r>
        <w:rPr>
          <w:color w:val="04640D"/>
        </w:rPr>
        <w:t>my</w:t>
      </w:r>
      <w:r>
        <w:rPr>
          <w:color w:val="FEFB0A"/>
        </w:rPr>
        <w:t xml:space="preserve"> channel</w:t>
      </w:r>
      <w:r>
        <w:t xml:space="preserve"> for a while, </w:t>
      </w:r>
      <w:r>
        <w:rPr>
          <w:color w:val="310106"/>
        </w:rPr>
        <w:t>you</w:t>
      </w:r>
      <w:r>
        <w:t xml:space="preserve"> know that </w:t>
      </w:r>
      <w:r>
        <w:rPr>
          <w:color w:val="FB5514"/>
        </w:rPr>
        <w:t>I</w:t>
      </w:r>
      <w:r>
        <w:t xml:space="preserve"> use, like, light defining gels and jellies and stuff all throughout </w:t>
      </w:r>
      <w:r>
        <w:rPr>
          <w:color w:val="04640D"/>
        </w:rPr>
        <w:t>my</w:t>
      </w:r>
      <w:r>
        <w:rPr>
          <w:color w:val="FEFB0A"/>
        </w:rPr>
        <w:t xml:space="preserve"> channel</w:t>
      </w:r>
      <w:r>
        <w:t xml:space="preserve">. Um, and more of </w:t>
      </w:r>
      <w:r>
        <w:rPr>
          <w:color w:val="05AEE8"/>
        </w:rPr>
        <w:t xml:space="preserve">the harder gels that really, like, make </w:t>
      </w:r>
      <w:r>
        <w:rPr>
          <w:color w:val="C3C1BE"/>
        </w:rPr>
        <w:t>your</w:t>
      </w:r>
      <w:r>
        <w:rPr>
          <w:color w:val="9F98F8"/>
        </w:rPr>
        <w:t xml:space="preserve"> hair</w:t>
      </w:r>
      <w:r>
        <w:rPr>
          <w:color w:val="05AEE8"/>
        </w:rPr>
        <w:t xml:space="preserve"> feel super hard</w:t>
      </w:r>
      <w:r>
        <w:t xml:space="preserve"> – </w:t>
      </w:r>
      <w:r>
        <w:rPr>
          <w:color w:val="FB5514"/>
        </w:rPr>
        <w:t>I</w:t>
      </w:r>
      <w:r>
        <w:t xml:space="preserve"> don't normally use </w:t>
      </w:r>
      <w:r>
        <w:rPr>
          <w:color w:val="05AEE8"/>
        </w:rPr>
        <w:t>those</w:t>
      </w:r>
      <w:r>
        <w:t xml:space="preserve"> because </w:t>
      </w:r>
      <w:r>
        <w:rPr>
          <w:color w:val="FB5514"/>
        </w:rPr>
        <w:t>I</w:t>
      </w:r>
      <w:r>
        <w:t xml:space="preserve"> don't feel like </w:t>
      </w:r>
      <w:r>
        <w:rPr>
          <w:color w:val="310106"/>
        </w:rPr>
        <w:t>you</w:t>
      </w:r>
      <w:r>
        <w:t xml:space="preserve"> need </w:t>
      </w:r>
      <w:r>
        <w:rPr>
          <w:color w:val="05AEE8"/>
        </w:rPr>
        <w:t>all that</w:t>
      </w:r>
      <w:r>
        <w:t xml:space="preserve">. </w:t>
      </w:r>
      <w:r>
        <w:rPr>
          <w:color w:val="310106"/>
        </w:rPr>
        <w:t>You</w:t>
      </w:r>
      <w:r>
        <w:t xml:space="preserve"> just need, like, a nice holding gel.</w:t>
      </w:r>
    </w:p>
    <w:p>
      <w:r>
        <w:rPr>
          <w:b/>
        </w:rPr>
        <w:t>Document number 99</w:t>
      </w:r>
    </w:p>
    <w:p>
      <w:r>
        <w:rPr>
          <w:b/>
        </w:rPr>
        <w:t>Document identifier: GUM_vlog_hiking</w:t>
      </w:r>
    </w:p>
    <w:p>
      <w:r>
        <w:rPr>
          <w:color w:val="310106"/>
        </w:rPr>
        <w:t>Good morning</w:t>
      </w:r>
      <w:r>
        <w:t xml:space="preserve">! So </w:t>
      </w:r>
      <w:r>
        <w:rPr>
          <w:color w:val="04640D"/>
        </w:rPr>
        <w:t>we</w:t>
      </w:r>
      <w:r>
        <w:t xml:space="preserve"> just slept in </w:t>
      </w:r>
      <w:r>
        <w:rPr>
          <w:color w:val="FEFB0A"/>
        </w:rPr>
        <w:t>today</w:t>
      </w:r>
      <w:r>
        <w:t xml:space="preserve"> because </w:t>
      </w:r>
      <w:r>
        <w:rPr>
          <w:color w:val="FEFB0A"/>
        </w:rPr>
        <w:t>it's</w:t>
      </w:r>
      <w:r>
        <w:t xml:space="preserve"> </w:t>
      </w:r>
      <w:r>
        <w:rPr>
          <w:color w:val="FB5514"/>
        </w:rPr>
        <w:t>our</w:t>
      </w:r>
      <w:r>
        <w:rPr>
          <w:color w:val="FEFB0A"/>
        </w:rPr>
        <w:t xml:space="preserve"> last day here</w:t>
      </w:r>
      <w:r>
        <w:t xml:space="preserve"> in </w:t>
      </w:r>
      <w:r>
        <w:rPr>
          <w:color w:val="E115C0"/>
        </w:rPr>
        <w:t>Glacier</w:t>
      </w:r>
      <w:r>
        <w:t xml:space="preserve"> and </w:t>
      </w:r>
      <w:r>
        <w:rPr>
          <w:color w:val="04640D"/>
        </w:rPr>
        <w:t>we've</w:t>
      </w:r>
      <w:r>
        <w:t xml:space="preserve"> been getting up at five o'clock every morning so that </w:t>
      </w:r>
      <w:r>
        <w:rPr>
          <w:color w:val="04640D"/>
        </w:rPr>
        <w:t>we</w:t>
      </w:r>
      <w:r>
        <w:t xml:space="preserve"> could get into </w:t>
      </w:r>
      <w:r>
        <w:rPr>
          <w:color w:val="E115C0"/>
        </w:rPr>
        <w:t>the park</w:t>
      </w:r>
      <w:r>
        <w:t xml:space="preserve"> and get hiking early. And on </w:t>
      </w:r>
      <w:r>
        <w:rPr>
          <w:color w:val="FB5514"/>
        </w:rPr>
        <w:t>our</w:t>
      </w:r>
      <w:r>
        <w:rPr>
          <w:color w:val="FEFB0A"/>
        </w:rPr>
        <w:t xml:space="preserve"> last day</w:t>
      </w:r>
      <w:r>
        <w:t xml:space="preserve"> </w:t>
      </w:r>
      <w:r>
        <w:rPr>
          <w:color w:val="04640D"/>
        </w:rPr>
        <w:t>we</w:t>
      </w:r>
      <w:r>
        <w:t xml:space="preserve"> were like "</w:t>
      </w:r>
      <w:r>
        <w:rPr>
          <w:color w:val="04640D"/>
        </w:rPr>
        <w:t>we</w:t>
      </w:r>
      <w:r>
        <w:t xml:space="preserve">'re sleeping in". So </w:t>
      </w:r>
      <w:r>
        <w:rPr>
          <w:color w:val="04640D"/>
        </w:rPr>
        <w:t>we</w:t>
      </w:r>
      <w:r>
        <w:t xml:space="preserve"> slept to like 7:15 </w:t>
      </w:r>
      <w:r>
        <w:rPr>
          <w:color w:val="FEFB0A"/>
        </w:rPr>
        <w:t>today</w:t>
      </w:r>
      <w:r>
        <w:t xml:space="preserve">. Anyways </w:t>
      </w:r>
      <w:r>
        <w:rPr>
          <w:color w:val="00587F"/>
        </w:rPr>
        <w:t>I</w:t>
      </w:r>
      <w:r>
        <w:t xml:space="preserve"> just wanted to show </w:t>
      </w:r>
      <w:r>
        <w:rPr>
          <w:color w:val="0BC582"/>
        </w:rPr>
        <w:t>you guys</w:t>
      </w:r>
      <w:r>
        <w:t xml:space="preserve"> </w:t>
      </w:r>
      <w:r>
        <w:rPr>
          <w:color w:val="FEB8C8"/>
        </w:rPr>
        <w:t>this</w:t>
      </w:r>
      <w:r>
        <w:t xml:space="preserve"> is </w:t>
      </w:r>
      <w:r>
        <w:rPr>
          <w:color w:val="FEB8C8"/>
        </w:rPr>
        <w:t xml:space="preserve">what </w:t>
      </w:r>
      <w:r>
        <w:rPr>
          <w:color w:val="9E8317"/>
        </w:rPr>
        <w:t>our</w:t>
      </w:r>
      <w:r>
        <w:rPr>
          <w:color w:val="01190F"/>
        </w:rPr>
        <w:t xml:space="preserve"> shoes</w:t>
      </w:r>
      <w:r>
        <w:rPr>
          <w:color w:val="FEB8C8"/>
        </w:rPr>
        <w:t xml:space="preserve"> look like every day after </w:t>
      </w:r>
      <w:r>
        <w:rPr>
          <w:color w:val="847D81"/>
        </w:rPr>
        <w:t>we</w:t>
      </w:r>
      <w:r>
        <w:rPr>
          <w:color w:val="FEB8C8"/>
        </w:rPr>
        <w:t xml:space="preserve"> get done hiking in </w:t>
      </w:r>
      <w:r>
        <w:rPr>
          <w:color w:val="58018B"/>
        </w:rPr>
        <w:t>Glacier</w:t>
      </w:r>
      <w:r>
        <w:t xml:space="preserve">. </w:t>
      </w:r>
      <w:r>
        <w:rPr>
          <w:color w:val="B70639"/>
        </w:rPr>
        <w:t>They</w:t>
      </w:r>
      <w:r>
        <w:t xml:space="preserve">'re </w:t>
      </w:r>
      <w:r>
        <w:rPr>
          <w:color w:val="703B01"/>
        </w:rPr>
        <w:t>super super super dusty</w:t>
      </w:r>
      <w:r>
        <w:t xml:space="preserve">. </w:t>
      </w:r>
      <w:r>
        <w:rPr>
          <w:color w:val="F7F1DF"/>
        </w:rPr>
        <w:t>That's</w:t>
      </w:r>
      <w:r>
        <w:rPr>
          <w:color w:val="118B8A"/>
        </w:rPr>
        <w:t xml:space="preserve"> </w:t>
      </w:r>
      <w:r>
        <w:rPr>
          <w:color w:val="F7F1DF"/>
        </w:rPr>
        <w:t xml:space="preserve">how </w:t>
      </w:r>
      <w:r>
        <w:rPr>
          <w:color w:val="4AFEFA"/>
        </w:rPr>
        <w:t>the paths</w:t>
      </w:r>
      <w:r>
        <w:rPr>
          <w:color w:val="F7F1DF"/>
        </w:rPr>
        <w:t xml:space="preserve"> are</w:t>
      </w:r>
      <w:r>
        <w:t xml:space="preserve">, so </w:t>
      </w:r>
      <w:r>
        <w:rPr>
          <w:color w:val="00587F"/>
        </w:rPr>
        <w:t>I</w:t>
      </w:r>
      <w:r>
        <w:t xml:space="preserve"> have to clean </w:t>
      </w:r>
      <w:r>
        <w:rPr>
          <w:color w:val="B70639"/>
        </w:rPr>
        <w:t>them</w:t>
      </w:r>
      <w:r>
        <w:t xml:space="preserve"> every day um but yeah. So </w:t>
      </w:r>
      <w:r>
        <w:rPr>
          <w:color w:val="118B8A"/>
        </w:rPr>
        <w:t>that's</w:t>
      </w:r>
      <w:r>
        <w:t xml:space="preserve"> fun just a heads up, </w:t>
      </w:r>
      <w:r>
        <w:rPr>
          <w:color w:val="FCB164"/>
        </w:rPr>
        <w:t xml:space="preserve">hiking in </w:t>
      </w:r>
      <w:r>
        <w:rPr>
          <w:color w:val="796EE6"/>
        </w:rPr>
        <w:t>Glacier</w:t>
      </w:r>
      <w:r>
        <w:t xml:space="preserve">, </w:t>
      </w:r>
      <w:r>
        <w:rPr>
          <w:color w:val="FCB164"/>
        </w:rPr>
        <w:t>it's</w:t>
      </w:r>
      <w:r>
        <w:t xml:space="preserve"> not muddy </w:t>
      </w:r>
      <w:r>
        <w:rPr>
          <w:color w:val="FCB164"/>
        </w:rPr>
        <w:t>it's</w:t>
      </w:r>
      <w:r>
        <w:t xml:space="preserve"> just </w:t>
      </w:r>
      <w:r>
        <w:rPr>
          <w:color w:val="000D2C"/>
        </w:rPr>
        <w:t>the dusty dirt paths</w:t>
      </w:r>
      <w:r>
        <w:t xml:space="preserve"> are very dusty. </w:t>
      </w:r>
      <w:r>
        <w:rPr>
          <w:color w:val="B70639"/>
        </w:rPr>
        <w:t>They</w:t>
      </w:r>
      <w:r>
        <w:t xml:space="preserve"> are all cleaned up! But hey </w:t>
      </w:r>
      <w:r>
        <w:rPr>
          <w:color w:val="00587F"/>
        </w:rPr>
        <w:t>I</w:t>
      </w:r>
      <w:r>
        <w:t xml:space="preserve"> just wanted to give a shout out to </w:t>
      </w:r>
      <w:r>
        <w:rPr>
          <w:color w:val="B70639"/>
        </w:rPr>
        <w:t xml:space="preserve">these </w:t>
      </w:r>
      <w:r>
        <w:rPr>
          <w:color w:val="53495F"/>
        </w:rPr>
        <w:t>Adidas</w:t>
      </w:r>
      <w:r>
        <w:rPr>
          <w:color w:val="B70639"/>
        </w:rPr>
        <w:t xml:space="preserve"> Terrex shoes</w:t>
      </w:r>
      <w:r>
        <w:t xml:space="preserve">, </w:t>
      </w:r>
      <w:r>
        <w:rPr>
          <w:color w:val="00587F"/>
        </w:rPr>
        <w:t>I</w:t>
      </w:r>
      <w:r>
        <w:t xml:space="preserve"> literally bought </w:t>
      </w:r>
      <w:r>
        <w:rPr>
          <w:color w:val="B70639"/>
        </w:rPr>
        <w:t>these hiking shoes</w:t>
      </w:r>
      <w:r>
        <w:t xml:space="preserve"> right before </w:t>
      </w:r>
      <w:r>
        <w:rPr>
          <w:color w:val="F95475"/>
        </w:rPr>
        <w:t>our</w:t>
      </w:r>
      <w:r>
        <w:rPr>
          <w:color w:val="61FC03"/>
        </w:rPr>
        <w:t xml:space="preserve"> trip</w:t>
      </w:r>
      <w:r>
        <w:t xml:space="preserve">. </w:t>
      </w:r>
      <w:r>
        <w:rPr>
          <w:color w:val="B70639"/>
        </w:rPr>
        <w:t>They</w:t>
      </w:r>
      <w:r>
        <w:t xml:space="preserve"> literally arrived on </w:t>
      </w:r>
      <w:r>
        <w:rPr>
          <w:color w:val="00587F"/>
        </w:rPr>
        <w:t>my</w:t>
      </w:r>
      <w:r>
        <w:t xml:space="preserve"> doorstep the day before </w:t>
      </w:r>
      <w:r>
        <w:rPr>
          <w:color w:val="04640D"/>
        </w:rPr>
        <w:t>we</w:t>
      </w:r>
      <w:r>
        <w:t xml:space="preserve"> left for </w:t>
      </w:r>
      <w:r>
        <w:rPr>
          <w:color w:val="61FC03"/>
        </w:rPr>
        <w:t>the trip</w:t>
      </w:r>
      <w:r>
        <w:t xml:space="preserve"> because </w:t>
      </w:r>
      <w:r>
        <w:rPr>
          <w:color w:val="00587F"/>
        </w:rPr>
        <w:t>I</w:t>
      </w:r>
      <w:r>
        <w:t xml:space="preserve"> needed some new hiking shoes, and </w:t>
      </w:r>
      <w:r>
        <w:rPr>
          <w:color w:val="B70639"/>
        </w:rPr>
        <w:t>these</w:t>
      </w:r>
      <w:r>
        <w:t xml:space="preserve"> have been </w:t>
      </w:r>
      <w:r>
        <w:rPr>
          <w:color w:val="B70639"/>
        </w:rPr>
        <w:t xml:space="preserve">absolutely the best hiking shoes </w:t>
      </w:r>
      <w:r>
        <w:rPr>
          <w:color w:val="5D9608"/>
        </w:rPr>
        <w:t>I've</w:t>
      </w:r>
      <w:r>
        <w:rPr>
          <w:color w:val="B70639"/>
        </w:rPr>
        <w:t xml:space="preserve"> ever owned</w:t>
      </w:r>
      <w:r>
        <w:t xml:space="preserve">. So if </w:t>
      </w:r>
      <w:r>
        <w:rPr>
          <w:color w:val="0BC582"/>
        </w:rPr>
        <w:t>you</w:t>
      </w:r>
      <w:r>
        <w:t xml:space="preserve">'re in a need for some new hiking shoes </w:t>
      </w:r>
      <w:r>
        <w:rPr>
          <w:color w:val="00587F"/>
        </w:rPr>
        <w:t>I</w:t>
      </w:r>
      <w:r>
        <w:t xml:space="preserve"> definitely recommend </w:t>
      </w:r>
      <w:r>
        <w:rPr>
          <w:color w:val="B70639"/>
        </w:rPr>
        <w:t xml:space="preserve">these </w:t>
      </w:r>
      <w:r>
        <w:rPr>
          <w:color w:val="53495F"/>
        </w:rPr>
        <w:t>Adidas</w:t>
      </w:r>
      <w:r>
        <w:rPr>
          <w:color w:val="B70639"/>
        </w:rPr>
        <w:t xml:space="preserve"> Terrex</w:t>
      </w:r>
      <w:r>
        <w:t xml:space="preserve">. What </w:t>
      </w:r>
      <w:r>
        <w:rPr>
          <w:color w:val="00587F"/>
        </w:rPr>
        <w:t>I</w:t>
      </w:r>
      <w:r>
        <w:t xml:space="preserve"> like about </w:t>
      </w:r>
      <w:r>
        <w:rPr>
          <w:color w:val="B70639"/>
        </w:rPr>
        <w:t>these</w:t>
      </w:r>
      <w:r>
        <w:t xml:space="preserve"> is that </w:t>
      </w:r>
      <w:r>
        <w:rPr>
          <w:color w:val="B70639"/>
        </w:rPr>
        <w:t>they</w:t>
      </w:r>
      <w:r>
        <w:t xml:space="preserve">'re tennis shoe-like then </w:t>
      </w:r>
      <w:r>
        <w:rPr>
          <w:color w:val="B70639"/>
        </w:rPr>
        <w:t>they</w:t>
      </w:r>
      <w:r>
        <w:t xml:space="preserve"> have the rubber soles on the front for if </w:t>
      </w:r>
      <w:r>
        <w:rPr>
          <w:color w:val="0BC582"/>
        </w:rPr>
        <w:t>you</w:t>
      </w:r>
      <w:r>
        <w:t xml:space="preserve">'re walking through, like, wet grass areas and the grip on </w:t>
      </w:r>
      <w:r>
        <w:rPr>
          <w:color w:val="B70639"/>
        </w:rPr>
        <w:t>these guys</w:t>
      </w:r>
      <w:r>
        <w:t xml:space="preserve"> are amazing. So </w:t>
      </w:r>
      <w:r>
        <w:rPr>
          <w:color w:val="B70639"/>
        </w:rPr>
        <w:t>these</w:t>
      </w:r>
      <w:r>
        <w:t xml:space="preserve"> have been awesome for hiking and </w:t>
      </w:r>
      <w:r>
        <w:rPr>
          <w:color w:val="00587F"/>
        </w:rPr>
        <w:t>I</w:t>
      </w:r>
      <w:r>
        <w:t xml:space="preserve"> highly recommend </w:t>
      </w:r>
      <w:r>
        <w:rPr>
          <w:color w:val="B70639"/>
        </w:rPr>
        <w:t>them</w:t>
      </w:r>
      <w:r>
        <w:t xml:space="preserve">, especially if </w:t>
      </w:r>
      <w:r>
        <w:rPr>
          <w:color w:val="0BC582"/>
        </w:rPr>
        <w:t>you</w:t>
      </w:r>
      <w:r>
        <w:t xml:space="preserve">'re looking for like a lighter shoe that's not heavy like hiking boots or anything. </w:t>
      </w:r>
      <w:r>
        <w:rPr>
          <w:color w:val="B70639"/>
        </w:rPr>
        <w:t>These</w:t>
      </w:r>
      <w:r>
        <w:t xml:space="preserve"> have been great. If </w:t>
      </w:r>
      <w:r>
        <w:rPr>
          <w:color w:val="0BC582"/>
        </w:rPr>
        <w:t>you</w:t>
      </w:r>
      <w:r>
        <w:t xml:space="preserve"> need shoes, get </w:t>
      </w:r>
      <w:r>
        <w:rPr>
          <w:color w:val="B70639"/>
        </w:rPr>
        <w:t>these</w:t>
      </w:r>
      <w:r>
        <w:t xml:space="preserve">. So </w:t>
      </w:r>
      <w:r>
        <w:rPr>
          <w:color w:val="FEFB0A"/>
        </w:rPr>
        <w:t>it's</w:t>
      </w:r>
      <w:r>
        <w:t xml:space="preserve"> </w:t>
      </w:r>
      <w:r>
        <w:rPr>
          <w:color w:val="FB5514"/>
        </w:rPr>
        <w:t>our</w:t>
      </w:r>
      <w:r>
        <w:rPr>
          <w:color w:val="FEFB0A"/>
        </w:rPr>
        <w:t xml:space="preserve"> last day</w:t>
      </w:r>
      <w:r>
        <w:t xml:space="preserve"> and </w:t>
      </w:r>
      <w:r>
        <w:rPr>
          <w:color w:val="04640D"/>
        </w:rPr>
        <w:t>we</w:t>
      </w:r>
      <w:r>
        <w:t xml:space="preserve"> are just driving </w:t>
      </w:r>
      <w:r>
        <w:rPr>
          <w:color w:val="DE98FD"/>
        </w:rPr>
        <w:t xml:space="preserve">the uh – Going to </w:t>
      </w:r>
      <w:r>
        <w:rPr>
          <w:color w:val="98A088"/>
        </w:rPr>
        <w:t>the Sun</w:t>
      </w:r>
      <w:r>
        <w:rPr>
          <w:color w:val="DE98FD"/>
        </w:rPr>
        <w:t xml:space="preserve"> Road</w:t>
      </w:r>
      <w:r>
        <w:t xml:space="preserve"> and </w:t>
      </w:r>
      <w:r>
        <w:rPr>
          <w:color w:val="04640D"/>
        </w:rPr>
        <w:t>we</w:t>
      </w:r>
      <w:r>
        <w:t xml:space="preserve">’re just gonna stop along wherever </w:t>
      </w:r>
      <w:r>
        <w:rPr>
          <w:color w:val="04640D"/>
        </w:rPr>
        <w:t>we</w:t>
      </w:r>
      <w:r>
        <w:t xml:space="preserve"> want to go. </w:t>
      </w:r>
      <w:r>
        <w:rPr>
          <w:color w:val="04640D"/>
        </w:rPr>
        <w:t>We</w:t>
      </w:r>
      <w:r>
        <w:t xml:space="preserve">'re not having any plans </w:t>
      </w:r>
      <w:r>
        <w:rPr>
          <w:color w:val="FEFB0A"/>
        </w:rPr>
        <w:t>today</w:t>
      </w:r>
      <w:r>
        <w:t xml:space="preserve"> and right now </w:t>
      </w:r>
      <w:r>
        <w:rPr>
          <w:color w:val="04640D"/>
        </w:rPr>
        <w:t>we</w:t>
      </w:r>
      <w:r>
        <w:t xml:space="preserve"> are at like a river waterfall area, so yeah </w:t>
      </w:r>
      <w:r>
        <w:rPr>
          <w:color w:val="04640D"/>
        </w:rPr>
        <w:t>we</w:t>
      </w:r>
      <w:r>
        <w:t xml:space="preserve">'re just gonna kind of roll with whatever happens </w:t>
      </w:r>
      <w:r>
        <w:rPr>
          <w:color w:val="FEFB0A"/>
        </w:rPr>
        <w:t>today</w:t>
      </w:r>
      <w:r>
        <w:t xml:space="preserve">, so just chill, relax and enjoy </w:t>
      </w:r>
      <w:r>
        <w:rPr>
          <w:color w:val="FB5514"/>
        </w:rPr>
        <w:t>our</w:t>
      </w:r>
      <w:r>
        <w:rPr>
          <w:color w:val="FEFB0A"/>
        </w:rPr>
        <w:t xml:space="preserve"> last day in </w:t>
      </w:r>
      <w:r>
        <w:rPr>
          <w:color w:val="4F584E"/>
        </w:rPr>
        <w:t>beautiful Glacier National Park</w:t>
      </w:r>
      <w:r>
        <w:t xml:space="preserve">! Alright so </w:t>
      </w:r>
      <w:r>
        <w:rPr>
          <w:color w:val="00587F"/>
        </w:rPr>
        <w:t>I</w:t>
      </w:r>
      <w:r>
        <w:t xml:space="preserve"> think </w:t>
      </w:r>
      <w:r>
        <w:rPr>
          <w:color w:val="04640D"/>
        </w:rPr>
        <w:t>we</w:t>
      </w:r>
      <w:r>
        <w:t xml:space="preserve">'re gonna just do a tiny bit of hiking </w:t>
      </w:r>
      <w:r>
        <w:rPr>
          <w:color w:val="310106"/>
        </w:rPr>
        <w:t>this morning</w:t>
      </w:r>
      <w:r>
        <w:t xml:space="preserve"> just to kind of get out and move, and </w:t>
      </w:r>
      <w:r>
        <w:rPr>
          <w:color w:val="04640D"/>
        </w:rPr>
        <w:t>we</w:t>
      </w:r>
      <w:r>
        <w:t xml:space="preserve"> feel pretty good from hiking 12 miles yesterday, like </w:t>
      </w:r>
      <w:r>
        <w:rPr>
          <w:color w:val="248AD0"/>
        </w:rPr>
        <w:t>we</w:t>
      </w:r>
      <w:r>
        <w:rPr>
          <w:color w:val="5C5300"/>
        </w:rPr>
        <w:t>'re totally ready to go again</w:t>
      </w:r>
      <w:r>
        <w:t xml:space="preserve">. So </w:t>
      </w:r>
      <w:r>
        <w:rPr>
          <w:color w:val="5C5300"/>
        </w:rPr>
        <w:t>that's</w:t>
      </w:r>
      <w:r>
        <w:t xml:space="preserve"> good! So </w:t>
      </w:r>
      <w:r>
        <w:rPr>
          <w:color w:val="00587F"/>
        </w:rPr>
        <w:t>I</w:t>
      </w:r>
      <w:r>
        <w:t xml:space="preserve"> think </w:t>
      </w:r>
      <w:r>
        <w:rPr>
          <w:color w:val="04640D"/>
        </w:rPr>
        <w:t>we</w:t>
      </w:r>
      <w:r>
        <w:t xml:space="preserve">'re gonna start here at </w:t>
      </w:r>
      <w:r>
        <w:rPr>
          <w:color w:val="9F6551"/>
        </w:rPr>
        <w:t xml:space="preserve">the </w:t>
      </w:r>
      <w:r>
        <w:rPr>
          <w:color w:val="BCFEC6"/>
        </w:rPr>
        <w:t>loop</w:t>
      </w:r>
      <w:r>
        <w:rPr>
          <w:color w:val="9F6551"/>
        </w:rPr>
        <w:t xml:space="preserve"> trailhead which is </w:t>
      </w:r>
      <w:r>
        <w:rPr>
          <w:color w:val="932C70"/>
        </w:rPr>
        <w:t xml:space="preserve">the same highline – um, trail that </w:t>
      </w:r>
      <w:r>
        <w:rPr>
          <w:color w:val="2B1B04"/>
        </w:rPr>
        <w:t>we</w:t>
      </w:r>
      <w:r>
        <w:rPr>
          <w:color w:val="932C70"/>
        </w:rPr>
        <w:t xml:space="preserve"> did the other day</w:t>
      </w:r>
      <w:r>
        <w:t xml:space="preserve">. </w:t>
      </w:r>
      <w:r>
        <w:rPr>
          <w:color w:val="9F6551"/>
        </w:rPr>
        <w:t>It's</w:t>
      </w:r>
      <w:r>
        <w:t xml:space="preserve"> </w:t>
      </w:r>
      <w:r>
        <w:rPr>
          <w:color w:val="9F6551"/>
        </w:rPr>
        <w:t xml:space="preserve">just the other end of </w:t>
      </w:r>
      <w:r>
        <w:rPr>
          <w:color w:val="932C70"/>
        </w:rPr>
        <w:t>it</w:t>
      </w:r>
      <w:r>
        <w:t xml:space="preserve">, um, so </w:t>
      </w:r>
      <w:r>
        <w:rPr>
          <w:color w:val="04640D"/>
        </w:rPr>
        <w:t>we</w:t>
      </w:r>
      <w:r>
        <w:t xml:space="preserve">'re just gonna hike a little bit on that. It is overcast </w:t>
      </w:r>
      <w:r>
        <w:rPr>
          <w:color w:val="FEFB0A"/>
        </w:rPr>
        <w:t>today</w:t>
      </w:r>
      <w:r>
        <w:t xml:space="preserve"> and they said there could be some rain, so </w:t>
      </w:r>
      <w:r>
        <w:rPr>
          <w:color w:val="B5AFC4"/>
        </w:rPr>
        <w:t>we</w:t>
      </w:r>
      <w:r>
        <w:rPr>
          <w:color w:val="D4C67A"/>
        </w:rPr>
        <w:t>'re probably gonna go far</w:t>
      </w:r>
      <w:r>
        <w:t xml:space="preserve"> and </w:t>
      </w:r>
      <w:r>
        <w:rPr>
          <w:color w:val="D4C67A"/>
        </w:rPr>
        <w:t>that's</w:t>
      </w:r>
      <w:r>
        <w:t xml:space="preserve"> okay. </w:t>
      </w:r>
      <w:r>
        <w:rPr>
          <w:color w:val="04640D"/>
        </w:rPr>
        <w:t>We</w:t>
      </w:r>
      <w:r>
        <w:t xml:space="preserve"> really want to just chill out </w:t>
      </w:r>
      <w:r>
        <w:rPr>
          <w:color w:val="FEFB0A"/>
        </w:rPr>
        <w:t>today</w:t>
      </w:r>
      <w:r>
        <w:t xml:space="preserve"> so um </w:t>
      </w:r>
      <w:r>
        <w:rPr>
          <w:color w:val="04640D"/>
        </w:rPr>
        <w:t>we</w:t>
      </w:r>
      <w:r>
        <w:t xml:space="preserve">'re just gonna hike and see what happens. </w:t>
      </w:r>
      <w:r>
        <w:rPr>
          <w:color w:val="AE7AA1"/>
        </w:rPr>
        <w:t>This</w:t>
      </w:r>
      <w:r>
        <w:t xml:space="preserve"> is </w:t>
      </w:r>
      <w:r>
        <w:rPr>
          <w:color w:val="AE7AA1"/>
        </w:rPr>
        <w:t xml:space="preserve">a pretty cool little thing that is posted here at </w:t>
      </w:r>
      <w:r>
        <w:rPr>
          <w:color w:val="C2A393"/>
        </w:rPr>
        <w:t>the loop</w:t>
      </w:r>
      <w:r>
        <w:t xml:space="preserve"> so this </w:t>
      </w:r>
      <w:r>
        <w:rPr>
          <w:color w:val="0232FD"/>
        </w:rPr>
        <w:t>Going-To-</w:t>
      </w:r>
      <w:r>
        <w:rPr>
          <w:color w:val="6A3A35"/>
        </w:rPr>
        <w:t>The-Sun</w:t>
      </w:r>
      <w:r>
        <w:rPr>
          <w:color w:val="0232FD"/>
        </w:rPr>
        <w:t xml:space="preserve"> Road</w:t>
      </w:r>
      <w:r>
        <w:rPr>
          <w:color w:val="BA6801"/>
        </w:rPr>
        <w:t xml:space="preserve"> is actually considered </w:t>
      </w:r>
      <w:r>
        <w:rPr>
          <w:color w:val="0232FD"/>
        </w:rPr>
        <w:t>a national landmark</w:t>
      </w:r>
      <w:r>
        <w:t xml:space="preserve"> now, how cool. 1997 they declared </w:t>
      </w:r>
      <w:r>
        <w:rPr>
          <w:color w:val="BA6801"/>
        </w:rPr>
        <w:t>it</w:t>
      </w:r>
      <w:r>
        <w:t xml:space="preserve">. </w:t>
      </w:r>
      <w:r>
        <w:rPr>
          <w:color w:val="BA6801"/>
        </w:rPr>
        <w:t>That's</w:t>
      </w:r>
      <w:r>
        <w:t xml:space="preserve"> so cool. </w:t>
      </w:r>
      <w:r>
        <w:rPr>
          <w:color w:val="DE98FD"/>
        </w:rPr>
        <w:t>It's</w:t>
      </w:r>
      <w:r>
        <w:t xml:space="preserve"> </w:t>
      </w:r>
      <w:r>
        <w:rPr>
          <w:color w:val="DE98FD"/>
        </w:rPr>
        <w:t xml:space="preserve">one of the best roads in </w:t>
      </w:r>
      <w:r>
        <w:rPr>
          <w:color w:val="168E5C"/>
        </w:rPr>
        <w:t>the US</w:t>
      </w:r>
      <w:r>
        <w:t xml:space="preserve"> </w:t>
      </w:r>
      <w:r>
        <w:rPr>
          <w:color w:val="00587F"/>
        </w:rPr>
        <w:t>I</w:t>
      </w:r>
      <w:r>
        <w:t xml:space="preserve"> feel, </w:t>
      </w:r>
      <w:r>
        <w:rPr>
          <w:color w:val="DE98FD"/>
        </w:rPr>
        <w:t>it's</w:t>
      </w:r>
      <w:r>
        <w:t xml:space="preserve"> amazing. Alright here </w:t>
      </w:r>
      <w:r>
        <w:rPr>
          <w:color w:val="DE98FD"/>
        </w:rPr>
        <w:t>it</w:t>
      </w:r>
      <w:r>
        <w:t xml:space="preserve"> is. Ready to do a little hiking?</w:t>
      </w:r>
    </w:p>
    <w:p>
      <w:r>
        <w:t>Sure.</w:t>
      </w:r>
    </w:p>
    <w:p>
      <w:r>
        <w:t xml:space="preserve">Alright. </w:t>
      </w:r>
      <w:r>
        <w:rPr>
          <w:color w:val="310106"/>
        </w:rPr>
        <w:t>Morning</w:t>
      </w:r>
      <w:r>
        <w:t xml:space="preserve">! And </w:t>
      </w:r>
      <w:r>
        <w:rPr>
          <w:color w:val="04640D"/>
        </w:rPr>
        <w:t>we</w:t>
      </w:r>
      <w:r>
        <w:t xml:space="preserve">’re in grizzly bear country! </w:t>
      </w:r>
      <w:r>
        <w:rPr>
          <w:color w:val="04640D"/>
        </w:rPr>
        <w:t>We</w:t>
      </w:r>
      <w:r>
        <w:t xml:space="preserve"> got the bear spray though. Alright, </w:t>
      </w:r>
      <w:r>
        <w:rPr>
          <w:color w:val="00587F"/>
        </w:rPr>
        <w:t>I</w:t>
      </w:r>
      <w:r>
        <w:t xml:space="preserve"> think </w:t>
      </w:r>
      <w:r>
        <w:rPr>
          <w:color w:val="04640D"/>
        </w:rPr>
        <w:t>we</w:t>
      </w:r>
      <w:r>
        <w:t xml:space="preserve"> made it about a mile on </w:t>
      </w:r>
      <w:r>
        <w:rPr>
          <w:color w:val="16C0D0"/>
        </w:rPr>
        <w:t>the loop</w:t>
      </w:r>
      <w:r>
        <w:t xml:space="preserve"> and </w:t>
      </w:r>
      <w:r>
        <w:rPr>
          <w:color w:val="00587F"/>
        </w:rPr>
        <w:t>I</w:t>
      </w:r>
      <w:r>
        <w:t xml:space="preserve"> think </w:t>
      </w:r>
      <w:r>
        <w:rPr>
          <w:color w:val="04640D"/>
        </w:rPr>
        <w:t>we</w:t>
      </w:r>
      <w:r>
        <w:t xml:space="preserve">'re gonna turn around because thing is it's all uphi- uphill and </w:t>
      </w:r>
      <w:r>
        <w:rPr>
          <w:color w:val="04640D"/>
        </w:rPr>
        <w:t>we</w:t>
      </w:r>
      <w:r>
        <w:t xml:space="preserve">'re just </w:t>
      </w:r>
      <w:r>
        <w:rPr>
          <w:color w:val="04640D"/>
        </w:rPr>
        <w:t>we</w:t>
      </w:r>
      <w:r>
        <w:t xml:space="preserve">'re being lazy </w:t>
      </w:r>
      <w:r>
        <w:rPr>
          <w:color w:val="FEFB0A"/>
        </w:rPr>
        <w:t>today</w:t>
      </w:r>
      <w:r>
        <w:t xml:space="preserve">. </w:t>
      </w:r>
      <w:r>
        <w:rPr>
          <w:color w:val="04640D"/>
        </w:rPr>
        <w:t>We've</w:t>
      </w:r>
      <w:r>
        <w:t xml:space="preserve"> been hiking 10 plus miles a day so, </w:t>
      </w:r>
      <w:r>
        <w:rPr>
          <w:color w:val="0BC582"/>
        </w:rPr>
        <w:t>you</w:t>
      </w:r>
      <w:r>
        <w:t xml:space="preserve"> know what, </w:t>
      </w:r>
      <w:r>
        <w:rPr>
          <w:color w:val="FEFB0A"/>
        </w:rPr>
        <w:t>last day</w:t>
      </w:r>
      <w:r>
        <w:t xml:space="preserve"> </w:t>
      </w:r>
      <w:r>
        <w:rPr>
          <w:color w:val="04640D"/>
        </w:rPr>
        <w:t>we</w:t>
      </w:r>
      <w:r>
        <w:t xml:space="preserve">'re gonna – </w:t>
      </w:r>
      <w:r>
        <w:rPr>
          <w:color w:val="04640D"/>
        </w:rPr>
        <w:t>we</w:t>
      </w:r>
      <w:r>
        <w:t xml:space="preserve">'re gonna chill. And yeah </w:t>
      </w:r>
      <w:r>
        <w:rPr>
          <w:color w:val="00587F"/>
        </w:rPr>
        <w:t>I'm</w:t>
      </w:r>
      <w:r>
        <w:t xml:space="preserve"> gonna head back and then just keep driving and stop along </w:t>
      </w:r>
      <w:r>
        <w:rPr>
          <w:color w:val="DE98FD"/>
        </w:rPr>
        <w:t>the way</w:t>
      </w:r>
      <w:r>
        <w:t xml:space="preserve">. Just driving on </w:t>
      </w:r>
      <w:r>
        <w:rPr>
          <w:color w:val="DE98FD"/>
        </w:rPr>
        <w:t xml:space="preserve">the </w:t>
      </w:r>
      <w:r>
        <w:rPr>
          <w:color w:val="98A088"/>
        </w:rPr>
        <w:t>Sun</w:t>
      </w:r>
      <w:r>
        <w:rPr>
          <w:color w:val="DE98FD"/>
        </w:rPr>
        <w:t xml:space="preserve"> Road</w:t>
      </w:r>
      <w:r>
        <w:t xml:space="preserve">, probably go to Saint Mary's Lake again. Just kind of getting in the last views of </w:t>
      </w:r>
      <w:r>
        <w:rPr>
          <w:color w:val="DE98FD"/>
        </w:rPr>
        <w:t>this beautiful road</w:t>
      </w:r>
      <w:r>
        <w:t xml:space="preserve">. So yeah, so pretty. </w:t>
      </w:r>
      <w:r>
        <w:rPr>
          <w:color w:val="C62100"/>
        </w:rPr>
        <w:t>It's</w:t>
      </w:r>
      <w:r>
        <w:t xml:space="preserve"> </w:t>
      </w:r>
      <w:r>
        <w:rPr>
          <w:color w:val="C62100"/>
        </w:rPr>
        <w:t>just a really big like traffic jam</w:t>
      </w:r>
      <w:r>
        <w:t xml:space="preserve"> here on </w:t>
      </w:r>
      <w:r>
        <w:rPr>
          <w:color w:val="DE98FD"/>
        </w:rPr>
        <w:t>the road</w:t>
      </w:r>
      <w:r>
        <w:t xml:space="preserve">. </w:t>
      </w:r>
      <w:r>
        <w:rPr>
          <w:color w:val="014347"/>
        </w:rPr>
        <w:t xml:space="preserve">There's </w:t>
      </w:r>
      <w:r>
        <w:rPr>
          <w:color w:val="233809"/>
        </w:rPr>
        <w:t xml:space="preserve">a grizzly bear and </w:t>
      </w:r>
      <w:r>
        <w:rPr>
          <w:color w:val="42083B"/>
        </w:rPr>
        <w:t>two babies that were hanging out up here</w:t>
      </w:r>
      <w:r>
        <w:rPr>
          <w:color w:val="014347"/>
        </w:rPr>
        <w:t>.</w:t>
      </w:r>
      <w:r>
        <w:t xml:space="preserve"> </w:t>
      </w:r>
      <w:r>
        <w:rPr>
          <w:color w:val="00587F"/>
        </w:rPr>
        <w:t>I</w:t>
      </w:r>
      <w:r>
        <w:t xml:space="preserve"> couldn't get </w:t>
      </w:r>
      <w:r>
        <w:rPr>
          <w:color w:val="014347"/>
        </w:rPr>
        <w:t>it</w:t>
      </w:r>
      <w:r>
        <w:t xml:space="preserve"> on </w:t>
      </w:r>
      <w:r>
        <w:rPr>
          <w:color w:val="00587F"/>
        </w:rPr>
        <w:t>my</w:t>
      </w:r>
      <w:r>
        <w:t xml:space="preserve"> camera. </w:t>
      </w:r>
      <w:r>
        <w:rPr>
          <w:color w:val="82785D"/>
        </w:rPr>
        <w:t>She</w:t>
      </w:r>
      <w:r>
        <w:t xml:space="preserve"> was like too far away and then </w:t>
      </w:r>
      <w:r>
        <w:rPr>
          <w:color w:val="82785D"/>
        </w:rPr>
        <w:t>she'd</w:t>
      </w:r>
      <w:r>
        <w:t xml:space="preserve"> like go into the bush and stuff but </w:t>
      </w:r>
      <w:r>
        <w:rPr>
          <w:color w:val="00587F"/>
        </w:rPr>
        <w:t>I</w:t>
      </w:r>
      <w:r>
        <w:t xml:space="preserve"> do have </w:t>
      </w:r>
      <w:r>
        <w:rPr>
          <w:color w:val="00587F"/>
        </w:rPr>
        <w:t>my</w:t>
      </w:r>
      <w:r>
        <w:t xml:space="preserve"> big Canon and </w:t>
      </w:r>
      <w:r>
        <w:rPr>
          <w:color w:val="00587F"/>
        </w:rPr>
        <w:t>I</w:t>
      </w:r>
      <w:r>
        <w:t xml:space="preserve"> was able to get some photos of </w:t>
      </w:r>
      <w:r>
        <w:rPr>
          <w:color w:val="82785D"/>
        </w:rPr>
        <w:t>her</w:t>
      </w:r>
      <w:r>
        <w:t xml:space="preserve"> but that was cool! </w:t>
      </w:r>
      <w:r>
        <w:rPr>
          <w:color w:val="023087"/>
        </w:rPr>
        <w:t>We</w:t>
      </w:r>
      <w:r>
        <w:rPr>
          <w:color w:val="B7DAD2"/>
        </w:rPr>
        <w:t xml:space="preserve"> finally seen </w:t>
      </w:r>
      <w:r>
        <w:rPr>
          <w:color w:val="196956"/>
        </w:rPr>
        <w:t>grizzly bears</w:t>
      </w:r>
      <w:r>
        <w:rPr>
          <w:color w:val="B7DAD2"/>
        </w:rPr>
        <w:t>!</w:t>
      </w:r>
    </w:p>
    <w:p>
      <w:r>
        <w:t>Finally!</w:t>
      </w:r>
    </w:p>
    <w:p>
      <w:r>
        <w:t xml:space="preserve">Because </w:t>
      </w:r>
      <w:r>
        <w:rPr>
          <w:color w:val="04640D"/>
        </w:rPr>
        <w:t>we</w:t>
      </w:r>
      <w:r>
        <w:t xml:space="preserve"> haven't seen any yet and </w:t>
      </w:r>
      <w:r>
        <w:rPr>
          <w:color w:val="FEFB0A"/>
        </w:rPr>
        <w:t>it's</w:t>
      </w:r>
      <w:r>
        <w:t xml:space="preserve"> </w:t>
      </w:r>
      <w:r>
        <w:rPr>
          <w:color w:val="FB5514"/>
        </w:rPr>
        <w:t>our</w:t>
      </w:r>
      <w:r>
        <w:rPr>
          <w:color w:val="FEFB0A"/>
        </w:rPr>
        <w:t xml:space="preserve"> last day</w:t>
      </w:r>
      <w:r>
        <w:t xml:space="preserve"> so </w:t>
      </w:r>
      <w:r>
        <w:rPr>
          <w:color w:val="04640D"/>
        </w:rPr>
        <w:t>we</w:t>
      </w:r>
      <w:r>
        <w:t xml:space="preserve"> were really hoping to see some </w:t>
      </w:r>
      <w:r>
        <w:rPr>
          <w:color w:val="FEFB0A"/>
        </w:rPr>
        <w:t>today</w:t>
      </w:r>
      <w:r>
        <w:t xml:space="preserve"> and </w:t>
      </w:r>
      <w:r>
        <w:rPr>
          <w:color w:val="04640D"/>
        </w:rPr>
        <w:t>we</w:t>
      </w:r>
      <w:r>
        <w:t xml:space="preserve"> did! So whoo-hoo! Glad it was </w:t>
      </w:r>
      <w:r>
        <w:rPr>
          <w:color w:val="82785D"/>
        </w:rPr>
        <w:t>mama</w:t>
      </w:r>
      <w:r>
        <w:t xml:space="preserve"> and </w:t>
      </w:r>
      <w:r>
        <w:rPr>
          <w:color w:val="8C41BB"/>
        </w:rPr>
        <w:t>babies</w:t>
      </w:r>
      <w:r>
        <w:t>, so cute, and far away.</w:t>
      </w:r>
    </w:p>
    <w:p>
      <w:r>
        <w:t xml:space="preserve">Far away, not on the trail. </w:t>
      </w:r>
      <w:r>
        <w:rPr>
          <w:color w:val="82785D"/>
        </w:rPr>
        <w:t>She</w:t>
      </w:r>
      <w:r>
        <w:t xml:space="preserve"> was huge!</w:t>
      </w:r>
    </w:p>
    <w:p>
      <w:r>
        <w:rPr>
          <w:color w:val="82785D"/>
        </w:rPr>
        <w:t>She</w:t>
      </w:r>
      <w:r>
        <w:t xml:space="preserve"> was </w:t>
      </w:r>
      <w:r>
        <w:rPr>
          <w:color w:val="82785D"/>
        </w:rPr>
        <w:t>a big big big mama</w:t>
      </w:r>
      <w:r>
        <w:t xml:space="preserve">. So </w:t>
      </w:r>
      <w:r>
        <w:rPr>
          <w:color w:val="B7DAD2"/>
        </w:rPr>
        <w:t>that's</w:t>
      </w:r>
      <w:r>
        <w:t xml:space="preserve"> so cool </w:t>
      </w:r>
      <w:r>
        <w:rPr>
          <w:color w:val="00587F"/>
        </w:rPr>
        <w:t>I'm</w:t>
      </w:r>
      <w:r>
        <w:t xml:space="preserve"> so glad </w:t>
      </w:r>
      <w:r>
        <w:rPr>
          <w:color w:val="04640D"/>
        </w:rPr>
        <w:t>we</w:t>
      </w:r>
      <w:r>
        <w:t xml:space="preserve"> found. So, cheers! </w:t>
      </w:r>
      <w:r>
        <w:rPr>
          <w:color w:val="0BC582"/>
        </w:rPr>
        <w:t>Guys</w:t>
      </w:r>
      <w:r>
        <w:t xml:space="preserve"> so </w:t>
      </w:r>
      <w:r>
        <w:rPr>
          <w:color w:val="04640D"/>
        </w:rPr>
        <w:t>we</w:t>
      </w:r>
      <w:r>
        <w:t xml:space="preserve"> had </w:t>
      </w:r>
      <w:r>
        <w:rPr>
          <w:color w:val="FEFB0A"/>
        </w:rPr>
        <w:t>an awesome lazy day</w:t>
      </w:r>
      <w:r>
        <w:t xml:space="preserve"> in </w:t>
      </w:r>
      <w:r>
        <w:rPr>
          <w:color w:val="E115C0"/>
        </w:rPr>
        <w:t>the park</w:t>
      </w:r>
      <w:r>
        <w:t xml:space="preserve"> </w:t>
      </w:r>
      <w:r>
        <w:rPr>
          <w:color w:val="FEFB0A"/>
        </w:rPr>
        <w:t>today</w:t>
      </w:r>
      <w:r>
        <w:t xml:space="preserve"> and now </w:t>
      </w:r>
      <w:r>
        <w:rPr>
          <w:color w:val="04640D"/>
        </w:rPr>
        <w:t>we</w:t>
      </w:r>
      <w:r>
        <w:t xml:space="preserve"> are ending </w:t>
      </w:r>
      <w:r>
        <w:rPr>
          <w:color w:val="04640D"/>
        </w:rPr>
        <w:t>our</w:t>
      </w:r>
      <w:r>
        <w:t xml:space="preserve"> time in </w:t>
      </w:r>
      <w:r>
        <w:rPr>
          <w:color w:val="E115C0"/>
        </w:rPr>
        <w:t>Glacier</w:t>
      </w:r>
      <w:r>
        <w:t xml:space="preserve"> with some pizza.</w:t>
      </w:r>
    </w:p>
    <w:p>
      <w:r>
        <w:rPr>
          <w:color w:val="04640D"/>
        </w:rPr>
        <w:t>We</w:t>
      </w:r>
      <w:r>
        <w:t xml:space="preserve"> got </w:t>
      </w:r>
      <w:r>
        <w:rPr>
          <w:color w:val="ECEDFE"/>
        </w:rPr>
        <w:t>beers</w:t>
      </w:r>
      <w:r>
        <w:t xml:space="preserve"> at </w:t>
      </w:r>
      <w:r>
        <w:rPr>
          <w:color w:val="2B2D32"/>
        </w:rPr>
        <w:t>Pizza Hut</w:t>
      </w:r>
      <w:r>
        <w:t xml:space="preserve"> in </w:t>
      </w:r>
      <w:r>
        <w:rPr>
          <w:color w:val="94C661"/>
        </w:rPr>
        <w:t>Montana</w:t>
      </w:r>
      <w:r>
        <w:t>!</w:t>
      </w:r>
    </w:p>
    <w:p>
      <w:r>
        <w:rPr>
          <w:color w:val="94C661"/>
        </w:rPr>
        <w:t>Montana</w:t>
      </w:r>
      <w:r>
        <w:t xml:space="preserve">, </w:t>
      </w:r>
      <w:r>
        <w:rPr>
          <w:color w:val="0BC582"/>
        </w:rPr>
        <w:t>you</w:t>
      </w:r>
      <w:r>
        <w:t xml:space="preserve"> can get </w:t>
      </w:r>
      <w:r>
        <w:rPr>
          <w:color w:val="F8907D"/>
        </w:rPr>
        <w:t>beer</w:t>
      </w:r>
      <w:r>
        <w:t>. Whoa mind blowing</w:t>
      </w:r>
    </w:p>
    <w:p>
      <w:r>
        <w:rPr>
          <w:color w:val="F8907D"/>
        </w:rPr>
        <w:t>It's</w:t>
      </w:r>
      <w:r>
        <w:t xml:space="preserve"> not even – </w:t>
      </w:r>
      <w:r>
        <w:rPr>
          <w:color w:val="F8907D"/>
        </w:rPr>
        <w:t>it's</w:t>
      </w:r>
      <w:r>
        <w:t xml:space="preserve"> not </w:t>
      </w:r>
      <w:r>
        <w:rPr>
          <w:color w:val="895E6B"/>
        </w:rPr>
        <w:t>three - two</w:t>
      </w:r>
      <w:r>
        <w:t xml:space="preserve">, </w:t>
      </w:r>
      <w:r>
        <w:rPr>
          <w:color w:val="F8907D"/>
        </w:rPr>
        <w:t>it's</w:t>
      </w:r>
      <w:r>
        <w:t xml:space="preserve"> like real good.</w:t>
      </w:r>
    </w:p>
    <w:p>
      <w:r>
        <w:rPr>
          <w:color w:val="F8907D"/>
        </w:rPr>
        <w:t>It's</w:t>
      </w:r>
      <w:r>
        <w:t xml:space="preserve"> </w:t>
      </w:r>
      <w:r>
        <w:rPr>
          <w:color w:val="F8907D"/>
        </w:rPr>
        <w:t>real beer</w:t>
      </w:r>
      <w:r>
        <w:t xml:space="preserve">, not </w:t>
      </w:r>
      <w:r>
        <w:rPr>
          <w:color w:val="895E6B"/>
        </w:rPr>
        <w:t>three two</w:t>
      </w:r>
      <w:r>
        <w:t>, yes.</w:t>
      </w:r>
    </w:p>
    <w:p>
      <w:r>
        <w:rPr>
          <w:color w:val="F8907D"/>
        </w:rPr>
        <w:t>It's</w:t>
      </w:r>
      <w:r>
        <w:t xml:space="preserve"> </w:t>
      </w:r>
      <w:r>
        <w:rPr>
          <w:color w:val="F8907D"/>
        </w:rPr>
        <w:t>the real deal</w:t>
      </w:r>
    </w:p>
    <w:p>
      <w:r>
        <w:t xml:space="preserve">Alright </w:t>
      </w:r>
      <w:r>
        <w:rPr>
          <w:color w:val="2B2D32"/>
        </w:rPr>
        <w:t>Pizza Hut</w:t>
      </w:r>
      <w:r>
        <w:t xml:space="preserve"> was awesome and now </w:t>
      </w:r>
      <w:r>
        <w:rPr>
          <w:color w:val="04640D"/>
        </w:rPr>
        <w:t>we</w:t>
      </w:r>
      <w:r>
        <w:t xml:space="preserve"> went and got </w:t>
      </w:r>
      <w:r>
        <w:rPr>
          <w:color w:val="788E95"/>
        </w:rPr>
        <w:t>some ice cream</w:t>
      </w:r>
      <w:r>
        <w:t>.</w:t>
      </w:r>
    </w:p>
    <w:p>
      <w:r>
        <w:rPr>
          <w:color w:val="04640D"/>
        </w:rPr>
        <w:t>We</w:t>
      </w:r>
      <w:r>
        <w:t>'re so healthy.</w:t>
      </w:r>
    </w:p>
    <w:p>
      <w:r>
        <w:rPr>
          <w:color w:val="04640D"/>
        </w:rPr>
        <w:t>We</w:t>
      </w:r>
      <w:r>
        <w:t>’re the healthiest.</w:t>
      </w:r>
    </w:p>
    <w:p>
      <w:r>
        <w:rPr>
          <w:color w:val="0BC582"/>
        </w:rPr>
        <w:t>I</w:t>
      </w:r>
      <w:r>
        <w:t xml:space="preserve"> told him a small. </w:t>
      </w:r>
      <w:r>
        <w:rPr>
          <w:color w:val="FB6AB8"/>
        </w:rPr>
        <w:t>Everything's</w:t>
      </w:r>
      <w:r>
        <w:t xml:space="preserve"> bigger in </w:t>
      </w:r>
      <w:r>
        <w:rPr>
          <w:color w:val="94C661"/>
        </w:rPr>
        <w:t>Montana</w:t>
      </w:r>
      <w:r>
        <w:t>.</w:t>
      </w:r>
    </w:p>
    <w:p>
      <w:r>
        <w:rPr>
          <w:color w:val="FB6AB8"/>
        </w:rPr>
        <w:t>Everything's</w:t>
      </w:r>
      <w:r>
        <w:t xml:space="preserve"> bigger in </w:t>
      </w:r>
      <w:r>
        <w:rPr>
          <w:color w:val="94C661"/>
        </w:rPr>
        <w:t>Montana</w:t>
      </w:r>
      <w:r>
        <w:t>.</w:t>
      </w:r>
    </w:p>
    <w:p>
      <w:r>
        <w:rPr>
          <w:color w:val="788E95"/>
        </w:rPr>
        <w:t>It’s</w:t>
      </w:r>
      <w:r>
        <w:t xml:space="preserve"> huge.</w:t>
      </w:r>
    </w:p>
    <w:p>
      <w:r>
        <w:t xml:space="preserve">But anyways </w:t>
      </w:r>
      <w:r>
        <w:rPr>
          <w:color w:val="04640D"/>
        </w:rPr>
        <w:t>we</w:t>
      </w:r>
      <w:r>
        <w:t xml:space="preserve">'re just down by this river here that's like right here in Columbia Falls and </w:t>
      </w:r>
      <w:r>
        <w:rPr>
          <w:color w:val="04640D"/>
        </w:rPr>
        <w:t>we</w:t>
      </w:r>
      <w:r>
        <w:t xml:space="preserve">'re going to eat </w:t>
      </w:r>
      <w:r>
        <w:rPr>
          <w:color w:val="576094"/>
        </w:rPr>
        <w:t>our</w:t>
      </w:r>
      <w:r>
        <w:rPr>
          <w:color w:val="788E95"/>
        </w:rPr>
        <w:t xml:space="preserve"> ice cream</w:t>
      </w:r>
      <w:r>
        <w:t xml:space="preserve"> and enjoy </w:t>
      </w:r>
      <w:r>
        <w:rPr>
          <w:color w:val="04640D"/>
        </w:rPr>
        <w:t>our</w:t>
      </w:r>
      <w:r>
        <w:t xml:space="preserve"> last evening </w:t>
      </w:r>
      <w:r>
        <w:rPr>
          <w:color w:val="94C661"/>
        </w:rPr>
        <w:t>here</w:t>
      </w:r>
      <w:r>
        <w:t>.</w:t>
      </w:r>
    </w:p>
    <w:p>
      <w:r>
        <w:t>Cheers.</w:t>
      </w:r>
    </w:p>
    <w:p>
      <w:r>
        <w:t xml:space="preserve">In </w:t>
      </w:r>
      <w:r>
        <w:rPr>
          <w:color w:val="94C661"/>
        </w:rPr>
        <w:t>Montana</w:t>
      </w:r>
      <w:r>
        <w:t xml:space="preserve">. Yeah. Cheers! Alright </w:t>
      </w:r>
      <w:r>
        <w:rPr>
          <w:color w:val="0BC582"/>
        </w:rPr>
        <w:t>you guys</w:t>
      </w:r>
      <w:r>
        <w:t xml:space="preserve">, </w:t>
      </w:r>
      <w:r>
        <w:rPr>
          <w:color w:val="FEFB0A"/>
        </w:rPr>
        <w:t>it's</w:t>
      </w:r>
      <w:r>
        <w:t xml:space="preserve"> </w:t>
      </w:r>
      <w:r>
        <w:rPr>
          <w:color w:val="FB5514"/>
        </w:rPr>
        <w:t>our</w:t>
      </w:r>
      <w:r>
        <w:rPr>
          <w:color w:val="FEFB0A"/>
        </w:rPr>
        <w:t xml:space="preserve"> last day </w:t>
      </w:r>
      <w:r>
        <w:rPr>
          <w:color w:val="DB1474"/>
        </w:rPr>
        <w:t>here</w:t>
      </w:r>
      <w:r>
        <w:rPr>
          <w:color w:val="FEFB0A"/>
        </w:rPr>
        <w:t xml:space="preserve"> and at </w:t>
      </w:r>
      <w:r>
        <w:rPr>
          <w:color w:val="4F584E"/>
        </w:rPr>
        <w:t>Glacier National Park</w:t>
      </w:r>
      <w:r>
        <w:t xml:space="preserve">. It is windy as </w:t>
      </w:r>
      <w:r>
        <w:rPr>
          <w:color w:val="0BC582"/>
        </w:rPr>
        <w:t>you</w:t>
      </w:r>
      <w:r>
        <w:t xml:space="preserve"> can see </w:t>
      </w:r>
      <w:r>
        <w:rPr>
          <w:color w:val="00587F"/>
        </w:rPr>
        <w:t>I</w:t>
      </w:r>
      <w:r>
        <w:t xml:space="preserve"> just wanted to thank </w:t>
      </w:r>
      <w:r>
        <w:rPr>
          <w:color w:val="0BC582"/>
        </w:rPr>
        <w:t>you guys</w:t>
      </w:r>
      <w:r>
        <w:t xml:space="preserve"> so much for watching </w:t>
      </w:r>
      <w:r>
        <w:rPr>
          <w:color w:val="04640D"/>
        </w:rPr>
        <w:t>our</w:t>
      </w:r>
      <w:r>
        <w:t xml:space="preserve"> vlog. </w:t>
      </w:r>
      <w:r>
        <w:rPr>
          <w:color w:val="04640D"/>
        </w:rPr>
        <w:t>We</w:t>
      </w:r>
      <w:r>
        <w:t xml:space="preserve"> had </w:t>
      </w:r>
      <w:r>
        <w:rPr>
          <w:color w:val="8489AE"/>
        </w:rPr>
        <w:t>such a great time</w:t>
      </w:r>
      <w:r>
        <w:t xml:space="preserve"> being back in </w:t>
      </w:r>
      <w:r>
        <w:rPr>
          <w:color w:val="E115C0"/>
        </w:rPr>
        <w:t>Glacier</w:t>
      </w:r>
      <w:r>
        <w:t xml:space="preserve"> and </w:t>
      </w:r>
      <w:r>
        <w:rPr>
          <w:color w:val="00587F"/>
        </w:rPr>
        <w:t>I</w:t>
      </w:r>
      <w:r>
        <w:t xml:space="preserve"> hope </w:t>
      </w:r>
      <w:r>
        <w:rPr>
          <w:color w:val="8489AE"/>
        </w:rPr>
        <w:t>this</w:t>
      </w:r>
      <w:r>
        <w:t xml:space="preserve"> inspired </w:t>
      </w:r>
      <w:r>
        <w:rPr>
          <w:color w:val="0BC582"/>
        </w:rPr>
        <w:t>you</w:t>
      </w:r>
      <w:r>
        <w:t xml:space="preserve"> to come out </w:t>
      </w:r>
      <w:r>
        <w:rPr>
          <w:color w:val="E115C0"/>
        </w:rPr>
        <w:t>here</w:t>
      </w:r>
      <w:r>
        <w:t xml:space="preserve"> and see </w:t>
      </w:r>
      <w:r>
        <w:rPr>
          <w:color w:val="E115C0"/>
        </w:rPr>
        <w:t xml:space="preserve">one of </w:t>
      </w:r>
      <w:r>
        <w:rPr>
          <w:color w:val="860E04"/>
        </w:rPr>
        <w:t>our</w:t>
      </w:r>
      <w:r>
        <w:rPr>
          <w:color w:val="E115C0"/>
        </w:rPr>
        <w:t xml:space="preserve"> most favorite national parks </w:t>
      </w:r>
      <w:r>
        <w:rPr>
          <w:color w:val="860E04"/>
        </w:rPr>
        <w:t>we've</w:t>
      </w:r>
      <w:r>
        <w:rPr>
          <w:color w:val="E115C0"/>
        </w:rPr>
        <w:t xml:space="preserve"> ever been to in </w:t>
      </w:r>
      <w:r>
        <w:rPr>
          <w:color w:val="FBC206"/>
        </w:rPr>
        <w:t>the USA</w:t>
      </w:r>
      <w:r>
        <w:t xml:space="preserve">. </w:t>
      </w:r>
      <w:r>
        <w:rPr>
          <w:color w:val="04640D"/>
        </w:rPr>
        <w:t>We</w:t>
      </w:r>
      <w:r>
        <w:t xml:space="preserve"> have a 10 hour drive </w:t>
      </w:r>
      <w:r>
        <w:rPr>
          <w:color w:val="FEFB0A"/>
        </w:rPr>
        <w:t>today</w:t>
      </w:r>
      <w:r>
        <w:t xml:space="preserve"> ahead of </w:t>
      </w:r>
      <w:r>
        <w:rPr>
          <w:color w:val="04640D"/>
        </w:rPr>
        <w:t>us</w:t>
      </w:r>
      <w:r>
        <w:t xml:space="preserve">. </w:t>
      </w:r>
      <w:r>
        <w:rPr>
          <w:color w:val="04640D"/>
        </w:rPr>
        <w:t>We</w:t>
      </w:r>
      <w:r>
        <w:t xml:space="preserve"> are heading to </w:t>
      </w:r>
      <w:r>
        <w:rPr>
          <w:color w:val="6EAB9B"/>
        </w:rPr>
        <w:t>Gillette, Wyoming</w:t>
      </w:r>
      <w:r>
        <w:t xml:space="preserve"> and then from </w:t>
      </w:r>
      <w:r>
        <w:rPr>
          <w:color w:val="6EAB9B"/>
        </w:rPr>
        <w:t>there</w:t>
      </w:r>
      <w:r>
        <w:t xml:space="preserve"> </w:t>
      </w:r>
      <w:r>
        <w:rPr>
          <w:color w:val="04640D"/>
        </w:rPr>
        <w:t>we</w:t>
      </w:r>
      <w:r>
        <w:t xml:space="preserve"> are going to be heading into South Dakota. And if </w:t>
      </w:r>
      <w:r>
        <w:rPr>
          <w:color w:val="0BC582"/>
        </w:rPr>
        <w:t>you</w:t>
      </w:r>
      <w:r>
        <w:t xml:space="preserve"> haven't already be sure to give this video a thumbs up. If </w:t>
      </w:r>
      <w:r>
        <w:rPr>
          <w:color w:val="0BC582"/>
        </w:rPr>
        <w:t>you</w:t>
      </w:r>
      <w:r>
        <w:t xml:space="preserve"> have any questions of course comment below and don't forget to subscribe for future videos. Thank </w:t>
      </w:r>
      <w:r>
        <w:rPr>
          <w:color w:val="0BC582"/>
        </w:rPr>
        <w:t>you guys</w:t>
      </w:r>
      <w:r>
        <w:t xml:space="preserve"> so much for watching!</w:t>
      </w:r>
    </w:p>
    <w:p>
      <w:r>
        <w:t>Bye bye!</w:t>
      </w:r>
    </w:p>
    <w:p>
      <w:r>
        <w:t xml:space="preserve">Bye </w:t>
      </w:r>
      <w:r>
        <w:rPr>
          <w:color w:val="0BC582"/>
        </w:rPr>
        <w:t>guys</w:t>
      </w:r>
      <w:r>
        <w:t>!</w:t>
      </w:r>
    </w:p>
    <w:p>
      <w:r>
        <w:rPr>
          <w:b/>
        </w:rPr>
        <w:t>Document number 100</w:t>
      </w:r>
    </w:p>
    <w:p>
      <w:r>
        <w:rPr>
          <w:b/>
        </w:rPr>
        <w:t>Document identifier: GUM_vlog_lipstick</w:t>
      </w:r>
    </w:p>
    <w:p>
      <w:r>
        <w:t xml:space="preserve">Boom! </w:t>
      </w:r>
      <w:r>
        <w:rPr>
          <w:color w:val="310106"/>
        </w:rPr>
        <w:t>It's</w:t>
      </w:r>
      <w:r>
        <w:t xml:space="preserve"> like </w:t>
      </w:r>
      <w:r>
        <w:rPr>
          <w:color w:val="310106"/>
        </w:rPr>
        <w:t>lipstick central</w:t>
      </w:r>
      <w:r>
        <w:t xml:space="preserve">. It's actually pretty crazy in </w:t>
      </w:r>
      <w:r>
        <w:rPr>
          <w:color w:val="310106"/>
        </w:rPr>
        <w:t>here</w:t>
      </w:r>
      <w:r>
        <w:t xml:space="preserve">. Eventually </w:t>
      </w:r>
      <w:r>
        <w:rPr>
          <w:color w:val="04640D"/>
        </w:rPr>
        <w:t>I</w:t>
      </w:r>
      <w:r>
        <w:t xml:space="preserve"> actually — maybe </w:t>
      </w:r>
      <w:r>
        <w:rPr>
          <w:color w:val="FEFB0A"/>
        </w:rPr>
        <w:t>we</w:t>
      </w:r>
      <w:r>
        <w:t xml:space="preserve"> can check for this at Target. </w:t>
      </w:r>
      <w:r>
        <w:rPr>
          <w:color w:val="04640D"/>
        </w:rPr>
        <w:t>I</w:t>
      </w:r>
      <w:r>
        <w:t xml:space="preserve"> actually want to get </w:t>
      </w:r>
      <w:r>
        <w:rPr>
          <w:color w:val="FB5514"/>
        </w:rPr>
        <w:t xml:space="preserve">one of those acrylic things where </w:t>
      </w:r>
      <w:r>
        <w:rPr>
          <w:color w:val="E115C0"/>
        </w:rPr>
        <w:t>the lipsticks</w:t>
      </w:r>
      <w:r>
        <w:rPr>
          <w:color w:val="FB5514"/>
        </w:rPr>
        <w:t xml:space="preserve"> can just stand up in </w:t>
      </w:r>
      <w:r>
        <w:rPr>
          <w:color w:val="00587F"/>
        </w:rPr>
        <w:t>it</w:t>
      </w:r>
      <w:r>
        <w:rPr>
          <w:color w:val="FB5514"/>
        </w:rPr>
        <w:t xml:space="preserve"> and </w:t>
      </w:r>
      <w:r>
        <w:rPr>
          <w:color w:val="00587F"/>
        </w:rPr>
        <w:t>it</w:t>
      </w:r>
      <w:r>
        <w:rPr>
          <w:color w:val="FB5514"/>
        </w:rPr>
        <w:t xml:space="preserve"> looks super neat</w:t>
      </w:r>
      <w:r>
        <w:t xml:space="preserve">. Like </w:t>
      </w:r>
      <w:r>
        <w:rPr>
          <w:color w:val="FB5514"/>
        </w:rPr>
        <w:t>that's</w:t>
      </w:r>
      <w:r>
        <w:t xml:space="preserve"> definitely </w:t>
      </w:r>
      <w:r>
        <w:rPr>
          <w:color w:val="FB5514"/>
        </w:rPr>
        <w:t xml:space="preserve">what </w:t>
      </w:r>
      <w:r>
        <w:rPr>
          <w:color w:val="0BC582"/>
        </w:rPr>
        <w:t>I</w:t>
      </w:r>
      <w:r>
        <w:rPr>
          <w:color w:val="FB5514"/>
        </w:rPr>
        <w:t xml:space="preserve"> want</w:t>
      </w:r>
      <w:r>
        <w:t xml:space="preserve">. But </w:t>
      </w:r>
      <w:r>
        <w:rPr>
          <w:color w:val="04640D"/>
        </w:rPr>
        <w:t>I</w:t>
      </w:r>
      <w:r>
        <w:t xml:space="preserve"> also need to clear </w:t>
      </w:r>
      <w:r>
        <w:rPr>
          <w:color w:val="FEB8C8"/>
        </w:rPr>
        <w:t xml:space="preserve">a lot of </w:t>
      </w:r>
      <w:r>
        <w:rPr>
          <w:color w:val="9E8317"/>
        </w:rPr>
        <w:t>these</w:t>
      </w:r>
      <w:r>
        <w:t xml:space="preserve"> out because </w:t>
      </w:r>
      <w:r>
        <w:rPr>
          <w:color w:val="04640D"/>
        </w:rPr>
        <w:t>I</w:t>
      </w:r>
      <w:r>
        <w:t xml:space="preserve"> know </w:t>
      </w:r>
      <w:r>
        <w:rPr>
          <w:color w:val="01190F"/>
        </w:rPr>
        <w:t xml:space="preserve">a lot of </w:t>
      </w:r>
      <w:r>
        <w:rPr>
          <w:color w:val="847D81"/>
        </w:rPr>
        <w:t>these lipsticks</w:t>
      </w:r>
      <w:r>
        <w:rPr>
          <w:color w:val="58018B"/>
        </w:rPr>
        <w:t xml:space="preserve"> are at least over like two three years old</w:t>
      </w:r>
      <w:r>
        <w:t xml:space="preserve"> and </w:t>
      </w:r>
      <w:r>
        <w:rPr>
          <w:color w:val="58018B"/>
        </w:rPr>
        <w:t>that's</w:t>
      </w:r>
      <w:r>
        <w:t xml:space="preserve"> like not okay. Alright so let's have a quick look at </w:t>
      </w:r>
      <w:r>
        <w:rPr>
          <w:color w:val="B70639"/>
        </w:rPr>
        <w:t>this</w:t>
      </w:r>
      <w:r>
        <w:t xml:space="preserve">. </w:t>
      </w:r>
      <w:r>
        <w:rPr>
          <w:color w:val="703B01"/>
        </w:rPr>
        <w:t>My</w:t>
      </w:r>
      <w:r>
        <w:rPr>
          <w:color w:val="F7F1DF"/>
        </w:rPr>
        <w:t xml:space="preserve"> fancy lipsticks</w:t>
      </w:r>
      <w:r>
        <w:t xml:space="preserve"> — </w:t>
      </w:r>
      <w:r>
        <w:rPr>
          <w:color w:val="04640D"/>
        </w:rPr>
        <w:t>I</w:t>
      </w:r>
      <w:r>
        <w:t xml:space="preserve"> can't part with </w:t>
      </w:r>
      <w:r>
        <w:rPr>
          <w:color w:val="F7F1DF"/>
        </w:rPr>
        <w:t>them</w:t>
      </w:r>
      <w:r>
        <w:t xml:space="preserve"> yet. </w:t>
      </w:r>
      <w:r>
        <w:rPr>
          <w:color w:val="04640D"/>
        </w:rPr>
        <w:t>I</w:t>
      </w:r>
      <w:r>
        <w:t xml:space="preserve"> just </w:t>
      </w:r>
      <w:r>
        <w:rPr>
          <w:color w:val="04640D"/>
        </w:rPr>
        <w:t>I</w:t>
      </w:r>
      <w:r>
        <w:t xml:space="preserve"> literally can't so </w:t>
      </w:r>
      <w:r>
        <w:rPr>
          <w:color w:val="04640D"/>
        </w:rPr>
        <w:t>I'm</w:t>
      </w:r>
      <w:r>
        <w:t xml:space="preserve"> gonna keep </w:t>
      </w:r>
      <w:r>
        <w:rPr>
          <w:color w:val="F7F1DF"/>
        </w:rPr>
        <w:t>those</w:t>
      </w:r>
      <w:r>
        <w:t>. Let</w:t>
      </w:r>
      <w:r>
        <w:rPr>
          <w:color w:val="FEFB0A"/>
        </w:rPr>
        <w:t>'s</w:t>
      </w:r>
      <w:r>
        <w:t xml:space="preserve"> see. Okay so </w:t>
      </w:r>
      <w:r>
        <w:rPr>
          <w:color w:val="118B8A"/>
        </w:rPr>
        <w:t>this</w:t>
      </w:r>
      <w:r>
        <w:t xml:space="preserve"> is </w:t>
      </w:r>
      <w:r>
        <w:rPr>
          <w:color w:val="118B8A"/>
        </w:rPr>
        <w:t>a Pat McGrath lipstick</w:t>
      </w:r>
      <w:r>
        <w:t xml:space="preserve">. Oh my gosh. </w:t>
      </w:r>
      <w:r>
        <w:rPr>
          <w:color w:val="118B8A"/>
        </w:rPr>
        <w:t>It's</w:t>
      </w:r>
      <w:r>
        <w:t xml:space="preserve"> like </w:t>
      </w:r>
      <w:r>
        <w:rPr>
          <w:color w:val="118B8A"/>
        </w:rPr>
        <w:t>the most beautiful red lipstick</w:t>
      </w:r>
      <w:r>
        <w:t xml:space="preserve">. Look at </w:t>
      </w:r>
      <w:r>
        <w:rPr>
          <w:color w:val="118B8A"/>
        </w:rPr>
        <w:t>this</w:t>
      </w:r>
      <w:r>
        <w:t xml:space="preserve">. Let </w:t>
      </w:r>
      <w:r>
        <w:rPr>
          <w:color w:val="04640D"/>
        </w:rPr>
        <w:t>me</w:t>
      </w:r>
      <w:r>
        <w:t xml:space="preserve"> swatch </w:t>
      </w:r>
      <w:r>
        <w:rPr>
          <w:color w:val="118B8A"/>
        </w:rPr>
        <w:t>it</w:t>
      </w:r>
      <w:r>
        <w:t xml:space="preserve"> for </w:t>
      </w:r>
      <w:r>
        <w:rPr>
          <w:color w:val="4AFEFA"/>
        </w:rPr>
        <w:t>you</w:t>
      </w:r>
      <w:r>
        <w:t xml:space="preserve"> real quick, real quick. Mm! Look at how beautiful </w:t>
      </w:r>
      <w:r>
        <w:rPr>
          <w:color w:val="118B8A"/>
        </w:rPr>
        <w:t>this</w:t>
      </w:r>
      <w:r>
        <w:t xml:space="preserve"> is. </w:t>
      </w:r>
      <w:r>
        <w:rPr>
          <w:color w:val="04640D"/>
        </w:rPr>
        <w:t>I</w:t>
      </w:r>
      <w:r>
        <w:t xml:space="preserve"> feel like </w:t>
      </w:r>
      <w:r>
        <w:rPr>
          <w:color w:val="04640D"/>
        </w:rPr>
        <w:t>I</w:t>
      </w:r>
      <w:r>
        <w:t xml:space="preserve"> don't want to throw </w:t>
      </w:r>
      <w:r>
        <w:rPr>
          <w:color w:val="118B8A"/>
        </w:rPr>
        <w:t>it</w:t>
      </w:r>
      <w:r>
        <w:t xml:space="preserve"> away. But anyways, so on </w:t>
      </w:r>
      <w:r>
        <w:rPr>
          <w:color w:val="FCB164"/>
        </w:rPr>
        <w:t xml:space="preserve">the bottom of </w:t>
      </w:r>
      <w:r>
        <w:rPr>
          <w:color w:val="796EE6"/>
        </w:rPr>
        <w:t>this lipstick</w:t>
      </w:r>
      <w:r>
        <w:t xml:space="preserve"> </w:t>
      </w:r>
      <w:r>
        <w:rPr>
          <w:color w:val="4AFEFA"/>
        </w:rPr>
        <w:t>you</w:t>
      </w:r>
      <w:r>
        <w:t xml:space="preserve"> can see where </w:t>
      </w:r>
      <w:r>
        <w:rPr>
          <w:color w:val="FCB164"/>
        </w:rPr>
        <w:t>it</w:t>
      </w:r>
      <w:r>
        <w:t xml:space="preserve"> says </w:t>
      </w:r>
      <w:r>
        <w:rPr>
          <w:color w:val="000D2C"/>
        </w:rPr>
        <w:t>eighteen months</w:t>
      </w:r>
      <w:r>
        <w:t xml:space="preserve"> is </w:t>
      </w:r>
      <w:r>
        <w:rPr>
          <w:color w:val="000D2C"/>
        </w:rPr>
        <w:t>the shelf life</w:t>
      </w:r>
      <w:r>
        <w:t xml:space="preserve"> so. Let </w:t>
      </w:r>
      <w:r>
        <w:rPr>
          <w:color w:val="53495F"/>
        </w:rPr>
        <w:t>me</w:t>
      </w:r>
      <w:r>
        <w:t xml:space="preserve"> see if </w:t>
      </w:r>
      <w:r>
        <w:rPr>
          <w:color w:val="53495F"/>
        </w:rPr>
        <w:t>I</w:t>
      </w:r>
      <w:r>
        <w:t xml:space="preserve"> can — Can </w:t>
      </w:r>
      <w:r>
        <w:rPr>
          <w:color w:val="4AFEFA"/>
        </w:rPr>
        <w:t>you all</w:t>
      </w:r>
      <w:r>
        <w:t xml:space="preserve"> see </w:t>
      </w:r>
      <w:r>
        <w:rPr>
          <w:color w:val="FCB164"/>
        </w:rPr>
        <w:t>this</w:t>
      </w:r>
      <w:r>
        <w:t xml:space="preserve">? </w:t>
      </w:r>
      <w:r>
        <w:rPr>
          <w:color w:val="53495F"/>
        </w:rPr>
        <w:t>I</w:t>
      </w:r>
      <w:r>
        <w:t xml:space="preserve"> will definitely insert a little clip here that will show </w:t>
      </w:r>
      <w:r>
        <w:rPr>
          <w:color w:val="4AFEFA"/>
        </w:rPr>
        <w:t>you</w:t>
      </w:r>
      <w:r>
        <w:t xml:space="preserve"> what </w:t>
      </w:r>
      <w:r>
        <w:rPr>
          <w:color w:val="F95475"/>
        </w:rPr>
        <w:t>the shelf life symbol</w:t>
      </w:r>
      <w:r>
        <w:t xml:space="preserve"> looks like on </w:t>
      </w:r>
      <w:r>
        <w:rPr>
          <w:color w:val="61FC03"/>
        </w:rPr>
        <w:t>products</w:t>
      </w:r>
      <w:r>
        <w:t xml:space="preserve">. So </w:t>
      </w:r>
      <w:r>
        <w:rPr>
          <w:color w:val="4AFEFA"/>
        </w:rPr>
        <w:t>you</w:t>
      </w:r>
      <w:r>
        <w:t xml:space="preserve"> will find </w:t>
      </w:r>
      <w:r>
        <w:rPr>
          <w:color w:val="F95475"/>
        </w:rPr>
        <w:t>this</w:t>
      </w:r>
      <w:r>
        <w:t xml:space="preserve"> on </w:t>
      </w:r>
      <w:r>
        <w:rPr>
          <w:color w:val="61FC03"/>
        </w:rPr>
        <w:t xml:space="preserve">all </w:t>
      </w:r>
      <w:r>
        <w:rPr>
          <w:color w:val="5D9608"/>
        </w:rPr>
        <w:t>your</w:t>
      </w:r>
      <w:r>
        <w:rPr>
          <w:color w:val="61FC03"/>
        </w:rPr>
        <w:t xml:space="preserve"> cosmetics</w:t>
      </w:r>
      <w:r>
        <w:t xml:space="preserve">, </w:t>
      </w:r>
      <w:r>
        <w:rPr>
          <w:color w:val="5D9608"/>
        </w:rPr>
        <w:t>your</w:t>
      </w:r>
      <w:r>
        <w:rPr>
          <w:color w:val="61FC03"/>
        </w:rPr>
        <w:t xml:space="preserve"> makeup</w:t>
      </w:r>
      <w:r>
        <w:t xml:space="preserve">. </w:t>
      </w:r>
      <w:r>
        <w:rPr>
          <w:color w:val="F95475"/>
        </w:rPr>
        <w:t>It</w:t>
      </w:r>
      <w:r>
        <w:t xml:space="preserve"> is usually on </w:t>
      </w:r>
      <w:r>
        <w:rPr>
          <w:color w:val="61FC03"/>
        </w:rPr>
        <w:t>there</w:t>
      </w:r>
      <w:r>
        <w:t xml:space="preserve">. So when </w:t>
      </w:r>
      <w:r>
        <w:rPr>
          <w:color w:val="F95475"/>
        </w:rPr>
        <w:t>it</w:t>
      </w:r>
      <w:r>
        <w:t xml:space="preserve"> says </w:t>
      </w:r>
      <w:r>
        <w:rPr>
          <w:color w:val="DE98FD"/>
        </w:rPr>
        <w:t>eighteen M</w:t>
      </w:r>
      <w:r>
        <w:t xml:space="preserve"> </w:t>
      </w:r>
      <w:r>
        <w:rPr>
          <w:color w:val="DE98FD"/>
        </w:rPr>
        <w:t>that</w:t>
      </w:r>
      <w:r>
        <w:t xml:space="preserve"> means </w:t>
      </w:r>
      <w:r>
        <w:rPr>
          <w:color w:val="118B8A"/>
        </w:rPr>
        <w:t>that product</w:t>
      </w:r>
      <w:r>
        <w:t xml:space="preserve">, after </w:t>
      </w:r>
      <w:r>
        <w:rPr>
          <w:color w:val="000D2C"/>
        </w:rPr>
        <w:t>eighteen months</w:t>
      </w:r>
      <w:r>
        <w:t xml:space="preserve">, is expired. </w:t>
      </w:r>
      <w:r>
        <w:rPr>
          <w:color w:val="53495F"/>
        </w:rPr>
        <w:t>I</w:t>
      </w:r>
      <w:r>
        <w:t xml:space="preserve"> feel like </w:t>
      </w:r>
      <w:r>
        <w:rPr>
          <w:color w:val="118B8A"/>
        </w:rPr>
        <w:t>this</w:t>
      </w:r>
      <w:r>
        <w:t xml:space="preserve"> is not too far past </w:t>
      </w:r>
      <w:r>
        <w:rPr>
          <w:color w:val="000D2C"/>
        </w:rPr>
        <w:t>eighteen months</w:t>
      </w:r>
      <w:r>
        <w:t xml:space="preserve">, and </w:t>
      </w:r>
      <w:r>
        <w:rPr>
          <w:color w:val="53495F"/>
        </w:rPr>
        <w:t>I</w:t>
      </w:r>
      <w:r>
        <w:t xml:space="preserve"> mean look at </w:t>
      </w:r>
      <w:r>
        <w:rPr>
          <w:color w:val="98A088"/>
        </w:rPr>
        <w:t>the red</w:t>
      </w:r>
      <w:r>
        <w:t xml:space="preserve">. </w:t>
      </w:r>
      <w:r>
        <w:rPr>
          <w:color w:val="98A088"/>
        </w:rPr>
        <w:t>It's</w:t>
      </w:r>
      <w:r>
        <w:t xml:space="preserve"> beautiful, so </w:t>
      </w:r>
      <w:r>
        <w:rPr>
          <w:color w:val="4F584E"/>
        </w:rPr>
        <w:t>I</w:t>
      </w:r>
      <w:r>
        <w:rPr>
          <w:color w:val="248AD0"/>
        </w:rPr>
        <w:t xml:space="preserve"> can't part with </w:t>
      </w:r>
      <w:r>
        <w:rPr>
          <w:color w:val="5C5300"/>
        </w:rPr>
        <w:t>it</w:t>
      </w:r>
      <w:r>
        <w:t xml:space="preserve">. </w:t>
      </w:r>
      <w:r>
        <w:rPr>
          <w:color w:val="248AD0"/>
        </w:rPr>
        <w:t>This</w:t>
      </w:r>
      <w:r>
        <w:t xml:space="preserve"> is </w:t>
      </w:r>
      <w:r>
        <w:rPr>
          <w:color w:val="248AD0"/>
        </w:rPr>
        <w:t>a problem</w:t>
      </w:r>
      <w:r>
        <w:t>. Oh my gosh. The doorbell rang. Excitement!</w:t>
      </w:r>
    </w:p>
    <w:p>
      <w:r>
        <w:t xml:space="preserve">Who's at </w:t>
      </w:r>
      <w:r>
        <w:rPr>
          <w:color w:val="9F6551"/>
        </w:rPr>
        <w:t>the door</w:t>
      </w:r>
      <w:r>
        <w:t xml:space="preserve"> </w:t>
      </w:r>
      <w:r>
        <w:rPr>
          <w:color w:val="BCFEC6"/>
        </w:rPr>
        <w:t>Hershey</w:t>
      </w:r>
      <w:r>
        <w:t>?</w:t>
      </w:r>
    </w:p>
    <w:p>
      <w:r>
        <w:t xml:space="preserve">Ah! Alright. </w:t>
      </w:r>
      <w:r>
        <w:rPr>
          <w:color w:val="53495F"/>
        </w:rPr>
        <w:t>I'll</w:t>
      </w:r>
      <w:r>
        <w:t xml:space="preserve"> be right back. </w:t>
      </w:r>
      <w:r>
        <w:rPr>
          <w:color w:val="53495F"/>
        </w:rPr>
        <w:t>I</w:t>
      </w:r>
      <w:r>
        <w:t xml:space="preserve"> got to get </w:t>
      </w:r>
      <w:r>
        <w:rPr>
          <w:color w:val="9F6551"/>
        </w:rPr>
        <w:t>the door</w:t>
      </w:r>
      <w:r>
        <w:t>. Alright. Let</w:t>
      </w:r>
      <w:r>
        <w:rPr>
          <w:color w:val="FEFB0A"/>
        </w:rPr>
        <w:t>'s</w:t>
      </w:r>
      <w:r>
        <w:t xml:space="preserve"> get back into </w:t>
      </w:r>
      <w:r>
        <w:rPr>
          <w:color w:val="932C70"/>
        </w:rPr>
        <w:t>the spring cleaning</w:t>
      </w:r>
      <w:r>
        <w:t>.</w:t>
      </w:r>
    </w:p>
    <w:p>
      <w:r>
        <w:rPr>
          <w:color w:val="BCFEC6"/>
        </w:rPr>
        <w:t>You</w:t>
      </w:r>
      <w:r>
        <w:t xml:space="preserve">'re gonna spring clean with </w:t>
      </w:r>
      <w:r>
        <w:rPr>
          <w:color w:val="53495F"/>
        </w:rPr>
        <w:t>me</w:t>
      </w:r>
      <w:r>
        <w:t>?</w:t>
      </w:r>
    </w:p>
    <w:p>
      <w:r>
        <w:t xml:space="preserve">What </w:t>
      </w:r>
      <w:r>
        <w:rPr>
          <w:color w:val="BCFEC6"/>
        </w:rPr>
        <w:t>a sweet baby</w:t>
      </w:r>
      <w:r>
        <w:t>.</w:t>
      </w:r>
    </w:p>
    <w:p>
      <w:r>
        <w:t xml:space="preserve">Yes </w:t>
      </w:r>
      <w:r>
        <w:rPr>
          <w:color w:val="BCFEC6"/>
        </w:rPr>
        <w:t>you</w:t>
      </w:r>
      <w:r>
        <w:t xml:space="preserve"> are!</w:t>
      </w:r>
    </w:p>
    <w:p>
      <w:r>
        <w:t xml:space="preserve">Look at </w:t>
      </w:r>
      <w:r>
        <w:rPr>
          <w:color w:val="BCFEC6"/>
        </w:rPr>
        <w:t>her</w:t>
      </w:r>
      <w:r>
        <w:t xml:space="preserve">. </w:t>
      </w:r>
      <w:r>
        <w:rPr>
          <w:color w:val="4AFEFA"/>
        </w:rPr>
        <w:t>Guys</w:t>
      </w:r>
      <w:r>
        <w:t xml:space="preserve"> </w:t>
      </w:r>
      <w:r>
        <w:rPr>
          <w:color w:val="53495F"/>
        </w:rPr>
        <w:t>I</w:t>
      </w:r>
      <w:r>
        <w:t xml:space="preserve"> love </w:t>
      </w:r>
      <w:r>
        <w:rPr>
          <w:color w:val="BCFEC6"/>
        </w:rPr>
        <w:t>her</w:t>
      </w:r>
      <w:r>
        <w:t xml:space="preserve"> so much!</w:t>
      </w:r>
    </w:p>
    <w:p>
      <w:r>
        <w:rPr>
          <w:color w:val="BCFEC6"/>
        </w:rPr>
        <w:t>Hershey</w:t>
      </w:r>
      <w:r>
        <w:t xml:space="preserve"> </w:t>
      </w:r>
      <w:r>
        <w:rPr>
          <w:color w:val="2B1B04"/>
        </w:rPr>
        <w:t>it's</w:t>
      </w:r>
      <w:r>
        <w:t xml:space="preserve"> </w:t>
      </w:r>
      <w:r>
        <w:rPr>
          <w:color w:val="B5AFC4"/>
        </w:rPr>
        <w:t>your</w:t>
      </w:r>
      <w:r>
        <w:rPr>
          <w:color w:val="2B1B04"/>
        </w:rPr>
        <w:t xml:space="preserve"> first vlog</w:t>
      </w:r>
      <w:r>
        <w:t>.</w:t>
      </w:r>
    </w:p>
    <w:p>
      <w:r>
        <w:rPr>
          <w:color w:val="BCFEC6"/>
        </w:rPr>
        <w:t>You</w:t>
      </w:r>
      <w:r>
        <w:t>'re doing great.</w:t>
      </w:r>
    </w:p>
    <w:p>
      <w:r>
        <w:t>Ah! Alright. Let</w:t>
      </w:r>
      <w:r>
        <w:rPr>
          <w:color w:val="FEFB0A"/>
        </w:rPr>
        <w:t>'s</w:t>
      </w:r>
      <w:r>
        <w:t xml:space="preserve"> get into </w:t>
      </w:r>
      <w:r>
        <w:rPr>
          <w:color w:val="932C70"/>
        </w:rPr>
        <w:t>this</w:t>
      </w:r>
      <w:r>
        <w:t xml:space="preserve">. See what else </w:t>
      </w:r>
      <w:r>
        <w:rPr>
          <w:color w:val="FEFB0A"/>
        </w:rPr>
        <w:t>we</w:t>
      </w:r>
      <w:r>
        <w:t xml:space="preserve"> got here. Okay </w:t>
      </w:r>
      <w:r>
        <w:rPr>
          <w:color w:val="D4C67A"/>
        </w:rPr>
        <w:t>Too Faced Melted Matte Liquid Lipstick</w:t>
      </w:r>
      <w:r>
        <w:t xml:space="preserve">. </w:t>
      </w:r>
      <w:r>
        <w:rPr>
          <w:color w:val="53495F"/>
        </w:rPr>
        <w:t>I</w:t>
      </w:r>
      <w:r>
        <w:t xml:space="preserve"> also love </w:t>
      </w:r>
      <w:r>
        <w:rPr>
          <w:color w:val="D4C67A"/>
        </w:rPr>
        <w:t>this</w:t>
      </w:r>
      <w:r>
        <w:t xml:space="preserve">. </w:t>
      </w:r>
      <w:r>
        <w:rPr>
          <w:color w:val="53495F"/>
        </w:rPr>
        <w:t>I</w:t>
      </w:r>
      <w:r>
        <w:t xml:space="preserve"> love this color. See what </w:t>
      </w:r>
      <w:r>
        <w:rPr>
          <w:color w:val="D4C67A"/>
        </w:rPr>
        <w:t>this</w:t>
      </w:r>
      <w:r>
        <w:t xml:space="preserve"> says. </w:t>
      </w:r>
      <w:r>
        <w:rPr>
          <w:color w:val="D4C67A"/>
        </w:rPr>
        <w:t>This</w:t>
      </w:r>
      <w:r>
        <w:t xml:space="preserve"> says </w:t>
      </w:r>
      <w:r>
        <w:rPr>
          <w:color w:val="AE7AA1"/>
        </w:rPr>
        <w:t>twelve months</w:t>
      </w:r>
      <w:r>
        <w:t xml:space="preserve">. One hundred percent </w:t>
      </w:r>
      <w:r>
        <w:rPr>
          <w:color w:val="D4C67A"/>
        </w:rPr>
        <w:t>this</w:t>
      </w:r>
      <w:r>
        <w:t xml:space="preserve"> is definitely definitely expired, but it's just with lipsticks it's kind of hard to tell. Like — like usually with </w:t>
      </w:r>
      <w:r>
        <w:rPr>
          <w:color w:val="C2A393"/>
        </w:rPr>
        <w:t>foundations</w:t>
      </w:r>
      <w:r>
        <w:t xml:space="preserve"> when </w:t>
      </w:r>
      <w:r>
        <w:rPr>
          <w:color w:val="C2A393"/>
        </w:rPr>
        <w:t>it's</w:t>
      </w:r>
      <w:r>
        <w:t xml:space="preserve"> expired, </w:t>
      </w:r>
      <w:r>
        <w:rPr>
          <w:color w:val="4AFEFA"/>
        </w:rPr>
        <w:t>you</w:t>
      </w:r>
      <w:r>
        <w:t xml:space="preserve"> will see the oil separating and all that, but </w:t>
      </w:r>
      <w:r>
        <w:rPr>
          <w:color w:val="D4C67A"/>
        </w:rPr>
        <w:t>this</w:t>
      </w:r>
      <w:r>
        <w:t xml:space="preserve"> just looks — </w:t>
      </w:r>
      <w:r>
        <w:rPr>
          <w:color w:val="D4C67A"/>
        </w:rPr>
        <w:t>it</w:t>
      </w:r>
      <w:r>
        <w:t xml:space="preserve"> looks fine. Makes </w:t>
      </w:r>
      <w:r>
        <w:rPr>
          <w:color w:val="D4C67A"/>
        </w:rPr>
        <w:t>it</w:t>
      </w:r>
      <w:r>
        <w:t xml:space="preserve"> hard to throw away, but </w:t>
      </w:r>
      <w:r>
        <w:rPr>
          <w:color w:val="53495F"/>
        </w:rPr>
        <w:t>I'm</w:t>
      </w:r>
      <w:r>
        <w:t xml:space="preserve"> gonna create like </w:t>
      </w:r>
      <w:r>
        <w:rPr>
          <w:color w:val="0232FD"/>
        </w:rPr>
        <w:t>a little expired pile</w:t>
      </w:r>
      <w:r>
        <w:t xml:space="preserve"> down here on the floor. Alright what is </w:t>
      </w:r>
      <w:r>
        <w:rPr>
          <w:color w:val="6A3A35"/>
        </w:rPr>
        <w:t>this</w:t>
      </w:r>
      <w:r>
        <w:t xml:space="preserve">? Oh </w:t>
      </w:r>
      <w:r>
        <w:rPr>
          <w:color w:val="6A3A35"/>
        </w:rPr>
        <w:t>this</w:t>
      </w:r>
      <w:r>
        <w:t xml:space="preserve"> is </w:t>
      </w:r>
      <w:r>
        <w:rPr>
          <w:color w:val="6A3A35"/>
        </w:rPr>
        <w:t>Ofra</w:t>
      </w:r>
      <w:r>
        <w:t xml:space="preserve">! Oh my god </w:t>
      </w:r>
      <w:r>
        <w:rPr>
          <w:color w:val="53495F"/>
        </w:rPr>
        <w:t>I</w:t>
      </w:r>
      <w:r>
        <w:t xml:space="preserve"> had </w:t>
      </w:r>
      <w:r>
        <w:rPr>
          <w:color w:val="6A3A35"/>
        </w:rPr>
        <w:t>this</w:t>
      </w:r>
      <w:r>
        <w:t xml:space="preserve"> back in </w:t>
      </w:r>
      <w:r>
        <w:rPr>
          <w:color w:val="BA6801"/>
        </w:rPr>
        <w:t>college</w:t>
      </w:r>
      <w:r>
        <w:t xml:space="preserve"> is when </w:t>
      </w:r>
      <w:r>
        <w:rPr>
          <w:color w:val="53495F"/>
        </w:rPr>
        <w:t>I</w:t>
      </w:r>
      <w:r>
        <w:t xml:space="preserve"> ordered </w:t>
      </w:r>
      <w:r>
        <w:rPr>
          <w:color w:val="6A3A35"/>
        </w:rPr>
        <w:t>this</w:t>
      </w:r>
      <w:r>
        <w:t xml:space="preserve">, which is probably around twenty sixteen. </w:t>
      </w:r>
      <w:r>
        <w:rPr>
          <w:color w:val="6A3A35"/>
        </w:rPr>
        <w:t>This</w:t>
      </w:r>
      <w:r>
        <w:t xml:space="preserve"> is four years old. Everything has like rubbed off of </w:t>
      </w:r>
      <w:r>
        <w:rPr>
          <w:color w:val="6A3A35"/>
        </w:rPr>
        <w:t>it</w:t>
      </w:r>
      <w:r>
        <w:t xml:space="preserve">. </w:t>
      </w:r>
      <w:r>
        <w:rPr>
          <w:color w:val="6A3A35"/>
        </w:rPr>
        <w:t>This</w:t>
      </w:r>
      <w:r>
        <w:t xml:space="preserve"> has one thousand percent got to go in </w:t>
      </w:r>
      <w:r>
        <w:rPr>
          <w:color w:val="0232FD"/>
        </w:rPr>
        <w:t>the throw away pile</w:t>
      </w:r>
      <w:r>
        <w:t xml:space="preserve">. Oh </w:t>
      </w:r>
      <w:r>
        <w:rPr>
          <w:color w:val="6A3A35"/>
        </w:rPr>
        <w:t>it</w:t>
      </w:r>
      <w:r>
        <w:t xml:space="preserve"> looks kind of dry and crusty too. Yeah no. Not a good look. Let</w:t>
      </w:r>
      <w:r>
        <w:rPr>
          <w:color w:val="FEFB0A"/>
        </w:rPr>
        <w:t>'s</w:t>
      </w:r>
      <w:r>
        <w:t xml:space="preserve"> throw </w:t>
      </w:r>
      <w:r>
        <w:rPr>
          <w:color w:val="6A3A35"/>
        </w:rPr>
        <w:t>this</w:t>
      </w:r>
      <w:r>
        <w:t xml:space="preserve"> out. Go ahead and comment below. How many of </w:t>
      </w:r>
      <w:r>
        <w:rPr>
          <w:color w:val="4AFEFA"/>
        </w:rPr>
        <w:t>you people</w:t>
      </w:r>
      <w:r>
        <w:t xml:space="preserve"> actually knew that </w:t>
      </w:r>
      <w:r>
        <w:rPr>
          <w:color w:val="61FC03"/>
        </w:rPr>
        <w:t>makeup</w:t>
      </w:r>
      <w:r>
        <w:t xml:space="preserve"> expires? Cuz </w:t>
      </w:r>
      <w:r>
        <w:rPr>
          <w:color w:val="53495F"/>
        </w:rPr>
        <w:t>I</w:t>
      </w:r>
      <w:r>
        <w:t xml:space="preserve"> actually did not know and actually didn't realize what </w:t>
      </w:r>
      <w:r>
        <w:rPr>
          <w:color w:val="F95475"/>
        </w:rPr>
        <w:t>that symbol</w:t>
      </w:r>
      <w:r>
        <w:t xml:space="preserve"> meant until </w:t>
      </w:r>
      <w:r>
        <w:rPr>
          <w:color w:val="53495F"/>
        </w:rPr>
        <w:t>I</w:t>
      </w:r>
      <w:r>
        <w:t xml:space="preserve"> heard other people talking about </w:t>
      </w:r>
      <w:r>
        <w:rPr>
          <w:color w:val="F95475"/>
        </w:rPr>
        <w:t>it</w:t>
      </w:r>
      <w:r>
        <w:t xml:space="preserve"> and </w:t>
      </w:r>
      <w:r>
        <w:rPr>
          <w:color w:val="53495F"/>
        </w:rPr>
        <w:t>I</w:t>
      </w:r>
      <w:r>
        <w:t xml:space="preserve"> was like wait what?. Next up </w:t>
      </w:r>
      <w:r>
        <w:rPr>
          <w:color w:val="FEFB0A"/>
        </w:rPr>
        <w:t>we</w:t>
      </w:r>
      <w:r>
        <w:t xml:space="preserve"> got </w:t>
      </w:r>
      <w:r>
        <w:rPr>
          <w:color w:val="168E5C"/>
        </w:rPr>
        <w:t>Ashton Liquid Lipstick by Anastasia Beverly Hills</w:t>
      </w:r>
      <w:r>
        <w:t xml:space="preserve">. </w:t>
      </w:r>
      <w:r>
        <w:rPr>
          <w:color w:val="16C0D0"/>
        </w:rPr>
        <w:t>Six months</w:t>
      </w:r>
      <w:r>
        <w:t xml:space="preserve">! </w:t>
      </w:r>
      <w:r>
        <w:rPr>
          <w:color w:val="C62100"/>
        </w:rPr>
        <w:t>You</w:t>
      </w:r>
      <w:r>
        <w:rPr>
          <w:color w:val="014347"/>
        </w:rPr>
        <w:t xml:space="preserve">'re supposed to finish </w:t>
      </w:r>
      <w:r>
        <w:rPr>
          <w:color w:val="233809"/>
        </w:rPr>
        <w:t>a whole liquid lipstick</w:t>
      </w:r>
      <w:r>
        <w:rPr>
          <w:color w:val="014347"/>
        </w:rPr>
        <w:t xml:space="preserve"> in </w:t>
      </w:r>
      <w:r>
        <w:rPr>
          <w:color w:val="42083B"/>
        </w:rPr>
        <w:t>six months</w:t>
      </w:r>
      <w:r>
        <w:t xml:space="preserve">. </w:t>
      </w:r>
      <w:r>
        <w:rPr>
          <w:color w:val="014347"/>
        </w:rPr>
        <w:t>That</w:t>
      </w:r>
      <w:r>
        <w:t xml:space="preserve"> is wild. </w:t>
      </w:r>
      <w:r>
        <w:rPr>
          <w:color w:val="53495F"/>
        </w:rPr>
        <w:t>I</w:t>
      </w:r>
      <w:r>
        <w:t xml:space="preserve"> definitely had </w:t>
      </w:r>
      <w:r>
        <w:rPr>
          <w:color w:val="168E5C"/>
        </w:rPr>
        <w:t>this</w:t>
      </w:r>
      <w:r>
        <w:t xml:space="preserve"> for at least — at least four years cuz </w:t>
      </w:r>
      <w:r>
        <w:rPr>
          <w:color w:val="53495F"/>
        </w:rPr>
        <w:t>I</w:t>
      </w:r>
      <w:r>
        <w:t xml:space="preserve"> definitely had </w:t>
      </w:r>
      <w:r>
        <w:rPr>
          <w:color w:val="168E5C"/>
        </w:rPr>
        <w:t>this</w:t>
      </w:r>
      <w:r>
        <w:t xml:space="preserve"> in </w:t>
      </w:r>
      <w:r>
        <w:rPr>
          <w:color w:val="BA6801"/>
        </w:rPr>
        <w:t>college</w:t>
      </w:r>
      <w:r>
        <w:t xml:space="preserve"> as well. Yeah </w:t>
      </w:r>
      <w:r>
        <w:rPr>
          <w:color w:val="168E5C"/>
        </w:rPr>
        <w:t>that's</w:t>
      </w:r>
      <w:r>
        <w:t xml:space="preserve"> gonna have to go in </w:t>
      </w:r>
      <w:r>
        <w:rPr>
          <w:color w:val="0232FD"/>
        </w:rPr>
        <w:t>the expired pile</w:t>
      </w:r>
      <w:r>
        <w:t xml:space="preserve">. So </w:t>
      </w:r>
      <w:r>
        <w:rPr>
          <w:color w:val="82785D"/>
        </w:rPr>
        <w:t>Dose of Colors</w:t>
      </w:r>
      <w:r>
        <w:rPr>
          <w:color w:val="023087"/>
        </w:rPr>
        <w:t xml:space="preserve"> definitely does not have an expiration date on </w:t>
      </w:r>
      <w:r>
        <w:rPr>
          <w:color w:val="B7DAD2"/>
        </w:rPr>
        <w:t>their</w:t>
      </w:r>
      <w:r>
        <w:rPr>
          <w:color w:val="196956"/>
        </w:rPr>
        <w:t xml:space="preserve"> products</w:t>
      </w:r>
      <w:r>
        <w:t xml:space="preserve">. </w:t>
      </w:r>
      <w:r>
        <w:rPr>
          <w:color w:val="53495F"/>
        </w:rPr>
        <w:t>I</w:t>
      </w:r>
      <w:r>
        <w:t xml:space="preserve"> don't know if </w:t>
      </w:r>
      <w:r>
        <w:rPr>
          <w:color w:val="023087"/>
        </w:rPr>
        <w:t>this</w:t>
      </w:r>
      <w:r>
        <w:t xml:space="preserve"> means that </w:t>
      </w:r>
      <w:r>
        <w:rPr>
          <w:color w:val="8C41BB"/>
        </w:rPr>
        <w:t>they</w:t>
      </w:r>
      <w:r>
        <w:t xml:space="preserve"> just don't expire or </w:t>
      </w:r>
      <w:r>
        <w:rPr>
          <w:color w:val="53495F"/>
        </w:rPr>
        <w:t>I</w:t>
      </w:r>
      <w:r>
        <w:t xml:space="preserve"> don't know. </w:t>
      </w:r>
      <w:r>
        <w:rPr>
          <w:color w:val="53495F"/>
        </w:rPr>
        <w:t>I</w:t>
      </w:r>
      <w:r>
        <w:t xml:space="preserve"> don't know what </w:t>
      </w:r>
      <w:r>
        <w:rPr>
          <w:color w:val="023087"/>
        </w:rPr>
        <w:t>that</w:t>
      </w:r>
      <w:r>
        <w:t xml:space="preserve"> means. Okay. Let</w:t>
      </w:r>
      <w:r>
        <w:rPr>
          <w:color w:val="FEFB0A"/>
        </w:rPr>
        <w:t>'s</w:t>
      </w:r>
      <w:r>
        <w:t xml:space="preserve"> keep going. </w:t>
      </w:r>
      <w:r>
        <w:rPr>
          <w:color w:val="53495F"/>
        </w:rPr>
        <w:t>I'm</w:t>
      </w:r>
      <w:r>
        <w:t xml:space="preserve">a just put </w:t>
      </w:r>
      <w:r>
        <w:rPr>
          <w:color w:val="8C41BB"/>
        </w:rPr>
        <w:t>all the Dose of Color</w:t>
      </w:r>
      <w:r>
        <w:t xml:space="preserve"> in a separate pile cuz </w:t>
      </w:r>
      <w:r>
        <w:rPr>
          <w:color w:val="023087"/>
        </w:rPr>
        <w:t>that's</w:t>
      </w:r>
      <w:r>
        <w:t xml:space="preserve"> kind of weird. </w:t>
      </w:r>
      <w:r>
        <w:rPr>
          <w:color w:val="53495F"/>
        </w:rPr>
        <w:t>I</w:t>
      </w:r>
      <w:r>
        <w:t xml:space="preserve"> might need to research </w:t>
      </w:r>
      <w:r>
        <w:rPr>
          <w:color w:val="023087"/>
        </w:rPr>
        <w:t>that</w:t>
      </w:r>
      <w:r>
        <w:t xml:space="preserve"> a little bit. Oh! Okay. Let </w:t>
      </w:r>
      <w:r>
        <w:rPr>
          <w:color w:val="53495F"/>
        </w:rPr>
        <w:t>me</w:t>
      </w:r>
      <w:r>
        <w:t xml:space="preserve"> show </w:t>
      </w:r>
      <w:r>
        <w:rPr>
          <w:color w:val="4AFEFA"/>
        </w:rPr>
        <w:t>you guys</w:t>
      </w:r>
      <w:r>
        <w:t xml:space="preserve">. </w:t>
      </w:r>
      <w:r>
        <w:rPr>
          <w:color w:val="ECEDFE"/>
        </w:rPr>
        <w:t>That</w:t>
      </w:r>
      <w:r>
        <w:t xml:space="preserve"> is </w:t>
      </w:r>
      <w:r>
        <w:rPr>
          <w:color w:val="ECEDFE"/>
        </w:rPr>
        <w:t>an expired lipstick</w:t>
      </w:r>
      <w:r>
        <w:t xml:space="preserve">. Ew. Okay so </w:t>
      </w:r>
      <w:r>
        <w:rPr>
          <w:color w:val="F7F1DF"/>
        </w:rPr>
        <w:t>the fancy lipsticks</w:t>
      </w:r>
      <w:r>
        <w:t xml:space="preserve"> have a shelf life of </w:t>
      </w:r>
      <w:r>
        <w:rPr>
          <w:color w:val="AE7AA1"/>
        </w:rPr>
        <w:t>twelve months</w:t>
      </w:r>
      <w:r>
        <w:t xml:space="preserve">, so </w:t>
      </w:r>
      <w:r>
        <w:rPr>
          <w:color w:val="AE7AA1"/>
        </w:rPr>
        <w:t>one full year</w:t>
      </w:r>
      <w:r>
        <w:t xml:space="preserve">. </w:t>
      </w:r>
      <w:r>
        <w:rPr>
          <w:color w:val="53495F"/>
        </w:rPr>
        <w:t>I</w:t>
      </w:r>
      <w:r>
        <w:t xml:space="preserve"> know </w:t>
      </w:r>
      <w:r>
        <w:rPr>
          <w:color w:val="53495F"/>
        </w:rPr>
        <w:t>I've</w:t>
      </w:r>
      <w:r>
        <w:t xml:space="preserve"> definitely had </w:t>
      </w:r>
      <w:r>
        <w:rPr>
          <w:color w:val="ECEDFE"/>
        </w:rPr>
        <w:t>this</w:t>
      </w:r>
      <w:r>
        <w:t xml:space="preserve"> over </w:t>
      </w:r>
      <w:r>
        <w:rPr>
          <w:color w:val="AE7AA1"/>
        </w:rPr>
        <w:t>a year</w:t>
      </w:r>
      <w:r>
        <w:t xml:space="preserve"> though. </w:t>
      </w:r>
      <w:r>
        <w:rPr>
          <w:color w:val="53495F"/>
        </w:rPr>
        <w:t>I</w:t>
      </w:r>
      <w:r>
        <w:t xml:space="preserve"> think. Have </w:t>
      </w:r>
      <w:r>
        <w:rPr>
          <w:color w:val="53495F"/>
        </w:rPr>
        <w:t>I</w:t>
      </w:r>
      <w:r>
        <w:t xml:space="preserve"> had </w:t>
      </w:r>
      <w:r>
        <w:rPr>
          <w:color w:val="ECEDFE"/>
        </w:rPr>
        <w:t>this</w:t>
      </w:r>
      <w:r>
        <w:t xml:space="preserve"> over </w:t>
      </w:r>
      <w:r>
        <w:rPr>
          <w:color w:val="AE7AA1"/>
        </w:rPr>
        <w:t>a year</w:t>
      </w:r>
      <w:r>
        <w:t xml:space="preserve">? My gosh </w:t>
      </w:r>
      <w:r>
        <w:rPr>
          <w:color w:val="2B2D32"/>
        </w:rPr>
        <w:t>it's</w:t>
      </w:r>
      <w:r>
        <w:t xml:space="preserve"> hard </w:t>
      </w:r>
      <w:r>
        <w:rPr>
          <w:color w:val="2B2D32"/>
        </w:rPr>
        <w:t>to think back</w:t>
      </w:r>
      <w:r>
        <w:t xml:space="preserve">. But yeah </w:t>
      </w:r>
      <w:r>
        <w:rPr>
          <w:color w:val="ECEDFE"/>
        </w:rPr>
        <w:t>this</w:t>
      </w:r>
      <w:r>
        <w:t xml:space="preserve"> just does not look good. </w:t>
      </w:r>
      <w:r>
        <w:rPr>
          <w:color w:val="ECEDFE"/>
        </w:rPr>
        <w:t>That's</w:t>
      </w:r>
      <w:r>
        <w:t xml:space="preserve"> gonna have to go in </w:t>
      </w:r>
      <w:r>
        <w:rPr>
          <w:color w:val="0232FD"/>
        </w:rPr>
        <w:t>the expired pile</w:t>
      </w:r>
      <w:r>
        <w:t xml:space="preserve">. Yikes! </w:t>
      </w:r>
      <w:r>
        <w:rPr>
          <w:color w:val="94C661"/>
        </w:rPr>
        <w:t>This black</w:t>
      </w:r>
      <w:r>
        <w:t xml:space="preserve"> is also not looking good. </w:t>
      </w:r>
      <w:r>
        <w:rPr>
          <w:color w:val="53495F"/>
        </w:rPr>
        <w:t>I</w:t>
      </w:r>
      <w:r>
        <w:t xml:space="preserve"> feel like </w:t>
      </w:r>
      <w:r>
        <w:rPr>
          <w:color w:val="53495F"/>
        </w:rPr>
        <w:t>I've</w:t>
      </w:r>
      <w:r>
        <w:t xml:space="preserve"> only had </w:t>
      </w:r>
      <w:r>
        <w:rPr>
          <w:color w:val="94C661"/>
        </w:rPr>
        <w:t>the black</w:t>
      </w:r>
      <w:r>
        <w:t xml:space="preserve"> since last year Halloween though. Or was </w:t>
      </w:r>
      <w:r>
        <w:rPr>
          <w:color w:val="F8907D"/>
        </w:rPr>
        <w:t>it</w:t>
      </w:r>
      <w:r>
        <w:t xml:space="preserve"> </w:t>
      </w:r>
      <w:r>
        <w:rPr>
          <w:color w:val="F8907D"/>
        </w:rPr>
        <w:t>the Halloween before</w:t>
      </w:r>
      <w:r>
        <w:t xml:space="preserve">? Guys </w:t>
      </w:r>
      <w:r>
        <w:rPr>
          <w:color w:val="932C70"/>
        </w:rPr>
        <w:t>this</w:t>
      </w:r>
      <w:r>
        <w:t xml:space="preserve"> is harder than </w:t>
      </w:r>
      <w:r>
        <w:rPr>
          <w:color w:val="53495F"/>
        </w:rPr>
        <w:t>I</w:t>
      </w:r>
      <w:r>
        <w:t xml:space="preserve"> thought. </w:t>
      </w:r>
      <w:r>
        <w:rPr>
          <w:color w:val="53495F"/>
        </w:rPr>
        <w:t>I</w:t>
      </w:r>
      <w:r>
        <w:t xml:space="preserve"> can't remember when </w:t>
      </w:r>
      <w:r>
        <w:rPr>
          <w:color w:val="53495F"/>
        </w:rPr>
        <w:t>I</w:t>
      </w:r>
      <w:r>
        <w:t xml:space="preserve"> bought things. </w:t>
      </w:r>
      <w:r>
        <w:rPr>
          <w:color w:val="94C661"/>
        </w:rPr>
        <w:t>It's</w:t>
      </w:r>
      <w:r>
        <w:t xml:space="preserve"> not looking good though. </w:t>
      </w:r>
      <w:r>
        <w:rPr>
          <w:color w:val="94C661"/>
        </w:rPr>
        <w:t>It's</w:t>
      </w:r>
      <w:r>
        <w:t xml:space="preserve"> all like super separated. </w:t>
      </w:r>
      <w:r>
        <w:rPr>
          <w:color w:val="53495F"/>
        </w:rPr>
        <w:t>I</w:t>
      </w:r>
      <w:r>
        <w:t xml:space="preserve"> don't like how </w:t>
      </w:r>
      <w:r>
        <w:rPr>
          <w:color w:val="94C661"/>
        </w:rPr>
        <w:t>that</w:t>
      </w:r>
      <w:r>
        <w:t xml:space="preserve"> looks. Expired! Oh so </w:t>
      </w:r>
      <w:r>
        <w:rPr>
          <w:color w:val="895E6B"/>
        </w:rPr>
        <w:t>this</w:t>
      </w:r>
      <w:r>
        <w:t xml:space="preserve"> is interesting. </w:t>
      </w:r>
      <w:r>
        <w:rPr>
          <w:color w:val="788E95"/>
        </w:rPr>
        <w:t>Black Up</w:t>
      </w:r>
      <w:r>
        <w:rPr>
          <w:color w:val="895E6B"/>
        </w:rPr>
        <w:t xml:space="preserve"> actually has </w:t>
      </w:r>
      <w:r>
        <w:rPr>
          <w:color w:val="FB6AB8"/>
        </w:rPr>
        <w:t xml:space="preserve">twenty four months of </w:t>
      </w:r>
      <w:r>
        <w:rPr>
          <w:color w:val="576094"/>
        </w:rPr>
        <w:t>shelf life</w:t>
      </w:r>
      <w:r>
        <w:rPr>
          <w:color w:val="FB6AB8"/>
        </w:rPr>
        <w:t xml:space="preserve"> for </w:t>
      </w:r>
      <w:r>
        <w:rPr>
          <w:color w:val="DB1474"/>
        </w:rPr>
        <w:t>their</w:t>
      </w:r>
      <w:r>
        <w:rPr>
          <w:color w:val="FB6AB8"/>
        </w:rPr>
        <w:t xml:space="preserve"> lip pencils</w:t>
      </w:r>
      <w:r>
        <w:t xml:space="preserve"> which is really really good. </w:t>
      </w:r>
      <w:r>
        <w:rPr>
          <w:color w:val="8489AE"/>
        </w:rPr>
        <w:t>That's</w:t>
      </w:r>
      <w:r>
        <w:t xml:space="preserve"> </w:t>
      </w:r>
      <w:r>
        <w:rPr>
          <w:color w:val="8489AE"/>
        </w:rPr>
        <w:t>two years</w:t>
      </w:r>
      <w:r>
        <w:t xml:space="preserve">. But is </w:t>
      </w:r>
      <w:r>
        <w:rPr>
          <w:color w:val="895E6B"/>
        </w:rPr>
        <w:t>that</w:t>
      </w:r>
      <w:r>
        <w:t xml:space="preserve"> actually good? Does </w:t>
      </w:r>
      <w:r>
        <w:rPr>
          <w:color w:val="895E6B"/>
        </w:rPr>
        <w:t>that</w:t>
      </w:r>
      <w:r>
        <w:t xml:space="preserve"> mean that </w:t>
      </w:r>
      <w:r>
        <w:rPr>
          <w:color w:val="860E04"/>
        </w:rPr>
        <w:t>this</w:t>
      </w:r>
      <w:r>
        <w:rPr>
          <w:color w:val="FBC206"/>
        </w:rPr>
        <w:t xml:space="preserve"> is chocked full of preservatives</w:t>
      </w:r>
      <w:r>
        <w:t xml:space="preserve">? </w:t>
      </w:r>
      <w:r>
        <w:rPr>
          <w:color w:val="FBC206"/>
        </w:rPr>
        <w:t>That's</w:t>
      </w:r>
      <w:r>
        <w:t xml:space="preserve"> like not healthy for </w:t>
      </w:r>
      <w:r>
        <w:rPr>
          <w:color w:val="4AFEFA"/>
        </w:rPr>
        <w:t>you</w:t>
      </w:r>
      <w:r>
        <w:t xml:space="preserve">? </w:t>
      </w:r>
      <w:r>
        <w:rPr>
          <w:color w:val="53495F"/>
        </w:rPr>
        <w:t>I</w:t>
      </w:r>
      <w:r>
        <w:t xml:space="preserve"> don't know! But </w:t>
      </w:r>
      <w:r>
        <w:rPr>
          <w:color w:val="53495F"/>
        </w:rPr>
        <w:t>I've</w:t>
      </w:r>
      <w:r>
        <w:t xml:space="preserve"> definitely had </w:t>
      </w:r>
      <w:r>
        <w:rPr>
          <w:color w:val="6EAB9B"/>
        </w:rPr>
        <w:t>this</w:t>
      </w:r>
      <w:r>
        <w:t xml:space="preserve"> for more than two years. Expired. </w:t>
      </w:r>
      <w:r>
        <w:rPr>
          <w:color w:val="F2CDFE"/>
        </w:rPr>
        <w:t>This blue lipstick</w:t>
      </w:r>
      <w:r>
        <w:t xml:space="preserve"> is definitely old. Definitely old. </w:t>
      </w:r>
      <w:r>
        <w:rPr>
          <w:color w:val="53495F"/>
        </w:rPr>
        <w:t>I</w:t>
      </w:r>
      <w:r>
        <w:t xml:space="preserve"> don't know if </w:t>
      </w:r>
      <w:r>
        <w:rPr>
          <w:color w:val="4AFEFA"/>
        </w:rPr>
        <w:t>you</w:t>
      </w:r>
      <w:r>
        <w:t xml:space="preserve"> can actually tell by looking at </w:t>
      </w:r>
      <w:r>
        <w:rPr>
          <w:color w:val="F2CDFE"/>
        </w:rPr>
        <w:t>it</w:t>
      </w:r>
      <w:r>
        <w:t xml:space="preserve"> but </w:t>
      </w:r>
      <w:r>
        <w:rPr>
          <w:color w:val="F2CDFE"/>
        </w:rPr>
        <w:t>she's</w:t>
      </w:r>
      <w:r>
        <w:t xml:space="preserve"> old. Let</w:t>
      </w:r>
      <w:r>
        <w:rPr>
          <w:color w:val="FEFB0A"/>
        </w:rPr>
        <w:t>'s</w:t>
      </w:r>
      <w:r>
        <w:t xml:space="preserve"> see what </w:t>
      </w:r>
      <w:r>
        <w:rPr>
          <w:color w:val="645341"/>
        </w:rPr>
        <w:t>the shelf life</w:t>
      </w:r>
      <w:r>
        <w:t xml:space="preserve"> is. That's interesting. </w:t>
      </w:r>
      <w:r>
        <w:rPr>
          <w:color w:val="760035"/>
        </w:rPr>
        <w:t>The Urban Decay</w:t>
      </w:r>
      <w:r>
        <w:t xml:space="preserve"> does not have </w:t>
      </w:r>
      <w:r>
        <w:rPr>
          <w:color w:val="645341"/>
        </w:rPr>
        <w:t>a shelf life</w:t>
      </w:r>
      <w:r>
        <w:t xml:space="preserve"> on </w:t>
      </w:r>
      <w:r>
        <w:rPr>
          <w:color w:val="647A41"/>
        </w:rPr>
        <w:t>the actual stick</w:t>
      </w:r>
      <w:r>
        <w:t xml:space="preserve">. So </w:t>
      </w:r>
      <w:r>
        <w:rPr>
          <w:color w:val="4AFEFA"/>
        </w:rPr>
        <w:t>you</w:t>
      </w:r>
      <w:r>
        <w:t xml:space="preserve"> know how </w:t>
      </w:r>
      <w:r>
        <w:rPr>
          <w:color w:val="496E76"/>
        </w:rPr>
        <w:t>lipsticks</w:t>
      </w:r>
      <w:r>
        <w:t xml:space="preserve"> usually come in </w:t>
      </w:r>
      <w:r>
        <w:rPr>
          <w:color w:val="E3F894"/>
        </w:rPr>
        <w:t>packaging</w:t>
      </w:r>
      <w:r>
        <w:t xml:space="preserve">? </w:t>
      </w:r>
      <w:r>
        <w:rPr>
          <w:color w:val="496E76"/>
        </w:rPr>
        <w:t>It</w:t>
      </w:r>
      <w:r>
        <w:t xml:space="preserve"> usually comes in </w:t>
      </w:r>
      <w:r>
        <w:rPr>
          <w:color w:val="E3F894"/>
        </w:rPr>
        <w:t>that little box</w:t>
      </w:r>
      <w:r>
        <w:t xml:space="preserve">? </w:t>
      </w:r>
      <w:r>
        <w:rPr>
          <w:color w:val="53495F"/>
        </w:rPr>
        <w:t>I'm</w:t>
      </w:r>
      <w:r>
        <w:t xml:space="preserve"> thinking that maybe </w:t>
      </w:r>
      <w:r>
        <w:rPr>
          <w:color w:val="F9D7CD"/>
        </w:rPr>
        <w:t>Dose of Colors</w:t>
      </w:r>
      <w:r>
        <w:t xml:space="preserve"> and Urban Decay have </w:t>
      </w:r>
      <w:r>
        <w:rPr>
          <w:color w:val="876128"/>
        </w:rPr>
        <w:t>the shelf life</w:t>
      </w:r>
      <w:r>
        <w:t xml:space="preserve"> printed on </w:t>
      </w:r>
      <w:r>
        <w:rPr>
          <w:color w:val="E3F894"/>
        </w:rPr>
        <w:t>those boxes</w:t>
      </w:r>
      <w:r>
        <w:t xml:space="preserve"> but </w:t>
      </w:r>
      <w:r>
        <w:rPr>
          <w:color w:val="A1A711"/>
        </w:rPr>
        <w:t>who</w:t>
      </w:r>
      <w:r>
        <w:t xml:space="preserve"> keeps </w:t>
      </w:r>
      <w:r>
        <w:rPr>
          <w:color w:val="01FB92"/>
        </w:rPr>
        <w:t>their</w:t>
      </w:r>
      <w:r>
        <w:rPr>
          <w:color w:val="496E76"/>
        </w:rPr>
        <w:t xml:space="preserve"> lipsticks</w:t>
      </w:r>
      <w:r>
        <w:t xml:space="preserve"> in </w:t>
      </w:r>
      <w:r>
        <w:rPr>
          <w:color w:val="E3F894"/>
        </w:rPr>
        <w:t>a box</w:t>
      </w:r>
      <w:r>
        <w:t xml:space="preserve">? Like how do </w:t>
      </w:r>
      <w:r>
        <w:rPr>
          <w:color w:val="53495F"/>
        </w:rPr>
        <w:t>I</w:t>
      </w:r>
      <w:r>
        <w:t xml:space="preserve"> know now if </w:t>
      </w:r>
      <w:r>
        <w:rPr>
          <w:color w:val="647A41"/>
        </w:rPr>
        <w:t>this</w:t>
      </w:r>
      <w:r>
        <w:t xml:space="preserve"> is expired or not? </w:t>
      </w:r>
      <w:r>
        <w:rPr>
          <w:color w:val="53495F"/>
        </w:rPr>
        <w:t>I've</w:t>
      </w:r>
      <w:r>
        <w:t xml:space="preserve"> definitely had </w:t>
      </w:r>
      <w:r>
        <w:rPr>
          <w:color w:val="647A41"/>
        </w:rPr>
        <w:t>this</w:t>
      </w:r>
      <w:r>
        <w:t xml:space="preserve"> </w:t>
      </w:r>
      <w:r>
        <w:rPr>
          <w:color w:val="FD0F31"/>
        </w:rPr>
        <w:t>over two years</w:t>
      </w:r>
      <w:r>
        <w:t xml:space="preserve"> though so </w:t>
      </w:r>
      <w:r>
        <w:rPr>
          <w:color w:val="53495F"/>
        </w:rPr>
        <w:t>I'm</w:t>
      </w:r>
      <w:r>
        <w:t xml:space="preserve"> just gonna go ahead and throw </w:t>
      </w:r>
      <w:r>
        <w:rPr>
          <w:color w:val="647A41"/>
        </w:rPr>
        <w:t>it</w:t>
      </w:r>
      <w:r>
        <w:t xml:space="preserve"> in </w:t>
      </w:r>
      <w:r>
        <w:rPr>
          <w:color w:val="0232FD"/>
        </w:rPr>
        <w:t>the expired pile</w:t>
      </w:r>
      <w:r>
        <w:t xml:space="preserve">. </w:t>
      </w:r>
      <w:r>
        <w:rPr>
          <w:color w:val="53495F"/>
        </w:rPr>
        <w:t>I</w:t>
      </w:r>
      <w:r>
        <w:t xml:space="preserve"> feel like </w:t>
      </w:r>
      <w:r>
        <w:rPr>
          <w:color w:val="FD0F31"/>
        </w:rPr>
        <w:t>two years</w:t>
      </w:r>
      <w:r>
        <w:t xml:space="preserve"> is kind of </w:t>
      </w:r>
      <w:r>
        <w:rPr>
          <w:color w:val="FD0F31"/>
        </w:rPr>
        <w:t xml:space="preserve">the limit that </w:t>
      </w:r>
      <w:r>
        <w:rPr>
          <w:color w:val="BE8485"/>
        </w:rPr>
        <w:t>I've</w:t>
      </w:r>
      <w:r>
        <w:rPr>
          <w:color w:val="FD0F31"/>
        </w:rPr>
        <w:t xml:space="preserve"> seen so far</w:t>
      </w:r>
      <w:r>
        <w:t xml:space="preserve">. This has a shelf life of six months! Expired. So </w:t>
      </w:r>
      <w:r>
        <w:rPr>
          <w:color w:val="0232FD"/>
        </w:rPr>
        <w:t>this</w:t>
      </w:r>
      <w:r>
        <w:t xml:space="preserve"> is </w:t>
      </w:r>
      <w:r>
        <w:rPr>
          <w:color w:val="0232FD"/>
        </w:rPr>
        <w:t>the throw out slash expired pile</w:t>
      </w:r>
      <w:r>
        <w:t xml:space="preserve">. </w:t>
      </w:r>
      <w:r>
        <w:rPr>
          <w:color w:val="C660FB"/>
        </w:rPr>
        <w:t>This</w:t>
      </w:r>
      <w:r>
        <w:t xml:space="preserve"> is </w:t>
      </w:r>
      <w:r>
        <w:rPr>
          <w:color w:val="C660FB"/>
        </w:rPr>
        <w:t xml:space="preserve">the </w:t>
      </w:r>
      <w:r>
        <w:rPr>
          <w:color w:val="120104"/>
        </w:rPr>
        <w:t>I</w:t>
      </w:r>
      <w:r>
        <w:rPr>
          <w:color w:val="C660FB"/>
        </w:rPr>
        <w:t xml:space="preserve"> don't know what to do with it pile</w:t>
      </w:r>
      <w:r>
        <w:t xml:space="preserve">, but </w:t>
      </w:r>
      <w:r>
        <w:rPr>
          <w:color w:val="53495F"/>
        </w:rPr>
        <w:t>I</w:t>
      </w:r>
      <w:r>
        <w:t xml:space="preserve"> think </w:t>
      </w:r>
      <w:r>
        <w:rPr>
          <w:color w:val="D48958"/>
        </w:rPr>
        <w:t>these</w:t>
      </w:r>
      <w:r>
        <w:t xml:space="preserve"> are </w:t>
      </w:r>
      <w:r>
        <w:rPr>
          <w:color w:val="D48958"/>
        </w:rPr>
        <w:t xml:space="preserve">all the </w:t>
      </w:r>
      <w:r>
        <w:rPr>
          <w:color w:val="05AEE8"/>
        </w:rPr>
        <w:t>Dose of Colors</w:t>
      </w:r>
      <w:r>
        <w:rPr>
          <w:color w:val="D48958"/>
        </w:rPr>
        <w:t xml:space="preserve"> lipsticks</w:t>
      </w:r>
      <w:r>
        <w:t xml:space="preserve"> that </w:t>
      </w:r>
      <w:r>
        <w:rPr>
          <w:color w:val="53495F"/>
        </w:rPr>
        <w:t>I</w:t>
      </w:r>
      <w:r>
        <w:t xml:space="preserve"> know </w:t>
      </w:r>
      <w:r>
        <w:rPr>
          <w:color w:val="53495F"/>
        </w:rPr>
        <w:t>I've</w:t>
      </w:r>
      <w:r>
        <w:t xml:space="preserve"> had for at least over two years.</w:t>
      </w:r>
    </w:p>
    <w:p>
      <w:r>
        <w:rPr>
          <w:b/>
        </w:rPr>
        <w:t>Document number 101</w:t>
      </w:r>
    </w:p>
    <w:p>
      <w:r>
        <w:rPr>
          <w:b/>
        </w:rPr>
        <w:t>Document identifier: GUM_vlog_pregnant</w:t>
      </w:r>
    </w:p>
    <w:p>
      <w:r>
        <w:t xml:space="preserve">Hi </w:t>
      </w:r>
      <w:r>
        <w:rPr>
          <w:color w:val="310106"/>
        </w:rPr>
        <w:t>everyone</w:t>
      </w:r>
      <w:r>
        <w:t xml:space="preserve">! So </w:t>
      </w:r>
      <w:r>
        <w:rPr>
          <w:color w:val="04640D"/>
        </w:rPr>
        <w:t>I'm</w:t>
      </w:r>
      <w:r>
        <w:t xml:space="preserve"> just about to tuck into </w:t>
      </w:r>
      <w:r>
        <w:rPr>
          <w:color w:val="FEFB0A"/>
        </w:rPr>
        <w:t xml:space="preserve">a </w:t>
      </w:r>
      <w:r>
        <w:rPr>
          <w:color w:val="FB5514"/>
        </w:rPr>
        <w:t>crisp</w:t>
      </w:r>
      <w:r>
        <w:rPr>
          <w:color w:val="FEFB0A"/>
        </w:rPr>
        <w:t xml:space="preserve"> sandwich</w:t>
      </w:r>
      <w:r>
        <w:t xml:space="preserve">. </w:t>
      </w:r>
      <w:r>
        <w:rPr>
          <w:color w:val="E115C0"/>
        </w:rPr>
        <w:t>Salt vinegar squares</w:t>
      </w:r>
      <w:r>
        <w:t xml:space="preserve"> are </w:t>
      </w:r>
      <w:r>
        <w:rPr>
          <w:color w:val="00587F"/>
        </w:rPr>
        <w:t>my</w:t>
      </w:r>
      <w:r>
        <w:rPr>
          <w:color w:val="E115C0"/>
        </w:rPr>
        <w:t xml:space="preserve"> crisp of choice</w:t>
      </w:r>
      <w:r>
        <w:t xml:space="preserve">. And </w:t>
      </w:r>
      <w:r>
        <w:rPr>
          <w:color w:val="04640D"/>
        </w:rPr>
        <w:t>I've</w:t>
      </w:r>
      <w:r>
        <w:t xml:space="preserve"> got </w:t>
      </w:r>
      <w:r>
        <w:rPr>
          <w:color w:val="0BC582"/>
        </w:rPr>
        <w:t>some apple juice</w:t>
      </w:r>
      <w:r>
        <w:t xml:space="preserve"> because this signifies kind of </w:t>
      </w:r>
      <w:r>
        <w:rPr>
          <w:color w:val="04640D"/>
        </w:rPr>
        <w:t>my</w:t>
      </w:r>
      <w:r>
        <w:t xml:space="preserve"> diet staples the last few weeks. So </w:t>
      </w:r>
      <w:r>
        <w:rPr>
          <w:color w:val="04640D"/>
        </w:rPr>
        <w:t>I</w:t>
      </w:r>
      <w:r>
        <w:t xml:space="preserve"> thought </w:t>
      </w:r>
      <w:r>
        <w:rPr>
          <w:color w:val="FEB8C8"/>
        </w:rPr>
        <w:t>this</w:t>
      </w:r>
      <w:r>
        <w:t xml:space="preserve"> was </w:t>
      </w:r>
      <w:r>
        <w:rPr>
          <w:color w:val="FEB8C8"/>
        </w:rPr>
        <w:t xml:space="preserve">an opportune time to tell you all that a couple of weeks ago </w:t>
      </w:r>
      <w:r>
        <w:rPr>
          <w:color w:val="9E8317"/>
        </w:rPr>
        <w:t>I</w:t>
      </w:r>
      <w:r>
        <w:rPr>
          <w:color w:val="FEB8C8"/>
        </w:rPr>
        <w:t xml:space="preserve"> found out that </w:t>
      </w:r>
      <w:r>
        <w:rPr>
          <w:color w:val="01190F"/>
        </w:rPr>
        <w:t>I</w:t>
      </w:r>
      <w:r>
        <w:rPr>
          <w:color w:val="847D81"/>
        </w:rPr>
        <w:t xml:space="preserve"> am pregnant</w:t>
      </w:r>
      <w:r>
        <w:t xml:space="preserve">. </w:t>
      </w:r>
      <w:r>
        <w:rPr>
          <w:color w:val="58018B"/>
        </w:rPr>
        <w:t>It's</w:t>
      </w:r>
      <w:r>
        <w:t xml:space="preserve"> </w:t>
      </w:r>
      <w:r>
        <w:rPr>
          <w:color w:val="58018B"/>
        </w:rPr>
        <w:t xml:space="preserve">the first week that </w:t>
      </w:r>
      <w:r>
        <w:rPr>
          <w:color w:val="B70639"/>
        </w:rPr>
        <w:t>I've</w:t>
      </w:r>
      <w:r>
        <w:rPr>
          <w:color w:val="58018B"/>
        </w:rPr>
        <w:t xml:space="preserve"> been actually able </w:t>
      </w:r>
      <w:r>
        <w:rPr>
          <w:color w:val="703B01"/>
        </w:rPr>
        <w:t xml:space="preserve">to say </w:t>
      </w:r>
      <w:r>
        <w:rPr>
          <w:color w:val="F7F1DF"/>
        </w:rPr>
        <w:t>the words</w:t>
      </w:r>
      <w:r>
        <w:rPr>
          <w:color w:val="703B01"/>
        </w:rPr>
        <w:t xml:space="preserve">" </w:t>
      </w:r>
      <w:r>
        <w:rPr>
          <w:color w:val="118B8A"/>
        </w:rPr>
        <w:t>I'm</w:t>
      </w:r>
      <w:r>
        <w:rPr>
          <w:color w:val="F7F1DF"/>
        </w:rPr>
        <w:t xml:space="preserve"> pregnant</w:t>
      </w:r>
      <w:r>
        <w:rPr>
          <w:color w:val="703B01"/>
        </w:rPr>
        <w:t>"</w:t>
      </w:r>
      <w:r>
        <w:rPr>
          <w:color w:val="58018B"/>
        </w:rPr>
        <w:t xml:space="preserve"> and have </w:t>
      </w:r>
      <w:r>
        <w:rPr>
          <w:color w:val="703B01"/>
        </w:rPr>
        <w:t>it</w:t>
      </w:r>
      <w:r>
        <w:rPr>
          <w:color w:val="58018B"/>
        </w:rPr>
        <w:t xml:space="preserve"> not feel really weird</w:t>
      </w:r>
      <w:r>
        <w:t xml:space="preserve">. </w:t>
      </w:r>
      <w:r>
        <w:rPr>
          <w:color w:val="04640D"/>
        </w:rPr>
        <w:t>I</w:t>
      </w:r>
      <w:r>
        <w:t xml:space="preserve"> found out on, </w:t>
      </w:r>
      <w:r>
        <w:rPr>
          <w:color w:val="04640D"/>
        </w:rPr>
        <w:t>I</w:t>
      </w:r>
      <w:r>
        <w:t xml:space="preserve"> think </w:t>
      </w:r>
      <w:r>
        <w:rPr>
          <w:color w:val="4AFEFA"/>
        </w:rPr>
        <w:t>it</w:t>
      </w:r>
      <w:r>
        <w:rPr>
          <w:color w:val="FCB164"/>
        </w:rPr>
        <w:t xml:space="preserve"> was the 3rd of </w:t>
      </w:r>
      <w:r>
        <w:rPr>
          <w:color w:val="796EE6"/>
        </w:rPr>
        <w:t>January</w:t>
      </w:r>
      <w:r>
        <w:t xml:space="preserve">. Let's just double check </w:t>
      </w:r>
      <w:r>
        <w:rPr>
          <w:color w:val="FCB164"/>
        </w:rPr>
        <w:t>that</w:t>
      </w:r>
      <w:r>
        <w:t xml:space="preserve">. No, excuse </w:t>
      </w:r>
      <w:r>
        <w:rPr>
          <w:color w:val="04640D"/>
        </w:rPr>
        <w:t>me</w:t>
      </w:r>
      <w:r>
        <w:t xml:space="preserve">, </w:t>
      </w:r>
      <w:r>
        <w:rPr>
          <w:color w:val="000D2C"/>
        </w:rPr>
        <w:t>it</w:t>
      </w:r>
      <w:r>
        <w:t xml:space="preserve"> was </w:t>
      </w:r>
      <w:r>
        <w:rPr>
          <w:color w:val="000D2C"/>
        </w:rPr>
        <w:t xml:space="preserve">the fifth of </w:t>
      </w:r>
      <w:r>
        <w:rPr>
          <w:color w:val="53495F"/>
        </w:rPr>
        <w:t>January</w:t>
      </w:r>
      <w:r>
        <w:t xml:space="preserve">. </w:t>
      </w:r>
      <w:r>
        <w:rPr>
          <w:color w:val="F95475"/>
        </w:rPr>
        <w:t>I</w:t>
      </w:r>
      <w:r>
        <w:rPr>
          <w:color w:val="61FC03"/>
        </w:rPr>
        <w:t xml:space="preserve"> found out on </w:t>
      </w:r>
      <w:r>
        <w:rPr>
          <w:color w:val="5D9608"/>
        </w:rPr>
        <w:t>the fifth</w:t>
      </w:r>
      <w:r>
        <w:t xml:space="preserve"> and </w:t>
      </w:r>
      <w:r>
        <w:rPr>
          <w:color w:val="61FC03"/>
        </w:rPr>
        <w:t>that</w:t>
      </w:r>
      <w:r>
        <w:t xml:space="preserve"> was because </w:t>
      </w:r>
      <w:r>
        <w:rPr>
          <w:color w:val="DE98FD"/>
        </w:rPr>
        <w:t>my</w:t>
      </w:r>
      <w:r>
        <w:rPr>
          <w:color w:val="98A088"/>
        </w:rPr>
        <w:t xml:space="preserve"> period</w:t>
      </w:r>
      <w:r>
        <w:t xml:space="preserve"> was late and </w:t>
      </w:r>
      <w:r>
        <w:rPr>
          <w:color w:val="04640D"/>
        </w:rPr>
        <w:t>I</w:t>
      </w:r>
      <w:r>
        <w:t xml:space="preserve"> am never late. As soon as </w:t>
      </w:r>
      <w:r>
        <w:rPr>
          <w:color w:val="04640D"/>
        </w:rPr>
        <w:t>I</w:t>
      </w:r>
      <w:r>
        <w:t xml:space="preserve"> came off the pill </w:t>
      </w:r>
      <w:r>
        <w:rPr>
          <w:color w:val="DE98FD"/>
        </w:rPr>
        <w:t>my</w:t>
      </w:r>
      <w:r>
        <w:rPr>
          <w:color w:val="98A088"/>
        </w:rPr>
        <w:t xml:space="preserve"> period</w:t>
      </w:r>
      <w:r>
        <w:t xml:space="preserve"> came back pretty regularly and </w:t>
      </w:r>
      <w:r>
        <w:rPr>
          <w:color w:val="04640D"/>
        </w:rPr>
        <w:t>I</w:t>
      </w:r>
      <w:r>
        <w:t xml:space="preserve"> started tracking </w:t>
      </w:r>
      <w:r>
        <w:rPr>
          <w:color w:val="04640D"/>
        </w:rPr>
        <w:t>my</w:t>
      </w:r>
      <w:r>
        <w:t xml:space="preserve"> periods just because </w:t>
      </w:r>
      <w:r>
        <w:rPr>
          <w:color w:val="04640D"/>
        </w:rPr>
        <w:t>I</w:t>
      </w:r>
      <w:r>
        <w:t xml:space="preserve"> knew </w:t>
      </w:r>
      <w:r>
        <w:rPr>
          <w:color w:val="4F584E"/>
        </w:rPr>
        <w:t>the pregnancy</w:t>
      </w:r>
      <w:r>
        <w:t xml:space="preserve"> was </w:t>
      </w:r>
      <w:r>
        <w:rPr>
          <w:color w:val="4F584E"/>
        </w:rPr>
        <w:t xml:space="preserve">something that eventually </w:t>
      </w:r>
      <w:r>
        <w:rPr>
          <w:color w:val="248AD0"/>
        </w:rPr>
        <w:t>we</w:t>
      </w:r>
      <w:r>
        <w:rPr>
          <w:color w:val="4F584E"/>
        </w:rPr>
        <w:t xml:space="preserve"> would want</w:t>
      </w:r>
      <w:r>
        <w:t xml:space="preserve">, and </w:t>
      </w:r>
      <w:r>
        <w:rPr>
          <w:color w:val="04640D"/>
        </w:rPr>
        <w:t>I</w:t>
      </w:r>
      <w:r>
        <w:t xml:space="preserve"> know that </w:t>
      </w:r>
      <w:r>
        <w:rPr>
          <w:color w:val="5C5300"/>
        </w:rPr>
        <w:t>it</w:t>
      </w:r>
      <w:r>
        <w:t xml:space="preserve"> helps </w:t>
      </w:r>
      <w:r>
        <w:rPr>
          <w:color w:val="5C5300"/>
        </w:rPr>
        <w:t xml:space="preserve">if </w:t>
      </w:r>
      <w:r>
        <w:rPr>
          <w:color w:val="9F6551"/>
        </w:rPr>
        <w:t>you've</w:t>
      </w:r>
      <w:r>
        <w:rPr>
          <w:color w:val="5C5300"/>
        </w:rPr>
        <w:t xml:space="preserve"> been tracking </w:t>
      </w:r>
      <w:r>
        <w:rPr>
          <w:color w:val="9F6551"/>
        </w:rPr>
        <w:t>your</w:t>
      </w:r>
      <w:r>
        <w:rPr>
          <w:color w:val="5C5300"/>
        </w:rPr>
        <w:t xml:space="preserve"> period so </w:t>
      </w:r>
      <w:r>
        <w:rPr>
          <w:color w:val="9F6551"/>
        </w:rPr>
        <w:t>you</w:t>
      </w:r>
      <w:r>
        <w:rPr>
          <w:color w:val="5C5300"/>
        </w:rPr>
        <w:t xml:space="preserve"> know </w:t>
      </w:r>
      <w:r>
        <w:rPr>
          <w:color w:val="9F6551"/>
        </w:rPr>
        <w:t>your</w:t>
      </w:r>
      <w:r>
        <w:rPr>
          <w:color w:val="5C5300"/>
        </w:rPr>
        <w:t xml:space="preserve"> cycle</w:t>
      </w:r>
      <w:r>
        <w:t xml:space="preserve">. And for the first few days / couple of weeks </w:t>
      </w:r>
      <w:r>
        <w:rPr>
          <w:color w:val="04640D"/>
        </w:rPr>
        <w:t>I</w:t>
      </w:r>
      <w:r>
        <w:t xml:space="preserve"> felt really anxious, really scared, really worried, because </w:t>
      </w:r>
      <w:r>
        <w:rPr>
          <w:color w:val="04640D"/>
        </w:rPr>
        <w:t>my</w:t>
      </w:r>
      <w:r>
        <w:t xml:space="preserve"> initial reaction was, and still now, </w:t>
      </w:r>
      <w:r>
        <w:rPr>
          <w:color w:val="04640D"/>
        </w:rPr>
        <w:t>I'm</w:t>
      </w:r>
      <w:r>
        <w:t xml:space="preserve"> a bit like, </w:t>
      </w:r>
      <w:r>
        <w:rPr>
          <w:color w:val="04640D"/>
        </w:rPr>
        <w:t>I'm</w:t>
      </w:r>
      <w:r>
        <w:t xml:space="preserve"> not old enough for this. </w:t>
      </w:r>
      <w:r>
        <w:rPr>
          <w:color w:val="04640D"/>
        </w:rPr>
        <w:t>I'm</w:t>
      </w:r>
      <w:r>
        <w:t xml:space="preserve"> not grown up enough to do </w:t>
      </w:r>
      <w:r>
        <w:rPr>
          <w:color w:val="4F584E"/>
        </w:rPr>
        <w:t>this</w:t>
      </w:r>
      <w:r>
        <w:t xml:space="preserve">. </w:t>
      </w:r>
      <w:r>
        <w:rPr>
          <w:color w:val="BCFEC6"/>
        </w:rPr>
        <w:t>You</w:t>
      </w:r>
      <w:r>
        <w:t xml:space="preserve"> feel like </w:t>
      </w:r>
      <w:r>
        <w:rPr>
          <w:color w:val="BCFEC6"/>
        </w:rPr>
        <w:t>you</w:t>
      </w:r>
      <w:r>
        <w:t xml:space="preserve">'re prepared, </w:t>
      </w:r>
      <w:r>
        <w:rPr>
          <w:color w:val="BCFEC6"/>
        </w:rPr>
        <w:t>you</w:t>
      </w:r>
      <w:r>
        <w:t xml:space="preserve">'re in a, </w:t>
      </w:r>
      <w:r>
        <w:rPr>
          <w:color w:val="932C70"/>
        </w:rPr>
        <w:t>you</w:t>
      </w:r>
      <w:r>
        <w:t xml:space="preserve"> know, in a relationship. </w:t>
      </w:r>
      <w:r>
        <w:rPr>
          <w:color w:val="2B1B04"/>
        </w:rPr>
        <w:t>We</w:t>
      </w:r>
      <w:r>
        <w:t xml:space="preserve"> have been for years, </w:t>
      </w:r>
      <w:r>
        <w:rPr>
          <w:color w:val="2B1B04"/>
        </w:rPr>
        <w:t>we</w:t>
      </w:r>
      <w:r>
        <w:t xml:space="preserve">'re </w:t>
      </w:r>
      <w:r>
        <w:rPr>
          <w:color w:val="2B1B04"/>
        </w:rPr>
        <w:t>adults</w:t>
      </w:r>
      <w:r>
        <w:t xml:space="preserve">, but </w:t>
      </w:r>
      <w:r>
        <w:rPr>
          <w:color w:val="04640D"/>
        </w:rPr>
        <w:t>I</w:t>
      </w:r>
      <w:r>
        <w:t xml:space="preserve"> don't know what it is. As soon as </w:t>
      </w:r>
      <w:r>
        <w:rPr>
          <w:color w:val="04640D"/>
        </w:rPr>
        <w:t>I</w:t>
      </w:r>
      <w:r>
        <w:t xml:space="preserve"> found out </w:t>
      </w:r>
      <w:r>
        <w:rPr>
          <w:color w:val="04640D"/>
        </w:rPr>
        <w:t>I</w:t>
      </w:r>
      <w:r>
        <w:t xml:space="preserve"> just went back to like a 14 year old girl. </w:t>
      </w:r>
      <w:r>
        <w:rPr>
          <w:color w:val="04640D"/>
        </w:rPr>
        <w:t>I'm</w:t>
      </w:r>
      <w:r>
        <w:t xml:space="preserve"> like "oh </w:t>
      </w:r>
      <w:r>
        <w:rPr>
          <w:color w:val="04640D"/>
        </w:rPr>
        <w:t>my</w:t>
      </w:r>
      <w:r>
        <w:t xml:space="preserve"> god, what am </w:t>
      </w:r>
      <w:r>
        <w:rPr>
          <w:color w:val="04640D"/>
        </w:rPr>
        <w:t>I</w:t>
      </w:r>
      <w:r>
        <w:t xml:space="preserve"> gonna tell </w:t>
      </w:r>
      <w:r>
        <w:rPr>
          <w:color w:val="B5AFC4"/>
        </w:rPr>
        <w:t>my</w:t>
      </w:r>
      <w:r>
        <w:rPr>
          <w:color w:val="D4C67A"/>
        </w:rPr>
        <w:t xml:space="preserve"> mom</w:t>
      </w:r>
      <w:r>
        <w:t xml:space="preserve">? </w:t>
      </w:r>
      <w:r>
        <w:rPr>
          <w:color w:val="04640D"/>
        </w:rPr>
        <w:t>I</w:t>
      </w:r>
      <w:r>
        <w:t xml:space="preserve"> can't be a mom." So really </w:t>
      </w:r>
      <w:r>
        <w:rPr>
          <w:color w:val="04640D"/>
        </w:rPr>
        <w:t>I</w:t>
      </w:r>
      <w:r>
        <w:t xml:space="preserve"> was just very very overwhelmed and anxious so </w:t>
      </w:r>
      <w:r>
        <w:rPr>
          <w:color w:val="AE7AA1"/>
        </w:rPr>
        <w:t>it</w:t>
      </w:r>
      <w:r>
        <w:t xml:space="preserve"> took a few days </w:t>
      </w:r>
      <w:r>
        <w:rPr>
          <w:color w:val="AE7AA1"/>
        </w:rPr>
        <w:t xml:space="preserve">for </w:t>
      </w:r>
      <w:r>
        <w:rPr>
          <w:color w:val="C2A393"/>
        </w:rPr>
        <w:t>me</w:t>
      </w:r>
      <w:r>
        <w:rPr>
          <w:color w:val="AE7AA1"/>
        </w:rPr>
        <w:t xml:space="preserve"> to really process what happened</w:t>
      </w:r>
      <w:r>
        <w:t xml:space="preserve">. </w:t>
      </w:r>
      <w:r>
        <w:rPr>
          <w:color w:val="4F584E"/>
        </w:rPr>
        <w:t>It</w:t>
      </w:r>
      <w:r>
        <w:t xml:space="preserve"> was </w:t>
      </w:r>
      <w:r>
        <w:rPr>
          <w:color w:val="4F584E"/>
        </w:rPr>
        <w:t>quite a shock</w:t>
      </w:r>
      <w:r>
        <w:t xml:space="preserve"> and </w:t>
      </w:r>
      <w:r>
        <w:rPr>
          <w:color w:val="4F584E"/>
        </w:rPr>
        <w:t>it's</w:t>
      </w:r>
      <w:r>
        <w:t xml:space="preserve"> </w:t>
      </w:r>
      <w:r>
        <w:rPr>
          <w:color w:val="4F584E"/>
        </w:rPr>
        <w:t>such a huge huge thing</w:t>
      </w:r>
      <w:r>
        <w:t xml:space="preserve">. </w:t>
      </w:r>
      <w:r>
        <w:rPr>
          <w:color w:val="0232FD"/>
        </w:rPr>
        <w:t>It's</w:t>
      </w:r>
      <w:r>
        <w:rPr>
          <w:color w:val="6A3A35"/>
        </w:rPr>
        <w:t xml:space="preserve"> life-changing</w:t>
      </w:r>
      <w:r>
        <w:t xml:space="preserve">, and so for the first couple of weeks </w:t>
      </w:r>
      <w:r>
        <w:rPr>
          <w:color w:val="6A3A35"/>
        </w:rPr>
        <w:t>that's</w:t>
      </w:r>
      <w:r>
        <w:t xml:space="preserve"> all </w:t>
      </w:r>
      <w:r>
        <w:rPr>
          <w:color w:val="04640D"/>
        </w:rPr>
        <w:t>I</w:t>
      </w:r>
      <w:r>
        <w:t xml:space="preserve"> could focus on, was </w:t>
      </w:r>
      <w:r>
        <w:rPr>
          <w:color w:val="6A3A35"/>
        </w:rPr>
        <w:t xml:space="preserve">how life-changing </w:t>
      </w:r>
      <w:r>
        <w:rPr>
          <w:color w:val="0232FD"/>
        </w:rPr>
        <w:t>it</w:t>
      </w:r>
      <w:r>
        <w:rPr>
          <w:color w:val="6A3A35"/>
        </w:rPr>
        <w:t xml:space="preserve"> was</w:t>
      </w:r>
      <w:r>
        <w:t xml:space="preserve"> and </w:t>
      </w:r>
      <w:r>
        <w:rPr>
          <w:color w:val="4F584E"/>
        </w:rPr>
        <w:t>it</w:t>
      </w:r>
      <w:r>
        <w:t xml:space="preserve"> was really scary. </w:t>
      </w:r>
      <w:r>
        <w:rPr>
          <w:color w:val="BA6801"/>
        </w:rPr>
        <w:t>I</w:t>
      </w:r>
      <w:r>
        <w:rPr>
          <w:color w:val="168E5C"/>
        </w:rPr>
        <w:t xml:space="preserve"> then started to talk to people about </w:t>
      </w:r>
      <w:r>
        <w:rPr>
          <w:color w:val="16C0D0"/>
        </w:rPr>
        <w:t>it</w:t>
      </w:r>
      <w:r>
        <w:t xml:space="preserve">, </w:t>
      </w:r>
      <w:r>
        <w:rPr>
          <w:color w:val="168E5C"/>
        </w:rPr>
        <w:t>that</w:t>
      </w:r>
      <w:r>
        <w:t xml:space="preserve"> made </w:t>
      </w:r>
      <w:r>
        <w:rPr>
          <w:color w:val="04640D"/>
        </w:rPr>
        <w:t>me</w:t>
      </w:r>
      <w:r>
        <w:t xml:space="preserve"> feel better. And, </w:t>
      </w:r>
      <w:r>
        <w:rPr>
          <w:color w:val="04640D"/>
        </w:rPr>
        <w:t>I'm</w:t>
      </w:r>
      <w:r>
        <w:t xml:space="preserve"> not really sure what </w:t>
      </w:r>
      <w:r>
        <w:rPr>
          <w:color w:val="04640D"/>
        </w:rPr>
        <w:t>I'm</w:t>
      </w:r>
      <w:r>
        <w:t xml:space="preserve"> trying to say. </w:t>
      </w:r>
      <w:r>
        <w:rPr>
          <w:color w:val="04640D"/>
        </w:rPr>
        <w:t>I</w:t>
      </w:r>
      <w:r>
        <w:t xml:space="preserve"> don't want </w:t>
      </w:r>
      <w:r>
        <w:rPr>
          <w:color w:val="C62100"/>
        </w:rPr>
        <w:t>this</w:t>
      </w:r>
      <w:r>
        <w:t xml:space="preserve"> to be too, like, all over the place but </w:t>
      </w:r>
      <w:r>
        <w:rPr>
          <w:color w:val="014347"/>
        </w:rPr>
        <w:t>I</w:t>
      </w:r>
      <w:r>
        <w:rPr>
          <w:color w:val="233809"/>
        </w:rPr>
        <w:t xml:space="preserve"> decided </w:t>
      </w:r>
      <w:r>
        <w:rPr>
          <w:color w:val="014347"/>
        </w:rPr>
        <w:t>I</w:t>
      </w:r>
      <w:r>
        <w:rPr>
          <w:color w:val="233809"/>
        </w:rPr>
        <w:t xml:space="preserve"> do want to document </w:t>
      </w:r>
      <w:r>
        <w:rPr>
          <w:color w:val="42083B"/>
        </w:rPr>
        <w:t>this</w:t>
      </w:r>
      <w:r>
        <w:rPr>
          <w:color w:val="233809"/>
        </w:rPr>
        <w:t xml:space="preserve"> some way</w:t>
      </w:r>
      <w:r>
        <w:t xml:space="preserve">, whether </w:t>
      </w:r>
      <w:r>
        <w:rPr>
          <w:color w:val="04640D"/>
        </w:rPr>
        <w:t>I</w:t>
      </w:r>
      <w:r>
        <w:t xml:space="preserve"> – At first </w:t>
      </w:r>
      <w:r>
        <w:rPr>
          <w:color w:val="04640D"/>
        </w:rPr>
        <w:t>I</w:t>
      </w:r>
      <w:r>
        <w:t xml:space="preserve"> was like, </w:t>
      </w:r>
      <w:r>
        <w:rPr>
          <w:color w:val="04640D"/>
        </w:rPr>
        <w:t>I</w:t>
      </w:r>
      <w:r>
        <w:t xml:space="preserve"> don't need to copy </w:t>
      </w:r>
      <w:r>
        <w:rPr>
          <w:color w:val="C62100"/>
        </w:rPr>
        <w:t>it</w:t>
      </w:r>
      <w:r>
        <w:t xml:space="preserve"> on YouTube but </w:t>
      </w:r>
      <w:r>
        <w:rPr>
          <w:color w:val="04640D"/>
        </w:rPr>
        <w:t>I</w:t>
      </w:r>
      <w:r>
        <w:t xml:space="preserve"> definitely wanted to document </w:t>
      </w:r>
      <w:r>
        <w:rPr>
          <w:color w:val="4F584E"/>
        </w:rPr>
        <w:t>this</w:t>
      </w:r>
      <w:r>
        <w:t xml:space="preserve"> in some kind of video form, just because </w:t>
      </w:r>
      <w:r>
        <w:rPr>
          <w:color w:val="4F584E"/>
        </w:rPr>
        <w:t>it's</w:t>
      </w:r>
      <w:r>
        <w:t xml:space="preserve"> </w:t>
      </w:r>
      <w:r>
        <w:rPr>
          <w:color w:val="4F584E"/>
        </w:rPr>
        <w:t>such a huge thing</w:t>
      </w:r>
      <w:r>
        <w:t xml:space="preserve">. </w:t>
      </w:r>
      <w:r>
        <w:rPr>
          <w:color w:val="BCFEC6"/>
        </w:rPr>
        <w:t>You</w:t>
      </w:r>
      <w:r>
        <w:t xml:space="preserve">’re only pregnant for the first time once. But </w:t>
      </w:r>
      <w:r>
        <w:rPr>
          <w:color w:val="04640D"/>
        </w:rPr>
        <w:t>I</w:t>
      </w:r>
      <w:r>
        <w:t xml:space="preserve"> did want to document </w:t>
      </w:r>
      <w:r>
        <w:rPr>
          <w:color w:val="04640D"/>
        </w:rPr>
        <w:t>my</w:t>
      </w:r>
      <w:r>
        <w:t xml:space="preserve"> first trimester to an extent, because when </w:t>
      </w:r>
      <w:r>
        <w:rPr>
          <w:color w:val="04640D"/>
        </w:rPr>
        <w:t>I</w:t>
      </w:r>
      <w:r>
        <w:t xml:space="preserve"> first found out, </w:t>
      </w:r>
      <w:r>
        <w:rPr>
          <w:color w:val="82785D"/>
        </w:rPr>
        <w:t>I</w:t>
      </w:r>
      <w:r>
        <w:rPr>
          <w:color w:val="023087"/>
        </w:rPr>
        <w:t xml:space="preserve"> did start to watch videos of </w:t>
      </w:r>
      <w:r>
        <w:rPr>
          <w:color w:val="B7DAD2"/>
        </w:rPr>
        <w:t>people's</w:t>
      </w:r>
      <w:r>
        <w:rPr>
          <w:color w:val="023087"/>
        </w:rPr>
        <w:t xml:space="preserve"> first few weeks</w:t>
      </w:r>
      <w:r>
        <w:t xml:space="preserve">, but again, maybe because </w:t>
      </w:r>
      <w:r>
        <w:rPr>
          <w:color w:val="04640D"/>
        </w:rPr>
        <w:t>I</w:t>
      </w:r>
      <w:r>
        <w:t xml:space="preserve"> wasn't in a great headspace, </w:t>
      </w:r>
      <w:r>
        <w:rPr>
          <w:color w:val="023087"/>
        </w:rPr>
        <w:t>that</w:t>
      </w:r>
      <w:r>
        <w:t xml:space="preserve"> just frightened </w:t>
      </w:r>
      <w:r>
        <w:rPr>
          <w:color w:val="04640D"/>
        </w:rPr>
        <w:t>me</w:t>
      </w:r>
      <w:r>
        <w:t xml:space="preserve">, which again was because </w:t>
      </w:r>
      <w:r>
        <w:rPr>
          <w:color w:val="196956"/>
        </w:rPr>
        <w:t>everyone</w:t>
      </w:r>
      <w:r>
        <w:t xml:space="preserve"> was just saying how awful </w:t>
      </w:r>
      <w:r>
        <w:rPr>
          <w:color w:val="196956"/>
        </w:rPr>
        <w:t>they</w:t>
      </w:r>
      <w:r>
        <w:t xml:space="preserve"> felt, how excited </w:t>
      </w:r>
      <w:r>
        <w:rPr>
          <w:color w:val="196956"/>
        </w:rPr>
        <w:t>they</w:t>
      </w:r>
      <w:r>
        <w:t xml:space="preserve"> were, and </w:t>
      </w:r>
      <w:r>
        <w:rPr>
          <w:color w:val="04640D"/>
        </w:rPr>
        <w:t>I</w:t>
      </w:r>
      <w:r>
        <w:t xml:space="preserve"> didn't feel excited. </w:t>
      </w:r>
      <w:r>
        <w:rPr>
          <w:color w:val="8C41BB"/>
        </w:rPr>
        <w:t>I</w:t>
      </w:r>
      <w:r>
        <w:rPr>
          <w:color w:val="ECEDFE"/>
        </w:rPr>
        <w:t xml:space="preserve"> felt worried.</w:t>
      </w:r>
      <w:r>
        <w:t xml:space="preserve"> The thought of telling, like, </w:t>
      </w:r>
      <w:r>
        <w:rPr>
          <w:color w:val="B5AFC4"/>
        </w:rPr>
        <w:t>my</w:t>
      </w:r>
      <w:r>
        <w:rPr>
          <w:color w:val="D4C67A"/>
        </w:rPr>
        <w:t xml:space="preserve"> mom</w:t>
      </w:r>
      <w:r>
        <w:t xml:space="preserve">. </w:t>
      </w:r>
      <w:r>
        <w:rPr>
          <w:color w:val="04640D"/>
        </w:rPr>
        <w:t>I</w:t>
      </w:r>
      <w:r>
        <w:t xml:space="preserve"> cried when </w:t>
      </w:r>
      <w:r>
        <w:rPr>
          <w:color w:val="04640D"/>
        </w:rPr>
        <w:t>I</w:t>
      </w:r>
      <w:r>
        <w:t xml:space="preserve"> told </w:t>
      </w:r>
      <w:r>
        <w:rPr>
          <w:color w:val="D4C67A"/>
        </w:rPr>
        <w:t>her</w:t>
      </w:r>
      <w:r>
        <w:t xml:space="preserve"> because </w:t>
      </w:r>
      <w:r>
        <w:rPr>
          <w:color w:val="04640D"/>
        </w:rPr>
        <w:t>I</w:t>
      </w:r>
      <w:r>
        <w:t xml:space="preserve"> felt so, just, like, oh </w:t>
      </w:r>
      <w:r>
        <w:rPr>
          <w:color w:val="04640D"/>
        </w:rPr>
        <w:t>my</w:t>
      </w:r>
      <w:r>
        <w:t xml:space="preserve"> god. </w:t>
      </w:r>
      <w:r>
        <w:rPr>
          <w:color w:val="04640D"/>
        </w:rPr>
        <w:t>I</w:t>
      </w:r>
      <w:r>
        <w:t xml:space="preserve"> mean </w:t>
      </w:r>
      <w:r>
        <w:rPr>
          <w:color w:val="BCFEC6"/>
        </w:rPr>
        <w:t>you</w:t>
      </w:r>
      <w:r>
        <w:t xml:space="preserve">, </w:t>
      </w:r>
      <w:r>
        <w:rPr>
          <w:color w:val="BCFEC6"/>
        </w:rPr>
        <w:t>you</w:t>
      </w:r>
      <w:r>
        <w:t xml:space="preserve"> feel quite bad when </w:t>
      </w:r>
      <w:r>
        <w:rPr>
          <w:color w:val="BCFEC6"/>
        </w:rPr>
        <w:t>you</w:t>
      </w:r>
      <w:r>
        <w:t xml:space="preserve"> feel like </w:t>
      </w:r>
      <w:r>
        <w:rPr>
          <w:color w:val="ECEDFE"/>
        </w:rPr>
        <w:t>that</w:t>
      </w:r>
      <w:r>
        <w:t xml:space="preserve">, because </w:t>
      </w:r>
      <w:r>
        <w:rPr>
          <w:color w:val="4F584E"/>
        </w:rPr>
        <w:t>it's</w:t>
      </w:r>
      <w:r>
        <w:t xml:space="preserve"> </w:t>
      </w:r>
      <w:r>
        <w:rPr>
          <w:color w:val="4F584E"/>
        </w:rPr>
        <w:t>such a happy thing</w:t>
      </w:r>
      <w:r>
        <w:t xml:space="preserve"> and now, </w:t>
      </w:r>
      <w:r>
        <w:rPr>
          <w:color w:val="932C70"/>
        </w:rPr>
        <w:t>you</w:t>
      </w:r>
      <w:r>
        <w:t xml:space="preserve"> know, </w:t>
      </w:r>
      <w:r>
        <w:rPr>
          <w:color w:val="04640D"/>
        </w:rPr>
        <w:t>I</w:t>
      </w:r>
      <w:r>
        <w:t xml:space="preserve"> – </w:t>
      </w:r>
      <w:r>
        <w:rPr>
          <w:color w:val="932C70"/>
        </w:rPr>
        <w:t>you</w:t>
      </w:r>
      <w:r>
        <w:t xml:space="preserve"> know, </w:t>
      </w:r>
      <w:r>
        <w:rPr>
          <w:color w:val="04640D"/>
        </w:rPr>
        <w:t>I</w:t>
      </w:r>
      <w:r>
        <w:t xml:space="preserve"> know </w:t>
      </w:r>
      <w:r>
        <w:rPr>
          <w:color w:val="04640D"/>
        </w:rPr>
        <w:t>I've</w:t>
      </w:r>
      <w:r>
        <w:t xml:space="preserve"> kind of accepted. </w:t>
      </w:r>
      <w:r>
        <w:rPr>
          <w:color w:val="4F584E"/>
        </w:rPr>
        <w:t>The shock</w:t>
      </w:r>
      <w:r>
        <w:t xml:space="preserve"> has kind of sunk in. And </w:t>
      </w:r>
      <w:r>
        <w:rPr>
          <w:color w:val="04640D"/>
        </w:rPr>
        <w:t>I</w:t>
      </w:r>
      <w:r>
        <w:t xml:space="preserve"> am happy to tell people, but at first when </w:t>
      </w:r>
      <w:r>
        <w:rPr>
          <w:color w:val="BCFEC6"/>
        </w:rPr>
        <w:t>you</w:t>
      </w:r>
      <w:r>
        <w:t xml:space="preserve">'re trying to get </w:t>
      </w:r>
      <w:r>
        <w:rPr>
          <w:color w:val="2B2D32"/>
        </w:rPr>
        <w:t>your</w:t>
      </w:r>
      <w:r>
        <w:rPr>
          <w:color w:val="94C661"/>
        </w:rPr>
        <w:t xml:space="preserve"> head</w:t>
      </w:r>
      <w:r>
        <w:t xml:space="preserve"> around </w:t>
      </w:r>
      <w:r>
        <w:rPr>
          <w:color w:val="4F584E"/>
        </w:rPr>
        <w:t>it</w:t>
      </w:r>
      <w:r>
        <w:t xml:space="preserve">, </w:t>
      </w:r>
      <w:r>
        <w:rPr>
          <w:color w:val="4F584E"/>
        </w:rPr>
        <w:t>it's</w:t>
      </w:r>
      <w:r>
        <w:t xml:space="preserve"> very daunting and </w:t>
      </w:r>
      <w:r>
        <w:rPr>
          <w:color w:val="BCFEC6"/>
        </w:rPr>
        <w:t>you</w:t>
      </w:r>
      <w:r>
        <w:t xml:space="preserve"> just feel awful thinking. The thought of telling someone makes </w:t>
      </w:r>
      <w:r>
        <w:rPr>
          <w:color w:val="04640D"/>
        </w:rPr>
        <w:t>me</w:t>
      </w:r>
      <w:r>
        <w:t xml:space="preserve"> want to burst into tears. </w:t>
      </w:r>
      <w:r>
        <w:rPr>
          <w:color w:val="C62100"/>
        </w:rPr>
        <w:t xml:space="preserve">All these things going onto </w:t>
      </w:r>
      <w:r>
        <w:rPr>
          <w:color w:val="F8907D"/>
        </w:rPr>
        <w:t>my</w:t>
      </w:r>
      <w:r>
        <w:rPr>
          <w:color w:val="895E6B"/>
        </w:rPr>
        <w:t xml:space="preserve"> head</w:t>
      </w:r>
      <w:r>
        <w:t xml:space="preserve">. So </w:t>
      </w:r>
      <w:r>
        <w:rPr>
          <w:color w:val="C62100"/>
        </w:rPr>
        <w:t>that</w:t>
      </w:r>
      <w:r>
        <w:t xml:space="preserve"> also then helped </w:t>
      </w:r>
      <w:r>
        <w:rPr>
          <w:color w:val="04640D"/>
        </w:rPr>
        <w:t>me</w:t>
      </w:r>
      <w:r>
        <w:t xml:space="preserve"> to make </w:t>
      </w:r>
      <w:r>
        <w:rPr>
          <w:color w:val="233809"/>
        </w:rPr>
        <w:t xml:space="preserve">the decision that </w:t>
      </w:r>
      <w:r>
        <w:rPr>
          <w:color w:val="014347"/>
        </w:rPr>
        <w:t>I</w:t>
      </w:r>
      <w:r>
        <w:rPr>
          <w:color w:val="233809"/>
        </w:rPr>
        <w:t xml:space="preserve"> do want to </w:t>
      </w:r>
      <w:r>
        <w:rPr>
          <w:color w:val="788E95"/>
        </w:rPr>
        <w:t xml:space="preserve">document </w:t>
      </w:r>
      <w:r>
        <w:rPr>
          <w:color w:val="FB6AB8"/>
        </w:rPr>
        <w:t>this</w:t>
      </w:r>
      <w:r>
        <w:t xml:space="preserve">, but </w:t>
      </w:r>
      <w:r>
        <w:rPr>
          <w:color w:val="04640D"/>
        </w:rPr>
        <w:t>I'm</w:t>
      </w:r>
      <w:r>
        <w:t xml:space="preserve"> probably going to do </w:t>
      </w:r>
      <w:r>
        <w:rPr>
          <w:color w:val="576094"/>
        </w:rPr>
        <w:t>it</w:t>
      </w:r>
      <w:r>
        <w:t xml:space="preserve">, like, with hindsight, so </w:t>
      </w:r>
      <w:r>
        <w:rPr>
          <w:color w:val="04640D"/>
        </w:rPr>
        <w:t>I</w:t>
      </w:r>
      <w:r>
        <w:t xml:space="preserve"> check in every now and again and just let </w:t>
      </w:r>
      <w:r>
        <w:rPr>
          <w:color w:val="310106"/>
        </w:rPr>
        <w:t>you</w:t>
      </w:r>
      <w:r>
        <w:t xml:space="preserve"> know how </w:t>
      </w:r>
      <w:r>
        <w:rPr>
          <w:color w:val="04640D"/>
        </w:rPr>
        <w:t>I've</w:t>
      </w:r>
      <w:r>
        <w:t xml:space="preserve"> been feeling. But in terms of </w:t>
      </w:r>
      <w:r>
        <w:rPr>
          <w:color w:val="DB1474"/>
        </w:rPr>
        <w:t xml:space="preserve">if </w:t>
      </w:r>
      <w:r>
        <w:rPr>
          <w:color w:val="8489AE"/>
        </w:rPr>
        <w:t>I</w:t>
      </w:r>
      <w:r>
        <w:rPr>
          <w:color w:val="DB1474"/>
        </w:rPr>
        <w:t xml:space="preserve"> am sick or </w:t>
      </w:r>
      <w:r>
        <w:rPr>
          <w:color w:val="8489AE"/>
        </w:rPr>
        <w:t>I'm</w:t>
      </w:r>
      <w:r>
        <w:rPr>
          <w:color w:val="DB1474"/>
        </w:rPr>
        <w:t xml:space="preserve"> not feeling great</w:t>
      </w:r>
      <w:r>
        <w:t xml:space="preserve">, </w:t>
      </w:r>
      <w:r>
        <w:rPr>
          <w:color w:val="04640D"/>
        </w:rPr>
        <w:t>I'm</w:t>
      </w:r>
      <w:r>
        <w:t xml:space="preserve"> not gonna vlog whilst </w:t>
      </w:r>
      <w:r>
        <w:rPr>
          <w:color w:val="04640D"/>
        </w:rPr>
        <w:t>I</w:t>
      </w:r>
      <w:r>
        <w:t xml:space="preserve"> feel like </w:t>
      </w:r>
      <w:r>
        <w:rPr>
          <w:color w:val="DB1474"/>
        </w:rPr>
        <w:t>that</w:t>
      </w:r>
      <w:r>
        <w:t xml:space="preserve">. </w:t>
      </w:r>
      <w:r>
        <w:rPr>
          <w:color w:val="04640D"/>
        </w:rPr>
        <w:t>I</w:t>
      </w:r>
      <w:r>
        <w:t xml:space="preserve"> wouldn't want to vlog whilst </w:t>
      </w:r>
      <w:r>
        <w:rPr>
          <w:color w:val="04640D"/>
        </w:rPr>
        <w:t>I</w:t>
      </w:r>
      <w:r>
        <w:t xml:space="preserve"> feel like </w:t>
      </w:r>
      <w:r>
        <w:rPr>
          <w:color w:val="DB1474"/>
        </w:rPr>
        <w:t>that</w:t>
      </w:r>
      <w:r>
        <w:t xml:space="preserve"> if </w:t>
      </w:r>
      <w:r>
        <w:rPr>
          <w:color w:val="04640D"/>
        </w:rPr>
        <w:t>I</w:t>
      </w:r>
      <w:r>
        <w:t xml:space="preserve"> was just ill anyway. And </w:t>
      </w:r>
      <w:r>
        <w:rPr>
          <w:color w:val="04640D"/>
        </w:rPr>
        <w:t>I</w:t>
      </w:r>
      <w:r>
        <w:t xml:space="preserve"> just think </w:t>
      </w:r>
      <w:r>
        <w:rPr>
          <w:color w:val="860E04"/>
        </w:rPr>
        <w:t>it</w:t>
      </w:r>
      <w:r>
        <w:t xml:space="preserve"> didn't help </w:t>
      </w:r>
      <w:r>
        <w:rPr>
          <w:color w:val="04640D"/>
        </w:rPr>
        <w:t>me</w:t>
      </w:r>
      <w:r>
        <w:t xml:space="preserve"> </w:t>
      </w:r>
      <w:r>
        <w:rPr>
          <w:color w:val="860E04"/>
        </w:rPr>
        <w:t xml:space="preserve">seeing </w:t>
      </w:r>
      <w:r>
        <w:rPr>
          <w:color w:val="FBC206"/>
        </w:rPr>
        <w:t>people</w:t>
      </w:r>
      <w:r>
        <w:rPr>
          <w:color w:val="860E04"/>
        </w:rPr>
        <w:t xml:space="preserve"> at </w:t>
      </w:r>
      <w:r>
        <w:rPr>
          <w:color w:val="FBC206"/>
        </w:rPr>
        <w:t>their</w:t>
      </w:r>
      <w:r>
        <w:rPr>
          <w:color w:val="860E04"/>
        </w:rPr>
        <w:t xml:space="preserve"> worst</w:t>
      </w:r>
      <w:r>
        <w:t xml:space="preserve"> at the very beginning, because </w:t>
      </w:r>
      <w:r>
        <w:rPr>
          <w:color w:val="6EAB9B"/>
        </w:rPr>
        <w:t xml:space="preserve">all </w:t>
      </w:r>
      <w:r>
        <w:rPr>
          <w:color w:val="F2CDFE"/>
        </w:rPr>
        <w:t>you</w:t>
      </w:r>
      <w:r>
        <w:rPr>
          <w:color w:val="6EAB9B"/>
        </w:rPr>
        <w:t xml:space="preserve"> hear</w:t>
      </w:r>
      <w:r>
        <w:t xml:space="preserve"> is </w:t>
      </w:r>
      <w:r>
        <w:rPr>
          <w:color w:val="6EAB9B"/>
        </w:rPr>
        <w:t>doom and gloom</w:t>
      </w:r>
      <w:r>
        <w:t xml:space="preserve">. </w:t>
      </w:r>
      <w:r>
        <w:rPr>
          <w:color w:val="04640D"/>
        </w:rPr>
        <w:t>I</w:t>
      </w:r>
      <w:r>
        <w:t xml:space="preserve"> decided to wait a few weeks before </w:t>
      </w:r>
      <w:r>
        <w:rPr>
          <w:color w:val="04640D"/>
        </w:rPr>
        <w:t>I</w:t>
      </w:r>
      <w:r>
        <w:t xml:space="preserve"> even started to talk about </w:t>
      </w:r>
      <w:r>
        <w:rPr>
          <w:color w:val="4F584E"/>
        </w:rPr>
        <w:t>it</w:t>
      </w:r>
      <w:r>
        <w:t xml:space="preserve">, so </w:t>
      </w:r>
      <w:r>
        <w:rPr>
          <w:color w:val="04640D"/>
        </w:rPr>
        <w:t>I</w:t>
      </w:r>
      <w:r>
        <w:t xml:space="preserve"> think </w:t>
      </w:r>
      <w:r>
        <w:rPr>
          <w:color w:val="04640D"/>
        </w:rPr>
        <w:t>I'm</w:t>
      </w:r>
      <w:r>
        <w:t xml:space="preserve"> about seven weeks. </w:t>
      </w:r>
      <w:r>
        <w:rPr>
          <w:color w:val="04640D"/>
        </w:rPr>
        <w:t>I</w:t>
      </w:r>
      <w:r>
        <w:t xml:space="preserve"> am waiting for </w:t>
      </w:r>
      <w:r>
        <w:rPr>
          <w:color w:val="04640D"/>
        </w:rPr>
        <w:t>my</w:t>
      </w:r>
      <w:r>
        <w:t xml:space="preserve"> first midwife appointment. </w:t>
      </w:r>
      <w:r>
        <w:rPr>
          <w:color w:val="04640D"/>
        </w:rPr>
        <w:t>I</w:t>
      </w:r>
      <w:r>
        <w:t xml:space="preserve"> went – </w:t>
      </w:r>
      <w:r>
        <w:rPr>
          <w:color w:val="04640D"/>
        </w:rPr>
        <w:t>I</w:t>
      </w:r>
      <w:r>
        <w:t xml:space="preserve"> booked the doctors, because the NHS says </w:t>
      </w:r>
      <w:r>
        <w:rPr>
          <w:color w:val="BCFEC6"/>
        </w:rPr>
        <w:t>you</w:t>
      </w:r>
      <w:r>
        <w:t xml:space="preserve"> need </w:t>
      </w:r>
      <w:r>
        <w:rPr>
          <w:color w:val="645341"/>
        </w:rPr>
        <w:t xml:space="preserve">to book </w:t>
      </w:r>
      <w:r>
        <w:rPr>
          <w:color w:val="760035"/>
        </w:rPr>
        <w:t>a doctor's appointment</w:t>
      </w:r>
      <w:r>
        <w:t xml:space="preserve">, but </w:t>
      </w:r>
      <w:r>
        <w:rPr>
          <w:color w:val="645341"/>
        </w:rPr>
        <w:t>that</w:t>
      </w:r>
      <w:r>
        <w:t xml:space="preserve"> was </w:t>
      </w:r>
      <w:r>
        <w:rPr>
          <w:color w:val="645341"/>
        </w:rPr>
        <w:t>a waste of time</w:t>
      </w:r>
      <w:r>
        <w:t xml:space="preserve"> and </w:t>
      </w:r>
      <w:r>
        <w:rPr>
          <w:color w:val="04640D"/>
        </w:rPr>
        <w:t>I</w:t>
      </w:r>
      <w:r>
        <w:t xml:space="preserve"> felt quite bad about taking </w:t>
      </w:r>
      <w:r>
        <w:rPr>
          <w:color w:val="647A41"/>
        </w:rPr>
        <w:t>that appointment</w:t>
      </w:r>
      <w:r>
        <w:t xml:space="preserve">. Because in </w:t>
      </w:r>
      <w:r>
        <w:rPr>
          <w:color w:val="04640D"/>
        </w:rPr>
        <w:t>my</w:t>
      </w:r>
      <w:r>
        <w:t xml:space="preserve"> area </w:t>
      </w:r>
      <w:r>
        <w:rPr>
          <w:color w:val="BCFEC6"/>
        </w:rPr>
        <w:t>you'd</w:t>
      </w:r>
      <w:r>
        <w:t xml:space="preserve"> have to self-refer, so </w:t>
      </w:r>
      <w:r>
        <w:rPr>
          <w:color w:val="04640D"/>
        </w:rPr>
        <w:t>I</w:t>
      </w:r>
      <w:r>
        <w:t xml:space="preserve"> haven't had any kind of appointment or checkups or anything but </w:t>
      </w:r>
      <w:r>
        <w:rPr>
          <w:color w:val="04640D"/>
        </w:rPr>
        <w:t>I</w:t>
      </w:r>
      <w:r>
        <w:t xml:space="preserve"> have been tracking – tracking – </w:t>
      </w:r>
      <w:r>
        <w:rPr>
          <w:color w:val="04640D"/>
        </w:rPr>
        <w:t>I've</w:t>
      </w:r>
      <w:r>
        <w:t xml:space="preserve"> got </w:t>
      </w:r>
      <w:r>
        <w:rPr>
          <w:color w:val="496E76"/>
        </w:rPr>
        <w:t xml:space="preserve">an app called" </w:t>
      </w:r>
      <w:r>
        <w:rPr>
          <w:color w:val="E3F894"/>
        </w:rPr>
        <w:t>what to expect</w:t>
      </w:r>
      <w:r>
        <w:rPr>
          <w:color w:val="496E76"/>
        </w:rPr>
        <w:t>"</w:t>
      </w:r>
      <w:r>
        <w:t xml:space="preserve">, put in </w:t>
      </w:r>
      <w:r>
        <w:rPr>
          <w:color w:val="04640D"/>
        </w:rPr>
        <w:t>my</w:t>
      </w:r>
      <w:r>
        <w:t xml:space="preserve">, </w:t>
      </w:r>
      <w:r>
        <w:rPr>
          <w:color w:val="932C70"/>
        </w:rPr>
        <w:t>you</w:t>
      </w:r>
      <w:r>
        <w:t xml:space="preserve"> know, cycle situation and have </w:t>
      </w:r>
      <w:r>
        <w:rPr>
          <w:color w:val="F9D7CD"/>
        </w:rPr>
        <w:t xml:space="preserve">an estimated due date, which is </w:t>
      </w:r>
      <w:r>
        <w:rPr>
          <w:color w:val="876128"/>
        </w:rPr>
        <w:t>about mid-September</w:t>
      </w:r>
      <w:r>
        <w:t xml:space="preserve">. In terms of symptoms, </w:t>
      </w:r>
      <w:r>
        <w:rPr>
          <w:color w:val="04640D"/>
        </w:rPr>
        <w:t>I</w:t>
      </w:r>
      <w:r>
        <w:t xml:space="preserve"> mean </w:t>
      </w:r>
      <w:r>
        <w:rPr>
          <w:color w:val="A1A711"/>
        </w:rPr>
        <w:t>I</w:t>
      </w:r>
      <w:r>
        <w:rPr>
          <w:color w:val="01FB92"/>
        </w:rPr>
        <w:t xml:space="preserve"> haven't felt the best</w:t>
      </w:r>
      <w:r>
        <w:t xml:space="preserve">, but </w:t>
      </w:r>
      <w:r>
        <w:rPr>
          <w:color w:val="04640D"/>
        </w:rPr>
        <w:t>I</w:t>
      </w:r>
      <w:r>
        <w:t xml:space="preserve"> have been able to get through </w:t>
      </w:r>
      <w:r>
        <w:rPr>
          <w:color w:val="01FB92"/>
        </w:rPr>
        <w:t>it</w:t>
      </w:r>
      <w:r>
        <w:t xml:space="preserve">. </w:t>
      </w:r>
      <w:r>
        <w:rPr>
          <w:color w:val="04640D"/>
        </w:rPr>
        <w:t>I've</w:t>
      </w:r>
      <w:r>
        <w:t xml:space="preserve"> definitely struggled on some days but </w:t>
      </w:r>
      <w:r>
        <w:rPr>
          <w:color w:val="04640D"/>
        </w:rPr>
        <w:t>I</w:t>
      </w:r>
      <w:r>
        <w:t xml:space="preserve"> haven't been sick. The biggest thing for </w:t>
      </w:r>
      <w:r>
        <w:rPr>
          <w:color w:val="04640D"/>
        </w:rPr>
        <w:t>me</w:t>
      </w:r>
      <w:r>
        <w:t xml:space="preserve"> is </w:t>
      </w:r>
      <w:r>
        <w:rPr>
          <w:color w:val="04640D"/>
        </w:rPr>
        <w:t>I</w:t>
      </w:r>
      <w:r>
        <w:t xml:space="preserve"> have lost – </w:t>
      </w:r>
      <w:r>
        <w:rPr>
          <w:color w:val="04640D"/>
        </w:rPr>
        <w:t>I</w:t>
      </w:r>
      <w:r>
        <w:t xml:space="preserve"> dipped, and </w:t>
      </w:r>
      <w:r>
        <w:rPr>
          <w:color w:val="04640D"/>
        </w:rPr>
        <w:t>I</w:t>
      </w:r>
      <w:r>
        <w:t xml:space="preserve"> have lost </w:t>
      </w:r>
      <w:r>
        <w:rPr>
          <w:color w:val="04640D"/>
        </w:rPr>
        <w:t>my</w:t>
      </w:r>
      <w:r>
        <w:t xml:space="preserve"> appetite. There's nothing </w:t>
      </w:r>
      <w:r>
        <w:rPr>
          <w:color w:val="04640D"/>
        </w:rPr>
        <w:t>I</w:t>
      </w:r>
      <w:r>
        <w:t xml:space="preserve"> really feel like eating. </w:t>
      </w:r>
      <w:r>
        <w:rPr>
          <w:color w:val="04640D"/>
        </w:rPr>
        <w:t>I</w:t>
      </w:r>
      <w:r>
        <w:t xml:space="preserve"> don't have particular aversions to things, </w:t>
      </w:r>
      <w:r>
        <w:rPr>
          <w:color w:val="04640D"/>
        </w:rPr>
        <w:t>I</w:t>
      </w:r>
      <w:r>
        <w:t xml:space="preserve"> don't feel really sick when </w:t>
      </w:r>
      <w:r>
        <w:rPr>
          <w:color w:val="04640D"/>
        </w:rPr>
        <w:t>I</w:t>
      </w:r>
      <w:r>
        <w:t xml:space="preserve"> smell anything at the moment. But there's things that </w:t>
      </w:r>
      <w:r>
        <w:rPr>
          <w:color w:val="04640D"/>
        </w:rPr>
        <w:t>I</w:t>
      </w:r>
      <w:r>
        <w:t xml:space="preserve"> don't want to have, so like </w:t>
      </w:r>
      <w:r>
        <w:rPr>
          <w:color w:val="FD0F31"/>
        </w:rPr>
        <w:t>coffee</w:t>
      </w:r>
      <w:r>
        <w:t xml:space="preserve">, </w:t>
      </w:r>
      <w:r>
        <w:rPr>
          <w:color w:val="04640D"/>
        </w:rPr>
        <w:t>I</w:t>
      </w:r>
      <w:r>
        <w:t xml:space="preserve"> just know that </w:t>
      </w:r>
      <w:r>
        <w:rPr>
          <w:color w:val="04640D"/>
        </w:rPr>
        <w:t>I</w:t>
      </w:r>
      <w:r>
        <w:t xml:space="preserve"> don't want </w:t>
      </w:r>
      <w:r>
        <w:rPr>
          <w:color w:val="FD0F31"/>
        </w:rPr>
        <w:t>that</w:t>
      </w:r>
      <w:r>
        <w:t xml:space="preserve">, and all </w:t>
      </w:r>
      <w:r>
        <w:rPr>
          <w:color w:val="04640D"/>
        </w:rPr>
        <w:t>I</w:t>
      </w:r>
      <w:r>
        <w:t xml:space="preserve"> want is beige: </w:t>
      </w:r>
      <w:r>
        <w:rPr>
          <w:color w:val="04640D"/>
        </w:rPr>
        <w:t>I</w:t>
      </w:r>
      <w:r>
        <w:t xml:space="preserve"> want chips, </w:t>
      </w:r>
      <w:r>
        <w:rPr>
          <w:color w:val="04640D"/>
        </w:rPr>
        <w:t>I</w:t>
      </w:r>
      <w:r>
        <w:t xml:space="preserve"> want </w:t>
      </w:r>
      <w:r>
        <w:rPr>
          <w:color w:val="BE8485"/>
        </w:rPr>
        <w:t>white toast</w:t>
      </w:r>
      <w:r>
        <w:t xml:space="preserve">, </w:t>
      </w:r>
      <w:r>
        <w:rPr>
          <w:color w:val="BE8485"/>
        </w:rPr>
        <w:t>it's</w:t>
      </w:r>
      <w:r>
        <w:t xml:space="preserve"> pretty much all </w:t>
      </w:r>
      <w:r>
        <w:rPr>
          <w:color w:val="04640D"/>
        </w:rPr>
        <w:t>I</w:t>
      </w:r>
      <w:r>
        <w:t xml:space="preserve"> eat all day. Pasta if </w:t>
      </w:r>
      <w:r>
        <w:rPr>
          <w:color w:val="04640D"/>
        </w:rPr>
        <w:t>I</w:t>
      </w:r>
      <w:r>
        <w:t xml:space="preserve"> want something hot maybe, </w:t>
      </w:r>
      <w:r>
        <w:rPr>
          <w:color w:val="04640D"/>
        </w:rPr>
        <w:t>I've</w:t>
      </w:r>
      <w:r>
        <w:t xml:space="preserve"> had soup, but </w:t>
      </w:r>
      <w:r>
        <w:rPr>
          <w:color w:val="C660FB"/>
        </w:rPr>
        <w:t>essentially starchy carbs</w:t>
      </w:r>
      <w:r>
        <w:t xml:space="preserve"> and </w:t>
      </w:r>
      <w:r>
        <w:rPr>
          <w:color w:val="120104"/>
        </w:rPr>
        <w:t>that's</w:t>
      </w:r>
      <w:r>
        <w:rPr>
          <w:color w:val="D48958"/>
        </w:rPr>
        <w:t xml:space="preserve"> quite normal</w:t>
      </w:r>
      <w:r>
        <w:t xml:space="preserve"> </w:t>
      </w:r>
      <w:r>
        <w:rPr>
          <w:color w:val="D48958"/>
        </w:rPr>
        <w:t>it</w:t>
      </w:r>
      <w:r>
        <w:t xml:space="preserve"> seems. Like, </w:t>
      </w:r>
      <w:r>
        <w:rPr>
          <w:color w:val="05AEE8"/>
        </w:rPr>
        <w:t xml:space="preserve">everyone craves </w:t>
      </w:r>
      <w:r>
        <w:rPr>
          <w:color w:val="C3C1BE"/>
        </w:rPr>
        <w:t>that</w:t>
      </w:r>
      <w:r>
        <w:rPr>
          <w:color w:val="05AEE8"/>
        </w:rPr>
        <w:t xml:space="preserve"> at this point</w:t>
      </w:r>
      <w:r>
        <w:t xml:space="preserve"> because </w:t>
      </w:r>
      <w:r>
        <w:rPr>
          <w:color w:val="BCFEC6"/>
        </w:rPr>
        <w:t>you</w:t>
      </w:r>
      <w:r>
        <w:t xml:space="preserve">'re, </w:t>
      </w:r>
      <w:r>
        <w:rPr>
          <w:color w:val="932C70"/>
        </w:rPr>
        <w:t>you</w:t>
      </w:r>
      <w:r>
        <w:t xml:space="preserve"> know, </w:t>
      </w:r>
      <w:r>
        <w:rPr>
          <w:color w:val="9F98F8"/>
        </w:rPr>
        <w:t>building a baby</w:t>
      </w:r>
      <w:r>
        <w:t xml:space="preserve">, so </w:t>
      </w:r>
      <w:r>
        <w:rPr>
          <w:color w:val="BCFEC6"/>
        </w:rPr>
        <w:t>you</w:t>
      </w:r>
      <w:r>
        <w:t xml:space="preserve"> need that energy. So </w:t>
      </w:r>
      <w:r>
        <w:rPr>
          <w:color w:val="04640D"/>
        </w:rPr>
        <w:t>I</w:t>
      </w:r>
      <w:r>
        <w:t xml:space="preserve"> don't feel particularly great nutrition-wise, and </w:t>
      </w:r>
      <w:r>
        <w:rPr>
          <w:color w:val="04640D"/>
        </w:rPr>
        <w:t>I'm</w:t>
      </w:r>
      <w:r>
        <w:t xml:space="preserve"> trying to eat fruit where </w:t>
      </w:r>
      <w:r>
        <w:rPr>
          <w:color w:val="04640D"/>
        </w:rPr>
        <w:t>I</w:t>
      </w:r>
      <w:r>
        <w:t xml:space="preserve"> can and veg when </w:t>
      </w:r>
      <w:r>
        <w:rPr>
          <w:color w:val="04640D"/>
        </w:rPr>
        <w:t>I</w:t>
      </w:r>
      <w:r>
        <w:t xml:space="preserve"> can, but </w:t>
      </w:r>
      <w:r>
        <w:rPr>
          <w:color w:val="04640D"/>
        </w:rPr>
        <w:t>I'm</w:t>
      </w:r>
      <w:r>
        <w:t xml:space="preserve"> just sort of going with </w:t>
      </w:r>
      <w:r>
        <w:rPr>
          <w:color w:val="05AEE8"/>
        </w:rPr>
        <w:t>it</w:t>
      </w:r>
      <w:r>
        <w:t xml:space="preserve">, because </w:t>
      </w:r>
      <w:r>
        <w:rPr>
          <w:color w:val="04640D"/>
        </w:rPr>
        <w:t>I</w:t>
      </w:r>
      <w:r>
        <w:t xml:space="preserve"> know there's enough information out there that </w:t>
      </w:r>
      <w:r>
        <w:rPr>
          <w:color w:val="05AEE8"/>
        </w:rPr>
        <w:t>this</w:t>
      </w:r>
      <w:r>
        <w:t xml:space="preserve"> is generally how </w:t>
      </w:r>
      <w:r>
        <w:rPr>
          <w:color w:val="9F98F8"/>
        </w:rPr>
        <w:t>it</w:t>
      </w:r>
      <w:r>
        <w:t xml:space="preserve"> goes. And then hopefully </w:t>
      </w:r>
      <w:r>
        <w:rPr>
          <w:color w:val="BCFEC6"/>
        </w:rPr>
        <w:t>you</w:t>
      </w:r>
      <w:r>
        <w:t xml:space="preserve"> start to feel a bit better. </w:t>
      </w:r>
      <w:r>
        <w:rPr>
          <w:color w:val="04640D"/>
        </w:rPr>
        <w:t>I</w:t>
      </w:r>
      <w:r>
        <w:t xml:space="preserve"> have felt nauseous and as everyone describes </w:t>
      </w:r>
      <w:r>
        <w:rPr>
          <w:color w:val="9F98F8"/>
        </w:rPr>
        <w:t>it</w:t>
      </w:r>
      <w:r>
        <w:t xml:space="preserve">, a bit jet-lagged, a bit cloudy in </w:t>
      </w:r>
      <w:r>
        <w:rPr>
          <w:color w:val="04640D"/>
        </w:rPr>
        <w:t>my</w:t>
      </w:r>
      <w:r>
        <w:t xml:space="preserve"> head, and </w:t>
      </w:r>
      <w:r>
        <w:rPr>
          <w:color w:val="1167D9"/>
        </w:rPr>
        <w:t xml:space="preserve">the worst thing for </w:t>
      </w:r>
      <w:r>
        <w:rPr>
          <w:color w:val="D19012"/>
        </w:rPr>
        <w:t>me</w:t>
      </w:r>
      <w:r>
        <w:t xml:space="preserve"> has been </w:t>
      </w:r>
      <w:r>
        <w:rPr>
          <w:color w:val="1167D9"/>
        </w:rPr>
        <w:t>headaches</w:t>
      </w:r>
      <w:r>
        <w:t xml:space="preserve">. </w:t>
      </w:r>
      <w:r>
        <w:rPr>
          <w:color w:val="04640D"/>
        </w:rPr>
        <w:t>I</w:t>
      </w:r>
      <w:r>
        <w:t xml:space="preserve"> haven't had </w:t>
      </w:r>
      <w:r>
        <w:rPr>
          <w:color w:val="1167D9"/>
        </w:rPr>
        <w:t>them</w:t>
      </w:r>
      <w:r>
        <w:t xml:space="preserve"> this week, but last week </w:t>
      </w:r>
      <w:r>
        <w:rPr>
          <w:color w:val="04640D"/>
        </w:rPr>
        <w:t>I</w:t>
      </w:r>
      <w:r>
        <w:t xml:space="preserve"> had </w:t>
      </w:r>
      <w:r>
        <w:rPr>
          <w:color w:val="B7D802"/>
        </w:rPr>
        <w:t>a couple of really really bad ones</w:t>
      </w:r>
      <w:r>
        <w:t xml:space="preserve"> and </w:t>
      </w:r>
      <w:r>
        <w:rPr>
          <w:color w:val="04640D"/>
        </w:rPr>
        <w:t>I</w:t>
      </w:r>
      <w:r>
        <w:t xml:space="preserve"> haven't had </w:t>
      </w:r>
      <w:r>
        <w:rPr>
          <w:color w:val="B7D802"/>
        </w:rPr>
        <w:t>headaches that bad</w:t>
      </w:r>
      <w:r>
        <w:t xml:space="preserve"> for years.</w:t>
      </w:r>
    </w:p>
    <w:p>
      <w:r>
        <w:rPr>
          <w:b/>
        </w:rPr>
        <w:t>Document number 102</w:t>
      </w:r>
    </w:p>
    <w:p>
      <w:r>
        <w:rPr>
          <w:b/>
        </w:rPr>
        <w:t>Document identifier: GUM_voyage_chatham</w:t>
      </w:r>
    </w:p>
    <w:p>
      <w:r>
        <w:rPr>
          <w:color w:val="310106"/>
        </w:rPr>
        <w:t>The Chatham Islands</w:t>
      </w:r>
    </w:p>
    <w:p>
      <w:r>
        <w:rPr>
          <w:color w:val="310106"/>
        </w:rPr>
        <w:t>The Chatnam Islands</w:t>
      </w:r>
      <w:r>
        <w:t xml:space="preserve"> (</w:t>
      </w:r>
      <w:r>
        <w:rPr>
          <w:color w:val="310106"/>
        </w:rPr>
        <w:t>Rekohu</w:t>
      </w:r>
      <w:r>
        <w:t xml:space="preserve"> in the indigenous Moriori language) are </w:t>
      </w:r>
      <w:r>
        <w:rPr>
          <w:color w:val="310106"/>
        </w:rPr>
        <w:t xml:space="preserve">the eastern-most settled islands in </w:t>
      </w:r>
      <w:r>
        <w:rPr>
          <w:color w:val="04640D"/>
        </w:rPr>
        <w:t>New Zealand</w:t>
      </w:r>
      <w:r>
        <w:t xml:space="preserve">. </w:t>
      </w:r>
      <w:r>
        <w:rPr>
          <w:color w:val="310106"/>
        </w:rPr>
        <w:t>The islands</w:t>
      </w:r>
      <w:r>
        <w:t xml:space="preserve"> are in </w:t>
      </w:r>
      <w:r>
        <w:rPr>
          <w:color w:val="310106"/>
        </w:rPr>
        <w:t>their</w:t>
      </w:r>
      <w:r>
        <w:t xml:space="preserve"> own time zone, 45 minutes ahead of </w:t>
      </w:r>
      <w:r>
        <w:rPr>
          <w:color w:val="FEFB0A"/>
        </w:rPr>
        <w:t>New Zealand</w:t>
      </w:r>
      <w:r>
        <w:t xml:space="preserve"> time; the International Date Line jogs eastward to keep </w:t>
      </w:r>
      <w:r>
        <w:rPr>
          <w:color w:val="310106"/>
        </w:rPr>
        <w:t>them</w:t>
      </w:r>
      <w:r>
        <w:t xml:space="preserve"> on the same calendar day as the rest of </w:t>
      </w:r>
      <w:r>
        <w:rPr>
          <w:color w:val="FEFB0A"/>
        </w:rPr>
        <w:t>New Zealand</w:t>
      </w:r>
      <w:r>
        <w:t>.</w:t>
      </w:r>
    </w:p>
    <w:p>
      <w:r>
        <w:rPr>
          <w:color w:val="310106"/>
        </w:rPr>
        <w:t>The islands</w:t>
      </w:r>
      <w:r>
        <w:t xml:space="preserve"> lie 860 km east of </w:t>
      </w:r>
      <w:r>
        <w:rPr>
          <w:color w:val="FB5514"/>
        </w:rPr>
        <w:t>Christchurch</w:t>
      </w:r>
      <w:r>
        <w:t xml:space="preserve">, in the middle of the "Roaring Forties". Steeped in </w:t>
      </w:r>
      <w:r>
        <w:rPr>
          <w:color w:val="E115C0"/>
        </w:rPr>
        <w:t>culture</w:t>
      </w:r>
      <w:r>
        <w:t xml:space="preserve"> and history, </w:t>
      </w:r>
      <w:r>
        <w:rPr>
          <w:color w:val="310106"/>
        </w:rPr>
        <w:t>these islands</w:t>
      </w:r>
      <w:r>
        <w:t xml:space="preserve"> are on the very edge of civilisation. Experience </w:t>
      </w:r>
      <w:r>
        <w:rPr>
          <w:color w:val="E115C0"/>
        </w:rPr>
        <w:t>Moriori culture</w:t>
      </w:r>
      <w:r>
        <w:t xml:space="preserve">, experience </w:t>
      </w:r>
      <w:r>
        <w:rPr>
          <w:color w:val="310106"/>
        </w:rPr>
        <w:t>Rekohu</w:t>
      </w:r>
      <w:r>
        <w:t>.</w:t>
      </w:r>
    </w:p>
    <w:p>
      <w:r>
        <w:t>Understand</w:t>
      </w:r>
    </w:p>
    <w:p>
      <w:r>
        <w:rPr>
          <w:color w:val="310106"/>
        </w:rPr>
        <w:t>The Chatham Islands</w:t>
      </w:r>
      <w:r>
        <w:t xml:space="preserve"> consist of </w:t>
      </w:r>
      <w:r>
        <w:rPr>
          <w:color w:val="00587F"/>
        </w:rPr>
        <w:t>the main island</w:t>
      </w:r>
      <w:r>
        <w:t xml:space="preserve">, </w:t>
      </w:r>
      <w:r>
        <w:rPr>
          <w:color w:val="00587F"/>
        </w:rPr>
        <w:t>Chatham Island itself</w:t>
      </w:r>
      <w:r>
        <w:t xml:space="preserve">, with a population of 600, smaller Pitt Island with about 40 inhabitants, and a number of rocky outcrops. </w:t>
      </w:r>
      <w:r>
        <w:rPr>
          <w:color w:val="310106"/>
        </w:rPr>
        <w:t>The islands</w:t>
      </w:r>
      <w:r>
        <w:t xml:space="preserve"> are volcanic in origin and have a unique and sensitive habitat that supports many rare and endangered species.</w:t>
      </w:r>
    </w:p>
    <w:p>
      <w:r>
        <w:rPr>
          <w:color w:val="0BC582"/>
        </w:rPr>
        <w:t xml:space="preserve">The original people of </w:t>
      </w:r>
      <w:r>
        <w:rPr>
          <w:color w:val="FEB8C8"/>
        </w:rPr>
        <w:t>the islands</w:t>
      </w:r>
      <w:r>
        <w:t xml:space="preserve"> are </w:t>
      </w:r>
      <w:r>
        <w:rPr>
          <w:color w:val="0BC582"/>
        </w:rPr>
        <w:t xml:space="preserve">the Moriori, who were descended from </w:t>
      </w:r>
      <w:r>
        <w:rPr>
          <w:color w:val="9E8317"/>
        </w:rPr>
        <w:t xml:space="preserve">the Maori of </w:t>
      </w:r>
      <w:r>
        <w:rPr>
          <w:color w:val="01190F"/>
        </w:rPr>
        <w:t xml:space="preserve">mainland </w:t>
      </w:r>
      <w:r>
        <w:rPr>
          <w:color w:val="847D81"/>
        </w:rPr>
        <w:t>New Zealand</w:t>
      </w:r>
      <w:r>
        <w:rPr>
          <w:color w:val="0BC582"/>
        </w:rPr>
        <w:t xml:space="preserve">, but who developed </w:t>
      </w:r>
      <w:r>
        <w:rPr>
          <w:color w:val="58018B"/>
        </w:rPr>
        <w:t>their</w:t>
      </w:r>
      <w:r>
        <w:rPr>
          <w:color w:val="B70639"/>
        </w:rPr>
        <w:t xml:space="preserve"> own culture</w:t>
      </w:r>
      <w:r>
        <w:rPr>
          <w:color w:val="0BC582"/>
        </w:rPr>
        <w:t xml:space="preserve"> and variant of the language</w:t>
      </w:r>
      <w:r>
        <w:t xml:space="preserve">. In 1835 Maori settlers from </w:t>
      </w:r>
      <w:r>
        <w:rPr>
          <w:color w:val="703B01"/>
        </w:rPr>
        <w:t>the mainland</w:t>
      </w:r>
      <w:r>
        <w:t xml:space="preserve"> arrived, massacred and enslaved </w:t>
      </w:r>
      <w:r>
        <w:rPr>
          <w:color w:val="0BC582"/>
        </w:rPr>
        <w:t>the Moriori</w:t>
      </w:r>
      <w:r>
        <w:t>.</w:t>
      </w:r>
    </w:p>
    <w:p>
      <w:r>
        <w:t>Get in</w:t>
      </w:r>
    </w:p>
    <w:p>
      <w:r>
        <w:t>By plane</w:t>
      </w:r>
    </w:p>
    <w:p>
      <w:r>
        <w:rPr>
          <w:color w:val="F7F1DF"/>
        </w:rPr>
        <w:t>The only way</w:t>
      </w:r>
      <w:r>
        <w:t xml:space="preserve"> for visitors to travel to </w:t>
      </w:r>
      <w:r>
        <w:rPr>
          <w:color w:val="310106"/>
        </w:rPr>
        <w:t>the Chathams</w:t>
      </w:r>
      <w:r>
        <w:t xml:space="preserve"> is via </w:t>
      </w:r>
      <w:r>
        <w:rPr>
          <w:color w:val="118B8A"/>
        </w:rPr>
        <w:t>scheduled or chartered air service</w:t>
      </w:r>
      <w:r>
        <w:t xml:space="preserve">. </w:t>
      </w:r>
      <w:r>
        <w:rPr>
          <w:color w:val="4AFEFA"/>
        </w:rPr>
        <w:t>Air Chathams</w:t>
      </w:r>
      <w:r>
        <w:t xml:space="preserve"> fly 5 days per week, from either </w:t>
      </w:r>
      <w:r>
        <w:rPr>
          <w:color w:val="FB5514"/>
        </w:rPr>
        <w:t>Christchurch</w:t>
      </w:r>
      <w:r>
        <w:t xml:space="preserve">, Auckland or Wellington and, seasonally, from Napier. The plane is based in </w:t>
      </w:r>
      <w:r>
        <w:rPr>
          <w:color w:val="310106"/>
        </w:rPr>
        <w:t>the Chathams</w:t>
      </w:r>
      <w:r>
        <w:t xml:space="preserve"> and flies to </w:t>
      </w:r>
      <w:r>
        <w:rPr>
          <w:color w:val="703B01"/>
        </w:rPr>
        <w:t xml:space="preserve">mainland </w:t>
      </w:r>
      <w:r>
        <w:rPr>
          <w:color w:val="FCB164"/>
        </w:rPr>
        <w:t>New Zealand</w:t>
      </w:r>
      <w:r>
        <w:t xml:space="preserve"> in the morning, then back to </w:t>
      </w:r>
      <w:r>
        <w:rPr>
          <w:color w:val="310106"/>
        </w:rPr>
        <w:t>the Chathams</w:t>
      </w:r>
      <w:r>
        <w:t xml:space="preserve"> in the afternoon. As part of </w:t>
      </w:r>
      <w:r>
        <w:rPr>
          <w:color w:val="FEFB0A"/>
        </w:rPr>
        <w:t>New Zealand</w:t>
      </w:r>
      <w:r>
        <w:t xml:space="preserve">, there are no passport or visa requirements and no border controls on arrival from </w:t>
      </w:r>
      <w:r>
        <w:rPr>
          <w:color w:val="703B01"/>
        </w:rPr>
        <w:t>the mainland</w:t>
      </w:r>
      <w:r>
        <w:t>.</w:t>
      </w:r>
    </w:p>
    <w:p>
      <w:r>
        <w:rPr>
          <w:color w:val="796EE6"/>
        </w:rPr>
        <w:t>You</w:t>
      </w:r>
      <w:r>
        <w:t xml:space="preserve"> should book or ensure </w:t>
      </w:r>
      <w:r>
        <w:rPr>
          <w:color w:val="000D2C"/>
        </w:rPr>
        <w:t>accommodation</w:t>
      </w:r>
      <w:r>
        <w:t xml:space="preserve"> before </w:t>
      </w:r>
      <w:r>
        <w:rPr>
          <w:color w:val="796EE6"/>
        </w:rPr>
        <w:t>you</w:t>
      </w:r>
      <w:r>
        <w:t xml:space="preserve"> board a flight for </w:t>
      </w:r>
      <w:r>
        <w:rPr>
          <w:color w:val="310106"/>
        </w:rPr>
        <w:t>the Chathams</w:t>
      </w:r>
      <w:r>
        <w:t xml:space="preserve">, as during the popular months of the tourism season, between October and April, </w:t>
      </w:r>
      <w:r>
        <w:rPr>
          <w:color w:val="000D2C"/>
        </w:rPr>
        <w:t>accommodation</w:t>
      </w:r>
      <w:r>
        <w:t xml:space="preserve"> can be severely limited. There are no same-day return flights, so once </w:t>
      </w:r>
      <w:r>
        <w:rPr>
          <w:color w:val="310106"/>
        </w:rPr>
        <w:t>there</w:t>
      </w:r>
      <w:r>
        <w:t xml:space="preserve"> </w:t>
      </w:r>
      <w:r>
        <w:rPr>
          <w:color w:val="796EE6"/>
        </w:rPr>
        <w:t>you</w:t>
      </w:r>
      <w:r>
        <w:t xml:space="preserve"> have to stay at least one night.</w:t>
      </w:r>
    </w:p>
    <w:p>
      <w:r>
        <w:t xml:space="preserve">Although </w:t>
      </w:r>
      <w:r>
        <w:rPr>
          <w:color w:val="53495F"/>
        </w:rPr>
        <w:t xml:space="preserve">flying to </w:t>
      </w:r>
      <w:r>
        <w:rPr>
          <w:color w:val="F95475"/>
        </w:rPr>
        <w:t>the Chathams</w:t>
      </w:r>
      <w:r>
        <w:rPr>
          <w:color w:val="53495F"/>
        </w:rPr>
        <w:t xml:space="preserve"> and back</w:t>
      </w:r>
      <w:r>
        <w:t xml:space="preserve"> is not cheap, </w:t>
      </w:r>
      <w:r>
        <w:rPr>
          <w:color w:val="53495F"/>
        </w:rPr>
        <w:t>it</w:t>
      </w:r>
      <w:r>
        <w:t xml:space="preserve"> is worth it. Even the </w:t>
      </w:r>
      <w:r>
        <w:rPr>
          <w:color w:val="703B01"/>
        </w:rPr>
        <w:t>mainland</w:t>
      </w:r>
      <w:r>
        <w:t xml:space="preserve"> </w:t>
      </w:r>
      <w:r>
        <w:rPr>
          <w:color w:val="61FC03"/>
        </w:rPr>
        <w:t>school</w:t>
      </w:r>
      <w:r>
        <w:t xml:space="preserve"> groups that fly </w:t>
      </w:r>
      <w:r>
        <w:rPr>
          <w:color w:val="310106"/>
        </w:rPr>
        <w:t>there</w:t>
      </w:r>
      <w:r>
        <w:t xml:space="preserve"> for </w:t>
      </w:r>
      <w:r>
        <w:rPr>
          <w:color w:val="61FC03"/>
        </w:rPr>
        <w:t>school</w:t>
      </w:r>
      <w:r>
        <w:t xml:space="preserve"> camps, and choose to stay at </w:t>
      </w:r>
      <w:r>
        <w:rPr>
          <w:color w:val="5D9608"/>
        </w:rPr>
        <w:t>Kopinga Marae</w:t>
      </w:r>
      <w:r>
        <w:t xml:space="preserve"> [1] get value for money by chartering </w:t>
      </w:r>
      <w:r>
        <w:rPr>
          <w:color w:val="118B8A"/>
        </w:rPr>
        <w:t>a flight</w:t>
      </w:r>
      <w:r>
        <w:t xml:space="preserve"> one way. Anyway, </w:t>
      </w:r>
      <w:r>
        <w:rPr>
          <w:color w:val="796EE6"/>
        </w:rPr>
        <w:t>you</w:t>
      </w:r>
      <w:r>
        <w:t xml:space="preserve"> don't have a choice on how </w:t>
      </w:r>
      <w:r>
        <w:rPr>
          <w:color w:val="796EE6"/>
        </w:rPr>
        <w:t>you</w:t>
      </w:r>
      <w:r>
        <w:t xml:space="preserve"> get </w:t>
      </w:r>
      <w:r>
        <w:rPr>
          <w:color w:val="310106"/>
        </w:rPr>
        <w:t>there</w:t>
      </w:r>
      <w:r>
        <w:t xml:space="preserve">, unless </w:t>
      </w:r>
      <w:r>
        <w:rPr>
          <w:color w:val="796EE6"/>
        </w:rPr>
        <w:t>you</w:t>
      </w:r>
      <w:r>
        <w:t xml:space="preserve"> happen to own </w:t>
      </w:r>
      <w:r>
        <w:rPr>
          <w:color w:val="DE98FD"/>
        </w:rPr>
        <w:t>an aeroplane</w:t>
      </w:r>
      <w:r>
        <w:t>.</w:t>
      </w:r>
    </w:p>
    <w:p>
      <w:r>
        <w:t xml:space="preserve">However, when </w:t>
      </w:r>
      <w:r>
        <w:rPr>
          <w:color w:val="796EE6"/>
        </w:rPr>
        <w:t>you</w:t>
      </w:r>
      <w:r>
        <w:t xml:space="preserve"> get off </w:t>
      </w:r>
      <w:r>
        <w:rPr>
          <w:color w:val="DE98FD"/>
        </w:rPr>
        <w:t>that aeroplane</w:t>
      </w:r>
      <w:r>
        <w:t xml:space="preserve">, if </w:t>
      </w:r>
      <w:r>
        <w:rPr>
          <w:color w:val="796EE6"/>
        </w:rPr>
        <w:t>you</w:t>
      </w:r>
      <w:r>
        <w:t xml:space="preserve"> haven't pre-organised transport, </w:t>
      </w:r>
      <w:r>
        <w:rPr>
          <w:color w:val="796EE6"/>
        </w:rPr>
        <w:t>you</w:t>
      </w:r>
      <w:r>
        <w:t xml:space="preserve"> will have to walk, and </w:t>
      </w:r>
      <w:r>
        <w:rPr>
          <w:color w:val="98A088"/>
        </w:rPr>
        <w:t>it</w:t>
      </w:r>
      <w:r>
        <w:t xml:space="preserve"> is </w:t>
      </w:r>
      <w:r>
        <w:rPr>
          <w:color w:val="98A088"/>
        </w:rPr>
        <w:t xml:space="preserve">a long way into </w:t>
      </w:r>
      <w:r>
        <w:rPr>
          <w:color w:val="4F584E"/>
        </w:rPr>
        <w:t>town</w:t>
      </w:r>
      <w:r>
        <w:t>.</w:t>
      </w:r>
    </w:p>
    <w:p>
      <w:r>
        <w:t>By boat</w:t>
      </w:r>
    </w:p>
    <w:p>
      <w:r>
        <w:t xml:space="preserve">The only scheduled shipping service to </w:t>
      </w:r>
      <w:r>
        <w:rPr>
          <w:color w:val="310106"/>
        </w:rPr>
        <w:t>the Chatham Islands</w:t>
      </w:r>
      <w:r>
        <w:t xml:space="preserve"> remains </w:t>
      </w:r>
      <w:r>
        <w:rPr>
          <w:color w:val="248AD0"/>
        </w:rPr>
        <w:t>the Black Robin Freighters "Rangatira"</w:t>
      </w:r>
      <w:r>
        <w:t xml:space="preserve">, </w:t>
      </w:r>
      <w:r>
        <w:rPr>
          <w:color w:val="248AD0"/>
        </w:rPr>
        <w:t>an antiquated, slow and small coastal trading vessel</w:t>
      </w:r>
      <w:r>
        <w:t xml:space="preserve">. </w:t>
      </w:r>
      <w:r>
        <w:rPr>
          <w:color w:val="248AD0"/>
        </w:rPr>
        <w:t>This boat</w:t>
      </w:r>
      <w:r>
        <w:t xml:space="preserve"> has serviced </w:t>
      </w:r>
      <w:r>
        <w:rPr>
          <w:color w:val="310106"/>
        </w:rPr>
        <w:t>the islands</w:t>
      </w:r>
      <w:r>
        <w:t xml:space="preserve"> for many years, but does not carry passengers. Freight charges on </w:t>
      </w:r>
      <w:r>
        <w:rPr>
          <w:color w:val="248AD0"/>
        </w:rPr>
        <w:t>the Rangatira</w:t>
      </w:r>
      <w:r>
        <w:t xml:space="preserve"> appear to be flexible and subject to change.</w:t>
      </w:r>
    </w:p>
    <w:p>
      <w:r>
        <w:t xml:space="preserve">Vessels can call at </w:t>
      </w:r>
      <w:r>
        <w:rPr>
          <w:color w:val="310106"/>
        </w:rPr>
        <w:t>the Chathams</w:t>
      </w:r>
      <w:r>
        <w:t xml:space="preserve"> and there are </w:t>
      </w:r>
      <w:r>
        <w:rPr>
          <w:color w:val="5C5300"/>
        </w:rPr>
        <w:t>a number of "safe" harbours for shelter</w:t>
      </w:r>
      <w:r>
        <w:t xml:space="preserve"> if the need arises. Remember to notify the local policeman, or Ministry of Fisheries officer if </w:t>
      </w:r>
      <w:r>
        <w:rPr>
          <w:color w:val="796EE6"/>
        </w:rPr>
        <w:t>you</w:t>
      </w:r>
      <w:r>
        <w:t xml:space="preserve"> are entering </w:t>
      </w:r>
      <w:r>
        <w:rPr>
          <w:color w:val="FEFB0A"/>
        </w:rPr>
        <w:t>New Zealand</w:t>
      </w:r>
      <w:r>
        <w:t xml:space="preserve"> via </w:t>
      </w:r>
      <w:r>
        <w:rPr>
          <w:color w:val="310106"/>
        </w:rPr>
        <w:t>the Chathams</w:t>
      </w:r>
      <w:r>
        <w:t xml:space="preserve">. If </w:t>
      </w:r>
      <w:r>
        <w:rPr>
          <w:color w:val="796EE6"/>
        </w:rPr>
        <w:t>you</w:t>
      </w:r>
      <w:r>
        <w:t xml:space="preserve"> want a wharf berthage then call </w:t>
      </w:r>
      <w:r>
        <w:rPr>
          <w:color w:val="9F6551"/>
        </w:rPr>
        <w:t>the local harbour master</w:t>
      </w:r>
      <w:r>
        <w:t xml:space="preserve"> as </w:t>
      </w:r>
      <w:r>
        <w:rPr>
          <w:color w:val="796EE6"/>
        </w:rPr>
        <w:t>you</w:t>
      </w:r>
      <w:r>
        <w:t xml:space="preserve"> near </w:t>
      </w:r>
      <w:r>
        <w:rPr>
          <w:color w:val="310106"/>
        </w:rPr>
        <w:t>the Chathams</w:t>
      </w:r>
      <w:r>
        <w:t xml:space="preserve"> and </w:t>
      </w:r>
      <w:r>
        <w:rPr>
          <w:color w:val="9F6551"/>
        </w:rPr>
        <w:t>he</w:t>
      </w:r>
      <w:r>
        <w:t xml:space="preserve"> will sort </w:t>
      </w:r>
      <w:r>
        <w:rPr>
          <w:color w:val="796EE6"/>
        </w:rPr>
        <w:t>you</w:t>
      </w:r>
      <w:r>
        <w:t xml:space="preserve"> out.</w:t>
      </w:r>
    </w:p>
    <w:p>
      <w:r>
        <w:t>Get around</w:t>
      </w:r>
    </w:p>
    <w:p>
      <w:r>
        <w:t xml:space="preserve">There are several businesses on </w:t>
      </w:r>
      <w:r>
        <w:rPr>
          <w:color w:val="00587F"/>
        </w:rPr>
        <w:t>Chatham Island</w:t>
      </w:r>
      <w:r>
        <w:t xml:space="preserve"> that will rent </w:t>
      </w:r>
      <w:r>
        <w:rPr>
          <w:color w:val="796EE6"/>
        </w:rPr>
        <w:t>you</w:t>
      </w:r>
      <w:r>
        <w:t xml:space="preserve"> </w:t>
      </w:r>
      <w:r>
        <w:rPr>
          <w:color w:val="BCFEC6"/>
        </w:rPr>
        <w:t>a vehicle</w:t>
      </w:r>
      <w:r>
        <w:t xml:space="preserve">. Do not expect the flashest and latest in rental cars though. </w:t>
      </w:r>
      <w:r>
        <w:rPr>
          <w:color w:val="BCFEC6"/>
        </w:rPr>
        <w:t>The cars</w:t>
      </w:r>
      <w:r>
        <w:t xml:space="preserve"> "will" be warranted and safe, but </w:t>
      </w:r>
      <w:r>
        <w:rPr>
          <w:color w:val="BCFEC6"/>
        </w:rPr>
        <w:t>they</w:t>
      </w:r>
      <w:r>
        <w:t xml:space="preserve"> won't be exceptionally "flash".</w:t>
      </w:r>
    </w:p>
    <w:p>
      <w:r>
        <w:rPr>
          <w:color w:val="932C70"/>
        </w:rPr>
        <w:t>Chatham Motors</w:t>
      </w:r>
      <w:r>
        <w:t xml:space="preserve"> have a range of nice rental vans available as well and </w:t>
      </w:r>
      <w:r>
        <w:rPr>
          <w:color w:val="932C70"/>
        </w:rPr>
        <w:t>they</w:t>
      </w:r>
      <w:r>
        <w:t xml:space="preserve"> provide pretty good service for both visitors and locals.</w:t>
      </w:r>
    </w:p>
    <w:p>
      <w:r>
        <w:t>See</w:t>
      </w:r>
    </w:p>
    <w:p>
      <w:r>
        <w:t>Basalt columns</w:t>
      </w:r>
    </w:p>
    <w:p>
      <w:r>
        <w:t>Some of the world's most rare and endangered birds, plants and insects.</w:t>
      </w:r>
    </w:p>
    <w:p>
      <w:r>
        <w:t xml:space="preserve">Unique tree carvings done by </w:t>
      </w:r>
      <w:r>
        <w:rPr>
          <w:color w:val="0BC582"/>
        </w:rPr>
        <w:t>the peaceful Moriori people</w:t>
      </w:r>
      <w:r>
        <w:t xml:space="preserve"> hundreds of years ago.</w:t>
      </w:r>
    </w:p>
    <w:p>
      <w:r>
        <w:rPr>
          <w:color w:val="2B1B04"/>
        </w:rPr>
        <w:t>Henga Scenic Reserve</w:t>
      </w:r>
      <w:r>
        <w:t xml:space="preserve">. Set adjacent to </w:t>
      </w:r>
      <w:r>
        <w:rPr>
          <w:color w:val="B5AFC4"/>
        </w:rPr>
        <w:t>Henga Lodge</w:t>
      </w:r>
      <w:r>
        <w:t xml:space="preserve"> is </w:t>
      </w:r>
      <w:r>
        <w:rPr>
          <w:color w:val="2B1B04"/>
        </w:rPr>
        <w:t>the magnificent Henga Scenic Reserve</w:t>
      </w:r>
      <w:r>
        <w:t xml:space="preserve">. </w:t>
      </w:r>
      <w:r>
        <w:rPr>
          <w:color w:val="D4C67A"/>
        </w:rPr>
        <w:t xml:space="preserve">Guests of </w:t>
      </w:r>
      <w:r>
        <w:rPr>
          <w:color w:val="AE7AA1"/>
        </w:rPr>
        <w:t>the lodge</w:t>
      </w:r>
      <w:r>
        <w:t xml:space="preserve"> can meander around either a short easy walk, or take the longer 2 hr return walk out onto the spectacular beach. Access is free to </w:t>
      </w:r>
      <w:r>
        <w:rPr>
          <w:color w:val="AE7AA1"/>
        </w:rPr>
        <w:t>Lodge</w:t>
      </w:r>
      <w:r>
        <w:rPr>
          <w:color w:val="D4C67A"/>
        </w:rPr>
        <w:t xml:space="preserve"> guests</w:t>
      </w:r>
      <w:r>
        <w:t>.</w:t>
      </w:r>
    </w:p>
    <w:p>
      <w:r>
        <w:rPr>
          <w:color w:val="C2A393"/>
        </w:rPr>
        <w:t>Hapupu</w:t>
      </w:r>
      <w:r>
        <w:t xml:space="preserve"> National Historic Scenic Reserve. </w:t>
      </w:r>
      <w:r>
        <w:rPr>
          <w:color w:val="C2A393"/>
        </w:rPr>
        <w:t xml:space="preserve">One of only two National Historic Scenic Reserves in </w:t>
      </w:r>
      <w:r>
        <w:rPr>
          <w:color w:val="0232FD"/>
        </w:rPr>
        <w:t>New Zealand</w:t>
      </w:r>
      <w:r>
        <w:t xml:space="preserve"> (the other is the Waitangi Treaty Grounds), </w:t>
      </w:r>
      <w:r>
        <w:rPr>
          <w:color w:val="C2A393"/>
        </w:rPr>
        <w:t>Hapupu</w:t>
      </w:r>
      <w:r>
        <w:t xml:space="preserve"> is </w:t>
      </w:r>
      <w:r>
        <w:rPr>
          <w:color w:val="C2A393"/>
        </w:rPr>
        <w:t>a special place</w:t>
      </w:r>
      <w:r>
        <w:t xml:space="preserve">, and </w:t>
      </w:r>
      <w:r>
        <w:rPr>
          <w:color w:val="C2A393"/>
        </w:rPr>
        <w:t xml:space="preserve">somewhere that </w:t>
      </w:r>
      <w:r>
        <w:rPr>
          <w:color w:val="6A3A35"/>
        </w:rPr>
        <w:t>you</w:t>
      </w:r>
      <w:r>
        <w:rPr>
          <w:color w:val="C2A393"/>
        </w:rPr>
        <w:t xml:space="preserve"> will want to tell others about</w:t>
      </w:r>
      <w:r>
        <w:t xml:space="preserve">. Spiritually and culturally important to </w:t>
      </w:r>
      <w:r>
        <w:rPr>
          <w:color w:val="0BC582"/>
        </w:rPr>
        <w:t>Moriori</w:t>
      </w:r>
      <w:r>
        <w:t xml:space="preserve">, </w:t>
      </w:r>
      <w:r>
        <w:rPr>
          <w:color w:val="C2A393"/>
        </w:rPr>
        <w:t>it</w:t>
      </w:r>
      <w:r>
        <w:t xml:space="preserve"> holds </w:t>
      </w:r>
      <w:r>
        <w:rPr>
          <w:color w:val="BA6801"/>
        </w:rPr>
        <w:t>the last known concentration of momori-rakau</w:t>
      </w:r>
      <w:r>
        <w:t xml:space="preserve">, or </w:t>
      </w:r>
      <w:r>
        <w:rPr>
          <w:color w:val="BA6801"/>
        </w:rPr>
        <w:t>tree carvings</w:t>
      </w:r>
      <w:r>
        <w:t xml:space="preserve"> done by </w:t>
      </w:r>
      <w:r>
        <w:rPr>
          <w:color w:val="168E5C"/>
        </w:rPr>
        <w:t xml:space="preserve">the ancestors of </w:t>
      </w:r>
      <w:r>
        <w:rPr>
          <w:color w:val="16C0D0"/>
        </w:rPr>
        <w:t>today's</w:t>
      </w:r>
      <w:r>
        <w:rPr>
          <w:color w:val="C62100"/>
        </w:rPr>
        <w:t xml:space="preserve"> Moriori</w:t>
      </w:r>
      <w:r>
        <w:t xml:space="preserve">. There are many views on why </w:t>
      </w:r>
      <w:r>
        <w:rPr>
          <w:color w:val="168E5C"/>
        </w:rPr>
        <w:t>they</w:t>
      </w:r>
      <w:r>
        <w:t xml:space="preserve"> did </w:t>
      </w:r>
      <w:r>
        <w:rPr>
          <w:color w:val="BA6801"/>
        </w:rPr>
        <w:t>these carvings</w:t>
      </w:r>
      <w:r>
        <w:t xml:space="preserve">, but whatever the reason, </w:t>
      </w:r>
      <w:r>
        <w:rPr>
          <w:color w:val="796EE6"/>
        </w:rPr>
        <w:t>you</w:t>
      </w:r>
      <w:r>
        <w:t xml:space="preserve"> will find </w:t>
      </w:r>
      <w:r>
        <w:rPr>
          <w:color w:val="BA6801"/>
        </w:rPr>
        <w:t>them</w:t>
      </w:r>
      <w:r>
        <w:t xml:space="preserve"> </w:t>
      </w:r>
      <w:r>
        <w:rPr>
          <w:color w:val="BA6801"/>
        </w:rPr>
        <w:t>a very special attraction</w:t>
      </w:r>
      <w:r>
        <w:t>.</w:t>
      </w:r>
    </w:p>
    <w:p>
      <w:r>
        <w:rPr>
          <w:color w:val="014347"/>
        </w:rPr>
        <w:t>Port Hutt</w:t>
      </w:r>
      <w:r>
        <w:t xml:space="preserve">. </w:t>
      </w:r>
      <w:r>
        <w:rPr>
          <w:color w:val="014347"/>
        </w:rPr>
        <w:t xml:space="preserve">One of the most scenicly attractive ports in the whole of </w:t>
      </w:r>
      <w:r>
        <w:rPr>
          <w:color w:val="233809"/>
        </w:rPr>
        <w:t>New Zealand</w:t>
      </w:r>
      <w:r>
        <w:t xml:space="preserve">, </w:t>
      </w:r>
      <w:r>
        <w:rPr>
          <w:color w:val="014347"/>
        </w:rPr>
        <w:t>Port Hutt</w:t>
      </w:r>
      <w:r>
        <w:t xml:space="preserve"> boasts an incredibly sheltered little harbour, with picturesque views and safe anchorage in all weather. Historically important and economically crucial for </w:t>
      </w:r>
      <w:r>
        <w:rPr>
          <w:color w:val="310106"/>
        </w:rPr>
        <w:t>these islands</w:t>
      </w:r>
      <w:r>
        <w:t xml:space="preserve"> </w:t>
      </w:r>
      <w:r>
        <w:rPr>
          <w:color w:val="42083B"/>
        </w:rPr>
        <w:t>today</w:t>
      </w:r>
      <w:r>
        <w:t xml:space="preserve">, </w:t>
      </w:r>
      <w:r>
        <w:rPr>
          <w:color w:val="014347"/>
        </w:rPr>
        <w:t>Port Hutt</w:t>
      </w:r>
      <w:r>
        <w:t xml:space="preserve"> is </w:t>
      </w:r>
      <w:r>
        <w:rPr>
          <w:color w:val="014347"/>
        </w:rPr>
        <w:t>the ideal location for a short browse around</w:t>
      </w:r>
      <w:r>
        <w:t xml:space="preserve"> and </w:t>
      </w:r>
      <w:r>
        <w:rPr>
          <w:color w:val="014347"/>
        </w:rPr>
        <w:t>a mecca for those photography buffs</w:t>
      </w:r>
      <w:r>
        <w:t xml:space="preserve"> [2].</w:t>
      </w:r>
    </w:p>
    <w:p>
      <w:r>
        <w:rPr>
          <w:color w:val="5D9608"/>
        </w:rPr>
        <w:t>Kopinga Marae</w:t>
      </w:r>
      <w:r>
        <w:t xml:space="preserve">. If </w:t>
      </w:r>
      <w:r>
        <w:rPr>
          <w:color w:val="796EE6"/>
        </w:rPr>
        <w:t>you</w:t>
      </w:r>
      <w:r>
        <w:t xml:space="preserve"> could define a place that will remind </w:t>
      </w:r>
      <w:r>
        <w:rPr>
          <w:color w:val="796EE6"/>
        </w:rPr>
        <w:t>you</w:t>
      </w:r>
      <w:r>
        <w:t xml:space="preserve"> of </w:t>
      </w:r>
      <w:r>
        <w:rPr>
          <w:color w:val="796EE6"/>
        </w:rPr>
        <w:t>your</w:t>
      </w:r>
      <w:r>
        <w:t xml:space="preserve"> visit to </w:t>
      </w:r>
      <w:r>
        <w:rPr>
          <w:color w:val="310106"/>
        </w:rPr>
        <w:t>the Chathams</w:t>
      </w:r>
      <w:r>
        <w:t xml:space="preserve">, then </w:t>
      </w:r>
      <w:r>
        <w:rPr>
          <w:color w:val="5D9608"/>
        </w:rPr>
        <w:t>this very special place</w:t>
      </w:r>
      <w:r>
        <w:t xml:space="preserve"> will be at the top of </w:t>
      </w:r>
      <w:r>
        <w:rPr>
          <w:color w:val="796EE6"/>
        </w:rPr>
        <w:t>your</w:t>
      </w:r>
      <w:r>
        <w:t xml:space="preserve"> list. Opened in 2005, </w:t>
      </w:r>
      <w:r>
        <w:rPr>
          <w:color w:val="5D9608"/>
        </w:rPr>
        <w:t>Kopinga</w:t>
      </w:r>
      <w:r>
        <w:t xml:space="preserve"> is </w:t>
      </w:r>
      <w:r>
        <w:rPr>
          <w:color w:val="5D9608"/>
        </w:rPr>
        <w:t xml:space="preserve">the official meeting place of </w:t>
      </w:r>
      <w:r>
        <w:rPr>
          <w:color w:val="82785D"/>
        </w:rPr>
        <w:t>Te Imi Moriori</w:t>
      </w:r>
      <w:r>
        <w:t xml:space="preserve">. Adorned with contemporary Moriori carvings and </w:t>
      </w:r>
      <w:r>
        <w:rPr>
          <w:color w:val="023087"/>
        </w:rPr>
        <w:t>traditional taonga</w:t>
      </w:r>
      <w:r>
        <w:t xml:space="preserve"> (</w:t>
      </w:r>
      <w:r>
        <w:rPr>
          <w:color w:val="023087"/>
        </w:rPr>
        <w:t>treasures</w:t>
      </w:r>
      <w:r>
        <w:t xml:space="preserve">), </w:t>
      </w:r>
      <w:r>
        <w:rPr>
          <w:color w:val="5D9608"/>
        </w:rPr>
        <w:t>the marae</w:t>
      </w:r>
      <w:r>
        <w:t xml:space="preserve"> is </w:t>
      </w:r>
      <w:r>
        <w:rPr>
          <w:color w:val="5D9608"/>
        </w:rPr>
        <w:t xml:space="preserve">a magnificent, tasteful and contemporary testament to </w:t>
      </w:r>
      <w:r>
        <w:rPr>
          <w:color w:val="B7DAD2"/>
        </w:rPr>
        <w:t xml:space="preserve">the ancestors of </w:t>
      </w:r>
      <w:r>
        <w:rPr>
          <w:color w:val="196956"/>
        </w:rPr>
        <w:t>Te Imi Moriori</w:t>
      </w:r>
      <w:r>
        <w:t xml:space="preserve">. Enjoy a guided tour of </w:t>
      </w:r>
      <w:r>
        <w:rPr>
          <w:color w:val="5D9608"/>
        </w:rPr>
        <w:t>this beautiful and peaceful building</w:t>
      </w:r>
      <w:r>
        <w:t xml:space="preserve">. School-Camps At </w:t>
      </w:r>
      <w:r>
        <w:rPr>
          <w:color w:val="5D9608"/>
        </w:rPr>
        <w:t>Kopinga Marae</w:t>
      </w:r>
      <w:r>
        <w:t xml:space="preserve"> [3] also utilise </w:t>
      </w:r>
      <w:r>
        <w:rPr>
          <w:color w:val="5D9608"/>
        </w:rPr>
        <w:t>this wonderful national treasure</w:t>
      </w:r>
      <w:r>
        <w:t xml:space="preserve"> for hosting visiting school groups.</w:t>
      </w:r>
    </w:p>
    <w:p>
      <w:r>
        <w:rPr>
          <w:color w:val="8C41BB"/>
        </w:rPr>
        <w:t>Tommy Solomon Statue</w:t>
      </w:r>
      <w:r>
        <w:t xml:space="preserve">. </w:t>
      </w:r>
      <w:r>
        <w:rPr>
          <w:color w:val="ECEDFE"/>
        </w:rPr>
        <w:t>Tame Horomona Rehe</w:t>
      </w:r>
      <w:r>
        <w:t xml:space="preserve"> was </w:t>
      </w:r>
      <w:r>
        <w:rPr>
          <w:color w:val="ECEDFE"/>
        </w:rPr>
        <w:t>the last known full-blooded Moriori</w:t>
      </w:r>
      <w:r>
        <w:t xml:space="preserve"> and </w:t>
      </w:r>
      <w:r>
        <w:rPr>
          <w:color w:val="2B2D32"/>
        </w:rPr>
        <w:t>he</w:t>
      </w:r>
      <w:r>
        <w:rPr>
          <w:color w:val="94C661"/>
        </w:rPr>
        <w:t xml:space="preserve"> passed away in 1933</w:t>
      </w:r>
      <w:r>
        <w:t xml:space="preserve">. </w:t>
      </w:r>
      <w:r>
        <w:rPr>
          <w:color w:val="ECEDFE"/>
        </w:rPr>
        <w:t>He</w:t>
      </w:r>
      <w:r>
        <w:t xml:space="preserve"> was however, not the last Moriori. </w:t>
      </w:r>
      <w:r>
        <w:rPr>
          <w:color w:val="F8907D"/>
        </w:rPr>
        <w:t>His</w:t>
      </w:r>
      <w:r>
        <w:rPr>
          <w:color w:val="895E6B"/>
        </w:rPr>
        <w:t xml:space="preserve"> own descendants</w:t>
      </w:r>
      <w:r>
        <w:t xml:space="preserve"> and the descendants of </w:t>
      </w:r>
      <w:r>
        <w:rPr>
          <w:color w:val="0BC582"/>
        </w:rPr>
        <w:t>other Moriori</w:t>
      </w:r>
      <w:r>
        <w:t xml:space="preserve"> live on </w:t>
      </w:r>
      <w:r>
        <w:rPr>
          <w:color w:val="42083B"/>
        </w:rPr>
        <w:t>today</w:t>
      </w:r>
      <w:r>
        <w:t xml:space="preserve">. Come and have a look at </w:t>
      </w:r>
      <w:r>
        <w:rPr>
          <w:color w:val="8C41BB"/>
        </w:rPr>
        <w:t>this statue</w:t>
      </w:r>
      <w:r>
        <w:t xml:space="preserve">, erected in 1985 to commemorate </w:t>
      </w:r>
      <w:r>
        <w:rPr>
          <w:color w:val="2B2D32"/>
        </w:rPr>
        <w:t>his</w:t>
      </w:r>
      <w:r>
        <w:rPr>
          <w:color w:val="94C661"/>
        </w:rPr>
        <w:t xml:space="preserve"> passing</w:t>
      </w:r>
      <w:r>
        <w:t xml:space="preserve">. Come and see </w:t>
      </w:r>
      <w:r>
        <w:rPr>
          <w:color w:val="788E95"/>
        </w:rPr>
        <w:t>Manakau</w:t>
      </w:r>
      <w:r>
        <w:t xml:space="preserve">, </w:t>
      </w:r>
      <w:r>
        <w:rPr>
          <w:color w:val="788E95"/>
        </w:rPr>
        <w:t xml:space="preserve">the property of </w:t>
      </w:r>
      <w:r>
        <w:rPr>
          <w:color w:val="FB6AB8"/>
        </w:rPr>
        <w:t>his</w:t>
      </w:r>
      <w:r>
        <w:rPr>
          <w:color w:val="576094"/>
        </w:rPr>
        <w:t xml:space="preserve"> descendants</w:t>
      </w:r>
      <w:r>
        <w:t xml:space="preserve">, located on the eastern corner of </w:t>
      </w:r>
      <w:r>
        <w:rPr>
          <w:color w:val="310106"/>
        </w:rPr>
        <w:t>Rekohu</w:t>
      </w:r>
      <w:r>
        <w:t xml:space="preserve"> and blessed with </w:t>
      </w:r>
      <w:r>
        <w:rPr>
          <w:color w:val="DB1474"/>
        </w:rPr>
        <w:t>the sun's first rays</w:t>
      </w:r>
      <w:r>
        <w:t xml:space="preserve"> as </w:t>
      </w:r>
      <w:r>
        <w:rPr>
          <w:color w:val="DB1474"/>
        </w:rPr>
        <w:t>they</w:t>
      </w:r>
      <w:r>
        <w:t xml:space="preserve"> rise above the sea each day.</w:t>
      </w:r>
    </w:p>
    <w:p>
      <w:r>
        <w:rPr>
          <w:b/>
        </w:rPr>
        <w:t>Document number 103</w:t>
      </w:r>
    </w:p>
    <w:p>
      <w:r>
        <w:rPr>
          <w:b/>
        </w:rPr>
        <w:t>Document identifier: GUM_voyage_cleveland</w:t>
      </w:r>
    </w:p>
    <w:p>
      <w:r>
        <w:rPr>
          <w:color w:val="310106"/>
        </w:rPr>
        <w:t>Cleveland</w:t>
      </w:r>
      <w:r>
        <w:t xml:space="preserve"> is </w:t>
      </w:r>
      <w:r>
        <w:rPr>
          <w:color w:val="310106"/>
        </w:rPr>
        <w:t xml:space="preserve">a culturally diverse city on the shores of </w:t>
      </w:r>
      <w:r>
        <w:rPr>
          <w:color w:val="04640D"/>
        </w:rPr>
        <w:t>Lake Erie</w:t>
      </w:r>
      <w:r>
        <w:rPr>
          <w:color w:val="310106"/>
        </w:rPr>
        <w:t xml:space="preserve">, </w:t>
      </w:r>
      <w:r>
        <w:rPr>
          <w:color w:val="04640D"/>
        </w:rPr>
        <w:t>one of the Great Lakes</w:t>
      </w:r>
      <w:r>
        <w:rPr>
          <w:color w:val="310106"/>
        </w:rPr>
        <w:t xml:space="preserve">, in Cuyahoga County, </w:t>
      </w:r>
      <w:r>
        <w:rPr>
          <w:color w:val="FEFB0A"/>
        </w:rPr>
        <w:t xml:space="preserve">Ohio, </w:t>
      </w:r>
      <w:r>
        <w:rPr>
          <w:color w:val="FB5514"/>
        </w:rPr>
        <w:t>USA</w:t>
      </w:r>
      <w:r>
        <w:t xml:space="preserve">. Recreational, cultural and educational opportunities are abundant throughout </w:t>
      </w:r>
      <w:r>
        <w:rPr>
          <w:color w:val="E115C0"/>
        </w:rPr>
        <w:t>Northeast Ohio</w:t>
      </w:r>
      <w:r>
        <w:t xml:space="preserve">. Youll find world-class museums and cultural events, professional sports and amusement parks, and the most golf courses per capita in </w:t>
      </w:r>
      <w:r>
        <w:rPr>
          <w:color w:val="00587F"/>
        </w:rPr>
        <w:t>the United States</w:t>
      </w:r>
      <w:r>
        <w:t xml:space="preserve">. Places Rated Almanac ranks </w:t>
      </w:r>
      <w:r>
        <w:rPr>
          <w:color w:val="E115C0"/>
        </w:rPr>
        <w:t>the area</w:t>
      </w:r>
      <w:r>
        <w:t xml:space="preserve"> second in recreational options out of 354 </w:t>
      </w:r>
      <w:r>
        <w:rPr>
          <w:color w:val="00587F"/>
        </w:rPr>
        <w:t>US</w:t>
      </w:r>
      <w:r>
        <w:t xml:space="preserve"> metro areas. Plus, </w:t>
      </w:r>
      <w:r>
        <w:rPr>
          <w:color w:val="E115C0"/>
        </w:rPr>
        <w:t>this region</w:t>
      </w:r>
      <w:r>
        <w:t xml:space="preserve"> ranks fifth in </w:t>
      </w:r>
      <w:r>
        <w:rPr>
          <w:color w:val="00587F"/>
        </w:rPr>
        <w:t>the nation</w:t>
      </w:r>
      <w:r>
        <w:t xml:space="preserve"> in number of major cultural resources per one million residents.</w:t>
      </w:r>
    </w:p>
    <w:p>
      <w:r>
        <w:t>Understand</w:t>
      </w:r>
    </w:p>
    <w:p>
      <w:r>
        <w:rPr>
          <w:color w:val="310106"/>
        </w:rPr>
        <w:t>Cleveland</w:t>
      </w:r>
      <w:r>
        <w:t xml:space="preserve"> from lakefront.</w:t>
      </w:r>
    </w:p>
    <w:p>
      <w:r>
        <w:rPr>
          <w:color w:val="310106"/>
        </w:rPr>
        <w:t>Cleveland</w:t>
      </w:r>
      <w:r>
        <w:t xml:space="preserve"> is </w:t>
      </w:r>
      <w:r>
        <w:rPr>
          <w:color w:val="310106"/>
        </w:rPr>
        <w:t xml:space="preserve">the urban center of </w:t>
      </w:r>
      <w:r>
        <w:rPr>
          <w:color w:val="0BC582"/>
        </w:rPr>
        <w:t>Northeast Ohio</w:t>
      </w:r>
      <w:r>
        <w:rPr>
          <w:color w:val="310106"/>
        </w:rPr>
        <w:t xml:space="preserve">, </w:t>
      </w:r>
      <w:r>
        <w:rPr>
          <w:color w:val="0BC582"/>
        </w:rPr>
        <w:t xml:space="preserve">the 15th largest combined metropolitan area in </w:t>
      </w:r>
      <w:r>
        <w:rPr>
          <w:color w:val="FEB8C8"/>
        </w:rPr>
        <w:t>the United States</w:t>
      </w:r>
      <w:r>
        <w:t xml:space="preserve">. Throughout the twentieth century, </w:t>
      </w:r>
      <w:r>
        <w:rPr>
          <w:color w:val="310106"/>
        </w:rPr>
        <w:t>the City of Cleveland proper</w:t>
      </w:r>
      <w:r>
        <w:t xml:space="preserve"> was ranked as one of the 10 largest cities in </w:t>
      </w:r>
      <w:r>
        <w:rPr>
          <w:color w:val="00587F"/>
        </w:rPr>
        <w:t>the U.S.</w:t>
      </w:r>
      <w:r>
        <w:t xml:space="preserve"> (from 1890 until 1970 per </w:t>
      </w:r>
      <w:r>
        <w:rPr>
          <w:color w:val="00587F"/>
        </w:rPr>
        <w:t>US</w:t>
      </w:r>
      <w:r>
        <w:t xml:space="preserve"> Census Bureau statistics). Like most </w:t>
      </w:r>
      <w:r>
        <w:rPr>
          <w:color w:val="00587F"/>
        </w:rPr>
        <w:t>U.S.</w:t>
      </w:r>
      <w:r>
        <w:t xml:space="preserve"> cities, </w:t>
      </w:r>
      <w:r>
        <w:rPr>
          <w:color w:val="310106"/>
        </w:rPr>
        <w:t>Cleveland proper</w:t>
      </w:r>
      <w:r>
        <w:t xml:space="preserve"> began to lose population to suburban areas in the 1960s and 1970s. However, in the mid-1980s, </w:t>
      </w:r>
      <w:r>
        <w:rPr>
          <w:color w:val="310106"/>
        </w:rPr>
        <w:t>Cleveland</w:t>
      </w:r>
      <w:r>
        <w:t xml:space="preserve"> earned </w:t>
      </w:r>
      <w:r>
        <w:rPr>
          <w:color w:val="9E8317"/>
        </w:rPr>
        <w:t>the nickname</w:t>
      </w:r>
      <w:r>
        <w:t xml:space="preserve"> </w:t>
      </w:r>
      <w:r>
        <w:rPr>
          <w:color w:val="9E8317"/>
        </w:rPr>
        <w:t>the "</w:t>
      </w:r>
      <w:r>
        <w:rPr>
          <w:color w:val="01190F"/>
        </w:rPr>
        <w:t>Comeback</w:t>
      </w:r>
      <w:r>
        <w:rPr>
          <w:color w:val="9E8317"/>
        </w:rPr>
        <w:t xml:space="preserve"> City</w:t>
      </w:r>
      <w:r>
        <w:t xml:space="preserve">" as the urban core experienced </w:t>
      </w:r>
      <w:r>
        <w:rPr>
          <w:color w:val="847D81"/>
        </w:rPr>
        <w:t>a dramatic revitalization process that continues today</w:t>
      </w:r>
      <w:r>
        <w:t xml:space="preserve">. As </w:t>
      </w:r>
      <w:r>
        <w:rPr>
          <w:color w:val="58018B"/>
        </w:rPr>
        <w:t>its</w:t>
      </w:r>
      <w:r>
        <w:rPr>
          <w:color w:val="847D81"/>
        </w:rPr>
        <w:t xml:space="preserve"> "comeback"</w:t>
      </w:r>
      <w:r>
        <w:t xml:space="preserve"> has continued, </w:t>
      </w:r>
      <w:r>
        <w:rPr>
          <w:color w:val="B70639"/>
        </w:rPr>
        <w:t>the official moniker</w:t>
      </w:r>
      <w:r>
        <w:t xml:space="preserve"> is now </w:t>
      </w:r>
      <w:r>
        <w:rPr>
          <w:color w:val="B70639"/>
        </w:rPr>
        <w:t>the New American City</w:t>
      </w:r>
      <w:r>
        <w:t xml:space="preserve"> as </w:t>
      </w:r>
      <w:r>
        <w:rPr>
          <w:color w:val="310106"/>
        </w:rPr>
        <w:t>Cleveland</w:t>
      </w:r>
      <w:r>
        <w:t xml:space="preserve"> has rightfully earned the reputation as a model of effective public-private partnership for urban planning.</w:t>
      </w:r>
    </w:p>
    <w:p>
      <w:r>
        <w:t xml:space="preserve">Despite the common perception that </w:t>
      </w:r>
      <w:r>
        <w:rPr>
          <w:color w:val="310106"/>
        </w:rPr>
        <w:t>Cleveland</w:t>
      </w:r>
      <w:r>
        <w:t xml:space="preserve"> is </w:t>
      </w:r>
      <w:r>
        <w:rPr>
          <w:color w:val="703B01"/>
        </w:rPr>
        <w:t>an industrial town</w:t>
      </w:r>
      <w:r>
        <w:t xml:space="preserve">, just beyond the automotive and steel plants, </w:t>
      </w:r>
      <w:r>
        <w:rPr>
          <w:color w:val="F7F1DF"/>
        </w:rPr>
        <w:t>a clean and beautiful downtown</w:t>
      </w:r>
      <w:r>
        <w:t xml:space="preserve"> rises at the mouth of the Cuyahoga River on the southern shore of </w:t>
      </w:r>
      <w:r>
        <w:rPr>
          <w:color w:val="118B8A"/>
        </w:rPr>
        <w:t>Lake Erie</w:t>
      </w:r>
      <w:r>
        <w:t xml:space="preserve"> (often marvelled over by </w:t>
      </w:r>
      <w:r>
        <w:rPr>
          <w:color w:val="4AFEFA"/>
        </w:rPr>
        <w:t xml:space="preserve">visitors who are surprised you can't see </w:t>
      </w:r>
      <w:r>
        <w:rPr>
          <w:color w:val="FCB164"/>
        </w:rPr>
        <w:t>the other side</w:t>
      </w:r>
      <w:r>
        <w:rPr>
          <w:color w:val="4AFEFA"/>
        </w:rPr>
        <w:t xml:space="preserve">, i.e., </w:t>
      </w:r>
      <w:r>
        <w:rPr>
          <w:color w:val="FCB164"/>
        </w:rPr>
        <w:t>Canada</w:t>
      </w:r>
      <w:r>
        <w:t xml:space="preserve">). Like other cities in the so-called "rust belt“, </w:t>
      </w:r>
      <w:r>
        <w:rPr>
          <w:color w:val="310106"/>
        </w:rPr>
        <w:t>Cleveland</w:t>
      </w:r>
      <w:r>
        <w:t xml:space="preserve"> has endured growing pains as </w:t>
      </w:r>
      <w:r>
        <w:rPr>
          <w:color w:val="310106"/>
        </w:rPr>
        <w:t>it</w:t>
      </w:r>
      <w:r>
        <w:t xml:space="preserve"> makes its transition from a manufacturing-based economy. While </w:t>
      </w:r>
      <w:r>
        <w:rPr>
          <w:color w:val="310106"/>
        </w:rPr>
        <w:t>Cleveland</w:t>
      </w:r>
      <w:r>
        <w:t xml:space="preserve"> continues to play a leading role in building the U.S. industrial base, </w:t>
      </w:r>
      <w:r>
        <w:rPr>
          <w:color w:val="310106"/>
        </w:rPr>
        <w:t>it</w:t>
      </w:r>
      <w:r>
        <w:t xml:space="preserve"> has also developed economic prowess in the fields of health care, law, finance, insurance, real estate development, and professional services.</w:t>
      </w:r>
    </w:p>
    <w:p>
      <w:r>
        <w:t>Rock and Roll Hall of Fame and Museum</w:t>
      </w:r>
    </w:p>
    <w:p>
      <w:r>
        <w:rPr>
          <w:color w:val="796EE6"/>
        </w:rPr>
        <w:t>Another thing</w:t>
      </w:r>
      <w:r>
        <w:t xml:space="preserve"> </w:t>
      </w:r>
      <w:r>
        <w:rPr>
          <w:color w:val="4AFEFA"/>
        </w:rPr>
        <w:t>non-locals</w:t>
      </w:r>
      <w:r>
        <w:t xml:space="preserve"> don't often realize is that </w:t>
      </w:r>
      <w:r>
        <w:rPr>
          <w:color w:val="000D2C"/>
        </w:rPr>
        <w:t>Cleveland's</w:t>
      </w:r>
      <w:r>
        <w:rPr>
          <w:color w:val="796EE6"/>
        </w:rPr>
        <w:t xml:space="preserve"> long history of industrial wealth has left </w:t>
      </w:r>
      <w:r>
        <w:rPr>
          <w:color w:val="000D2C"/>
        </w:rPr>
        <w:t>it</w:t>
      </w:r>
      <w:r>
        <w:rPr>
          <w:color w:val="796EE6"/>
        </w:rPr>
        <w:t xml:space="preserve"> chock full of cultural riches as well as the beginnings of a "sustainable city" movement</w:t>
      </w:r>
      <w:r>
        <w:t xml:space="preserve">. Serving as a global model for urban rebirth, </w:t>
      </w:r>
      <w:r>
        <w:rPr>
          <w:color w:val="310106"/>
        </w:rPr>
        <w:t>Cleveland</w:t>
      </w:r>
      <w:r>
        <w:t xml:space="preserve"> has been named one of the top 10 international </w:t>
      </w:r>
      <w:r>
        <w:rPr>
          <w:color w:val="4AFEFA"/>
        </w:rPr>
        <w:t>visitor</w:t>
      </w:r>
      <w:r>
        <w:t xml:space="preserve"> hotspots by Travel and Leisure magazine. For decades, </w:t>
      </w:r>
      <w:r>
        <w:rPr>
          <w:color w:val="310106"/>
        </w:rPr>
        <w:t>the city</w:t>
      </w:r>
      <w:r>
        <w:t xml:space="preserve"> has boasted of: </w:t>
      </w:r>
      <w:r>
        <w:rPr>
          <w:color w:val="53495F"/>
        </w:rPr>
        <w:t>a "Big Five" orchestra</w:t>
      </w:r>
      <w:r>
        <w:t xml:space="preserve"> (</w:t>
      </w:r>
      <w:r>
        <w:rPr>
          <w:color w:val="53495F"/>
        </w:rPr>
        <w:t>The Cleveland Orchestra</w:t>
      </w:r>
      <w:r>
        <w:t xml:space="preserve">), </w:t>
      </w:r>
      <w:r>
        <w:rPr>
          <w:color w:val="F95475"/>
        </w:rPr>
        <w:t>the second largest performing arts center in the U.S.</w:t>
      </w:r>
      <w:r>
        <w:t xml:space="preserve"> (</w:t>
      </w:r>
      <w:r>
        <w:rPr>
          <w:color w:val="F95475"/>
        </w:rPr>
        <w:t>Playhouse Square Center</w:t>
      </w:r>
      <w:r>
        <w:t xml:space="preserve">), </w:t>
      </w:r>
      <w:r>
        <w:rPr>
          <w:color w:val="61FC03"/>
        </w:rPr>
        <w:t>a world-renowned art museum</w:t>
      </w:r>
      <w:r>
        <w:t xml:space="preserve"> (</w:t>
      </w:r>
      <w:r>
        <w:rPr>
          <w:color w:val="61FC03"/>
        </w:rPr>
        <w:t>The Cleveland Museum of Art</w:t>
      </w:r>
      <w:r>
        <w:t xml:space="preserve">), </w:t>
      </w:r>
      <w:r>
        <w:rPr>
          <w:color w:val="5D9608"/>
        </w:rPr>
        <w:t>the nation's</w:t>
      </w:r>
      <w:r>
        <w:rPr>
          <w:color w:val="DE98FD"/>
        </w:rPr>
        <w:t xml:space="preserve"> first health museum</w:t>
      </w:r>
      <w:r>
        <w:t xml:space="preserve"> (</w:t>
      </w:r>
      <w:r>
        <w:rPr>
          <w:color w:val="DE98FD"/>
        </w:rPr>
        <w:t>HealthSpace Cleveland</w:t>
      </w:r>
      <w:r>
        <w:t xml:space="preserve">), </w:t>
      </w:r>
      <w:r>
        <w:rPr>
          <w:color w:val="98A088"/>
        </w:rPr>
        <w:t>R&amp;D hub of the aerospace and aviation industry</w:t>
      </w:r>
      <w:r>
        <w:t xml:space="preserve"> (</w:t>
      </w:r>
      <w:r>
        <w:rPr>
          <w:color w:val="98A088"/>
        </w:rPr>
        <w:t>the NASA Glenn Research &amp; Visitors Center</w:t>
      </w:r>
      <w:r>
        <w:t xml:space="preserve">) and </w:t>
      </w:r>
      <w:r>
        <w:rPr>
          <w:color w:val="4F584E"/>
        </w:rPr>
        <w:t>a number of other first-rate attractions</w:t>
      </w:r>
      <w:r>
        <w:t xml:space="preserve"> (</w:t>
      </w:r>
      <w:r>
        <w:rPr>
          <w:color w:val="4F584E"/>
        </w:rPr>
        <w:t>too many to mention here</w:t>
      </w:r>
      <w:r>
        <w:t xml:space="preserve"> - read on).</w:t>
      </w:r>
    </w:p>
    <w:p>
      <w:r>
        <w:t xml:space="preserve">During </w:t>
      </w:r>
      <w:r>
        <w:rPr>
          <w:color w:val="847D81"/>
        </w:rPr>
        <w:t>its "comeback" years</w:t>
      </w:r>
      <w:r>
        <w:t xml:space="preserve">, </w:t>
      </w:r>
      <w:r>
        <w:rPr>
          <w:color w:val="310106"/>
        </w:rPr>
        <w:t>Cleveland</w:t>
      </w:r>
      <w:r>
        <w:t xml:space="preserve"> has added: the Rock and Roll Hall of Fame and Museum, the Great Lakes Science Center with Omnimax theatre, and </w:t>
      </w:r>
      <w:r>
        <w:rPr>
          <w:color w:val="248AD0"/>
        </w:rPr>
        <w:t xml:space="preserve">four new sports facilities in </w:t>
      </w:r>
      <w:r>
        <w:rPr>
          <w:color w:val="5C5300"/>
        </w:rPr>
        <w:t>the downtown area</w:t>
      </w:r>
      <w:r>
        <w:t xml:space="preserve"> - </w:t>
      </w:r>
      <w:r>
        <w:rPr>
          <w:color w:val="9F6551"/>
        </w:rPr>
        <w:t>Progressive Field</w:t>
      </w:r>
      <w:r>
        <w:t xml:space="preserve"> (Still known as "</w:t>
      </w:r>
      <w:r>
        <w:rPr>
          <w:color w:val="9F6551"/>
        </w:rPr>
        <w:t>The Jake</w:t>
      </w:r>
      <w:r>
        <w:t xml:space="preserve">" after a recent corporate name change) for the Major League Baseball Indians, </w:t>
      </w:r>
      <w:r>
        <w:rPr>
          <w:color w:val="BCFEC6"/>
        </w:rPr>
        <w:t>QuickenLoans Arena</w:t>
      </w:r>
      <w:r>
        <w:t xml:space="preserve"> ("</w:t>
      </w:r>
      <w:r>
        <w:rPr>
          <w:color w:val="BCFEC6"/>
        </w:rPr>
        <w:t>The Q</w:t>
      </w:r>
      <w:r>
        <w:t xml:space="preserve">") for the NBA Cavaliers, Cleveland Browns Stadium for the NFL Browns and the Wolstein Center for the </w:t>
      </w:r>
      <w:r>
        <w:rPr>
          <w:color w:val="310106"/>
        </w:rPr>
        <w:t>Cleveland</w:t>
      </w:r>
      <w:r>
        <w:t xml:space="preserve"> State University Vikings basketball team.</w:t>
      </w:r>
    </w:p>
    <w:p>
      <w:r>
        <w:rPr>
          <w:b/>
        </w:rPr>
        <w:t>Document number 104</w:t>
      </w:r>
    </w:p>
    <w:p>
      <w:r>
        <w:rPr>
          <w:b/>
        </w:rPr>
        <w:t>Document identifier: GUM_voyage_cuba</w:t>
      </w:r>
    </w:p>
    <w:p>
      <w:r>
        <w:t>Get in</w:t>
      </w:r>
    </w:p>
    <w:p>
      <w:r>
        <w:t xml:space="preserve">For information specific to U.S. citizens see Americans in </w:t>
      </w:r>
      <w:r>
        <w:rPr>
          <w:color w:val="310106"/>
        </w:rPr>
        <w:t>Cuba</w:t>
      </w:r>
    </w:p>
    <w:p>
      <w:r>
        <w:rPr>
          <w:color w:val="04640D"/>
        </w:rPr>
        <w:t>Visa</w:t>
      </w:r>
      <w:r>
        <w:t xml:space="preserve"> and legal issues</w:t>
      </w:r>
    </w:p>
    <w:p>
      <w:r>
        <w:rPr>
          <w:color w:val="FEFB0A"/>
        </w:rPr>
        <w:t xml:space="preserve">A </w:t>
      </w:r>
      <w:r>
        <w:rPr>
          <w:color w:val="FB5514"/>
        </w:rPr>
        <w:t>tourist visa</w:t>
      </w:r>
      <w:r>
        <w:rPr>
          <w:color w:val="FEFB0A"/>
        </w:rPr>
        <w:t xml:space="preserve"> card</w:t>
      </w:r>
      <w:r>
        <w:t xml:space="preserve"> (</w:t>
      </w:r>
      <w:r>
        <w:rPr>
          <w:color w:val="FEFB0A"/>
        </w:rPr>
        <w:t>visa de tarjeta del turista</w:t>
      </w:r>
      <w:r>
        <w:t xml:space="preserve">) is necessary for travelers from most nations. </w:t>
      </w:r>
      <w:r>
        <w:rPr>
          <w:color w:val="04640D"/>
        </w:rPr>
        <w:t>This visa</w:t>
      </w:r>
      <w:r>
        <w:t xml:space="preserve">, which is really little more than a piece of paper on which </w:t>
      </w:r>
      <w:r>
        <w:rPr>
          <w:color w:val="E115C0"/>
        </w:rPr>
        <w:t>you</w:t>
      </w:r>
      <w:r>
        <w:t xml:space="preserve"> list </w:t>
      </w:r>
      <w:r>
        <w:rPr>
          <w:color w:val="E115C0"/>
        </w:rPr>
        <w:t>your</w:t>
      </w:r>
      <w:r>
        <w:t xml:space="preserve"> vital statistics, costs between </w:t>
      </w:r>
      <w:r>
        <w:rPr>
          <w:color w:val="00587F"/>
        </w:rPr>
        <w:t>15 - 25 CUC</w:t>
      </w:r>
      <w:r>
        <w:t xml:space="preserve"> (or € 15 - 25), depending on where purchased. </w:t>
      </w:r>
      <w:r>
        <w:rPr>
          <w:color w:val="04640D"/>
        </w:rPr>
        <w:t>It</w:t>
      </w:r>
      <w:r>
        <w:t xml:space="preserve"> can be purchased at the Airport in </w:t>
      </w:r>
      <w:r>
        <w:rPr>
          <w:color w:val="310106"/>
        </w:rPr>
        <w:t>Cuba</w:t>
      </w:r>
      <w:r>
        <w:t xml:space="preserve"> on arrival, however </w:t>
      </w:r>
      <w:r>
        <w:rPr>
          <w:color w:val="0BC582"/>
        </w:rPr>
        <w:t>it</w:t>
      </w:r>
      <w:r>
        <w:t xml:space="preserve"> should be noted </w:t>
      </w:r>
      <w:r>
        <w:rPr>
          <w:color w:val="0BC582"/>
        </w:rPr>
        <w:t xml:space="preserve">that many airlines will require </w:t>
      </w:r>
      <w:r>
        <w:rPr>
          <w:color w:val="FEB8C8"/>
        </w:rPr>
        <w:t xml:space="preserve">a valid </w:t>
      </w:r>
      <w:r>
        <w:rPr>
          <w:color w:val="9E8317"/>
        </w:rPr>
        <w:t>tourist visa</w:t>
      </w:r>
      <w:r>
        <w:rPr>
          <w:color w:val="FEB8C8"/>
        </w:rPr>
        <w:t xml:space="preserve"> card</w:t>
      </w:r>
      <w:r>
        <w:rPr>
          <w:color w:val="0BC582"/>
        </w:rPr>
        <w:t xml:space="preserve"> before boarding flights</w:t>
      </w:r>
      <w:r>
        <w:t xml:space="preserve">. </w:t>
      </w:r>
      <w:r>
        <w:rPr>
          <w:color w:val="FEFB0A"/>
        </w:rPr>
        <w:t>It</w:t>
      </w:r>
      <w:r>
        <w:t xml:space="preserve"> is usually valid for </w:t>
      </w:r>
      <w:r>
        <w:rPr>
          <w:color w:val="01190F"/>
        </w:rPr>
        <w:t>30 days</w:t>
      </w:r>
      <w:r>
        <w:t xml:space="preserve"> and can be extended once for </w:t>
      </w:r>
      <w:r>
        <w:rPr>
          <w:color w:val="847D81"/>
        </w:rPr>
        <w:t>another 30 days</w:t>
      </w:r>
      <w:r>
        <w:t xml:space="preserve"> at </w:t>
      </w:r>
      <w:r>
        <w:rPr>
          <w:color w:val="58018B"/>
        </w:rPr>
        <w:t xml:space="preserve">any immigration office in </w:t>
      </w:r>
      <w:r>
        <w:rPr>
          <w:color w:val="B70639"/>
        </w:rPr>
        <w:t>Cuba</w:t>
      </w:r>
      <w:r>
        <w:t xml:space="preserve"> (for 25 CUC) - beyond </w:t>
      </w:r>
      <w:r>
        <w:rPr>
          <w:color w:val="847D81"/>
        </w:rPr>
        <w:t>this</w:t>
      </w:r>
      <w:r>
        <w:t xml:space="preserve"> </w:t>
      </w:r>
      <w:r>
        <w:rPr>
          <w:color w:val="E115C0"/>
        </w:rPr>
        <w:t>you</w:t>
      </w:r>
      <w:r>
        <w:t xml:space="preserve"> would need a flight out of </w:t>
      </w:r>
      <w:r>
        <w:rPr>
          <w:color w:val="310106"/>
        </w:rPr>
        <w:t>Cuba</w:t>
      </w:r>
      <w:r>
        <w:t xml:space="preserve"> within </w:t>
      </w:r>
      <w:r>
        <w:rPr>
          <w:color w:val="847D81"/>
        </w:rPr>
        <w:t xml:space="preserve">the extended </w:t>
      </w:r>
      <w:r>
        <w:rPr>
          <w:color w:val="703B01"/>
        </w:rPr>
        <w:t>visa</w:t>
      </w:r>
      <w:r>
        <w:rPr>
          <w:color w:val="847D81"/>
        </w:rPr>
        <w:t xml:space="preserve"> period</w:t>
      </w:r>
      <w:r>
        <w:t xml:space="preserve">. </w:t>
      </w:r>
      <w:r>
        <w:rPr>
          <w:color w:val="F7F1DF"/>
        </w:rPr>
        <w:t>Canadians</w:t>
      </w:r>
      <w:r>
        <w:t xml:space="preserve"> are </w:t>
      </w:r>
      <w:r>
        <w:rPr>
          <w:color w:val="F7F1DF"/>
        </w:rPr>
        <w:t>the exception</w:t>
      </w:r>
      <w:r>
        <w:t xml:space="preserve">, getting 90 days on arrival and can apply for a 90 day extension. </w:t>
      </w:r>
      <w:r>
        <w:rPr>
          <w:color w:val="118B8A"/>
        </w:rPr>
        <w:t>Your</w:t>
      </w:r>
      <w:r>
        <w:rPr>
          <w:color w:val="4AFEFA"/>
        </w:rPr>
        <w:t xml:space="preserve"> passport</w:t>
      </w:r>
      <w:r>
        <w:t xml:space="preserve"> needs to be valid at least six months past the end of </w:t>
      </w:r>
      <w:r>
        <w:rPr>
          <w:color w:val="E115C0"/>
        </w:rPr>
        <w:t>your</w:t>
      </w:r>
      <w:r>
        <w:t xml:space="preserve"> planned return. Canadian passports must be valid for at least one month beyond the date of expected departure ([2]).</w:t>
      </w:r>
    </w:p>
    <w:p>
      <w:r>
        <w:t xml:space="preserve">From Canada, </w:t>
      </w:r>
      <w:r>
        <w:rPr>
          <w:color w:val="FEFB0A"/>
        </w:rPr>
        <w:t>the tourist card</w:t>
      </w:r>
      <w:r>
        <w:t xml:space="preserve"> is normally provided on the flight. </w:t>
      </w:r>
      <w:r>
        <w:rPr>
          <w:color w:val="FEFB0A"/>
        </w:rPr>
        <w:t>It</w:t>
      </w:r>
      <w:r>
        <w:t xml:space="preserve"> can also be purchased from </w:t>
      </w:r>
      <w:r>
        <w:rPr>
          <w:color w:val="FCB164"/>
        </w:rPr>
        <w:t>most Latin American gateway airports</w:t>
      </w:r>
      <w:r>
        <w:t xml:space="preserve"> if departing from </w:t>
      </w:r>
      <w:r>
        <w:rPr>
          <w:color w:val="FCB164"/>
        </w:rPr>
        <w:t>there</w:t>
      </w:r>
      <w:r>
        <w:t xml:space="preserve"> (</w:t>
      </w:r>
      <w:r>
        <w:rPr>
          <w:color w:val="796EE6"/>
        </w:rPr>
        <w:t>Cancun</w:t>
      </w:r>
      <w:r>
        <w:t>: 250 MXN, Mexico City: USD 25). Please note that if departing from Europe (</w:t>
      </w:r>
      <w:r>
        <w:rPr>
          <w:color w:val="000D2C"/>
        </w:rPr>
        <w:t>this</w:t>
      </w:r>
      <w:r>
        <w:t xml:space="preserve"> may apply to other countries), </w:t>
      </w:r>
      <w:r>
        <w:rPr>
          <w:color w:val="53495F"/>
        </w:rPr>
        <w:t>you</w:t>
      </w:r>
      <w:r>
        <w:rPr>
          <w:color w:val="000D2C"/>
        </w:rPr>
        <w:t xml:space="preserve"> will require to have </w:t>
      </w:r>
      <w:r>
        <w:rPr>
          <w:color w:val="F95475"/>
        </w:rPr>
        <w:t>the visa</w:t>
      </w:r>
      <w:r>
        <w:rPr>
          <w:color w:val="000D2C"/>
        </w:rPr>
        <w:t xml:space="preserve"> before boarding </w:t>
      </w:r>
      <w:r>
        <w:rPr>
          <w:color w:val="61FC03"/>
        </w:rPr>
        <w:t>the plane</w:t>
      </w:r>
      <w:r>
        <w:t xml:space="preserve">. Some times, </w:t>
      </w:r>
      <w:r>
        <w:rPr>
          <w:color w:val="5D9608"/>
        </w:rPr>
        <w:t>the airline</w:t>
      </w:r>
      <w:r>
        <w:rPr>
          <w:color w:val="DE98FD"/>
        </w:rPr>
        <w:t xml:space="preserve"> provides </w:t>
      </w:r>
      <w:r>
        <w:rPr>
          <w:color w:val="98A088"/>
        </w:rPr>
        <w:t>these</w:t>
      </w:r>
      <w:r>
        <w:rPr>
          <w:color w:val="DE98FD"/>
        </w:rPr>
        <w:t xml:space="preserve"> at the airport</w:t>
      </w:r>
      <w:r>
        <w:t xml:space="preserve">, however check first that </w:t>
      </w:r>
      <w:r>
        <w:rPr>
          <w:color w:val="DE98FD"/>
        </w:rPr>
        <w:t>this</w:t>
      </w:r>
      <w:r>
        <w:t xml:space="preserve"> is the case. Without </w:t>
      </w:r>
      <w:r>
        <w:rPr>
          <w:color w:val="04640D"/>
        </w:rPr>
        <w:t>a valid visa</w:t>
      </w:r>
      <w:r>
        <w:t>, boarding will be denied (</w:t>
      </w:r>
      <w:r>
        <w:rPr>
          <w:color w:val="4F584E"/>
        </w:rPr>
        <w:t>the airline</w:t>
      </w:r>
      <w:r>
        <w:t xml:space="preserve"> would otherwise get a $ 1,000 fine from the Cuban immigration authorities).</w:t>
      </w:r>
    </w:p>
    <w:p>
      <w:r>
        <w:t>Country-specific advise</w:t>
      </w:r>
    </w:p>
    <w:p>
      <w:r>
        <w:t xml:space="preserve">UK: </w:t>
      </w:r>
      <w:r>
        <w:rPr>
          <w:color w:val="248AD0"/>
        </w:rPr>
        <w:t xml:space="preserve">Applying for </w:t>
      </w:r>
      <w:r>
        <w:rPr>
          <w:color w:val="5C5300"/>
        </w:rPr>
        <w:t>the visa</w:t>
      </w:r>
      <w:r>
        <w:t xml:space="preserve"> is </w:t>
      </w:r>
      <w:r>
        <w:rPr>
          <w:color w:val="248AD0"/>
        </w:rPr>
        <w:t>a very simple process</w:t>
      </w:r>
      <w:r>
        <w:t xml:space="preserve"> and can be done by post or in person at </w:t>
      </w:r>
      <w:r>
        <w:rPr>
          <w:color w:val="9F6551"/>
        </w:rPr>
        <w:t>the Cuban embassy in London</w:t>
      </w:r>
      <w:r>
        <w:t xml:space="preserve">. When applying to </w:t>
      </w:r>
      <w:r>
        <w:rPr>
          <w:color w:val="BCFEC6"/>
        </w:rPr>
        <w:t>the Cuban Consulate</w:t>
      </w:r>
      <w:r>
        <w:t xml:space="preserve"> by post, there is a new charge introduced in 2011 which is a £ 25 for a non-personal transaction. If </w:t>
      </w:r>
      <w:r>
        <w:rPr>
          <w:color w:val="E115C0"/>
        </w:rPr>
        <w:t>you</w:t>
      </w:r>
      <w:r>
        <w:t xml:space="preserve"> cannot go to </w:t>
      </w:r>
      <w:r>
        <w:rPr>
          <w:color w:val="BCFEC6"/>
        </w:rPr>
        <w:t>the Cuban Consulate</w:t>
      </w:r>
      <w:r>
        <w:t xml:space="preserve"> </w:t>
      </w:r>
      <w:r>
        <w:rPr>
          <w:color w:val="E115C0"/>
        </w:rPr>
        <w:t>you</w:t>
      </w:r>
      <w:r>
        <w:t xml:space="preserve"> may consider </w:t>
      </w:r>
      <w:r>
        <w:rPr>
          <w:color w:val="932C70"/>
        </w:rPr>
        <w:t xml:space="preserve">using </w:t>
      </w:r>
      <w:r>
        <w:rPr>
          <w:color w:val="2B1B04"/>
        </w:rPr>
        <w:t>VisaCuba</w:t>
      </w:r>
      <w:r>
        <w:t xml:space="preserve"> ([3]) because </w:t>
      </w:r>
      <w:r>
        <w:rPr>
          <w:color w:val="932C70"/>
        </w:rPr>
        <w:t>it</w:t>
      </w:r>
      <w:r>
        <w:t xml:space="preserve"> may be cheaper. Through </w:t>
      </w:r>
      <w:r>
        <w:rPr>
          <w:color w:val="B5AFC4"/>
        </w:rPr>
        <w:t>them</w:t>
      </w:r>
      <w:r>
        <w:t xml:space="preserve"> </w:t>
      </w:r>
      <w:r>
        <w:rPr>
          <w:color w:val="248AD0"/>
        </w:rPr>
        <w:t>it</w:t>
      </w:r>
      <w:r>
        <w:t xml:space="preserve"> may cost £ 20 in total per person. If </w:t>
      </w:r>
      <w:r>
        <w:rPr>
          <w:color w:val="E115C0"/>
        </w:rPr>
        <w:t>you</w:t>
      </w:r>
      <w:r>
        <w:t xml:space="preserve"> apply in person to </w:t>
      </w:r>
      <w:r>
        <w:rPr>
          <w:color w:val="BCFEC6"/>
        </w:rPr>
        <w:t>the Cuban Consulate</w:t>
      </w:r>
      <w:r>
        <w:t xml:space="preserve">, </w:t>
      </w:r>
      <w:r>
        <w:rPr>
          <w:color w:val="E115C0"/>
        </w:rPr>
        <w:t>you</w:t>
      </w:r>
      <w:r>
        <w:t xml:space="preserve"> get </w:t>
      </w:r>
      <w:r>
        <w:rPr>
          <w:color w:val="04640D"/>
        </w:rPr>
        <w:t>the visa</w:t>
      </w:r>
      <w:r>
        <w:t xml:space="preserve"> straight away. </w:t>
      </w:r>
      <w:r>
        <w:rPr>
          <w:color w:val="248AD0"/>
        </w:rPr>
        <w:t>It</w:t>
      </w:r>
      <w:r>
        <w:t xml:space="preserve"> can also be done through </w:t>
      </w:r>
      <w:r>
        <w:rPr>
          <w:color w:val="D4C67A"/>
        </w:rPr>
        <w:t>online agencies</w:t>
      </w:r>
      <w:r>
        <w:t xml:space="preserve"> as mentioned before although </w:t>
      </w:r>
      <w:r>
        <w:rPr>
          <w:color w:val="D4C67A"/>
        </w:rPr>
        <w:t>they</w:t>
      </w:r>
      <w:r>
        <w:t xml:space="preserve"> may be slightly more expensive (normally £ 15 + £ 15 admin fee and additional postage).</w:t>
      </w:r>
    </w:p>
    <w:p>
      <w:r>
        <w:t xml:space="preserve">Germany: </w:t>
      </w:r>
      <w:r>
        <w:rPr>
          <w:color w:val="E115C0"/>
        </w:rPr>
        <w:t>You</w:t>
      </w:r>
      <w:r>
        <w:t xml:space="preserve"> can obtain </w:t>
      </w:r>
      <w:r>
        <w:rPr>
          <w:color w:val="FEFB0A"/>
        </w:rPr>
        <w:t>the tourist card</w:t>
      </w:r>
      <w:r>
        <w:t xml:space="preserve"> through </w:t>
      </w:r>
      <w:r>
        <w:rPr>
          <w:color w:val="9F6551"/>
        </w:rPr>
        <w:t>the Cuban embassy</w:t>
      </w:r>
      <w:r>
        <w:t xml:space="preserve"> in post. Travel agencies may often offer cheaper and quicker services though.</w:t>
      </w:r>
    </w:p>
    <w:p>
      <w:r>
        <w:rPr>
          <w:color w:val="AE7AA1"/>
        </w:rPr>
        <w:t xml:space="preserve">Regular tourists who renew </w:t>
      </w:r>
      <w:r>
        <w:rPr>
          <w:color w:val="C2A393"/>
        </w:rPr>
        <w:t>their</w:t>
      </w:r>
      <w:r>
        <w:rPr>
          <w:color w:val="0232FD"/>
        </w:rPr>
        <w:t xml:space="preserve"> </w:t>
      </w:r>
      <w:r>
        <w:rPr>
          <w:color w:val="6A3A35"/>
        </w:rPr>
        <w:t>30 day</w:t>
      </w:r>
      <w:r>
        <w:rPr>
          <w:color w:val="0232FD"/>
        </w:rPr>
        <w:t xml:space="preserve"> visa</w:t>
      </w:r>
      <w:r>
        <w:t xml:space="preserve"> are eligible to depart </w:t>
      </w:r>
      <w:r>
        <w:rPr>
          <w:color w:val="310106"/>
        </w:rPr>
        <w:t>the country</w:t>
      </w:r>
      <w:r>
        <w:t xml:space="preserve"> (to any destination) and return immediately enjoying </w:t>
      </w:r>
      <w:r>
        <w:rPr>
          <w:color w:val="BA6801"/>
        </w:rPr>
        <w:t>a further 60 days</w:t>
      </w:r>
      <w:r>
        <w:t xml:space="preserve"> (</w:t>
      </w:r>
      <w:r>
        <w:rPr>
          <w:color w:val="168E5C"/>
        </w:rPr>
        <w:t>30 days</w:t>
      </w:r>
      <w:r>
        <w:rPr>
          <w:color w:val="BA6801"/>
        </w:rPr>
        <w:t xml:space="preserve"> plus a 30 day extension</w:t>
      </w:r>
      <w:r>
        <w:t xml:space="preserve">). </w:t>
      </w:r>
      <w:r>
        <w:rPr>
          <w:color w:val="E115C0"/>
        </w:rPr>
        <w:t>You</w:t>
      </w:r>
      <w:r>
        <w:t xml:space="preserve"> are only allowed two consecutive stays in this manner.</w:t>
      </w:r>
    </w:p>
    <w:p>
      <w:r>
        <w:t xml:space="preserve">If </w:t>
      </w:r>
      <w:r>
        <w:rPr>
          <w:color w:val="E115C0"/>
        </w:rPr>
        <w:t>you</w:t>
      </w:r>
      <w:r>
        <w:t xml:space="preserve"> want to stay with friends or family in </w:t>
      </w:r>
      <w:r>
        <w:rPr>
          <w:color w:val="310106"/>
        </w:rPr>
        <w:t>Cuba</w:t>
      </w:r>
      <w:r>
        <w:t xml:space="preserve"> </w:t>
      </w:r>
      <w:r>
        <w:rPr>
          <w:color w:val="E115C0"/>
        </w:rPr>
        <w:t>you</w:t>
      </w:r>
      <w:r>
        <w:t xml:space="preserve"> have to go with </w:t>
      </w:r>
      <w:r>
        <w:rPr>
          <w:color w:val="E115C0"/>
        </w:rPr>
        <w:t>your</w:t>
      </w:r>
      <w:r>
        <w:t xml:space="preserve"> intended host within two days after arrival to </w:t>
      </w:r>
      <w:r>
        <w:rPr>
          <w:color w:val="58018B"/>
        </w:rPr>
        <w:t>a migration office</w:t>
      </w:r>
      <w:r>
        <w:t xml:space="preserve"> and pay 40 CUC for a 30 days family visa.</w:t>
      </w:r>
    </w:p>
    <w:p>
      <w:r>
        <w:rPr>
          <w:color w:val="16C0D0"/>
        </w:rPr>
        <w:t xml:space="preserve">Citizens of Antigua and Barbuda (28 days), Barbados (28 days), Benin, Bosnia and Herzegovina, CIS (except Ukraine and Uzbekistan), Dominica, Grenada (60 days), Liechtenstein (90 days), Macedonia, Malaysia (90 days), Mongolia, Montenegro (90 days), Namibia, Singapore, Slovakia, Saint Kitts and Nevis, Saint Lucia, Saint Vincent and the Grenadines, Serbia (90 days), Turkmenistan who can stay 30 days without </w:t>
      </w:r>
      <w:r>
        <w:rPr>
          <w:color w:val="C62100"/>
        </w:rPr>
        <w:t>visa</w:t>
      </w:r>
      <w:r>
        <w:rPr>
          <w:color w:val="16C0D0"/>
        </w:rPr>
        <w:t>.</w:t>
      </w:r>
      <w:r>
        <w:t xml:space="preserve"> (The source of </w:t>
      </w:r>
      <w:r>
        <w:rPr>
          <w:color w:val="16C0D0"/>
        </w:rPr>
        <w:t>the previous sentence</w:t>
      </w:r>
      <w:r>
        <w:t xml:space="preserve"> is unknown. Aeromexico staff at </w:t>
      </w:r>
      <w:r>
        <w:rPr>
          <w:color w:val="796EE6"/>
        </w:rPr>
        <w:t>Cancun</w:t>
      </w:r>
      <w:r>
        <w:t xml:space="preserve"> airport claim that only citizens of China and Russia need no </w:t>
      </w:r>
      <w:r>
        <w:rPr>
          <w:color w:val="04640D"/>
        </w:rPr>
        <w:t>visa</w:t>
      </w:r>
      <w:r>
        <w:t>.</w:t>
      </w:r>
    </w:p>
    <w:p>
      <w:r>
        <w:rPr>
          <w:color w:val="014347"/>
        </w:rPr>
        <w:t>It</w:t>
      </w:r>
      <w:r>
        <w:t xml:space="preserve"> is important </w:t>
      </w:r>
      <w:r>
        <w:rPr>
          <w:color w:val="014347"/>
        </w:rPr>
        <w:t xml:space="preserve">to note that there is also </w:t>
      </w:r>
      <w:r>
        <w:rPr>
          <w:color w:val="233809"/>
        </w:rPr>
        <w:t xml:space="preserve">a departure tax of CUC 25, to be paid in cash when departing </w:t>
      </w:r>
      <w:r>
        <w:rPr>
          <w:color w:val="42083B"/>
        </w:rPr>
        <w:t>Cuba</w:t>
      </w:r>
      <w:r>
        <w:rPr>
          <w:color w:val="233809"/>
        </w:rPr>
        <w:t xml:space="preserve"> by airplane</w:t>
      </w:r>
      <w:r>
        <w:t xml:space="preserve">; </w:t>
      </w:r>
      <w:r>
        <w:rPr>
          <w:color w:val="82785D"/>
        </w:rPr>
        <w:t>this</w:t>
      </w:r>
      <w:r>
        <w:t xml:space="preserve"> is not required for boat departures. </w:t>
      </w:r>
      <w:r>
        <w:rPr>
          <w:color w:val="82785D"/>
        </w:rPr>
        <w:t>This tax</w:t>
      </w:r>
      <w:r>
        <w:t xml:space="preserve"> is not well publicized but </w:t>
      </w:r>
      <w:r>
        <w:rPr>
          <w:color w:val="023087"/>
        </w:rPr>
        <w:t>it</w:t>
      </w:r>
      <w:r>
        <w:t xml:space="preserve"> is essential </w:t>
      </w:r>
      <w:r>
        <w:rPr>
          <w:color w:val="023087"/>
        </w:rPr>
        <w:t xml:space="preserve">to remember </w:t>
      </w:r>
      <w:r>
        <w:rPr>
          <w:color w:val="B7DAD2"/>
        </w:rPr>
        <w:t>it</w:t>
      </w:r>
      <w:r>
        <w:t xml:space="preserve">. </w:t>
      </w:r>
      <w:r>
        <w:rPr>
          <w:color w:val="E115C0"/>
        </w:rPr>
        <w:t>You</w:t>
      </w:r>
      <w:r>
        <w:t xml:space="preserve"> will run into significant difficulties if </w:t>
      </w:r>
      <w:r>
        <w:rPr>
          <w:color w:val="E115C0"/>
        </w:rPr>
        <w:t>you</w:t>
      </w:r>
      <w:r>
        <w:t xml:space="preserve"> do not have enough cash to pay </w:t>
      </w:r>
      <w:r>
        <w:rPr>
          <w:color w:val="82785D"/>
        </w:rPr>
        <w:t>this tax</w:t>
      </w:r>
      <w:r>
        <w:t xml:space="preserve"> when leaving </w:t>
      </w:r>
      <w:r>
        <w:rPr>
          <w:color w:val="310106"/>
        </w:rPr>
        <w:t>the country</w:t>
      </w:r>
      <w:r>
        <w:t xml:space="preserve">. </w:t>
      </w:r>
      <w:r>
        <w:rPr>
          <w:color w:val="196956"/>
        </w:rPr>
        <w:t>An ATM and currency exchange</w:t>
      </w:r>
      <w:r>
        <w:t xml:space="preserve"> are available at Havana airport, but </w:t>
      </w:r>
      <w:r>
        <w:rPr>
          <w:color w:val="196956"/>
        </w:rPr>
        <w:t>these facilities</w:t>
      </w:r>
      <w:r>
        <w:t xml:space="preserve"> are not as reliable in </w:t>
      </w:r>
      <w:r>
        <w:rPr>
          <w:color w:val="310106"/>
        </w:rPr>
        <w:t>Cuba</w:t>
      </w:r>
      <w:r>
        <w:t xml:space="preserve"> as in other places.</w:t>
      </w:r>
    </w:p>
    <w:p>
      <w:r>
        <w:rPr>
          <w:color w:val="8C41BB"/>
        </w:rPr>
        <w:t>Cuban customs</w:t>
      </w:r>
      <w:r>
        <w:t xml:space="preserve"> can be strict, though </w:t>
      </w:r>
      <w:r>
        <w:rPr>
          <w:color w:val="8C41BB"/>
        </w:rPr>
        <w:t>they</w:t>
      </w:r>
      <w:r>
        <w:t xml:space="preserve"> sometimes go easy on tourists.</w:t>
      </w:r>
    </w:p>
    <w:p>
      <w:r>
        <w:rPr>
          <w:b/>
        </w:rPr>
        <w:t>Document number 105</w:t>
      </w:r>
    </w:p>
    <w:p>
      <w:r>
        <w:rPr>
          <w:b/>
        </w:rPr>
        <w:t>Document identifier: GUM_voyage_fortlee</w:t>
      </w:r>
    </w:p>
    <w:p>
      <w:r>
        <w:rPr>
          <w:color w:val="310106"/>
        </w:rPr>
        <w:t>Fort Lee</w:t>
      </w:r>
    </w:p>
    <w:p>
      <w:r>
        <w:rPr>
          <w:color w:val="310106"/>
        </w:rPr>
        <w:t>Fort Lee</w:t>
      </w:r>
      <w:r>
        <w:t xml:space="preserve"> is </w:t>
      </w:r>
      <w:r>
        <w:rPr>
          <w:color w:val="310106"/>
        </w:rPr>
        <w:t>a city in Bergen County</w:t>
      </w:r>
      <w:r>
        <w:t>.</w:t>
      </w:r>
    </w:p>
    <w:p>
      <w:r>
        <w:t xml:space="preserve">View of </w:t>
      </w:r>
      <w:r>
        <w:rPr>
          <w:color w:val="04640D"/>
        </w:rPr>
        <w:t xml:space="preserve">the </w:t>
      </w:r>
      <w:r>
        <w:rPr>
          <w:color w:val="FEFB0A"/>
        </w:rPr>
        <w:t>George Washington</w:t>
      </w:r>
      <w:r>
        <w:rPr>
          <w:color w:val="04640D"/>
        </w:rPr>
        <w:t xml:space="preserve"> Bridge's</w:t>
      </w:r>
      <w:r>
        <w:t xml:space="preserve"> long span and </w:t>
      </w:r>
      <w:r>
        <w:rPr>
          <w:color w:val="FB5514"/>
        </w:rPr>
        <w:t>Manhattan</w:t>
      </w:r>
      <w:r>
        <w:t xml:space="preserve">, as seen while looking east from </w:t>
      </w:r>
      <w:r>
        <w:rPr>
          <w:color w:val="310106"/>
        </w:rPr>
        <w:t>Fort Lee</w:t>
      </w:r>
      <w:r>
        <w:t xml:space="preserve"> Historic Park</w:t>
      </w:r>
    </w:p>
    <w:p>
      <w:r>
        <w:t>Understand</w:t>
      </w:r>
    </w:p>
    <w:p>
      <w:r>
        <w:rPr>
          <w:color w:val="310106"/>
        </w:rPr>
        <w:t>Fort Lee</w:t>
      </w:r>
      <w:r>
        <w:t xml:space="preserve"> is located between the Paramus, </w:t>
      </w:r>
      <w:r>
        <w:rPr>
          <w:color w:val="E115C0"/>
        </w:rPr>
        <w:t>NJ</w:t>
      </w:r>
      <w:r>
        <w:t xml:space="preserve"> retail corridor and Upper Manhattan. </w:t>
      </w:r>
      <w:r>
        <w:rPr>
          <w:color w:val="310106"/>
        </w:rPr>
        <w:t>This town</w:t>
      </w:r>
      <w:r>
        <w:t xml:space="preserve"> is comprised of </w:t>
      </w:r>
      <w:r>
        <w:rPr>
          <w:color w:val="00587F"/>
        </w:rPr>
        <w:t xml:space="preserve">a large residential community that includes </w:t>
      </w:r>
      <w:r>
        <w:rPr>
          <w:color w:val="0BC582"/>
        </w:rPr>
        <w:t>Fort Lee</w:t>
      </w:r>
      <w:r>
        <w:rPr>
          <w:color w:val="00587F"/>
        </w:rPr>
        <w:t xml:space="preserve"> natives, transplants from </w:t>
      </w:r>
      <w:r>
        <w:rPr>
          <w:color w:val="FEB8C8"/>
        </w:rPr>
        <w:t>New York</w:t>
      </w:r>
      <w:r>
        <w:rPr>
          <w:color w:val="00587F"/>
        </w:rPr>
        <w:t>, and immigrants, especially from Korea</w:t>
      </w:r>
      <w:r>
        <w:t xml:space="preserve">. </w:t>
      </w:r>
      <w:r>
        <w:rPr>
          <w:color w:val="00587F"/>
        </w:rPr>
        <w:t>This cultural diversity</w:t>
      </w:r>
      <w:r>
        <w:t xml:space="preserve"> is represented through the vast variety of international restaurants and small business, and in particular, there is a strong Korean presence that can be seen in </w:t>
      </w:r>
      <w:r>
        <w:rPr>
          <w:color w:val="9E8317"/>
        </w:rPr>
        <w:t>retail and dining storefronts</w:t>
      </w:r>
      <w:r>
        <w:t>.</w:t>
      </w:r>
    </w:p>
    <w:p>
      <w:r>
        <w:rPr>
          <w:color w:val="310106"/>
        </w:rPr>
        <w:t>Fort Lee</w:t>
      </w:r>
      <w:r>
        <w:t xml:space="preserve"> is </w:t>
      </w:r>
      <w:r>
        <w:rPr>
          <w:color w:val="310106"/>
        </w:rPr>
        <w:t>a small town</w:t>
      </w:r>
      <w:r>
        <w:t xml:space="preserve"> but is piled high with </w:t>
      </w:r>
      <w:r>
        <w:rPr>
          <w:color w:val="01190F"/>
        </w:rPr>
        <w:t>apartment buildings</w:t>
      </w:r>
      <w:r>
        <w:t xml:space="preserve">. Because </w:t>
      </w:r>
      <w:r>
        <w:rPr>
          <w:color w:val="310106"/>
        </w:rPr>
        <w:t>Fort Lee</w:t>
      </w:r>
      <w:r>
        <w:t xml:space="preserve"> is situated above the banks of </w:t>
      </w:r>
      <w:r>
        <w:rPr>
          <w:color w:val="847D81"/>
        </w:rPr>
        <w:t>the Hudson River</w:t>
      </w:r>
      <w:r>
        <w:t xml:space="preserve">, there are breathtaking views from almost any window facing </w:t>
      </w:r>
      <w:r>
        <w:rPr>
          <w:color w:val="847D81"/>
        </w:rPr>
        <w:t>the river</w:t>
      </w:r>
      <w:r>
        <w:t xml:space="preserve">. The </w:t>
      </w:r>
      <w:r>
        <w:rPr>
          <w:color w:val="58018B"/>
        </w:rPr>
        <w:t>New York City</w:t>
      </w:r>
      <w:r>
        <w:t xml:space="preserve"> skyline and 4th of July fireworks are spectacular over </w:t>
      </w:r>
      <w:r>
        <w:rPr>
          <w:color w:val="847D81"/>
        </w:rPr>
        <w:t>the river</w:t>
      </w:r>
      <w:r>
        <w:t xml:space="preserve">. Although </w:t>
      </w:r>
      <w:r>
        <w:rPr>
          <w:color w:val="310106"/>
        </w:rPr>
        <w:t>it</w:t>
      </w:r>
      <w:r>
        <w:t xml:space="preserve"> is highly built up, </w:t>
      </w:r>
      <w:r>
        <w:rPr>
          <w:color w:val="310106"/>
        </w:rPr>
        <w:t>Fort Lee</w:t>
      </w:r>
      <w:r>
        <w:t xml:space="preserve"> also houses many playing fields and recreational parks as well as bike and running trails. And although there is a great deal of vehicle traffic to and from </w:t>
      </w:r>
      <w:r>
        <w:rPr>
          <w:color w:val="04640D"/>
        </w:rPr>
        <w:t xml:space="preserve">the </w:t>
      </w:r>
      <w:r>
        <w:rPr>
          <w:color w:val="FEFB0A"/>
        </w:rPr>
        <w:t>George Washington</w:t>
      </w:r>
      <w:r>
        <w:rPr>
          <w:color w:val="04640D"/>
        </w:rPr>
        <w:t xml:space="preserve"> Bridge, which connects </w:t>
      </w:r>
      <w:r>
        <w:rPr>
          <w:color w:val="B70639"/>
        </w:rPr>
        <w:t>Fort Lee</w:t>
      </w:r>
      <w:r>
        <w:rPr>
          <w:color w:val="04640D"/>
        </w:rPr>
        <w:t xml:space="preserve"> with </w:t>
      </w:r>
      <w:r>
        <w:rPr>
          <w:color w:val="703B01"/>
        </w:rPr>
        <w:t>Manhattan</w:t>
      </w:r>
      <w:r>
        <w:t xml:space="preserve">, </w:t>
      </w:r>
      <w:r>
        <w:rPr>
          <w:color w:val="F7F1DF"/>
        </w:rPr>
        <w:t xml:space="preserve">one of the largest perks of </w:t>
      </w:r>
      <w:r>
        <w:rPr>
          <w:color w:val="118B8A"/>
        </w:rPr>
        <w:t>this town</w:t>
      </w:r>
      <w:r>
        <w:t xml:space="preserve"> is </w:t>
      </w:r>
      <w:r>
        <w:rPr>
          <w:color w:val="F7F1DF"/>
        </w:rPr>
        <w:t xml:space="preserve">the walking access to many restaurants, convenience stores and </w:t>
      </w:r>
      <w:r>
        <w:rPr>
          <w:color w:val="4AFEFA"/>
        </w:rPr>
        <w:t>mass transit</w:t>
      </w:r>
      <w:r>
        <w:rPr>
          <w:color w:val="F7F1DF"/>
        </w:rPr>
        <w:t xml:space="preserve">, in the form of buses and vans that frequently run across </w:t>
      </w:r>
      <w:r>
        <w:rPr>
          <w:color w:val="FCB164"/>
        </w:rPr>
        <w:t>the bridge</w:t>
      </w:r>
      <w:r>
        <w:rPr>
          <w:color w:val="F7F1DF"/>
        </w:rPr>
        <w:t xml:space="preserve"> and up and down major streets</w:t>
      </w:r>
      <w:r>
        <w:t>.</w:t>
      </w:r>
    </w:p>
    <w:p>
      <w:r>
        <w:t>Get in</w:t>
      </w:r>
    </w:p>
    <w:p>
      <w:r>
        <w:t xml:space="preserve">One of the more interesting of the many highrise residential buildings in </w:t>
      </w:r>
      <w:r>
        <w:rPr>
          <w:color w:val="310106"/>
        </w:rPr>
        <w:t>Fort Lee</w:t>
      </w:r>
    </w:p>
    <w:p>
      <w:r>
        <w:rPr>
          <w:color w:val="310106"/>
        </w:rPr>
        <w:t>Fort Lee</w:t>
      </w:r>
      <w:r>
        <w:t xml:space="preserve"> is bordered by </w:t>
      </w:r>
      <w:r>
        <w:rPr>
          <w:color w:val="796EE6"/>
        </w:rPr>
        <w:t>Edgewater</w:t>
      </w:r>
      <w:r>
        <w:t>, Englewood Cliffs, Cliffside Park and Leonia.</w:t>
      </w:r>
    </w:p>
    <w:p>
      <w:r>
        <w:t>By car</w:t>
      </w:r>
    </w:p>
    <w:p>
      <w:r>
        <w:t xml:space="preserve">If coming from </w:t>
      </w:r>
      <w:r>
        <w:rPr>
          <w:color w:val="58018B"/>
        </w:rPr>
        <w:t>New York City</w:t>
      </w:r>
      <w:r>
        <w:t xml:space="preserve">, take </w:t>
      </w:r>
      <w:r>
        <w:rPr>
          <w:color w:val="04640D"/>
        </w:rPr>
        <w:t xml:space="preserve">the </w:t>
      </w:r>
      <w:r>
        <w:rPr>
          <w:color w:val="000D2C"/>
        </w:rPr>
        <w:t>George Washington</w:t>
      </w:r>
      <w:r>
        <w:rPr>
          <w:color w:val="04640D"/>
        </w:rPr>
        <w:t xml:space="preserve"> Bridge</w:t>
      </w:r>
      <w:r>
        <w:t xml:space="preserve">; </w:t>
      </w:r>
      <w:r>
        <w:rPr>
          <w:color w:val="310106"/>
        </w:rPr>
        <w:t>Fort Lee</w:t>
      </w:r>
      <w:r>
        <w:t xml:space="preserve"> is </w:t>
      </w:r>
      <w:r>
        <w:rPr>
          <w:color w:val="310106"/>
        </w:rPr>
        <w:t xml:space="preserve">the first town on the </w:t>
      </w:r>
      <w:r>
        <w:rPr>
          <w:color w:val="53495F"/>
        </w:rPr>
        <w:t>New Jersey</w:t>
      </w:r>
      <w:r>
        <w:rPr>
          <w:color w:val="310106"/>
        </w:rPr>
        <w:t xml:space="preserve"> side of </w:t>
      </w:r>
      <w:r>
        <w:rPr>
          <w:color w:val="F95475"/>
        </w:rPr>
        <w:t>the bridge</w:t>
      </w:r>
      <w:r>
        <w:t>.</w:t>
      </w:r>
    </w:p>
    <w:p>
      <w:r>
        <w:t>By bus or jitney</w:t>
      </w:r>
    </w:p>
    <w:p>
      <w:r>
        <w:t xml:space="preserve">Ask </w:t>
      </w:r>
      <w:r>
        <w:rPr>
          <w:color w:val="61FC03"/>
        </w:rPr>
        <w:t xml:space="preserve">any bus or jitney driver leaving from the Port Authority </w:t>
      </w:r>
      <w:r>
        <w:rPr>
          <w:color w:val="5D9608"/>
        </w:rPr>
        <w:t>George Washington</w:t>
      </w:r>
      <w:r>
        <w:rPr>
          <w:color w:val="61FC03"/>
        </w:rPr>
        <w:t xml:space="preserve"> Bus Station on 177 St.</w:t>
      </w:r>
      <w:r>
        <w:t xml:space="preserve"> whether </w:t>
      </w:r>
      <w:r>
        <w:rPr>
          <w:color w:val="61FC03"/>
        </w:rPr>
        <w:t>s/he</w:t>
      </w:r>
      <w:r>
        <w:t xml:space="preserve"> can let </w:t>
      </w:r>
      <w:r>
        <w:rPr>
          <w:color w:val="DE98FD"/>
        </w:rPr>
        <w:t>you</w:t>
      </w:r>
      <w:r>
        <w:t xml:space="preserve"> off in </w:t>
      </w:r>
      <w:r>
        <w:rPr>
          <w:color w:val="310106"/>
        </w:rPr>
        <w:t>Fort Lee</w:t>
      </w:r>
      <w:r>
        <w:t>.</w:t>
      </w:r>
    </w:p>
    <w:p>
      <w:r>
        <w:t xml:space="preserve">By </w:t>
      </w:r>
      <w:r>
        <w:rPr>
          <w:color w:val="98A088"/>
        </w:rPr>
        <w:t>ferry</w:t>
      </w:r>
    </w:p>
    <w:p>
      <w:r>
        <w:rPr>
          <w:color w:val="310106"/>
        </w:rPr>
        <w:t>Fort Lee</w:t>
      </w:r>
      <w:r>
        <w:t xml:space="preserve"> can also be accessed by boat or </w:t>
      </w:r>
      <w:r>
        <w:rPr>
          <w:color w:val="98A088"/>
        </w:rPr>
        <w:t>ferry</w:t>
      </w:r>
      <w:r>
        <w:t xml:space="preserve"> from </w:t>
      </w:r>
      <w:r>
        <w:rPr>
          <w:color w:val="58018B"/>
        </w:rPr>
        <w:t>New York City</w:t>
      </w:r>
      <w:r>
        <w:t xml:space="preserve"> via </w:t>
      </w:r>
      <w:r>
        <w:rPr>
          <w:color w:val="796EE6"/>
        </w:rPr>
        <w:t>Edgewater</w:t>
      </w:r>
      <w:r>
        <w:t xml:space="preserve"> and Weehawken docks.</w:t>
      </w:r>
    </w:p>
    <w:p>
      <w:r>
        <w:t xml:space="preserve">By </w:t>
      </w:r>
      <w:r>
        <w:rPr>
          <w:color w:val="4F584E"/>
        </w:rPr>
        <w:t>plane</w:t>
      </w:r>
    </w:p>
    <w:p>
      <w:r>
        <w:t xml:space="preserve">The nearest airports to </w:t>
      </w:r>
      <w:r>
        <w:rPr>
          <w:color w:val="310106"/>
        </w:rPr>
        <w:t>Fort Lee</w:t>
      </w:r>
      <w:r>
        <w:t xml:space="preserve"> are Newark Airport, LaGuardia Airport, Teterboro (general aviation only), JFK and Westchester County Airport.</w:t>
      </w:r>
    </w:p>
    <w:p>
      <w:r>
        <w:t>Get around</w:t>
      </w:r>
    </w:p>
    <w:p>
      <w:r>
        <w:rPr>
          <w:color w:val="248AD0"/>
        </w:rPr>
        <w:t>Old</w:t>
      </w:r>
      <w:r>
        <w:t xml:space="preserve"> and </w:t>
      </w:r>
      <w:r>
        <w:rPr>
          <w:color w:val="5C5300"/>
        </w:rPr>
        <w:t>new</w:t>
      </w:r>
      <w:r>
        <w:t xml:space="preserve"> meet in </w:t>
      </w:r>
      <w:r>
        <w:rPr>
          <w:color w:val="310106"/>
        </w:rPr>
        <w:t>Fort Lee</w:t>
      </w:r>
      <w:r>
        <w:t xml:space="preserve">, as </w:t>
      </w:r>
      <w:r>
        <w:rPr>
          <w:color w:val="248AD0"/>
        </w:rPr>
        <w:t>the Good Shepherd Episcopalian Church</w:t>
      </w:r>
      <w:r>
        <w:t xml:space="preserve"> is dwarfed by </w:t>
      </w:r>
      <w:r>
        <w:rPr>
          <w:color w:val="5C5300"/>
        </w:rPr>
        <w:t>a residential highrise</w:t>
      </w:r>
      <w:r>
        <w:t xml:space="preserve"> immediately behind </w:t>
      </w:r>
      <w:r>
        <w:rPr>
          <w:color w:val="248AD0"/>
        </w:rPr>
        <w:t>it</w:t>
      </w:r>
    </w:p>
    <w:p>
      <w:r>
        <w:t xml:space="preserve">Most people choose cars, but if headed to </w:t>
      </w:r>
      <w:r>
        <w:rPr>
          <w:color w:val="9F6551"/>
        </w:rPr>
        <w:t>a central area, such as Main Street</w:t>
      </w:r>
      <w:r>
        <w:t xml:space="preserve">, </w:t>
      </w:r>
      <w:r>
        <w:rPr>
          <w:color w:val="BCFEC6"/>
        </w:rPr>
        <w:t>it</w:t>
      </w:r>
      <w:r>
        <w:t xml:space="preserve"> is best </w:t>
      </w:r>
      <w:r>
        <w:rPr>
          <w:color w:val="BCFEC6"/>
        </w:rPr>
        <w:t xml:space="preserve">to drive </w:t>
      </w:r>
      <w:r>
        <w:rPr>
          <w:color w:val="932C70"/>
        </w:rPr>
        <w:t>there</w:t>
      </w:r>
      <w:r>
        <w:rPr>
          <w:color w:val="BCFEC6"/>
        </w:rPr>
        <w:t xml:space="preserve">, park in </w:t>
      </w:r>
      <w:r>
        <w:rPr>
          <w:color w:val="2B1B04"/>
        </w:rPr>
        <w:t>a municipal parking lot</w:t>
      </w:r>
      <w:r>
        <w:rPr>
          <w:color w:val="BCFEC6"/>
        </w:rPr>
        <w:t xml:space="preserve">, and walk around from </w:t>
      </w:r>
      <w:r>
        <w:rPr>
          <w:color w:val="2B1B04"/>
        </w:rPr>
        <w:t>there</w:t>
      </w:r>
      <w:r>
        <w:t xml:space="preserve">. Since so much of </w:t>
      </w:r>
      <w:r>
        <w:rPr>
          <w:color w:val="310106"/>
        </w:rPr>
        <w:t>the town’s</w:t>
      </w:r>
      <w:r>
        <w:t xml:space="preserve"> retail area is clustered in 3 or 4 block radius, </w:t>
      </w:r>
      <w:r>
        <w:rPr>
          <w:color w:val="B5AFC4"/>
        </w:rPr>
        <w:t>it</w:t>
      </w:r>
      <w:r>
        <w:t xml:space="preserve"> would be beneficial </w:t>
      </w:r>
      <w:r>
        <w:rPr>
          <w:color w:val="B5AFC4"/>
        </w:rPr>
        <w:t>to walk around</w:t>
      </w:r>
      <w:r>
        <w:t xml:space="preserve">, but might also be dangerous given the high traffic intersections. If walking use caution, and if parking, make sure to feed </w:t>
      </w:r>
      <w:r>
        <w:rPr>
          <w:color w:val="D4C67A"/>
        </w:rPr>
        <w:t>the meter</w:t>
      </w:r>
      <w:r>
        <w:t xml:space="preserve"> with plenty of pocket change; </w:t>
      </w:r>
      <w:r>
        <w:rPr>
          <w:color w:val="AE7AA1"/>
        </w:rPr>
        <w:t>the meter maids</w:t>
      </w:r>
      <w:r>
        <w:t xml:space="preserve"> take </w:t>
      </w:r>
      <w:r>
        <w:rPr>
          <w:color w:val="AE7AA1"/>
        </w:rPr>
        <w:t>their</w:t>
      </w:r>
      <w:r>
        <w:t xml:space="preserve"> job very seriously. Since </w:t>
      </w:r>
      <w:r>
        <w:rPr>
          <w:color w:val="310106"/>
        </w:rPr>
        <w:t>fort lee</w:t>
      </w:r>
      <w:r>
        <w:t xml:space="preserve"> is situated in such a convenient area for those commuting to and from </w:t>
      </w:r>
      <w:r>
        <w:rPr>
          <w:color w:val="58018B"/>
        </w:rPr>
        <w:t>the city</w:t>
      </w:r>
      <w:r>
        <w:t xml:space="preserve">, there is often high traffic and congestion on the roads. If </w:t>
      </w:r>
      <w:r>
        <w:rPr>
          <w:color w:val="DE98FD"/>
        </w:rPr>
        <w:t>you</w:t>
      </w:r>
      <w:r>
        <w:t xml:space="preserve"> are planning on being somewhere at a certain time, one might suggest leaving a good 10 to 15 minutes to escape local traffic before hitting any major roadways.</w:t>
      </w:r>
    </w:p>
    <w:p>
      <w:r>
        <w:t xml:space="preserve">For local transportation or air-port / train station services, there are </w:t>
      </w:r>
      <w:r>
        <w:rPr>
          <w:color w:val="C2A393"/>
        </w:rPr>
        <w:t>several local taxi companies that are reliable</w:t>
      </w:r>
      <w:r>
        <w:t>.</w:t>
      </w:r>
    </w:p>
    <w:p>
      <w:r>
        <w:t xml:space="preserve">A-1 2470 Lemoine Avenue, </w:t>
      </w:r>
      <w:r>
        <w:rPr>
          <w:color w:val="0232FD"/>
        </w:rPr>
        <w:t>tel</w:t>
      </w:r>
      <w:r>
        <w:t xml:space="preserve">: </w:t>
      </w:r>
      <w:r>
        <w:rPr>
          <w:color w:val="0232FD"/>
        </w:rPr>
        <w:t>1 201 944-3737</w:t>
      </w:r>
      <w:r>
        <w:t>.</w:t>
      </w:r>
    </w:p>
    <w:p>
      <w:r>
        <w:t xml:space="preserve">Babe's 185 Bridge Plaza North, </w:t>
      </w:r>
      <w:r>
        <w:rPr>
          <w:color w:val="6A3A35"/>
        </w:rPr>
        <w:t>tel</w:t>
      </w:r>
      <w:r>
        <w:t xml:space="preserve">: </w:t>
      </w:r>
      <w:r>
        <w:rPr>
          <w:color w:val="6A3A35"/>
        </w:rPr>
        <w:t>1 201 944-6800</w:t>
      </w:r>
      <w:r>
        <w:t>.</w:t>
      </w:r>
    </w:p>
    <w:p>
      <w:r>
        <w:rPr>
          <w:color w:val="BA6801"/>
        </w:rPr>
        <w:t>G W</w:t>
      </w:r>
      <w:r>
        <w:t xml:space="preserve"> Taxi 1696 Bergen Blvd, </w:t>
      </w:r>
      <w:r>
        <w:rPr>
          <w:color w:val="168E5C"/>
        </w:rPr>
        <w:t>tel</w:t>
      </w:r>
      <w:r>
        <w:t xml:space="preserve">: </w:t>
      </w:r>
      <w:r>
        <w:rPr>
          <w:color w:val="168E5C"/>
        </w:rPr>
        <w:t>1 201 363-0555</w:t>
      </w:r>
      <w:r>
        <w:t>.</w:t>
      </w:r>
    </w:p>
    <w:p>
      <w:r>
        <w:t>See</w:t>
      </w:r>
    </w:p>
    <w:p>
      <w:r>
        <w:rPr>
          <w:color w:val="16C0D0"/>
        </w:rPr>
        <w:t>Fort Lee</w:t>
      </w:r>
      <w:r>
        <w:rPr>
          <w:color w:val="C62100"/>
        </w:rPr>
        <w:t xml:space="preserve"> Historic Park</w:t>
      </w:r>
      <w:r>
        <w:t xml:space="preserve">, </w:t>
      </w:r>
      <w:r>
        <w:rPr>
          <w:color w:val="C62100"/>
        </w:rPr>
        <w:t xml:space="preserve">a reconstruction of a </w:t>
      </w:r>
      <w:r>
        <w:rPr>
          <w:color w:val="014347"/>
        </w:rPr>
        <w:t>Revolutionary War</w:t>
      </w:r>
      <w:r>
        <w:rPr>
          <w:color w:val="C62100"/>
        </w:rPr>
        <w:t xml:space="preserve"> encampment, with beautiful views and pleasant greenery</w:t>
      </w:r>
    </w:p>
    <w:p>
      <w:r>
        <w:rPr>
          <w:color w:val="310106"/>
        </w:rPr>
        <w:t>Fort Lee</w:t>
      </w:r>
      <w:r>
        <w:t xml:space="preserve"> is known and named for the story of how </w:t>
      </w:r>
      <w:r>
        <w:rPr>
          <w:color w:val="BA6801"/>
        </w:rPr>
        <w:t>General George Washington</w:t>
      </w:r>
      <w:r>
        <w:t xml:space="preserve"> was forced to evacuate the area in November of 1776 and begin his famous retreat through </w:t>
      </w:r>
      <w:r>
        <w:rPr>
          <w:color w:val="E115C0"/>
        </w:rPr>
        <w:t>New Jersey</w:t>
      </w:r>
      <w:r>
        <w:t xml:space="preserve"> during the winter of 1776-77 in the protection of "</w:t>
      </w:r>
      <w:r>
        <w:rPr>
          <w:color w:val="310106"/>
        </w:rPr>
        <w:t>Fort Lee</w:t>
      </w:r>
      <w:r>
        <w:t xml:space="preserve">". The Visitors' Center provides </w:t>
      </w:r>
      <w:r>
        <w:rPr>
          <w:color w:val="233809"/>
        </w:rPr>
        <w:t xml:space="preserve">information on the role of </w:t>
      </w:r>
      <w:r>
        <w:rPr>
          <w:color w:val="42083B"/>
        </w:rPr>
        <w:t>Fort Lee</w:t>
      </w:r>
      <w:r>
        <w:rPr>
          <w:color w:val="233809"/>
        </w:rPr>
        <w:t xml:space="preserve"> in </w:t>
      </w:r>
      <w:r>
        <w:rPr>
          <w:color w:val="82785D"/>
        </w:rPr>
        <w:t>the War</w:t>
      </w:r>
      <w:r>
        <w:t xml:space="preserve">. Audio-visual displays, detailed exhibits, gives visitors a sense of what </w:t>
      </w:r>
      <w:r>
        <w:rPr>
          <w:color w:val="310106"/>
        </w:rPr>
        <w:t>this town</w:t>
      </w:r>
      <w:r>
        <w:t xml:space="preserve"> was like centuries ago.</w:t>
      </w:r>
    </w:p>
    <w:p>
      <w:r>
        <w:rPr>
          <w:color w:val="16C0D0"/>
        </w:rPr>
        <w:t>Fort Lee</w:t>
      </w:r>
      <w:r>
        <w:rPr>
          <w:color w:val="C62100"/>
        </w:rPr>
        <w:t xml:space="preserve"> Historic Park</w:t>
      </w:r>
      <w:r>
        <w:t xml:space="preserve">, Hudson Terrace, </w:t>
      </w:r>
      <w:r>
        <w:rPr>
          <w:color w:val="023087"/>
        </w:rPr>
        <w:t>tel</w:t>
      </w:r>
      <w:r>
        <w:t xml:space="preserve">: </w:t>
      </w:r>
      <w:r>
        <w:rPr>
          <w:color w:val="023087"/>
        </w:rPr>
        <w:t>1 201 461-1776</w:t>
      </w:r>
      <w:r>
        <w:t xml:space="preserve">. Revolutionary re-enactments, and breathtaking views of </w:t>
      </w:r>
      <w:r>
        <w:rPr>
          <w:color w:val="04640D"/>
        </w:rPr>
        <w:t xml:space="preserve">the </w:t>
      </w:r>
      <w:r>
        <w:rPr>
          <w:color w:val="000D2C"/>
        </w:rPr>
        <w:t>GW</w:t>
      </w:r>
      <w:r>
        <w:rPr>
          <w:color w:val="04640D"/>
        </w:rPr>
        <w:t xml:space="preserve"> Bridge</w:t>
      </w:r>
      <w:r>
        <w:t xml:space="preserve">, the Little Red Light House, </w:t>
      </w:r>
      <w:r>
        <w:rPr>
          <w:color w:val="847D81"/>
        </w:rPr>
        <w:t>Hudson River</w:t>
      </w:r>
      <w:r>
        <w:t xml:space="preserve"> and majestic city skyline.</w:t>
      </w:r>
    </w:p>
    <w:p>
      <w:r>
        <w:rPr>
          <w:color w:val="04640D"/>
        </w:rPr>
        <w:t xml:space="preserve">The </w:t>
      </w:r>
      <w:r>
        <w:rPr>
          <w:color w:val="000D2C"/>
        </w:rPr>
        <w:t>George Washington</w:t>
      </w:r>
      <w:r>
        <w:rPr>
          <w:color w:val="04640D"/>
        </w:rPr>
        <w:t xml:space="preserve"> Bridge</w:t>
      </w:r>
      <w:r>
        <w:t xml:space="preserve"> can be crossed by bicycle or on foot as well as in a motorized vehicle.</w:t>
      </w:r>
    </w:p>
    <w:p>
      <w:r>
        <w:t>Do</w:t>
      </w:r>
    </w:p>
    <w:p>
      <w:r>
        <w:rPr>
          <w:color w:val="310106"/>
        </w:rPr>
        <w:t>Fort Lee's</w:t>
      </w:r>
      <w:r>
        <w:t xml:space="preserve"> Public School 4, a daily activity for the elementary school set</w:t>
      </w:r>
    </w:p>
    <w:p>
      <w:r>
        <w:t xml:space="preserve">Other than eating, or shopping, or shopping for food, there is not much else to do unless </w:t>
      </w:r>
      <w:r>
        <w:rPr>
          <w:color w:val="DE98FD"/>
        </w:rPr>
        <w:t>you</w:t>
      </w:r>
      <w:r>
        <w:t xml:space="preserve"> work in </w:t>
      </w:r>
      <w:r>
        <w:rPr>
          <w:color w:val="310106"/>
        </w:rPr>
        <w:t>Fort Lee</w:t>
      </w:r>
      <w:r>
        <w:t xml:space="preserve">. </w:t>
      </w:r>
      <w:r>
        <w:rPr>
          <w:color w:val="310106"/>
        </w:rPr>
        <w:t>Fort Lee</w:t>
      </w:r>
      <w:r>
        <w:t xml:space="preserve"> also has </w:t>
      </w:r>
      <w:r>
        <w:rPr>
          <w:color w:val="B7DAD2"/>
        </w:rPr>
        <w:t xml:space="preserve">a great community center open to all </w:t>
      </w:r>
      <w:r>
        <w:rPr>
          <w:color w:val="196956"/>
        </w:rPr>
        <w:t>borough</w:t>
      </w:r>
      <w:r>
        <w:rPr>
          <w:color w:val="B7DAD2"/>
        </w:rPr>
        <w:t xml:space="preserve"> residents</w:t>
      </w:r>
      <w:r>
        <w:t xml:space="preserve">. </w:t>
      </w:r>
      <w:r>
        <w:rPr>
          <w:color w:val="B7DAD2"/>
        </w:rPr>
        <w:t>The community center</w:t>
      </w:r>
      <w:r>
        <w:t xml:space="preserve"> has dance, yoga, and other exercise classes, offers open gym hours for basketball or other recreation. During the summer </w:t>
      </w:r>
      <w:r>
        <w:rPr>
          <w:color w:val="B7DAD2"/>
        </w:rPr>
        <w:t>their</w:t>
      </w:r>
      <w:r>
        <w:t xml:space="preserve"> outdoor theatre is used for performances and "movies in the park" every Friday night.</w:t>
      </w:r>
    </w:p>
    <w:p>
      <w:r>
        <w:rPr>
          <w:color w:val="B7DAD2"/>
        </w:rPr>
        <w:t xml:space="preserve">Jack Alter </w:t>
      </w:r>
      <w:r>
        <w:rPr>
          <w:color w:val="196956"/>
        </w:rPr>
        <w:t>Fort Lee</w:t>
      </w:r>
      <w:r>
        <w:rPr>
          <w:color w:val="B7DAD2"/>
        </w:rPr>
        <w:t xml:space="preserve"> Community Center</w:t>
      </w:r>
      <w:r>
        <w:t xml:space="preserve">, 1355 Inwood Terrace, </w:t>
      </w:r>
      <w:r>
        <w:rPr>
          <w:color w:val="8C41BB"/>
        </w:rPr>
        <w:t>tel</w:t>
      </w:r>
      <w:r>
        <w:t xml:space="preserve">: </w:t>
      </w:r>
      <w:r>
        <w:rPr>
          <w:color w:val="8C41BB"/>
        </w:rPr>
        <w:t>1 201-592-4699</w:t>
      </w:r>
      <w:r>
        <w:t>, contact for membership information, and upcoming events.</w:t>
      </w:r>
    </w:p>
    <w:p>
      <w:r>
        <w:t>Buy</w:t>
      </w:r>
    </w:p>
    <w:p>
      <w:r>
        <w:t xml:space="preserve">There is an abundance of supermarkets, </w:t>
      </w:r>
      <w:r>
        <w:rPr>
          <w:color w:val="ECEDFE"/>
        </w:rPr>
        <w:t>one the most famous and unique</w:t>
      </w:r>
      <w:r>
        <w:t xml:space="preserve"> being </w:t>
      </w:r>
      <w:r>
        <w:rPr>
          <w:color w:val="ECEDFE"/>
        </w:rPr>
        <w:t>Caffasso’s Fairway Market</w:t>
      </w:r>
      <w:r>
        <w:t>. There are also many nail salons, frozen yogurt shops, coffee shops and gas stations.</w:t>
      </w:r>
    </w:p>
    <w:p>
      <w:r>
        <w:rPr>
          <w:color w:val="ECEDFE"/>
        </w:rPr>
        <w:t>Cafasso's Fairway Market</w:t>
      </w:r>
      <w:r>
        <w:t xml:space="preserve"> 1214 Anderson Ave, 1 201-224-7900. </w:t>
      </w:r>
      <w:r>
        <w:rPr>
          <w:color w:val="2B2D32"/>
        </w:rPr>
        <w:t>Store</w:t>
      </w:r>
      <w:r>
        <w:rPr>
          <w:color w:val="94C661"/>
        </w:rPr>
        <w:t xml:space="preserve"> hours</w:t>
      </w:r>
      <w:r>
        <w:t xml:space="preserve">: </w:t>
      </w:r>
      <w:r>
        <w:rPr>
          <w:color w:val="94C661"/>
        </w:rPr>
        <w:t>Mon-Fri 08:30 am - 7 pm, Sat 08:30 am - 06:30 pm, Sun 9 am - 03:00 pm</w:t>
      </w:r>
      <w:r>
        <w:t xml:space="preserve"> </w:t>
      </w:r>
      <w:r>
        <w:rPr>
          <w:color w:val="9F6551"/>
        </w:rPr>
        <w:t>Main Street</w:t>
      </w:r>
      <w:r>
        <w:t xml:space="preserve"> is </w:t>
      </w:r>
      <w:r>
        <w:rPr>
          <w:color w:val="9F6551"/>
        </w:rPr>
        <w:t xml:space="preserve">the primary retail section of </w:t>
      </w:r>
      <w:r>
        <w:rPr>
          <w:color w:val="F8907D"/>
        </w:rPr>
        <w:t>Fort Lee</w:t>
      </w:r>
      <w:r>
        <w:t xml:space="preserve">, and features stores such as Borders and liquor stores, and </w:t>
      </w:r>
      <w:r>
        <w:rPr>
          <w:color w:val="DE98FD"/>
        </w:rPr>
        <w:t>you</w:t>
      </w:r>
      <w:r>
        <w:t xml:space="preserve"> can find a deli or drug store on every corner. There are tons of specialty boutiques and gourmet caterers, as well as clothing and sporting good retailers. Also on </w:t>
      </w:r>
      <w:r>
        <w:rPr>
          <w:color w:val="9F6551"/>
        </w:rPr>
        <w:t>Main St.</w:t>
      </w:r>
      <w:r>
        <w:t xml:space="preserve"> is </w:t>
      </w:r>
      <w:r>
        <w:rPr>
          <w:color w:val="895E6B"/>
        </w:rPr>
        <w:t>Metropolitan Plants</w:t>
      </w:r>
      <w:r>
        <w:t xml:space="preserve">, </w:t>
      </w:r>
      <w:r>
        <w:rPr>
          <w:color w:val="895E6B"/>
        </w:rPr>
        <w:t>a haven for flower lovers</w:t>
      </w:r>
      <w:r>
        <w:t>, with a very large selection of products for gardeners.</w:t>
      </w:r>
    </w:p>
    <w:p>
      <w:r>
        <w:t>Eat</w:t>
      </w:r>
    </w:p>
    <w:p>
      <w:r>
        <w:t xml:space="preserve">Within </w:t>
      </w:r>
      <w:r>
        <w:rPr>
          <w:color w:val="310106"/>
        </w:rPr>
        <w:t>Fort Lee</w:t>
      </w:r>
      <w:r>
        <w:t xml:space="preserve">, </w:t>
      </w:r>
      <w:r>
        <w:rPr>
          <w:color w:val="788E95"/>
        </w:rPr>
        <w:t>the main attraction</w:t>
      </w:r>
      <w:r>
        <w:t xml:space="preserve"> would be </w:t>
      </w:r>
      <w:r>
        <w:rPr>
          <w:color w:val="FB6AB8"/>
        </w:rPr>
        <w:t>its</w:t>
      </w:r>
      <w:r>
        <w:rPr>
          <w:color w:val="788E95"/>
        </w:rPr>
        <w:t xml:space="preserve"> collection of restaurants</w:t>
      </w:r>
      <w:r>
        <w:t xml:space="preserve">. </w:t>
      </w:r>
      <w:r>
        <w:rPr>
          <w:color w:val="310106"/>
        </w:rPr>
        <w:t>Fort Lee</w:t>
      </w:r>
      <w:r>
        <w:t xml:space="preserve"> offers international cuisine and is famous for </w:t>
      </w:r>
      <w:r>
        <w:rPr>
          <w:color w:val="576094"/>
        </w:rPr>
        <w:t>their</w:t>
      </w:r>
      <w:r>
        <w:rPr>
          <w:color w:val="DB1474"/>
        </w:rPr>
        <w:t xml:space="preserve"> pizzerias, delis and 24-hour diners, in addition to </w:t>
      </w:r>
      <w:r>
        <w:rPr>
          <w:color w:val="576094"/>
        </w:rPr>
        <w:t>its</w:t>
      </w:r>
      <w:r>
        <w:rPr>
          <w:color w:val="DB1474"/>
        </w:rPr>
        <w:t xml:space="preserve"> Korean restaurants</w:t>
      </w:r>
      <w:r>
        <w:t xml:space="preserve">. </w:t>
      </w:r>
      <w:r>
        <w:rPr>
          <w:color w:val="DB1474"/>
        </w:rPr>
        <w:t>They</w:t>
      </w:r>
      <w:r>
        <w:t xml:space="preserve"> have a warm local atmosphere and taste great.</w:t>
      </w:r>
    </w:p>
    <w:p>
      <w:r>
        <w:rPr>
          <w:b/>
        </w:rPr>
        <w:t>Document number 106</w:t>
      </w:r>
    </w:p>
    <w:p>
      <w:r>
        <w:rPr>
          <w:b/>
        </w:rPr>
        <w:t>Document identifier: GUM_voyage_guadeloupe</w:t>
      </w:r>
    </w:p>
    <w:p>
      <w:r>
        <w:rPr>
          <w:color w:val="310106"/>
        </w:rPr>
        <w:t>Guadeloupe</w:t>
      </w:r>
    </w:p>
    <w:p>
      <w:r>
        <w:rPr>
          <w:color w:val="310106"/>
        </w:rPr>
        <w:t>Guadeloupe</w:t>
      </w:r>
      <w:r>
        <w:t xml:space="preserve">, known as </w:t>
      </w:r>
      <w:r>
        <w:rPr>
          <w:color w:val="310106"/>
        </w:rPr>
        <w:t>Gwadloup</w:t>
      </w:r>
      <w:r>
        <w:t xml:space="preserve"> in the local creole, and sometimes known as </w:t>
      </w:r>
      <w:r>
        <w:rPr>
          <w:color w:val="310106"/>
        </w:rPr>
        <w:t>the Butterfly Island</w:t>
      </w:r>
      <w:r>
        <w:t xml:space="preserve"> (French: </w:t>
      </w:r>
      <w:r>
        <w:rPr>
          <w:color w:val="310106"/>
        </w:rPr>
        <w:t>I'ile Papillon</w:t>
      </w:r>
      <w:r>
        <w:t xml:space="preserve">) on account of the shape of two of </w:t>
      </w:r>
      <w:r>
        <w:rPr>
          <w:color w:val="310106"/>
        </w:rPr>
        <w:t>its</w:t>
      </w:r>
      <w:r>
        <w:t xml:space="preserve"> major islands, is </w:t>
      </w:r>
      <w:r>
        <w:rPr>
          <w:color w:val="310106"/>
        </w:rPr>
        <w:t>a group of islands in the eastern Caribbean</w:t>
      </w:r>
      <w:r>
        <w:t xml:space="preserve">, and is </w:t>
      </w:r>
      <w:r>
        <w:rPr>
          <w:color w:val="310106"/>
        </w:rPr>
        <w:t>a French overseas department</w:t>
      </w:r>
      <w:r>
        <w:t xml:space="preserve">. </w:t>
      </w:r>
      <w:r>
        <w:rPr>
          <w:color w:val="310106"/>
        </w:rPr>
        <w:t>It</w:t>
      </w:r>
      <w:r>
        <w:t xml:space="preserve"> is located southeast of Puerto Rico.</w:t>
      </w:r>
    </w:p>
    <w:p>
      <w:r>
        <w:t>Islands</w:t>
      </w:r>
    </w:p>
    <w:p>
      <w:r>
        <w:rPr>
          <w:color w:val="04640D"/>
        </w:rPr>
        <w:t>Basse Terre</w:t>
      </w:r>
      <w:r>
        <w:t>: green and lush vegetation, mountainous with a sulphuric volcano.</w:t>
      </w:r>
    </w:p>
    <w:p>
      <w:r>
        <w:rPr>
          <w:color w:val="FEFB0A"/>
        </w:rPr>
        <w:t>Grande Terre</w:t>
      </w:r>
      <w:r>
        <w:t xml:space="preserve">: flat and dry with </w:t>
      </w:r>
      <w:r>
        <w:rPr>
          <w:color w:val="FB5514"/>
        </w:rPr>
        <w:t>a lot of beaches</w:t>
      </w:r>
      <w:r>
        <w:t xml:space="preserve">, some of </w:t>
      </w:r>
      <w:r>
        <w:rPr>
          <w:color w:val="FB5514"/>
        </w:rPr>
        <w:t>them</w:t>
      </w:r>
      <w:r>
        <w:t xml:space="preserve"> very touristic.</w:t>
      </w:r>
    </w:p>
    <w:p>
      <w:r>
        <w:rPr>
          <w:color w:val="E115C0"/>
        </w:rPr>
        <w:t>Marie Galante</w:t>
      </w:r>
      <w:r>
        <w:t xml:space="preserve">: </w:t>
      </w:r>
      <w:r>
        <w:rPr>
          <w:color w:val="E115C0"/>
        </w:rPr>
        <w:t xml:space="preserve">the biggest island out of </w:t>
      </w:r>
      <w:r>
        <w:rPr>
          <w:color w:val="00587F"/>
        </w:rPr>
        <w:t>mainland Guadeloupe</w:t>
      </w:r>
      <w:r>
        <w:t>.</w:t>
      </w:r>
    </w:p>
    <w:p>
      <w:r>
        <w:rPr>
          <w:color w:val="0BC582"/>
        </w:rPr>
        <w:t>Les Saintes</w:t>
      </w:r>
      <w:r>
        <w:t xml:space="preserve">: composed of Terre de Haut and </w:t>
      </w:r>
      <w:r>
        <w:rPr>
          <w:color w:val="FEB8C8"/>
        </w:rPr>
        <w:t>Terre de Bas</w:t>
      </w:r>
      <w:r>
        <w:t xml:space="preserve">, </w:t>
      </w:r>
      <w:r>
        <w:rPr>
          <w:color w:val="FEB8C8"/>
        </w:rPr>
        <w:t>one of the most beautiful bays</w:t>
      </w:r>
      <w:r>
        <w:t>.</w:t>
      </w:r>
    </w:p>
    <w:p>
      <w:r>
        <w:rPr>
          <w:color w:val="9E8317"/>
        </w:rPr>
        <w:t>La Désirade</w:t>
      </w:r>
      <w:r>
        <w:t>: dry and cliffy.</w:t>
      </w:r>
    </w:p>
    <w:p>
      <w:r>
        <w:rPr>
          <w:color w:val="01190F"/>
        </w:rPr>
        <w:t>Petite Terre</w:t>
      </w:r>
      <w:r>
        <w:t>: uninhabited and untamed.</w:t>
      </w:r>
    </w:p>
    <w:p>
      <w:r>
        <w:rPr>
          <w:color w:val="847D81"/>
        </w:rPr>
        <w:t>Cities</w:t>
      </w:r>
    </w:p>
    <w:p>
      <w:r>
        <w:rPr>
          <w:color w:val="FEFB0A"/>
        </w:rPr>
        <w:t>Grande Terre</w:t>
      </w:r>
    </w:p>
    <w:p>
      <w:r>
        <w:t xml:space="preserve">Map of </w:t>
      </w:r>
      <w:r>
        <w:rPr>
          <w:color w:val="310106"/>
        </w:rPr>
        <w:t>Guadeloupe</w:t>
      </w:r>
    </w:p>
    <w:p>
      <w:r>
        <w:rPr>
          <w:color w:val="58018B"/>
        </w:rPr>
        <w:t>Pointe-à-Pitre</w:t>
      </w:r>
      <w:r>
        <w:t xml:space="preserve">: with </w:t>
      </w:r>
      <w:r>
        <w:rPr>
          <w:color w:val="58018B"/>
        </w:rPr>
        <w:t>its</w:t>
      </w:r>
      <w:r>
        <w:t xml:space="preserve"> suburbs, </w:t>
      </w:r>
      <w:r>
        <w:rPr>
          <w:color w:val="58018B"/>
        </w:rPr>
        <w:t>it</w:t>
      </w:r>
      <w:r>
        <w:t xml:space="preserve"> is </w:t>
      </w:r>
      <w:r>
        <w:rPr>
          <w:color w:val="58018B"/>
        </w:rPr>
        <w:t xml:space="preserve">the economic capital of </w:t>
      </w:r>
      <w:r>
        <w:rPr>
          <w:color w:val="B70639"/>
        </w:rPr>
        <w:t>Guadeloupe</w:t>
      </w:r>
    </w:p>
    <w:p>
      <w:r>
        <w:rPr>
          <w:color w:val="703B01"/>
        </w:rPr>
        <w:t>Gosier</w:t>
      </w:r>
      <w:r>
        <w:t xml:space="preserve">: maybe </w:t>
      </w:r>
      <w:r>
        <w:rPr>
          <w:color w:val="703B01"/>
        </w:rPr>
        <w:t xml:space="preserve">one of the most interesting places of </w:t>
      </w:r>
      <w:r>
        <w:rPr>
          <w:color w:val="F7F1DF"/>
        </w:rPr>
        <w:t>Guadeloupe</w:t>
      </w:r>
      <w:r>
        <w:rPr>
          <w:color w:val="703B01"/>
        </w:rPr>
        <w:t xml:space="preserve"> to enjoy nightlife</w:t>
      </w:r>
      <w:r>
        <w:t>. (</w:t>
      </w:r>
      <w:r>
        <w:rPr>
          <w:color w:val="118B8A"/>
        </w:rPr>
        <w:t>You</w:t>
      </w:r>
      <w:r>
        <w:t xml:space="preserve"> can enter most nightclubs with proper clothes, that is, no sneakers, no shorts)</w:t>
      </w:r>
    </w:p>
    <w:p>
      <w:r>
        <w:t xml:space="preserve">St François if </w:t>
      </w:r>
      <w:r>
        <w:rPr>
          <w:color w:val="118B8A"/>
        </w:rPr>
        <w:t>you</w:t>
      </w:r>
      <w:r>
        <w:t xml:space="preserve"> go at the eastern point of </w:t>
      </w:r>
      <w:r>
        <w:rPr>
          <w:color w:val="310106"/>
        </w:rPr>
        <w:t>Guadeloupe</w:t>
      </w:r>
      <w:r>
        <w:t xml:space="preserve">, </w:t>
      </w:r>
      <w:r>
        <w:rPr>
          <w:color w:val="118B8A"/>
        </w:rPr>
        <w:t>you</w:t>
      </w:r>
      <w:r>
        <w:t xml:space="preserve"> will reach </w:t>
      </w:r>
      <w:r>
        <w:rPr>
          <w:color w:val="4AFEFA"/>
        </w:rPr>
        <w:t>La Pointe des Chateaux</w:t>
      </w:r>
      <w:r>
        <w:t xml:space="preserve">, </w:t>
      </w:r>
      <w:r>
        <w:rPr>
          <w:color w:val="4AFEFA"/>
        </w:rPr>
        <w:t>a scenery</w:t>
      </w:r>
      <w:r>
        <w:t xml:space="preserve"> made of sand and rocks which have vaguely the shape of a castle. From </w:t>
      </w:r>
      <w:r>
        <w:rPr>
          <w:color w:val="4AFEFA"/>
        </w:rPr>
        <w:t>there</w:t>
      </w:r>
      <w:r>
        <w:t xml:space="preserve">, </w:t>
      </w:r>
      <w:r>
        <w:rPr>
          <w:color w:val="118B8A"/>
        </w:rPr>
        <w:t>you</w:t>
      </w:r>
      <w:r>
        <w:t xml:space="preserve"> can look up at </w:t>
      </w:r>
      <w:r>
        <w:rPr>
          <w:color w:val="FCB164"/>
        </w:rPr>
        <w:t>the islands</w:t>
      </w:r>
      <w:r>
        <w:t xml:space="preserve"> </w:t>
      </w:r>
      <w:r>
        <w:rPr>
          <w:color w:val="796EE6"/>
        </w:rPr>
        <w:t>La Désirade</w:t>
      </w:r>
      <w:r>
        <w:rPr>
          <w:color w:val="FCB164"/>
        </w:rPr>
        <w:t xml:space="preserve">, </w:t>
      </w:r>
      <w:r>
        <w:rPr>
          <w:color w:val="000D2C"/>
        </w:rPr>
        <w:t>Petite Terre</w:t>
      </w:r>
      <w:r>
        <w:rPr>
          <w:color w:val="FCB164"/>
        </w:rPr>
        <w:t xml:space="preserve">, </w:t>
      </w:r>
      <w:r>
        <w:rPr>
          <w:color w:val="53495F"/>
        </w:rPr>
        <w:t>Marie Galante</w:t>
      </w:r>
      <w:r>
        <w:rPr>
          <w:color w:val="FCB164"/>
        </w:rPr>
        <w:t xml:space="preserve">, </w:t>
      </w:r>
      <w:r>
        <w:rPr>
          <w:color w:val="F95475"/>
        </w:rPr>
        <w:t>Les Saintes</w:t>
      </w:r>
      <w:r>
        <w:rPr>
          <w:color w:val="FCB164"/>
        </w:rPr>
        <w:t>, La Dominique</w:t>
      </w:r>
      <w:r>
        <w:t xml:space="preserve"> but also have a perfect view of </w:t>
      </w:r>
      <w:r>
        <w:rPr>
          <w:color w:val="61FC03"/>
        </w:rPr>
        <w:t>the islands</w:t>
      </w:r>
      <w:r>
        <w:t xml:space="preserve"> </w:t>
      </w:r>
      <w:r>
        <w:rPr>
          <w:color w:val="5D9608"/>
        </w:rPr>
        <w:t>Grande Terre</w:t>
      </w:r>
      <w:r>
        <w:rPr>
          <w:color w:val="61FC03"/>
        </w:rPr>
        <w:t xml:space="preserve"> and far away </w:t>
      </w:r>
      <w:r>
        <w:rPr>
          <w:color w:val="DE98FD"/>
        </w:rPr>
        <w:t>Basse Terre</w:t>
      </w:r>
      <w:r>
        <w:t>.</w:t>
      </w:r>
    </w:p>
    <w:p>
      <w:r>
        <w:rPr>
          <w:color w:val="98A088"/>
        </w:rPr>
        <w:t>St Anne</w:t>
      </w:r>
      <w:r>
        <w:t xml:space="preserve"> </w:t>
      </w:r>
      <w:r>
        <w:rPr>
          <w:color w:val="98A088"/>
        </w:rPr>
        <w:t>a very nice but also very touristy city and beach</w:t>
      </w:r>
      <w:r>
        <w:t xml:space="preserve"> (maybe the tourists primary area of Guadeloupe). </w:t>
      </w:r>
      <w:r>
        <w:rPr>
          <w:color w:val="4F584E"/>
        </w:rPr>
        <w:t>L'Americano</w:t>
      </w:r>
      <w:r>
        <w:t xml:space="preserve">, bd Georges Mandel, 0590883899: </w:t>
      </w:r>
      <w:r>
        <w:rPr>
          <w:color w:val="4F584E"/>
        </w:rPr>
        <w:t>bar / restaurant</w:t>
      </w:r>
      <w:r>
        <w:t xml:space="preserve"> offers free salsa courses on Saturdays and live performances some days. </w:t>
      </w:r>
      <w:r>
        <w:rPr>
          <w:color w:val="118B8A"/>
        </w:rPr>
        <w:t>You</w:t>
      </w:r>
      <w:r>
        <w:t xml:space="preserve"> will find all kind of bars. </w:t>
      </w:r>
      <w:r>
        <w:rPr>
          <w:color w:val="118B8A"/>
        </w:rPr>
        <w:t>You</w:t>
      </w:r>
      <w:r>
        <w:t xml:space="preserve"> can try Club Med, 0590854950 fax: 0590854959 (for instance, others resort may propose this formula too) for </w:t>
      </w:r>
      <w:r>
        <w:rPr>
          <w:color w:val="248AD0"/>
        </w:rPr>
        <w:t xml:space="preserve">a one day all inclusive (breakfast, buffet, bars, drinks, beach volley, </w:t>
      </w:r>
      <w:r>
        <w:rPr>
          <w:color w:val="5C5300"/>
        </w:rPr>
        <w:t>windsurf</w:t>
      </w:r>
      <w:r>
        <w:rPr>
          <w:color w:val="248AD0"/>
        </w:rPr>
        <w:t>, boat, gym, dance courses ...) for about € 46</w:t>
      </w:r>
      <w:r>
        <w:t xml:space="preserve">, so </w:t>
      </w:r>
      <w:r>
        <w:rPr>
          <w:color w:val="248AD0"/>
        </w:rPr>
        <w:t>it</w:t>
      </w:r>
      <w:r>
        <w:t xml:space="preserve"> may be </w:t>
      </w:r>
      <w:r>
        <w:rPr>
          <w:color w:val="248AD0"/>
        </w:rPr>
        <w:t>a good deal</w:t>
      </w:r>
      <w:r>
        <w:t xml:space="preserve"> (as </w:t>
      </w:r>
      <w:r>
        <w:rPr>
          <w:color w:val="9F6551"/>
        </w:rPr>
        <w:t>it</w:t>
      </w:r>
      <w:r>
        <w:t xml:space="preserve"> costs € 7 </w:t>
      </w:r>
      <w:r>
        <w:rPr>
          <w:color w:val="9F6551"/>
        </w:rPr>
        <w:t xml:space="preserve">one hour of </w:t>
      </w:r>
      <w:r>
        <w:rPr>
          <w:color w:val="BCFEC6"/>
        </w:rPr>
        <w:t>windsurf</w:t>
      </w:r>
      <w:r>
        <w:t>).</w:t>
      </w:r>
    </w:p>
    <w:p>
      <w:r>
        <w:rPr>
          <w:color w:val="932C70"/>
        </w:rPr>
        <w:t>Morne à l'eau</w:t>
      </w:r>
      <w:r>
        <w:t xml:space="preserve">, renowned for </w:t>
      </w:r>
      <w:r>
        <w:rPr>
          <w:color w:val="932C70"/>
        </w:rPr>
        <w:t>its</w:t>
      </w:r>
      <w:r>
        <w:t xml:space="preserve"> amazing cemetery composed of burial places made of black and white tiles.</w:t>
      </w:r>
    </w:p>
    <w:p>
      <w:r>
        <w:rPr>
          <w:color w:val="2B1B04"/>
        </w:rPr>
        <w:t>Anse Bertrand</w:t>
      </w:r>
      <w:r>
        <w:t xml:space="preserve">, not far from </w:t>
      </w:r>
      <w:r>
        <w:rPr>
          <w:color w:val="2B1B04"/>
        </w:rPr>
        <w:t>there</w:t>
      </w:r>
      <w:r>
        <w:t xml:space="preserve">, </w:t>
      </w:r>
      <w:r>
        <w:rPr>
          <w:color w:val="118B8A"/>
        </w:rPr>
        <w:t>you</w:t>
      </w:r>
      <w:r>
        <w:t xml:space="preserve"> can visit </w:t>
      </w:r>
      <w:r>
        <w:rPr>
          <w:color w:val="B5AFC4"/>
        </w:rPr>
        <w:t>La pointe de la Grande Vigie</w:t>
      </w:r>
      <w:r>
        <w:t xml:space="preserve">, </w:t>
      </w:r>
      <w:r>
        <w:rPr>
          <w:color w:val="B5AFC4"/>
        </w:rPr>
        <w:t xml:space="preserve">northern point of </w:t>
      </w:r>
      <w:r>
        <w:rPr>
          <w:color w:val="D4C67A"/>
        </w:rPr>
        <w:t>mainland Guadeloupe</w:t>
      </w:r>
      <w:r>
        <w:t xml:space="preserve">. </w:t>
      </w:r>
      <w:r>
        <w:rPr>
          <w:color w:val="118B8A"/>
        </w:rPr>
        <w:t>You</w:t>
      </w:r>
      <w:r>
        <w:t xml:space="preserve"> can also go to </w:t>
      </w:r>
      <w:r>
        <w:rPr>
          <w:color w:val="AE7AA1"/>
        </w:rPr>
        <w:t>Porte d'Enfer</w:t>
      </w:r>
      <w:r>
        <w:t xml:space="preserve">, </w:t>
      </w:r>
      <w:r>
        <w:rPr>
          <w:color w:val="AE7AA1"/>
        </w:rPr>
        <w:t xml:space="preserve">a beautiful still stripe of </w:t>
      </w:r>
      <w:r>
        <w:rPr>
          <w:color w:val="C2A393"/>
        </w:rPr>
        <w:t>sea</w:t>
      </w:r>
      <w:r>
        <w:rPr>
          <w:color w:val="AE7AA1"/>
        </w:rPr>
        <w:t xml:space="preserve"> between a scenery of reefs</w:t>
      </w:r>
      <w:r>
        <w:t xml:space="preserve">. From </w:t>
      </w:r>
      <w:r>
        <w:rPr>
          <w:color w:val="AE7AA1"/>
        </w:rPr>
        <w:t>there</w:t>
      </w:r>
      <w:r>
        <w:t xml:space="preserve">, walk one hour along the cliff, and </w:t>
      </w:r>
      <w:r>
        <w:rPr>
          <w:color w:val="118B8A"/>
        </w:rPr>
        <w:t>you</w:t>
      </w:r>
      <w:r>
        <w:t xml:space="preserve"> will discover </w:t>
      </w:r>
      <w:r>
        <w:rPr>
          <w:color w:val="0232FD"/>
        </w:rPr>
        <w:t>a Souffleur</w:t>
      </w:r>
      <w:r>
        <w:t xml:space="preserve">, </w:t>
      </w:r>
      <w:r>
        <w:rPr>
          <w:color w:val="0232FD"/>
        </w:rPr>
        <w:t xml:space="preserve">kind of geyser due to the pressure of </w:t>
      </w:r>
      <w:r>
        <w:rPr>
          <w:color w:val="6A3A35"/>
        </w:rPr>
        <w:t>the sea</w:t>
      </w:r>
      <w:r>
        <w:t>.</w:t>
      </w:r>
    </w:p>
    <w:p>
      <w:r>
        <w:t xml:space="preserve">Abymes nothing special to see, but the weekend, there are </w:t>
      </w:r>
      <w:r>
        <w:rPr>
          <w:color w:val="BA6801"/>
        </w:rPr>
        <w:t>3 local nightclubs</w:t>
      </w:r>
      <w:r>
        <w:t xml:space="preserve">: </w:t>
      </w:r>
      <w:r>
        <w:rPr>
          <w:color w:val="BA6801"/>
        </w:rPr>
        <w:t>L'instant, Caraibes and Latin Club</w:t>
      </w:r>
      <w:r>
        <w:t xml:space="preserve">. </w:t>
      </w:r>
      <w:r>
        <w:rPr>
          <w:color w:val="BA6801"/>
        </w:rPr>
        <w:t>They</w:t>
      </w:r>
      <w:r>
        <w:t xml:space="preserve"> are located at the same place.</w:t>
      </w:r>
    </w:p>
    <w:p>
      <w:r>
        <w:rPr>
          <w:color w:val="168E5C"/>
        </w:rPr>
        <w:t>Baie-Mahault</w:t>
      </w:r>
      <w:r>
        <w:t xml:space="preserve">: </w:t>
      </w:r>
      <w:r>
        <w:rPr>
          <w:color w:val="168E5C"/>
        </w:rPr>
        <w:t xml:space="preserve">the industrial and commercial zone of </w:t>
      </w:r>
      <w:r>
        <w:rPr>
          <w:color w:val="16C0D0"/>
        </w:rPr>
        <w:t>Guadeloupe</w:t>
      </w:r>
      <w:r>
        <w:t xml:space="preserve">, nothing special to do or see. Here stands </w:t>
      </w:r>
      <w:r>
        <w:rPr>
          <w:color w:val="C62100"/>
        </w:rPr>
        <w:t xml:space="preserve">the biggest shopping mall of </w:t>
      </w:r>
      <w:r>
        <w:rPr>
          <w:color w:val="014347"/>
        </w:rPr>
        <w:t>the island</w:t>
      </w:r>
      <w:r>
        <w:t xml:space="preserve">. Not too far from </w:t>
      </w:r>
      <w:r>
        <w:rPr>
          <w:color w:val="C62100"/>
        </w:rPr>
        <w:t>there</w:t>
      </w:r>
      <w:r>
        <w:t xml:space="preserve">, </w:t>
      </w:r>
      <w:r>
        <w:rPr>
          <w:color w:val="118B8A"/>
        </w:rPr>
        <w:t>you</w:t>
      </w:r>
      <w:r>
        <w:t xml:space="preserve"> can find a local bar / nightclub named Bik Kreyol, Beau Soleil, 0590258046 or 0590920648 (Entrance € 5, Drinks € 3). </w:t>
      </w:r>
      <w:r>
        <w:rPr>
          <w:color w:val="233809"/>
        </w:rPr>
        <w:t>Local music</w:t>
      </w:r>
      <w:r>
        <w:t xml:space="preserve"> (</w:t>
      </w:r>
      <w:r>
        <w:rPr>
          <w:color w:val="233809"/>
        </w:rPr>
        <w:t xml:space="preserve">ragga, </w:t>
      </w:r>
      <w:r>
        <w:rPr>
          <w:color w:val="42083B"/>
        </w:rPr>
        <w:t>zouk</w:t>
      </w:r>
      <w:r>
        <w:rPr>
          <w:color w:val="233809"/>
        </w:rPr>
        <w:t>, rnb</w:t>
      </w:r>
      <w:r>
        <w:t xml:space="preserve">) and local customers. </w:t>
      </w:r>
      <w:r>
        <w:rPr>
          <w:color w:val="82785D"/>
        </w:rPr>
        <w:t>The building</w:t>
      </w:r>
      <w:r>
        <w:t xml:space="preserve"> is typical, </w:t>
      </w:r>
      <w:r>
        <w:rPr>
          <w:color w:val="82785D"/>
        </w:rPr>
        <w:t>it's</w:t>
      </w:r>
      <w:r>
        <w:t xml:space="preserve"> </w:t>
      </w:r>
      <w:r>
        <w:rPr>
          <w:color w:val="82785D"/>
        </w:rPr>
        <w:t>a former warehouse</w:t>
      </w:r>
      <w:r>
        <w:t>.</w:t>
      </w:r>
    </w:p>
    <w:p>
      <w:r>
        <w:t>Other destinations</w:t>
      </w:r>
    </w:p>
    <w:p>
      <w:r>
        <w:t xml:space="preserve">Don't miss </w:t>
      </w:r>
      <w:r>
        <w:rPr>
          <w:color w:val="023087"/>
        </w:rPr>
        <w:t xml:space="preserve">the spectacular waterfalls in the jungle of </w:t>
      </w:r>
      <w:r>
        <w:rPr>
          <w:color w:val="B7DAD2"/>
        </w:rPr>
        <w:t>Basse-Terre</w:t>
      </w:r>
      <w:r>
        <w:t xml:space="preserve"> (</w:t>
      </w:r>
      <w:r>
        <w:rPr>
          <w:color w:val="023087"/>
        </w:rPr>
        <w:t>Carbet Falls</w:t>
      </w:r>
      <w:r>
        <w:t xml:space="preserve">). Some are within 5 – 10 minutes walking distance from the nearest parking lot, </w:t>
      </w:r>
      <w:r>
        <w:rPr>
          <w:color w:val="196956"/>
        </w:rPr>
        <w:t>some</w:t>
      </w:r>
      <w:r>
        <w:t xml:space="preserve"> require at least 3 – 4 hours of hiking (</w:t>
      </w:r>
      <w:r>
        <w:rPr>
          <w:color w:val="196956"/>
        </w:rPr>
        <w:t>those</w:t>
      </w:r>
      <w:r>
        <w:t xml:space="preserve"> are, of course less frequented by other tourists and </w:t>
      </w:r>
      <w:r>
        <w:rPr>
          <w:color w:val="118B8A"/>
        </w:rPr>
        <w:t>you</w:t>
      </w:r>
      <w:r>
        <w:t xml:space="preserve"> might find </w:t>
      </w:r>
      <w:r>
        <w:rPr>
          <w:color w:val="118B8A"/>
        </w:rPr>
        <w:t>yourself</w:t>
      </w:r>
      <w:r>
        <w:t xml:space="preserve"> alone at a spectacular waterfall in the middle of nowhere - an amazing experience!).</w:t>
      </w:r>
    </w:p>
    <w:p>
      <w:r>
        <w:t xml:space="preserve">The local </w:t>
      </w:r>
      <w:r>
        <w:rPr>
          <w:color w:val="8C41BB"/>
        </w:rPr>
        <w:t>rum</w:t>
      </w:r>
      <w:r>
        <w:t xml:space="preserve"> distilleries offer tours (check for </w:t>
      </w:r>
      <w:r>
        <w:rPr>
          <w:color w:val="ECEDFE"/>
        </w:rPr>
        <w:t>opening times</w:t>
      </w:r>
      <w:r>
        <w:t xml:space="preserve"> as </w:t>
      </w:r>
      <w:r>
        <w:rPr>
          <w:color w:val="ECEDFE"/>
        </w:rPr>
        <w:t>they</w:t>
      </w:r>
      <w:r>
        <w:t xml:space="preserve"> may very from season to season) which are certainly worth the while since </w:t>
      </w:r>
      <w:r>
        <w:rPr>
          <w:color w:val="2B2D32"/>
        </w:rPr>
        <w:t>rum</w:t>
      </w:r>
      <w:r>
        <w:rPr>
          <w:color w:val="94C661"/>
        </w:rPr>
        <w:t xml:space="preserve"> production</w:t>
      </w:r>
      <w:r>
        <w:t xml:space="preserve"> is </w:t>
      </w:r>
      <w:r>
        <w:rPr>
          <w:color w:val="94C661"/>
        </w:rPr>
        <w:t xml:space="preserve">a very integral part of </w:t>
      </w:r>
      <w:r>
        <w:rPr>
          <w:color w:val="F8907D"/>
        </w:rPr>
        <w:t>Guadeloupe's</w:t>
      </w:r>
      <w:r>
        <w:rPr>
          <w:color w:val="94C661"/>
        </w:rPr>
        <w:t xml:space="preserve"> economy</w:t>
      </w:r>
      <w:r>
        <w:t xml:space="preserve">. And sampling </w:t>
      </w:r>
      <w:r>
        <w:rPr>
          <w:color w:val="8C41BB"/>
        </w:rPr>
        <w:t>the local rums</w:t>
      </w:r>
      <w:r>
        <w:t xml:space="preserve"> is definitely worth the while.</w:t>
      </w:r>
    </w:p>
    <w:p>
      <w:r>
        <w:t xml:space="preserve">Even though </w:t>
      </w:r>
      <w:r>
        <w:rPr>
          <w:color w:val="895E6B"/>
        </w:rPr>
        <w:t>they</w:t>
      </w:r>
      <w:r>
        <w:t xml:space="preserve"> might not be the best way to get around </w:t>
      </w:r>
      <w:r>
        <w:rPr>
          <w:color w:val="788E95"/>
        </w:rPr>
        <w:t>the island</w:t>
      </w:r>
      <w:r>
        <w:t xml:space="preserve">, </w:t>
      </w:r>
      <w:r>
        <w:rPr>
          <w:color w:val="895E6B"/>
        </w:rPr>
        <w:t xml:space="preserve">a ride on </w:t>
      </w:r>
      <w:r>
        <w:rPr>
          <w:color w:val="FB6AB8"/>
        </w:rPr>
        <w:t>the bus</w:t>
      </w:r>
      <w:r>
        <w:t xml:space="preserve"> is still </w:t>
      </w:r>
      <w:r>
        <w:rPr>
          <w:color w:val="895E6B"/>
        </w:rPr>
        <w:t xml:space="preserve">an experience </w:t>
      </w:r>
      <w:r>
        <w:rPr>
          <w:color w:val="576094"/>
        </w:rPr>
        <w:t>you</w:t>
      </w:r>
      <w:r>
        <w:rPr>
          <w:color w:val="895E6B"/>
        </w:rPr>
        <w:t xml:space="preserve"> should not miss</w:t>
      </w:r>
      <w:r>
        <w:t xml:space="preserve">. Cheap, full of locals, conducted by fearless drivers, </w:t>
      </w:r>
      <w:r>
        <w:rPr>
          <w:color w:val="118B8A"/>
        </w:rPr>
        <w:t>you</w:t>
      </w:r>
      <w:r>
        <w:t xml:space="preserve"> can enjoy the beautiful Caribbean panorama to the sound of </w:t>
      </w:r>
      <w:r>
        <w:rPr>
          <w:color w:val="DB1474"/>
        </w:rPr>
        <w:t>Guadeloupean zouk music</w:t>
      </w:r>
      <w:r>
        <w:t>. Some routes are not good for passengers with weak stomachs.</w:t>
      </w:r>
    </w:p>
    <w:p>
      <w:r>
        <w:rPr>
          <w:b/>
        </w:rPr>
        <w:t>Document number 107</w:t>
      </w:r>
    </w:p>
    <w:p>
      <w:r>
        <w:rPr>
          <w:b/>
        </w:rPr>
        <w:t>Document identifier: GUM_voyage_isfahan</w:t>
      </w:r>
    </w:p>
    <w:p>
      <w:r>
        <w:rPr>
          <w:color w:val="310106"/>
        </w:rPr>
        <w:t>Isfahan</w:t>
      </w:r>
    </w:p>
    <w:p>
      <w:r>
        <w:rPr>
          <w:color w:val="310106"/>
        </w:rPr>
        <w:t>Isfahan</w:t>
      </w:r>
      <w:r>
        <w:t xml:space="preserve"> (</w:t>
      </w:r>
      <w:r>
        <w:rPr>
          <w:color w:val="04640D"/>
        </w:rPr>
        <w:t>Persian</w:t>
      </w:r>
      <w:r>
        <w:t xml:space="preserve">: </w:t>
      </w:r>
      <w:r>
        <w:rPr>
          <w:color w:val="310106"/>
        </w:rPr>
        <w:t>اصفهان</w:t>
      </w:r>
      <w:r>
        <w:t xml:space="preserve">, also known as </w:t>
      </w:r>
      <w:r>
        <w:rPr>
          <w:color w:val="310106"/>
        </w:rPr>
        <w:t>Esfahan</w:t>
      </w:r>
      <w:r>
        <w:t xml:space="preserve">) is </w:t>
      </w:r>
      <w:r>
        <w:rPr>
          <w:color w:val="310106"/>
        </w:rPr>
        <w:t xml:space="preserve">a city in central Iran, south of </w:t>
      </w:r>
      <w:r>
        <w:rPr>
          <w:color w:val="FEFB0A"/>
        </w:rPr>
        <w:t>Tehran</w:t>
      </w:r>
      <w:r>
        <w:t xml:space="preserve"> and is </w:t>
      </w:r>
      <w:r>
        <w:rPr>
          <w:color w:val="310106"/>
        </w:rPr>
        <w:t>the capital of Isfahan Province</w:t>
      </w:r>
      <w:r>
        <w:t xml:space="preserve">. The Persians call </w:t>
      </w:r>
      <w:r>
        <w:rPr>
          <w:color w:val="310106"/>
        </w:rPr>
        <w:t>it</w:t>
      </w:r>
      <w:r>
        <w:t xml:space="preserve"> "</w:t>
      </w:r>
      <w:r>
        <w:rPr>
          <w:color w:val="FB5514"/>
        </w:rPr>
        <w:t>Nesf-e-Jahan</w:t>
      </w:r>
      <w:r>
        <w:t>", meaning "</w:t>
      </w:r>
      <w:r>
        <w:rPr>
          <w:color w:val="FB5514"/>
        </w:rPr>
        <w:t>Half The World</w:t>
      </w:r>
      <w:r>
        <w:t xml:space="preserve">". Due to </w:t>
      </w:r>
      <w:r>
        <w:rPr>
          <w:color w:val="310106"/>
        </w:rPr>
        <w:t>its</w:t>
      </w:r>
      <w:r>
        <w:t xml:space="preserve"> beautiful hand-painted tiling and magnificent public square, </w:t>
      </w:r>
      <w:r>
        <w:rPr>
          <w:color w:val="310106"/>
        </w:rPr>
        <w:t>it</w:t>
      </w:r>
      <w:r>
        <w:t xml:space="preserve"> is considered to be </w:t>
      </w:r>
      <w:r>
        <w:rPr>
          <w:color w:val="310106"/>
        </w:rPr>
        <w:t>one of the most beautiful cities in the world</w:t>
      </w:r>
      <w:r>
        <w:t xml:space="preserve">. </w:t>
      </w:r>
      <w:r>
        <w:rPr>
          <w:color w:val="310106"/>
        </w:rPr>
        <w:t>An ancient town</w:t>
      </w:r>
      <w:r>
        <w:t xml:space="preserve"> and </w:t>
      </w:r>
      <w:r>
        <w:rPr>
          <w:color w:val="310106"/>
        </w:rPr>
        <w:t xml:space="preserve">capital of </w:t>
      </w:r>
      <w:r>
        <w:rPr>
          <w:color w:val="E115C0"/>
        </w:rPr>
        <w:t>Persia</w:t>
      </w:r>
      <w:r>
        <w:rPr>
          <w:color w:val="310106"/>
        </w:rPr>
        <w:t xml:space="preserve"> from 1598 to 1722</w:t>
      </w:r>
      <w:r>
        <w:t xml:space="preserve">, </w:t>
      </w:r>
      <w:r>
        <w:rPr>
          <w:color w:val="310106"/>
        </w:rPr>
        <w:t>it</w:t>
      </w:r>
      <w:r>
        <w:t xml:space="preserve"> was long noted for </w:t>
      </w:r>
      <w:r>
        <w:rPr>
          <w:color w:val="00587F"/>
        </w:rPr>
        <w:t>its</w:t>
      </w:r>
      <w:r>
        <w:rPr>
          <w:color w:val="0BC582"/>
        </w:rPr>
        <w:t xml:space="preserve"> fine carpets and silver filigree</w:t>
      </w:r>
      <w:r>
        <w:t xml:space="preserve">. </w:t>
      </w:r>
      <w:r>
        <w:rPr>
          <w:color w:val="FEB8C8"/>
        </w:rPr>
        <w:t>Today</w:t>
      </w:r>
      <w:r>
        <w:t xml:space="preserve">, textile and steel mills take </w:t>
      </w:r>
      <w:r>
        <w:rPr>
          <w:color w:val="0BC582"/>
        </w:rPr>
        <w:t>their</w:t>
      </w:r>
      <w:r>
        <w:t xml:space="preserve"> place. </w:t>
      </w:r>
      <w:r>
        <w:rPr>
          <w:color w:val="310106"/>
        </w:rPr>
        <w:t>Its</w:t>
      </w:r>
      <w:r>
        <w:t xml:space="preserve"> architecture, tree-lined boulevards and relaxed pace make </w:t>
      </w:r>
      <w:r>
        <w:rPr>
          <w:color w:val="310106"/>
        </w:rPr>
        <w:t>it</w:t>
      </w:r>
      <w:r>
        <w:t xml:space="preserve"> </w:t>
      </w:r>
      <w:r>
        <w:rPr>
          <w:color w:val="310106"/>
        </w:rPr>
        <w:t xml:space="preserve">one of the highlights of </w:t>
      </w:r>
      <w:r>
        <w:rPr>
          <w:color w:val="9E8317"/>
        </w:rPr>
        <w:t>Iran</w:t>
      </w:r>
      <w:r>
        <w:t>.</w:t>
      </w:r>
    </w:p>
    <w:p>
      <w:r>
        <w:t>Understand</w:t>
      </w:r>
    </w:p>
    <w:p>
      <w:r>
        <w:rPr>
          <w:color w:val="310106"/>
        </w:rPr>
        <w:t>The city</w:t>
      </w:r>
      <w:r>
        <w:t xml:space="preserve"> is 430km south of </w:t>
      </w:r>
      <w:r>
        <w:rPr>
          <w:color w:val="01190F"/>
        </w:rPr>
        <w:t>Tehran</w:t>
      </w:r>
      <w:r>
        <w:t xml:space="preserve"> at the foothills of the Zagros mountain range. </w:t>
      </w:r>
      <w:r>
        <w:rPr>
          <w:color w:val="310106"/>
        </w:rPr>
        <w:t>The city</w:t>
      </w:r>
      <w:r>
        <w:t xml:space="preserve"> enjoys a temperate climate and regular seasons. </w:t>
      </w:r>
      <w:r>
        <w:rPr>
          <w:color w:val="310106"/>
        </w:rPr>
        <w:t>Isfahan</w:t>
      </w:r>
      <w:r>
        <w:t xml:space="preserve"> is located on the main north-south and east-west routes crossing </w:t>
      </w:r>
      <w:r>
        <w:rPr>
          <w:color w:val="847D81"/>
        </w:rPr>
        <w:t>Iran</w:t>
      </w:r>
      <w:r>
        <w:t>.</w:t>
      </w:r>
    </w:p>
    <w:p>
      <w:r>
        <w:rPr>
          <w:color w:val="310106"/>
        </w:rPr>
        <w:t>The city</w:t>
      </w:r>
      <w:r>
        <w:t xml:space="preserve"> has </w:t>
      </w:r>
      <w:r>
        <w:rPr>
          <w:color w:val="58018B"/>
        </w:rPr>
        <w:t>an Armenian Quarter</w:t>
      </w:r>
      <w:r>
        <w:t xml:space="preserve"> called </w:t>
      </w:r>
      <w:r>
        <w:rPr>
          <w:color w:val="58018B"/>
        </w:rPr>
        <w:t>Jolfa</w:t>
      </w:r>
      <w:r>
        <w:t xml:space="preserve"> (originally called </w:t>
      </w:r>
      <w:r>
        <w:rPr>
          <w:color w:val="58018B"/>
        </w:rPr>
        <w:t>New Julfa</w:t>
      </w:r>
      <w:r>
        <w:t xml:space="preserve">) established by </w:t>
      </w:r>
      <w:r>
        <w:rPr>
          <w:color w:val="B70639"/>
        </w:rPr>
        <w:t>Shah Abbas I</w:t>
      </w:r>
      <w:r>
        <w:t xml:space="preserve"> in the 1600s after </w:t>
      </w:r>
      <w:r>
        <w:rPr>
          <w:color w:val="B70639"/>
        </w:rPr>
        <w:t>he</w:t>
      </w:r>
      <w:r>
        <w:t xml:space="preserve"> destroyed the prosperous Armenian town of Julfa in Armenia and forced </w:t>
      </w:r>
      <w:r>
        <w:rPr>
          <w:color w:val="703B01"/>
        </w:rPr>
        <w:t>all of the Armenians</w:t>
      </w:r>
      <w:r>
        <w:t xml:space="preserve"> to move to </w:t>
      </w:r>
      <w:r>
        <w:rPr>
          <w:color w:val="F7F1DF"/>
        </w:rPr>
        <w:t>Persia</w:t>
      </w:r>
      <w:r>
        <w:t xml:space="preserve">, mostly to </w:t>
      </w:r>
      <w:r>
        <w:rPr>
          <w:color w:val="310106"/>
        </w:rPr>
        <w:t>Isfahan</w:t>
      </w:r>
      <w:r>
        <w:t xml:space="preserve">. </w:t>
      </w:r>
      <w:r>
        <w:rPr>
          <w:color w:val="703B01"/>
        </w:rPr>
        <w:t>They</w:t>
      </w:r>
      <w:r>
        <w:t xml:space="preserve"> were allocated land and rebuilt </w:t>
      </w:r>
      <w:r>
        <w:rPr>
          <w:color w:val="118B8A"/>
        </w:rPr>
        <w:t xml:space="preserve">a prosperous community that was </w:t>
      </w:r>
      <w:r>
        <w:rPr>
          <w:color w:val="4AFEFA"/>
        </w:rPr>
        <w:t>a key part of an Armenian trade network extending from Singapore and India to Venice and Amsterdam</w:t>
      </w:r>
      <w:r>
        <w:t xml:space="preserve">. </w:t>
      </w:r>
      <w:r>
        <w:rPr>
          <w:color w:val="FEB8C8"/>
        </w:rPr>
        <w:t>Today</w:t>
      </w:r>
      <w:r>
        <w:t xml:space="preserve"> </w:t>
      </w:r>
      <w:r>
        <w:rPr>
          <w:color w:val="58018B"/>
        </w:rPr>
        <w:t>the quarter</w:t>
      </w:r>
      <w:r>
        <w:t xml:space="preserve"> still has many Armenian Churches, an Armenian school, shops and Armenian residents.</w:t>
      </w:r>
    </w:p>
    <w:p>
      <w:r>
        <w:t>Get in</w:t>
      </w:r>
    </w:p>
    <w:p>
      <w:r>
        <w:t>By plane</w:t>
      </w:r>
    </w:p>
    <w:p>
      <w:r>
        <w:rPr>
          <w:color w:val="FCB164"/>
        </w:rPr>
        <w:t>Isfahan</w:t>
      </w:r>
      <w:r>
        <w:rPr>
          <w:color w:val="796EE6"/>
        </w:rPr>
        <w:t xml:space="preserve"> International Airport</w:t>
      </w:r>
      <w:r>
        <w:t xml:space="preserve"> or </w:t>
      </w:r>
      <w:r>
        <w:rPr>
          <w:color w:val="FCB164"/>
        </w:rPr>
        <w:t>Isfahan</w:t>
      </w:r>
      <w:r>
        <w:rPr>
          <w:color w:val="796EE6"/>
        </w:rPr>
        <w:t xml:space="preserve"> Shahid Beheshti</w:t>
      </w:r>
      <w:r>
        <w:t xml:space="preserve"> (IATA: </w:t>
      </w:r>
      <w:r>
        <w:rPr>
          <w:color w:val="796EE6"/>
        </w:rPr>
        <w:t>IFN</w:t>
      </w:r>
      <w:r>
        <w:t xml:space="preserve">) was </w:t>
      </w:r>
      <w:r>
        <w:rPr>
          <w:color w:val="796EE6"/>
        </w:rPr>
        <w:t>a military air base</w:t>
      </w:r>
      <w:r>
        <w:t xml:space="preserve"> before </w:t>
      </w:r>
      <w:r>
        <w:rPr>
          <w:color w:val="000D2C"/>
        </w:rPr>
        <w:t>the revolution</w:t>
      </w:r>
      <w:r>
        <w:t xml:space="preserve">. There are daily flights to </w:t>
      </w:r>
      <w:r>
        <w:rPr>
          <w:color w:val="01190F"/>
        </w:rPr>
        <w:t>Tehran</w:t>
      </w:r>
      <w:r>
        <w:t xml:space="preserve"> and Mashhad in </w:t>
      </w:r>
      <w:r>
        <w:rPr>
          <w:color w:val="847D81"/>
        </w:rPr>
        <w:t>Iran</w:t>
      </w:r>
      <w:r>
        <w:t xml:space="preserve">. There are also flights to Damascus, Dubai, Kuwait and Istanbul. From </w:t>
      </w:r>
      <w:r>
        <w:rPr>
          <w:color w:val="796EE6"/>
        </w:rPr>
        <w:t>the Airport</w:t>
      </w:r>
      <w:r>
        <w:t xml:space="preserve"> </w:t>
      </w:r>
      <w:r>
        <w:rPr>
          <w:color w:val="53495F"/>
        </w:rPr>
        <w:t>you</w:t>
      </w:r>
      <w:r>
        <w:t xml:space="preserve"> can take cab for c. IRR200,000 to </w:t>
      </w:r>
      <w:r>
        <w:rPr>
          <w:color w:val="F95475"/>
        </w:rPr>
        <w:t>the city centre</w:t>
      </w:r>
      <w:r>
        <w:t xml:space="preserve">. Since most people are going </w:t>
      </w:r>
      <w:r>
        <w:rPr>
          <w:color w:val="F95475"/>
        </w:rPr>
        <w:t>there</w:t>
      </w:r>
      <w:r>
        <w:t xml:space="preserve"> anyway, </w:t>
      </w:r>
      <w:r>
        <w:rPr>
          <w:color w:val="53495F"/>
        </w:rPr>
        <w:t>you</w:t>
      </w:r>
      <w:r>
        <w:t xml:space="preserve"> can always ask people to share taxi.</w:t>
      </w:r>
    </w:p>
    <w:p>
      <w:r>
        <w:t>See</w:t>
      </w:r>
    </w:p>
    <w:p>
      <w:r>
        <w:rPr>
          <w:color w:val="61FC03"/>
        </w:rPr>
        <w:t>Squares</w:t>
      </w:r>
      <w:r>
        <w:t xml:space="preserve"> and </w:t>
      </w:r>
      <w:r>
        <w:rPr>
          <w:color w:val="5D9608"/>
        </w:rPr>
        <w:t>streets</w:t>
      </w:r>
    </w:p>
    <w:p>
      <w:r>
        <w:rPr>
          <w:color w:val="DE98FD"/>
        </w:rPr>
        <w:t>Naqsh-e Jahan Square</w:t>
      </w:r>
    </w:p>
    <w:p>
      <w:r>
        <w:t xml:space="preserve">1 </w:t>
      </w:r>
      <w:r>
        <w:rPr>
          <w:color w:val="DE98FD"/>
        </w:rPr>
        <w:t>Naqsh-e Jahan Square</w:t>
      </w:r>
      <w:r>
        <w:t xml:space="preserve">. Also known as </w:t>
      </w:r>
      <w:r>
        <w:rPr>
          <w:color w:val="98A088"/>
        </w:rPr>
        <w:t>shah</w:t>
      </w:r>
      <w:r>
        <w:rPr>
          <w:color w:val="DE98FD"/>
        </w:rPr>
        <w:t xml:space="preserve"> square</w:t>
      </w:r>
      <w:r>
        <w:t xml:space="preserve"> or </w:t>
      </w:r>
      <w:r>
        <w:rPr>
          <w:color w:val="4F584E"/>
        </w:rPr>
        <w:t>imam</w:t>
      </w:r>
      <w:r>
        <w:rPr>
          <w:color w:val="DE98FD"/>
        </w:rPr>
        <w:t xml:space="preserve"> square</w:t>
      </w:r>
      <w:r>
        <w:t xml:space="preserve"> - </w:t>
      </w:r>
      <w:r>
        <w:rPr>
          <w:color w:val="248AD0"/>
        </w:rPr>
        <w:t>1602</w:t>
      </w:r>
      <w:r>
        <w:t xml:space="preserve"> (</w:t>
      </w:r>
      <w:r>
        <w:rPr>
          <w:color w:val="DE98FD"/>
        </w:rPr>
        <w:t>Meidan Emam</w:t>
      </w:r>
      <w:r>
        <w:t xml:space="preserve">). </w:t>
      </w:r>
      <w:r>
        <w:rPr>
          <w:color w:val="DE98FD"/>
        </w:rPr>
        <w:t>The square</w:t>
      </w:r>
      <w:r>
        <w:t xml:space="preserve"> contains </w:t>
      </w:r>
      <w:r>
        <w:rPr>
          <w:color w:val="5C5300"/>
        </w:rPr>
        <w:t>two mosques</w:t>
      </w:r>
      <w:r>
        <w:t xml:space="preserve">, </w:t>
      </w:r>
      <w:r>
        <w:rPr>
          <w:color w:val="9F6551"/>
        </w:rPr>
        <w:t>a palace</w:t>
      </w:r>
      <w:r>
        <w:t xml:space="preserve">, and the bazaar. </w:t>
      </w:r>
      <w:r>
        <w:rPr>
          <w:color w:val="DE98FD"/>
        </w:rPr>
        <w:t>The square</w:t>
      </w:r>
      <w:r>
        <w:t xml:space="preserve"> is </w:t>
      </w:r>
      <w:r>
        <w:rPr>
          <w:color w:val="DE98FD"/>
        </w:rPr>
        <w:t>the largest historical public square in the world after Tiananmen Square in Beijing</w:t>
      </w:r>
      <w:r>
        <w:t xml:space="preserve"> and </w:t>
      </w:r>
      <w:r>
        <w:rPr>
          <w:color w:val="DE98FD"/>
        </w:rPr>
        <w:t>it</w:t>
      </w:r>
      <w:r>
        <w:t xml:space="preserve"> is </w:t>
      </w:r>
      <w:r>
        <w:rPr>
          <w:color w:val="DE98FD"/>
        </w:rPr>
        <w:t xml:space="preserve">a </w:t>
      </w:r>
      <w:r>
        <w:rPr>
          <w:color w:val="BCFEC6"/>
        </w:rPr>
        <w:t>UNESCO</w:t>
      </w:r>
      <w:r>
        <w:rPr>
          <w:color w:val="DE98FD"/>
        </w:rPr>
        <w:t xml:space="preserve"> World Heritage Site</w:t>
      </w:r>
      <w:r>
        <w:t xml:space="preserve">. </w:t>
      </w:r>
      <w:r>
        <w:rPr>
          <w:color w:val="DE98FD"/>
        </w:rPr>
        <w:t>The square</w:t>
      </w:r>
      <w:r>
        <w:t xml:space="preserve"> is surrounded by buildings from </w:t>
      </w:r>
      <w:r>
        <w:rPr>
          <w:color w:val="932C70"/>
        </w:rPr>
        <w:t xml:space="preserve">the </w:t>
      </w:r>
      <w:r>
        <w:rPr>
          <w:color w:val="2B1B04"/>
        </w:rPr>
        <w:t>Safavid</w:t>
      </w:r>
      <w:r>
        <w:rPr>
          <w:color w:val="932C70"/>
        </w:rPr>
        <w:t xml:space="preserve"> era</w:t>
      </w:r>
      <w:r>
        <w:t xml:space="preserve">. </w:t>
      </w:r>
      <w:r>
        <w:rPr>
          <w:color w:val="DE98FD"/>
        </w:rPr>
        <w:t>This</w:t>
      </w:r>
      <w:r>
        <w:t xml:space="preserve"> </w:t>
      </w:r>
      <w:r>
        <w:rPr>
          <w:color w:val="DE98FD"/>
        </w:rPr>
        <w:t>a very popular place for locals to picnic on Friday and holiday evenings</w:t>
      </w:r>
      <w:r>
        <w:t>.</w:t>
      </w:r>
    </w:p>
    <w:p>
      <w:r>
        <w:t xml:space="preserve">2 </w:t>
      </w:r>
      <w:r>
        <w:rPr>
          <w:color w:val="B5AFC4"/>
        </w:rPr>
        <w:t>Chaharbagh Boulevard</w:t>
      </w:r>
      <w:r>
        <w:t xml:space="preserve">. 1596, dating from </w:t>
      </w:r>
      <w:r>
        <w:rPr>
          <w:color w:val="932C70"/>
        </w:rPr>
        <w:t xml:space="preserve">the </w:t>
      </w:r>
      <w:r>
        <w:rPr>
          <w:color w:val="2B1B04"/>
        </w:rPr>
        <w:t>Saffavid</w:t>
      </w:r>
      <w:r>
        <w:rPr>
          <w:color w:val="932C70"/>
        </w:rPr>
        <w:t xml:space="preserve"> era</w:t>
      </w:r>
      <w:r>
        <w:t xml:space="preserve">, </w:t>
      </w:r>
      <w:r>
        <w:rPr>
          <w:color w:val="B5AFC4"/>
        </w:rPr>
        <w:t>the avenue</w:t>
      </w:r>
      <w:r>
        <w:t xml:space="preserve"> is </w:t>
      </w:r>
      <w:r>
        <w:rPr>
          <w:color w:val="B5AFC4"/>
        </w:rPr>
        <w:t xml:space="preserve">the most historically famous in </w:t>
      </w:r>
      <w:r>
        <w:rPr>
          <w:color w:val="D4C67A"/>
        </w:rPr>
        <w:t>all of Persia</w:t>
      </w:r>
      <w:r>
        <w:t>.</w:t>
      </w:r>
    </w:p>
    <w:p>
      <w:r>
        <w:t>Meydan Kohne.</w:t>
      </w:r>
    </w:p>
    <w:p>
      <w:r>
        <w:t>Shahshahan Square.</w:t>
      </w:r>
    </w:p>
    <w:p>
      <w:r>
        <w:rPr>
          <w:color w:val="AE7AA1"/>
        </w:rPr>
        <w:t>Mosques</w:t>
      </w:r>
    </w:p>
    <w:p>
      <w:r>
        <w:rPr>
          <w:color w:val="C2A393"/>
        </w:rPr>
        <w:t>Shah</w:t>
      </w:r>
      <w:r>
        <w:rPr>
          <w:color w:val="0232FD"/>
        </w:rPr>
        <w:t xml:space="preserve"> Mosque</w:t>
      </w:r>
    </w:p>
    <w:p>
      <w:r>
        <w:rPr>
          <w:color w:val="6A3A35"/>
        </w:rPr>
        <w:t>Sheikh Lotfollah</w:t>
      </w:r>
      <w:r>
        <w:rPr>
          <w:color w:val="BA6801"/>
        </w:rPr>
        <w:t xml:space="preserve"> Mosque</w:t>
      </w:r>
      <w:r>
        <w:t>, interior of the dome</w:t>
      </w:r>
    </w:p>
    <w:p>
      <w:r>
        <w:rPr>
          <w:color w:val="AE7AA1"/>
        </w:rPr>
        <w:t xml:space="preserve">The stunning mosques of </w:t>
      </w:r>
      <w:r>
        <w:rPr>
          <w:color w:val="168E5C"/>
        </w:rPr>
        <w:t>Isfahan</w:t>
      </w:r>
      <w:r>
        <w:t xml:space="preserve"> are among the most beautiful and interesting in the world.</w:t>
      </w:r>
    </w:p>
    <w:p>
      <w:r>
        <w:t xml:space="preserve">3 </w:t>
      </w:r>
      <w:r>
        <w:rPr>
          <w:color w:val="16C0D0"/>
        </w:rPr>
        <w:t>Imam</w:t>
      </w:r>
      <w:r>
        <w:rPr>
          <w:color w:val="0232FD"/>
        </w:rPr>
        <w:t xml:space="preserve"> Mosque</w:t>
      </w:r>
      <w:r>
        <w:t xml:space="preserve"> (called </w:t>
      </w:r>
      <w:r>
        <w:rPr>
          <w:color w:val="C2A393"/>
        </w:rPr>
        <w:t>Shah</w:t>
      </w:r>
      <w:r>
        <w:rPr>
          <w:color w:val="0232FD"/>
        </w:rPr>
        <w:t xml:space="preserve"> Mosque</w:t>
      </w:r>
      <w:r>
        <w:t xml:space="preserve"> before </w:t>
      </w:r>
      <w:r>
        <w:rPr>
          <w:color w:val="000D2C"/>
        </w:rPr>
        <w:t>the revolution</w:t>
      </w:r>
      <w:r>
        <w:t xml:space="preserve">), </w:t>
      </w:r>
      <w:r>
        <w:rPr>
          <w:color w:val="DE98FD"/>
        </w:rPr>
        <w:t>Naqsh-e Jahan Square</w:t>
      </w:r>
      <w:r>
        <w:t xml:space="preserve">, south side. Built during </w:t>
      </w:r>
      <w:r>
        <w:rPr>
          <w:color w:val="932C70"/>
        </w:rPr>
        <w:t xml:space="preserve">the </w:t>
      </w:r>
      <w:r>
        <w:rPr>
          <w:color w:val="2B1B04"/>
        </w:rPr>
        <w:t>Safavid</w:t>
      </w:r>
      <w:r>
        <w:rPr>
          <w:color w:val="932C70"/>
        </w:rPr>
        <w:t xml:space="preserve"> period</w:t>
      </w:r>
      <w:r>
        <w:t xml:space="preserve">, </w:t>
      </w:r>
      <w:r>
        <w:rPr>
          <w:color w:val="0232FD"/>
        </w:rPr>
        <w:t>it</w:t>
      </w:r>
      <w:r>
        <w:t xml:space="preserve"> is </w:t>
      </w:r>
      <w:r>
        <w:rPr>
          <w:color w:val="0232FD"/>
        </w:rPr>
        <w:t xml:space="preserve">an excellent example of Islamic architecture of </w:t>
      </w:r>
      <w:r>
        <w:rPr>
          <w:color w:val="C62100"/>
        </w:rPr>
        <w:t>Iran</w:t>
      </w:r>
      <w:r>
        <w:t xml:space="preserve">, and regarded as </w:t>
      </w:r>
      <w:r>
        <w:rPr>
          <w:color w:val="0232FD"/>
        </w:rPr>
        <w:t>one of the masterpieces of Persian Architecture</w:t>
      </w:r>
      <w:r>
        <w:t xml:space="preserve">. </w:t>
      </w:r>
      <w:r>
        <w:rPr>
          <w:color w:val="0232FD"/>
        </w:rPr>
        <w:t>It</w:t>
      </w:r>
      <w:r>
        <w:t xml:space="preserve"> is registered as </w:t>
      </w:r>
      <w:r>
        <w:rPr>
          <w:color w:val="0232FD"/>
        </w:rPr>
        <w:t xml:space="preserve">a </w:t>
      </w:r>
      <w:r>
        <w:rPr>
          <w:color w:val="014347"/>
        </w:rPr>
        <w:t>UNESCO</w:t>
      </w:r>
      <w:r>
        <w:rPr>
          <w:color w:val="0232FD"/>
        </w:rPr>
        <w:t xml:space="preserve"> World Heritage Site</w:t>
      </w:r>
      <w:r>
        <w:t xml:space="preserve">. </w:t>
      </w:r>
      <w:r>
        <w:rPr>
          <w:color w:val="0232FD"/>
        </w:rPr>
        <w:t>Its</w:t>
      </w:r>
      <w:r>
        <w:t xml:space="preserve"> splendour is mainly due to the beauty of </w:t>
      </w:r>
      <w:r>
        <w:rPr>
          <w:color w:val="0232FD"/>
        </w:rPr>
        <w:t>its</w:t>
      </w:r>
      <w:r>
        <w:t xml:space="preserve"> seven-colour mosaic tiles and calligraphic inscriptions.</w:t>
      </w:r>
    </w:p>
    <w:p>
      <w:r>
        <w:t xml:space="preserve">4 </w:t>
      </w:r>
      <w:r>
        <w:rPr>
          <w:color w:val="6A3A35"/>
        </w:rPr>
        <w:t>Sheikh Lotf Allah</w:t>
      </w:r>
      <w:r>
        <w:rPr>
          <w:color w:val="BA6801"/>
        </w:rPr>
        <w:t xml:space="preserve"> Mosque</w:t>
      </w:r>
      <w:r>
        <w:t xml:space="preserve">, </w:t>
      </w:r>
      <w:r>
        <w:rPr>
          <w:color w:val="DE98FD"/>
        </w:rPr>
        <w:t>Naqsh-e Jahan Square</w:t>
      </w:r>
      <w:r>
        <w:t xml:space="preserve">, east side. </w:t>
      </w:r>
      <w:r>
        <w:rPr>
          <w:color w:val="BA6801"/>
        </w:rPr>
        <w:t xml:space="preserve">One of the architectural masterpieces of </w:t>
      </w:r>
      <w:r>
        <w:rPr>
          <w:color w:val="233809"/>
        </w:rPr>
        <w:t>Safavid</w:t>
      </w:r>
      <w:r>
        <w:rPr>
          <w:color w:val="BA6801"/>
        </w:rPr>
        <w:t xml:space="preserve"> Iranian architecture</w:t>
      </w:r>
      <w:r>
        <w:t xml:space="preserve">, </w:t>
      </w:r>
      <w:r>
        <w:rPr>
          <w:color w:val="BA6801"/>
        </w:rPr>
        <w:t>this mosque</w:t>
      </w:r>
      <w:r>
        <w:t xml:space="preserve"> is considered to be </w:t>
      </w:r>
      <w:r>
        <w:rPr>
          <w:color w:val="BA6801"/>
        </w:rPr>
        <w:t xml:space="preserve">the most beautiful in </w:t>
      </w:r>
      <w:r>
        <w:rPr>
          <w:color w:val="42083B"/>
        </w:rPr>
        <w:t>Iran</w:t>
      </w:r>
      <w:r>
        <w:t xml:space="preserve">. Built in </w:t>
      </w:r>
      <w:r>
        <w:rPr>
          <w:color w:val="248AD0"/>
        </w:rPr>
        <w:t>1602</w:t>
      </w:r>
      <w:r>
        <w:t xml:space="preserve"> by </w:t>
      </w:r>
      <w:r>
        <w:rPr>
          <w:color w:val="B70639"/>
        </w:rPr>
        <w:t>Shah Abbas I.=</w:t>
      </w:r>
      <w:r>
        <w:t xml:space="preserve"> and designed by </w:t>
      </w:r>
      <w:r>
        <w:rPr>
          <w:color w:val="82785D"/>
        </w:rPr>
        <w:t>his</w:t>
      </w:r>
      <w:r>
        <w:rPr>
          <w:color w:val="023087"/>
        </w:rPr>
        <w:t xml:space="preserve"> chief architect</w:t>
      </w:r>
      <w:r>
        <w:t xml:space="preserve">, </w:t>
      </w:r>
      <w:r>
        <w:rPr>
          <w:color w:val="023087"/>
        </w:rPr>
        <w:t>Sheikh Bahai</w:t>
      </w:r>
      <w:r>
        <w:t xml:space="preserve">. </w:t>
      </w:r>
      <w:r>
        <w:rPr>
          <w:color w:val="BA6801"/>
        </w:rPr>
        <w:t>The mosque</w:t>
      </w:r>
      <w:r>
        <w:t xml:space="preserve"> was designed to be </w:t>
      </w:r>
      <w:r>
        <w:rPr>
          <w:color w:val="BA6801"/>
        </w:rPr>
        <w:t>a private mosque for the royal family</w:t>
      </w:r>
      <w:r>
        <w:t xml:space="preserve"> and therefore </w:t>
      </w:r>
      <w:r>
        <w:rPr>
          <w:color w:val="BA6801"/>
        </w:rPr>
        <w:t>it</w:t>
      </w:r>
      <w:r>
        <w:t xml:space="preserve"> does not have any minarets. There is a tunnel from </w:t>
      </w:r>
      <w:r>
        <w:rPr>
          <w:color w:val="BA6801"/>
        </w:rPr>
        <w:t xml:space="preserve">the mosque to </w:t>
      </w:r>
      <w:r>
        <w:rPr>
          <w:color w:val="B7DAD2"/>
        </w:rPr>
        <w:t>the Royal Palace</w:t>
      </w:r>
      <w:r>
        <w:t xml:space="preserve">, across </w:t>
      </w:r>
      <w:r>
        <w:rPr>
          <w:color w:val="DE98FD"/>
        </w:rPr>
        <w:t>the square</w:t>
      </w:r>
      <w:r>
        <w:t>.</w:t>
      </w:r>
    </w:p>
    <w:p>
      <w:r>
        <w:t xml:space="preserve">5 </w:t>
      </w:r>
      <w:r>
        <w:rPr>
          <w:color w:val="196956"/>
        </w:rPr>
        <w:t xml:space="preserve">Masjed-e Jāmé of </w:t>
      </w:r>
      <w:r>
        <w:rPr>
          <w:color w:val="8C41BB"/>
        </w:rPr>
        <w:t>Isfahan</w:t>
      </w:r>
      <w:r>
        <w:t xml:space="preserve">, north of </w:t>
      </w:r>
      <w:r>
        <w:rPr>
          <w:color w:val="DE98FD"/>
        </w:rPr>
        <w:t>Naqsh-e Jahan Square</w:t>
      </w:r>
      <w:r>
        <w:t xml:space="preserve"> in </w:t>
      </w:r>
      <w:r>
        <w:rPr>
          <w:color w:val="ECEDFE"/>
        </w:rPr>
        <w:t>the old quarter</w:t>
      </w:r>
      <w:r>
        <w:t xml:space="preserve">. Started in AD842, </w:t>
      </w:r>
      <w:r>
        <w:rPr>
          <w:color w:val="196956"/>
        </w:rPr>
        <w:t>this</w:t>
      </w:r>
      <w:r>
        <w:t xml:space="preserve"> is </w:t>
      </w:r>
      <w:r>
        <w:rPr>
          <w:color w:val="196956"/>
        </w:rPr>
        <w:t>the first Islamic building to adopt the four-courtyard layout of Sassanid palaces</w:t>
      </w:r>
      <w:r>
        <w:t>.</w:t>
      </w:r>
    </w:p>
    <w:p>
      <w:r>
        <w:t xml:space="preserve">6 </w:t>
      </w:r>
      <w:r>
        <w:rPr>
          <w:color w:val="2B2D32"/>
        </w:rPr>
        <w:t>Hakim Mosque</w:t>
      </w:r>
      <w:r>
        <w:t xml:space="preserve">, Hakim (north of </w:t>
      </w:r>
      <w:r>
        <w:rPr>
          <w:color w:val="DE98FD"/>
        </w:rPr>
        <w:t>Naqsh-e Jahan</w:t>
      </w:r>
      <w:r>
        <w:t xml:space="preserve"> in </w:t>
      </w:r>
      <w:r>
        <w:rPr>
          <w:color w:val="ECEDFE"/>
        </w:rPr>
        <w:t>the old quarter</w:t>
      </w:r>
      <w:r>
        <w:t xml:space="preserve">). </w:t>
      </w:r>
      <w:r>
        <w:rPr>
          <w:color w:val="2B2D32"/>
        </w:rPr>
        <w:t xml:space="preserve">One of the oldest mosques in </w:t>
      </w:r>
      <w:r>
        <w:rPr>
          <w:color w:val="94C661"/>
        </w:rPr>
        <w:t>Isfahan</w:t>
      </w:r>
      <w:r>
        <w:t xml:space="preserve">. Built by Shah Abbas II between 1656 and 1662. Located on the site of a 10th century mosque. </w:t>
      </w:r>
      <w:r>
        <w:rPr>
          <w:color w:val="F8907D"/>
        </w:rPr>
        <w:t>The portal</w:t>
      </w:r>
      <w:r>
        <w:t xml:space="preserve"> was covered in mud until </w:t>
      </w:r>
      <w:r>
        <w:rPr>
          <w:color w:val="F8907D"/>
        </w:rPr>
        <w:t>it</w:t>
      </w:r>
      <w:r>
        <w:t xml:space="preserve"> was discovered in 1956.</w:t>
      </w:r>
    </w:p>
    <w:p>
      <w:r>
        <w:t>Palaces</w:t>
      </w:r>
    </w:p>
    <w:p>
      <w:r>
        <w:rPr>
          <w:color w:val="9F6551"/>
        </w:rPr>
        <w:t>Ali Qapu Palace</w:t>
      </w:r>
    </w:p>
    <w:p>
      <w:r>
        <w:rPr>
          <w:color w:val="895E6B"/>
        </w:rPr>
        <w:t>Chehel Sotoun</w:t>
      </w:r>
    </w:p>
    <w:p>
      <w:r>
        <w:t xml:space="preserve">7 </w:t>
      </w:r>
      <w:r>
        <w:rPr>
          <w:color w:val="9F6551"/>
        </w:rPr>
        <w:t>Ālī Qāpū</w:t>
      </w:r>
      <w:r>
        <w:t xml:space="preserve"> (</w:t>
      </w:r>
      <w:r>
        <w:rPr>
          <w:color w:val="9F6551"/>
        </w:rPr>
        <w:t>The Royal Palace</w:t>
      </w:r>
      <w:r>
        <w:t xml:space="preserve">). Early 17th Century. </w:t>
      </w:r>
      <w:r>
        <w:rPr>
          <w:color w:val="9F6551"/>
        </w:rPr>
        <w:t>It</w:t>
      </w:r>
      <w:r>
        <w:t xml:space="preserve"> is forty-eight meters high and there are </w:t>
      </w:r>
      <w:r>
        <w:rPr>
          <w:color w:val="788E95"/>
        </w:rPr>
        <w:t>seven floors</w:t>
      </w:r>
      <w:r>
        <w:t xml:space="preserve">, each accessible by a difficult spiral staircase. In </w:t>
      </w:r>
      <w:r>
        <w:rPr>
          <w:color w:val="FB6AB8"/>
        </w:rPr>
        <w:t>the sixth floor music room</w:t>
      </w:r>
      <w:r>
        <w:t xml:space="preserve">, deep circular niches are found in the walls, having not only </w:t>
      </w:r>
      <w:r>
        <w:rPr>
          <w:color w:val="576094"/>
        </w:rPr>
        <w:t>aesthetic value</w:t>
      </w:r>
      <w:r>
        <w:t xml:space="preserve">, but also acoustic. </w:t>
      </w:r>
      <w:r>
        <w:rPr>
          <w:color w:val="9F6551"/>
        </w:rPr>
        <w:t>It</w:t>
      </w:r>
      <w:r>
        <w:t xml:space="preserve"> is rich in naturalistic wall paintings by </w:t>
      </w:r>
      <w:r>
        <w:rPr>
          <w:color w:val="DB1474"/>
        </w:rPr>
        <w:t>Reza Abbassi</w:t>
      </w:r>
      <w:r>
        <w:t xml:space="preserve">, </w:t>
      </w:r>
      <w:r>
        <w:rPr>
          <w:color w:val="DB1474"/>
        </w:rPr>
        <w:t xml:space="preserve">the court painter of </w:t>
      </w:r>
      <w:r>
        <w:rPr>
          <w:color w:val="8489AE"/>
        </w:rPr>
        <w:t>Shah Abbas I</w:t>
      </w:r>
      <w:r>
        <w:t xml:space="preserve">, and </w:t>
      </w:r>
      <w:r>
        <w:rPr>
          <w:color w:val="DB1474"/>
        </w:rPr>
        <w:t>his</w:t>
      </w:r>
      <w:r>
        <w:t xml:space="preserve"> pupils. There are floral, animal and bird motifs.</w:t>
      </w:r>
    </w:p>
    <w:p>
      <w:r>
        <w:t xml:space="preserve">8 </w:t>
      </w:r>
      <w:r>
        <w:rPr>
          <w:color w:val="860E04"/>
        </w:rPr>
        <w:t>Hasht Behesht</w:t>
      </w:r>
      <w:r>
        <w:t xml:space="preserve"> (</w:t>
      </w:r>
      <w:r>
        <w:rPr>
          <w:color w:val="860E04"/>
        </w:rPr>
        <w:t>The Palace of Eight Paradises</w:t>
      </w:r>
      <w:r>
        <w:t xml:space="preserve">). 1669, reportedly built for residence purposes of the king's harem. Set within lush gardens which are free to roam if you don't want to go inside </w:t>
      </w:r>
      <w:r>
        <w:rPr>
          <w:color w:val="860E04"/>
        </w:rPr>
        <w:t>the building</w:t>
      </w:r>
      <w:r>
        <w:t>.</w:t>
      </w:r>
    </w:p>
    <w:p>
      <w:r>
        <w:t xml:space="preserve">9 </w:t>
      </w:r>
      <w:r>
        <w:rPr>
          <w:color w:val="895E6B"/>
        </w:rPr>
        <w:t>Chehel Sotoun</w:t>
      </w:r>
      <w:r>
        <w:t xml:space="preserve"> (</w:t>
      </w:r>
      <w:r>
        <w:rPr>
          <w:color w:val="895E6B"/>
        </w:rPr>
        <w:t xml:space="preserve">The Palace of </w:t>
      </w:r>
      <w:r>
        <w:rPr>
          <w:color w:val="FBC206"/>
        </w:rPr>
        <w:t>Forty Columns</w:t>
      </w:r>
      <w:r>
        <w:t xml:space="preserve">). 1647: </w:t>
      </w:r>
      <w:r>
        <w:rPr>
          <w:color w:val="895E6B"/>
        </w:rPr>
        <w:t>It</w:t>
      </w:r>
      <w:r>
        <w:t xml:space="preserve"> is called </w:t>
      </w:r>
      <w:r>
        <w:rPr>
          <w:color w:val="895E6B"/>
        </w:rPr>
        <w:t xml:space="preserve">Palace of </w:t>
      </w:r>
      <w:r>
        <w:rPr>
          <w:color w:val="FBC206"/>
        </w:rPr>
        <w:t>forty columns</w:t>
      </w:r>
      <w:r>
        <w:t xml:space="preserve">, as there are </w:t>
      </w:r>
      <w:r>
        <w:rPr>
          <w:color w:val="6EAB9B"/>
        </w:rPr>
        <w:t>many columns</w:t>
      </w:r>
      <w:r>
        <w:t xml:space="preserve">, and in </w:t>
      </w:r>
      <w:r>
        <w:rPr>
          <w:color w:val="04640D"/>
        </w:rPr>
        <w:t>Iranian</w:t>
      </w:r>
      <w:r>
        <w:t xml:space="preserve">, 40 means many. Incidentally, there are </w:t>
      </w:r>
      <w:r>
        <w:rPr>
          <w:color w:val="6EAB9B"/>
        </w:rPr>
        <w:t>twenty columns</w:t>
      </w:r>
      <w:r>
        <w:t xml:space="preserve">, and </w:t>
      </w:r>
      <w:r>
        <w:rPr>
          <w:color w:val="6EAB9B"/>
        </w:rPr>
        <w:t>these</w:t>
      </w:r>
      <w:r>
        <w:t xml:space="preserve"> are reflected in the pool in front, which might also account for </w:t>
      </w:r>
      <w:r>
        <w:rPr>
          <w:color w:val="895E6B"/>
        </w:rPr>
        <w:t>its</w:t>
      </w:r>
      <w:r>
        <w:t xml:space="preserve"> name. The function of </w:t>
      </w:r>
      <w:r>
        <w:rPr>
          <w:color w:val="895E6B"/>
        </w:rPr>
        <w:t>this palace</w:t>
      </w:r>
      <w:r>
        <w:t xml:space="preserve"> was for holding religious-national ceremonies and royal festivals and for receiving royal ambassadors and guests. </w:t>
      </w:r>
      <w:r>
        <w:rPr>
          <w:color w:val="F2CDFE"/>
        </w:rPr>
        <w:t>It's</w:t>
      </w:r>
      <w:r>
        <w:rPr>
          <w:color w:val="645341"/>
        </w:rPr>
        <w:t xml:space="preserve"> Persian Gardens</w:t>
      </w:r>
      <w:r>
        <w:t xml:space="preserve"> is </w:t>
      </w:r>
      <w:r>
        <w:rPr>
          <w:color w:val="645341"/>
        </w:rPr>
        <w:t xml:space="preserve">one of nine inscribed on the </w:t>
      </w:r>
      <w:r>
        <w:rPr>
          <w:color w:val="760035"/>
        </w:rPr>
        <w:t>UNESCO</w:t>
      </w:r>
      <w:r>
        <w:rPr>
          <w:color w:val="645341"/>
        </w:rPr>
        <w:t xml:space="preserve"> World Heritage List</w:t>
      </w:r>
      <w:r>
        <w:t>. Contains some spectacular battle murals.</w:t>
      </w:r>
    </w:p>
    <w:p>
      <w:r>
        <w:rPr>
          <w:b/>
        </w:rPr>
        <w:t>Document number 108</w:t>
      </w:r>
    </w:p>
    <w:p>
      <w:r>
        <w:rPr>
          <w:b/>
        </w:rPr>
        <w:t>Document identifier: GUM_voyage_lodz</w:t>
      </w:r>
    </w:p>
    <w:p>
      <w:r>
        <w:rPr>
          <w:color w:val="310106"/>
        </w:rPr>
        <w:t>Łódź</w:t>
      </w:r>
    </w:p>
    <w:p>
      <w:r>
        <w:rPr>
          <w:color w:val="310106"/>
        </w:rPr>
        <w:t>Łódź</w:t>
      </w:r>
      <w:r>
        <w:t xml:space="preserve"> (Pronounced: Wootch) is </w:t>
      </w:r>
      <w:r>
        <w:rPr>
          <w:color w:val="04640D"/>
        </w:rPr>
        <w:t>Poland's</w:t>
      </w:r>
      <w:r>
        <w:rPr>
          <w:color w:val="310106"/>
        </w:rPr>
        <w:t xml:space="preserve"> third biggest city</w:t>
      </w:r>
      <w:r>
        <w:t xml:space="preserve">, and </w:t>
      </w:r>
      <w:r>
        <w:rPr>
          <w:color w:val="310106"/>
        </w:rPr>
        <w:t>the capital of the Łódzkie Voivodship</w:t>
      </w:r>
      <w:r>
        <w:t xml:space="preserve">. Unlike most other large Polish cities, which have long histories, </w:t>
      </w:r>
      <w:r>
        <w:rPr>
          <w:color w:val="310106"/>
        </w:rPr>
        <w:t>Łódź</w:t>
      </w:r>
      <w:r>
        <w:t xml:space="preserve"> was created almost from scratch during the </w:t>
      </w:r>
      <w:r>
        <w:rPr>
          <w:color w:val="FEFB0A"/>
        </w:rPr>
        <w:t>19th century</w:t>
      </w:r>
      <w:r>
        <w:t xml:space="preserve"> </w:t>
      </w:r>
      <w:r>
        <w:rPr>
          <w:color w:val="FB5514"/>
        </w:rPr>
        <w:t>textile</w:t>
      </w:r>
      <w:r>
        <w:rPr>
          <w:color w:val="E115C0"/>
        </w:rPr>
        <w:t xml:space="preserve"> industry</w:t>
      </w:r>
      <w:r>
        <w:t xml:space="preserve"> boom to house </w:t>
      </w:r>
      <w:r>
        <w:rPr>
          <w:color w:val="00587F"/>
        </w:rPr>
        <w:t>textile</w:t>
      </w:r>
      <w:r>
        <w:rPr>
          <w:color w:val="0BC582"/>
        </w:rPr>
        <w:t xml:space="preserve"> mills</w:t>
      </w:r>
      <w:r>
        <w:t xml:space="preserve">, </w:t>
      </w:r>
      <w:r>
        <w:rPr>
          <w:color w:val="0BC582"/>
        </w:rPr>
        <w:t>their</w:t>
      </w:r>
      <w:r>
        <w:t xml:space="preserve"> owners and </w:t>
      </w:r>
      <w:r>
        <w:rPr>
          <w:color w:val="0BC582"/>
        </w:rPr>
        <w:t>their</w:t>
      </w:r>
      <w:r>
        <w:t xml:space="preserve"> workers, and rapidly grew to become </w:t>
      </w:r>
      <w:r>
        <w:rPr>
          <w:color w:val="310106"/>
        </w:rPr>
        <w:t>an important industrial and commerce centre</w:t>
      </w:r>
      <w:r>
        <w:t xml:space="preserve">. In recent years, </w:t>
      </w:r>
      <w:r>
        <w:rPr>
          <w:color w:val="310106"/>
        </w:rPr>
        <w:t>Łódź</w:t>
      </w:r>
      <w:r>
        <w:t xml:space="preserve"> has been battling rising unemployment and youth migration resulting from </w:t>
      </w:r>
      <w:r>
        <w:rPr>
          <w:color w:val="E115C0"/>
        </w:rPr>
        <w:t xml:space="preserve">the failing </w:t>
      </w:r>
      <w:r>
        <w:rPr>
          <w:color w:val="FB5514"/>
        </w:rPr>
        <w:t>textile</w:t>
      </w:r>
      <w:r>
        <w:rPr>
          <w:color w:val="E115C0"/>
        </w:rPr>
        <w:t xml:space="preserve"> industry</w:t>
      </w:r>
      <w:r>
        <w:t xml:space="preserve"> and is repositioning </w:t>
      </w:r>
      <w:r>
        <w:rPr>
          <w:color w:val="310106"/>
        </w:rPr>
        <w:t>itself</w:t>
      </w:r>
      <w:r>
        <w:t xml:space="preserve"> as </w:t>
      </w:r>
      <w:r>
        <w:rPr>
          <w:color w:val="310106"/>
        </w:rPr>
        <w:t>a hub for design and creative industries</w:t>
      </w:r>
      <w:r>
        <w:t>.</w:t>
      </w:r>
    </w:p>
    <w:p>
      <w:r>
        <w:t xml:space="preserve">Owing to </w:t>
      </w:r>
      <w:r>
        <w:rPr>
          <w:color w:val="FEB8C8"/>
        </w:rPr>
        <w:t>its</w:t>
      </w:r>
      <w:r>
        <w:rPr>
          <w:color w:val="9E8317"/>
        </w:rPr>
        <w:t xml:space="preserve"> history</w:t>
      </w:r>
      <w:r>
        <w:t xml:space="preserve">, </w:t>
      </w:r>
      <w:r>
        <w:rPr>
          <w:color w:val="310106"/>
        </w:rPr>
        <w:t>Łódź</w:t>
      </w:r>
      <w:r>
        <w:t xml:space="preserve"> has an impressive collection of residential, commercial and industrial 19th-century architecture including some of Europe's largest factory buildings, now mostly repurposed as shopping centres or lofts. Recent local investment and a long-standing cultural scene ensures there is always something more to do than just sightseeing or shopping, with </w:t>
      </w:r>
      <w:r>
        <w:rPr>
          <w:color w:val="310106"/>
        </w:rPr>
        <w:t>the city</w:t>
      </w:r>
      <w:r>
        <w:t xml:space="preserve"> hosting some of the best museums and art galleries in </w:t>
      </w:r>
      <w:r>
        <w:rPr>
          <w:color w:val="01190F"/>
        </w:rPr>
        <w:t>the country</w:t>
      </w:r>
      <w:r>
        <w:t xml:space="preserve">. The close proximity of </w:t>
      </w:r>
      <w:r>
        <w:rPr>
          <w:color w:val="847D81"/>
        </w:rPr>
        <w:t>Warsaw</w:t>
      </w:r>
      <w:r>
        <w:t xml:space="preserve"> and </w:t>
      </w:r>
      <w:r>
        <w:rPr>
          <w:color w:val="310106"/>
        </w:rPr>
        <w:t>Łódź's</w:t>
      </w:r>
      <w:r>
        <w:t xml:space="preserve"> location at the crossroads of the Polish motorway system make </w:t>
      </w:r>
      <w:r>
        <w:rPr>
          <w:color w:val="310106"/>
        </w:rPr>
        <w:t>it</w:t>
      </w:r>
      <w:r>
        <w:t xml:space="preserve"> an ideal destination for a day trip or longer city break.</w:t>
      </w:r>
    </w:p>
    <w:p>
      <w:r>
        <w:t>Understand</w:t>
      </w:r>
    </w:p>
    <w:p>
      <w:r>
        <w:t>Historic fire station in Księży Młyn area</w:t>
      </w:r>
    </w:p>
    <w:p>
      <w:r>
        <w:rPr>
          <w:color w:val="58018B"/>
        </w:rPr>
        <w:t>Name</w:t>
      </w:r>
      <w:r>
        <w:t xml:space="preserve"> and </w:t>
      </w:r>
      <w:r>
        <w:rPr>
          <w:color w:val="9E8317"/>
        </w:rPr>
        <w:t>history</w:t>
      </w:r>
    </w:p>
    <w:p>
      <w:r>
        <w:t xml:space="preserve">The origin of </w:t>
      </w:r>
      <w:r>
        <w:rPr>
          <w:color w:val="B70639"/>
        </w:rPr>
        <w:t>the city's</w:t>
      </w:r>
      <w:r>
        <w:rPr>
          <w:color w:val="58018B"/>
        </w:rPr>
        <w:t xml:space="preserve"> name</w:t>
      </w:r>
      <w:r>
        <w:t xml:space="preserve"> is unknown, however, </w:t>
      </w:r>
      <w:r>
        <w:rPr>
          <w:color w:val="703B01"/>
        </w:rPr>
        <w:t>the word</w:t>
      </w:r>
      <w:r>
        <w:t xml:space="preserve"> </w:t>
      </w:r>
      <w:r>
        <w:rPr>
          <w:color w:val="703B01"/>
        </w:rPr>
        <w:t>łódź</w:t>
      </w:r>
      <w:r>
        <w:t xml:space="preserve"> translates to "boat" in English. This is referred to in the emblem and when you hear </w:t>
      </w:r>
      <w:r>
        <w:rPr>
          <w:color w:val="F7F1DF"/>
        </w:rPr>
        <w:t xml:space="preserve">the dwellers of </w:t>
      </w:r>
      <w:r>
        <w:rPr>
          <w:color w:val="118B8A"/>
        </w:rPr>
        <w:t>Łódź</w:t>
      </w:r>
      <w:r>
        <w:t xml:space="preserve"> (łodzianin (man) łodzianka (woman) łodzianie (plural)) calling </w:t>
      </w:r>
      <w:r>
        <w:rPr>
          <w:color w:val="F7F1DF"/>
        </w:rPr>
        <w:t>themselves</w:t>
      </w:r>
      <w:r>
        <w:t xml:space="preserve"> "the boat people".</w:t>
      </w:r>
    </w:p>
    <w:p>
      <w:r>
        <w:rPr>
          <w:color w:val="4AFEFA"/>
        </w:rPr>
        <w:t xml:space="preserve">A settlement on the area of </w:t>
      </w:r>
      <w:r>
        <w:rPr>
          <w:color w:val="FCB164"/>
        </w:rPr>
        <w:t>present-day Łódź</w:t>
      </w:r>
      <w:r>
        <w:t xml:space="preserve"> was established in the 14th century and in 1423 </w:t>
      </w:r>
      <w:r>
        <w:rPr>
          <w:color w:val="4AFEFA"/>
        </w:rPr>
        <w:t>it</w:t>
      </w:r>
      <w:r>
        <w:t xml:space="preserve"> was granted a town charter, along with the right to have a marketplace. However, the real development of </w:t>
      </w:r>
      <w:r>
        <w:rPr>
          <w:color w:val="310106"/>
        </w:rPr>
        <w:t>Łódź</w:t>
      </w:r>
      <w:r>
        <w:t xml:space="preserve"> started with </w:t>
      </w:r>
      <w:r>
        <w:rPr>
          <w:color w:val="796EE6"/>
        </w:rPr>
        <w:t>the industrial era</w:t>
      </w:r>
      <w:r>
        <w:t xml:space="preserve"> at </w:t>
      </w:r>
      <w:r>
        <w:rPr>
          <w:color w:val="796EE6"/>
        </w:rPr>
        <w:t xml:space="preserve">the beginning of </w:t>
      </w:r>
      <w:r>
        <w:rPr>
          <w:color w:val="000D2C"/>
        </w:rPr>
        <w:t>the 19th century</w:t>
      </w:r>
      <w:r>
        <w:t xml:space="preserve"> when </w:t>
      </w:r>
      <w:r>
        <w:rPr>
          <w:color w:val="310106"/>
        </w:rPr>
        <w:t>the city</w:t>
      </w:r>
      <w:r>
        <w:t xml:space="preserve"> was chosen to be the heart of </w:t>
      </w:r>
      <w:r>
        <w:rPr>
          <w:color w:val="E115C0"/>
        </w:rPr>
        <w:t xml:space="preserve">the rapidly-growing </w:t>
      </w:r>
      <w:r>
        <w:rPr>
          <w:color w:val="FB5514"/>
        </w:rPr>
        <w:t>textile</w:t>
      </w:r>
      <w:r>
        <w:rPr>
          <w:color w:val="E115C0"/>
        </w:rPr>
        <w:t xml:space="preserve"> industry</w:t>
      </w:r>
      <w:r>
        <w:t xml:space="preserve">. The population of </w:t>
      </w:r>
      <w:r>
        <w:rPr>
          <w:color w:val="310106"/>
        </w:rPr>
        <w:t>Łódź</w:t>
      </w:r>
      <w:r>
        <w:t xml:space="preserve"> soared from some 4,000 people in the 1830s and 40,000 in 1865 to over 300,000 inhabitants at the turn of </w:t>
      </w:r>
      <w:r>
        <w:rPr>
          <w:color w:val="FEFB0A"/>
        </w:rPr>
        <w:t>the century</w:t>
      </w:r>
      <w:r>
        <w:t>, which was an unprecedented growth on a worldwide scale.</w:t>
      </w:r>
    </w:p>
    <w:p>
      <w:r>
        <w:t xml:space="preserve">The rapid development of </w:t>
      </w:r>
      <w:r>
        <w:rPr>
          <w:color w:val="310106"/>
        </w:rPr>
        <w:t>Łódź</w:t>
      </w:r>
      <w:r>
        <w:t xml:space="preserve"> in the second half of </w:t>
      </w:r>
      <w:r>
        <w:rPr>
          <w:color w:val="FEFB0A"/>
        </w:rPr>
        <w:t>the 19th century</w:t>
      </w:r>
      <w:r>
        <w:t xml:space="preserve"> was brought about by the rise of enormous industrialist fortunes. New inhabitants, craftsmen and merchants came to </w:t>
      </w:r>
      <w:r>
        <w:rPr>
          <w:color w:val="310106"/>
        </w:rPr>
        <w:t>Łódź</w:t>
      </w:r>
      <w:r>
        <w:t xml:space="preserve">; markets and town fairs came to life. The profits obtained from </w:t>
      </w:r>
      <w:r>
        <w:rPr>
          <w:color w:val="53495F"/>
        </w:rPr>
        <w:t xml:space="preserve">prosperous </w:t>
      </w:r>
      <w:r>
        <w:rPr>
          <w:color w:val="F95475"/>
        </w:rPr>
        <w:t>textile</w:t>
      </w:r>
      <w:r>
        <w:rPr>
          <w:color w:val="53495F"/>
        </w:rPr>
        <w:t xml:space="preserve"> mills</w:t>
      </w:r>
      <w:r>
        <w:t xml:space="preserve"> opened up practically unlimited possibilities for </w:t>
      </w:r>
      <w:r>
        <w:rPr>
          <w:color w:val="53495F"/>
        </w:rPr>
        <w:t>their</w:t>
      </w:r>
      <w:r>
        <w:t xml:space="preserve"> owners. </w:t>
      </w:r>
      <w:r>
        <w:rPr>
          <w:color w:val="61FC03"/>
        </w:rPr>
        <w:t xml:space="preserve">The </w:t>
      </w:r>
      <w:r>
        <w:rPr>
          <w:color w:val="5D9608"/>
        </w:rPr>
        <w:t>city</w:t>
      </w:r>
      <w:r>
        <w:rPr>
          <w:color w:val="61FC03"/>
        </w:rPr>
        <w:t xml:space="preserve"> residences</w:t>
      </w:r>
      <w:r>
        <w:t xml:space="preserve"> became expressions of the riches and power of the local tycoons. </w:t>
      </w:r>
      <w:r>
        <w:rPr>
          <w:color w:val="61FC03"/>
        </w:rPr>
        <w:t>They</w:t>
      </w:r>
      <w:r>
        <w:t xml:space="preserve"> were usually situated next to the owner's factory.</w:t>
      </w:r>
    </w:p>
    <w:p>
      <w:r>
        <w:t xml:space="preserve">Ever since </w:t>
      </w:r>
      <w:r>
        <w:rPr>
          <w:color w:val="796EE6"/>
        </w:rPr>
        <w:t>the industrial revolution</w:t>
      </w:r>
      <w:r>
        <w:t xml:space="preserve"> brought a massive influx of workforce, </w:t>
      </w:r>
      <w:r>
        <w:rPr>
          <w:color w:val="310106"/>
        </w:rPr>
        <w:t>Łódź</w:t>
      </w:r>
      <w:r>
        <w:t xml:space="preserve"> had been </w:t>
      </w:r>
      <w:r>
        <w:rPr>
          <w:color w:val="310106"/>
        </w:rPr>
        <w:t>a city</w:t>
      </w:r>
      <w:r>
        <w:t xml:space="preserve"> almost equally divided between </w:t>
      </w:r>
      <w:r>
        <w:rPr>
          <w:color w:val="DE98FD"/>
        </w:rPr>
        <w:t>four cultures</w:t>
      </w:r>
      <w:r>
        <w:t xml:space="preserve"> - Polish, Jewish, German and Russian. </w:t>
      </w:r>
      <w:r>
        <w:rPr>
          <w:color w:val="98A088"/>
        </w:rPr>
        <w:t>The day before the outbreak of World War II</w:t>
      </w:r>
      <w:r>
        <w:t xml:space="preserve">, </w:t>
      </w:r>
      <w:r>
        <w:rPr>
          <w:color w:val="310106"/>
        </w:rPr>
        <w:t>Łódź</w:t>
      </w:r>
      <w:r>
        <w:t xml:space="preserve"> was inhabited by approximately 672,000 people, among whom 35% were of Jewish faith and some 15% were ethnic German. </w:t>
      </w:r>
      <w:r>
        <w:rPr>
          <w:color w:val="4F584E"/>
        </w:rPr>
        <w:t>Andrzej Wajda's movie</w:t>
      </w:r>
      <w:r>
        <w:t xml:space="preserve">, </w:t>
      </w:r>
      <w:r>
        <w:rPr>
          <w:color w:val="4F584E"/>
        </w:rPr>
        <w:t>Promised Land</w:t>
      </w:r>
      <w:r>
        <w:t xml:space="preserve"> based on a novel by </w:t>
      </w:r>
      <w:r>
        <w:rPr>
          <w:color w:val="248AD0"/>
        </w:rPr>
        <w:t>the Nobel laureate</w:t>
      </w:r>
      <w:r>
        <w:t xml:space="preserve"> </w:t>
      </w:r>
      <w:r>
        <w:rPr>
          <w:color w:val="248AD0"/>
        </w:rPr>
        <w:t>Władysław Reymont</w:t>
      </w:r>
      <w:r>
        <w:t xml:space="preserve">, depicts </w:t>
      </w:r>
      <w:r>
        <w:rPr>
          <w:color w:val="98A088"/>
        </w:rPr>
        <w:t>those times</w:t>
      </w:r>
      <w:r>
        <w:t xml:space="preserve"> and is </w:t>
      </w:r>
      <w:r>
        <w:rPr>
          <w:color w:val="4F584E"/>
        </w:rPr>
        <w:t xml:space="preserve">a worthwhile introduction to </w:t>
      </w:r>
      <w:r>
        <w:rPr>
          <w:color w:val="5C5300"/>
        </w:rPr>
        <w:t>the city's</w:t>
      </w:r>
      <w:r>
        <w:rPr>
          <w:color w:val="9F6551"/>
        </w:rPr>
        <w:t xml:space="preserve"> bustling history</w:t>
      </w:r>
      <w:r>
        <w:t>.</w:t>
      </w:r>
    </w:p>
    <w:p>
      <w:r>
        <w:t xml:space="preserve">During </w:t>
      </w:r>
      <w:r>
        <w:rPr>
          <w:color w:val="BCFEC6"/>
        </w:rPr>
        <w:t>the Nazi occupation</w:t>
      </w:r>
      <w:r>
        <w:t xml:space="preserve">, </w:t>
      </w:r>
      <w:r>
        <w:rPr>
          <w:color w:val="310106"/>
        </w:rPr>
        <w:t>Łódź</w:t>
      </w:r>
      <w:r>
        <w:t xml:space="preserve"> was incorporated directly into the Third Reich. </w:t>
      </w:r>
      <w:r>
        <w:rPr>
          <w:color w:val="310106"/>
        </w:rPr>
        <w:t>The city</w:t>
      </w:r>
      <w:r>
        <w:t xml:space="preserve"> was renamed to Litzmannstadt, and Piotrkowska Street was called Adolf-Hitler-Strasse. The Jewish community was practically wiped out, and </w:t>
      </w:r>
      <w:r>
        <w:rPr>
          <w:color w:val="932C70"/>
        </w:rPr>
        <w:t>many others</w:t>
      </w:r>
      <w:r>
        <w:t xml:space="preserve"> lost </w:t>
      </w:r>
      <w:r>
        <w:rPr>
          <w:color w:val="932C70"/>
        </w:rPr>
        <w:t>their</w:t>
      </w:r>
      <w:r>
        <w:t xml:space="preserve"> lives. Although </w:t>
      </w:r>
      <w:r>
        <w:rPr>
          <w:color w:val="310106"/>
        </w:rPr>
        <w:t>the city</w:t>
      </w:r>
      <w:r>
        <w:t xml:space="preserve"> was not destroyed in the aftermath, the material losses were serious as the machinery, raw materials and finished goods were taken away by the fleeing Nazis. The day before the liberation, about 80,000 Germans left </w:t>
      </w:r>
      <w:r>
        <w:rPr>
          <w:color w:val="310106"/>
        </w:rPr>
        <w:t>Łódź</w:t>
      </w:r>
      <w:r>
        <w:t xml:space="preserve"> in panic. At the beginning of 1945, the population was estimated at 300,000.</w:t>
      </w:r>
    </w:p>
    <w:p>
      <w:r>
        <w:t>Plac Wolności</w:t>
      </w:r>
    </w:p>
    <w:p>
      <w:r>
        <w:rPr>
          <w:color w:val="310106"/>
        </w:rPr>
        <w:t xml:space="preserve">Łódź </w:t>
      </w:r>
      <w:r>
        <w:rPr>
          <w:color w:val="2B1B04"/>
        </w:rPr>
        <w:t>today</w:t>
      </w:r>
    </w:p>
    <w:p>
      <w:r>
        <w:t xml:space="preserve">Since the fall of communism in </w:t>
      </w:r>
      <w:r>
        <w:rPr>
          <w:color w:val="01190F"/>
        </w:rPr>
        <w:t>Poland</w:t>
      </w:r>
      <w:r>
        <w:t xml:space="preserve">, </w:t>
      </w:r>
      <w:r>
        <w:rPr>
          <w:color w:val="310106"/>
        </w:rPr>
        <w:t>Łódź</w:t>
      </w:r>
      <w:r>
        <w:t xml:space="preserve"> has not enjoyed the rapid economic growth cities like Kraków, </w:t>
      </w:r>
      <w:r>
        <w:rPr>
          <w:color w:val="847D81"/>
        </w:rPr>
        <w:t>Warsaw</w:t>
      </w:r>
      <w:r>
        <w:t xml:space="preserve"> and Wrocław have experienced, and has had to endure the fall of much of </w:t>
      </w:r>
      <w:r>
        <w:rPr>
          <w:color w:val="B5AFC4"/>
        </w:rPr>
        <w:t>its</w:t>
      </w:r>
      <w:r>
        <w:rPr>
          <w:color w:val="E115C0"/>
        </w:rPr>
        <w:t xml:space="preserve"> </w:t>
      </w:r>
      <w:r>
        <w:rPr>
          <w:color w:val="FB5514"/>
        </w:rPr>
        <w:t>textile</w:t>
      </w:r>
      <w:r>
        <w:rPr>
          <w:color w:val="E115C0"/>
        </w:rPr>
        <w:t xml:space="preserve"> industry</w:t>
      </w:r>
      <w:r>
        <w:t xml:space="preserve">, rising unemployment and emigration (within </w:t>
      </w:r>
      <w:r>
        <w:rPr>
          <w:color w:val="01190F"/>
        </w:rPr>
        <w:t>Poland</w:t>
      </w:r>
      <w:r>
        <w:t xml:space="preserve"> and abroad). This led to further dilapidation of </w:t>
      </w:r>
      <w:r>
        <w:rPr>
          <w:color w:val="310106"/>
        </w:rPr>
        <w:t>the investment-starved city</w:t>
      </w:r>
      <w:r>
        <w:t xml:space="preserve">, and many of </w:t>
      </w:r>
      <w:r>
        <w:rPr>
          <w:color w:val="310106"/>
        </w:rPr>
        <w:t>its</w:t>
      </w:r>
      <w:r>
        <w:t xml:space="preserve"> streets and buildings show profound signs of neglect. At first glance, for </w:t>
      </w:r>
      <w:r>
        <w:rPr>
          <w:color w:val="310106"/>
        </w:rPr>
        <w:t>a city of 760,000 and agglomeration of 1.428,000</w:t>
      </w:r>
      <w:r>
        <w:t xml:space="preserve">, </w:t>
      </w:r>
      <w:r>
        <w:rPr>
          <w:color w:val="D4C67A"/>
        </w:rPr>
        <w:t>there does not seem to be much to see</w:t>
      </w:r>
      <w:r>
        <w:t xml:space="preserve">. However, the situation is rapidly changing now with </w:t>
      </w:r>
      <w:r>
        <w:rPr>
          <w:color w:val="310106"/>
        </w:rPr>
        <w:t>Łódź</w:t>
      </w:r>
      <w:r>
        <w:t xml:space="preserve"> campaigning and </w:t>
      </w:r>
      <w:r>
        <w:rPr>
          <w:color w:val="AE7AA1"/>
        </w:rPr>
        <w:t xml:space="preserve">redesigning </w:t>
      </w:r>
      <w:r>
        <w:rPr>
          <w:color w:val="C2A393"/>
        </w:rPr>
        <w:t>itself</w:t>
      </w:r>
      <w:r>
        <w:rPr>
          <w:color w:val="AE7AA1"/>
        </w:rPr>
        <w:t xml:space="preserve"> as an up-and-coming destination</w:t>
      </w:r>
      <w:r>
        <w:t xml:space="preserve">. To accomplish </w:t>
      </w:r>
      <w:r>
        <w:rPr>
          <w:color w:val="AE7AA1"/>
        </w:rPr>
        <w:t>this</w:t>
      </w:r>
      <w:r>
        <w:t xml:space="preserve">, </w:t>
      </w:r>
      <w:r>
        <w:rPr>
          <w:color w:val="310106"/>
        </w:rPr>
        <w:t>Łódź</w:t>
      </w:r>
      <w:r>
        <w:t xml:space="preserve"> has been capitalizing on </w:t>
      </w:r>
      <w:r>
        <w:rPr>
          <w:color w:val="310106"/>
        </w:rPr>
        <w:t>its</w:t>
      </w:r>
      <w:r>
        <w:t xml:space="preserve"> </w:t>
      </w:r>
      <w:r>
        <w:rPr>
          <w:color w:val="0232FD"/>
        </w:rPr>
        <w:t>film</w:t>
      </w:r>
      <w:r>
        <w:t xml:space="preserve"> history - </w:t>
      </w:r>
      <w:r>
        <w:rPr>
          <w:color w:val="310106"/>
        </w:rPr>
        <w:t>Łódź</w:t>
      </w:r>
      <w:r>
        <w:t xml:space="preserve"> is jokingly referred to as the "HollyŁódź" of </w:t>
      </w:r>
      <w:r>
        <w:rPr>
          <w:color w:val="01190F"/>
        </w:rPr>
        <w:t>Poland</w:t>
      </w:r>
      <w:r>
        <w:t xml:space="preserve"> and hosts several </w:t>
      </w:r>
      <w:r>
        <w:rPr>
          <w:color w:val="0232FD"/>
        </w:rPr>
        <w:t>film</w:t>
      </w:r>
      <w:r>
        <w:t xml:space="preserve"> festivals and many other cultural events.</w:t>
      </w:r>
    </w:p>
    <w:p>
      <w:r>
        <w:rPr>
          <w:color w:val="310106"/>
        </w:rPr>
        <w:t>Łódź</w:t>
      </w:r>
      <w:r>
        <w:t xml:space="preserve"> </w:t>
      </w:r>
      <w:r>
        <w:rPr>
          <w:color w:val="6A3A35"/>
        </w:rPr>
        <w:t>today</w:t>
      </w:r>
      <w:r>
        <w:t xml:space="preserve"> may not have the glitz and glamour of </w:t>
      </w:r>
      <w:r>
        <w:rPr>
          <w:color w:val="310106"/>
        </w:rPr>
        <w:t>its</w:t>
      </w:r>
      <w:r>
        <w:t xml:space="preserve"> heyday; however, there is a certain charm to </w:t>
      </w:r>
      <w:r>
        <w:rPr>
          <w:color w:val="310106"/>
        </w:rPr>
        <w:t>Łódź</w:t>
      </w:r>
      <w:r>
        <w:t xml:space="preserve"> in </w:t>
      </w:r>
      <w:r>
        <w:rPr>
          <w:color w:val="310106"/>
        </w:rPr>
        <w:t>its</w:t>
      </w:r>
      <w:r>
        <w:t xml:space="preserve"> partially renovated façades and leitmotivs, not to mention </w:t>
      </w:r>
      <w:r>
        <w:rPr>
          <w:color w:val="310106"/>
        </w:rPr>
        <w:t>its</w:t>
      </w:r>
      <w:r>
        <w:t xml:space="preserve"> grand artistic traditions.</w:t>
      </w:r>
    </w:p>
    <w:p>
      <w:r>
        <w:rPr>
          <w:b/>
        </w:rPr>
        <w:t>Document number 109</w:t>
      </w:r>
    </w:p>
    <w:p>
      <w:r>
        <w:rPr>
          <w:b/>
        </w:rPr>
        <w:t>Document identifier: GUM_voyage_merida</w:t>
      </w:r>
    </w:p>
    <w:p>
      <w:r>
        <w:rPr>
          <w:color w:val="310106"/>
        </w:rPr>
        <w:t>Mérida</w:t>
      </w:r>
    </w:p>
    <w:p>
      <w:r>
        <w:rPr>
          <w:color w:val="310106"/>
        </w:rPr>
        <w:t>Mérida</w:t>
      </w:r>
      <w:r>
        <w:t xml:space="preserve"> is </w:t>
      </w:r>
      <w:r>
        <w:rPr>
          <w:color w:val="310106"/>
        </w:rPr>
        <w:t>the capital of the state of Yucatán in Mexico</w:t>
      </w:r>
      <w:r>
        <w:t xml:space="preserve">. </w:t>
      </w:r>
      <w:r>
        <w:rPr>
          <w:color w:val="310106"/>
        </w:rPr>
        <w:t>It</w:t>
      </w:r>
      <w:r>
        <w:t xml:space="preserve"> has a population of about 750,000, and is </w:t>
      </w:r>
      <w:r>
        <w:rPr>
          <w:color w:val="310106"/>
        </w:rPr>
        <w:t>the largest city in the Yucatán Peninsula</w:t>
      </w:r>
      <w:r>
        <w:t>.</w:t>
      </w:r>
    </w:p>
    <w:p>
      <w:r>
        <w:rPr>
          <w:color w:val="04640D"/>
        </w:rPr>
        <w:t>Catedral de San Ildefonso</w:t>
      </w:r>
    </w:p>
    <w:p>
      <w:r>
        <w:rPr>
          <w:color w:val="FEFB0A"/>
        </w:rPr>
        <w:t>Zócalo</w:t>
      </w:r>
      <w:r>
        <w:t xml:space="preserve"> or </w:t>
      </w:r>
      <w:r>
        <w:rPr>
          <w:color w:val="FEFB0A"/>
        </w:rPr>
        <w:t>Main Plaza</w:t>
      </w:r>
      <w:r>
        <w:t xml:space="preserve">, with </w:t>
      </w:r>
      <w:r>
        <w:rPr>
          <w:color w:val="04640D"/>
        </w:rPr>
        <w:t>the Cathedral</w:t>
      </w:r>
      <w:r>
        <w:t xml:space="preserve"> in the distance</w:t>
      </w:r>
    </w:p>
    <w:p>
      <w:r>
        <w:t>Understand</w:t>
      </w:r>
    </w:p>
    <w:p>
      <w:r>
        <w:rPr>
          <w:color w:val="310106"/>
        </w:rPr>
        <w:t>Mérida</w:t>
      </w:r>
      <w:r>
        <w:t xml:space="preserve"> is </w:t>
      </w:r>
      <w:r>
        <w:rPr>
          <w:color w:val="310106"/>
        </w:rPr>
        <w:t>a city of contrasts</w:t>
      </w:r>
      <w:r>
        <w:t xml:space="preserve">. You will find elegant hotels, restaurants and malls in the northern part of </w:t>
      </w:r>
      <w:r>
        <w:rPr>
          <w:color w:val="310106"/>
        </w:rPr>
        <w:t>the city</w:t>
      </w:r>
      <w:r>
        <w:t xml:space="preserve">. Downtown, there are hotels and restaurants to suit every budget. A large central market and numerous small shops are found all around </w:t>
      </w:r>
      <w:r>
        <w:rPr>
          <w:color w:val="FEFB0A"/>
        </w:rPr>
        <w:t>the main plaza</w:t>
      </w:r>
      <w:r>
        <w:t xml:space="preserve">. </w:t>
      </w:r>
      <w:r>
        <w:rPr>
          <w:color w:val="310106"/>
        </w:rPr>
        <w:t>Mérida</w:t>
      </w:r>
      <w:r>
        <w:t xml:space="preserve"> has a rich cultural life which also reflects </w:t>
      </w:r>
      <w:r>
        <w:rPr>
          <w:color w:val="310106"/>
        </w:rPr>
        <w:t>its</w:t>
      </w:r>
      <w:r>
        <w:t xml:space="preserve"> diversity. Many free concerts, performances and other events are held daily.</w:t>
      </w:r>
    </w:p>
    <w:p>
      <w:r>
        <w:rPr>
          <w:color w:val="310106"/>
        </w:rPr>
        <w:t>The city</w:t>
      </w:r>
      <w:r>
        <w:t xml:space="preserve"> was founded by the Spanish conquistadors in the 1540s on top of a centuries-old </w:t>
      </w:r>
      <w:r>
        <w:rPr>
          <w:color w:val="FB5514"/>
        </w:rPr>
        <w:t>Maya</w:t>
      </w:r>
      <w:r>
        <w:t xml:space="preserve"> city called T'ho. The palatial home of the family of </w:t>
      </w:r>
      <w:r>
        <w:rPr>
          <w:color w:val="E115C0"/>
        </w:rPr>
        <w:t>conquistador leader Montejo</w:t>
      </w:r>
      <w:r>
        <w:t xml:space="preserve"> can still be seen on the south side of </w:t>
      </w:r>
      <w:r>
        <w:rPr>
          <w:color w:val="FEFB0A"/>
        </w:rPr>
        <w:t>the Zócalo</w:t>
      </w:r>
      <w:r>
        <w:t xml:space="preserve"> or </w:t>
      </w:r>
      <w:r>
        <w:rPr>
          <w:color w:val="FEFB0A"/>
        </w:rPr>
        <w:t>main square</w:t>
      </w:r>
      <w:r>
        <w:t xml:space="preserve">. Here and there bits of ancient </w:t>
      </w:r>
      <w:r>
        <w:rPr>
          <w:color w:val="FB5514"/>
        </w:rPr>
        <w:t>Maya</w:t>
      </w:r>
      <w:r>
        <w:t xml:space="preserve"> stonework can be seen reused in Spanish Colonial era buildings in the old part of </w:t>
      </w:r>
      <w:r>
        <w:rPr>
          <w:color w:val="310106"/>
        </w:rPr>
        <w:t>town</w:t>
      </w:r>
      <w:r>
        <w:t>.</w:t>
      </w:r>
    </w:p>
    <w:p>
      <w:r>
        <w:t xml:space="preserve">From the later 1800s to the 1920s </w:t>
      </w:r>
      <w:r>
        <w:rPr>
          <w:color w:val="310106"/>
        </w:rPr>
        <w:t>Mérida</w:t>
      </w:r>
      <w:r>
        <w:t xml:space="preserve"> enjoyed prosperous boom times fueled by </w:t>
      </w:r>
      <w:r>
        <w:rPr>
          <w:color w:val="00587F"/>
        </w:rPr>
        <w:t>the henequen</w:t>
      </w:r>
      <w:r>
        <w:t xml:space="preserve"> or </w:t>
      </w:r>
      <w:r>
        <w:rPr>
          <w:color w:val="00587F"/>
        </w:rPr>
        <w:t>sisal plant</w:t>
      </w:r>
      <w:r>
        <w:t xml:space="preserve"> harvest, which made </w:t>
      </w:r>
      <w:r>
        <w:rPr>
          <w:color w:val="0BC582"/>
        </w:rPr>
        <w:t>Yucatán</w:t>
      </w:r>
      <w:r>
        <w:t xml:space="preserve"> the rope maker to the world. </w:t>
      </w:r>
      <w:r>
        <w:rPr>
          <w:color w:val="310106"/>
        </w:rPr>
        <w:t>Progressive Mérida</w:t>
      </w:r>
      <w:r>
        <w:t xml:space="preserve"> had electric trams and street lights before Mexico City. The wealthy constructed </w:t>
      </w:r>
      <w:r>
        <w:rPr>
          <w:color w:val="FEB8C8"/>
        </w:rPr>
        <w:t xml:space="preserve">the grand Pasejo </w:t>
      </w:r>
      <w:r>
        <w:rPr>
          <w:color w:val="9E8317"/>
        </w:rPr>
        <w:t>Montejo</w:t>
      </w:r>
      <w:r>
        <w:rPr>
          <w:color w:val="FEB8C8"/>
        </w:rPr>
        <w:t xml:space="preserve"> avenue</w:t>
      </w:r>
      <w:r>
        <w:t xml:space="preserve"> north of </w:t>
      </w:r>
      <w:r>
        <w:rPr>
          <w:color w:val="01190F"/>
        </w:rPr>
        <w:t>the old town</w:t>
      </w:r>
      <w:r>
        <w:t xml:space="preserve">, inspired by the Champs-Élysées in Paris. With the development of artificial twines the </w:t>
      </w:r>
      <w:r>
        <w:rPr>
          <w:color w:val="00587F"/>
        </w:rPr>
        <w:t>sisal</w:t>
      </w:r>
      <w:r>
        <w:t xml:space="preserve"> boom ended, and </w:t>
      </w:r>
      <w:r>
        <w:rPr>
          <w:color w:val="01190F"/>
        </w:rPr>
        <w:t>Mérida</w:t>
      </w:r>
      <w:r>
        <w:t xml:space="preserve"> slowed to </w:t>
      </w:r>
      <w:r>
        <w:rPr>
          <w:color w:val="01190F"/>
        </w:rPr>
        <w:t>a more sleepy provincial capital</w:t>
      </w:r>
      <w:r>
        <w:t xml:space="preserve"> until development picked back up in the late 20th century.</w:t>
      </w:r>
    </w:p>
    <w:p>
      <w:r>
        <w:rPr>
          <w:color w:val="01190F"/>
        </w:rPr>
        <w:t>The city's</w:t>
      </w:r>
      <w:r>
        <w:t xml:space="preserve"> ambiance is colonial and the climate is tropical. </w:t>
      </w:r>
      <w:r>
        <w:rPr>
          <w:color w:val="847D81"/>
        </w:rPr>
        <w:t>The daytime temperature</w:t>
      </w:r>
      <w:r>
        <w:t xml:space="preserve"> varies; in January, </w:t>
      </w:r>
      <w:r>
        <w:rPr>
          <w:color w:val="847D81"/>
        </w:rPr>
        <w:t>it</w:t>
      </w:r>
      <w:r>
        <w:t xml:space="preserve"> is about </w:t>
      </w:r>
      <w:r>
        <w:rPr>
          <w:color w:val="58018B"/>
        </w:rPr>
        <w:t>24 ° C</w:t>
      </w:r>
      <w:r>
        <w:t xml:space="preserve"> (</w:t>
      </w:r>
      <w:r>
        <w:rPr>
          <w:color w:val="58018B"/>
        </w:rPr>
        <w:t>75 ° F</w:t>
      </w:r>
      <w:r>
        <w:t xml:space="preserve">) and in June, about </w:t>
      </w:r>
      <w:r>
        <w:rPr>
          <w:color w:val="B70639"/>
        </w:rPr>
        <w:t>35 ° C</w:t>
      </w:r>
      <w:r>
        <w:t xml:space="preserve"> (</w:t>
      </w:r>
      <w:r>
        <w:rPr>
          <w:color w:val="B70639"/>
        </w:rPr>
        <w:t>95 ° F</w:t>
      </w:r>
      <w:r>
        <w:t xml:space="preserve">). To beat the heat, </w:t>
      </w:r>
      <w:r>
        <w:rPr>
          <w:color w:val="703B01"/>
        </w:rPr>
        <w:t>most people</w:t>
      </w:r>
      <w:r>
        <w:t xml:space="preserve"> are busiest in the mornings. </w:t>
      </w:r>
      <w:r>
        <w:rPr>
          <w:color w:val="703B01"/>
        </w:rPr>
        <w:t>They</w:t>
      </w:r>
      <w:r>
        <w:t xml:space="preserve"> have lunch and siesta, then go back to work for a few hours in the late afternoon. The cool breezes from </w:t>
      </w:r>
      <w:r>
        <w:rPr>
          <w:color w:val="F7F1DF"/>
        </w:rPr>
        <w:t xml:space="preserve">the Gulf of </w:t>
      </w:r>
      <w:r>
        <w:rPr>
          <w:color w:val="118B8A"/>
        </w:rPr>
        <w:t>Mexico</w:t>
      </w:r>
      <w:r>
        <w:t xml:space="preserve"> drift into </w:t>
      </w:r>
      <w:r>
        <w:rPr>
          <w:color w:val="01190F"/>
        </w:rPr>
        <w:t>Mérida</w:t>
      </w:r>
      <w:r>
        <w:t xml:space="preserve"> in </w:t>
      </w:r>
      <w:r>
        <w:rPr>
          <w:color w:val="4AFEFA"/>
        </w:rPr>
        <w:t>the evenings</w:t>
      </w:r>
      <w:r>
        <w:t xml:space="preserve"> and </w:t>
      </w:r>
      <w:r>
        <w:rPr>
          <w:color w:val="4AFEFA"/>
        </w:rPr>
        <w:t>this</w:t>
      </w:r>
      <w:r>
        <w:t xml:space="preserve"> is when </w:t>
      </w:r>
      <w:r>
        <w:rPr>
          <w:color w:val="FCB164"/>
        </w:rPr>
        <w:t>many of the residents</w:t>
      </w:r>
      <w:r>
        <w:t xml:space="preserve"> spend </w:t>
      </w:r>
      <w:r>
        <w:rPr>
          <w:color w:val="FCB164"/>
        </w:rPr>
        <w:t>their</w:t>
      </w:r>
      <w:r>
        <w:t xml:space="preserve"> time outdoors. </w:t>
      </w:r>
      <w:r>
        <w:rPr>
          <w:color w:val="796EE6"/>
        </w:rPr>
        <w:t>You</w:t>
      </w:r>
      <w:r>
        <w:t xml:space="preserve"> can see </w:t>
      </w:r>
      <w:r>
        <w:rPr>
          <w:color w:val="FCB164"/>
        </w:rPr>
        <w:t>them</w:t>
      </w:r>
      <w:r>
        <w:t xml:space="preserve"> visiting and talking as </w:t>
      </w:r>
      <w:r>
        <w:rPr>
          <w:color w:val="FCB164"/>
        </w:rPr>
        <w:t>they</w:t>
      </w:r>
      <w:r>
        <w:t xml:space="preserve"> stroll along the streets, sit in the plazas or dine in the many sidewalk restaurants.</w:t>
      </w:r>
    </w:p>
    <w:p>
      <w:r>
        <w:t xml:space="preserve">From </w:t>
      </w:r>
      <w:r>
        <w:rPr>
          <w:color w:val="01190F"/>
        </w:rPr>
        <w:t>Mérida</w:t>
      </w:r>
      <w:r>
        <w:t xml:space="preserve">, </w:t>
      </w:r>
      <w:r>
        <w:rPr>
          <w:color w:val="000D2C"/>
        </w:rPr>
        <w:t>it</w:t>
      </w:r>
      <w:r>
        <w:t xml:space="preserve"> is easy </w:t>
      </w:r>
      <w:r>
        <w:rPr>
          <w:color w:val="000D2C"/>
        </w:rPr>
        <w:t xml:space="preserve">to take day trips to </w:t>
      </w:r>
      <w:r>
        <w:rPr>
          <w:color w:val="53495F"/>
        </w:rPr>
        <w:t>a vast array of destinations</w:t>
      </w:r>
      <w:r>
        <w:rPr>
          <w:color w:val="000D2C"/>
        </w:rPr>
        <w:t xml:space="preserve">: </w:t>
      </w:r>
      <w:r>
        <w:rPr>
          <w:color w:val="F95475"/>
        </w:rPr>
        <w:t>archaeological sites</w:t>
      </w:r>
      <w:r>
        <w:rPr>
          <w:color w:val="53495F"/>
        </w:rPr>
        <w:t xml:space="preserve">, ecological parks, </w:t>
      </w:r>
      <w:r>
        <w:rPr>
          <w:color w:val="61FC03"/>
        </w:rPr>
        <w:t>typical villages</w:t>
      </w:r>
      <w:r>
        <w:rPr>
          <w:color w:val="53495F"/>
        </w:rPr>
        <w:t xml:space="preserve">, </w:t>
      </w:r>
      <w:r>
        <w:rPr>
          <w:color w:val="5D9608"/>
        </w:rPr>
        <w:t>caves</w:t>
      </w:r>
      <w:r>
        <w:rPr>
          <w:color w:val="53495F"/>
        </w:rPr>
        <w:t>, beaches, colonial missions and more</w:t>
      </w:r>
      <w:r>
        <w:t xml:space="preserve">. Take </w:t>
      </w:r>
      <w:r>
        <w:rPr>
          <w:color w:val="796EE6"/>
        </w:rPr>
        <w:t>your</w:t>
      </w:r>
      <w:r>
        <w:t xml:space="preserve"> time and really explore </w:t>
      </w:r>
      <w:r>
        <w:rPr>
          <w:color w:val="DE98FD"/>
        </w:rPr>
        <w:t xml:space="preserve">the </w:t>
      </w:r>
      <w:r>
        <w:rPr>
          <w:color w:val="98A088"/>
        </w:rPr>
        <w:t>Maya</w:t>
      </w:r>
      <w:r>
        <w:rPr>
          <w:color w:val="DE98FD"/>
        </w:rPr>
        <w:t xml:space="preserve"> sites</w:t>
      </w:r>
      <w:r>
        <w:t xml:space="preserve">, walk for miles along </w:t>
      </w:r>
      <w:r>
        <w:rPr>
          <w:color w:val="F7F1DF"/>
        </w:rPr>
        <w:t xml:space="preserve">the Gulf of </w:t>
      </w:r>
      <w:r>
        <w:rPr>
          <w:color w:val="118B8A"/>
        </w:rPr>
        <w:t>Mexico</w:t>
      </w:r>
      <w:r>
        <w:t xml:space="preserve">, attend a </w:t>
      </w:r>
      <w:r>
        <w:rPr>
          <w:color w:val="4F584E"/>
        </w:rPr>
        <w:t>village</w:t>
      </w:r>
      <w:r>
        <w:t xml:space="preserve"> festival, photograph the wildlife, crawl through a cave or swim in a cenote.</w:t>
      </w:r>
    </w:p>
    <w:p>
      <w:r>
        <w:rPr>
          <w:color w:val="248AD0"/>
        </w:rPr>
        <w:t>Tourist Information</w:t>
      </w:r>
      <w:r>
        <w:t xml:space="preserve"> (</w:t>
      </w:r>
      <w:r>
        <w:rPr>
          <w:color w:val="248AD0"/>
        </w:rPr>
        <w:t xml:space="preserve">Turismo </w:t>
      </w:r>
      <w:r>
        <w:rPr>
          <w:color w:val="5C5300"/>
        </w:rPr>
        <w:t>Mérida</w:t>
      </w:r>
      <w:r>
        <w:t xml:space="preserve">), </w:t>
      </w:r>
      <w:r>
        <w:rPr>
          <w:color w:val="9F6551"/>
        </w:rPr>
        <w:t>email</w:t>
      </w:r>
      <w:r>
        <w:t xml:space="preserve">: </w:t>
      </w:r>
      <w:r>
        <w:rPr>
          <w:color w:val="9F6551"/>
        </w:rPr>
        <w:t>turismo@merida.gob.mx</w:t>
      </w:r>
      <w:r>
        <w:t xml:space="preserve">. </w:t>
      </w:r>
      <w:r>
        <w:rPr>
          <w:color w:val="01190F"/>
        </w:rPr>
        <w:t>The city</w:t>
      </w:r>
      <w:r>
        <w:t xml:space="preserve"> maintains </w:t>
      </w:r>
      <w:r>
        <w:rPr>
          <w:color w:val="BCFEC6"/>
        </w:rPr>
        <w:t xml:space="preserve">several </w:t>
      </w:r>
      <w:r>
        <w:rPr>
          <w:color w:val="932C70"/>
        </w:rPr>
        <w:t>tourist information</w:t>
      </w:r>
      <w:r>
        <w:rPr>
          <w:color w:val="BCFEC6"/>
        </w:rPr>
        <w:t xml:space="preserve"> offices, all of which can offer helpful information on accommodation, free maps, and bus connections</w:t>
      </w:r>
      <w:r>
        <w:t xml:space="preserve">. </w:t>
      </w:r>
      <w:r>
        <w:rPr>
          <w:color w:val="BCFEC6"/>
        </w:rPr>
        <w:t>All offices</w:t>
      </w:r>
      <w:r>
        <w:t xml:space="preserve"> also have free copies of </w:t>
      </w:r>
      <w:r>
        <w:rPr>
          <w:color w:val="2B1B04"/>
        </w:rPr>
        <w:t>Yucatan</w:t>
      </w:r>
      <w:r>
        <w:rPr>
          <w:color w:val="B5AFC4"/>
        </w:rPr>
        <w:t xml:space="preserve"> Today</w:t>
      </w:r>
      <w:r>
        <w:t xml:space="preserve">, </w:t>
      </w:r>
      <w:r>
        <w:rPr>
          <w:color w:val="B5AFC4"/>
        </w:rPr>
        <w:t xml:space="preserve">a helpful weekly Spanish-English publication listing all events in </w:t>
      </w:r>
      <w:r>
        <w:rPr>
          <w:color w:val="D4C67A"/>
        </w:rPr>
        <w:t>the city</w:t>
      </w:r>
      <w:r>
        <w:rPr>
          <w:color w:val="B5AFC4"/>
        </w:rPr>
        <w:t xml:space="preserve"> and the surrounding region</w:t>
      </w:r>
      <w:r>
        <w:t>.</w:t>
      </w:r>
    </w:p>
    <w:p>
      <w:r>
        <w:rPr>
          <w:color w:val="AE7AA1"/>
        </w:rPr>
        <w:t>City Hall Information Center</w:t>
      </w:r>
      <w:r>
        <w:t xml:space="preserve"> (</w:t>
      </w:r>
      <w:r>
        <w:rPr>
          <w:color w:val="AE7AA1"/>
        </w:rPr>
        <w:t>Módulo de Información Turística Palacio Municipal</w:t>
      </w:r>
      <w:r>
        <w:t xml:space="preserve">) Calle 62 between 61 and 63 (inside </w:t>
      </w:r>
      <w:r>
        <w:rPr>
          <w:color w:val="C2A393"/>
        </w:rPr>
        <w:t>the Palacio del Gobierno</w:t>
      </w:r>
      <w:r>
        <w:t xml:space="preserve"> left of the main entrance), ☎ + 529999420000 x 80119. Daily 08:00 - 20:00, Su 08:00 - 14:00.</w:t>
      </w:r>
    </w:p>
    <w:p>
      <w:r>
        <w:rPr>
          <w:color w:val="0232FD"/>
        </w:rPr>
        <w:t xml:space="preserve">Paseo de </w:t>
      </w:r>
      <w:r>
        <w:rPr>
          <w:color w:val="6A3A35"/>
        </w:rPr>
        <w:t>Montejo</w:t>
      </w:r>
      <w:r>
        <w:rPr>
          <w:color w:val="BA6801"/>
        </w:rPr>
        <w:t xml:space="preserve"> Information Module</w:t>
      </w:r>
      <w:r>
        <w:t xml:space="preserve"> (</w:t>
      </w:r>
      <w:r>
        <w:rPr>
          <w:color w:val="BA6801"/>
        </w:rPr>
        <w:t xml:space="preserve">Módulo de Información Turística </w:t>
      </w:r>
      <w:r>
        <w:rPr>
          <w:color w:val="0232FD"/>
        </w:rPr>
        <w:t xml:space="preserve">Paseo de </w:t>
      </w:r>
      <w:r>
        <w:rPr>
          <w:color w:val="6A3A35"/>
        </w:rPr>
        <w:t>Montejo</w:t>
      </w:r>
      <w:r>
        <w:t xml:space="preserve">) </w:t>
      </w:r>
      <w:r>
        <w:rPr>
          <w:color w:val="FEB8C8"/>
        </w:rPr>
        <w:t xml:space="preserve">Ave Paseo de </w:t>
      </w:r>
      <w:r>
        <w:rPr>
          <w:color w:val="9E8317"/>
        </w:rPr>
        <w:t>Montejo</w:t>
      </w:r>
      <w:r>
        <w:t xml:space="preserve"> 56A x 33A ☎ + 529999204044 </w:t>
      </w:r>
      <w:r>
        <w:rPr>
          <w:color w:val="9F6551"/>
        </w:rPr>
        <w:t>e-mail</w:t>
      </w:r>
      <w:r>
        <w:t xml:space="preserve">: </w:t>
      </w:r>
      <w:r>
        <w:rPr>
          <w:color w:val="9F6551"/>
        </w:rPr>
        <w:t>turismo@merida.gob.mx</w:t>
      </w:r>
      <w:r>
        <w:t>. 08:00 - 20:00.</w:t>
      </w:r>
    </w:p>
    <w:p>
      <w:r>
        <w:rPr>
          <w:b/>
        </w:rPr>
        <w:t>Document number 110</w:t>
      </w:r>
    </w:p>
    <w:p>
      <w:r>
        <w:rPr>
          <w:b/>
        </w:rPr>
        <w:t>Document identifier: GUM_voyage_phoenix</w:t>
      </w:r>
    </w:p>
    <w:p>
      <w:r>
        <w:rPr>
          <w:color w:val="310106"/>
        </w:rPr>
        <w:t>Phoenix</w:t>
      </w:r>
    </w:p>
    <w:p>
      <w:r>
        <w:rPr>
          <w:color w:val="310106"/>
        </w:rPr>
        <w:t>Phoenix</w:t>
      </w:r>
      <w:r>
        <w:t xml:space="preserve"> is </w:t>
      </w:r>
      <w:r>
        <w:rPr>
          <w:color w:val="310106"/>
        </w:rPr>
        <w:t xml:space="preserve">the capital of </w:t>
      </w:r>
      <w:r>
        <w:rPr>
          <w:color w:val="04640D"/>
        </w:rPr>
        <w:t>the state of Arizona</w:t>
      </w:r>
      <w:r>
        <w:t xml:space="preserve"> as well as </w:t>
      </w:r>
      <w:r>
        <w:rPr>
          <w:color w:val="310106"/>
        </w:rPr>
        <w:t xml:space="preserve">the most populous city in </w:t>
      </w:r>
      <w:r>
        <w:rPr>
          <w:color w:val="FEFB0A"/>
        </w:rPr>
        <w:t>the American Southwest</w:t>
      </w:r>
      <w:r>
        <w:rPr>
          <w:color w:val="310106"/>
        </w:rPr>
        <w:t xml:space="preserve"> and sixth largest city in </w:t>
      </w:r>
      <w:r>
        <w:rPr>
          <w:color w:val="FB5514"/>
        </w:rPr>
        <w:t>the United States</w:t>
      </w:r>
      <w:r>
        <w:t xml:space="preserve">. Founded in 1871, </w:t>
      </w:r>
      <w:r>
        <w:rPr>
          <w:color w:val="310106"/>
        </w:rPr>
        <w:t>it</w:t>
      </w:r>
      <w:r>
        <w:t xml:space="preserve"> has become </w:t>
      </w:r>
      <w:r>
        <w:rPr>
          <w:color w:val="FEFB0A"/>
        </w:rPr>
        <w:t>the region's</w:t>
      </w:r>
      <w:r>
        <w:rPr>
          <w:color w:val="310106"/>
        </w:rPr>
        <w:t xml:space="preserve"> primary political, cultural, economic, and transportation center</w:t>
      </w:r>
      <w:r>
        <w:t xml:space="preserve">. At an elevation of </w:t>
      </w:r>
      <w:r>
        <w:rPr>
          <w:color w:val="E115C0"/>
        </w:rPr>
        <w:t>1100 ft</w:t>
      </w:r>
      <w:r>
        <w:t xml:space="preserve"> (</w:t>
      </w:r>
      <w:r>
        <w:rPr>
          <w:color w:val="E115C0"/>
        </w:rPr>
        <w:t>335 m</w:t>
      </w:r>
      <w:r>
        <w:t xml:space="preserve">), </w:t>
      </w:r>
      <w:r>
        <w:rPr>
          <w:color w:val="310106"/>
        </w:rPr>
        <w:t>it</w:t>
      </w:r>
      <w:r>
        <w:t xml:space="preserve"> is situated in the biologically unique Sonoran Desert. Over time </w:t>
      </w:r>
      <w:r>
        <w:rPr>
          <w:color w:val="310106"/>
        </w:rPr>
        <w:t>it</w:t>
      </w:r>
      <w:r>
        <w:t xml:space="preserve"> has merged with the neighboring cities of Scottsdale, </w:t>
      </w:r>
      <w:r>
        <w:rPr>
          <w:color w:val="00587F"/>
        </w:rPr>
        <w:t>Tempe</w:t>
      </w:r>
      <w:r>
        <w:t xml:space="preserve">, Glendale, Peoria, Chandler, and Gilbert to form </w:t>
      </w:r>
      <w:r>
        <w:rPr>
          <w:color w:val="0BC582"/>
        </w:rPr>
        <w:t xml:space="preserve">the Greater </w:t>
      </w:r>
      <w:r>
        <w:rPr>
          <w:color w:val="FEB8C8"/>
        </w:rPr>
        <w:t>Phoenix</w:t>
      </w:r>
      <w:r>
        <w:rPr>
          <w:color w:val="0BC582"/>
        </w:rPr>
        <w:t xml:space="preserve"> Metropolitan Area</w:t>
      </w:r>
      <w:r>
        <w:t xml:space="preserve">. Currently exurbs such as Apache Junction, Fountain Hills, Queen Creek, and Sun City are becoming part of </w:t>
      </w:r>
      <w:r>
        <w:rPr>
          <w:color w:val="0BC582"/>
        </w:rPr>
        <w:t>this metropolitan area</w:t>
      </w:r>
      <w:r>
        <w:t xml:space="preserve"> as well. </w:t>
      </w:r>
      <w:r>
        <w:rPr>
          <w:color w:val="310106"/>
        </w:rPr>
        <w:t>Phoenix</w:t>
      </w:r>
      <w:r>
        <w:t xml:space="preserve"> is extremely hot and dry in </w:t>
      </w:r>
      <w:r>
        <w:rPr>
          <w:color w:val="9E8317"/>
        </w:rPr>
        <w:t>the summertime</w:t>
      </w:r>
      <w:r>
        <w:t>, so always have sunscreen with you!</w:t>
      </w:r>
    </w:p>
    <w:p>
      <w:r>
        <w:t>Understand</w:t>
      </w:r>
    </w:p>
    <w:p>
      <w:r>
        <w:t xml:space="preserve">Why would anybody want to start a city in the middle of a desert? </w:t>
      </w:r>
      <w:r>
        <w:rPr>
          <w:color w:val="01190F"/>
        </w:rPr>
        <w:t>The answer</w:t>
      </w:r>
      <w:r>
        <w:t xml:space="preserve"> is, surprisingly, </w:t>
      </w:r>
      <w:r>
        <w:rPr>
          <w:color w:val="01190F"/>
        </w:rPr>
        <w:t>agriculture</w:t>
      </w:r>
      <w:r>
        <w:t xml:space="preserve">. The Salt and Verde Rivers of central Arizona were exploited for </w:t>
      </w:r>
      <w:r>
        <w:rPr>
          <w:color w:val="01190F"/>
        </w:rPr>
        <w:t>large-scale agriculture</w:t>
      </w:r>
      <w:r>
        <w:t xml:space="preserve"> by </w:t>
      </w:r>
      <w:r>
        <w:rPr>
          <w:color w:val="847D81"/>
        </w:rPr>
        <w:t>Native Americans</w:t>
      </w:r>
      <w:r>
        <w:t xml:space="preserve"> as early as the 11th century. </w:t>
      </w:r>
      <w:r>
        <w:rPr>
          <w:color w:val="58018B"/>
        </w:rPr>
        <w:t xml:space="preserve">The area that now encompasses </w:t>
      </w:r>
      <w:r>
        <w:rPr>
          <w:color w:val="B70639"/>
        </w:rPr>
        <w:t>Phoenix</w:t>
      </w:r>
      <w:r>
        <w:t xml:space="preserve"> was </w:t>
      </w:r>
      <w:r>
        <w:rPr>
          <w:color w:val="58018B"/>
        </w:rPr>
        <w:t xml:space="preserve">a center of </w:t>
      </w:r>
      <w:r>
        <w:rPr>
          <w:color w:val="703B01"/>
        </w:rPr>
        <w:t xml:space="preserve">the Hohokam culture, which built </w:t>
      </w:r>
      <w:r>
        <w:rPr>
          <w:color w:val="F7F1DF"/>
        </w:rPr>
        <w:t>large canal systems</w:t>
      </w:r>
      <w:r>
        <w:rPr>
          <w:color w:val="703B01"/>
        </w:rPr>
        <w:t xml:space="preserve"> and a network of towns and villages, </w:t>
      </w:r>
      <w:r>
        <w:rPr>
          <w:color w:val="118B8A"/>
        </w:rPr>
        <w:t>whose remains</w:t>
      </w:r>
      <w:r>
        <w:rPr>
          <w:color w:val="703B01"/>
        </w:rPr>
        <w:t xml:space="preserve"> may be viewed in </w:t>
      </w:r>
      <w:r>
        <w:rPr>
          <w:color w:val="4AFEFA"/>
        </w:rPr>
        <w:t>the city</w:t>
      </w:r>
      <w:r>
        <w:rPr>
          <w:color w:val="703B01"/>
        </w:rPr>
        <w:t xml:space="preserve"> to this day</w:t>
      </w:r>
      <w:r>
        <w:t xml:space="preserve">. White settlers discovered </w:t>
      </w:r>
      <w:r>
        <w:rPr>
          <w:color w:val="FCB164"/>
        </w:rPr>
        <w:t xml:space="preserve">the remnants of </w:t>
      </w:r>
      <w:r>
        <w:rPr>
          <w:color w:val="796EE6"/>
        </w:rPr>
        <w:t>the Hohokam culture</w:t>
      </w:r>
      <w:r>
        <w:t xml:space="preserve"> in the 19th century. </w:t>
      </w:r>
      <w:r>
        <w:rPr>
          <w:color w:val="310106"/>
        </w:rPr>
        <w:t>The city's</w:t>
      </w:r>
      <w:r>
        <w:t xml:space="preserve"> name reflects </w:t>
      </w:r>
      <w:r>
        <w:rPr>
          <w:color w:val="310106"/>
        </w:rPr>
        <w:t>its</w:t>
      </w:r>
      <w:r>
        <w:t xml:space="preserve"> history as </w:t>
      </w:r>
      <w:r>
        <w:rPr>
          <w:color w:val="310106"/>
        </w:rPr>
        <w:t>a city "reborn from the ashes" of the previous settlement</w:t>
      </w:r>
      <w:r>
        <w:t>.</w:t>
      </w:r>
    </w:p>
    <w:p>
      <w:r>
        <w:t xml:space="preserve">European-American settlement of </w:t>
      </w:r>
      <w:r>
        <w:rPr>
          <w:color w:val="58018B"/>
        </w:rPr>
        <w:t>the area</w:t>
      </w:r>
      <w:r>
        <w:t xml:space="preserve"> commenced in the 1860s, and in 1911 the completion of the first of several large reservoirs in the mountains north and east of </w:t>
      </w:r>
      <w:r>
        <w:rPr>
          <w:color w:val="310106"/>
        </w:rPr>
        <w:t>Phoenix</w:t>
      </w:r>
      <w:r>
        <w:t xml:space="preserve"> insured </w:t>
      </w:r>
      <w:r>
        <w:rPr>
          <w:color w:val="310106"/>
        </w:rPr>
        <w:t>its</w:t>
      </w:r>
      <w:r>
        <w:t xml:space="preserve"> success as </w:t>
      </w:r>
      <w:r>
        <w:rPr>
          <w:color w:val="310106"/>
        </w:rPr>
        <w:t>a center for irrigation-based agriculture</w:t>
      </w:r>
      <w:r>
        <w:t xml:space="preserve">. Many tens of thousands of acres were planted in citrus and cotton and other crops, and for many years, intensive, year-round irrigated agriculture formed the basis of the economy. Recent years are seeing a revival, and trendy hotels, bars, shops and restaurants are making </w:t>
      </w:r>
      <w:r>
        <w:rPr>
          <w:color w:val="310106"/>
        </w:rPr>
        <w:t>it</w:t>
      </w:r>
      <w:r>
        <w:t xml:space="preserve"> </w:t>
      </w:r>
      <w:r>
        <w:rPr>
          <w:color w:val="310106"/>
        </w:rPr>
        <w:t>a place to be</w:t>
      </w:r>
      <w:r>
        <w:t xml:space="preserve"> again.</w:t>
      </w:r>
    </w:p>
    <w:p>
      <w:r>
        <w:rPr>
          <w:color w:val="000D2C"/>
        </w:rPr>
        <w:t>Warm and sunny winter weather</w:t>
      </w:r>
      <w:r>
        <w:t xml:space="preserve"> also ensured a thriving tourism industry, and encouraged many Easterners and Midwesterners to relocate to </w:t>
      </w:r>
      <w:r>
        <w:rPr>
          <w:color w:val="310106"/>
        </w:rPr>
        <w:t>Phoenix</w:t>
      </w:r>
      <w:r>
        <w:t xml:space="preserve">. High-tech industry began to flourish after </w:t>
      </w:r>
      <w:r>
        <w:rPr>
          <w:color w:val="53495F"/>
        </w:rPr>
        <w:t>World War II</w:t>
      </w:r>
      <w:r>
        <w:t xml:space="preserve">, and since that time the growth of </w:t>
      </w:r>
      <w:r>
        <w:rPr>
          <w:color w:val="310106"/>
        </w:rPr>
        <w:t>Phoenix</w:t>
      </w:r>
      <w:r>
        <w:t xml:space="preserve"> has been explosive. As a result, a population of just over 100,000 in 1950 has given way to a 2014 estimate of 1,537,058 (with </w:t>
      </w:r>
      <w:r>
        <w:rPr>
          <w:color w:val="58018B"/>
        </w:rPr>
        <w:t>the metro area</w:t>
      </w:r>
      <w:r>
        <w:t xml:space="preserve"> estimated at 4,489,109).</w:t>
      </w:r>
    </w:p>
    <w:p>
      <w:r>
        <w:t>Climate</w:t>
      </w:r>
    </w:p>
    <w:p>
      <w:r>
        <w:rPr>
          <w:color w:val="310106"/>
        </w:rPr>
        <w:t>Phoenix</w:t>
      </w:r>
      <w:r>
        <w:t xml:space="preserve"> has an arid climate with long, hot summers and </w:t>
      </w:r>
      <w:r>
        <w:rPr>
          <w:color w:val="000D2C"/>
        </w:rPr>
        <w:t>very mild winters</w:t>
      </w:r>
      <w:r>
        <w:t xml:space="preserve">. </w:t>
      </w:r>
      <w:r>
        <w:rPr>
          <w:color w:val="310106"/>
        </w:rPr>
        <w:t>It</w:t>
      </w:r>
      <w:r>
        <w:t xml:space="preserve"> has the highest average temperature of any metropolitan area in </w:t>
      </w:r>
      <w:r>
        <w:rPr>
          <w:color w:val="F95475"/>
        </w:rPr>
        <w:t>the States</w:t>
      </w:r>
      <w:r>
        <w:t xml:space="preserve">. </w:t>
      </w:r>
      <w:r>
        <w:rPr>
          <w:color w:val="61FC03"/>
        </w:rPr>
        <w:t>The weather</w:t>
      </w:r>
      <w:r>
        <w:t xml:space="preserve"> varies enormously from one season to the next. While </w:t>
      </w:r>
      <w:r>
        <w:rPr>
          <w:color w:val="61FC03"/>
        </w:rPr>
        <w:t>it's</w:t>
      </w:r>
      <w:r>
        <w:t xml:space="preserve"> not as cold as in the northern states during the winter, </w:t>
      </w:r>
      <w:r>
        <w:rPr>
          <w:color w:val="61FC03"/>
        </w:rPr>
        <w:t>it</w:t>
      </w:r>
      <w:r>
        <w:t xml:space="preserve"> does freeze sometimes, and temperatures in </w:t>
      </w:r>
      <w:r>
        <w:rPr>
          <w:color w:val="5D9608"/>
        </w:rPr>
        <w:t>the 30s ° F</w:t>
      </w:r>
      <w:r>
        <w:t xml:space="preserve"> (</w:t>
      </w:r>
      <w:r>
        <w:rPr>
          <w:color w:val="5D9608"/>
        </w:rPr>
        <w:t>that's</w:t>
      </w:r>
      <w:r>
        <w:t xml:space="preserve"> </w:t>
      </w:r>
      <w:r>
        <w:rPr>
          <w:color w:val="5D9608"/>
        </w:rPr>
        <w:t>around or slightly above 0 ° C</w:t>
      </w:r>
      <w:r>
        <w:t xml:space="preserve">) are not unheard of. In </w:t>
      </w:r>
      <w:r>
        <w:rPr>
          <w:color w:val="9E8317"/>
        </w:rPr>
        <w:t>the summer</w:t>
      </w:r>
      <w:r>
        <w:t xml:space="preserve">, </w:t>
      </w:r>
      <w:r>
        <w:rPr>
          <w:color w:val="DE98FD"/>
        </w:rPr>
        <w:t>very hot and dry heat</w:t>
      </w:r>
      <w:r>
        <w:t xml:space="preserve"> is </w:t>
      </w:r>
      <w:r>
        <w:rPr>
          <w:color w:val="DE98FD"/>
        </w:rPr>
        <w:t>the norm</w:t>
      </w:r>
      <w:r>
        <w:t xml:space="preserve">. On the hottest days, </w:t>
      </w:r>
      <w:r>
        <w:rPr>
          <w:color w:val="61FC03"/>
        </w:rPr>
        <w:t>it</w:t>
      </w:r>
      <w:r>
        <w:t xml:space="preserve"> can get up to </w:t>
      </w:r>
      <w:r>
        <w:rPr>
          <w:color w:val="98A088"/>
        </w:rPr>
        <w:t>115 ° F</w:t>
      </w:r>
      <w:r>
        <w:t xml:space="preserve"> (</w:t>
      </w:r>
      <w:r>
        <w:rPr>
          <w:color w:val="98A088"/>
        </w:rPr>
        <w:t>46 ° C</w:t>
      </w:r>
      <w:r>
        <w:t xml:space="preserve">) or more. Monsoon rains with lightning occur regularly from July to September during the late afternoon and evening, occasionally overnight also. </w:t>
      </w:r>
      <w:r>
        <w:rPr>
          <w:color w:val="4F584E"/>
        </w:rPr>
        <w:t>April</w:t>
      </w:r>
      <w:r>
        <w:t xml:space="preserve"> is </w:t>
      </w:r>
      <w:r>
        <w:rPr>
          <w:color w:val="4F584E"/>
        </w:rPr>
        <w:t>the most ideal month</w:t>
      </w:r>
      <w:r>
        <w:t>. In some neighborhoods, cicada insects make loud sounds from sunset to sunrise.</w:t>
      </w:r>
    </w:p>
    <w:p>
      <w:r>
        <w:t>Talk</w:t>
      </w:r>
    </w:p>
    <w:p>
      <w:r>
        <w:rPr>
          <w:color w:val="248AD0"/>
        </w:rPr>
        <w:t>English</w:t>
      </w:r>
      <w:r>
        <w:t xml:space="preserve"> is </w:t>
      </w:r>
      <w:r>
        <w:rPr>
          <w:color w:val="248AD0"/>
        </w:rPr>
        <w:t xml:space="preserve">the dominant language in </w:t>
      </w:r>
      <w:r>
        <w:rPr>
          <w:color w:val="5C5300"/>
        </w:rPr>
        <w:t>Phoenix</w:t>
      </w:r>
      <w:r>
        <w:t xml:space="preserve">. However, like much of the Southwest with a large Hispanic population, </w:t>
      </w:r>
      <w:r>
        <w:rPr>
          <w:color w:val="9F6551"/>
        </w:rPr>
        <w:t>Spanish</w:t>
      </w:r>
      <w:r>
        <w:t xml:space="preserve"> is very widely spoken in </w:t>
      </w:r>
      <w:r>
        <w:rPr>
          <w:color w:val="310106"/>
        </w:rPr>
        <w:t>Phoenix</w:t>
      </w:r>
      <w:r>
        <w:t xml:space="preserve">. </w:t>
      </w:r>
      <w:r>
        <w:rPr>
          <w:color w:val="9F6551"/>
        </w:rPr>
        <w:t>Spanish</w:t>
      </w:r>
      <w:r>
        <w:t xml:space="preserve"> is </w:t>
      </w:r>
      <w:r>
        <w:rPr>
          <w:color w:val="9F6551"/>
        </w:rPr>
        <w:t>a language often used for day-to-day discourse in many places</w:t>
      </w:r>
      <w:r>
        <w:t xml:space="preserve">, although </w:t>
      </w:r>
      <w:r>
        <w:rPr>
          <w:color w:val="248AD0"/>
        </w:rPr>
        <w:t>English</w:t>
      </w:r>
      <w:r>
        <w:t xml:space="preserve"> is </w:t>
      </w:r>
      <w:r>
        <w:rPr>
          <w:color w:val="248AD0"/>
        </w:rPr>
        <w:t>the language of preference</w:t>
      </w:r>
      <w:r>
        <w:t>, especially when dealing with businesses and government.</w:t>
      </w:r>
    </w:p>
    <w:p>
      <w:r>
        <w:t>Get in</w:t>
      </w:r>
    </w:p>
    <w:p>
      <w:r>
        <w:t>By plane</w:t>
      </w:r>
    </w:p>
    <w:p>
      <w:r>
        <w:t>Wikimedia Maps</w:t>
      </w:r>
    </w:p>
    <w:p>
      <w:r>
        <w:rPr>
          <w:color w:val="BCFEC6"/>
        </w:rPr>
        <w:t>Phoenix</w:t>
      </w:r>
      <w:r>
        <w:rPr>
          <w:color w:val="932C70"/>
        </w:rPr>
        <w:t xml:space="preserve"> Sky Harbor International Airport</w:t>
      </w:r>
      <w:r>
        <w:t xml:space="preserve"> (IATA: </w:t>
      </w:r>
      <w:r>
        <w:rPr>
          <w:color w:val="932C70"/>
        </w:rPr>
        <w:t>PHX</w:t>
      </w:r>
      <w:r>
        <w:t xml:space="preserve">) +1602275-4958 is </w:t>
      </w:r>
      <w:r>
        <w:rPr>
          <w:color w:val="932C70"/>
        </w:rPr>
        <w:t>the main air gateway to Arizona</w:t>
      </w:r>
      <w:r>
        <w:t xml:space="preserve">. </w:t>
      </w:r>
      <w:r>
        <w:rPr>
          <w:color w:val="932C70"/>
        </w:rPr>
        <w:t>It</w:t>
      </w:r>
      <w:r>
        <w:t xml:space="preserve"> is at the southeast end of </w:t>
      </w:r>
      <w:r>
        <w:rPr>
          <w:color w:val="2B1B04"/>
        </w:rPr>
        <w:t>Downtown</w:t>
      </w:r>
      <w:r>
        <w:t xml:space="preserve">. </w:t>
      </w:r>
      <w:r>
        <w:rPr>
          <w:color w:val="932C70"/>
        </w:rPr>
        <w:t>It</w:t>
      </w:r>
      <w:r>
        <w:t xml:space="preserve"> is </w:t>
      </w:r>
      <w:r>
        <w:rPr>
          <w:color w:val="932C70"/>
        </w:rPr>
        <w:t xml:space="preserve">a hub for </w:t>
      </w:r>
      <w:r>
        <w:rPr>
          <w:color w:val="B5AFC4"/>
        </w:rPr>
        <w:t>American Airlines</w:t>
      </w:r>
      <w:r>
        <w:rPr>
          <w:color w:val="932C70"/>
        </w:rPr>
        <w:t xml:space="preserve"> and </w:t>
      </w:r>
      <w:r>
        <w:rPr>
          <w:color w:val="D4C67A"/>
        </w:rPr>
        <w:t>Southwest Airlines</w:t>
      </w:r>
      <w:r>
        <w:t xml:space="preserve">. Terminals are numbered from </w:t>
      </w:r>
      <w:r>
        <w:rPr>
          <w:color w:val="AE7AA1"/>
        </w:rPr>
        <w:t>2</w:t>
      </w:r>
      <w:r>
        <w:t xml:space="preserve"> - </w:t>
      </w:r>
      <w:r>
        <w:rPr>
          <w:color w:val="C2A393"/>
        </w:rPr>
        <w:t>4</w:t>
      </w:r>
      <w:r>
        <w:t>. There is no Terminal 1.</w:t>
      </w:r>
    </w:p>
    <w:p>
      <w:r>
        <w:rPr>
          <w:color w:val="AE7AA1"/>
        </w:rPr>
        <w:t>Terminal 2</w:t>
      </w:r>
      <w:r>
        <w:t>: Alaska (Gates 10 &amp; 11), Great Lakes (Gates C &amp; D), Spirit, Sun Country, United</w:t>
      </w:r>
    </w:p>
    <w:p>
      <w:r>
        <w:t>Terminal 3: Delta, Frontier, Hawaiian, JetBlue</w:t>
      </w:r>
    </w:p>
    <w:p>
      <w:r>
        <w:rPr>
          <w:color w:val="C2A393"/>
        </w:rPr>
        <w:t>Terminal 4</w:t>
      </w:r>
      <w:r>
        <w:t xml:space="preserve">: Aeroméxico, Air Canada, </w:t>
      </w:r>
      <w:r>
        <w:rPr>
          <w:color w:val="0232FD"/>
        </w:rPr>
        <w:t>American</w:t>
      </w:r>
      <w:r>
        <w:t xml:space="preserve">, British Airways, </w:t>
      </w:r>
      <w:r>
        <w:rPr>
          <w:color w:val="6A3A35"/>
        </w:rPr>
        <w:t>Southwest</w:t>
      </w:r>
      <w:r>
        <w:t>, Volaris, WestJet</w:t>
      </w:r>
    </w:p>
    <w:p>
      <w:r>
        <w:t xml:space="preserve">Valley Metro #13 goes west to S 75th Ave along S Buckeye (via Greyhound depot) from </w:t>
      </w:r>
      <w:r>
        <w:rPr>
          <w:color w:val="AE7AA1"/>
        </w:rPr>
        <w:t>Terminal 2</w:t>
      </w:r>
      <w:r>
        <w:t xml:space="preserve">. Likewise one can take the </w:t>
      </w:r>
      <w:r>
        <w:rPr>
          <w:color w:val="932C70"/>
        </w:rPr>
        <w:t>PHX</w:t>
      </w:r>
      <w:r>
        <w:t xml:space="preserve"> skytrain over to the nearby 44th &amp; </w:t>
      </w:r>
      <w:r>
        <w:rPr>
          <w:color w:val="BA6801"/>
        </w:rPr>
        <w:t>Washington St</w:t>
      </w:r>
      <w:r>
        <w:t xml:space="preserve"> Station to catch the #1 (west to the downtown Central Station and Priest &amp; Washington in </w:t>
      </w:r>
      <w:r>
        <w:rPr>
          <w:color w:val="00587F"/>
        </w:rPr>
        <w:t>Tempe</w:t>
      </w:r>
      <w:r>
        <w:t xml:space="preserve"> to the east along </w:t>
      </w:r>
      <w:r>
        <w:rPr>
          <w:color w:val="BA6801"/>
        </w:rPr>
        <w:t>Washington St</w:t>
      </w:r>
      <w:r>
        <w:t xml:space="preserve">); #44 bus (north to the Desert Ridge Marriott Resort in Deer Valley along N 44th St &amp; Tatum); and the light rail (east to </w:t>
      </w:r>
      <w:r>
        <w:rPr>
          <w:color w:val="00587F"/>
        </w:rPr>
        <w:t>Tempe</w:t>
      </w:r>
      <w:r>
        <w:t xml:space="preserve"> &amp; Mesa and to Midtown (along Central Ave) via </w:t>
      </w:r>
      <w:r>
        <w:rPr>
          <w:color w:val="2B1B04"/>
        </w:rPr>
        <w:t>downtown</w:t>
      </w:r>
      <w:r>
        <w:t xml:space="preserve"> in the other direction).</w:t>
      </w:r>
    </w:p>
    <w:p>
      <w:r>
        <w:rPr>
          <w:b/>
        </w:rPr>
        <w:t>Document number 111</w:t>
      </w:r>
    </w:p>
    <w:p>
      <w:r>
        <w:rPr>
          <w:b/>
        </w:rPr>
        <w:t>Document identifier: GUM_voyage_socotra</w:t>
      </w:r>
    </w:p>
    <w:p>
      <w:r>
        <w:t>Understand</w:t>
      </w:r>
    </w:p>
    <w:p>
      <w:r>
        <w:t xml:space="preserve">Due to </w:t>
      </w:r>
      <w:r>
        <w:rPr>
          <w:color w:val="310106"/>
        </w:rPr>
        <w:t>its</w:t>
      </w:r>
      <w:r>
        <w:t xml:space="preserve"> remarkable biodiversity, with over a third of the local plant species found nowhere else, </w:t>
      </w:r>
      <w:r>
        <w:rPr>
          <w:color w:val="310106"/>
        </w:rPr>
        <w:t>Socotra</w:t>
      </w:r>
      <w:r>
        <w:t xml:space="preserve"> has been designated a UNESCO World Heritage Site. With over 40,000 inhabitants, though, </w:t>
      </w:r>
      <w:r>
        <w:rPr>
          <w:color w:val="310106"/>
        </w:rPr>
        <w:t>it's</w:t>
      </w:r>
      <w:r>
        <w:t xml:space="preserve"> not just a </w:t>
      </w:r>
      <w:r>
        <w:rPr>
          <w:color w:val="04640D"/>
        </w:rPr>
        <w:t>nature</w:t>
      </w:r>
      <w:r>
        <w:t xml:space="preserve"> reserve.</w:t>
      </w:r>
    </w:p>
    <w:p>
      <w:r>
        <w:rPr>
          <w:color w:val="310106"/>
        </w:rPr>
        <w:t>The Island</w:t>
      </w:r>
      <w:r>
        <w:t xml:space="preserve"> is new to tourism, so if </w:t>
      </w:r>
      <w:r>
        <w:rPr>
          <w:color w:val="FEFB0A"/>
        </w:rPr>
        <w:t>you</w:t>
      </w:r>
      <w:r>
        <w:t xml:space="preserve"> are looking for a luxurious vacation </w:t>
      </w:r>
      <w:r>
        <w:rPr>
          <w:color w:val="310106"/>
        </w:rPr>
        <w:t>this</w:t>
      </w:r>
      <w:r>
        <w:t xml:space="preserve"> is not the right destination. However, </w:t>
      </w:r>
      <w:r>
        <w:rPr>
          <w:color w:val="310106"/>
        </w:rPr>
        <w:t>Socotra</w:t>
      </w:r>
      <w:r>
        <w:t xml:space="preserve"> is </w:t>
      </w:r>
      <w:r>
        <w:rPr>
          <w:color w:val="310106"/>
        </w:rPr>
        <w:t xml:space="preserve">a perfect destination for the adventurous and </w:t>
      </w:r>
      <w:r>
        <w:rPr>
          <w:color w:val="FB5514"/>
        </w:rPr>
        <w:t>nature</w:t>
      </w:r>
      <w:r>
        <w:rPr>
          <w:color w:val="310106"/>
        </w:rPr>
        <w:t xml:space="preserve"> loving travelers</w:t>
      </w:r>
      <w:r>
        <w:t xml:space="preserve">. </w:t>
      </w:r>
      <w:r>
        <w:rPr>
          <w:color w:val="310106"/>
        </w:rPr>
        <w:t>Socotra</w:t>
      </w:r>
      <w:r>
        <w:t xml:space="preserve"> takes pride in </w:t>
      </w:r>
      <w:r>
        <w:rPr>
          <w:color w:val="310106"/>
        </w:rPr>
        <w:t>their</w:t>
      </w:r>
      <w:r>
        <w:t xml:space="preserve"> eco-tourism and values </w:t>
      </w:r>
      <w:r>
        <w:rPr>
          <w:color w:val="310106"/>
        </w:rPr>
        <w:t>their</w:t>
      </w:r>
      <w:r>
        <w:t xml:space="preserve"> spectacular plant and wildlife that may sometimes be only found on </w:t>
      </w:r>
      <w:r>
        <w:rPr>
          <w:color w:val="310106"/>
        </w:rPr>
        <w:t>this island</w:t>
      </w:r>
      <w:r>
        <w:t xml:space="preserve">. Although </w:t>
      </w:r>
      <w:r>
        <w:rPr>
          <w:color w:val="E115C0"/>
        </w:rPr>
        <w:t>the lodging</w:t>
      </w:r>
      <w:r>
        <w:t xml:space="preserve"> and facilities may not be the same as more modern and developed locations, </w:t>
      </w:r>
      <w:r>
        <w:rPr>
          <w:color w:val="310106"/>
        </w:rPr>
        <w:t>Socotra</w:t>
      </w:r>
      <w:r>
        <w:t xml:space="preserve"> is </w:t>
      </w:r>
      <w:r>
        <w:rPr>
          <w:color w:val="310106"/>
        </w:rPr>
        <w:t>a beautiful and magnificent destination choice</w:t>
      </w:r>
      <w:r>
        <w:t>. Great care is shown to both guests and the environment.</w:t>
      </w:r>
    </w:p>
    <w:p>
      <w:r>
        <w:rPr>
          <w:color w:val="310106"/>
        </w:rPr>
        <w:t>Socotra</w:t>
      </w:r>
      <w:r>
        <w:t xml:space="preserve"> is </w:t>
      </w:r>
      <w:r>
        <w:rPr>
          <w:color w:val="310106"/>
        </w:rPr>
        <w:t xml:space="preserve">an </w:t>
      </w:r>
      <w:r>
        <w:rPr>
          <w:color w:val="00587F"/>
        </w:rPr>
        <w:t>eco-tourism</w:t>
      </w:r>
      <w:r>
        <w:rPr>
          <w:color w:val="310106"/>
        </w:rPr>
        <w:t xml:space="preserve"> system with </w:t>
      </w:r>
      <w:r>
        <w:rPr>
          <w:color w:val="0BC582"/>
        </w:rPr>
        <w:t>limited infrastructure</w:t>
      </w:r>
      <w:r>
        <w:t xml:space="preserve"> and new to the international tourist market, and therefore </w:t>
      </w:r>
      <w:r>
        <w:rPr>
          <w:color w:val="E115C0"/>
        </w:rPr>
        <w:t>the hotel accommodations</w:t>
      </w:r>
      <w:r>
        <w:t xml:space="preserve"> are not quite like other destinations. However there are </w:t>
      </w:r>
      <w:r>
        <w:rPr>
          <w:color w:val="FEB8C8"/>
        </w:rPr>
        <w:t xml:space="preserve">four hotels in </w:t>
      </w:r>
      <w:r>
        <w:rPr>
          <w:color w:val="9E8317"/>
        </w:rPr>
        <w:t>Hadibo</w:t>
      </w:r>
      <w:r>
        <w:t xml:space="preserve">: Taj Socotra Hotel, </w:t>
      </w:r>
      <w:r>
        <w:rPr>
          <w:color w:val="01190F"/>
        </w:rPr>
        <w:t>Hafijj Hotel</w:t>
      </w:r>
      <w:r>
        <w:t xml:space="preserve">, </w:t>
      </w:r>
      <w:r>
        <w:rPr>
          <w:color w:val="847D81"/>
        </w:rPr>
        <w:t>Socotra Hotel</w:t>
      </w:r>
      <w:r>
        <w:t xml:space="preserve">, and Summer land Hotel. </w:t>
      </w:r>
      <w:r>
        <w:rPr>
          <w:color w:val="FEB8C8"/>
        </w:rPr>
        <w:t>These hotels</w:t>
      </w:r>
      <w:r>
        <w:t xml:space="preserve"> may not be the most luxerious, but </w:t>
      </w:r>
      <w:r>
        <w:rPr>
          <w:color w:val="FEB8C8"/>
        </w:rPr>
        <w:t>they</w:t>
      </w:r>
      <w:r>
        <w:t xml:space="preserve"> do provide air-conditionting, televisions, and refrigerators in all of the rooms. </w:t>
      </w:r>
      <w:r>
        <w:rPr>
          <w:color w:val="58018B"/>
        </w:rPr>
        <w:t xml:space="preserve">Most of the rooms at </w:t>
      </w:r>
      <w:r>
        <w:rPr>
          <w:color w:val="B70639"/>
        </w:rPr>
        <w:t>these hotels</w:t>
      </w:r>
      <w:r>
        <w:t xml:space="preserve"> have </w:t>
      </w:r>
      <w:r>
        <w:rPr>
          <w:color w:val="58018B"/>
        </w:rPr>
        <w:t>their</w:t>
      </w:r>
      <w:r>
        <w:t xml:space="preserve"> own bathroom, but there are a few rooms at </w:t>
      </w:r>
      <w:r>
        <w:rPr>
          <w:color w:val="01190F"/>
        </w:rPr>
        <w:t>the Hafijj Hotel</w:t>
      </w:r>
      <w:r>
        <w:t xml:space="preserve"> and </w:t>
      </w:r>
      <w:r>
        <w:rPr>
          <w:color w:val="847D81"/>
        </w:rPr>
        <w:t>Socotra Hotel</w:t>
      </w:r>
      <w:r>
        <w:t xml:space="preserve"> that must share bathrooms. Fortunately, there is a restaurant in </w:t>
      </w:r>
      <w:r>
        <w:rPr>
          <w:color w:val="FEB8C8"/>
        </w:rPr>
        <w:t>each of the hotels</w:t>
      </w:r>
      <w:r>
        <w:t xml:space="preserve"> with simple yet delicious cuisine. Considering </w:t>
      </w:r>
      <w:r>
        <w:rPr>
          <w:color w:val="310106"/>
        </w:rPr>
        <w:t>Socotra</w:t>
      </w:r>
      <w:r>
        <w:t xml:space="preserve"> is </w:t>
      </w:r>
      <w:r>
        <w:rPr>
          <w:color w:val="310106"/>
        </w:rPr>
        <w:t xml:space="preserve">a fairly new </w:t>
      </w:r>
      <w:r>
        <w:rPr>
          <w:color w:val="00587F"/>
        </w:rPr>
        <w:t>eco-tourism</w:t>
      </w:r>
      <w:r>
        <w:rPr>
          <w:color w:val="310106"/>
        </w:rPr>
        <w:t xml:space="preserve"> destination</w:t>
      </w:r>
      <w:r>
        <w:t xml:space="preserve">, </w:t>
      </w:r>
      <w:r>
        <w:rPr>
          <w:color w:val="310106"/>
        </w:rPr>
        <w:t>their</w:t>
      </w:r>
      <w:r>
        <w:t xml:space="preserve"> facilities are decent. In addition, there is also another hotel at </w:t>
      </w:r>
      <w:r>
        <w:rPr>
          <w:color w:val="703B01"/>
        </w:rPr>
        <w:t>the airport</w:t>
      </w:r>
      <w:r>
        <w:t xml:space="preserve"> as well as multiple guest houses around </w:t>
      </w:r>
      <w:r>
        <w:rPr>
          <w:color w:val="310106"/>
        </w:rPr>
        <w:t>the island</w:t>
      </w:r>
      <w:r>
        <w:t>.</w:t>
      </w:r>
    </w:p>
    <w:p>
      <w:r>
        <w:rPr>
          <w:color w:val="F7F1DF"/>
        </w:rPr>
        <w:t>The most popular lodging</w:t>
      </w:r>
      <w:r>
        <w:t xml:space="preserve"> is actually </w:t>
      </w:r>
      <w:r>
        <w:rPr>
          <w:color w:val="F7F1DF"/>
        </w:rPr>
        <w:t xml:space="preserve">camping on </w:t>
      </w:r>
      <w:r>
        <w:rPr>
          <w:color w:val="118B8A"/>
        </w:rPr>
        <w:t>the beaches</w:t>
      </w:r>
      <w:r>
        <w:t xml:space="preserve">. There are several campsites that allow </w:t>
      </w:r>
      <w:r>
        <w:rPr>
          <w:color w:val="4AFEFA"/>
        </w:rPr>
        <w:t>tourists</w:t>
      </w:r>
      <w:r>
        <w:t xml:space="preserve"> to barbeque on the beach with beautiful mountain views in the background. </w:t>
      </w:r>
      <w:r>
        <w:rPr>
          <w:color w:val="4AFEFA"/>
        </w:rPr>
        <w:t>Tourists</w:t>
      </w:r>
      <w:r>
        <w:t xml:space="preserve"> can choose to purchase </w:t>
      </w:r>
      <w:r>
        <w:rPr>
          <w:color w:val="FCB164"/>
        </w:rPr>
        <w:t xml:space="preserve">camping tour packages which include a driver or guide that will show </w:t>
      </w:r>
      <w:r>
        <w:rPr>
          <w:color w:val="796EE6"/>
        </w:rPr>
        <w:t>tourists</w:t>
      </w:r>
      <w:r>
        <w:rPr>
          <w:color w:val="FCB164"/>
        </w:rPr>
        <w:t xml:space="preserve"> around </w:t>
      </w:r>
      <w:r>
        <w:rPr>
          <w:color w:val="000D2C"/>
        </w:rPr>
        <w:t>the beaches</w:t>
      </w:r>
      <w:r>
        <w:rPr>
          <w:color w:val="FCB164"/>
        </w:rPr>
        <w:t xml:space="preserve"> as well as provide meals during </w:t>
      </w:r>
      <w:r>
        <w:rPr>
          <w:color w:val="796EE6"/>
        </w:rPr>
        <w:t>their</w:t>
      </w:r>
      <w:r>
        <w:rPr>
          <w:color w:val="FCB164"/>
        </w:rPr>
        <w:t xml:space="preserve"> stay</w:t>
      </w:r>
      <w:r>
        <w:t xml:space="preserve">. </w:t>
      </w:r>
      <w:r>
        <w:rPr>
          <w:color w:val="FCB164"/>
        </w:rPr>
        <w:t>It</w:t>
      </w:r>
      <w:r>
        <w:t xml:space="preserve"> is </w:t>
      </w:r>
      <w:r>
        <w:rPr>
          <w:color w:val="FCB164"/>
        </w:rPr>
        <w:t xml:space="preserve">a fantastic way to enjoy the beauty and </w:t>
      </w:r>
      <w:r>
        <w:rPr>
          <w:color w:val="53495F"/>
        </w:rPr>
        <w:t xml:space="preserve">wildlife of </w:t>
      </w:r>
      <w:r>
        <w:rPr>
          <w:color w:val="F95475"/>
        </w:rPr>
        <w:t>the island</w:t>
      </w:r>
      <w:r>
        <w:t>.</w:t>
      </w:r>
    </w:p>
    <w:p>
      <w:r>
        <w:t xml:space="preserve">A runway that provides fairly regular airline transportation was only constructed in 1999. Like everything else, </w:t>
      </w:r>
      <w:r>
        <w:rPr>
          <w:color w:val="61FC03"/>
        </w:rPr>
        <w:t>infrastructure</w:t>
      </w:r>
      <w:r>
        <w:t xml:space="preserve"> and transportation has only just begun in recent years. There are also plans for new harbor facilities that will allow fisherman to sell and catch more easily and make importing food and fuel simpler.</w:t>
      </w:r>
    </w:p>
    <w:p>
      <w:r>
        <w:t xml:space="preserve">In addition, there are also two information centers located at </w:t>
      </w:r>
      <w:r>
        <w:rPr>
          <w:color w:val="703B01"/>
        </w:rPr>
        <w:t>the airport</w:t>
      </w:r>
      <w:r>
        <w:t xml:space="preserve"> and </w:t>
      </w:r>
      <w:r>
        <w:rPr>
          <w:color w:val="5D9608"/>
        </w:rPr>
        <w:t>Hadibo</w:t>
      </w:r>
      <w:r>
        <w:t>.</w:t>
      </w:r>
    </w:p>
    <w:p>
      <w:r>
        <w:rPr>
          <w:color w:val="DE98FD"/>
        </w:rPr>
        <w:t>When to go</w:t>
      </w:r>
      <w:r>
        <w:t xml:space="preserve">: </w:t>
      </w:r>
      <w:r>
        <w:rPr>
          <w:color w:val="98A088"/>
        </w:rPr>
        <w:t>Climate</w:t>
      </w:r>
      <w:r>
        <w:t xml:space="preserve"> is </w:t>
      </w:r>
      <w:r>
        <w:rPr>
          <w:color w:val="98A088"/>
        </w:rPr>
        <w:t>an important consideration</w:t>
      </w:r>
      <w:r>
        <w:t xml:space="preserve">. And </w:t>
      </w:r>
      <w:r>
        <w:rPr>
          <w:color w:val="DE98FD"/>
        </w:rPr>
        <w:t>this</w:t>
      </w:r>
      <w:r>
        <w:t xml:space="preserve"> depends on </w:t>
      </w:r>
      <w:r>
        <w:rPr>
          <w:color w:val="FEFB0A"/>
        </w:rPr>
        <w:t>your</w:t>
      </w:r>
      <w:r>
        <w:t xml:space="preserve"> interest. </w:t>
      </w:r>
      <w:r>
        <w:rPr>
          <w:color w:val="04640D"/>
        </w:rPr>
        <w:t>Nature</w:t>
      </w:r>
      <w:r>
        <w:t xml:space="preserve"> enthusiasts should go from early October to late April. The monsoon occurs in </w:t>
      </w:r>
      <w:r>
        <w:rPr>
          <w:color w:val="4F584E"/>
        </w:rPr>
        <w:t>July</w:t>
      </w:r>
      <w:r>
        <w:t xml:space="preserve"> till mid-August (during </w:t>
      </w:r>
      <w:r>
        <w:rPr>
          <w:color w:val="4F584E"/>
        </w:rPr>
        <w:t>July</w:t>
      </w:r>
      <w:r>
        <w:t xml:space="preserve"> in the south east and south west of </w:t>
      </w:r>
      <w:r>
        <w:rPr>
          <w:color w:val="310106"/>
        </w:rPr>
        <w:t>the island</w:t>
      </w:r>
      <w:r>
        <w:t xml:space="preserve">, wind surfing activity can be arranged). Generally, </w:t>
      </w:r>
      <w:r>
        <w:rPr>
          <w:color w:val="248AD0"/>
        </w:rPr>
        <w:t>wildlife</w:t>
      </w:r>
      <w:r>
        <w:t xml:space="preserve"> and natural viewing is best from the end of January through May.</w:t>
      </w:r>
    </w:p>
    <w:p>
      <w:r>
        <w:t>Get in</w:t>
      </w:r>
    </w:p>
    <w:p>
      <w:r>
        <w:t>By plane</w:t>
      </w:r>
    </w:p>
    <w:p>
      <w:r>
        <w:t xml:space="preserve">Dixam, in the centre of </w:t>
      </w:r>
      <w:r>
        <w:rPr>
          <w:color w:val="310106"/>
        </w:rPr>
        <w:t>the island</w:t>
      </w:r>
    </w:p>
    <w:p>
      <w:r>
        <w:t xml:space="preserve">There are </w:t>
      </w:r>
      <w:r>
        <w:rPr>
          <w:color w:val="5C5300"/>
        </w:rPr>
        <w:t xml:space="preserve">flights from Sana'a via </w:t>
      </w:r>
      <w:r>
        <w:rPr>
          <w:color w:val="9F6551"/>
        </w:rPr>
        <w:t>Al Mukalla</w:t>
      </w:r>
      <w:r>
        <w:t xml:space="preserve">. Yemenia Airlines offers one flight per </w:t>
      </w:r>
      <w:r>
        <w:rPr>
          <w:color w:val="BCFEC6"/>
        </w:rPr>
        <w:t>week</w:t>
      </w:r>
      <w:r>
        <w:t xml:space="preserve"> on Thursday morning. Felix Airways offers two flights per </w:t>
      </w:r>
      <w:r>
        <w:rPr>
          <w:color w:val="BCFEC6"/>
        </w:rPr>
        <w:t>week</w:t>
      </w:r>
      <w:r>
        <w:t xml:space="preserve"> on Wednesday afternoon and Saturday morning. </w:t>
      </w:r>
      <w:r>
        <w:rPr>
          <w:color w:val="5C5300"/>
        </w:rPr>
        <w:t>Flight</w:t>
      </w:r>
      <w:r>
        <w:t xml:space="preserve"> durations are almost three hours.</w:t>
      </w:r>
    </w:p>
    <w:p>
      <w:r>
        <w:t xml:space="preserve">There are also flights from Sharjah via </w:t>
      </w:r>
      <w:r>
        <w:rPr>
          <w:color w:val="932C70"/>
        </w:rPr>
        <w:t>Al Mukalla</w:t>
      </w:r>
      <w:r>
        <w:t>.</w:t>
      </w:r>
    </w:p>
    <w:p>
      <w:r>
        <w:t>Get around</w:t>
      </w:r>
    </w:p>
    <w:p>
      <w:r>
        <w:t xml:space="preserve">There is </w:t>
      </w:r>
      <w:r>
        <w:rPr>
          <w:color w:val="2B1B04"/>
        </w:rPr>
        <w:t xml:space="preserve">a public bus from </w:t>
      </w:r>
      <w:r>
        <w:rPr>
          <w:color w:val="B5AFC4"/>
        </w:rPr>
        <w:t>the airport</w:t>
      </w:r>
      <w:r>
        <w:rPr>
          <w:color w:val="2B1B04"/>
        </w:rPr>
        <w:t xml:space="preserve"> to </w:t>
      </w:r>
      <w:r>
        <w:rPr>
          <w:color w:val="D4C67A"/>
        </w:rPr>
        <w:t>Hadibo</w:t>
      </w:r>
      <w:r>
        <w:rPr>
          <w:color w:val="2B1B04"/>
        </w:rPr>
        <w:t xml:space="preserve"> and from </w:t>
      </w:r>
      <w:r>
        <w:rPr>
          <w:color w:val="D4C67A"/>
        </w:rPr>
        <w:t>Hadibo</w:t>
      </w:r>
      <w:r>
        <w:rPr>
          <w:color w:val="2B1B04"/>
        </w:rPr>
        <w:t xml:space="preserve"> to Qalansia</w:t>
      </w:r>
      <w:r>
        <w:t xml:space="preserve">. Beside </w:t>
      </w:r>
      <w:r>
        <w:rPr>
          <w:color w:val="2B1B04"/>
        </w:rPr>
        <w:t>these two buses</w:t>
      </w:r>
      <w:r>
        <w:t>, there is no public transport, but car rental with driver is available. There is a lot of walking and hiking along with camel back rides available.</w:t>
      </w:r>
    </w:p>
    <w:p>
      <w:r>
        <w:t>See</w:t>
      </w:r>
    </w:p>
    <w:p>
      <w:r>
        <w:rPr>
          <w:color w:val="310106"/>
        </w:rPr>
        <w:t>Socotra</w:t>
      </w:r>
      <w:r>
        <w:t xml:space="preserve"> is considered </w:t>
      </w:r>
      <w:r>
        <w:rPr>
          <w:color w:val="310106"/>
        </w:rPr>
        <w:t xml:space="preserve">the jewel of </w:t>
      </w:r>
      <w:r>
        <w:rPr>
          <w:color w:val="AE7AA1"/>
        </w:rPr>
        <w:t>biodiversity</w:t>
      </w:r>
      <w:r>
        <w:rPr>
          <w:color w:val="310106"/>
        </w:rPr>
        <w:t xml:space="preserve"> in the Arabian Sea</w:t>
      </w:r>
      <w:r>
        <w:t xml:space="preserve">. Although </w:t>
      </w:r>
      <w:r>
        <w:rPr>
          <w:color w:val="C2A393"/>
        </w:rPr>
        <w:t>the region</w:t>
      </w:r>
      <w:r>
        <w:t xml:space="preserve"> is small, </w:t>
      </w:r>
      <w:r>
        <w:rPr>
          <w:color w:val="C2A393"/>
        </w:rPr>
        <w:t>it</w:t>
      </w:r>
      <w:r>
        <w:t xml:space="preserve"> is characterized by unique land and marine biodiversity.</w:t>
      </w:r>
    </w:p>
    <w:p>
      <w:r>
        <w:t xml:space="preserve">The interior of </w:t>
      </w:r>
      <w:r>
        <w:rPr>
          <w:color w:val="310106"/>
        </w:rPr>
        <w:t>the island</w:t>
      </w:r>
      <w:r>
        <w:t xml:space="preserve"> is dominated by </w:t>
      </w:r>
      <w:r>
        <w:rPr>
          <w:color w:val="0232FD"/>
        </w:rPr>
        <w:t>the beautiful and green Hagghier mountains</w:t>
      </w:r>
      <w:r>
        <w:t xml:space="preserve"> and </w:t>
      </w:r>
      <w:r>
        <w:rPr>
          <w:color w:val="6A3A35"/>
        </w:rPr>
        <w:t>limestone</w:t>
      </w:r>
      <w:r>
        <w:rPr>
          <w:color w:val="BA6801"/>
        </w:rPr>
        <w:t xml:space="preserve"> plateau</w:t>
      </w:r>
      <w:r>
        <w:t xml:space="preserve">. While on the outer coastline, breathtaking natural beaches have pure white sand dunes and palm trees. </w:t>
      </w:r>
      <w:r>
        <w:rPr>
          <w:color w:val="310106"/>
        </w:rPr>
        <w:t>Socotra Island</w:t>
      </w:r>
      <w:r>
        <w:t xml:space="preserve"> is very rich and is home to many rare spectacular species of reefs, fish, birds, plants, and trees which are not found anywhere else in the world. </w:t>
      </w:r>
      <w:r>
        <w:rPr>
          <w:color w:val="168E5C"/>
        </w:rPr>
        <w:t xml:space="preserve">The </w:t>
      </w:r>
      <w:r>
        <w:rPr>
          <w:color w:val="16C0D0"/>
        </w:rPr>
        <w:t>limestone</w:t>
      </w:r>
      <w:r>
        <w:rPr>
          <w:color w:val="168E5C"/>
        </w:rPr>
        <w:t xml:space="preserve"> plateau</w:t>
      </w:r>
      <w:r>
        <w:rPr>
          <w:color w:val="C62100"/>
        </w:rPr>
        <w:t xml:space="preserve"> and </w:t>
      </w:r>
      <w:r>
        <w:rPr>
          <w:color w:val="014347"/>
        </w:rPr>
        <w:t>the Hagghier Mountains</w:t>
      </w:r>
      <w:r>
        <w:t xml:space="preserve"> are </w:t>
      </w:r>
      <w:r>
        <w:rPr>
          <w:color w:val="C62100"/>
        </w:rPr>
        <w:t xml:space="preserve">the richest areas for </w:t>
      </w:r>
      <w:r>
        <w:rPr>
          <w:color w:val="233809"/>
        </w:rPr>
        <w:t>endemic plant species</w:t>
      </w:r>
      <w:r>
        <w:t xml:space="preserve">, but </w:t>
      </w:r>
      <w:r>
        <w:rPr>
          <w:color w:val="42083B"/>
        </w:rPr>
        <w:t>endemics</w:t>
      </w:r>
      <w:r>
        <w:t xml:space="preserve"> are found throughout </w:t>
      </w:r>
      <w:r>
        <w:rPr>
          <w:color w:val="310106"/>
        </w:rPr>
        <w:t>the island</w:t>
      </w:r>
      <w:r>
        <w:t xml:space="preserve"> in every type of vegetation. </w:t>
      </w:r>
      <w:r>
        <w:rPr>
          <w:color w:val="82785D"/>
        </w:rPr>
        <w:t>One of the most famous plants</w:t>
      </w:r>
      <w:r>
        <w:t xml:space="preserve"> is </w:t>
      </w:r>
      <w:r>
        <w:rPr>
          <w:color w:val="82785D"/>
        </w:rPr>
        <w:t>the dragon's blood tree</w:t>
      </w:r>
      <w:r>
        <w:t xml:space="preserve"> “</w:t>
      </w:r>
      <w:r>
        <w:rPr>
          <w:color w:val="82785D"/>
        </w:rPr>
        <w:t>dracaena cinnabara</w:t>
      </w:r>
      <w:r>
        <w:t xml:space="preserve">” which exists only on </w:t>
      </w:r>
      <w:r>
        <w:rPr>
          <w:color w:val="310106"/>
        </w:rPr>
        <w:t>Socotra</w:t>
      </w:r>
      <w:r>
        <w:t xml:space="preserve"> and nowhere else on the Earth. </w:t>
      </w:r>
      <w:r>
        <w:rPr>
          <w:color w:val="82785D"/>
        </w:rPr>
        <w:t>The tree</w:t>
      </w:r>
      <w:r>
        <w:t xml:space="preserve"> got </w:t>
      </w:r>
      <w:r>
        <w:rPr>
          <w:color w:val="82785D"/>
        </w:rPr>
        <w:t>its</w:t>
      </w:r>
      <w:r>
        <w:t xml:space="preserve"> name because if any damage is made to the bark then a dark red liquid oozes out.</w:t>
      </w:r>
    </w:p>
    <w:p>
      <w:r>
        <w:rPr>
          <w:color w:val="82785D"/>
        </w:rPr>
        <w:t>The dragon's blood tree</w:t>
      </w:r>
      <w:r>
        <w:t xml:space="preserve"> thrives in </w:t>
      </w:r>
      <w:r>
        <w:rPr>
          <w:color w:val="310106"/>
        </w:rPr>
        <w:t>Socotra's</w:t>
      </w:r>
      <w:r>
        <w:t xml:space="preserve"> arid climate</w:t>
      </w:r>
    </w:p>
    <w:p>
      <w:r>
        <w:t xml:space="preserve">There is also </w:t>
      </w:r>
      <w:r>
        <w:rPr>
          <w:color w:val="023087"/>
        </w:rPr>
        <w:t>the Desert Rose</w:t>
      </w:r>
      <w:r>
        <w:t xml:space="preserve"> (</w:t>
      </w:r>
      <w:r>
        <w:rPr>
          <w:color w:val="023087"/>
        </w:rPr>
        <w:t>adenium obesium</w:t>
      </w:r>
      <w:r>
        <w:t xml:space="preserve">) which looks like a blooming elephant leg. Also found in </w:t>
      </w:r>
      <w:r>
        <w:rPr>
          <w:color w:val="310106"/>
        </w:rPr>
        <w:t>Socotra's</w:t>
      </w:r>
      <w:r>
        <w:t xml:space="preserve"> landscape is the ever-strange and extremely rare Cucumber Tree. In addition there are over 120 species of birds and about 190 species of butterflies. There is so much beauty all around </w:t>
      </w:r>
      <w:r>
        <w:rPr>
          <w:color w:val="310106"/>
        </w:rPr>
        <w:t>the island</w:t>
      </w:r>
      <w:r>
        <w:t xml:space="preserve">, </w:t>
      </w:r>
      <w:r>
        <w:rPr>
          <w:color w:val="B7DAD2"/>
        </w:rPr>
        <w:t>it</w:t>
      </w:r>
      <w:r>
        <w:t xml:space="preserve"> is difficult </w:t>
      </w:r>
      <w:r>
        <w:rPr>
          <w:color w:val="B7DAD2"/>
        </w:rPr>
        <w:t xml:space="preserve">not the appreciate to magnificent scenery and </w:t>
      </w:r>
      <w:r>
        <w:rPr>
          <w:color w:val="196956"/>
        </w:rPr>
        <w:t>wildlife</w:t>
      </w:r>
      <w:r>
        <w:t>.</w:t>
      </w:r>
    </w:p>
    <w:p>
      <w:r>
        <w:rPr>
          <w:b/>
        </w:rPr>
        <w:t>Document number 112</w:t>
      </w:r>
    </w:p>
    <w:p>
      <w:r>
        <w:rPr>
          <w:b/>
        </w:rPr>
        <w:t>Document identifier: GUM_voyage_sydfynske</w:t>
      </w:r>
    </w:p>
    <w:p>
      <w:r>
        <w:rPr>
          <w:color w:val="310106"/>
        </w:rPr>
        <w:t>Sydfynske Øhav</w:t>
      </w:r>
    </w:p>
    <w:p>
      <w:r>
        <w:rPr>
          <w:color w:val="310106"/>
        </w:rPr>
        <w:t>Sydfynske Øhav</w:t>
      </w:r>
      <w:r>
        <w:t xml:space="preserve">, </w:t>
      </w:r>
      <w:r>
        <w:rPr>
          <w:color w:val="310106"/>
        </w:rPr>
        <w:t xml:space="preserve">the South </w:t>
      </w:r>
      <w:r>
        <w:rPr>
          <w:color w:val="04640D"/>
        </w:rPr>
        <w:t>Funen</w:t>
      </w:r>
      <w:r>
        <w:rPr>
          <w:color w:val="310106"/>
        </w:rPr>
        <w:t xml:space="preserve"> Archipelago</w:t>
      </w:r>
      <w:r>
        <w:t xml:space="preserve">, is located south of </w:t>
      </w:r>
      <w:r>
        <w:rPr>
          <w:color w:val="FEFB0A"/>
        </w:rPr>
        <w:t>the Danish island of Funen</w:t>
      </w:r>
      <w:r>
        <w:t xml:space="preserve">, comprising </w:t>
      </w:r>
      <w:r>
        <w:rPr>
          <w:color w:val="310106"/>
        </w:rPr>
        <w:t>55 islands and islets, at the mouth of the Baltic Sea</w:t>
      </w:r>
      <w:r>
        <w:t xml:space="preserve">, with a bit more than 20,000 inhabitants in total. </w:t>
      </w:r>
      <w:r>
        <w:rPr>
          <w:color w:val="310106"/>
        </w:rPr>
        <w:t>It</w:t>
      </w:r>
      <w:r>
        <w:t xml:space="preserve"> is </w:t>
      </w:r>
      <w:r>
        <w:rPr>
          <w:color w:val="310106"/>
        </w:rPr>
        <w:t xml:space="preserve">one of </w:t>
      </w:r>
      <w:r>
        <w:rPr>
          <w:color w:val="FB5514"/>
        </w:rPr>
        <w:t>Denmark's</w:t>
      </w:r>
      <w:r>
        <w:rPr>
          <w:color w:val="310106"/>
        </w:rPr>
        <w:t xml:space="preserve"> most scenic areas</w:t>
      </w:r>
      <w:r>
        <w:t xml:space="preserve">, and should be a top destination of anyone taking the time to explore </w:t>
      </w:r>
      <w:r>
        <w:rPr>
          <w:color w:val="E115C0"/>
        </w:rPr>
        <w:t>Denmark</w:t>
      </w:r>
      <w:r>
        <w:t xml:space="preserve"> outside the capital.</w:t>
      </w:r>
    </w:p>
    <w:p>
      <w:r>
        <w:t>Understand</w:t>
      </w:r>
    </w:p>
    <w:p>
      <w:r>
        <w:rPr>
          <w:color w:val="310106"/>
        </w:rPr>
        <w:t>The islands</w:t>
      </w:r>
      <w:r>
        <w:t xml:space="preserve"> were formed during the last ice age, by ice sliding over </w:t>
      </w:r>
      <w:r>
        <w:rPr>
          <w:color w:val="00587F"/>
        </w:rPr>
        <w:t>the area</w:t>
      </w:r>
      <w:r>
        <w:t xml:space="preserve"> from the south, only the ancient hilltops was spared from submersion, and forms </w:t>
      </w:r>
      <w:r>
        <w:rPr>
          <w:color w:val="310106"/>
        </w:rPr>
        <w:t xml:space="preserve">the many islands and islets peaking above </w:t>
      </w:r>
      <w:r>
        <w:rPr>
          <w:color w:val="0BC582"/>
        </w:rPr>
        <w:t>the sea</w:t>
      </w:r>
      <w:r>
        <w:rPr>
          <w:color w:val="310106"/>
        </w:rPr>
        <w:t xml:space="preserve"> everywhere</w:t>
      </w:r>
      <w:r>
        <w:t xml:space="preserve">. </w:t>
      </w:r>
      <w:r>
        <w:rPr>
          <w:color w:val="FEB8C8"/>
        </w:rPr>
        <w:t>The area</w:t>
      </w:r>
      <w:r>
        <w:rPr>
          <w:color w:val="9E8317"/>
        </w:rPr>
        <w:t xml:space="preserve"> has a milder climate than </w:t>
      </w:r>
      <w:r>
        <w:rPr>
          <w:color w:val="01190F"/>
        </w:rPr>
        <w:t>the country's</w:t>
      </w:r>
      <w:r>
        <w:rPr>
          <w:color w:val="9E8317"/>
        </w:rPr>
        <w:t xml:space="preserve"> average</w:t>
      </w:r>
      <w:r>
        <w:t xml:space="preserve">, and because of </w:t>
      </w:r>
      <w:r>
        <w:rPr>
          <w:color w:val="9E8317"/>
        </w:rPr>
        <w:t>this</w:t>
      </w:r>
      <w:r>
        <w:t xml:space="preserve">, is </w:t>
      </w:r>
      <w:r>
        <w:rPr>
          <w:color w:val="00587F"/>
        </w:rPr>
        <w:t xml:space="preserve">home to flora and fauna not seen anywhere else in </w:t>
      </w:r>
      <w:r>
        <w:rPr>
          <w:color w:val="847D81"/>
        </w:rPr>
        <w:t>Denmark</w:t>
      </w:r>
      <w:r>
        <w:t xml:space="preserve">. There are strong local movements to convert </w:t>
      </w:r>
      <w:r>
        <w:rPr>
          <w:color w:val="00587F"/>
        </w:rPr>
        <w:t>the area</w:t>
      </w:r>
      <w:r>
        <w:t xml:space="preserve"> into a National Park.</w:t>
      </w:r>
    </w:p>
    <w:p>
      <w:r>
        <w:t>Flora &amp; fauna</w:t>
      </w:r>
    </w:p>
    <w:p>
      <w:r>
        <w:rPr>
          <w:color w:val="00587F"/>
        </w:rPr>
        <w:t>The area</w:t>
      </w:r>
      <w:r>
        <w:t xml:space="preserve"> is </w:t>
      </w:r>
      <w:r>
        <w:rPr>
          <w:color w:val="00587F"/>
        </w:rPr>
        <w:t xml:space="preserve">one of the most diverse natural environments in </w:t>
      </w:r>
      <w:r>
        <w:rPr>
          <w:color w:val="847D81"/>
        </w:rPr>
        <w:t>the country</w:t>
      </w:r>
      <w:r>
        <w:t xml:space="preserve">, and is designated as </w:t>
      </w:r>
      <w:r>
        <w:rPr>
          <w:color w:val="00587F"/>
        </w:rPr>
        <w:t>an international wildlife protection area</w:t>
      </w:r>
      <w:r>
        <w:t xml:space="preserve">, as </w:t>
      </w:r>
      <w:r>
        <w:rPr>
          <w:color w:val="00587F"/>
        </w:rPr>
        <w:t>it</w:t>
      </w:r>
      <w:r>
        <w:t xml:space="preserve"> is </w:t>
      </w:r>
      <w:r>
        <w:rPr>
          <w:color w:val="00587F"/>
        </w:rPr>
        <w:t>home of several rare and protected species</w:t>
      </w:r>
      <w:r>
        <w:t xml:space="preserve">. If </w:t>
      </w:r>
      <w:r>
        <w:rPr>
          <w:color w:val="58018B"/>
        </w:rPr>
        <w:t>you</w:t>
      </w:r>
      <w:r>
        <w:t xml:space="preserve"> are interested ornithology </w:t>
      </w:r>
      <w:r>
        <w:rPr>
          <w:color w:val="B70639"/>
        </w:rPr>
        <w:t xml:space="preserve">the many shallow waters around </w:t>
      </w:r>
      <w:r>
        <w:rPr>
          <w:color w:val="703B01"/>
        </w:rPr>
        <w:t>the islands and islets</w:t>
      </w:r>
      <w:r>
        <w:t xml:space="preserve"> is </w:t>
      </w:r>
      <w:r>
        <w:rPr>
          <w:color w:val="B70639"/>
        </w:rPr>
        <w:t>a treat</w:t>
      </w:r>
      <w:r>
        <w:t xml:space="preserve"> with </w:t>
      </w:r>
      <w:r>
        <w:rPr>
          <w:color w:val="F7F1DF"/>
        </w:rPr>
        <w:t>thousands of birds</w:t>
      </w:r>
      <w:r>
        <w:t xml:space="preserve"> and colonies, </w:t>
      </w:r>
      <w:r>
        <w:rPr>
          <w:color w:val="118B8A"/>
        </w:rPr>
        <w:t>one of the more notable</w:t>
      </w:r>
      <w:r>
        <w:t xml:space="preserve"> is </w:t>
      </w:r>
      <w:r>
        <w:rPr>
          <w:color w:val="118B8A"/>
        </w:rPr>
        <w:t xml:space="preserve">the Arctic Tern, which </w:t>
      </w:r>
      <w:r>
        <w:rPr>
          <w:color w:val="4AFEFA"/>
        </w:rPr>
        <w:t>migrates to Antarctica and back (nearly 40,000 kilometers) every year</w:t>
      </w:r>
      <w:r>
        <w:t xml:space="preserve">. </w:t>
      </w:r>
      <w:r>
        <w:rPr>
          <w:color w:val="FCB164"/>
        </w:rPr>
        <w:t>This</w:t>
      </w:r>
      <w:r>
        <w:t xml:space="preserve"> is </w:t>
      </w:r>
      <w:r>
        <w:rPr>
          <w:color w:val="FCB164"/>
        </w:rPr>
        <w:t>the longest regular migration by any known animal</w:t>
      </w:r>
      <w:r>
        <w:t xml:space="preserve">. </w:t>
      </w:r>
      <w:r>
        <w:rPr>
          <w:color w:val="58018B"/>
        </w:rPr>
        <w:t>You</w:t>
      </w:r>
      <w:r>
        <w:t xml:space="preserve"> also find Shore Crabs, Beach Otters and - rare for </w:t>
      </w:r>
      <w:r>
        <w:rPr>
          <w:color w:val="E115C0"/>
        </w:rPr>
        <w:t>Denmark</w:t>
      </w:r>
      <w:r>
        <w:t xml:space="preserve"> - Seals in </w:t>
      </w:r>
      <w:r>
        <w:rPr>
          <w:color w:val="B70639"/>
        </w:rPr>
        <w:t>the shallow waters</w:t>
      </w:r>
      <w:r>
        <w:t xml:space="preserve"> and beaches. On dry land, up on </w:t>
      </w:r>
      <w:r>
        <w:rPr>
          <w:color w:val="796EE6"/>
        </w:rPr>
        <w:t>the many islands</w:t>
      </w:r>
      <w:r>
        <w:t xml:space="preserve"> </w:t>
      </w:r>
      <w:r>
        <w:rPr>
          <w:color w:val="58018B"/>
        </w:rPr>
        <w:t>you</w:t>
      </w:r>
      <w:r>
        <w:t xml:space="preserve"> can find badgers, stoats and several types of deer. While </w:t>
      </w:r>
      <w:r>
        <w:rPr>
          <w:color w:val="000D2C"/>
        </w:rPr>
        <w:t>possibly the most exciting animals</w:t>
      </w:r>
      <w:r>
        <w:t xml:space="preserve"> are found beneath the water: </w:t>
      </w:r>
      <w:r>
        <w:rPr>
          <w:color w:val="000D2C"/>
        </w:rPr>
        <w:t>the Harbour Porpoise</w:t>
      </w:r>
      <w:r>
        <w:t xml:space="preserve">, </w:t>
      </w:r>
      <w:r>
        <w:rPr>
          <w:color w:val="53495F"/>
        </w:rPr>
        <w:t>Denmark's</w:t>
      </w:r>
      <w:r>
        <w:rPr>
          <w:color w:val="000D2C"/>
        </w:rPr>
        <w:t xml:space="preserve"> only resident whale population</w:t>
      </w:r>
      <w:r>
        <w:t>.</w:t>
      </w:r>
    </w:p>
    <w:p>
      <w:r>
        <w:t>Get in</w:t>
      </w:r>
    </w:p>
    <w:p>
      <w:r>
        <w:rPr>
          <w:color w:val="F95475"/>
        </w:rPr>
        <w:t>Tåsinge</w:t>
      </w:r>
      <w:r>
        <w:t xml:space="preserve">, </w:t>
      </w:r>
      <w:r>
        <w:rPr>
          <w:color w:val="61FC03"/>
        </w:rPr>
        <w:t>Langeland</w:t>
      </w:r>
      <w:r>
        <w:t xml:space="preserve"> and a few of the smaller islands are connected with bridges, but to most of </w:t>
      </w:r>
      <w:r>
        <w:rPr>
          <w:color w:val="796EE6"/>
        </w:rPr>
        <w:t>the islands</w:t>
      </w:r>
      <w:r>
        <w:t xml:space="preserve"> transportation is done with tiny ferries ploughing through </w:t>
      </w:r>
      <w:r>
        <w:rPr>
          <w:color w:val="5D9608"/>
        </w:rPr>
        <w:t>the island sea</w:t>
      </w:r>
      <w:r>
        <w:t xml:space="preserve"> several times per day. </w:t>
      </w:r>
      <w:r>
        <w:rPr>
          <w:color w:val="DE98FD"/>
        </w:rPr>
        <w:t>The main entry points</w:t>
      </w:r>
      <w:r>
        <w:t xml:space="preserve"> are </w:t>
      </w:r>
      <w:r>
        <w:rPr>
          <w:color w:val="98A088"/>
        </w:rPr>
        <w:t>Svendborg which is easily reach both by highway, bus and train</w:t>
      </w:r>
      <w:r>
        <w:rPr>
          <w:color w:val="DE98FD"/>
        </w:rPr>
        <w:t xml:space="preserve"> - and </w:t>
      </w:r>
      <w:r>
        <w:rPr>
          <w:color w:val="4F584E"/>
        </w:rPr>
        <w:t>Faaborg, which is best reached by bus from Odense</w:t>
      </w:r>
      <w:r>
        <w:t>.</w:t>
      </w:r>
    </w:p>
    <w:p>
      <w:r>
        <w:t xml:space="preserve">From </w:t>
      </w:r>
      <w:r>
        <w:rPr>
          <w:color w:val="61FC03"/>
        </w:rPr>
        <w:t>Langeland</w:t>
      </w:r>
      <w:r>
        <w:t xml:space="preserve"> there are ferries to some other islands. For easy reference </w:t>
      </w:r>
      <w:r>
        <w:rPr>
          <w:color w:val="248AD0"/>
        </w:rPr>
        <w:t>ferries</w:t>
      </w:r>
      <w:r>
        <w:t xml:space="preserve"> are listed under the individual islands. From Spodsbjerg on </w:t>
      </w:r>
      <w:r>
        <w:rPr>
          <w:color w:val="61FC03"/>
        </w:rPr>
        <w:t>Langeland</w:t>
      </w:r>
      <w:r>
        <w:t xml:space="preserve"> there is a ferry connection across the great belt to Tårs on Lolland.</w:t>
      </w:r>
    </w:p>
    <w:p>
      <w:r>
        <w:t>Get around</w:t>
      </w:r>
    </w:p>
    <w:p>
      <w:r>
        <w:t xml:space="preserve">Bringing a car to </w:t>
      </w:r>
      <w:r>
        <w:rPr>
          <w:color w:val="796EE6"/>
        </w:rPr>
        <w:t>the islands</w:t>
      </w:r>
      <w:r>
        <w:t xml:space="preserve"> serves little point but to rob </w:t>
      </w:r>
      <w:r>
        <w:rPr>
          <w:color w:val="58018B"/>
        </w:rPr>
        <w:t>your</w:t>
      </w:r>
      <w:r>
        <w:t xml:space="preserve"> wallet of </w:t>
      </w:r>
      <w:r>
        <w:rPr>
          <w:color w:val="58018B"/>
        </w:rPr>
        <w:t>your</w:t>
      </w:r>
      <w:r>
        <w:t xml:space="preserve"> hard earned cash, and </w:t>
      </w:r>
      <w:r>
        <w:rPr>
          <w:color w:val="58018B"/>
        </w:rPr>
        <w:t>you</w:t>
      </w:r>
      <w:r>
        <w:t xml:space="preserve"> will be much better served by bringing or renting a bike in </w:t>
      </w:r>
      <w:r>
        <w:rPr>
          <w:color w:val="5C5300"/>
        </w:rPr>
        <w:t>Svendborg</w:t>
      </w:r>
      <w:r>
        <w:t xml:space="preserve"> or </w:t>
      </w:r>
      <w:r>
        <w:rPr>
          <w:color w:val="9F6551"/>
        </w:rPr>
        <w:t>Faaborg</w:t>
      </w:r>
      <w:r>
        <w:t xml:space="preserve">, or just simply </w:t>
      </w:r>
      <w:r>
        <w:rPr>
          <w:color w:val="BCFEC6"/>
        </w:rPr>
        <w:t>walk</w:t>
      </w:r>
      <w:r>
        <w:t xml:space="preserve"> since </w:t>
      </w:r>
      <w:r>
        <w:rPr>
          <w:color w:val="796EE6"/>
        </w:rPr>
        <w:t>the islands</w:t>
      </w:r>
      <w:r>
        <w:t xml:space="preserve"> are generally small enough to make </w:t>
      </w:r>
      <w:r>
        <w:rPr>
          <w:color w:val="BCFEC6"/>
        </w:rPr>
        <w:t>this</w:t>
      </w:r>
      <w:r>
        <w:t xml:space="preserve"> feasible. While some islands are connected by the same ferry, </w:t>
      </w:r>
      <w:r>
        <w:rPr>
          <w:color w:val="58018B"/>
        </w:rPr>
        <w:t>you</w:t>
      </w:r>
      <w:r>
        <w:t xml:space="preserve"> will generally have to go back to the mainland to pass between </w:t>
      </w:r>
      <w:r>
        <w:rPr>
          <w:color w:val="796EE6"/>
        </w:rPr>
        <w:t>the islands</w:t>
      </w:r>
      <w:r>
        <w:t xml:space="preserve">, if </w:t>
      </w:r>
      <w:r>
        <w:rPr>
          <w:color w:val="58018B"/>
        </w:rPr>
        <w:t>you</w:t>
      </w:r>
      <w:r>
        <w:t xml:space="preserve"> rely on public transportation.</w:t>
      </w:r>
    </w:p>
    <w:p>
      <w:r>
        <w:t xml:space="preserve">However the best way to visit is really </w:t>
      </w:r>
      <w:r>
        <w:rPr>
          <w:color w:val="932C70"/>
        </w:rPr>
        <w:t>by boat</w:t>
      </w:r>
      <w:r>
        <w:t xml:space="preserve">, and there are plenty of options to do </w:t>
      </w:r>
      <w:r>
        <w:rPr>
          <w:color w:val="932C70"/>
        </w:rPr>
        <w:t>this</w:t>
      </w:r>
      <w:r>
        <w:t xml:space="preserve">. </w:t>
      </w:r>
      <w:r>
        <w:rPr>
          <w:color w:val="2B1B04"/>
        </w:rPr>
        <w:t>A popular option</w:t>
      </w:r>
      <w:r>
        <w:t xml:space="preserve">, and </w:t>
      </w:r>
      <w:r>
        <w:rPr>
          <w:color w:val="2B1B04"/>
        </w:rPr>
        <w:t xml:space="preserve">one good for </w:t>
      </w:r>
      <w:r>
        <w:rPr>
          <w:color w:val="B5AFC4"/>
        </w:rPr>
        <w:t>your</w:t>
      </w:r>
      <w:r>
        <w:rPr>
          <w:color w:val="2B1B04"/>
        </w:rPr>
        <w:t xml:space="preserve"> health too</w:t>
      </w:r>
      <w:r>
        <w:t xml:space="preserve">, is by </w:t>
      </w:r>
      <w:r>
        <w:rPr>
          <w:color w:val="2B1B04"/>
        </w:rPr>
        <w:t>sea kayak</w:t>
      </w:r>
      <w:r>
        <w:t xml:space="preserve">. There are </w:t>
      </w:r>
      <w:r>
        <w:rPr>
          <w:color w:val="D4C67A"/>
        </w:rPr>
        <w:t>several mapped routes</w:t>
      </w:r>
      <w:r>
        <w:t xml:space="preserve"> in </w:t>
      </w:r>
      <w:r>
        <w:rPr>
          <w:color w:val="00587F"/>
        </w:rPr>
        <w:t>the area</w:t>
      </w:r>
      <w:r>
        <w:t xml:space="preserve">, but remember to be realistic about </w:t>
      </w:r>
      <w:r>
        <w:rPr>
          <w:color w:val="58018B"/>
        </w:rPr>
        <w:t>your</w:t>
      </w:r>
      <w:r>
        <w:t xml:space="preserve"> fitness, as some of </w:t>
      </w:r>
      <w:r>
        <w:rPr>
          <w:color w:val="D4C67A"/>
        </w:rPr>
        <w:t>these routes</w:t>
      </w:r>
      <w:r>
        <w:t xml:space="preserve"> take </w:t>
      </w:r>
      <w:r>
        <w:rPr>
          <w:color w:val="58018B"/>
        </w:rPr>
        <w:t>you</w:t>
      </w:r>
      <w:r>
        <w:t xml:space="preserve"> a fair bit away from land. Several rental places also gives </w:t>
      </w:r>
      <w:r>
        <w:rPr>
          <w:color w:val="58018B"/>
        </w:rPr>
        <w:t>you</w:t>
      </w:r>
      <w:r>
        <w:t xml:space="preserve"> the option of trained guide, which can both provide information about the sights </w:t>
      </w:r>
      <w:r>
        <w:rPr>
          <w:color w:val="58018B"/>
        </w:rPr>
        <w:t>you</w:t>
      </w:r>
      <w:r>
        <w:t xml:space="preserve"> visit, and make sure </w:t>
      </w:r>
      <w:r>
        <w:rPr>
          <w:color w:val="58018B"/>
        </w:rPr>
        <w:t>you</w:t>
      </w:r>
      <w:r>
        <w:t xml:space="preserve"> are safe. </w:t>
      </w:r>
      <w:r>
        <w:rPr>
          <w:color w:val="AE7AA1"/>
        </w:rPr>
        <w:t>It</w:t>
      </w:r>
      <w:r>
        <w:t xml:space="preserve"> is also possible </w:t>
      </w:r>
      <w:r>
        <w:rPr>
          <w:color w:val="AE7AA1"/>
        </w:rPr>
        <w:t xml:space="preserve">to rent </w:t>
      </w:r>
      <w:r>
        <w:rPr>
          <w:color w:val="C2A393"/>
        </w:rPr>
        <w:t>Smack Dinghies with sails</w:t>
      </w:r>
      <w:r>
        <w:rPr>
          <w:color w:val="AE7AA1"/>
        </w:rPr>
        <w:t xml:space="preserve"> to ease the strain, or larger cattle barges if </w:t>
      </w:r>
      <w:r>
        <w:rPr>
          <w:color w:val="0232FD"/>
        </w:rPr>
        <w:t>you</w:t>
      </w:r>
      <w:r>
        <w:rPr>
          <w:color w:val="AE7AA1"/>
        </w:rPr>
        <w:t xml:space="preserve"> are in a group at </w:t>
      </w:r>
      <w:r>
        <w:rPr>
          <w:color w:val="6A3A35"/>
        </w:rPr>
        <w:t>Øhavet's</w:t>
      </w:r>
      <w:r>
        <w:rPr>
          <w:color w:val="BA6801"/>
        </w:rPr>
        <w:t xml:space="preserve"> smakkecenter on </w:t>
      </w:r>
      <w:r>
        <w:rPr>
          <w:color w:val="168E5C"/>
        </w:rPr>
        <w:t>Strynø</w:t>
      </w:r>
      <w:r>
        <w:t>.</w:t>
      </w:r>
    </w:p>
    <w:p>
      <w:r>
        <w:rPr>
          <w:color w:val="16C0D0"/>
        </w:rPr>
        <w:t>Øhavets</w:t>
      </w:r>
      <w:r>
        <w:rPr>
          <w:color w:val="C62100"/>
        </w:rPr>
        <w:t xml:space="preserve"> Smakkecenter</w:t>
      </w:r>
      <w:r>
        <w:t xml:space="preserve">, </w:t>
      </w:r>
      <w:r>
        <w:rPr>
          <w:color w:val="014347"/>
        </w:rPr>
        <w:t>Strynø</w:t>
      </w:r>
      <w:r>
        <w:t xml:space="preserve"> Brovej 12 (</w:t>
      </w:r>
      <w:r>
        <w:rPr>
          <w:color w:val="014347"/>
        </w:rPr>
        <w:t>Strynø</w:t>
      </w:r>
      <w:r>
        <w:t xml:space="preserve">), </w:t>
      </w:r>
      <w:r>
        <w:rPr>
          <w:color w:val="233809"/>
        </w:rPr>
        <w:t>☏</w:t>
      </w:r>
      <w:r>
        <w:t xml:space="preserve"> </w:t>
      </w:r>
      <w:r>
        <w:rPr>
          <w:color w:val="233809"/>
        </w:rPr>
        <w:t>+4550981306</w:t>
      </w:r>
      <w:r>
        <w:t xml:space="preserve">, </w:t>
      </w:r>
      <w:r>
        <w:rPr>
          <w:color w:val="42083B"/>
        </w:rPr>
        <w:t>✉</w:t>
      </w:r>
      <w:r>
        <w:t xml:space="preserve"> </w:t>
      </w:r>
      <w:r>
        <w:rPr>
          <w:color w:val="42083B"/>
        </w:rPr>
        <w:t>info@smakkecenter.dk</w:t>
      </w:r>
      <w:r>
        <w:t xml:space="preserve">. </w:t>
      </w:r>
      <w:r>
        <w:rPr>
          <w:color w:val="82785D"/>
        </w:rPr>
        <w:t>Smack Dinghies</w:t>
      </w:r>
      <w:r>
        <w:t>: 225 DKK per hour / 825 DKK per day, Sea Kayak: 125 DKK per hour / 350 DKK per day, 1 hour instruction: 450 DKK.</w:t>
      </w:r>
    </w:p>
    <w:p>
      <w:r>
        <w:t>Walk</w:t>
      </w:r>
    </w:p>
    <w:p>
      <w:r>
        <w:rPr>
          <w:color w:val="023087"/>
        </w:rPr>
        <w:t xml:space="preserve">The </w:t>
      </w:r>
      <w:r>
        <w:rPr>
          <w:color w:val="B7DAD2"/>
        </w:rPr>
        <w:t>archipelago</w:t>
      </w:r>
      <w:r>
        <w:rPr>
          <w:color w:val="023087"/>
        </w:rPr>
        <w:t xml:space="preserve"> trail</w:t>
      </w:r>
      <w:r>
        <w:t xml:space="preserve"> (</w:t>
      </w:r>
      <w:r>
        <w:rPr>
          <w:color w:val="196956"/>
        </w:rPr>
        <w:t>da</w:t>
      </w:r>
      <w:r>
        <w:t xml:space="preserve">: </w:t>
      </w:r>
      <w:r>
        <w:rPr>
          <w:color w:val="023087"/>
        </w:rPr>
        <w:t>Øhavsstien</w:t>
      </w:r>
      <w:r>
        <w:t xml:space="preserve">) is </w:t>
      </w:r>
      <w:r>
        <w:rPr>
          <w:color w:val="023087"/>
        </w:rPr>
        <w:t xml:space="preserve">a 220 km hiking trail connected by ferries that circles </w:t>
      </w:r>
      <w:r>
        <w:rPr>
          <w:color w:val="8C41BB"/>
        </w:rPr>
        <w:t>the entire area</w:t>
      </w:r>
      <w:r>
        <w:t xml:space="preserve">. Completed in 2008 </w:t>
      </w:r>
      <w:r>
        <w:rPr>
          <w:color w:val="023087"/>
        </w:rPr>
        <w:t>the trail</w:t>
      </w:r>
      <w:r>
        <w:t xml:space="preserve"> is well marked with regular signs set on wooden poles. Allow 4 - 7 days for </w:t>
      </w:r>
      <w:r>
        <w:rPr>
          <w:color w:val="023087"/>
        </w:rPr>
        <w:t>the whole trail</w:t>
      </w:r>
      <w:r>
        <w:t xml:space="preserve"> depending on experience and </w:t>
      </w:r>
      <w:r>
        <w:rPr>
          <w:color w:val="58018B"/>
        </w:rPr>
        <w:t>your</w:t>
      </w:r>
      <w:r>
        <w:t xml:space="preserve"> desired pace, but it is also possible do to day trips along </w:t>
      </w:r>
      <w:r>
        <w:rPr>
          <w:color w:val="023087"/>
        </w:rPr>
        <w:t>the route</w:t>
      </w:r>
      <w:r>
        <w:t xml:space="preserve">. </w:t>
      </w:r>
      <w:r>
        <w:rPr>
          <w:color w:val="ECEDFE"/>
        </w:rPr>
        <w:t xml:space="preserve">The local tourist offices in </w:t>
      </w:r>
      <w:r>
        <w:rPr>
          <w:color w:val="2B2D32"/>
        </w:rPr>
        <w:t>Svendborg</w:t>
      </w:r>
      <w:r>
        <w:rPr>
          <w:color w:val="ECEDFE"/>
        </w:rPr>
        <w:t xml:space="preserve"> and </w:t>
      </w:r>
      <w:r>
        <w:rPr>
          <w:color w:val="94C661"/>
        </w:rPr>
        <w:t>Faaborg</w:t>
      </w:r>
      <w:r>
        <w:t xml:space="preserve"> can arrange baggage forwarding between </w:t>
      </w:r>
      <w:r>
        <w:rPr>
          <w:color w:val="58018B"/>
        </w:rPr>
        <w:t>your</w:t>
      </w:r>
      <w:r>
        <w:t xml:space="preserve"> chosen camps or accommodations during peak season. Pre arranged package tours are also available from </w:t>
      </w:r>
      <w:r>
        <w:rPr>
          <w:color w:val="F8907D"/>
        </w:rPr>
        <w:t xml:space="preserve">Travel Heels in </w:t>
      </w:r>
      <w:r>
        <w:rPr>
          <w:color w:val="895E6B"/>
        </w:rPr>
        <w:t>Taasinge</w:t>
      </w:r>
      <w:r>
        <w:t xml:space="preserve"> or </w:t>
      </w:r>
      <w:r>
        <w:rPr>
          <w:color w:val="788E95"/>
        </w:rPr>
        <w:t xml:space="preserve">Vagabond Tours in </w:t>
      </w:r>
      <w:r>
        <w:rPr>
          <w:color w:val="FB6AB8"/>
        </w:rPr>
        <w:t>Tranekær</w:t>
      </w:r>
      <w:r>
        <w:t xml:space="preserve">, in cooperation with the local tourist authority. If </w:t>
      </w:r>
      <w:r>
        <w:rPr>
          <w:color w:val="58018B"/>
        </w:rPr>
        <w:t>you</w:t>
      </w:r>
      <w:r>
        <w:t xml:space="preserve"> choose to do the trek individually be mindful that substantial part of </w:t>
      </w:r>
      <w:r>
        <w:rPr>
          <w:color w:val="023087"/>
        </w:rPr>
        <w:t>the trails</w:t>
      </w:r>
      <w:r>
        <w:t xml:space="preserve"> crosses private property, so be considerate. A comprehensive guidebook with excellent maps is available in </w:t>
      </w:r>
      <w:r>
        <w:rPr>
          <w:color w:val="196956"/>
        </w:rPr>
        <w:t>Danish</w:t>
      </w:r>
      <w:r>
        <w:t xml:space="preserve"> only for 150 Kr at most tourist offices in </w:t>
      </w:r>
      <w:r>
        <w:rPr>
          <w:color w:val="00587F"/>
        </w:rPr>
        <w:t>the region</w:t>
      </w:r>
      <w:r>
        <w:t xml:space="preserve">. </w:t>
      </w:r>
      <w:r>
        <w:rPr>
          <w:color w:val="576094"/>
        </w:rPr>
        <w:t>Pamphlets with maps, tips and points of interest in English, broken up into 7 parts</w:t>
      </w:r>
      <w:r>
        <w:t xml:space="preserve"> is available at </w:t>
      </w:r>
      <w:r>
        <w:rPr>
          <w:color w:val="ECEDFE"/>
        </w:rPr>
        <w:t>the tourist offices</w:t>
      </w:r>
      <w:r>
        <w:t xml:space="preserve"> as well and as pdf files on the introductory link, </w:t>
      </w:r>
      <w:r>
        <w:rPr>
          <w:color w:val="576094"/>
        </w:rPr>
        <w:t>it</w:t>
      </w:r>
      <w:r>
        <w:t xml:space="preserve"> is sometimes also available at </w:t>
      </w:r>
      <w:r>
        <w:rPr>
          <w:color w:val="DB1474"/>
        </w:rPr>
        <w:t xml:space="preserve">parking lots along </w:t>
      </w:r>
      <w:r>
        <w:rPr>
          <w:color w:val="8489AE"/>
        </w:rPr>
        <w:t>the route</w:t>
      </w:r>
      <w:r>
        <w:t xml:space="preserve">, but </w:t>
      </w:r>
      <w:r>
        <w:rPr>
          <w:color w:val="DB1474"/>
        </w:rPr>
        <w:t>these</w:t>
      </w:r>
      <w:r>
        <w:t xml:space="preserve"> are only restocked a couple of times throughout </w:t>
      </w:r>
      <w:r>
        <w:rPr>
          <w:color w:val="860E04"/>
        </w:rPr>
        <w:t>the year</w:t>
      </w:r>
      <w:r>
        <w:t xml:space="preserve">, so </w:t>
      </w:r>
      <w:r>
        <w:rPr>
          <w:color w:val="58018B"/>
        </w:rPr>
        <w:t>you</w:t>
      </w:r>
      <w:r>
        <w:t xml:space="preserve"> may be out of luck.</w:t>
      </w:r>
    </w:p>
    <w:p>
      <w:r>
        <w:rPr>
          <w:color w:val="788E95"/>
        </w:rPr>
        <w:t>Vagabond Tours</w:t>
      </w:r>
      <w:r>
        <w:t>, Bjerrebyvej 6 (</w:t>
      </w:r>
      <w:r>
        <w:rPr>
          <w:color w:val="FBC206"/>
        </w:rPr>
        <w:t>Tranekær</w:t>
      </w:r>
      <w:r>
        <w:t xml:space="preserve">), </w:t>
      </w:r>
      <w:r>
        <w:rPr>
          <w:color w:val="6EAB9B"/>
        </w:rPr>
        <w:t>☏</w:t>
      </w:r>
      <w:r>
        <w:t xml:space="preserve"> </w:t>
      </w:r>
      <w:r>
        <w:rPr>
          <w:color w:val="6EAB9B"/>
        </w:rPr>
        <w:t>+4533330040</w:t>
      </w:r>
      <w:r>
        <w:t xml:space="preserve">, </w:t>
      </w:r>
      <w:r>
        <w:rPr>
          <w:color w:val="F2CDFE"/>
        </w:rPr>
        <w:t>✉</w:t>
      </w:r>
      <w:r>
        <w:t xml:space="preserve"> </w:t>
      </w:r>
      <w:r>
        <w:rPr>
          <w:color w:val="F2CDFE"/>
        </w:rPr>
        <w:t>info@vagabondtours.dk</w:t>
      </w:r>
      <w:r>
        <w:t>. 2500 - 4600 Kr.</w:t>
      </w:r>
    </w:p>
    <w:p>
      <w:r>
        <w:rPr>
          <w:color w:val="F8907D"/>
        </w:rPr>
        <w:t>Travel Heels</w:t>
      </w:r>
      <w:r>
        <w:t>, Vindebyørevej 42 (</w:t>
      </w:r>
      <w:r>
        <w:rPr>
          <w:color w:val="F95475"/>
        </w:rPr>
        <w:t>Taasinge</w:t>
      </w:r>
      <w:r>
        <w:t xml:space="preserve">), </w:t>
      </w:r>
      <w:r>
        <w:rPr>
          <w:color w:val="645341"/>
        </w:rPr>
        <w:t>☏</w:t>
      </w:r>
      <w:r>
        <w:t xml:space="preserve"> </w:t>
      </w:r>
      <w:r>
        <w:rPr>
          <w:color w:val="645341"/>
        </w:rPr>
        <w:t>+4588304520</w:t>
      </w:r>
      <w:r>
        <w:t xml:space="preserve">, </w:t>
      </w:r>
      <w:r>
        <w:rPr>
          <w:color w:val="760035"/>
        </w:rPr>
        <w:t>✉</w:t>
      </w:r>
      <w:r>
        <w:t xml:space="preserve"> </w:t>
      </w:r>
      <w:r>
        <w:rPr>
          <w:color w:val="760035"/>
        </w:rPr>
        <w:t>info@travelheels.dk</w:t>
      </w:r>
      <w:r>
        <w:t>. With local guide, for women only 1380-2075.</w:t>
      </w:r>
    </w:p>
    <w:p>
      <w:r>
        <w:t>See</w:t>
      </w:r>
    </w:p>
    <w:p>
      <w:r>
        <w:rPr>
          <w:color w:val="647A41"/>
        </w:rPr>
        <w:t xml:space="preserve">Islands in </w:t>
      </w:r>
      <w:r>
        <w:rPr>
          <w:color w:val="496E76"/>
        </w:rPr>
        <w:t>the archipelago</w:t>
      </w:r>
      <w:r>
        <w:rPr>
          <w:color w:val="647A41"/>
        </w:rPr>
        <w:t xml:space="preserve"> listed in east to west order</w:t>
      </w:r>
      <w:r>
        <w:t xml:space="preserve">; note that there are </w:t>
      </w:r>
      <w:r>
        <w:rPr>
          <w:color w:val="647A41"/>
        </w:rPr>
        <w:t>many more islands</w:t>
      </w:r>
      <w:r>
        <w:t xml:space="preserve"> and islets in </w:t>
      </w:r>
      <w:r>
        <w:rPr>
          <w:color w:val="00587F"/>
        </w:rPr>
        <w:t>the area</w:t>
      </w:r>
      <w:r>
        <w:t xml:space="preserve">, but </w:t>
      </w:r>
      <w:r>
        <w:rPr>
          <w:color w:val="647A41"/>
        </w:rPr>
        <w:t>these</w:t>
      </w:r>
      <w:r>
        <w:t xml:space="preserve"> are </w:t>
      </w:r>
      <w:r>
        <w:rPr>
          <w:color w:val="647A41"/>
        </w:rPr>
        <w:t>the ones with ferry traffic that are possible to visit without making special arrangements</w:t>
      </w:r>
      <w:r>
        <w:t xml:space="preserve">. Most other islands are closed during much of </w:t>
      </w:r>
      <w:r>
        <w:rPr>
          <w:color w:val="860E04"/>
        </w:rPr>
        <w:t>the year</w:t>
      </w:r>
      <w:r>
        <w:t xml:space="preserve"> for the protection of local wildlife. For the remainder of </w:t>
      </w:r>
      <w:r>
        <w:rPr>
          <w:color w:val="860E04"/>
        </w:rPr>
        <w:t>the year</w:t>
      </w:r>
      <w:r>
        <w:t xml:space="preserve">, short stays are permitted, which is interpreted by the authorities as a day or a night. While </w:t>
      </w:r>
      <w:r>
        <w:rPr>
          <w:color w:val="58018B"/>
        </w:rPr>
        <w:t>you</w:t>
      </w:r>
      <w:r>
        <w:t xml:space="preserve"> are normally not allowed to set up a tent, </w:t>
      </w:r>
      <w:r>
        <w:rPr>
          <w:color w:val="58018B"/>
        </w:rPr>
        <w:t>you</w:t>
      </w:r>
      <w:r>
        <w:t xml:space="preserve"> are permitted to sleep on the beach in a sleeping bag, if necessary under a primitive cover like a tarpaulin.</w:t>
      </w:r>
    </w:p>
    <w:p>
      <w:r>
        <w:rPr>
          <w:color w:val="E3F894"/>
        </w:rPr>
        <w:t>Birkholm</w:t>
      </w:r>
    </w:p>
    <w:p>
      <w:r>
        <w:t>Ferry from Marstal on Ærø, 25 minutes, 1 departure per day (but ordering additional departures are possible), 70 DKK.</w:t>
      </w:r>
    </w:p>
    <w:p>
      <w:r>
        <w:t>Marina: 54º 55,7' N 10º 30,0' E; VHF; 10 berths at? DKK; Depth:2m; Speed: 3 knots.</w:t>
      </w:r>
    </w:p>
    <w:p>
      <w:r>
        <w:rPr>
          <w:color w:val="E3F894"/>
        </w:rPr>
        <w:t>Birkholm</w:t>
      </w:r>
      <w:r>
        <w:t xml:space="preserve"> Is only 1km² and </w:t>
      </w:r>
      <w:r>
        <w:rPr>
          <w:color w:val="E3F894"/>
        </w:rPr>
        <w:t>home of a stubborn but loving 8 people</w:t>
      </w:r>
      <w:r>
        <w:t xml:space="preserve">, making </w:t>
      </w:r>
      <w:r>
        <w:rPr>
          <w:color w:val="E3F894"/>
        </w:rPr>
        <w:t>it</w:t>
      </w:r>
      <w:r>
        <w:t xml:space="preserve"> </w:t>
      </w:r>
      <w:r>
        <w:rPr>
          <w:color w:val="E3F894"/>
        </w:rPr>
        <w:t xml:space="preserve">one of the smallest populated islands in </w:t>
      </w:r>
      <w:r>
        <w:rPr>
          <w:color w:val="F9D7CD"/>
        </w:rPr>
        <w:t>the country</w:t>
      </w:r>
      <w:r>
        <w:t xml:space="preserve">, how long </w:t>
      </w:r>
      <w:r>
        <w:rPr>
          <w:color w:val="E3F894"/>
        </w:rPr>
        <w:t>the island</w:t>
      </w:r>
      <w:r>
        <w:t xml:space="preserve"> can sustain a full year population remains to be seen, but permanent life on </w:t>
      </w:r>
      <w:r>
        <w:rPr>
          <w:color w:val="E3F894"/>
        </w:rPr>
        <w:t>the island</w:t>
      </w:r>
      <w:r>
        <w:t xml:space="preserve"> will probably be a thing of the past in a not too distant future.</w:t>
      </w:r>
    </w:p>
    <w:p>
      <w:r>
        <w:t xml:space="preserve">Non the less </w:t>
      </w:r>
      <w:r>
        <w:rPr>
          <w:color w:val="E3F894"/>
        </w:rPr>
        <w:t>it</w:t>
      </w:r>
      <w:r>
        <w:t xml:space="preserve"> is </w:t>
      </w:r>
      <w:r>
        <w:rPr>
          <w:color w:val="E3F894"/>
        </w:rPr>
        <w:t>a pretty, but incredibly flat place</w:t>
      </w:r>
      <w:r>
        <w:t xml:space="preserve">, with the highest point towering a proud 1,8 meters over </w:t>
      </w:r>
      <w:r>
        <w:rPr>
          <w:color w:val="5D9608"/>
        </w:rPr>
        <w:t>the sea</w:t>
      </w:r>
      <w:r>
        <w:t xml:space="preserve">! </w:t>
      </w:r>
      <w:r>
        <w:rPr>
          <w:color w:val="876128"/>
        </w:rPr>
        <w:t>some fine old farm houses which the remaining population does a commendable job trying to maintain</w:t>
      </w:r>
      <w:r>
        <w:t xml:space="preserve">, since </w:t>
      </w:r>
      <w:r>
        <w:rPr>
          <w:color w:val="A1A711"/>
        </w:rPr>
        <w:t xml:space="preserve">many of </w:t>
      </w:r>
      <w:r>
        <w:rPr>
          <w:color w:val="01FB92"/>
        </w:rPr>
        <w:t>them</w:t>
      </w:r>
      <w:r>
        <w:t xml:space="preserve"> are now empty and the rest used as vacation home for "Danish foreigners". There are some nice beaches and good fishing once </w:t>
      </w:r>
      <w:r>
        <w:rPr>
          <w:color w:val="58018B"/>
        </w:rPr>
        <w:t>you've</w:t>
      </w:r>
      <w:r>
        <w:t xml:space="preserve"> toured </w:t>
      </w:r>
      <w:r>
        <w:rPr>
          <w:color w:val="E3F894"/>
        </w:rPr>
        <w:t>the island</w:t>
      </w:r>
      <w:r>
        <w:t xml:space="preserve">. If </w:t>
      </w:r>
      <w:r>
        <w:rPr>
          <w:color w:val="58018B"/>
        </w:rPr>
        <w:t>you</w:t>
      </w:r>
      <w:r>
        <w:t xml:space="preserve"> are a hunter, </w:t>
      </w:r>
      <w:r>
        <w:rPr>
          <w:color w:val="58018B"/>
        </w:rPr>
        <w:t>you</w:t>
      </w:r>
      <w:r>
        <w:t xml:space="preserve"> might be lucky to run into the yearly Pheasant or hare hunts - </w:t>
      </w:r>
      <w:r>
        <w:rPr>
          <w:color w:val="58018B"/>
        </w:rPr>
        <w:t>you</w:t>
      </w:r>
      <w:r>
        <w:t xml:space="preserve"> can even rest assured </w:t>
      </w:r>
      <w:r>
        <w:rPr>
          <w:color w:val="FD0F31"/>
        </w:rPr>
        <w:t>your</w:t>
      </w:r>
      <w:r>
        <w:rPr>
          <w:color w:val="BE8485"/>
        </w:rPr>
        <w:t xml:space="preserve"> "evil deeds"</w:t>
      </w:r>
      <w:r>
        <w:t xml:space="preserve"> does some good, as </w:t>
      </w:r>
      <w:r>
        <w:rPr>
          <w:color w:val="BE8485"/>
        </w:rPr>
        <w:t>it</w:t>
      </w:r>
      <w:r>
        <w:t xml:space="preserve"> supports life on </w:t>
      </w:r>
      <w:r>
        <w:rPr>
          <w:color w:val="E3F894"/>
        </w:rPr>
        <w:t>the island</w:t>
      </w:r>
      <w:r>
        <w:t>.</w:t>
      </w:r>
    </w:p>
    <w:p>
      <w:r>
        <w:rPr>
          <w:b/>
        </w:rPr>
        <w:t>Document number 113</w:t>
      </w:r>
    </w:p>
    <w:p>
      <w:r>
        <w:rPr>
          <w:b/>
        </w:rPr>
        <w:t>Document identifier: GUM_voyage_thailand</w:t>
      </w:r>
    </w:p>
    <w:p>
      <w:r>
        <w:rPr>
          <w:color w:val="310106"/>
        </w:rPr>
        <w:t>Respect</w:t>
      </w:r>
    </w:p>
    <w:p>
      <w:r>
        <w:rPr>
          <w:color w:val="04640D"/>
        </w:rPr>
        <w:t>Thais</w:t>
      </w:r>
      <w:r>
        <w:t xml:space="preserve"> are </w:t>
      </w:r>
      <w:r>
        <w:rPr>
          <w:color w:val="04640D"/>
        </w:rPr>
        <w:t>a polite people</w:t>
      </w:r>
      <w:r>
        <w:t xml:space="preserve"> and, while remarkably tolerant of </w:t>
      </w:r>
      <w:r>
        <w:rPr>
          <w:color w:val="FEFB0A"/>
        </w:rPr>
        <w:t>foreigners</w:t>
      </w:r>
      <w:r>
        <w:t xml:space="preserve"> gallivanting on </w:t>
      </w:r>
      <w:r>
        <w:rPr>
          <w:color w:val="04640D"/>
        </w:rPr>
        <w:t>their</w:t>
      </w:r>
      <w:r>
        <w:t xml:space="preserve"> beaches and with </w:t>
      </w:r>
      <w:r>
        <w:rPr>
          <w:color w:val="04640D"/>
        </w:rPr>
        <w:t>their</w:t>
      </w:r>
      <w:r>
        <w:t xml:space="preserve"> women, </w:t>
      </w:r>
      <w:r>
        <w:rPr>
          <w:color w:val="FB5514"/>
        </w:rPr>
        <w:t>youll</w:t>
      </w:r>
      <w:r>
        <w:t xml:space="preserve"> find that </w:t>
      </w:r>
      <w:r>
        <w:rPr>
          <w:color w:val="FB5514"/>
        </w:rPr>
        <w:t>you</w:t>
      </w:r>
      <w:r>
        <w:t xml:space="preserve"> will get more respect if </w:t>
      </w:r>
      <w:r>
        <w:rPr>
          <w:color w:val="FB5514"/>
        </w:rPr>
        <w:t>you</w:t>
      </w:r>
      <w:r>
        <w:t xml:space="preserve"> in turn treat </w:t>
      </w:r>
      <w:r>
        <w:rPr>
          <w:color w:val="04640D"/>
        </w:rPr>
        <w:t>them</w:t>
      </w:r>
      <w:r>
        <w:t xml:space="preserve"> and </w:t>
      </w:r>
      <w:r>
        <w:rPr>
          <w:color w:val="04640D"/>
        </w:rPr>
        <w:t>their</w:t>
      </w:r>
      <w:r>
        <w:t xml:space="preserve"> customs with </w:t>
      </w:r>
      <w:r>
        <w:rPr>
          <w:color w:val="310106"/>
        </w:rPr>
        <w:t>respect</w:t>
      </w:r>
      <w:r>
        <w:t>.</w:t>
      </w:r>
    </w:p>
    <w:p>
      <w:r>
        <w:rPr>
          <w:color w:val="E115C0"/>
        </w:rPr>
        <w:t>The wai</w:t>
      </w:r>
    </w:p>
    <w:p>
      <w:r>
        <w:t xml:space="preserve">Ronald McDonald showing how </w:t>
      </w:r>
      <w:r>
        <w:rPr>
          <w:color w:val="E115C0"/>
        </w:rPr>
        <w:t>it's</w:t>
      </w:r>
      <w:r>
        <w:t xml:space="preserve"> done</w:t>
      </w:r>
    </w:p>
    <w:p>
      <w:r>
        <w:rPr>
          <w:color w:val="E115C0"/>
        </w:rPr>
        <w:t xml:space="preserve">The traditional greeting known as </w:t>
      </w:r>
      <w:r>
        <w:rPr>
          <w:color w:val="00587F"/>
        </w:rPr>
        <w:t>the wai</w:t>
      </w:r>
      <w:r>
        <w:t xml:space="preserve">, where you press </w:t>
      </w:r>
      <w:r>
        <w:rPr>
          <w:color w:val="0BC582"/>
        </w:rPr>
        <w:t>your</w:t>
      </w:r>
      <w:r>
        <w:rPr>
          <w:color w:val="FEB8C8"/>
        </w:rPr>
        <w:t xml:space="preserve"> hands</w:t>
      </w:r>
      <w:r>
        <w:t xml:space="preserve"> together as is in prayer and bow slightly, is derived from the Hindu cultural influence from India, and still widely practised. Among </w:t>
      </w:r>
      <w:r>
        <w:rPr>
          <w:color w:val="04640D"/>
        </w:rPr>
        <w:t>Thais</w:t>
      </w:r>
      <w:r>
        <w:t xml:space="preserve">, there are strict rules of hierarchy that dictate how and when </w:t>
      </w:r>
      <w:r>
        <w:rPr>
          <w:color w:val="E115C0"/>
        </w:rPr>
        <w:t>the wai</w:t>
      </w:r>
      <w:r>
        <w:t xml:space="preserve"> should be given. In brief, inferiors salute superiors first. </w:t>
      </w:r>
      <w:r>
        <w:rPr>
          <w:color w:val="FB5514"/>
        </w:rPr>
        <w:t>You</w:t>
      </w:r>
      <w:r>
        <w:t xml:space="preserve"> should not wai service people or street vendors. The higher </w:t>
      </w:r>
      <w:r>
        <w:rPr>
          <w:color w:val="0BC582"/>
        </w:rPr>
        <w:t>your</w:t>
      </w:r>
      <w:r>
        <w:rPr>
          <w:color w:val="FEB8C8"/>
        </w:rPr>
        <w:t xml:space="preserve"> hands</w:t>
      </w:r>
      <w:r>
        <w:t xml:space="preserve"> go, the more respectful </w:t>
      </w:r>
      <w:r>
        <w:rPr>
          <w:color w:val="FB5514"/>
        </w:rPr>
        <w:t>you</w:t>
      </w:r>
      <w:r>
        <w:t xml:space="preserve"> are. </w:t>
      </w:r>
      <w:r>
        <w:rPr>
          <w:color w:val="FB5514"/>
        </w:rPr>
        <w:t>You</w:t>
      </w:r>
      <w:r>
        <w:t xml:space="preserve"> will also often see </w:t>
      </w:r>
      <w:r>
        <w:rPr>
          <w:color w:val="04640D"/>
        </w:rPr>
        <w:t>Thais</w:t>
      </w:r>
      <w:r>
        <w:t xml:space="preserve"> doing a wai as </w:t>
      </w:r>
      <w:r>
        <w:rPr>
          <w:color w:val="04640D"/>
        </w:rPr>
        <w:t>they</w:t>
      </w:r>
      <w:r>
        <w:t xml:space="preserve"> walk past temples and spirit houses. As </w:t>
      </w:r>
      <w:r>
        <w:rPr>
          <w:color w:val="FB5514"/>
        </w:rPr>
        <w:t>a foreign visitor</w:t>
      </w:r>
      <w:r>
        <w:t xml:space="preserve">, </w:t>
      </w:r>
      <w:r>
        <w:rPr>
          <w:color w:val="FB5514"/>
        </w:rPr>
        <w:t>you</w:t>
      </w:r>
      <w:r>
        <w:t xml:space="preserve"> are not expected to know how to wai, nor to reciprocate when wai'd to; while </w:t>
      </w:r>
      <w:r>
        <w:rPr>
          <w:color w:val="FB5514"/>
        </w:rPr>
        <w:t>you</w:t>
      </w:r>
      <w:r>
        <w:t xml:space="preserve">'re unlikely to cause offense if </w:t>
      </w:r>
      <w:r>
        <w:rPr>
          <w:color w:val="FB5514"/>
        </w:rPr>
        <w:t>you</w:t>
      </w:r>
      <w:r>
        <w:t xml:space="preserve"> do, </w:t>
      </w:r>
      <w:r>
        <w:rPr>
          <w:color w:val="FB5514"/>
        </w:rPr>
        <w:t>you</w:t>
      </w:r>
      <w:r>
        <w:t xml:space="preserve"> may well look slightly strange. If somebody makes a wai to </w:t>
      </w:r>
      <w:r>
        <w:rPr>
          <w:color w:val="FB5514"/>
        </w:rPr>
        <w:t>you</w:t>
      </w:r>
      <w:r>
        <w:t xml:space="preserve">, a slight bow alone is more than sufficient for ordinary occasions, and for business, most Thais will shake hands with </w:t>
      </w:r>
      <w:r>
        <w:rPr>
          <w:color w:val="FEFB0A"/>
        </w:rPr>
        <w:t>foreigners</w:t>
      </w:r>
      <w:r>
        <w:t xml:space="preserve"> instead of waiing anyway.</w:t>
      </w:r>
    </w:p>
    <w:p>
      <w:r>
        <w:t>Dress</w:t>
      </w:r>
    </w:p>
    <w:p>
      <w:r>
        <w:t xml:space="preserve">Personal appearance is very important in </w:t>
      </w:r>
      <w:r>
        <w:rPr>
          <w:color w:val="9E8317"/>
        </w:rPr>
        <w:t>Thailand</w:t>
      </w:r>
      <w:r>
        <w:t xml:space="preserve"> as a measure of respect to other people. </w:t>
      </w:r>
      <w:r>
        <w:rPr>
          <w:color w:val="FB5514"/>
        </w:rPr>
        <w:t>You</w:t>
      </w:r>
      <w:r>
        <w:t xml:space="preserve"> will find that dressing appropriately means that </w:t>
      </w:r>
      <w:r>
        <w:rPr>
          <w:color w:val="FB5514"/>
        </w:rPr>
        <w:t>you</w:t>
      </w:r>
      <w:r>
        <w:t xml:space="preserve"> are shown </w:t>
      </w:r>
      <w:r>
        <w:rPr>
          <w:color w:val="01190F"/>
        </w:rPr>
        <w:t>more respect</w:t>
      </w:r>
      <w:r>
        <w:t xml:space="preserve"> in return. </w:t>
      </w:r>
      <w:r>
        <w:rPr>
          <w:color w:val="01190F"/>
        </w:rPr>
        <w:t>This</w:t>
      </w:r>
      <w:r>
        <w:t xml:space="preserve"> translates in many ways, even sometimes lowering initial offering prices at markets. While some allowance is made for the differing customs of </w:t>
      </w:r>
      <w:r>
        <w:rPr>
          <w:color w:val="FEFB0A"/>
        </w:rPr>
        <w:t>foreigners</w:t>
      </w:r>
      <w:r>
        <w:t xml:space="preserve">, </w:t>
      </w:r>
      <w:r>
        <w:rPr>
          <w:color w:val="04640D"/>
        </w:rPr>
        <w:t>Thais</w:t>
      </w:r>
      <w:r>
        <w:t xml:space="preserve"> respond more positively to well-dressed Westerners.</w:t>
      </w:r>
    </w:p>
    <w:p>
      <w:r>
        <w:t xml:space="preserve">Traditionally, </w:t>
      </w:r>
      <w:r>
        <w:rPr>
          <w:color w:val="04640D"/>
        </w:rPr>
        <w:t>Thais</w:t>
      </w:r>
      <w:r>
        <w:t xml:space="preserve"> are </w:t>
      </w:r>
      <w:r>
        <w:rPr>
          <w:color w:val="04640D"/>
        </w:rPr>
        <w:t>modest and conservative dressers</w:t>
      </w:r>
      <w:r>
        <w:t xml:space="preserve">. At a minimum </w:t>
      </w:r>
      <w:r>
        <w:rPr>
          <w:color w:val="FB5514"/>
        </w:rPr>
        <w:t>your</w:t>
      </w:r>
      <w:r>
        <w:t xml:space="preserve"> clothes should be neat, clean, and free from holes or tears. Except at the beach or at sacred sites normal western dress is acceptable for both men and women, except that </w:t>
      </w:r>
      <w:r>
        <w:rPr>
          <w:color w:val="FB5514"/>
        </w:rPr>
        <w:t>you</w:t>
      </w:r>
      <w:r>
        <w:t xml:space="preserve"> should avoid clothing showing a lot of skin. </w:t>
      </w:r>
      <w:r>
        <w:rPr>
          <w:color w:val="847D81"/>
        </w:rPr>
        <w:t>Pants</w:t>
      </w:r>
      <w:r>
        <w:t xml:space="preserve"> are preferable to </w:t>
      </w:r>
      <w:r>
        <w:rPr>
          <w:color w:val="58018B"/>
        </w:rPr>
        <w:t>shorts</w:t>
      </w:r>
      <w:r>
        <w:t xml:space="preserve">, </w:t>
      </w:r>
      <w:r>
        <w:rPr>
          <w:color w:val="B70639"/>
        </w:rPr>
        <w:t>blouses</w:t>
      </w:r>
      <w:r>
        <w:t xml:space="preserve"> should have capped sleeves, and if </w:t>
      </w:r>
      <w:r>
        <w:rPr>
          <w:color w:val="703B01"/>
        </w:rPr>
        <w:t>tank tops</w:t>
      </w:r>
      <w:r>
        <w:t xml:space="preserve"> are worn, the straps should be thick (i.e., not spaghetti straps). </w:t>
      </w:r>
      <w:r>
        <w:rPr>
          <w:color w:val="F7F1DF"/>
        </w:rPr>
        <w:t>Thai men</w:t>
      </w:r>
      <w:r>
        <w:t xml:space="preserve"> generally wear </w:t>
      </w:r>
      <w:r>
        <w:rPr>
          <w:color w:val="847D81"/>
        </w:rPr>
        <w:t>pants</w:t>
      </w:r>
      <w:r>
        <w:t xml:space="preserve">, and most Thais view an adult man wearing </w:t>
      </w:r>
      <w:r>
        <w:rPr>
          <w:color w:val="58018B"/>
        </w:rPr>
        <w:t>shorts</w:t>
      </w:r>
      <w:r>
        <w:t xml:space="preserve"> as fairly ridiculous; </w:t>
      </w:r>
      <w:r>
        <w:rPr>
          <w:color w:val="58018B"/>
        </w:rPr>
        <w:t>shorts</w:t>
      </w:r>
      <w:r>
        <w:t xml:space="preserve"> are primarily worn by laborers and schoolchildren. Men's shorts should be knee length or more, if worn at all.</w:t>
      </w:r>
    </w:p>
    <w:p>
      <w:r>
        <w:rPr>
          <w:color w:val="118B8A"/>
        </w:rPr>
        <w:t xml:space="preserve">Taking off one's </w:t>
      </w:r>
      <w:r>
        <w:rPr>
          <w:color w:val="4AFEFA"/>
        </w:rPr>
        <w:t>shoes</w:t>
      </w:r>
      <w:r>
        <w:rPr>
          <w:color w:val="118B8A"/>
        </w:rPr>
        <w:t xml:space="preserve"> at temples and private homes</w:t>
      </w:r>
      <w:r>
        <w:t xml:space="preserve"> is mandatory etiquette, and </w:t>
      </w:r>
      <w:r>
        <w:rPr>
          <w:color w:val="118B8A"/>
        </w:rPr>
        <w:t>this</w:t>
      </w:r>
      <w:r>
        <w:t xml:space="preserve"> may even be requested at some shops. Wear shoes that slip on and off easily. </w:t>
      </w:r>
      <w:r>
        <w:rPr>
          <w:color w:val="FCB164"/>
        </w:rPr>
        <w:t>Flip-flops, hiking sandals, and clog-type shoes</w:t>
      </w:r>
      <w:r>
        <w:t xml:space="preserve"> are usually </w:t>
      </w:r>
      <w:r>
        <w:rPr>
          <w:color w:val="FCB164"/>
        </w:rPr>
        <w:t>a good pragmatic choice</w:t>
      </w:r>
      <w:r>
        <w:t xml:space="preserve"> for traveling in </w:t>
      </w:r>
      <w:r>
        <w:rPr>
          <w:color w:val="9E8317"/>
        </w:rPr>
        <w:t>Thailand</w:t>
      </w:r>
      <w:r>
        <w:t xml:space="preserve">; only in the most top-end establishments are </w:t>
      </w:r>
      <w:r>
        <w:rPr>
          <w:color w:val="796EE6"/>
        </w:rPr>
        <w:t>shoes</w:t>
      </w:r>
      <w:r>
        <w:t xml:space="preserve"> required.</w:t>
      </w:r>
    </w:p>
    <w:p>
      <w:r>
        <w:rPr>
          <w:color w:val="000D2C"/>
        </w:rPr>
        <w:t>It</w:t>
      </w:r>
      <w:r>
        <w:t xml:space="preserve"> is best </w:t>
      </w:r>
      <w:r>
        <w:rPr>
          <w:color w:val="000D2C"/>
        </w:rPr>
        <w:t xml:space="preserve">to play it safe with wats and other sacred sites in </w:t>
      </w:r>
      <w:r>
        <w:rPr>
          <w:color w:val="53495F"/>
        </w:rPr>
        <w:t>Thailand</w:t>
      </w:r>
      <w:r>
        <w:t xml:space="preserve">; </w:t>
      </w:r>
      <w:r>
        <w:rPr>
          <w:color w:val="F95475"/>
        </w:rPr>
        <w:t>your</w:t>
      </w:r>
      <w:r>
        <w:rPr>
          <w:color w:val="61FC03"/>
        </w:rPr>
        <w:t xml:space="preserve"> dress</w:t>
      </w:r>
      <w:r>
        <w:t xml:space="preserve"> should be unambiguously modest and cover </w:t>
      </w:r>
      <w:r>
        <w:rPr>
          <w:color w:val="FB5514"/>
        </w:rPr>
        <w:t>your</w:t>
      </w:r>
      <w:r>
        <w:t xml:space="preserve"> entire torso and most of </w:t>
      </w:r>
      <w:r>
        <w:rPr>
          <w:color w:val="FB5514"/>
        </w:rPr>
        <w:t>your</w:t>
      </w:r>
      <w:r>
        <w:t xml:space="preserve"> limbs. For men, </w:t>
      </w:r>
      <w:r>
        <w:rPr>
          <w:color w:val="5D9608"/>
        </w:rPr>
        <w:t>ankle-length pants</w:t>
      </w:r>
      <w:r>
        <w:t xml:space="preserve"> are mandatory; on top, t-shirts are acceptable, though a button-front or polo shirt would be best. Many recommend that </w:t>
      </w:r>
      <w:r>
        <w:rPr>
          <w:color w:val="DE98FD"/>
        </w:rPr>
        <w:t>women</w:t>
      </w:r>
      <w:r>
        <w:t xml:space="preserve"> wear only full length dresses and </w:t>
      </w:r>
      <w:r>
        <w:rPr>
          <w:color w:val="98A088"/>
        </w:rPr>
        <w:t>skirts</w:t>
      </w:r>
      <w:r>
        <w:t xml:space="preserve">; </w:t>
      </w:r>
      <w:r>
        <w:rPr>
          <w:color w:val="FB5514"/>
        </w:rPr>
        <w:t>you</w:t>
      </w:r>
      <w:r>
        <w:t xml:space="preserve"> should make sure that </w:t>
      </w:r>
      <w:r>
        <w:rPr>
          <w:color w:val="F95475"/>
        </w:rPr>
        <w:t>your</w:t>
      </w:r>
      <w:r>
        <w:rPr>
          <w:color w:val="61FC03"/>
        </w:rPr>
        <w:t xml:space="preserve"> clothing</w:t>
      </w:r>
      <w:r>
        <w:t xml:space="preserve"> covers at least </w:t>
      </w:r>
      <w:r>
        <w:rPr>
          <w:color w:val="FB5514"/>
        </w:rPr>
        <w:t>your</w:t>
      </w:r>
      <w:r>
        <w:t xml:space="preserve"> shoulders and </w:t>
      </w:r>
      <w:r>
        <w:rPr>
          <w:color w:val="FB5514"/>
        </w:rPr>
        <w:t>your</w:t>
      </w:r>
      <w:r>
        <w:t xml:space="preserve"> knees and some places may require that </w:t>
      </w:r>
      <w:r>
        <w:rPr>
          <w:color w:val="4F584E"/>
        </w:rPr>
        <w:t>you</w:t>
      </w:r>
      <w:r>
        <w:t xml:space="preserve"> wear </w:t>
      </w:r>
      <w:r>
        <w:rPr>
          <w:color w:val="5D9608"/>
        </w:rPr>
        <w:t>ankle-length pants</w:t>
      </w:r>
      <w:r>
        <w:t xml:space="preserve"> or </w:t>
      </w:r>
      <w:r>
        <w:rPr>
          <w:color w:val="98A088"/>
        </w:rPr>
        <w:t>skirts</w:t>
      </w:r>
      <w:r>
        <w:t xml:space="preserve"> and long sleeved tops. </w:t>
      </w:r>
      <w:r>
        <w:rPr>
          <w:color w:val="58018B"/>
        </w:rPr>
        <w:t>Shorts</w:t>
      </w:r>
      <w:r>
        <w:t xml:space="preserve"> and sleeveless shirts are highly inappropriate, as are short skirts. The rules are even more strict for </w:t>
      </w:r>
      <w:r>
        <w:rPr>
          <w:color w:val="FEFB0A"/>
        </w:rPr>
        <w:t>foreign visitors</w:t>
      </w:r>
      <w:r>
        <w:t xml:space="preserve">, so even if </w:t>
      </w:r>
      <w:r>
        <w:rPr>
          <w:color w:val="4F584E"/>
        </w:rPr>
        <w:t>you</w:t>
      </w:r>
      <w:r>
        <w:t xml:space="preserve"> see a local in </w:t>
      </w:r>
      <w:r>
        <w:rPr>
          <w:color w:val="58018B"/>
        </w:rPr>
        <w:t>shorts</w:t>
      </w:r>
      <w:r>
        <w:t xml:space="preserve"> </w:t>
      </w:r>
      <w:r>
        <w:rPr>
          <w:color w:val="58018B"/>
        </w:rPr>
        <w:t>it's</w:t>
      </w:r>
      <w:r>
        <w:t xml:space="preserve"> not OK for everyone.</w:t>
      </w:r>
    </w:p>
    <w:p>
      <w:r>
        <w:rPr>
          <w:color w:val="248AD0"/>
        </w:rPr>
        <w:t>Topless sunbathing</w:t>
      </w:r>
      <w:r>
        <w:t xml:space="preserve"> is common by Western women at many tourist beaches. At beaches which are primarily Thai visitors however, </w:t>
      </w:r>
      <w:r>
        <w:rPr>
          <w:color w:val="248AD0"/>
        </w:rPr>
        <w:t>this</w:t>
      </w:r>
      <w:r>
        <w:t xml:space="preserve"> is not advised.</w:t>
      </w:r>
    </w:p>
    <w:p>
      <w:r>
        <w:t>Religion</w:t>
      </w:r>
    </w:p>
    <w:p>
      <w:r>
        <w:t>Buddhist prayer flags, Wat Arun, Bangkok</w:t>
      </w:r>
    </w:p>
    <w:p>
      <w:r>
        <w:rPr>
          <w:color w:val="5C5300"/>
        </w:rPr>
        <w:t>Monks</w:t>
      </w:r>
      <w:r>
        <w:t xml:space="preserve"> are </w:t>
      </w:r>
      <w:r>
        <w:rPr>
          <w:color w:val="5C5300"/>
        </w:rPr>
        <w:t xml:space="preserve">an integral part of Buddhism in </w:t>
      </w:r>
      <w:r>
        <w:rPr>
          <w:color w:val="9F6551"/>
        </w:rPr>
        <w:t>Thailand</w:t>
      </w:r>
      <w:r>
        <w:t xml:space="preserve">, and </w:t>
      </w:r>
      <w:r>
        <w:rPr>
          <w:color w:val="F7F1DF"/>
        </w:rPr>
        <w:t>Thai men</w:t>
      </w:r>
      <w:r>
        <w:t xml:space="preserve"> are generally expected to spend a certain amount of time living as a monk at least once in </w:t>
      </w:r>
      <w:r>
        <w:rPr>
          <w:color w:val="F7F1DF"/>
        </w:rPr>
        <w:t>their</w:t>
      </w:r>
      <w:r>
        <w:t xml:space="preserve"> lifetime.</w:t>
      </w:r>
    </w:p>
    <w:p>
      <w:r>
        <w:rPr>
          <w:color w:val="5C5300"/>
        </w:rPr>
        <w:t>Buddhist monks</w:t>
      </w:r>
      <w:r>
        <w:t xml:space="preserve"> are meant to avoid sexual temptations, and in particular </w:t>
      </w:r>
      <w:r>
        <w:rPr>
          <w:color w:val="5C5300"/>
        </w:rPr>
        <w:t>they</w:t>
      </w:r>
      <w:r>
        <w:t xml:space="preserve"> do not touch </w:t>
      </w:r>
      <w:r>
        <w:rPr>
          <w:color w:val="DE98FD"/>
        </w:rPr>
        <w:t>women</w:t>
      </w:r>
      <w:r>
        <w:t xml:space="preserve"> or take things from </w:t>
      </w:r>
      <w:r>
        <w:rPr>
          <w:color w:val="BCFEC6"/>
        </w:rPr>
        <w:t>women's</w:t>
      </w:r>
      <w:r>
        <w:t xml:space="preserve"> hands. </w:t>
      </w:r>
      <w:r>
        <w:rPr>
          <w:color w:val="DE98FD"/>
        </w:rPr>
        <w:t>Women</w:t>
      </w:r>
      <w:r>
        <w:t xml:space="preserve"> should make every effort to make way for </w:t>
      </w:r>
      <w:r>
        <w:rPr>
          <w:color w:val="5C5300"/>
        </w:rPr>
        <w:t>monks</w:t>
      </w:r>
      <w:r>
        <w:t xml:space="preserve"> on the street and give </w:t>
      </w:r>
      <w:r>
        <w:rPr>
          <w:color w:val="5C5300"/>
        </w:rPr>
        <w:t>them</w:t>
      </w:r>
      <w:r>
        <w:t xml:space="preserve"> room so </w:t>
      </w:r>
      <w:r>
        <w:rPr>
          <w:color w:val="5C5300"/>
        </w:rPr>
        <w:t>they</w:t>
      </w:r>
      <w:r>
        <w:t xml:space="preserve"> do not have to make contact with </w:t>
      </w:r>
      <w:r>
        <w:rPr>
          <w:color w:val="DE98FD"/>
        </w:rPr>
        <w:t>you</w:t>
      </w:r>
      <w:r>
        <w:t xml:space="preserve">. </w:t>
      </w:r>
      <w:r>
        <w:rPr>
          <w:color w:val="BCFEC6"/>
        </w:rPr>
        <w:t>Women</w:t>
      </w:r>
      <w:r>
        <w:t xml:space="preserve"> should avoid offering </w:t>
      </w:r>
      <w:r>
        <w:rPr>
          <w:color w:val="932C70"/>
        </w:rPr>
        <w:t>anything</w:t>
      </w:r>
      <w:r>
        <w:t xml:space="preserve"> to a monk with </w:t>
      </w:r>
      <w:r>
        <w:rPr>
          <w:color w:val="BCFEC6"/>
        </w:rPr>
        <w:t>their</w:t>
      </w:r>
      <w:r>
        <w:t xml:space="preserve"> hands. </w:t>
      </w:r>
      <w:r>
        <w:rPr>
          <w:color w:val="932C70"/>
        </w:rPr>
        <w:t>Objects or donations</w:t>
      </w:r>
      <w:r>
        <w:t xml:space="preserve"> should be placed in front of </w:t>
      </w:r>
      <w:r>
        <w:rPr>
          <w:color w:val="2B1B04"/>
        </w:rPr>
        <w:t>a monk</w:t>
      </w:r>
      <w:r>
        <w:t xml:space="preserve"> so </w:t>
      </w:r>
      <w:r>
        <w:rPr>
          <w:color w:val="2B1B04"/>
        </w:rPr>
        <w:t>he</w:t>
      </w:r>
      <w:r>
        <w:t xml:space="preserve"> can pick </w:t>
      </w:r>
      <w:r>
        <w:rPr>
          <w:color w:val="932C70"/>
        </w:rPr>
        <w:t>it</w:t>
      </w:r>
      <w:r>
        <w:t xml:space="preserve"> up, or place </w:t>
      </w:r>
      <w:r>
        <w:rPr>
          <w:color w:val="932C70"/>
        </w:rPr>
        <w:t>it</w:t>
      </w:r>
      <w:r>
        <w:t xml:space="preserve"> on a special cloth </w:t>
      </w:r>
      <w:r>
        <w:rPr>
          <w:color w:val="2B1B04"/>
        </w:rPr>
        <w:t>he</w:t>
      </w:r>
      <w:r>
        <w:t xml:space="preserve"> carries with </w:t>
      </w:r>
      <w:r>
        <w:rPr>
          <w:color w:val="2B1B04"/>
        </w:rPr>
        <w:t>him</w:t>
      </w:r>
      <w:r>
        <w:t xml:space="preserve">. </w:t>
      </w:r>
      <w:r>
        <w:rPr>
          <w:color w:val="B5AFC4"/>
        </w:rPr>
        <w:t>Monks</w:t>
      </w:r>
      <w:r>
        <w:t xml:space="preserve"> will sometimes be aided by a layman who will accept things from women merit-makers on </w:t>
      </w:r>
      <w:r>
        <w:rPr>
          <w:color w:val="B5AFC4"/>
        </w:rPr>
        <w:t>their</w:t>
      </w:r>
      <w:r>
        <w:t xml:space="preserve"> behalf.</w:t>
      </w:r>
    </w:p>
    <w:p>
      <w:r>
        <w:t xml:space="preserve">Theravada Buddhist monks are also supposed to avoid </w:t>
      </w:r>
      <w:r>
        <w:rPr>
          <w:color w:val="D4C67A"/>
        </w:rPr>
        <w:t>material temptations</w:t>
      </w:r>
      <w:r>
        <w:t xml:space="preserve"> and as such, are not allowed to touch money, so offering money to a monk is considered to be a sign of disrespect in most Theravada Buddhist cultures. Therefore, should </w:t>
      </w:r>
      <w:r>
        <w:rPr>
          <w:color w:val="DE98FD"/>
        </w:rPr>
        <w:t>you</w:t>
      </w:r>
      <w:r>
        <w:t xml:space="preserve"> wish to donate to a monk, </w:t>
      </w:r>
      <w:r>
        <w:rPr>
          <w:color w:val="DE98FD"/>
        </w:rPr>
        <w:t>you</w:t>
      </w:r>
      <w:r>
        <w:t xml:space="preserve"> should only offer food, and put </w:t>
      </w:r>
      <w:r>
        <w:rPr>
          <w:color w:val="DE98FD"/>
        </w:rPr>
        <w:t>your</w:t>
      </w:r>
      <w:r>
        <w:t xml:space="preserve"> monetary donation in the appropriate donation box at the temple. </w:t>
      </w:r>
      <w:r>
        <w:rPr>
          <w:color w:val="AE7AA1"/>
        </w:rPr>
        <w:t>Those monks that accept money</w:t>
      </w:r>
      <w:r>
        <w:t xml:space="preserve"> are almost always </w:t>
      </w:r>
      <w:r>
        <w:rPr>
          <w:color w:val="AE7AA1"/>
        </w:rPr>
        <w:t>fakes</w:t>
      </w:r>
      <w:r>
        <w:t>.</w:t>
      </w:r>
    </w:p>
    <w:p>
      <w:r>
        <w:rPr>
          <w:b/>
        </w:rPr>
        <w:t>Document number 114</w:t>
      </w:r>
    </w:p>
    <w:p>
      <w:r>
        <w:rPr>
          <w:b/>
        </w:rPr>
        <w:t>Document identifier: GUM_voyage_tulsa</w:t>
      </w:r>
    </w:p>
    <w:p>
      <w:r>
        <w:rPr>
          <w:color w:val="310106"/>
        </w:rPr>
        <w:t>Tulsa</w:t>
      </w:r>
    </w:p>
    <w:p>
      <w:r>
        <w:rPr>
          <w:color w:val="310106"/>
        </w:rPr>
        <w:t>Tulsa</w:t>
      </w:r>
      <w:r>
        <w:t xml:space="preserve"> is in the Green Country region of </w:t>
      </w:r>
      <w:r>
        <w:rPr>
          <w:color w:val="04640D"/>
        </w:rPr>
        <w:t>Oklahoma</w:t>
      </w:r>
      <w:r>
        <w:t xml:space="preserve">. </w:t>
      </w:r>
      <w:r>
        <w:rPr>
          <w:color w:val="310106"/>
        </w:rPr>
        <w:t>It</w:t>
      </w:r>
      <w:r>
        <w:t xml:space="preserve"> is also called “</w:t>
      </w:r>
      <w:r>
        <w:rPr>
          <w:color w:val="310106"/>
        </w:rPr>
        <w:t>T-town</w:t>
      </w:r>
      <w:r>
        <w:t xml:space="preserve">” by the locals and has been called </w:t>
      </w:r>
      <w:r>
        <w:rPr>
          <w:color w:val="310106"/>
        </w:rPr>
        <w:t xml:space="preserve">the "Oil Capital of </w:t>
      </w:r>
      <w:r>
        <w:rPr>
          <w:color w:val="FEFB0A"/>
        </w:rPr>
        <w:t>the World</w:t>
      </w:r>
      <w:r>
        <w:rPr>
          <w:color w:val="310106"/>
        </w:rPr>
        <w:t>"</w:t>
      </w:r>
      <w:r>
        <w:t xml:space="preserve">. </w:t>
      </w:r>
      <w:r>
        <w:rPr>
          <w:color w:val="310106"/>
        </w:rPr>
        <w:t>The city</w:t>
      </w:r>
      <w:r>
        <w:t xml:space="preserve"> had about 391,000 people and </w:t>
      </w:r>
      <w:r>
        <w:rPr>
          <w:color w:val="FB5514"/>
        </w:rPr>
        <w:t>the metro area</w:t>
      </w:r>
      <w:r>
        <w:t xml:space="preserve"> had about 937,000 people as of </w:t>
      </w:r>
      <w:r>
        <w:rPr>
          <w:color w:val="E115C0"/>
        </w:rPr>
        <w:t>2010</w:t>
      </w:r>
      <w:r>
        <w:t xml:space="preserve"> from </w:t>
      </w:r>
      <w:r>
        <w:rPr>
          <w:color w:val="00587F"/>
        </w:rPr>
        <w:t xml:space="preserve">the </w:t>
      </w:r>
      <w:r>
        <w:rPr>
          <w:color w:val="0BC582"/>
        </w:rPr>
        <w:t>US</w:t>
      </w:r>
      <w:r>
        <w:rPr>
          <w:color w:val="00587F"/>
        </w:rPr>
        <w:t xml:space="preserve"> Census Bureau</w:t>
      </w:r>
      <w:r>
        <w:t xml:space="preserve">. The </w:t>
      </w:r>
      <w:r>
        <w:rPr>
          <w:color w:val="310106"/>
        </w:rPr>
        <w:t>Tulsa</w:t>
      </w:r>
      <w:r>
        <w:t xml:space="preserve"> Bartlesville Combined area had 988,000 in the </w:t>
      </w:r>
      <w:r>
        <w:rPr>
          <w:color w:val="E115C0"/>
        </w:rPr>
        <w:t>2010</w:t>
      </w:r>
      <w:r>
        <w:t xml:space="preserve"> census.</w:t>
      </w:r>
    </w:p>
    <w:p>
      <w:r>
        <w:t>Understand</w:t>
      </w:r>
    </w:p>
    <w:p>
      <w:r>
        <w:rPr>
          <w:color w:val="310106"/>
        </w:rPr>
        <w:t>Tulsa</w:t>
      </w:r>
      <w:r>
        <w:t xml:space="preserve"> lies in northeastern Oklahoma, at </w:t>
      </w:r>
      <w:r>
        <w:rPr>
          <w:color w:val="FEB8C8"/>
        </w:rPr>
        <w:t xml:space="preserve">the convergence of </w:t>
      </w:r>
      <w:r>
        <w:rPr>
          <w:color w:val="9E8317"/>
        </w:rPr>
        <w:t>the Great Plains</w:t>
      </w:r>
      <w:r>
        <w:rPr>
          <w:color w:val="FEB8C8"/>
        </w:rPr>
        <w:t xml:space="preserve"> and the Ozark Plateau</w:t>
      </w:r>
      <w:r>
        <w:t xml:space="preserve">, and receives </w:t>
      </w:r>
      <w:r>
        <w:rPr>
          <w:color w:val="01190F"/>
        </w:rPr>
        <w:t>an average of 40 inches of precipitation</w:t>
      </w:r>
      <w:r>
        <w:t xml:space="preserve"> </w:t>
      </w:r>
      <w:r>
        <w:rPr>
          <w:color w:val="847D81"/>
        </w:rPr>
        <w:t>each year</w:t>
      </w:r>
      <w:r>
        <w:t xml:space="preserve">, both of which account for </w:t>
      </w:r>
      <w:r>
        <w:rPr>
          <w:color w:val="58018B"/>
        </w:rPr>
        <w:t>its</w:t>
      </w:r>
      <w:r>
        <w:rPr>
          <w:color w:val="B70639"/>
        </w:rPr>
        <w:t xml:space="preserve"> abundant beautiful rolling green terrain</w:t>
      </w:r>
      <w:r>
        <w:t xml:space="preserve">. As a result, </w:t>
      </w:r>
      <w:r>
        <w:rPr>
          <w:color w:val="310106"/>
        </w:rPr>
        <w:t>Tulsa</w:t>
      </w:r>
      <w:r>
        <w:t xml:space="preserve"> breaks the </w:t>
      </w:r>
      <w:r>
        <w:rPr>
          <w:color w:val="04640D"/>
        </w:rPr>
        <w:t>Oklahoma</w:t>
      </w:r>
      <w:r>
        <w:t xml:space="preserve"> stereotype of being nothing but a flat, arid dust bowl. Summers can be very warm and with the cold wind across </w:t>
      </w:r>
      <w:r>
        <w:rPr>
          <w:color w:val="703B01"/>
        </w:rPr>
        <w:t>the plains</w:t>
      </w:r>
      <w:r>
        <w:t xml:space="preserve"> </w:t>
      </w:r>
      <w:r>
        <w:rPr>
          <w:color w:val="F7F1DF"/>
        </w:rPr>
        <w:t xml:space="preserve">it can get very cold in </w:t>
      </w:r>
      <w:r>
        <w:rPr>
          <w:color w:val="118B8A"/>
        </w:rPr>
        <w:t>the winter</w:t>
      </w:r>
      <w:r>
        <w:t xml:space="preserve">, but </w:t>
      </w:r>
      <w:r>
        <w:rPr>
          <w:color w:val="F7F1DF"/>
        </w:rPr>
        <w:t>it</w:t>
      </w:r>
      <w:r>
        <w:t xml:space="preserve"> does not last long. </w:t>
      </w:r>
      <w:r>
        <w:rPr>
          <w:color w:val="4AFEFA"/>
        </w:rPr>
        <w:t>The winters</w:t>
      </w:r>
      <w:r>
        <w:t xml:space="preserve"> are considered to be very mild. There is not much snow, just a few inches </w:t>
      </w:r>
      <w:r>
        <w:rPr>
          <w:color w:val="847D81"/>
        </w:rPr>
        <w:t>each year</w:t>
      </w:r>
      <w:r>
        <w:t xml:space="preserve">, typically, although in 2007 and again in 2008 there were rather large "ice storms". </w:t>
      </w:r>
      <w:r>
        <w:rPr>
          <w:color w:val="310106"/>
        </w:rPr>
        <w:t>Tulsa</w:t>
      </w:r>
      <w:r>
        <w:t xml:space="preserve"> has over 225 days of sunshine annually.</w:t>
      </w:r>
    </w:p>
    <w:p>
      <w:r>
        <w:t xml:space="preserve">In </w:t>
      </w:r>
      <w:r>
        <w:rPr>
          <w:color w:val="310106"/>
        </w:rPr>
        <w:t>Tulsa</w:t>
      </w:r>
      <w:r>
        <w:t xml:space="preserve"> </w:t>
      </w:r>
      <w:r>
        <w:rPr>
          <w:color w:val="FCB164"/>
        </w:rPr>
        <w:t>you</w:t>
      </w:r>
      <w:r>
        <w:t xml:space="preserve"> will find old west charm as well as a cosmopolitan atmosphere. </w:t>
      </w:r>
      <w:r>
        <w:rPr>
          <w:color w:val="FCB164"/>
        </w:rPr>
        <w:t>You</w:t>
      </w:r>
      <w:r>
        <w:t xml:space="preserve"> will find </w:t>
      </w:r>
      <w:r>
        <w:rPr>
          <w:color w:val="796EE6"/>
        </w:rPr>
        <w:t xml:space="preserve">the people of </w:t>
      </w:r>
      <w:r>
        <w:rPr>
          <w:color w:val="000D2C"/>
        </w:rPr>
        <w:t>Tulsa</w:t>
      </w:r>
      <w:r>
        <w:t xml:space="preserve"> love </w:t>
      </w:r>
      <w:r>
        <w:rPr>
          <w:color w:val="53495F"/>
        </w:rPr>
        <w:t>their</w:t>
      </w:r>
      <w:r>
        <w:rPr>
          <w:color w:val="310106"/>
        </w:rPr>
        <w:t xml:space="preserve"> city</w:t>
      </w:r>
      <w:r>
        <w:t xml:space="preserve"> and </w:t>
      </w:r>
      <w:r>
        <w:rPr>
          <w:color w:val="796EE6"/>
        </w:rPr>
        <w:t>they</w:t>
      </w:r>
      <w:r>
        <w:t xml:space="preserve"> have that southern charm, so </w:t>
      </w:r>
      <w:r>
        <w:rPr>
          <w:color w:val="796EE6"/>
        </w:rPr>
        <w:t>they</w:t>
      </w:r>
      <w:r>
        <w:t xml:space="preserve"> are willing to help </w:t>
      </w:r>
      <w:r>
        <w:rPr>
          <w:color w:val="FCB164"/>
        </w:rPr>
        <w:t>you</w:t>
      </w:r>
      <w:r>
        <w:t xml:space="preserve"> find </w:t>
      </w:r>
      <w:r>
        <w:rPr>
          <w:color w:val="FCB164"/>
        </w:rPr>
        <w:t>your</w:t>
      </w:r>
      <w:r>
        <w:t xml:space="preserve"> way around. </w:t>
      </w:r>
      <w:r>
        <w:rPr>
          <w:color w:val="310106"/>
        </w:rPr>
        <w:t>Tulsa</w:t>
      </w:r>
      <w:r>
        <w:t xml:space="preserve"> has one of the largest concentrations of Art Deco in </w:t>
      </w:r>
      <w:r>
        <w:rPr>
          <w:color w:val="F95475"/>
        </w:rPr>
        <w:t>the nation</w:t>
      </w:r>
      <w:r>
        <w:t xml:space="preserve">, having been </w:t>
      </w:r>
      <w:r>
        <w:rPr>
          <w:color w:val="310106"/>
        </w:rPr>
        <w:t>a booming city</w:t>
      </w:r>
      <w:r>
        <w:t xml:space="preserve"> during the 1920s when the architecture was first built by rich oil barons who built stately mansions and turned </w:t>
      </w:r>
      <w:r>
        <w:rPr>
          <w:color w:val="61FC03"/>
        </w:rPr>
        <w:t>the Downtown area</w:t>
      </w:r>
      <w:r>
        <w:t xml:space="preserve"> into </w:t>
      </w:r>
      <w:r>
        <w:rPr>
          <w:color w:val="61FC03"/>
        </w:rPr>
        <w:t>a treasure trove of art</w:t>
      </w:r>
      <w:r>
        <w:t>.</w:t>
      </w:r>
    </w:p>
    <w:p>
      <w:r>
        <w:t>Get in</w:t>
      </w:r>
    </w:p>
    <w:p>
      <w:r>
        <w:t>By plane</w:t>
      </w:r>
    </w:p>
    <w:p>
      <w:r>
        <w:rPr>
          <w:color w:val="5D9608"/>
        </w:rPr>
        <w:t>Tulsa</w:t>
      </w:r>
      <w:r>
        <w:rPr>
          <w:color w:val="DE98FD"/>
        </w:rPr>
        <w:t xml:space="preserve"> International Airport</w:t>
      </w:r>
      <w:r>
        <w:t xml:space="preserve"> (</w:t>
      </w:r>
      <w:r>
        <w:rPr>
          <w:color w:val="DE98FD"/>
        </w:rPr>
        <w:t>IATA: TUL</w:t>
      </w:r>
      <w:r>
        <w:t xml:space="preserve">) in the northern part of </w:t>
      </w:r>
      <w:r>
        <w:rPr>
          <w:color w:val="310106"/>
        </w:rPr>
        <w:t>Tulsa</w:t>
      </w:r>
      <w:r>
        <w:t xml:space="preserve">. </w:t>
      </w:r>
      <w:r>
        <w:rPr>
          <w:color w:val="DE98FD"/>
        </w:rPr>
        <w:t>It</w:t>
      </w:r>
      <w:r>
        <w:t xml:space="preserve"> has major airlines with direct flights to major cities in </w:t>
      </w:r>
      <w:r>
        <w:rPr>
          <w:color w:val="F95475"/>
        </w:rPr>
        <w:t>the U.S.</w:t>
      </w:r>
      <w:r>
        <w:t xml:space="preserve"> </w:t>
      </w:r>
      <w:r>
        <w:rPr>
          <w:color w:val="DE98FD"/>
        </w:rPr>
        <w:t>It</w:t>
      </w:r>
      <w:r>
        <w:t xml:space="preserve"> is </w:t>
      </w:r>
      <w:r>
        <w:rPr>
          <w:color w:val="DE98FD"/>
        </w:rPr>
        <w:t>a small but nice airport with sofas and chairs all around and a very laid-back feel</w:t>
      </w:r>
      <w:r>
        <w:t xml:space="preserve">. The </w:t>
      </w:r>
      <w:r>
        <w:rPr>
          <w:color w:val="98A088"/>
        </w:rPr>
        <w:t>car</w:t>
      </w:r>
      <w:r>
        <w:t xml:space="preserve"> rental area and </w:t>
      </w:r>
      <w:r>
        <w:rPr>
          <w:color w:val="4F584E"/>
        </w:rPr>
        <w:t>parking</w:t>
      </w:r>
      <w:r>
        <w:t xml:space="preserve"> is well integrated. </w:t>
      </w:r>
      <w:r>
        <w:rPr>
          <w:color w:val="DE98FD"/>
        </w:rPr>
        <w:t>The airport</w:t>
      </w:r>
      <w:r>
        <w:t xml:space="preserve"> offers free short term parking (first half-hour free).</w:t>
      </w:r>
    </w:p>
    <w:p>
      <w:r>
        <w:rPr>
          <w:color w:val="248AD0"/>
        </w:rPr>
        <w:t>Richard L. Jones, Jr. Airport</w:t>
      </w:r>
      <w:r>
        <w:t xml:space="preserve"> (</w:t>
      </w:r>
      <w:r>
        <w:rPr>
          <w:color w:val="248AD0"/>
        </w:rPr>
        <w:t>IATA: RVS</w:t>
      </w:r>
      <w:r>
        <w:t xml:space="preserve">) (often called </w:t>
      </w:r>
      <w:r>
        <w:rPr>
          <w:color w:val="248AD0"/>
        </w:rPr>
        <w:t>the "Riverside Airport"</w:t>
      </w:r>
      <w:r>
        <w:t xml:space="preserve">) is south of </w:t>
      </w:r>
      <w:r>
        <w:rPr>
          <w:color w:val="61FC03"/>
        </w:rPr>
        <w:t>downtown</w:t>
      </w:r>
      <w:r>
        <w:t xml:space="preserve"> and is </w:t>
      </w:r>
      <w:r>
        <w:rPr>
          <w:color w:val="248AD0"/>
        </w:rPr>
        <w:t>a general aviation airport</w:t>
      </w:r>
      <w:r>
        <w:t>.</w:t>
      </w:r>
    </w:p>
    <w:p>
      <w:r>
        <w:t>By train</w:t>
      </w:r>
    </w:p>
    <w:p>
      <w:r>
        <w:t xml:space="preserve">There is no passenger train service to </w:t>
      </w:r>
      <w:r>
        <w:rPr>
          <w:color w:val="310106"/>
        </w:rPr>
        <w:t>Tulsa</w:t>
      </w:r>
      <w:r>
        <w:t>.</w:t>
      </w:r>
    </w:p>
    <w:p>
      <w:r>
        <w:t xml:space="preserve">By </w:t>
      </w:r>
      <w:r>
        <w:rPr>
          <w:color w:val="98A088"/>
        </w:rPr>
        <w:t>car</w:t>
      </w:r>
    </w:p>
    <w:p>
      <w:r>
        <w:t>Most Tulsans drive almost everywhere, although bus, bike, and pedestrian routes are starting to catch on.</w:t>
      </w:r>
    </w:p>
    <w:p>
      <w:r>
        <w:t xml:space="preserve">From the North / </w:t>
      </w:r>
      <w:r>
        <w:rPr>
          <w:color w:val="5C5300"/>
        </w:rPr>
        <w:t>Kansas</w:t>
      </w:r>
      <w:r>
        <w:t xml:space="preserve"> - US-75 South from Bartlesville, </w:t>
      </w:r>
      <w:r>
        <w:rPr>
          <w:color w:val="04640D"/>
        </w:rPr>
        <w:t>OK</w:t>
      </w:r>
      <w:r>
        <w:t xml:space="preserve">, or US-169 South from Coffeyville, </w:t>
      </w:r>
      <w:r>
        <w:rPr>
          <w:color w:val="5C5300"/>
        </w:rPr>
        <w:t>KS</w:t>
      </w:r>
      <w:r>
        <w:t>.</w:t>
      </w:r>
    </w:p>
    <w:p>
      <w:r>
        <w:t xml:space="preserve">From </w:t>
      </w:r>
      <w:r>
        <w:rPr>
          <w:color w:val="9F6551"/>
        </w:rPr>
        <w:t>the Northeast</w:t>
      </w:r>
      <w:r>
        <w:t xml:space="preserve"> / Missouri - I-44 West, aka the "Will Rogers Turnpike." </w:t>
      </w:r>
      <w:r>
        <w:rPr>
          <w:color w:val="BCFEC6"/>
        </w:rPr>
        <w:t>The world's</w:t>
      </w:r>
      <w:r>
        <w:t xml:space="preserve"> former largest McDonalds spans the roadway near Vinita, </w:t>
      </w:r>
      <w:r>
        <w:rPr>
          <w:color w:val="04640D"/>
        </w:rPr>
        <w:t>OK</w:t>
      </w:r>
      <w:r>
        <w:t>.</w:t>
      </w:r>
    </w:p>
    <w:p>
      <w:r>
        <w:t xml:space="preserve">From the East / </w:t>
      </w:r>
      <w:r>
        <w:rPr>
          <w:color w:val="932C70"/>
        </w:rPr>
        <w:t>Arkansas</w:t>
      </w:r>
      <w:r>
        <w:t xml:space="preserve"> - US-412 West, aka the "Cherokee Turnpike."</w:t>
      </w:r>
    </w:p>
    <w:p>
      <w:r>
        <w:t xml:space="preserve">From the Southeast / </w:t>
      </w:r>
      <w:r>
        <w:rPr>
          <w:color w:val="932C70"/>
        </w:rPr>
        <w:t>Arkansas</w:t>
      </w:r>
      <w:r>
        <w:t xml:space="preserve"> - The "Muskogee Turnpike."</w:t>
      </w:r>
    </w:p>
    <w:p>
      <w:r>
        <w:t xml:space="preserve">From the South - US-75 from </w:t>
      </w:r>
      <w:r>
        <w:rPr>
          <w:color w:val="2B1B04"/>
        </w:rPr>
        <w:t xml:space="preserve">Okmulgee, </w:t>
      </w:r>
      <w:r>
        <w:rPr>
          <w:color w:val="B5AFC4"/>
        </w:rPr>
        <w:t>OK</w:t>
      </w:r>
      <w:r>
        <w:t>, aka the "</w:t>
      </w:r>
      <w:r>
        <w:rPr>
          <w:color w:val="2B1B04"/>
        </w:rPr>
        <w:t>Okmulgee</w:t>
      </w:r>
      <w:r>
        <w:t xml:space="preserve"> Beeline."</w:t>
      </w:r>
    </w:p>
    <w:p>
      <w:r>
        <w:t xml:space="preserve">From </w:t>
      </w:r>
      <w:r>
        <w:rPr>
          <w:color w:val="D4C67A"/>
        </w:rPr>
        <w:t>the Southwest</w:t>
      </w:r>
      <w:r>
        <w:t xml:space="preserve"> / Oklahoma City - I-44 East, aka the "Turner Turnpike."</w:t>
      </w:r>
    </w:p>
    <w:p>
      <w:r>
        <w:t>From the West - US-412 East, aka the "Cimarron Turnpike."</w:t>
      </w:r>
    </w:p>
    <w:p>
      <w:r>
        <w:t xml:space="preserve">For the slow scenic route from </w:t>
      </w:r>
      <w:r>
        <w:rPr>
          <w:color w:val="9F6551"/>
        </w:rPr>
        <w:t>Northeast</w:t>
      </w:r>
      <w:r>
        <w:t xml:space="preserve"> or </w:t>
      </w:r>
      <w:r>
        <w:rPr>
          <w:color w:val="D4C67A"/>
        </w:rPr>
        <w:t>Southwest</w:t>
      </w:r>
      <w:r>
        <w:t xml:space="preserve"> come in on old Route 66.</w:t>
      </w:r>
    </w:p>
    <w:p>
      <w:r>
        <w:t>By bus</w:t>
      </w:r>
    </w:p>
    <w:p>
      <w:r>
        <w:t>Greyhound Bus Lines +1918584-4428, 317 S Detroit Ave. (</w:t>
      </w:r>
      <w:r>
        <w:rPr>
          <w:color w:val="61FC03"/>
        </w:rPr>
        <w:t>downtown</w:t>
      </w:r>
      <w:r>
        <w:t>).</w:t>
      </w:r>
    </w:p>
    <w:p>
      <w:r>
        <w:t>Get around</w:t>
      </w:r>
    </w:p>
    <w:p>
      <w:r>
        <w:t xml:space="preserve">Thanks to urban planning, </w:t>
      </w:r>
      <w:r>
        <w:rPr>
          <w:color w:val="AE7AA1"/>
        </w:rPr>
        <w:t>the major city streets</w:t>
      </w:r>
      <w:r>
        <w:t xml:space="preserve"> are placed in </w:t>
      </w:r>
      <w:r>
        <w:rPr>
          <w:color w:val="C2A393"/>
        </w:rPr>
        <w:t>a grid layout</w:t>
      </w:r>
      <w:r>
        <w:t xml:space="preserve">. Almost </w:t>
      </w:r>
      <w:r>
        <w:rPr>
          <w:color w:val="0232FD"/>
        </w:rPr>
        <w:t>all major intersections</w:t>
      </w:r>
      <w:r>
        <w:t xml:space="preserve"> are one mile from </w:t>
      </w:r>
      <w:r>
        <w:rPr>
          <w:color w:val="0232FD"/>
        </w:rPr>
        <w:t>each other</w:t>
      </w:r>
      <w:r>
        <w:t xml:space="preserve">, and exactly in a straight line. That makes </w:t>
      </w:r>
      <w:r>
        <w:rPr>
          <w:color w:val="6A3A35"/>
        </w:rPr>
        <w:t>it</w:t>
      </w:r>
      <w:r>
        <w:t xml:space="preserve"> much easier </w:t>
      </w:r>
      <w:r>
        <w:rPr>
          <w:color w:val="6A3A35"/>
        </w:rPr>
        <w:t>to find places</w:t>
      </w:r>
      <w:r>
        <w:t xml:space="preserve"> than in </w:t>
      </w:r>
      <w:r>
        <w:rPr>
          <w:color w:val="BA6801"/>
        </w:rPr>
        <w:t>cities where streets go every which way</w:t>
      </w:r>
      <w:r>
        <w:t xml:space="preserve">. The major exception is </w:t>
      </w:r>
      <w:r>
        <w:rPr>
          <w:color w:val="61FC03"/>
        </w:rPr>
        <w:t xml:space="preserve">downtown, which is slanted at almost a 45 degree angle to the rest of </w:t>
      </w:r>
      <w:r>
        <w:rPr>
          <w:color w:val="168E5C"/>
        </w:rPr>
        <w:t>the grid</w:t>
      </w:r>
      <w:r>
        <w:t>.</w:t>
      </w:r>
    </w:p>
    <w:p>
      <w:r>
        <w:t xml:space="preserve">By </w:t>
      </w:r>
      <w:r>
        <w:rPr>
          <w:color w:val="98A088"/>
        </w:rPr>
        <w:t>car</w:t>
      </w:r>
    </w:p>
    <w:p>
      <w:r>
        <w:t xml:space="preserve">Several freeways and bypasses can be used to easily get around </w:t>
      </w:r>
      <w:r>
        <w:rPr>
          <w:color w:val="FB5514"/>
        </w:rPr>
        <w:t xml:space="preserve">the </w:t>
      </w:r>
      <w:r>
        <w:rPr>
          <w:color w:val="16C0D0"/>
        </w:rPr>
        <w:t>Tulsa</w:t>
      </w:r>
      <w:r>
        <w:rPr>
          <w:color w:val="FB5514"/>
        </w:rPr>
        <w:t xml:space="preserve"> Metro area</w:t>
      </w:r>
      <w:r>
        <w:t xml:space="preserve">: I-244, I-44, </w:t>
      </w:r>
      <w:r>
        <w:rPr>
          <w:color w:val="C62100"/>
        </w:rPr>
        <w:t>US 169</w:t>
      </w:r>
      <w:r>
        <w:t xml:space="preserve"> (</w:t>
      </w:r>
      <w:r>
        <w:rPr>
          <w:color w:val="C62100"/>
        </w:rPr>
        <w:t>Mingo Valley Expressway</w:t>
      </w:r>
      <w:r>
        <w:t>, aka "</w:t>
      </w:r>
      <w:r>
        <w:rPr>
          <w:color w:val="C62100"/>
        </w:rPr>
        <w:t>Pearl Harbor Memorial Expressway</w:t>
      </w:r>
      <w:r>
        <w:t xml:space="preserve">"), US 75, </w:t>
      </w:r>
      <w:r>
        <w:rPr>
          <w:color w:val="014347"/>
        </w:rPr>
        <w:t>Hwy 51</w:t>
      </w:r>
      <w:r>
        <w:t xml:space="preserve"> (</w:t>
      </w:r>
      <w:r>
        <w:rPr>
          <w:color w:val="233809"/>
        </w:rPr>
        <w:t>Broken Arrow</w:t>
      </w:r>
      <w:r>
        <w:rPr>
          <w:color w:val="014347"/>
        </w:rPr>
        <w:t xml:space="preserve"> Expressway</w:t>
      </w:r>
      <w:r>
        <w:t xml:space="preserve">, </w:t>
      </w:r>
      <w:r>
        <w:rPr>
          <w:color w:val="014347"/>
        </w:rPr>
        <w:t>The "B.A."</w:t>
      </w:r>
      <w:r>
        <w:t>), Creek Turnpike.</w:t>
      </w:r>
    </w:p>
    <w:p>
      <w:r>
        <w:rPr>
          <w:color w:val="AE7AA1"/>
        </w:rPr>
        <w:t>The streets and avenues</w:t>
      </w:r>
      <w:r>
        <w:t xml:space="preserve"> are planned on </w:t>
      </w:r>
      <w:r>
        <w:rPr>
          <w:color w:val="C2A393"/>
        </w:rPr>
        <w:t>a 1 mile by 1 mile grid system</w:t>
      </w:r>
      <w:r>
        <w:t xml:space="preserve">, with the main arterials running on each mile. In the core of </w:t>
      </w:r>
      <w:r>
        <w:rPr>
          <w:color w:val="310106"/>
        </w:rPr>
        <w:t>the city</w:t>
      </w:r>
      <w:r>
        <w:t xml:space="preserve">, named avenues run north / south and are named after </w:t>
      </w:r>
      <w:r>
        <w:rPr>
          <w:color w:val="F95475"/>
        </w:rPr>
        <w:t>US</w:t>
      </w:r>
      <w:r>
        <w:t xml:space="preserve"> cities, generally in repeating alphabetical order (for example, Winston - Yale - Allegheny - Braden). In the mid-town area the names are taken from colleges and college towns. North / South is divided by Admiral Blvd. Name streets East of </w:t>
      </w:r>
      <w:r>
        <w:rPr>
          <w:color w:val="42083B"/>
        </w:rPr>
        <w:t>Main</w:t>
      </w:r>
      <w:r>
        <w:t xml:space="preserve"> are cities east of the Mississippi River, vice versa for name streets west of </w:t>
      </w:r>
      <w:r>
        <w:rPr>
          <w:color w:val="42083B"/>
        </w:rPr>
        <w:t>Main</w:t>
      </w:r>
      <w:r>
        <w:t xml:space="preserve">. In the parts of </w:t>
      </w:r>
      <w:r>
        <w:rPr>
          <w:color w:val="310106"/>
        </w:rPr>
        <w:t>the city</w:t>
      </w:r>
      <w:r>
        <w:t xml:space="preserve"> farther from </w:t>
      </w:r>
      <w:r>
        <w:rPr>
          <w:color w:val="61FC03"/>
        </w:rPr>
        <w:t>downtown</w:t>
      </w:r>
      <w:r>
        <w:t xml:space="preserve">, north-south streets are numbered. </w:t>
      </w:r>
      <w:r>
        <w:rPr>
          <w:color w:val="82785D"/>
        </w:rPr>
        <w:t>It</w:t>
      </w:r>
      <w:r>
        <w:t xml:space="preserve"> is important to recognize </w:t>
      </w:r>
      <w:r>
        <w:rPr>
          <w:color w:val="82785D"/>
        </w:rPr>
        <w:t xml:space="preserve">that </w:t>
      </w:r>
      <w:r>
        <w:rPr>
          <w:color w:val="023087"/>
        </w:rPr>
        <w:t>the specific format of the north-south numbered street names</w:t>
      </w:r>
      <w:r>
        <w:rPr>
          <w:color w:val="82785D"/>
        </w:rPr>
        <w:t xml:space="preserve"> is </w:t>
      </w:r>
      <w:r>
        <w:rPr>
          <w:color w:val="023087"/>
        </w:rPr>
        <w:t>North / South 145th East / West Avenue</w:t>
      </w:r>
      <w:r>
        <w:t>.</w:t>
      </w:r>
    </w:p>
    <w:p>
      <w:r>
        <w:t xml:space="preserve">Numbered streets run East / West with </w:t>
      </w:r>
      <w:r>
        <w:rPr>
          <w:color w:val="42083B"/>
        </w:rPr>
        <w:t>Main Street</w:t>
      </w:r>
      <w:r>
        <w:t xml:space="preserve"> and </w:t>
      </w:r>
      <w:r>
        <w:rPr>
          <w:color w:val="B7DAD2"/>
        </w:rPr>
        <w:t>the Arkansas River</w:t>
      </w:r>
      <w:r>
        <w:t xml:space="preserve"> as the dividing line. Watch out for Place, Street, Avenue designation, e.g. 47th Place, 47th Street, or Florence Place, Florence Avenue. </w:t>
      </w:r>
      <w:r>
        <w:rPr>
          <w:color w:val="196956"/>
        </w:rPr>
        <w:t>It</w:t>
      </w:r>
      <w:r>
        <w:t xml:space="preserve"> is important </w:t>
      </w:r>
      <w:r>
        <w:rPr>
          <w:color w:val="196956"/>
        </w:rPr>
        <w:t xml:space="preserve">to recognize that </w:t>
      </w:r>
      <w:r>
        <w:rPr>
          <w:color w:val="8C41BB"/>
        </w:rPr>
        <w:t>the specific format of the east-west numbered street names</w:t>
      </w:r>
      <w:r>
        <w:rPr>
          <w:color w:val="196956"/>
        </w:rPr>
        <w:t xml:space="preserve"> is </w:t>
      </w:r>
      <w:r>
        <w:rPr>
          <w:color w:val="8C41BB"/>
        </w:rPr>
        <w:t>West / East 71st Street North / South</w:t>
      </w:r>
      <w:r>
        <w:t xml:space="preserve">. In some parts of </w:t>
      </w:r>
      <w:r>
        <w:rPr>
          <w:color w:val="310106"/>
        </w:rPr>
        <w:t>the city</w:t>
      </w:r>
      <w:r>
        <w:t>, numbered streets intersect, so the distinction is important. Although rare, one east-west numbered street may even intersect with a street of the same number running north-south.</w:t>
      </w:r>
    </w:p>
    <w:p>
      <w:r>
        <w:rPr>
          <w:color w:val="61FC03"/>
        </w:rPr>
        <w:t>Downtown</w:t>
      </w:r>
      <w:r>
        <w:t xml:space="preserve"> streets were originally platted parallel to the Frisco railroad tracks. When </w:t>
      </w:r>
      <w:r>
        <w:rPr>
          <w:color w:val="310106"/>
        </w:rPr>
        <w:t>Tulsa</w:t>
      </w:r>
      <w:r>
        <w:t xml:space="preserve"> expanded beyond the bounds of </w:t>
      </w:r>
      <w:r>
        <w:rPr>
          <w:color w:val="ECEDFE"/>
        </w:rPr>
        <w:t>its</w:t>
      </w:r>
      <w:r>
        <w:rPr>
          <w:color w:val="2B2D32"/>
        </w:rPr>
        <w:t xml:space="preserve"> original plat</w:t>
      </w:r>
      <w:r>
        <w:t xml:space="preserve">, the expanded areas were platted in alignment with the points of the compass. Thus the "twisted" area </w:t>
      </w:r>
      <w:r>
        <w:rPr>
          <w:color w:val="61FC03"/>
        </w:rPr>
        <w:t>down-town</w:t>
      </w:r>
      <w:r>
        <w:t xml:space="preserve"> represents </w:t>
      </w:r>
      <w:r>
        <w:rPr>
          <w:color w:val="2B2D32"/>
        </w:rPr>
        <w:t xml:space="preserve">the original extent of </w:t>
      </w:r>
      <w:r>
        <w:rPr>
          <w:color w:val="ECEDFE"/>
        </w:rPr>
        <w:t>Tulsa</w:t>
      </w:r>
      <w:r>
        <w:rPr>
          <w:color w:val="2B2D32"/>
        </w:rPr>
        <w:t xml:space="preserve"> ca 1907</w:t>
      </w:r>
      <w:r>
        <w:t>.</w:t>
      </w:r>
    </w:p>
    <w:p>
      <w:r>
        <w:t xml:space="preserve">By </w:t>
      </w:r>
      <w:r>
        <w:rPr>
          <w:color w:val="94C661"/>
        </w:rPr>
        <w:t>bus</w:t>
      </w:r>
    </w:p>
    <w:p>
      <w:r>
        <w:rPr>
          <w:color w:val="F8907D"/>
        </w:rPr>
        <w:t>Tulsa</w:t>
      </w:r>
      <w:r>
        <w:rPr>
          <w:color w:val="895E6B"/>
        </w:rPr>
        <w:t xml:space="preserve"> Transit</w:t>
      </w:r>
      <w:r>
        <w:t xml:space="preserve"> provides </w:t>
      </w:r>
      <w:r>
        <w:rPr>
          <w:color w:val="94C661"/>
        </w:rPr>
        <w:t>bus</w:t>
      </w:r>
      <w:r>
        <w:t xml:space="preserve"> service for </w:t>
      </w:r>
      <w:r>
        <w:rPr>
          <w:color w:val="FB5514"/>
        </w:rPr>
        <w:t xml:space="preserve">the </w:t>
      </w:r>
      <w:r>
        <w:rPr>
          <w:color w:val="16C0D0"/>
        </w:rPr>
        <w:t>Tulsa</w:t>
      </w:r>
      <w:r>
        <w:rPr>
          <w:color w:val="FB5514"/>
        </w:rPr>
        <w:t xml:space="preserve"> Metro area</w:t>
      </w:r>
      <w:r>
        <w:t xml:space="preserve">. </w:t>
      </w:r>
      <w:r>
        <w:rPr>
          <w:color w:val="788E95"/>
        </w:rPr>
        <w:t>Cities served</w:t>
      </w:r>
      <w:r>
        <w:t xml:space="preserve"> are </w:t>
      </w:r>
      <w:r>
        <w:rPr>
          <w:color w:val="FB6AB8"/>
        </w:rPr>
        <w:t>Tulsa</w:t>
      </w:r>
      <w:r>
        <w:rPr>
          <w:color w:val="788E95"/>
        </w:rPr>
        <w:t xml:space="preserve">, </w:t>
      </w:r>
      <w:r>
        <w:rPr>
          <w:color w:val="576094"/>
        </w:rPr>
        <w:t>Sand Springs</w:t>
      </w:r>
      <w:r>
        <w:rPr>
          <w:color w:val="788E95"/>
        </w:rPr>
        <w:t xml:space="preserve">, Sapulpa, Jenks, and </w:t>
      </w:r>
      <w:r>
        <w:rPr>
          <w:color w:val="DB1474"/>
        </w:rPr>
        <w:t>Broken Arrow</w:t>
      </w:r>
      <w:r>
        <w:t>. The central station is at 319 S. Denver (</w:t>
      </w:r>
      <w:r>
        <w:rPr>
          <w:color w:val="61FC03"/>
        </w:rPr>
        <w:t>downtown</w:t>
      </w:r>
      <w:r>
        <w:t xml:space="preserve">). </w:t>
      </w:r>
      <w:r>
        <w:rPr>
          <w:color w:val="94C661"/>
        </w:rPr>
        <w:t>They</w:t>
      </w:r>
      <w:r>
        <w:t xml:space="preserve"> do not run that often, especially to the outer towns like </w:t>
      </w:r>
      <w:r>
        <w:rPr>
          <w:color w:val="8489AE"/>
        </w:rPr>
        <w:t>Broken Arrow</w:t>
      </w:r>
      <w:r>
        <w:t xml:space="preserve">. Unlike major cities in the Northeast, </w:t>
      </w:r>
      <w:r>
        <w:rPr>
          <w:color w:val="94C661"/>
        </w:rPr>
        <w:t>the city bus</w:t>
      </w:r>
      <w:r>
        <w:t xml:space="preserve"> is not a major form of transportation in </w:t>
      </w:r>
      <w:r>
        <w:rPr>
          <w:color w:val="310106"/>
        </w:rPr>
        <w:t>the city</w:t>
      </w:r>
      <w:r>
        <w:t xml:space="preserve">. </w:t>
      </w:r>
      <w:r>
        <w:rPr>
          <w:color w:val="94C661"/>
        </w:rPr>
        <w:t>It</w:t>
      </w:r>
      <w:r>
        <w:t xml:space="preserve"> is usually </w:t>
      </w:r>
      <w:r>
        <w:rPr>
          <w:color w:val="94C661"/>
        </w:rPr>
        <w:t xml:space="preserve">a means of travel for </w:t>
      </w:r>
      <w:r>
        <w:rPr>
          <w:color w:val="860E04"/>
        </w:rPr>
        <w:t xml:space="preserve">those who are without </w:t>
      </w:r>
      <w:r>
        <w:rPr>
          <w:color w:val="FBC206"/>
        </w:rPr>
        <w:t>their</w:t>
      </w:r>
      <w:r>
        <w:rPr>
          <w:color w:val="860E04"/>
        </w:rPr>
        <w:t xml:space="preserve"> own motor vehicle</w:t>
      </w:r>
      <w:r>
        <w:t>.</w:t>
      </w:r>
    </w:p>
    <w:p>
      <w:r>
        <w:t xml:space="preserve">By </w:t>
      </w:r>
      <w:r>
        <w:rPr>
          <w:color w:val="6EAB9B"/>
        </w:rPr>
        <w:t>bicycle</w:t>
      </w:r>
    </w:p>
    <w:p>
      <w:r>
        <w:rPr>
          <w:color w:val="310106"/>
        </w:rPr>
        <w:t>Tulsa</w:t>
      </w:r>
      <w:r>
        <w:t xml:space="preserve"> has an extensive interconnected paved </w:t>
      </w:r>
      <w:r>
        <w:rPr>
          <w:color w:val="6EAB9B"/>
        </w:rPr>
        <w:t>bike</w:t>
      </w:r>
      <w:r>
        <w:t xml:space="preserve"> trail system. </w:t>
      </w:r>
      <w:r>
        <w:rPr>
          <w:color w:val="F2CDFE"/>
        </w:rPr>
        <w:t>Rivertrail</w:t>
      </w:r>
      <w:r>
        <w:t xml:space="preserve"> follows </w:t>
      </w:r>
      <w:r>
        <w:rPr>
          <w:color w:val="B7DAD2"/>
        </w:rPr>
        <w:t>the Arkansas River</w:t>
      </w:r>
      <w:r>
        <w:t xml:space="preserve"> from </w:t>
      </w:r>
      <w:r>
        <w:rPr>
          <w:color w:val="61FC03"/>
        </w:rPr>
        <w:t>downtown Tulsa</w:t>
      </w:r>
      <w:r>
        <w:t xml:space="preserve"> south to the suburbs. The Katy Trail runs west to </w:t>
      </w:r>
      <w:r>
        <w:rPr>
          <w:color w:val="645341"/>
        </w:rPr>
        <w:t>Sand Springs</w:t>
      </w:r>
      <w:r>
        <w:t xml:space="preserve">. </w:t>
      </w:r>
      <w:r>
        <w:rPr>
          <w:color w:val="760035"/>
        </w:rPr>
        <w:t>The Osage Trail</w:t>
      </w:r>
      <w:r>
        <w:t xml:space="preserve"> is </w:t>
      </w:r>
      <w:r>
        <w:rPr>
          <w:color w:val="760035"/>
        </w:rPr>
        <w:t>a rails-to-trails route that begins at the OSU-</w:t>
      </w:r>
      <w:r>
        <w:rPr>
          <w:color w:val="647A41"/>
        </w:rPr>
        <w:t>Tulsa</w:t>
      </w:r>
      <w:r>
        <w:rPr>
          <w:color w:val="760035"/>
        </w:rPr>
        <w:t xml:space="preserve"> campus and travels north 15 miles to Skiatook</w:t>
      </w:r>
      <w:r>
        <w:t xml:space="preserve">. </w:t>
      </w:r>
      <w:r>
        <w:rPr>
          <w:color w:val="496E76"/>
        </w:rPr>
        <w:t>The Creek Trail</w:t>
      </w:r>
      <w:r>
        <w:t xml:space="preserve"> connects </w:t>
      </w:r>
      <w:r>
        <w:rPr>
          <w:color w:val="F2CDFE"/>
        </w:rPr>
        <w:t>Rivertrail</w:t>
      </w:r>
      <w:r>
        <w:t xml:space="preserve"> and continues east through </w:t>
      </w:r>
      <w:r>
        <w:rPr>
          <w:color w:val="8489AE"/>
        </w:rPr>
        <w:t>Broken Arrow</w:t>
      </w:r>
      <w:r>
        <w:t xml:space="preserve"> to the NSU-</w:t>
      </w:r>
      <w:r>
        <w:rPr>
          <w:color w:val="8489AE"/>
        </w:rPr>
        <w:t>Broken Arrow</w:t>
      </w:r>
      <w:r>
        <w:t xml:space="preserve"> campus. </w:t>
      </w:r>
      <w:r>
        <w:rPr>
          <w:color w:val="E3F894"/>
        </w:rPr>
        <w:t>Riders accustomed to flat terrain</w:t>
      </w:r>
      <w:r>
        <w:t xml:space="preserve"> may find </w:t>
      </w:r>
      <w:r>
        <w:rPr>
          <w:color w:val="58018B"/>
        </w:rPr>
        <w:t>Tulsa's</w:t>
      </w:r>
      <w:r>
        <w:rPr>
          <w:color w:val="B70639"/>
        </w:rPr>
        <w:t xml:space="preserve"> rolling land</w:t>
      </w:r>
      <w:r>
        <w:t xml:space="preserve"> to be a bit more challenging, particularly during the heat of summer. If </w:t>
      </w:r>
      <w:r>
        <w:rPr>
          <w:color w:val="FCB164"/>
        </w:rPr>
        <w:t>you</w:t>
      </w:r>
      <w:r>
        <w:t xml:space="preserve"> are looking for a good workout, </w:t>
      </w:r>
      <w:r>
        <w:rPr>
          <w:color w:val="496E76"/>
        </w:rPr>
        <w:t>the Creek Turnpike Trail</w:t>
      </w:r>
      <w:r>
        <w:t xml:space="preserve"> follows </w:t>
      </w:r>
      <w:r>
        <w:rPr>
          <w:color w:val="B70639"/>
        </w:rPr>
        <w:t>the land's</w:t>
      </w:r>
      <w:r>
        <w:t xml:space="preserve"> original contours. </w:t>
      </w:r>
      <w:r>
        <w:rPr>
          <w:color w:val="F2CDFE"/>
        </w:rPr>
        <w:t>Rivertrail</w:t>
      </w:r>
      <w:r>
        <w:t xml:space="preserve"> is probably be best choice for </w:t>
      </w:r>
      <w:r>
        <w:rPr>
          <w:color w:val="E3F894"/>
        </w:rPr>
        <w:t>the rider seeking an easy route</w:t>
      </w:r>
      <w:r>
        <w:t>.</w:t>
      </w:r>
    </w:p>
    <w:p>
      <w:r>
        <w:t xml:space="preserve">Four bike loan depots, located along </w:t>
      </w:r>
      <w:r>
        <w:rPr>
          <w:color w:val="F2CDFE"/>
        </w:rPr>
        <w:t>Rivertrail</w:t>
      </w:r>
      <w:r>
        <w:t xml:space="preserve">, allow </w:t>
      </w:r>
      <w:r>
        <w:rPr>
          <w:color w:val="E3F894"/>
        </w:rPr>
        <w:t>riders</w:t>
      </w:r>
      <w:r>
        <w:t xml:space="preserve"> to borrow a bike for free for up to twenty-four hours.</w:t>
      </w:r>
    </w:p>
    <w:p>
      <w:r>
        <w:rPr>
          <w:color w:val="310106"/>
        </w:rPr>
        <w:t>Tulsa</w:t>
      </w:r>
      <w:r>
        <w:t xml:space="preserve"> has an active bicycling community.</w:t>
      </w:r>
    </w:p>
    <w:p>
      <w:r>
        <w:rPr>
          <w:b/>
        </w:rPr>
        <w:t>Document number 115</w:t>
      </w:r>
    </w:p>
    <w:p>
      <w:r>
        <w:rPr>
          <w:b/>
        </w:rPr>
        <w:t>Document identifier: GUM_voyage_york</w:t>
      </w:r>
    </w:p>
    <w:p>
      <w:r>
        <w:rPr>
          <w:color w:val="310106"/>
        </w:rPr>
        <w:t>York</w:t>
      </w:r>
    </w:p>
    <w:p>
      <w:r>
        <w:rPr>
          <w:color w:val="310106"/>
        </w:rPr>
        <w:t>York</w:t>
      </w:r>
      <w:r>
        <w:t xml:space="preserve"> is </w:t>
      </w:r>
      <w:r>
        <w:rPr>
          <w:color w:val="310106"/>
        </w:rPr>
        <w:t xml:space="preserve">an ancient cathedral city with a history that dates back to before </w:t>
      </w:r>
      <w:r>
        <w:rPr>
          <w:color w:val="04640D"/>
        </w:rPr>
        <w:t>Roman times</w:t>
      </w:r>
      <w:r>
        <w:t xml:space="preserve">. </w:t>
      </w:r>
      <w:r>
        <w:rPr>
          <w:color w:val="310106"/>
        </w:rPr>
        <w:t>It</w:t>
      </w:r>
      <w:r>
        <w:t xml:space="preserve"> is situated in Yorkshire, North Yorkshire, </w:t>
      </w:r>
      <w:r>
        <w:rPr>
          <w:color w:val="FEFB0A"/>
        </w:rPr>
        <w:t>England</w:t>
      </w:r>
      <w:r>
        <w:t xml:space="preserve"> with some of the best preserved historical buildings and structures in Europe. As of the 2001 census, </w:t>
      </w:r>
      <w:r>
        <w:rPr>
          <w:color w:val="FB5514"/>
        </w:rPr>
        <w:t xml:space="preserve">the population of </w:t>
      </w:r>
      <w:r>
        <w:rPr>
          <w:color w:val="E115C0"/>
        </w:rPr>
        <w:t>York</w:t>
      </w:r>
      <w:r>
        <w:t xml:space="preserve"> was </w:t>
      </w:r>
      <w:r>
        <w:rPr>
          <w:color w:val="FB5514"/>
        </w:rPr>
        <w:t>181,000</w:t>
      </w:r>
      <w:r>
        <w:t xml:space="preserve">. </w:t>
      </w:r>
      <w:r>
        <w:rPr>
          <w:color w:val="310106"/>
        </w:rPr>
        <w:t>York</w:t>
      </w:r>
      <w:r>
        <w:t xml:space="preserve"> is frequently ranked (often vying with </w:t>
      </w:r>
      <w:r>
        <w:rPr>
          <w:color w:val="00587F"/>
        </w:rPr>
        <w:t>Manchester</w:t>
      </w:r>
      <w:r>
        <w:t xml:space="preserve">) </w:t>
      </w:r>
      <w:r>
        <w:rPr>
          <w:color w:val="310106"/>
        </w:rPr>
        <w:t xml:space="preserve">the second most visited city in </w:t>
      </w:r>
      <w:r>
        <w:rPr>
          <w:color w:val="0BC582"/>
        </w:rPr>
        <w:t>England</w:t>
      </w:r>
      <w:r>
        <w:t xml:space="preserve"> after London. York Minster</w:t>
      </w:r>
    </w:p>
    <w:p>
      <w:r>
        <w:t>Understand</w:t>
      </w:r>
    </w:p>
    <w:p>
      <w:r>
        <w:rPr>
          <w:color w:val="310106"/>
        </w:rPr>
        <w:t>York</w:t>
      </w:r>
      <w:r>
        <w:t xml:space="preserve"> was known as Eboracum by the Romans, who founded </w:t>
      </w:r>
      <w:r>
        <w:rPr>
          <w:color w:val="310106"/>
        </w:rPr>
        <w:t>the fortress city</w:t>
      </w:r>
      <w:r>
        <w:t xml:space="preserve"> on the River Ouse in the year 71. </w:t>
      </w:r>
      <w:r>
        <w:rPr>
          <w:color w:val="310106"/>
        </w:rPr>
        <w:t>York</w:t>
      </w:r>
      <w:r>
        <w:t xml:space="preserve"> was </w:t>
      </w:r>
      <w:r>
        <w:rPr>
          <w:color w:val="310106"/>
        </w:rPr>
        <w:t>home first to the Ninth Legion and later the Sixth</w:t>
      </w:r>
      <w:r>
        <w:t xml:space="preserve">. </w:t>
      </w:r>
      <w:r>
        <w:rPr>
          <w:color w:val="310106"/>
        </w:rPr>
        <w:t>York</w:t>
      </w:r>
      <w:r>
        <w:t xml:space="preserve"> quickly became </w:t>
      </w:r>
      <w:r>
        <w:rPr>
          <w:color w:val="310106"/>
        </w:rPr>
        <w:t>one of the most important cities in Roman Britain</w:t>
      </w:r>
      <w:r>
        <w:t xml:space="preserve">, and after 211 became </w:t>
      </w:r>
      <w:r>
        <w:rPr>
          <w:color w:val="310106"/>
        </w:rPr>
        <w:t>the capital of the province Britannia Inferior</w:t>
      </w:r>
      <w:r>
        <w:t xml:space="preserve">. </w:t>
      </w:r>
      <w:r>
        <w:rPr>
          <w:color w:val="FEB8C8"/>
        </w:rPr>
        <w:t xml:space="preserve">Constantine the Great - later responsible for making </w:t>
      </w:r>
      <w:r>
        <w:rPr>
          <w:color w:val="9E8317"/>
        </w:rPr>
        <w:t>Christianity</w:t>
      </w:r>
      <w:r>
        <w:rPr>
          <w:color w:val="FEB8C8"/>
        </w:rPr>
        <w:t xml:space="preserve"> </w:t>
      </w:r>
      <w:r>
        <w:rPr>
          <w:color w:val="9E8317"/>
        </w:rPr>
        <w:t>the official religion of the Roman Empire</w:t>
      </w:r>
      <w:r>
        <w:t xml:space="preserve"> - was first proclaimed </w:t>
      </w:r>
      <w:r>
        <w:rPr>
          <w:color w:val="FEB8C8"/>
        </w:rPr>
        <w:t>Emperor</w:t>
      </w:r>
      <w:r>
        <w:t xml:space="preserve"> in </w:t>
      </w:r>
      <w:r>
        <w:rPr>
          <w:color w:val="310106"/>
        </w:rPr>
        <w:t>the city</w:t>
      </w:r>
      <w:r>
        <w:t>.</w:t>
      </w:r>
    </w:p>
    <w:p>
      <w:r>
        <w:t xml:space="preserve">Captured by the Vikings 866, </w:t>
      </w:r>
      <w:r>
        <w:rPr>
          <w:color w:val="310106"/>
        </w:rPr>
        <w:t>the city</w:t>
      </w:r>
      <w:r>
        <w:t xml:space="preserve"> quickly took on a new identity as Jorvik (pronounced "Yor-vik") and experienced </w:t>
      </w:r>
      <w:r>
        <w:rPr>
          <w:color w:val="01190F"/>
        </w:rPr>
        <w:t xml:space="preserve">a major urban revival as </w:t>
      </w:r>
      <w:r>
        <w:rPr>
          <w:color w:val="847D81"/>
        </w:rPr>
        <w:t>a centre of Viking trade and settlement in northern England</w:t>
      </w:r>
      <w:r>
        <w:t>. The Coppergate excavations of the 1970s revealed much of this Viking past.</w:t>
      </w:r>
    </w:p>
    <w:p>
      <w:r>
        <w:rPr>
          <w:color w:val="310106"/>
        </w:rPr>
        <w:t>York</w:t>
      </w:r>
      <w:r>
        <w:t xml:space="preserve"> is </w:t>
      </w:r>
      <w:r>
        <w:rPr>
          <w:color w:val="310106"/>
        </w:rPr>
        <w:t>a fairly small city</w:t>
      </w:r>
      <w:r>
        <w:t xml:space="preserve"> - four days is enough to see the major sights although </w:t>
      </w:r>
      <w:r>
        <w:rPr>
          <w:color w:val="310106"/>
        </w:rPr>
        <w:t>York</w:t>
      </w:r>
      <w:r>
        <w:t xml:space="preserve"> is </w:t>
      </w:r>
      <w:r>
        <w:rPr>
          <w:color w:val="310106"/>
        </w:rPr>
        <w:t xml:space="preserve">a city that reveals </w:t>
      </w:r>
      <w:r>
        <w:rPr>
          <w:color w:val="58018B"/>
        </w:rPr>
        <w:t>its</w:t>
      </w:r>
      <w:r>
        <w:rPr>
          <w:color w:val="310106"/>
        </w:rPr>
        <w:t xml:space="preserve"> charms to explorers with curiosity and patience</w:t>
      </w:r>
      <w:r>
        <w:t>.</w:t>
      </w:r>
    </w:p>
    <w:p>
      <w:r>
        <w:rPr>
          <w:color w:val="310106"/>
        </w:rPr>
        <w:t>York</w:t>
      </w:r>
      <w:r>
        <w:t xml:space="preserve"> is known as </w:t>
      </w:r>
      <w:r>
        <w:rPr>
          <w:color w:val="0BC582"/>
        </w:rPr>
        <w:t>England's</w:t>
      </w:r>
      <w:r>
        <w:rPr>
          <w:color w:val="310106"/>
        </w:rPr>
        <w:t xml:space="preserve"> "City of </w:t>
      </w:r>
      <w:r>
        <w:rPr>
          <w:color w:val="B70639"/>
        </w:rPr>
        <w:t>Festivals</w:t>
      </w:r>
      <w:r>
        <w:rPr>
          <w:color w:val="310106"/>
        </w:rPr>
        <w:t xml:space="preserve"> "</w:t>
      </w:r>
      <w:r>
        <w:t xml:space="preserve">as there are </w:t>
      </w:r>
      <w:r>
        <w:rPr>
          <w:color w:val="703B01"/>
        </w:rPr>
        <w:t>regular cultural festivals every year</w:t>
      </w:r>
      <w:r>
        <w:t xml:space="preserve">. </w:t>
      </w:r>
      <w:r>
        <w:rPr>
          <w:color w:val="F7F1DF"/>
        </w:rPr>
        <w:t>The official festivals</w:t>
      </w:r>
      <w:r>
        <w:t xml:space="preserve"> are </w:t>
      </w:r>
      <w:r>
        <w:rPr>
          <w:color w:val="F7F1DF"/>
        </w:rPr>
        <w:t xml:space="preserve">the Viking Festival, the Festival of Angels, Early Music, Late Music, </w:t>
      </w:r>
      <w:r>
        <w:rPr>
          <w:color w:val="118B8A"/>
        </w:rPr>
        <w:t>Horse Racing</w:t>
      </w:r>
      <w:r>
        <w:rPr>
          <w:color w:val="F7F1DF"/>
        </w:rPr>
        <w:t xml:space="preserve"> (</w:t>
      </w:r>
      <w:r>
        <w:rPr>
          <w:color w:val="118B8A"/>
        </w:rPr>
        <w:t>the "Ebor Race Meeting"</w:t>
      </w:r>
      <w:r>
        <w:rPr>
          <w:color w:val="F7F1DF"/>
        </w:rPr>
        <w:t>), Multicultural Food and Arts, Chinese New Year, Mystery Plays, Christmas St Nicholas' Fair, and the Food and Drink Festival</w:t>
      </w:r>
      <w:r>
        <w:t xml:space="preserve">. </w:t>
      </w:r>
      <w:r>
        <w:rPr>
          <w:color w:val="310106"/>
        </w:rPr>
        <w:t>It's</w:t>
      </w:r>
      <w:r>
        <w:t xml:space="preserve"> </w:t>
      </w:r>
      <w:r>
        <w:rPr>
          <w:color w:val="310106"/>
        </w:rPr>
        <w:t>a romantic city for a weekend break</w:t>
      </w:r>
      <w:r>
        <w:t xml:space="preserve">. </w:t>
      </w:r>
      <w:r>
        <w:rPr>
          <w:color w:val="310106"/>
        </w:rPr>
        <w:t>York</w:t>
      </w:r>
      <w:r>
        <w:t xml:space="preserve"> is full of magic and </w:t>
      </w:r>
      <w:r>
        <w:rPr>
          <w:color w:val="310106"/>
        </w:rPr>
        <w:t>a wonderful place to bring children</w:t>
      </w:r>
      <w:r>
        <w:t>!</w:t>
      </w:r>
    </w:p>
    <w:p>
      <w:r>
        <w:t>Get in</w:t>
      </w:r>
    </w:p>
    <w:p>
      <w:r>
        <w:t xml:space="preserve">Most travellers will arrive in </w:t>
      </w:r>
      <w:r>
        <w:rPr>
          <w:color w:val="310106"/>
        </w:rPr>
        <w:t>York</w:t>
      </w:r>
      <w:r>
        <w:t xml:space="preserve"> by road (car or </w:t>
      </w:r>
      <w:r>
        <w:rPr>
          <w:color w:val="4AFEFA"/>
        </w:rPr>
        <w:t>bus</w:t>
      </w:r>
      <w:r>
        <w:t>) or rail from other parts of the UK or an airport.</w:t>
      </w:r>
    </w:p>
    <w:p>
      <w:r>
        <w:t xml:space="preserve">By </w:t>
      </w:r>
      <w:r>
        <w:rPr>
          <w:color w:val="4AFEFA"/>
        </w:rPr>
        <w:t>car</w:t>
      </w:r>
    </w:p>
    <w:p>
      <w:r>
        <w:t xml:space="preserve">Although </w:t>
      </w:r>
      <w:r>
        <w:rPr>
          <w:color w:val="310106"/>
        </w:rPr>
        <w:t>York</w:t>
      </w:r>
      <w:r>
        <w:t xml:space="preserve"> is not directly on any of the main north-south motorways, </w:t>
      </w:r>
      <w:r>
        <w:rPr>
          <w:color w:val="FCB164"/>
        </w:rPr>
        <w:t>the connections</w:t>
      </w:r>
      <w:r>
        <w:t xml:space="preserve"> are reasonably good. From the south, the quickest route is probably to take </w:t>
      </w:r>
      <w:r>
        <w:rPr>
          <w:color w:val="796EE6"/>
        </w:rPr>
        <w:t>the M1</w:t>
      </w:r>
      <w:r>
        <w:t xml:space="preserve"> northbound to junction 32, then the M18 eastbound to junction 2, the A1M northbound to junction 44 and finally </w:t>
      </w:r>
      <w:r>
        <w:rPr>
          <w:color w:val="000D2C"/>
        </w:rPr>
        <w:t xml:space="preserve">the A64 eastbound to </w:t>
      </w:r>
      <w:r>
        <w:rPr>
          <w:color w:val="53495F"/>
        </w:rPr>
        <w:t xml:space="preserve">the </w:t>
      </w:r>
      <w:r>
        <w:rPr>
          <w:color w:val="F95475"/>
        </w:rPr>
        <w:t>York</w:t>
      </w:r>
      <w:r>
        <w:rPr>
          <w:color w:val="53495F"/>
        </w:rPr>
        <w:t xml:space="preserve"> Outer Ring Road</w:t>
      </w:r>
      <w:r>
        <w:t xml:space="preserve"> (</w:t>
      </w:r>
      <w:r>
        <w:rPr>
          <w:color w:val="000D2C"/>
        </w:rPr>
        <w:t>A1237</w:t>
      </w:r>
      <w:r>
        <w:t xml:space="preserve">). Alternatively, </w:t>
      </w:r>
      <w:r>
        <w:rPr>
          <w:color w:val="61FC03"/>
        </w:rPr>
        <w:t>you</w:t>
      </w:r>
      <w:r>
        <w:t xml:space="preserve"> can take </w:t>
      </w:r>
      <w:r>
        <w:rPr>
          <w:color w:val="796EE6"/>
        </w:rPr>
        <w:t>the M1</w:t>
      </w:r>
      <w:r>
        <w:t xml:space="preserve"> all the way to the A64, but the upper reaches of </w:t>
      </w:r>
      <w:r>
        <w:rPr>
          <w:color w:val="796EE6"/>
        </w:rPr>
        <w:t>the M1</w:t>
      </w:r>
      <w:r>
        <w:t xml:space="preserve"> around Sheffield and Leeds can get very congested, especially in </w:t>
      </w:r>
      <w:r>
        <w:rPr>
          <w:color w:val="5D9608"/>
        </w:rPr>
        <w:t>the rush hours</w:t>
      </w:r>
      <w:r>
        <w:t xml:space="preserve">. From the west, the A59 and the M62 provide connections from Liverpool and </w:t>
      </w:r>
      <w:r>
        <w:rPr>
          <w:color w:val="00587F"/>
        </w:rPr>
        <w:t>Manchester</w:t>
      </w:r>
      <w:r>
        <w:t xml:space="preserve">, and from the north the A1 and </w:t>
      </w:r>
      <w:r>
        <w:rPr>
          <w:color w:val="DE98FD"/>
        </w:rPr>
        <w:t>the A19</w:t>
      </w:r>
      <w:r>
        <w:t xml:space="preserve"> link </w:t>
      </w:r>
      <w:r>
        <w:rPr>
          <w:color w:val="310106"/>
        </w:rPr>
        <w:t>York</w:t>
      </w:r>
      <w:r>
        <w:t xml:space="preserve"> with Tyneside, Northumberland and south-eastern Scotland.</w:t>
      </w:r>
    </w:p>
    <w:p>
      <w:r>
        <w:rPr>
          <w:color w:val="98A088"/>
        </w:rPr>
        <w:t xml:space="preserve">Driving into </w:t>
      </w:r>
      <w:r>
        <w:rPr>
          <w:color w:val="4F584E"/>
        </w:rPr>
        <w:t xml:space="preserve">the </w:t>
      </w:r>
      <w:r>
        <w:rPr>
          <w:color w:val="248AD0"/>
        </w:rPr>
        <w:t>city</w:t>
      </w:r>
      <w:r>
        <w:rPr>
          <w:color w:val="4F584E"/>
        </w:rPr>
        <w:t xml:space="preserve"> centre</w:t>
      </w:r>
      <w:r>
        <w:rPr>
          <w:color w:val="98A088"/>
        </w:rPr>
        <w:t xml:space="preserve"> </w:t>
      </w:r>
      <w:r>
        <w:rPr>
          <w:color w:val="4F584E"/>
        </w:rPr>
        <w:t>itself</w:t>
      </w:r>
      <w:r>
        <w:t xml:space="preserve"> is </w:t>
      </w:r>
      <w:r>
        <w:rPr>
          <w:color w:val="98A088"/>
        </w:rPr>
        <w:t>something to avoid</w:t>
      </w:r>
      <w:r>
        <w:t xml:space="preserve">. Traffic congestion on the main arterial roads serving </w:t>
      </w:r>
      <w:r>
        <w:rPr>
          <w:color w:val="310106"/>
        </w:rPr>
        <w:t>the city</w:t>
      </w:r>
      <w:r>
        <w:t xml:space="preserve"> (especially </w:t>
      </w:r>
      <w:r>
        <w:rPr>
          <w:color w:val="DE98FD"/>
        </w:rPr>
        <w:t>the A19</w:t>
      </w:r>
      <w:r>
        <w:t xml:space="preserve"> on Bootham and the Inner Ring Road) can get very bad, especially during </w:t>
      </w:r>
      <w:r>
        <w:rPr>
          <w:color w:val="5D9608"/>
        </w:rPr>
        <w:t>the rush hours</w:t>
      </w:r>
      <w:r>
        <w:t xml:space="preserve"> and on Saturday mornings. The remodelling of some roads near bottleneck junctions to accommodate bicycle lanes has made traffic jams even worse still in recent years, and parking in </w:t>
      </w:r>
      <w:r>
        <w:rPr>
          <w:color w:val="5C5300"/>
        </w:rPr>
        <w:t xml:space="preserve">the </w:t>
      </w:r>
      <w:r>
        <w:rPr>
          <w:color w:val="9F6551"/>
        </w:rPr>
        <w:t>city</w:t>
      </w:r>
      <w:r>
        <w:rPr>
          <w:color w:val="5C5300"/>
        </w:rPr>
        <w:t xml:space="preserve"> centre</w:t>
      </w:r>
      <w:r>
        <w:t xml:space="preserve"> is very expensive.</w:t>
      </w:r>
    </w:p>
    <w:p>
      <w:r>
        <w:t xml:space="preserve">If </w:t>
      </w:r>
      <w:r>
        <w:rPr>
          <w:color w:val="61FC03"/>
        </w:rPr>
        <w:t>you</w:t>
      </w:r>
      <w:r>
        <w:t xml:space="preserve"> are just visiting </w:t>
      </w:r>
      <w:r>
        <w:rPr>
          <w:color w:val="310106"/>
        </w:rPr>
        <w:t>York</w:t>
      </w:r>
      <w:r>
        <w:t xml:space="preserve"> for </w:t>
      </w:r>
      <w:r>
        <w:rPr>
          <w:color w:val="BCFEC6"/>
        </w:rPr>
        <w:t>the day</w:t>
      </w:r>
      <w:r>
        <w:t xml:space="preserve">, using </w:t>
      </w:r>
      <w:r>
        <w:rPr>
          <w:color w:val="932C70"/>
        </w:rPr>
        <w:t>a Park and Ride</w:t>
      </w:r>
      <w:r>
        <w:t xml:space="preserve"> [1] costs a lot less than trying to park in or near </w:t>
      </w:r>
      <w:r>
        <w:rPr>
          <w:color w:val="5C5300"/>
        </w:rPr>
        <w:t xml:space="preserve">the </w:t>
      </w:r>
      <w:r>
        <w:rPr>
          <w:color w:val="9F6551"/>
        </w:rPr>
        <w:t>city</w:t>
      </w:r>
      <w:r>
        <w:rPr>
          <w:color w:val="5C5300"/>
        </w:rPr>
        <w:t xml:space="preserve"> centre</w:t>
      </w:r>
      <w:r>
        <w:t xml:space="preserve">, and there are five sites dotted around </w:t>
      </w:r>
      <w:r>
        <w:rPr>
          <w:color w:val="2B1B04"/>
        </w:rPr>
        <w:t>the Outer Ring Road</w:t>
      </w:r>
      <w:r>
        <w:t xml:space="preserve">. However, the last buses from </w:t>
      </w:r>
      <w:r>
        <w:rPr>
          <w:color w:val="5C5300"/>
        </w:rPr>
        <w:t xml:space="preserve">the </w:t>
      </w:r>
      <w:r>
        <w:rPr>
          <w:color w:val="9F6551"/>
        </w:rPr>
        <w:t>city</w:t>
      </w:r>
      <w:r>
        <w:rPr>
          <w:color w:val="5C5300"/>
        </w:rPr>
        <w:t xml:space="preserve"> centre</w:t>
      </w:r>
      <w:r>
        <w:t xml:space="preserve"> leave at around 8 pm in the evenings and </w:t>
      </w:r>
      <w:r>
        <w:rPr>
          <w:color w:val="61FC03"/>
        </w:rPr>
        <w:t>you</w:t>
      </w:r>
      <w:r>
        <w:t xml:space="preserve"> are not allowed to leave </w:t>
      </w:r>
      <w:r>
        <w:rPr>
          <w:color w:val="61FC03"/>
        </w:rPr>
        <w:t>your</w:t>
      </w:r>
      <w:r>
        <w:t xml:space="preserve"> car in </w:t>
      </w:r>
      <w:r>
        <w:rPr>
          <w:color w:val="932C70"/>
        </w:rPr>
        <w:t>a Park and Ride</w:t>
      </w:r>
      <w:r>
        <w:t xml:space="preserve"> overnight. Therefore, if </w:t>
      </w:r>
      <w:r>
        <w:rPr>
          <w:color w:val="61FC03"/>
        </w:rPr>
        <w:t>you</w:t>
      </w:r>
      <w:r>
        <w:t xml:space="preserve"> are staying overnight in </w:t>
      </w:r>
      <w:r>
        <w:rPr>
          <w:color w:val="310106"/>
        </w:rPr>
        <w:t>York</w:t>
      </w:r>
      <w:r>
        <w:t xml:space="preserve"> and arriving by </w:t>
      </w:r>
      <w:r>
        <w:rPr>
          <w:color w:val="4AFEFA"/>
        </w:rPr>
        <w:t>car</w:t>
      </w:r>
      <w:r>
        <w:t xml:space="preserve">, make sure that </w:t>
      </w:r>
      <w:r>
        <w:rPr>
          <w:color w:val="61FC03"/>
        </w:rPr>
        <w:t>your</w:t>
      </w:r>
      <w:r>
        <w:t xml:space="preserve"> hotel offers parking before </w:t>
      </w:r>
      <w:r>
        <w:rPr>
          <w:color w:val="61FC03"/>
        </w:rPr>
        <w:t>you</w:t>
      </w:r>
      <w:r>
        <w:t xml:space="preserve"> book. If </w:t>
      </w:r>
      <w:r>
        <w:rPr>
          <w:color w:val="61FC03"/>
        </w:rPr>
        <w:t>you</w:t>
      </w:r>
      <w:r>
        <w:t xml:space="preserve"> are only visiting for </w:t>
      </w:r>
      <w:r>
        <w:rPr>
          <w:color w:val="BCFEC6"/>
        </w:rPr>
        <w:t>the day</w:t>
      </w:r>
      <w:r>
        <w:t xml:space="preserve"> but staying until late evening, </w:t>
      </w:r>
      <w:r>
        <w:rPr>
          <w:color w:val="61FC03"/>
        </w:rPr>
        <w:t>you</w:t>
      </w:r>
      <w:r>
        <w:t xml:space="preserve"> will need to use a </w:t>
      </w:r>
      <w:r>
        <w:rPr>
          <w:color w:val="9F6551"/>
        </w:rPr>
        <w:t>city</w:t>
      </w:r>
      <w:r>
        <w:rPr>
          <w:color w:val="5C5300"/>
        </w:rPr>
        <w:t xml:space="preserve"> centre</w:t>
      </w:r>
      <w:r>
        <w:t xml:space="preserve"> car park.</w:t>
      </w:r>
    </w:p>
    <w:p>
      <w:r>
        <w:rPr>
          <w:b/>
        </w:rPr>
        <w:t>Document number 116</w:t>
      </w:r>
    </w:p>
    <w:p>
      <w:r>
        <w:rPr>
          <w:b/>
        </w:rPr>
        <w:t>Document identifier: GUM_whow_arrogant</w:t>
      </w:r>
    </w:p>
    <w:p>
      <w:r>
        <w:t xml:space="preserve">How to Detect </w:t>
      </w:r>
      <w:r>
        <w:rPr>
          <w:color w:val="310106"/>
        </w:rPr>
        <w:t>Arrogant People</w:t>
      </w:r>
    </w:p>
    <w:p>
      <w:r>
        <w:t xml:space="preserve">Do </w:t>
      </w:r>
      <w:r>
        <w:rPr>
          <w:color w:val="04640D"/>
        </w:rPr>
        <w:t>you</w:t>
      </w:r>
      <w:r>
        <w:t xml:space="preserve"> always seem to cross paths with </w:t>
      </w:r>
      <w:r>
        <w:rPr>
          <w:color w:val="310106"/>
        </w:rPr>
        <w:t xml:space="preserve">people who are stuck on </w:t>
      </w:r>
      <w:r>
        <w:rPr>
          <w:color w:val="FEFB0A"/>
        </w:rPr>
        <w:t>themselves</w:t>
      </w:r>
      <w:r>
        <w:rPr>
          <w:color w:val="310106"/>
        </w:rPr>
        <w:t xml:space="preserve">, intolerant of people different from </w:t>
      </w:r>
      <w:r>
        <w:rPr>
          <w:color w:val="FEFB0A"/>
        </w:rPr>
        <w:t>them</w:t>
      </w:r>
      <w:r>
        <w:rPr>
          <w:color w:val="310106"/>
        </w:rPr>
        <w:t>, rude or downright arrogant</w:t>
      </w:r>
      <w:r>
        <w:t xml:space="preserve">? </w:t>
      </w:r>
      <w:r>
        <w:rPr>
          <w:color w:val="310106"/>
        </w:rPr>
        <w:t>These people</w:t>
      </w:r>
      <w:r>
        <w:t xml:space="preserve"> can be a great source of potential pain, and this article is here to help </w:t>
      </w:r>
      <w:r>
        <w:rPr>
          <w:color w:val="04640D"/>
        </w:rPr>
        <w:t>you</w:t>
      </w:r>
      <w:r>
        <w:t xml:space="preserve"> sort </w:t>
      </w:r>
      <w:r>
        <w:rPr>
          <w:color w:val="310106"/>
        </w:rPr>
        <w:t>the arrogant</w:t>
      </w:r>
      <w:r>
        <w:t xml:space="preserve"> from the not-so-arrogant.</w:t>
      </w:r>
    </w:p>
    <w:p>
      <w:r>
        <w:t>Steps</w:t>
      </w:r>
    </w:p>
    <w:p>
      <w:r>
        <w:t xml:space="preserve">Pay attention to </w:t>
      </w:r>
      <w:r>
        <w:rPr>
          <w:color w:val="FB5514"/>
        </w:rPr>
        <w:t>their</w:t>
      </w:r>
      <w:r>
        <w:rPr>
          <w:color w:val="E115C0"/>
        </w:rPr>
        <w:t xml:space="preserve"> conversations</w:t>
      </w:r>
      <w:r>
        <w:t xml:space="preserve">. Don't eavesdrop, but when </w:t>
      </w:r>
      <w:r>
        <w:rPr>
          <w:color w:val="310106"/>
        </w:rPr>
        <w:t>they</w:t>
      </w:r>
      <w:r>
        <w:t xml:space="preserve">'re talking to </w:t>
      </w:r>
      <w:r>
        <w:rPr>
          <w:color w:val="04640D"/>
        </w:rPr>
        <w:t>you</w:t>
      </w:r>
      <w:r>
        <w:t xml:space="preserve"> or to those around </w:t>
      </w:r>
      <w:r>
        <w:rPr>
          <w:color w:val="04640D"/>
        </w:rPr>
        <w:t>you</w:t>
      </w:r>
      <w:r>
        <w:t xml:space="preserve">, listen to </w:t>
      </w:r>
      <w:r>
        <w:rPr>
          <w:color w:val="310106"/>
        </w:rPr>
        <w:t>them</w:t>
      </w:r>
      <w:r>
        <w:t xml:space="preserve">. </w:t>
      </w:r>
      <w:r>
        <w:rPr>
          <w:color w:val="00587F"/>
        </w:rPr>
        <w:t xml:space="preserve">Is </w:t>
      </w:r>
      <w:r>
        <w:rPr>
          <w:color w:val="0BC582"/>
        </w:rPr>
        <w:t>it</w:t>
      </w:r>
      <w:r>
        <w:rPr>
          <w:color w:val="00587F"/>
        </w:rPr>
        <w:t xml:space="preserve"> always about </w:t>
      </w:r>
      <w:r>
        <w:rPr>
          <w:color w:val="FEB8C8"/>
        </w:rPr>
        <w:t>them</w:t>
      </w:r>
      <w:r>
        <w:rPr>
          <w:color w:val="00587F"/>
        </w:rPr>
        <w:t>?</w:t>
      </w:r>
      <w:r>
        <w:t xml:space="preserve"> </w:t>
      </w:r>
      <w:r>
        <w:rPr>
          <w:color w:val="9E8317"/>
        </w:rPr>
        <w:t xml:space="preserve">Do </w:t>
      </w:r>
      <w:r>
        <w:rPr>
          <w:color w:val="01190F"/>
        </w:rPr>
        <w:t>they</w:t>
      </w:r>
      <w:r>
        <w:rPr>
          <w:color w:val="9E8317"/>
        </w:rPr>
        <w:t xml:space="preserve"> get mad or irritated if the centre of attention moves to someone else?</w:t>
      </w:r>
      <w:r>
        <w:t xml:space="preserve"> These are good signs of </w:t>
      </w:r>
      <w:r>
        <w:rPr>
          <w:color w:val="847D81"/>
        </w:rPr>
        <w:t>arrogance</w:t>
      </w:r>
      <w:r>
        <w:t>.</w:t>
      </w:r>
    </w:p>
    <w:p>
      <w:r>
        <w:rPr>
          <w:color w:val="847D81"/>
        </w:rPr>
        <w:t>Arrogance</w:t>
      </w:r>
      <w:r>
        <w:t xml:space="preserve"> and smugness is often a reflection of limited </w:t>
      </w:r>
      <w:r>
        <w:rPr>
          <w:color w:val="58018B"/>
        </w:rPr>
        <w:t>life</w:t>
      </w:r>
      <w:r>
        <w:t xml:space="preserve"> experience, and feeling concerned that those with greater life experience "have got something over </w:t>
      </w:r>
      <w:r>
        <w:rPr>
          <w:color w:val="310106"/>
        </w:rPr>
        <w:t>them</w:t>
      </w:r>
      <w:r>
        <w:t xml:space="preserve">". Rather than seeking to find out more through </w:t>
      </w:r>
      <w:r>
        <w:rPr>
          <w:color w:val="B70639"/>
        </w:rPr>
        <w:t>questions and learning</w:t>
      </w:r>
      <w:r>
        <w:t xml:space="preserve"> (</w:t>
      </w:r>
      <w:r>
        <w:rPr>
          <w:color w:val="B70639"/>
        </w:rPr>
        <w:t>actions</w:t>
      </w:r>
      <w:r>
        <w:t xml:space="preserve"> viewed by </w:t>
      </w:r>
      <w:r>
        <w:rPr>
          <w:color w:val="310106"/>
        </w:rPr>
        <w:t>them</w:t>
      </w:r>
      <w:r>
        <w:t xml:space="preserve"> as showing vulnerability), </w:t>
      </w:r>
      <w:r>
        <w:rPr>
          <w:color w:val="310106"/>
        </w:rPr>
        <w:t>arrogant people</w:t>
      </w:r>
      <w:r>
        <w:t xml:space="preserve"> tend to generalize from </w:t>
      </w:r>
      <w:r>
        <w:rPr>
          <w:color w:val="310106"/>
        </w:rPr>
        <w:t>their</w:t>
      </w:r>
      <w:r>
        <w:t xml:space="preserve"> limited, narrow </w:t>
      </w:r>
      <w:r>
        <w:rPr>
          <w:color w:val="58018B"/>
        </w:rPr>
        <w:t>life</w:t>
      </w:r>
      <w:r>
        <w:t xml:space="preserve"> experiences and try to impose </w:t>
      </w:r>
      <w:r>
        <w:rPr>
          <w:color w:val="310106"/>
        </w:rPr>
        <w:t>their</w:t>
      </w:r>
      <w:r>
        <w:t xml:space="preserve"> small worldview on others.</w:t>
      </w:r>
    </w:p>
    <w:p>
      <w:r>
        <w:t xml:space="preserve">Jealousy of </w:t>
      </w:r>
      <w:r>
        <w:rPr>
          <w:color w:val="04640D"/>
        </w:rPr>
        <w:t>your</w:t>
      </w:r>
      <w:r>
        <w:t xml:space="preserve"> achievements or seeming lifestyle can cause </w:t>
      </w:r>
      <w:r>
        <w:rPr>
          <w:color w:val="703B01"/>
        </w:rPr>
        <w:t>another person</w:t>
      </w:r>
      <w:r>
        <w:t xml:space="preserve"> to feel smug or arrogant about something </w:t>
      </w:r>
      <w:r>
        <w:rPr>
          <w:color w:val="703B01"/>
        </w:rPr>
        <w:t>they</w:t>
      </w:r>
      <w:r>
        <w:t xml:space="preserve"> think </w:t>
      </w:r>
      <w:r>
        <w:rPr>
          <w:color w:val="703B01"/>
        </w:rPr>
        <w:t>they</w:t>
      </w:r>
      <w:r>
        <w:t xml:space="preserve"> do better than </w:t>
      </w:r>
      <w:r>
        <w:rPr>
          <w:color w:val="04640D"/>
        </w:rPr>
        <w:t>you</w:t>
      </w:r>
      <w:r>
        <w:t xml:space="preserve"> or own / have that </w:t>
      </w:r>
      <w:r>
        <w:rPr>
          <w:color w:val="04640D"/>
        </w:rPr>
        <w:t>you</w:t>
      </w:r>
      <w:r>
        <w:t xml:space="preserve"> don't.</w:t>
      </w:r>
    </w:p>
    <w:p>
      <w:r>
        <w:rPr>
          <w:color w:val="310106"/>
        </w:rPr>
        <w:t>Arrogant people</w:t>
      </w:r>
      <w:r>
        <w:t xml:space="preserve"> have an extremely strong need to look good. </w:t>
      </w:r>
      <w:r>
        <w:rPr>
          <w:color w:val="F7F1DF"/>
        </w:rPr>
        <w:t xml:space="preserve">When </w:t>
      </w:r>
      <w:r>
        <w:rPr>
          <w:color w:val="118B8A"/>
        </w:rPr>
        <w:t>you</w:t>
      </w:r>
      <w:r>
        <w:rPr>
          <w:color w:val="F7F1DF"/>
        </w:rPr>
        <w:t xml:space="preserve"> make </w:t>
      </w:r>
      <w:r>
        <w:rPr>
          <w:color w:val="4AFEFA"/>
        </w:rPr>
        <w:t>them</w:t>
      </w:r>
      <w:r>
        <w:rPr>
          <w:color w:val="F7F1DF"/>
        </w:rPr>
        <w:t xml:space="preserve"> look bad</w:t>
      </w:r>
      <w:r>
        <w:t xml:space="preserve"> - even if </w:t>
      </w:r>
      <w:r>
        <w:rPr>
          <w:color w:val="F7F1DF"/>
        </w:rPr>
        <w:t>it</w:t>
      </w:r>
      <w:r>
        <w:t xml:space="preserve"> is the slightest offense - </w:t>
      </w:r>
      <w:r>
        <w:rPr>
          <w:color w:val="310106"/>
        </w:rPr>
        <w:t>they</w:t>
      </w:r>
      <w:r>
        <w:t xml:space="preserve"> will usually be very mad at </w:t>
      </w:r>
      <w:r>
        <w:rPr>
          <w:color w:val="04640D"/>
        </w:rPr>
        <w:t>you</w:t>
      </w:r>
      <w:r>
        <w:t xml:space="preserve">. </w:t>
      </w:r>
      <w:r>
        <w:rPr>
          <w:color w:val="F7F1DF"/>
        </w:rPr>
        <w:t>This</w:t>
      </w:r>
      <w:r>
        <w:t xml:space="preserve"> happens when </w:t>
      </w:r>
      <w:r>
        <w:rPr>
          <w:color w:val="04640D"/>
        </w:rPr>
        <w:t>you</w:t>
      </w:r>
      <w:r>
        <w:t xml:space="preserve"> question (or at least seem to question) </w:t>
      </w:r>
      <w:r>
        <w:rPr>
          <w:color w:val="310106"/>
        </w:rPr>
        <w:t>their</w:t>
      </w:r>
      <w:r>
        <w:t xml:space="preserve"> appearance, intelligence, athletic abilities, or anything else relating to </w:t>
      </w:r>
      <w:r>
        <w:rPr>
          <w:color w:val="310106"/>
        </w:rPr>
        <w:t>their</w:t>
      </w:r>
      <w:r>
        <w:t xml:space="preserve"> self-image.</w:t>
      </w:r>
    </w:p>
    <w:p>
      <w:r>
        <w:t xml:space="preserve">Challenge </w:t>
      </w:r>
      <w:r>
        <w:rPr>
          <w:color w:val="310106"/>
        </w:rPr>
        <w:t>their</w:t>
      </w:r>
      <w:r>
        <w:t xml:space="preserve"> worldview. Don't be aggressive –– just skeptical and curious. If </w:t>
      </w:r>
      <w:r>
        <w:rPr>
          <w:color w:val="310106"/>
        </w:rPr>
        <w:t>they</w:t>
      </w:r>
      <w:r>
        <w:t xml:space="preserve"> get upset, gauge </w:t>
      </w:r>
      <w:r>
        <w:rPr>
          <w:color w:val="FCB164"/>
        </w:rPr>
        <w:t>their</w:t>
      </w:r>
      <w:r>
        <w:rPr>
          <w:color w:val="796EE6"/>
        </w:rPr>
        <w:t xml:space="preserve"> anger</w:t>
      </w:r>
      <w:r>
        <w:t xml:space="preserve">. If </w:t>
      </w:r>
      <w:r>
        <w:rPr>
          <w:color w:val="796EE6"/>
        </w:rPr>
        <w:t>it's</w:t>
      </w:r>
      <w:r>
        <w:t xml:space="preserve"> minimal, </w:t>
      </w:r>
      <w:r>
        <w:rPr>
          <w:color w:val="310106"/>
        </w:rPr>
        <w:t>they</w:t>
      </w:r>
      <w:r>
        <w:t xml:space="preserve"> may be simply having a bad day. But if </w:t>
      </w:r>
      <w:r>
        <w:rPr>
          <w:color w:val="310106"/>
        </w:rPr>
        <w:t>they</w:t>
      </w:r>
      <w:r>
        <w:t xml:space="preserve">'re enraged, then </w:t>
      </w:r>
      <w:r>
        <w:rPr>
          <w:color w:val="310106"/>
        </w:rPr>
        <w:t>they</w:t>
      </w:r>
      <w:r>
        <w:t xml:space="preserve"> may see </w:t>
      </w:r>
      <w:r>
        <w:rPr>
          <w:color w:val="04640D"/>
        </w:rPr>
        <w:t>you</w:t>
      </w:r>
      <w:r>
        <w:t xml:space="preserve"> as questioning </w:t>
      </w:r>
      <w:r>
        <w:rPr>
          <w:color w:val="000D2C"/>
        </w:rPr>
        <w:t>their</w:t>
      </w:r>
      <w:r>
        <w:rPr>
          <w:color w:val="53495F"/>
        </w:rPr>
        <w:t xml:space="preserve"> 'perfect little world</w:t>
      </w:r>
      <w:r>
        <w:t xml:space="preserve">.' And having one of those is usually indicative of </w:t>
      </w:r>
      <w:r>
        <w:rPr>
          <w:color w:val="847D81"/>
        </w:rPr>
        <w:t>arrogance</w:t>
      </w:r>
      <w:r>
        <w:t>.</w:t>
      </w:r>
    </w:p>
    <w:p>
      <w:r>
        <w:t xml:space="preserve">At some point or another, </w:t>
      </w:r>
      <w:r>
        <w:rPr>
          <w:color w:val="F95475"/>
        </w:rPr>
        <w:t>most people</w:t>
      </w:r>
      <w:r>
        <w:t xml:space="preserve"> realize that </w:t>
      </w:r>
      <w:r>
        <w:rPr>
          <w:color w:val="61FC03"/>
        </w:rPr>
        <w:t>the world</w:t>
      </w:r>
      <w:r>
        <w:rPr>
          <w:color w:val="5D9608"/>
        </w:rPr>
        <w:t xml:space="preserve"> doesn't revolve around </w:t>
      </w:r>
      <w:r>
        <w:rPr>
          <w:color w:val="DE98FD"/>
        </w:rPr>
        <w:t>them</w:t>
      </w:r>
      <w:r>
        <w:t xml:space="preserve">. </w:t>
      </w:r>
      <w:r>
        <w:rPr>
          <w:color w:val="310106"/>
        </w:rPr>
        <w:t>Arrogant people</w:t>
      </w:r>
      <w:r>
        <w:t xml:space="preserve"> counteract </w:t>
      </w:r>
      <w:r>
        <w:rPr>
          <w:color w:val="5D9608"/>
        </w:rPr>
        <w:t>this</w:t>
      </w:r>
      <w:r>
        <w:t xml:space="preserve"> by creating an atmosphere that revolves around </w:t>
      </w:r>
      <w:r>
        <w:rPr>
          <w:color w:val="310106"/>
        </w:rPr>
        <w:t>them</w:t>
      </w:r>
      <w:r>
        <w:t xml:space="preserve">, and get angry if </w:t>
      </w:r>
      <w:r>
        <w:rPr>
          <w:color w:val="310106"/>
        </w:rPr>
        <w:t>they</w:t>
      </w:r>
      <w:r>
        <w:t xml:space="preserve">'re reminded of </w:t>
      </w:r>
      <w:r>
        <w:rPr>
          <w:color w:val="98A088"/>
        </w:rPr>
        <w:t>the real world</w:t>
      </w:r>
      <w:r>
        <w:t>.</w:t>
      </w:r>
    </w:p>
    <w:p>
      <w:r>
        <w:rPr>
          <w:color w:val="4F584E"/>
        </w:rPr>
        <w:t>Ambiguity</w:t>
      </w:r>
      <w:r>
        <w:t xml:space="preserve"> frightens </w:t>
      </w:r>
      <w:r>
        <w:rPr>
          <w:color w:val="310106"/>
        </w:rPr>
        <w:t>arrogant people</w:t>
      </w:r>
      <w:r>
        <w:t xml:space="preserve"> because </w:t>
      </w:r>
      <w:r>
        <w:rPr>
          <w:color w:val="4F584E"/>
        </w:rPr>
        <w:t>it</w:t>
      </w:r>
      <w:r>
        <w:t xml:space="preserve"> suggests </w:t>
      </w:r>
      <w:r>
        <w:rPr>
          <w:color w:val="248AD0"/>
        </w:rPr>
        <w:t>imperfection, change and lack of certainty</w:t>
      </w:r>
      <w:r>
        <w:t xml:space="preserve"> (</w:t>
      </w:r>
      <w:r>
        <w:rPr>
          <w:color w:val="248AD0"/>
        </w:rPr>
        <w:t xml:space="preserve">realities </w:t>
      </w:r>
      <w:r>
        <w:rPr>
          <w:color w:val="5C5300"/>
        </w:rPr>
        <w:t>we all</w:t>
      </w:r>
      <w:r>
        <w:rPr>
          <w:color w:val="248AD0"/>
        </w:rPr>
        <w:t xml:space="preserve"> must contend with as best </w:t>
      </w:r>
      <w:r>
        <w:rPr>
          <w:color w:val="5C5300"/>
        </w:rPr>
        <w:t>we</w:t>
      </w:r>
      <w:r>
        <w:rPr>
          <w:color w:val="248AD0"/>
        </w:rPr>
        <w:t xml:space="preserve"> can</w:t>
      </w:r>
      <w:r>
        <w:t xml:space="preserve">). As such, instead of accepting that </w:t>
      </w:r>
      <w:r>
        <w:rPr>
          <w:color w:val="98A088"/>
        </w:rPr>
        <w:t>the world</w:t>
      </w:r>
      <w:r>
        <w:t xml:space="preserve"> behaves randomly and at times totally averse to one's preferences, </w:t>
      </w:r>
      <w:r>
        <w:rPr>
          <w:color w:val="310106"/>
        </w:rPr>
        <w:t>the arrogant person</w:t>
      </w:r>
      <w:r>
        <w:t xml:space="preserve"> seeks to control everything and everyone, which of course, is an impossible mission.</w:t>
      </w:r>
    </w:p>
    <w:p>
      <w:r>
        <w:rPr>
          <w:color w:val="9F6551"/>
        </w:rPr>
        <w:t>Reality</w:t>
      </w:r>
      <w:r>
        <w:t xml:space="preserve"> hurts when </w:t>
      </w:r>
      <w:r>
        <w:rPr>
          <w:color w:val="9F6551"/>
        </w:rPr>
        <w:t>it</w:t>
      </w:r>
      <w:r>
        <w:t xml:space="preserve"> intrudes; as such, </w:t>
      </w:r>
      <w:r>
        <w:rPr>
          <w:color w:val="310106"/>
        </w:rPr>
        <w:t>an arrogant person</w:t>
      </w:r>
      <w:r>
        <w:t xml:space="preserve"> is less likely than other people to self-reflect or analyse, thereby not seeing </w:t>
      </w:r>
      <w:r>
        <w:rPr>
          <w:color w:val="310106"/>
        </w:rPr>
        <w:t>their</w:t>
      </w:r>
      <w:r>
        <w:t xml:space="preserve"> own imperfections. </w:t>
      </w:r>
      <w:r>
        <w:rPr>
          <w:color w:val="310106"/>
        </w:rPr>
        <w:t>They</w:t>
      </w:r>
      <w:r>
        <w:t xml:space="preserve"> may also give </w:t>
      </w:r>
      <w:r>
        <w:rPr>
          <w:color w:val="310106"/>
        </w:rPr>
        <w:t>themselves</w:t>
      </w:r>
      <w:r>
        <w:t xml:space="preserve"> undue credit for positive achievements instead of acknowledging the input of others or of circumstances.</w:t>
      </w:r>
    </w:p>
    <w:p>
      <w:r>
        <w:t xml:space="preserve">Learn the quality of </w:t>
      </w:r>
      <w:r>
        <w:rPr>
          <w:color w:val="310106"/>
        </w:rPr>
        <w:t>their</w:t>
      </w:r>
      <w:r>
        <w:t xml:space="preserve"> friendships. Don't be nosy or gossipy, but if </w:t>
      </w:r>
      <w:r>
        <w:rPr>
          <w:color w:val="310106"/>
        </w:rPr>
        <w:t>they</w:t>
      </w:r>
      <w:r>
        <w:t xml:space="preserve"> are </w:t>
      </w:r>
      <w:r>
        <w:rPr>
          <w:color w:val="BCFEC6"/>
        </w:rPr>
        <w:t xml:space="preserve">happy with </w:t>
      </w:r>
      <w:r>
        <w:rPr>
          <w:color w:val="932C70"/>
        </w:rPr>
        <w:t>someone</w:t>
      </w:r>
      <w:r>
        <w:rPr>
          <w:color w:val="BCFEC6"/>
        </w:rPr>
        <w:t xml:space="preserve"> </w:t>
      </w:r>
      <w:r>
        <w:rPr>
          <w:color w:val="2B1B04"/>
        </w:rPr>
        <w:t>one day</w:t>
      </w:r>
      <w:r>
        <w:rPr>
          <w:color w:val="BCFEC6"/>
        </w:rPr>
        <w:t xml:space="preserve"> and hateful with </w:t>
      </w:r>
      <w:r>
        <w:rPr>
          <w:color w:val="932C70"/>
        </w:rPr>
        <w:t>them</w:t>
      </w:r>
      <w:r>
        <w:rPr>
          <w:color w:val="BCFEC6"/>
        </w:rPr>
        <w:t xml:space="preserve"> the next</w:t>
      </w:r>
      <w:r>
        <w:t xml:space="preserve">, </w:t>
      </w:r>
      <w:r>
        <w:rPr>
          <w:color w:val="BCFEC6"/>
        </w:rPr>
        <w:t>that's</w:t>
      </w:r>
      <w:r>
        <w:t xml:space="preserve"> a sign of </w:t>
      </w:r>
      <w:r>
        <w:rPr>
          <w:color w:val="310106"/>
        </w:rPr>
        <w:t>them</w:t>
      </w:r>
      <w:r>
        <w:t xml:space="preserve"> </w:t>
      </w:r>
      <w:r>
        <w:rPr>
          <w:color w:val="B5AFC4"/>
        </w:rPr>
        <w:t>having a lot of fair weather friends</w:t>
      </w:r>
      <w:r>
        <w:t xml:space="preserve">. </w:t>
      </w:r>
      <w:r>
        <w:rPr>
          <w:color w:val="B5AFC4"/>
        </w:rPr>
        <w:t>That's</w:t>
      </w:r>
      <w:r>
        <w:t xml:space="preserve"> a sign of </w:t>
      </w:r>
      <w:r>
        <w:rPr>
          <w:color w:val="847D81"/>
        </w:rPr>
        <w:t>arrogance</w:t>
      </w:r>
      <w:r>
        <w:t xml:space="preserve">, since </w:t>
      </w:r>
      <w:r>
        <w:rPr>
          <w:color w:val="D4C67A"/>
        </w:rPr>
        <w:t>it</w:t>
      </w:r>
      <w:r>
        <w:t xml:space="preserve"> is very hard </w:t>
      </w:r>
      <w:r>
        <w:rPr>
          <w:color w:val="D4C67A"/>
        </w:rPr>
        <w:t xml:space="preserve">to be </w:t>
      </w:r>
      <w:r>
        <w:rPr>
          <w:color w:val="AE7AA1"/>
        </w:rPr>
        <w:t>a truly good friend</w:t>
      </w:r>
      <w:r>
        <w:rPr>
          <w:color w:val="D4C67A"/>
        </w:rPr>
        <w:t xml:space="preserve"> to </w:t>
      </w:r>
      <w:r>
        <w:rPr>
          <w:color w:val="C2A393"/>
        </w:rPr>
        <w:t xml:space="preserve">someone who's stuck on </w:t>
      </w:r>
      <w:r>
        <w:rPr>
          <w:color w:val="0232FD"/>
        </w:rPr>
        <w:t>themselves</w:t>
      </w:r>
      <w:r>
        <w:t xml:space="preserve">. </w:t>
      </w:r>
      <w:r>
        <w:rPr>
          <w:color w:val="310106"/>
        </w:rPr>
        <w:t>Prideful people</w:t>
      </w:r>
      <w:r>
        <w:t xml:space="preserve"> have a strong need </w:t>
      </w:r>
      <w:r>
        <w:rPr>
          <w:color w:val="6A3A35"/>
        </w:rPr>
        <w:t>to look good</w:t>
      </w:r>
      <w:r>
        <w:t xml:space="preserve">, and </w:t>
      </w:r>
      <w:r>
        <w:rPr>
          <w:color w:val="BA6801"/>
        </w:rPr>
        <w:t>being self-sufficient</w:t>
      </w:r>
      <w:r>
        <w:t xml:space="preserve"> is </w:t>
      </w:r>
      <w:r>
        <w:rPr>
          <w:color w:val="BA6801"/>
        </w:rPr>
        <w:t xml:space="preserve">an effective way to do </w:t>
      </w:r>
      <w:r>
        <w:rPr>
          <w:color w:val="168E5C"/>
        </w:rPr>
        <w:t>that</w:t>
      </w:r>
      <w:r>
        <w:t xml:space="preserve">. Since being </w:t>
      </w:r>
      <w:r>
        <w:rPr>
          <w:color w:val="16C0D0"/>
        </w:rPr>
        <w:t xml:space="preserve">a good friend to </w:t>
      </w:r>
      <w:r>
        <w:rPr>
          <w:color w:val="C62100"/>
        </w:rPr>
        <w:t>someone</w:t>
      </w:r>
      <w:r>
        <w:t xml:space="preserve"> usually means helping </w:t>
      </w:r>
      <w:r>
        <w:rPr>
          <w:color w:val="014347"/>
        </w:rPr>
        <w:t>them</w:t>
      </w:r>
      <w:r>
        <w:t xml:space="preserve">, </w:t>
      </w:r>
      <w:r>
        <w:rPr>
          <w:color w:val="310106"/>
        </w:rPr>
        <w:t>they</w:t>
      </w:r>
      <w:r>
        <w:t xml:space="preserve"> often can't stand the thought of a good friendship.</w:t>
      </w:r>
    </w:p>
    <w:p>
      <w:r>
        <w:t xml:space="preserve">Ironically, </w:t>
      </w:r>
      <w:r>
        <w:rPr>
          <w:color w:val="310106"/>
        </w:rPr>
        <w:t>arrogant people</w:t>
      </w:r>
      <w:r>
        <w:t xml:space="preserve"> often can't understand why </w:t>
      </w:r>
      <w:r>
        <w:rPr>
          <w:color w:val="310106"/>
        </w:rPr>
        <w:t>they</w:t>
      </w:r>
      <w:r>
        <w:t xml:space="preserve"> don't have any reliable and supportive friends.</w:t>
      </w:r>
    </w:p>
    <w:p>
      <w:r>
        <w:t xml:space="preserve">How do </w:t>
      </w:r>
      <w:r>
        <w:rPr>
          <w:color w:val="310106"/>
        </w:rPr>
        <w:t>they</w:t>
      </w:r>
      <w:r>
        <w:t xml:space="preserve"> treat </w:t>
      </w:r>
      <w:r>
        <w:rPr>
          <w:color w:val="233809"/>
        </w:rPr>
        <w:t xml:space="preserve">those not like </w:t>
      </w:r>
      <w:r>
        <w:rPr>
          <w:color w:val="42083B"/>
        </w:rPr>
        <w:t>themselves</w:t>
      </w:r>
      <w:r>
        <w:t xml:space="preserve">? In other words, how do </w:t>
      </w:r>
      <w:r>
        <w:rPr>
          <w:color w:val="310106"/>
        </w:rPr>
        <w:t>they</w:t>
      </w:r>
      <w:r>
        <w:t xml:space="preserve"> </w:t>
      </w:r>
      <w:r>
        <w:rPr>
          <w:color w:val="82785D"/>
        </w:rPr>
        <w:t xml:space="preserve">treat </w:t>
      </w:r>
      <w:r>
        <w:rPr>
          <w:color w:val="023087"/>
        </w:rPr>
        <w:t xml:space="preserve">those with different beliefs, cultural backgrounds and ways of seeing </w:t>
      </w:r>
      <w:r>
        <w:rPr>
          <w:color w:val="B7DAD2"/>
        </w:rPr>
        <w:t>the world</w:t>
      </w:r>
      <w:r>
        <w:t xml:space="preserve">? If </w:t>
      </w:r>
      <w:r>
        <w:rPr>
          <w:color w:val="82785D"/>
        </w:rPr>
        <w:t>it's</w:t>
      </w:r>
      <w:r>
        <w:t xml:space="preserve"> inherently negative, then </w:t>
      </w:r>
      <w:r>
        <w:rPr>
          <w:color w:val="310106"/>
        </w:rPr>
        <w:t>they</w:t>
      </w:r>
      <w:r>
        <w:t xml:space="preserve">'re either over-zealous, ignorant of other people or what to avoid those that contradict </w:t>
      </w:r>
      <w:r>
        <w:rPr>
          <w:color w:val="196956"/>
        </w:rPr>
        <w:t>their</w:t>
      </w:r>
      <w:r>
        <w:rPr>
          <w:color w:val="8C41BB"/>
        </w:rPr>
        <w:t xml:space="preserve"> fantasy land that caters to </w:t>
      </w:r>
      <w:r>
        <w:rPr>
          <w:color w:val="196956"/>
        </w:rPr>
        <w:t>them</w:t>
      </w:r>
      <w:r>
        <w:rPr>
          <w:color w:val="8C41BB"/>
        </w:rPr>
        <w:t xml:space="preserve"> and </w:t>
      </w:r>
      <w:r>
        <w:rPr>
          <w:color w:val="196956"/>
        </w:rPr>
        <w:t>them</w:t>
      </w:r>
      <w:r>
        <w:rPr>
          <w:color w:val="8C41BB"/>
        </w:rPr>
        <w:t xml:space="preserve"> only</w:t>
      </w:r>
      <w:r>
        <w:t xml:space="preserve">. Determine </w:t>
      </w:r>
      <w:r>
        <w:rPr>
          <w:color w:val="82785D"/>
        </w:rPr>
        <w:t>this</w:t>
      </w:r>
      <w:r>
        <w:t xml:space="preserve"> based on </w:t>
      </w:r>
      <w:r>
        <w:rPr>
          <w:color w:val="ECEDFE"/>
        </w:rPr>
        <w:t>their</w:t>
      </w:r>
      <w:r>
        <w:rPr>
          <w:color w:val="2B2D32"/>
        </w:rPr>
        <w:t xml:space="preserve"> general personality</w:t>
      </w:r>
      <w:r>
        <w:t xml:space="preserve"> and the people </w:t>
      </w:r>
      <w:r>
        <w:rPr>
          <w:color w:val="310106"/>
        </w:rPr>
        <w:t>they</w:t>
      </w:r>
      <w:r>
        <w:t>'re interacting with.</w:t>
      </w:r>
    </w:p>
    <w:p>
      <w:r>
        <w:t xml:space="preserve">Many times </w:t>
      </w:r>
      <w:r>
        <w:rPr>
          <w:color w:val="310106"/>
        </w:rPr>
        <w:t>prideful people</w:t>
      </w:r>
      <w:r>
        <w:t xml:space="preserve"> have </w:t>
      </w:r>
      <w:r>
        <w:rPr>
          <w:color w:val="94C661"/>
        </w:rPr>
        <w:t>a serious 'my-way's-the-only-way' attitude</w:t>
      </w:r>
      <w:r>
        <w:t xml:space="preserve">. </w:t>
      </w:r>
      <w:r>
        <w:rPr>
          <w:color w:val="94C661"/>
        </w:rPr>
        <w:t>This</w:t>
      </w:r>
      <w:r>
        <w:t xml:space="preserve"> is simply </w:t>
      </w:r>
      <w:r>
        <w:rPr>
          <w:color w:val="94C661"/>
        </w:rPr>
        <w:t xml:space="preserve">a protective mechanism for </w:t>
      </w:r>
      <w:r>
        <w:rPr>
          <w:color w:val="F8907D"/>
        </w:rPr>
        <w:t>their</w:t>
      </w:r>
      <w:r>
        <w:rPr>
          <w:color w:val="94C661"/>
        </w:rPr>
        <w:t xml:space="preserve"> false image or </w:t>
      </w:r>
      <w:r>
        <w:rPr>
          <w:color w:val="895E6B"/>
        </w:rPr>
        <w:t>their</w:t>
      </w:r>
      <w:r>
        <w:rPr>
          <w:color w:val="788E95"/>
        </w:rPr>
        <w:t xml:space="preserve"> fantasy land</w:t>
      </w:r>
      <w:r>
        <w:t>.</w:t>
      </w:r>
    </w:p>
    <w:p>
      <w:r>
        <w:t xml:space="preserve">What's </w:t>
      </w:r>
      <w:r>
        <w:rPr>
          <w:color w:val="ECEDFE"/>
        </w:rPr>
        <w:t>their</w:t>
      </w:r>
      <w:r>
        <w:rPr>
          <w:color w:val="2B2D32"/>
        </w:rPr>
        <w:t xml:space="preserve"> personality</w:t>
      </w:r>
      <w:r>
        <w:t xml:space="preserve"> like? Take note of how </w:t>
      </w:r>
      <w:r>
        <w:rPr>
          <w:color w:val="310106"/>
        </w:rPr>
        <w:t>they</w:t>
      </w:r>
      <w:r>
        <w:t xml:space="preserve"> act, talk, and use </w:t>
      </w:r>
      <w:r>
        <w:rPr>
          <w:color w:val="310106"/>
        </w:rPr>
        <w:t>their</w:t>
      </w:r>
      <w:r>
        <w:t xml:space="preserve"> social status. Do </w:t>
      </w:r>
      <w:r>
        <w:rPr>
          <w:color w:val="310106"/>
        </w:rPr>
        <w:t>they</w:t>
      </w:r>
      <w:r>
        <w:t xml:space="preserve"> have a general sense of 'coolness?' Are </w:t>
      </w:r>
      <w:r>
        <w:rPr>
          <w:color w:val="310106"/>
        </w:rPr>
        <w:t>they</w:t>
      </w:r>
      <w:r>
        <w:t xml:space="preserve"> a chatterbox? Do </w:t>
      </w:r>
      <w:r>
        <w:rPr>
          <w:color w:val="310106"/>
        </w:rPr>
        <w:t>they</w:t>
      </w:r>
      <w:r>
        <w:t xml:space="preserve"> act like </w:t>
      </w:r>
      <w:r>
        <w:rPr>
          <w:color w:val="310106"/>
        </w:rPr>
        <w:t>they</w:t>
      </w:r>
      <w:r>
        <w:t xml:space="preserve"> own the place, or act like the 'big dog?' Are </w:t>
      </w:r>
      <w:r>
        <w:rPr>
          <w:color w:val="310106"/>
        </w:rPr>
        <w:t>they</w:t>
      </w:r>
      <w:r>
        <w:t xml:space="preserve"> very keen on </w:t>
      </w:r>
      <w:r>
        <w:rPr>
          <w:color w:val="310106"/>
        </w:rPr>
        <w:t>their</w:t>
      </w:r>
      <w:r>
        <w:t xml:space="preserve"> self-image?</w:t>
      </w:r>
    </w:p>
    <w:p>
      <w:r>
        <w:rPr>
          <w:color w:val="310106"/>
        </w:rPr>
        <w:t>Many arrogant people</w:t>
      </w:r>
      <w:r>
        <w:t xml:space="preserve"> have a false charm that no one seems to see through. But </w:t>
      </w:r>
      <w:r>
        <w:rPr>
          <w:color w:val="310106"/>
        </w:rPr>
        <w:t>the arrogant person</w:t>
      </w:r>
      <w:r>
        <w:t xml:space="preserve"> is usually more than happy to show </w:t>
      </w:r>
      <w:r>
        <w:rPr>
          <w:color w:val="310106"/>
        </w:rPr>
        <w:t>their</w:t>
      </w:r>
      <w:r>
        <w:t xml:space="preserve"> cruel side to those that </w:t>
      </w:r>
      <w:r>
        <w:rPr>
          <w:color w:val="310106"/>
        </w:rPr>
        <w:t>they</w:t>
      </w:r>
      <w:r>
        <w:t xml:space="preserve"> don't like.</w:t>
      </w:r>
    </w:p>
    <w:p>
      <w:r>
        <w:rPr>
          <w:color w:val="FB6AB8"/>
        </w:rPr>
        <w:t xml:space="preserve">When </w:t>
      </w:r>
      <w:r>
        <w:rPr>
          <w:color w:val="576094"/>
        </w:rPr>
        <w:t>they</w:t>
      </w:r>
      <w:r>
        <w:rPr>
          <w:color w:val="FB6AB8"/>
        </w:rPr>
        <w:t xml:space="preserve"> are cruel</w:t>
      </w:r>
      <w:r>
        <w:t xml:space="preserve">, </w:t>
      </w:r>
      <w:r>
        <w:rPr>
          <w:color w:val="DB1474"/>
        </w:rPr>
        <w:t>their</w:t>
      </w:r>
      <w:r>
        <w:rPr>
          <w:color w:val="8489AE"/>
        </w:rPr>
        <w:t xml:space="preserve"> friends</w:t>
      </w:r>
      <w:r>
        <w:t xml:space="preserve"> will usually ignore </w:t>
      </w:r>
      <w:r>
        <w:rPr>
          <w:color w:val="FB6AB8"/>
        </w:rPr>
        <w:t>it</w:t>
      </w:r>
      <w:r>
        <w:t xml:space="preserve"> or not do anything to stop </w:t>
      </w:r>
      <w:r>
        <w:rPr>
          <w:color w:val="FB6AB8"/>
        </w:rPr>
        <w:t>it</w:t>
      </w:r>
      <w:r>
        <w:t xml:space="preserve"> since </w:t>
      </w:r>
      <w:r>
        <w:rPr>
          <w:color w:val="8489AE"/>
        </w:rPr>
        <w:t>they</w:t>
      </w:r>
      <w:r>
        <w:t xml:space="preserve">'re afraid that </w:t>
      </w:r>
      <w:r>
        <w:rPr>
          <w:color w:val="8489AE"/>
        </w:rPr>
        <w:t>they'll</w:t>
      </w:r>
      <w:r>
        <w:t xml:space="preserve"> be treated badly by </w:t>
      </w:r>
      <w:r>
        <w:rPr>
          <w:color w:val="860E04"/>
        </w:rPr>
        <w:t>their</w:t>
      </w:r>
      <w:r>
        <w:rPr>
          <w:color w:val="310106"/>
        </w:rPr>
        <w:t xml:space="preserve"> 'friend.'</w:t>
      </w:r>
    </w:p>
    <w:p>
      <w:r>
        <w:rPr>
          <w:color w:val="FBC206"/>
        </w:rPr>
        <w:t xml:space="preserve">Mention people </w:t>
      </w:r>
      <w:r>
        <w:rPr>
          <w:color w:val="6EAB9B"/>
        </w:rPr>
        <w:t>you</w:t>
      </w:r>
      <w:r>
        <w:rPr>
          <w:color w:val="FBC206"/>
        </w:rPr>
        <w:t xml:space="preserve"> know that </w:t>
      </w:r>
      <w:r>
        <w:rPr>
          <w:color w:val="F2CDFE"/>
        </w:rPr>
        <w:t>they</w:t>
      </w:r>
      <w:r>
        <w:rPr>
          <w:color w:val="FBC206"/>
        </w:rPr>
        <w:t xml:space="preserve"> don't like.</w:t>
      </w:r>
      <w:r>
        <w:t xml:space="preserve"> </w:t>
      </w:r>
      <w:r>
        <w:rPr>
          <w:color w:val="FBC206"/>
        </w:rPr>
        <w:t>This</w:t>
      </w:r>
      <w:r>
        <w:t xml:space="preserve"> isn't meant to begin a conflict, but to gauge their rivalries, annoyances and enmities. If </w:t>
      </w:r>
      <w:r>
        <w:rPr>
          <w:color w:val="645341"/>
        </w:rPr>
        <w:t>their</w:t>
      </w:r>
      <w:r>
        <w:rPr>
          <w:color w:val="760035"/>
        </w:rPr>
        <w:t xml:space="preserve"> condemnation</w:t>
      </w:r>
      <w:r>
        <w:t xml:space="preserve"> seems to be reasonable, </w:t>
      </w:r>
      <w:r>
        <w:rPr>
          <w:color w:val="310106"/>
        </w:rPr>
        <w:t>they</w:t>
      </w:r>
      <w:r>
        <w:t xml:space="preserve"> probably aren't hubristic. If </w:t>
      </w:r>
      <w:r>
        <w:rPr>
          <w:color w:val="760035"/>
        </w:rPr>
        <w:t>it's</w:t>
      </w:r>
      <w:r>
        <w:t xml:space="preserve"> harsh, </w:t>
      </w:r>
      <w:r>
        <w:rPr>
          <w:color w:val="310106"/>
        </w:rPr>
        <w:t>they</w:t>
      </w:r>
      <w:r>
        <w:t xml:space="preserve"> are.</w:t>
      </w:r>
    </w:p>
    <w:p>
      <w:r>
        <w:t xml:space="preserve">For the most part, </w:t>
      </w:r>
      <w:r>
        <w:rPr>
          <w:color w:val="310106"/>
        </w:rPr>
        <w:t>arrogant people</w:t>
      </w:r>
      <w:r>
        <w:t xml:space="preserve"> see people that </w:t>
      </w:r>
      <w:r>
        <w:rPr>
          <w:color w:val="310106"/>
        </w:rPr>
        <w:t>they</w:t>
      </w:r>
      <w:r>
        <w:t xml:space="preserve"> don't like as threats to </w:t>
      </w:r>
      <w:r>
        <w:rPr>
          <w:color w:val="196956"/>
        </w:rPr>
        <w:t>their</w:t>
      </w:r>
      <w:r>
        <w:rPr>
          <w:color w:val="8C41BB"/>
        </w:rPr>
        <w:t xml:space="preserve"> perfect little world</w:t>
      </w:r>
      <w:r>
        <w:t xml:space="preserve">. The more </w:t>
      </w:r>
      <w:r>
        <w:rPr>
          <w:color w:val="310106"/>
        </w:rPr>
        <w:t>they</w:t>
      </w:r>
      <w:r>
        <w:t xml:space="preserve"> hate </w:t>
      </w:r>
      <w:r>
        <w:rPr>
          <w:color w:val="647A41"/>
        </w:rPr>
        <w:t>someone</w:t>
      </w:r>
      <w:r>
        <w:t xml:space="preserve">, the more dangerous </w:t>
      </w:r>
      <w:r>
        <w:rPr>
          <w:color w:val="647A41"/>
        </w:rPr>
        <w:t>that person</w:t>
      </w:r>
      <w:r>
        <w:t xml:space="preserve"> is to </w:t>
      </w:r>
      <w:r>
        <w:rPr>
          <w:color w:val="196956"/>
        </w:rPr>
        <w:t>their</w:t>
      </w:r>
      <w:r>
        <w:rPr>
          <w:color w:val="8C41BB"/>
        </w:rPr>
        <w:t xml:space="preserve"> fantasy land</w:t>
      </w:r>
      <w:r>
        <w:t>. And in turn, the bigger the threat, the harsher the criticism.</w:t>
      </w:r>
    </w:p>
    <w:p>
      <w:r>
        <w:t xml:space="preserve">Ask around to see what </w:t>
      </w:r>
      <w:r>
        <w:rPr>
          <w:color w:val="310106"/>
        </w:rPr>
        <w:t>they've</w:t>
      </w:r>
      <w:r>
        <w:t xml:space="preserve"> been saying about </w:t>
      </w:r>
      <w:r>
        <w:rPr>
          <w:color w:val="04640D"/>
        </w:rPr>
        <w:t>you</w:t>
      </w:r>
      <w:r>
        <w:t xml:space="preserve">. If </w:t>
      </w:r>
      <w:r>
        <w:rPr>
          <w:color w:val="310106"/>
        </w:rPr>
        <w:t>they</w:t>
      </w:r>
      <w:r>
        <w:t xml:space="preserve"> have been saying bad things about </w:t>
      </w:r>
      <w:r>
        <w:rPr>
          <w:color w:val="04640D"/>
        </w:rPr>
        <w:t>you</w:t>
      </w:r>
      <w:r>
        <w:t xml:space="preserve">, </w:t>
      </w:r>
      <w:r>
        <w:rPr>
          <w:color w:val="310106"/>
        </w:rPr>
        <w:t>they</w:t>
      </w:r>
      <w:r>
        <w:t xml:space="preserve"> may simply not like </w:t>
      </w:r>
      <w:r>
        <w:rPr>
          <w:color w:val="04640D"/>
        </w:rPr>
        <w:t>you</w:t>
      </w:r>
      <w:r>
        <w:t xml:space="preserve">. If </w:t>
      </w:r>
      <w:r>
        <w:rPr>
          <w:color w:val="310106"/>
        </w:rPr>
        <w:t>they</w:t>
      </w:r>
      <w:r>
        <w:t xml:space="preserve">'re nice to </w:t>
      </w:r>
      <w:r>
        <w:rPr>
          <w:color w:val="04640D"/>
        </w:rPr>
        <w:t>your</w:t>
      </w:r>
      <w:r>
        <w:t xml:space="preserve"> face, but </w:t>
      </w:r>
      <w:r>
        <w:rPr>
          <w:color w:val="496E76"/>
        </w:rPr>
        <w:t xml:space="preserve">talk bad about </w:t>
      </w:r>
      <w:r>
        <w:rPr>
          <w:color w:val="E3F894"/>
        </w:rPr>
        <w:t>you</w:t>
      </w:r>
      <w:r>
        <w:rPr>
          <w:color w:val="496E76"/>
        </w:rPr>
        <w:t xml:space="preserve"> behind </w:t>
      </w:r>
      <w:r>
        <w:rPr>
          <w:color w:val="E3F894"/>
        </w:rPr>
        <w:t>your</w:t>
      </w:r>
      <w:r>
        <w:rPr>
          <w:color w:val="496E76"/>
        </w:rPr>
        <w:t xml:space="preserve"> back</w:t>
      </w:r>
      <w:r>
        <w:t xml:space="preserve"> like </w:t>
      </w:r>
      <w:r>
        <w:rPr>
          <w:color w:val="496E76"/>
        </w:rPr>
        <w:t>it's</w:t>
      </w:r>
      <w:r>
        <w:t xml:space="preserve"> </w:t>
      </w:r>
      <w:r>
        <w:rPr>
          <w:color w:val="310106"/>
        </w:rPr>
        <w:t>their</w:t>
      </w:r>
      <w:r>
        <w:t xml:space="preserve"> favourite hobby, then </w:t>
      </w:r>
      <w:r>
        <w:rPr>
          <w:color w:val="310106"/>
        </w:rPr>
        <w:t>they</w:t>
      </w:r>
      <w:r>
        <w:t xml:space="preserve"> probably have a problem with pride.</w:t>
      </w:r>
    </w:p>
    <w:p>
      <w:r>
        <w:rPr>
          <w:color w:val="310106"/>
        </w:rPr>
        <w:t>Arrogant people</w:t>
      </w:r>
      <w:r>
        <w:t xml:space="preserve"> often subconsciously know </w:t>
      </w:r>
      <w:r>
        <w:rPr>
          <w:color w:val="F9D7CD"/>
        </w:rPr>
        <w:t xml:space="preserve">that </w:t>
      </w:r>
      <w:r>
        <w:rPr>
          <w:color w:val="876128"/>
        </w:rPr>
        <w:t>they</w:t>
      </w:r>
      <w:r>
        <w:rPr>
          <w:color w:val="F9D7CD"/>
        </w:rPr>
        <w:t xml:space="preserve"> don't have any good friends</w:t>
      </w:r>
      <w:r>
        <w:t xml:space="preserve">. </w:t>
      </w:r>
      <w:r>
        <w:rPr>
          <w:color w:val="310106"/>
        </w:rPr>
        <w:t>They</w:t>
      </w:r>
      <w:r>
        <w:t xml:space="preserve"> compensate for </w:t>
      </w:r>
      <w:r>
        <w:rPr>
          <w:color w:val="F9D7CD"/>
        </w:rPr>
        <w:t>this</w:t>
      </w:r>
      <w:r>
        <w:t xml:space="preserve"> by creating the impression that </w:t>
      </w:r>
      <w:r>
        <w:rPr>
          <w:color w:val="310106"/>
        </w:rPr>
        <w:t>they</w:t>
      </w:r>
      <w:r>
        <w:t xml:space="preserve"> have a lot of friends - </w:t>
      </w:r>
      <w:r>
        <w:rPr>
          <w:color w:val="310106"/>
        </w:rPr>
        <w:t>they</w:t>
      </w:r>
      <w:r>
        <w:t xml:space="preserve"> have a 'quantity, not quality' mentality. Then </w:t>
      </w:r>
      <w:r>
        <w:rPr>
          <w:color w:val="310106"/>
        </w:rPr>
        <w:t>they</w:t>
      </w:r>
      <w:r>
        <w:t xml:space="preserve"> simply insult </w:t>
      </w:r>
      <w:r>
        <w:rPr>
          <w:color w:val="A1A711"/>
        </w:rPr>
        <w:t>their</w:t>
      </w:r>
      <w:r>
        <w:rPr>
          <w:color w:val="01FB92"/>
        </w:rPr>
        <w:t xml:space="preserve"> trophy friends</w:t>
      </w:r>
      <w:r>
        <w:t xml:space="preserve"> when </w:t>
      </w:r>
      <w:r>
        <w:rPr>
          <w:color w:val="01FB92"/>
        </w:rPr>
        <w:t>they</w:t>
      </w:r>
      <w:r>
        <w:t xml:space="preserve"> aren't looking.</w:t>
      </w:r>
    </w:p>
    <w:p>
      <w:r>
        <w:rPr>
          <w:b/>
        </w:rPr>
        <w:t>Document number 117</w:t>
      </w:r>
    </w:p>
    <w:p>
      <w:r>
        <w:rPr>
          <w:b/>
        </w:rPr>
        <w:t>Document identifier: GUM_whow_ballet</w:t>
      </w:r>
    </w:p>
    <w:p>
      <w:r>
        <w:t xml:space="preserve">How to </w:t>
      </w:r>
      <w:r>
        <w:rPr>
          <w:color w:val="310106"/>
        </w:rPr>
        <w:t>Ballet</w:t>
      </w:r>
      <w:r>
        <w:t xml:space="preserve"> Dance</w:t>
      </w:r>
    </w:p>
    <w:p>
      <w:r>
        <w:rPr>
          <w:color w:val="310106"/>
        </w:rPr>
        <w:t>Ballet</w:t>
      </w:r>
      <w:r>
        <w:t xml:space="preserve"> began in royal courts in the early 1600's, and early forms of </w:t>
      </w:r>
      <w:r>
        <w:rPr>
          <w:color w:val="310106"/>
        </w:rPr>
        <w:t>this elegant and sophisticated art</w:t>
      </w:r>
      <w:r>
        <w:t xml:space="preserve"> involved long skirts and wooden clogs. Dancing </w:t>
      </w:r>
      <w:r>
        <w:rPr>
          <w:color w:val="310106"/>
        </w:rPr>
        <w:t>ballet</w:t>
      </w:r>
      <w:r>
        <w:t xml:space="preserve"> is extremely popular throughout the world, and studying </w:t>
      </w:r>
      <w:r>
        <w:rPr>
          <w:color w:val="310106"/>
        </w:rPr>
        <w:t>ballet</w:t>
      </w:r>
      <w:r>
        <w:t xml:space="preserve"> can help develop strong bodies, spatial and temporal awareness, and improve coordination. </w:t>
      </w:r>
      <w:r>
        <w:rPr>
          <w:color w:val="04640D"/>
        </w:rPr>
        <w:t xml:space="preserve">People who study </w:t>
      </w:r>
      <w:r>
        <w:rPr>
          <w:color w:val="FEFB0A"/>
        </w:rPr>
        <w:t>ballet</w:t>
      </w:r>
      <w:r>
        <w:t xml:space="preserve"> also retain flexibility throughout </w:t>
      </w:r>
      <w:r>
        <w:rPr>
          <w:color w:val="04640D"/>
        </w:rPr>
        <w:t>their</w:t>
      </w:r>
      <w:r>
        <w:t xml:space="preserve"> adult lives, making </w:t>
      </w:r>
      <w:r>
        <w:rPr>
          <w:color w:val="310106"/>
        </w:rPr>
        <w:t>this technique</w:t>
      </w:r>
      <w:r>
        <w:t xml:space="preserve"> </w:t>
      </w:r>
      <w:r>
        <w:rPr>
          <w:color w:val="310106"/>
        </w:rPr>
        <w:t>the basis of training for all types of dance</w:t>
      </w:r>
      <w:r>
        <w:t xml:space="preserve">. While dancing </w:t>
      </w:r>
      <w:r>
        <w:rPr>
          <w:color w:val="310106"/>
        </w:rPr>
        <w:t>ballet</w:t>
      </w:r>
      <w:r>
        <w:t xml:space="preserve"> takes dedication and requires serious training, </w:t>
      </w:r>
      <w:r>
        <w:rPr>
          <w:color w:val="FB5514"/>
        </w:rPr>
        <w:t>you</w:t>
      </w:r>
      <w:r>
        <w:t xml:space="preserve"> can learn the basics to prepare </w:t>
      </w:r>
      <w:r>
        <w:rPr>
          <w:color w:val="FB5514"/>
        </w:rPr>
        <w:t>yourself</w:t>
      </w:r>
      <w:r>
        <w:t xml:space="preserve"> for further study. Learn to get ready for practicing, the basic positions, and some of the first techniques </w:t>
      </w:r>
      <w:r>
        <w:rPr>
          <w:color w:val="FB5514"/>
        </w:rPr>
        <w:t>you</w:t>
      </w:r>
      <w:r>
        <w:t xml:space="preserve">'re likely to encounter in </w:t>
      </w:r>
      <w:r>
        <w:rPr>
          <w:color w:val="310106"/>
        </w:rPr>
        <w:t>ballet</w:t>
      </w:r>
      <w:r>
        <w:t>.</w:t>
      </w:r>
    </w:p>
    <w:p>
      <w:r>
        <w:t>Part 1 Getting Ready to Dance</w:t>
      </w:r>
    </w:p>
    <w:p>
      <w:r>
        <w:t xml:space="preserve">Stretch </w:t>
      </w:r>
      <w:r>
        <w:rPr>
          <w:color w:val="FB5514"/>
        </w:rPr>
        <w:t>your</w:t>
      </w:r>
      <w:r>
        <w:t xml:space="preserve"> muscles thoroughly. </w:t>
      </w:r>
      <w:r>
        <w:rPr>
          <w:color w:val="E115C0"/>
        </w:rPr>
        <w:t>Stretching</w:t>
      </w:r>
      <w:r>
        <w:t xml:space="preserve"> is important to loosen </w:t>
      </w:r>
      <w:r>
        <w:rPr>
          <w:color w:val="00587F"/>
        </w:rPr>
        <w:t>muscles</w:t>
      </w:r>
      <w:r>
        <w:t xml:space="preserve">, strengthen </w:t>
      </w:r>
      <w:r>
        <w:rPr>
          <w:color w:val="00587F"/>
        </w:rPr>
        <w:t>muscles</w:t>
      </w:r>
      <w:r>
        <w:t xml:space="preserve"> and to elongate </w:t>
      </w:r>
      <w:r>
        <w:rPr>
          <w:color w:val="FB5514"/>
        </w:rPr>
        <w:t>your</w:t>
      </w:r>
      <w:r>
        <w:t xml:space="preserve"> posture. </w:t>
      </w:r>
      <w:r>
        <w:rPr>
          <w:color w:val="0BC582"/>
        </w:rPr>
        <w:t>It</w:t>
      </w:r>
      <w:r>
        <w:t xml:space="preserve"> is vital that </w:t>
      </w:r>
      <w:r>
        <w:rPr>
          <w:color w:val="FEB8C8"/>
        </w:rPr>
        <w:t>it</w:t>
      </w:r>
      <w:r>
        <w:rPr>
          <w:color w:val="0BC582"/>
        </w:rPr>
        <w:t xml:space="preserve"> is done at the beginning of each </w:t>
      </w:r>
      <w:r>
        <w:rPr>
          <w:color w:val="9E8317"/>
        </w:rPr>
        <w:t>ballet</w:t>
      </w:r>
      <w:r>
        <w:rPr>
          <w:color w:val="0BC582"/>
        </w:rPr>
        <w:t xml:space="preserve"> session</w:t>
      </w:r>
      <w:r>
        <w:t xml:space="preserve">, including before a performance. When taking on </w:t>
      </w:r>
      <w:r>
        <w:rPr>
          <w:color w:val="310106"/>
        </w:rPr>
        <w:t>ballet</w:t>
      </w:r>
      <w:r>
        <w:t xml:space="preserve">, </w:t>
      </w:r>
      <w:r>
        <w:rPr>
          <w:color w:val="01190F"/>
        </w:rPr>
        <w:t>it</w:t>
      </w:r>
      <w:r>
        <w:t xml:space="preserve"> is important </w:t>
      </w:r>
      <w:r>
        <w:rPr>
          <w:color w:val="01190F"/>
        </w:rPr>
        <w:t>to stretch daily for at least 15 - 30 minutes</w:t>
      </w:r>
      <w:r>
        <w:t xml:space="preserve">, to give </w:t>
      </w:r>
      <w:r>
        <w:rPr>
          <w:color w:val="00587F"/>
        </w:rPr>
        <w:t>the muscles</w:t>
      </w:r>
      <w:r>
        <w:t xml:space="preserve"> ample opportunity to warm up, reducing the risk of injury. </w:t>
      </w:r>
      <w:r>
        <w:rPr>
          <w:color w:val="FB5514"/>
        </w:rPr>
        <w:t>You</w:t>
      </w:r>
      <w:r>
        <w:t xml:space="preserve"> should also stretch to "wind down" at the end of </w:t>
      </w:r>
      <w:r>
        <w:rPr>
          <w:color w:val="310106"/>
        </w:rPr>
        <w:t>ballet</w:t>
      </w:r>
      <w:r>
        <w:t xml:space="preserve"> dancing.</w:t>
      </w:r>
    </w:p>
    <w:p>
      <w:r>
        <w:t xml:space="preserve">Always wear </w:t>
      </w:r>
      <w:r>
        <w:rPr>
          <w:color w:val="310106"/>
        </w:rPr>
        <w:t>ballet</w:t>
      </w:r>
      <w:r>
        <w:t xml:space="preserve"> slippers. </w:t>
      </w:r>
      <w:r>
        <w:rPr>
          <w:color w:val="847D81"/>
        </w:rPr>
        <w:t xml:space="preserve">Properly-fitted </w:t>
      </w:r>
      <w:r>
        <w:rPr>
          <w:color w:val="58018B"/>
        </w:rPr>
        <w:t>ballet</w:t>
      </w:r>
      <w:r>
        <w:rPr>
          <w:color w:val="847D81"/>
        </w:rPr>
        <w:t xml:space="preserve"> shoes</w:t>
      </w:r>
      <w:r>
        <w:t xml:space="preserve"> should be snug, but not so tight </w:t>
      </w:r>
      <w:r>
        <w:rPr>
          <w:color w:val="847D81"/>
        </w:rPr>
        <w:t>they</w:t>
      </w:r>
      <w:r>
        <w:t xml:space="preserve"> cut off blood flow and create numbness in </w:t>
      </w:r>
      <w:r>
        <w:rPr>
          <w:color w:val="B70639"/>
        </w:rPr>
        <w:t>the feet</w:t>
      </w:r>
      <w:r>
        <w:t xml:space="preserve">. There are different styles and types of </w:t>
      </w:r>
      <w:r>
        <w:rPr>
          <w:color w:val="703B01"/>
        </w:rPr>
        <w:t>shoes</w:t>
      </w:r>
      <w:r>
        <w:t xml:space="preserve">, so ask </w:t>
      </w:r>
      <w:r>
        <w:rPr>
          <w:color w:val="F7F1DF"/>
        </w:rPr>
        <w:t>your</w:t>
      </w:r>
      <w:r>
        <w:rPr>
          <w:color w:val="118B8A"/>
        </w:rPr>
        <w:t xml:space="preserve"> </w:t>
      </w:r>
      <w:r>
        <w:rPr>
          <w:color w:val="4AFEFA"/>
        </w:rPr>
        <w:t>ballet</w:t>
      </w:r>
      <w:r>
        <w:rPr>
          <w:color w:val="118B8A"/>
        </w:rPr>
        <w:t xml:space="preserve"> teacher</w:t>
      </w:r>
      <w:r>
        <w:t xml:space="preserve"> or a salesman at the store for advice, given </w:t>
      </w:r>
      <w:r>
        <w:rPr>
          <w:color w:val="FB5514"/>
        </w:rPr>
        <w:t>your</w:t>
      </w:r>
      <w:r>
        <w:t xml:space="preserve"> intentions for </w:t>
      </w:r>
      <w:r>
        <w:rPr>
          <w:color w:val="FCB164"/>
        </w:rPr>
        <w:t>dancing</w:t>
      </w:r>
      <w:r>
        <w:t>.</w:t>
      </w:r>
    </w:p>
    <w:p>
      <w:r>
        <w:t xml:space="preserve">Don't buy </w:t>
      </w:r>
      <w:r>
        <w:rPr>
          <w:color w:val="703B01"/>
        </w:rPr>
        <w:t>shoes</w:t>
      </w:r>
      <w:r>
        <w:t xml:space="preserve"> to grow into, because </w:t>
      </w:r>
      <w:r>
        <w:rPr>
          <w:color w:val="796EE6"/>
        </w:rPr>
        <w:t>your</w:t>
      </w:r>
      <w:r>
        <w:rPr>
          <w:color w:val="B70639"/>
        </w:rPr>
        <w:t xml:space="preserve"> feet</w:t>
      </w:r>
      <w:r>
        <w:t xml:space="preserve"> will seem flexed when </w:t>
      </w:r>
      <w:r>
        <w:rPr>
          <w:color w:val="FB5514"/>
        </w:rPr>
        <w:t>you</w:t>
      </w:r>
      <w:r>
        <w:t xml:space="preserve"> pointe and will look flat. </w:t>
      </w:r>
      <w:r>
        <w:rPr>
          <w:color w:val="FB5514"/>
        </w:rPr>
        <w:t>You</w:t>
      </w:r>
      <w:r>
        <w:t xml:space="preserve"> should fit </w:t>
      </w:r>
      <w:r>
        <w:rPr>
          <w:color w:val="703B01"/>
        </w:rPr>
        <w:t>them</w:t>
      </w:r>
      <w:r>
        <w:t xml:space="preserve"> to where </w:t>
      </w:r>
      <w:r>
        <w:rPr>
          <w:color w:val="000D2C"/>
        </w:rPr>
        <w:t>the drawstring</w:t>
      </w:r>
      <w:r>
        <w:t xml:space="preserve"> is tied slightly loose. If </w:t>
      </w:r>
      <w:r>
        <w:rPr>
          <w:color w:val="53495F"/>
        </w:rPr>
        <w:t>your</w:t>
      </w:r>
      <w:r>
        <w:rPr>
          <w:color w:val="000D2C"/>
        </w:rPr>
        <w:t xml:space="preserve"> drawstring</w:t>
      </w:r>
      <w:r>
        <w:t xml:space="preserve"> is longer than </w:t>
      </w:r>
      <w:r>
        <w:rPr>
          <w:color w:val="FB5514"/>
        </w:rPr>
        <w:t>your</w:t>
      </w:r>
      <w:r>
        <w:t xml:space="preserve"> pinkie then </w:t>
      </w:r>
      <w:r>
        <w:rPr>
          <w:color w:val="FB5514"/>
        </w:rPr>
        <w:t>you</w:t>
      </w:r>
      <w:r>
        <w:t xml:space="preserve"> should cut </w:t>
      </w:r>
      <w:r>
        <w:rPr>
          <w:color w:val="000D2C"/>
        </w:rPr>
        <w:t>it</w:t>
      </w:r>
      <w:r>
        <w:t xml:space="preserve"> off till </w:t>
      </w:r>
      <w:r>
        <w:rPr>
          <w:color w:val="000D2C"/>
        </w:rPr>
        <w:t>it</w:t>
      </w:r>
      <w:r>
        <w:t xml:space="preserve"> is roughly the size of </w:t>
      </w:r>
      <w:r>
        <w:rPr>
          <w:color w:val="FB5514"/>
        </w:rPr>
        <w:t>your</w:t>
      </w:r>
      <w:r>
        <w:t xml:space="preserve"> fingernail. </w:t>
      </w:r>
      <w:r>
        <w:rPr>
          <w:color w:val="000D2C"/>
        </w:rPr>
        <w:t>The drawstring</w:t>
      </w:r>
      <w:r>
        <w:t xml:space="preserve"> just completes the fit. </w:t>
      </w:r>
      <w:r>
        <w:rPr>
          <w:color w:val="000D2C"/>
        </w:rPr>
        <w:t>It</w:t>
      </w:r>
      <w:r>
        <w:t xml:space="preserve"> isn't made to tighten overly large shoes.</w:t>
      </w:r>
    </w:p>
    <w:p>
      <w:r>
        <w:t xml:space="preserve">If </w:t>
      </w:r>
      <w:r>
        <w:rPr>
          <w:color w:val="F95475"/>
        </w:rPr>
        <w:t>you</w:t>
      </w:r>
      <w:r>
        <w:rPr>
          <w:color w:val="61FC03"/>
        </w:rPr>
        <w:t xml:space="preserve"> can't buy </w:t>
      </w:r>
      <w:r>
        <w:rPr>
          <w:color w:val="5D9608"/>
        </w:rPr>
        <w:t>ballet</w:t>
      </w:r>
      <w:r>
        <w:rPr>
          <w:color w:val="61FC03"/>
        </w:rPr>
        <w:t xml:space="preserve"> shoes</w:t>
      </w:r>
      <w:r>
        <w:t xml:space="preserve">, that </w:t>
      </w:r>
      <w:r>
        <w:rPr>
          <w:color w:val="61FC03"/>
        </w:rPr>
        <w:t>it</w:t>
      </w:r>
      <w:r>
        <w:t xml:space="preserve"> is okay. Use </w:t>
      </w:r>
      <w:r>
        <w:rPr>
          <w:color w:val="DE98FD"/>
        </w:rPr>
        <w:t>socks</w:t>
      </w:r>
      <w:r>
        <w:t xml:space="preserve"> without the stickies on the bottom, so </w:t>
      </w:r>
      <w:r>
        <w:rPr>
          <w:color w:val="FB5514"/>
        </w:rPr>
        <w:t>you</w:t>
      </w:r>
      <w:r>
        <w:t xml:space="preserve"> can turn!</w:t>
      </w:r>
    </w:p>
    <w:p>
      <w:r>
        <w:t xml:space="preserve">Wear comfortable and snug-fitting athletic clothes. </w:t>
      </w:r>
      <w:r>
        <w:rPr>
          <w:color w:val="98A088"/>
        </w:rPr>
        <w:t>The most important thing</w:t>
      </w:r>
      <w:r>
        <w:t xml:space="preserve"> is that </w:t>
      </w:r>
      <w:r>
        <w:rPr>
          <w:color w:val="4F584E"/>
        </w:rPr>
        <w:t>you</w:t>
      </w:r>
      <w:r>
        <w:rPr>
          <w:color w:val="98A088"/>
        </w:rPr>
        <w:t xml:space="preserve"> are comfortable, and that </w:t>
      </w:r>
      <w:r>
        <w:rPr>
          <w:color w:val="4F584E"/>
        </w:rPr>
        <w:t>you</w:t>
      </w:r>
      <w:r>
        <w:rPr>
          <w:color w:val="98A088"/>
        </w:rPr>
        <w:t>'re not wearing baggy or loose fitting clothing</w:t>
      </w:r>
      <w:r>
        <w:t xml:space="preserve"> so </w:t>
      </w:r>
      <w:r>
        <w:rPr>
          <w:color w:val="FB5514"/>
        </w:rPr>
        <w:t>you</w:t>
      </w:r>
      <w:r>
        <w:t xml:space="preserve"> can make sure </w:t>
      </w:r>
      <w:r>
        <w:rPr>
          <w:color w:val="FB5514"/>
        </w:rPr>
        <w:t>you</w:t>
      </w:r>
      <w:r>
        <w:t xml:space="preserve">'re forming and moving correctly in the mirror. </w:t>
      </w:r>
      <w:r>
        <w:rPr>
          <w:color w:val="248AD0"/>
        </w:rPr>
        <w:t>A plain black leotard and pink tights</w:t>
      </w:r>
      <w:r>
        <w:t xml:space="preserve"> are usually </w:t>
      </w:r>
      <w:r>
        <w:rPr>
          <w:color w:val="248AD0"/>
        </w:rPr>
        <w:t>a safe bet</w:t>
      </w:r>
      <w:r>
        <w:t xml:space="preserve">. Pink or black </w:t>
      </w:r>
      <w:r>
        <w:rPr>
          <w:color w:val="310106"/>
        </w:rPr>
        <w:t>ballet</w:t>
      </w:r>
      <w:r>
        <w:t xml:space="preserve"> slippers are also appropriate.</w:t>
      </w:r>
    </w:p>
    <w:p>
      <w:r>
        <w:t xml:space="preserve">If </w:t>
      </w:r>
      <w:r>
        <w:rPr>
          <w:color w:val="FB5514"/>
        </w:rPr>
        <w:t>you</w:t>
      </w:r>
      <w:r>
        <w:t xml:space="preserve">'re signed up for </w:t>
      </w:r>
      <w:r>
        <w:rPr>
          <w:color w:val="5C5300"/>
        </w:rPr>
        <w:t>a class</w:t>
      </w:r>
      <w:r>
        <w:t xml:space="preserve">, check with </w:t>
      </w:r>
      <w:r>
        <w:rPr>
          <w:color w:val="F7F1DF"/>
        </w:rPr>
        <w:t>your</w:t>
      </w:r>
      <w:r>
        <w:rPr>
          <w:color w:val="118B8A"/>
        </w:rPr>
        <w:t xml:space="preserve"> instructor</w:t>
      </w:r>
      <w:r>
        <w:t xml:space="preserve"> to find out if there is a dress code at </w:t>
      </w:r>
      <w:r>
        <w:rPr>
          <w:color w:val="9F6551"/>
        </w:rPr>
        <w:t>the school</w:t>
      </w:r>
      <w:r>
        <w:t xml:space="preserve">. </w:t>
      </w:r>
      <w:r>
        <w:rPr>
          <w:color w:val="BCFEC6"/>
        </w:rPr>
        <w:t>Some schools</w:t>
      </w:r>
      <w:r>
        <w:t xml:space="preserve"> may have students wear the same thing and others may just require any type of leotard and tights and sometimes </w:t>
      </w:r>
      <w:r>
        <w:rPr>
          <w:color w:val="310106"/>
        </w:rPr>
        <w:t>ballet</w:t>
      </w:r>
      <w:r>
        <w:t xml:space="preserve"> skirts. Mostly </w:t>
      </w:r>
      <w:r>
        <w:rPr>
          <w:color w:val="9F6551"/>
        </w:rPr>
        <w:t>they</w:t>
      </w:r>
      <w:r>
        <w:t xml:space="preserve"> require tight fitting clothing so </w:t>
      </w:r>
      <w:r>
        <w:rPr>
          <w:color w:val="9F6551"/>
        </w:rPr>
        <w:t>they</w:t>
      </w:r>
      <w:r>
        <w:t xml:space="preserve"> can see that </w:t>
      </w:r>
      <w:r>
        <w:rPr>
          <w:color w:val="932C70"/>
        </w:rPr>
        <w:t>your</w:t>
      </w:r>
      <w:r>
        <w:rPr>
          <w:color w:val="00587F"/>
        </w:rPr>
        <w:t xml:space="preserve"> muscles</w:t>
      </w:r>
      <w:r>
        <w:t xml:space="preserve"> are working properly and so on.</w:t>
      </w:r>
    </w:p>
    <w:p>
      <w:r>
        <w:t xml:space="preserve">Find an appropriate space to practice. </w:t>
      </w:r>
      <w:r>
        <w:rPr>
          <w:color w:val="310106"/>
        </w:rPr>
        <w:t>Ballet</w:t>
      </w:r>
      <w:r>
        <w:t xml:space="preserve"> is less about learning </w:t>
      </w:r>
      <w:r>
        <w:rPr>
          <w:color w:val="2B1B04"/>
        </w:rPr>
        <w:t>the moves</w:t>
      </w:r>
      <w:r>
        <w:t xml:space="preserve"> and more about perfecting </w:t>
      </w:r>
      <w:r>
        <w:rPr>
          <w:color w:val="2B1B04"/>
        </w:rPr>
        <w:t>them</w:t>
      </w:r>
      <w:r>
        <w:t xml:space="preserve">. </w:t>
      </w:r>
      <w:r>
        <w:rPr>
          <w:color w:val="2B1B04"/>
        </w:rPr>
        <w:t>The moves</w:t>
      </w:r>
      <w:r>
        <w:t xml:space="preserve"> </w:t>
      </w:r>
      <w:r>
        <w:rPr>
          <w:color w:val="2B1B04"/>
        </w:rPr>
        <w:t>themselves</w:t>
      </w:r>
      <w:r>
        <w:t xml:space="preserve"> are relatively straightforward, but </w:t>
      </w:r>
      <w:r>
        <w:rPr>
          <w:color w:val="B5AFC4"/>
        </w:rPr>
        <w:t>the positing, the timing, and the elegance required takes a lifetime of practice</w:t>
      </w:r>
      <w:r>
        <w:t xml:space="preserve">. For </w:t>
      </w:r>
      <w:r>
        <w:rPr>
          <w:color w:val="B5AFC4"/>
        </w:rPr>
        <w:t>this reason</w:t>
      </w:r>
      <w:r>
        <w:t xml:space="preserve">, </w:t>
      </w:r>
      <w:r>
        <w:rPr>
          <w:color w:val="D4C67A"/>
        </w:rPr>
        <w:t>it's</w:t>
      </w:r>
      <w:r>
        <w:t xml:space="preserve"> always better </w:t>
      </w:r>
      <w:r>
        <w:rPr>
          <w:color w:val="D4C67A"/>
        </w:rPr>
        <w:t xml:space="preserve">to practice </w:t>
      </w:r>
      <w:r>
        <w:rPr>
          <w:color w:val="AE7AA1"/>
        </w:rPr>
        <w:t>ballet</w:t>
      </w:r>
      <w:r>
        <w:rPr>
          <w:color w:val="D4C67A"/>
        </w:rPr>
        <w:t xml:space="preserve"> in a </w:t>
      </w:r>
      <w:r>
        <w:rPr>
          <w:color w:val="AE7AA1"/>
        </w:rPr>
        <w:t>ballet</w:t>
      </w:r>
      <w:r>
        <w:rPr>
          <w:color w:val="D4C67A"/>
        </w:rPr>
        <w:t xml:space="preserve"> studio under the guidance of a good instructor, who will be able to correct </w:t>
      </w:r>
      <w:r>
        <w:rPr>
          <w:color w:val="C2A393"/>
        </w:rPr>
        <w:t>your</w:t>
      </w:r>
      <w:r>
        <w:rPr>
          <w:color w:val="0232FD"/>
        </w:rPr>
        <w:t xml:space="preserve"> positioning</w:t>
      </w:r>
      <w:r>
        <w:rPr>
          <w:color w:val="D4C67A"/>
        </w:rPr>
        <w:t xml:space="preserve"> and make sure that </w:t>
      </w:r>
      <w:r>
        <w:rPr>
          <w:color w:val="6A3A35"/>
        </w:rPr>
        <w:t>you</w:t>
      </w:r>
      <w:r>
        <w:rPr>
          <w:color w:val="D4C67A"/>
        </w:rPr>
        <w:t>'re dancing properly</w:t>
      </w:r>
      <w:r>
        <w:t xml:space="preserve">. A </w:t>
      </w:r>
      <w:r>
        <w:rPr>
          <w:color w:val="FCB164"/>
        </w:rPr>
        <w:t>dancing</w:t>
      </w:r>
      <w:r>
        <w:t xml:space="preserve"> studio is equipped with mirrors for correcting </w:t>
      </w:r>
      <w:r>
        <w:rPr>
          <w:color w:val="BA6801"/>
        </w:rPr>
        <w:t>your</w:t>
      </w:r>
      <w:r>
        <w:rPr>
          <w:color w:val="168E5C"/>
        </w:rPr>
        <w:t xml:space="preserve"> positioning</w:t>
      </w:r>
      <w:r>
        <w:t xml:space="preserve"> and seeing what </w:t>
      </w:r>
      <w:r>
        <w:rPr>
          <w:color w:val="FB5514"/>
        </w:rPr>
        <w:t>you</w:t>
      </w:r>
      <w:r>
        <w:t>'re doing accurately, and a barre for practicing. [1]</w:t>
      </w:r>
    </w:p>
    <w:p>
      <w:r>
        <w:t xml:space="preserve">If </w:t>
      </w:r>
      <w:r>
        <w:rPr>
          <w:color w:val="FB5514"/>
        </w:rPr>
        <w:t>you</w:t>
      </w:r>
      <w:r>
        <w:t xml:space="preserve"> want to practice at home, make sure </w:t>
      </w:r>
      <w:r>
        <w:rPr>
          <w:color w:val="FB5514"/>
        </w:rPr>
        <w:t>you've</w:t>
      </w:r>
      <w:r>
        <w:t xml:space="preserve"> got enough open space to move freely, preferably on a hard wood floor. The back of a chair can replace the need for a bar. Position a large mirror so </w:t>
      </w:r>
      <w:r>
        <w:rPr>
          <w:color w:val="FB5514"/>
        </w:rPr>
        <w:t>you</w:t>
      </w:r>
      <w:r>
        <w:t xml:space="preserve"> can check </w:t>
      </w:r>
      <w:r>
        <w:rPr>
          <w:color w:val="BA6801"/>
        </w:rPr>
        <w:t>your</w:t>
      </w:r>
      <w:r>
        <w:rPr>
          <w:color w:val="168E5C"/>
        </w:rPr>
        <w:t xml:space="preserve"> positioning</w:t>
      </w:r>
      <w:r>
        <w:t xml:space="preserve"> and see what </w:t>
      </w:r>
      <w:r>
        <w:rPr>
          <w:color w:val="FB5514"/>
        </w:rPr>
        <w:t>you</w:t>
      </w:r>
      <w:r>
        <w:t>'re doing.</w:t>
      </w:r>
    </w:p>
    <w:p>
      <w:r>
        <w:rPr>
          <w:b/>
        </w:rPr>
        <w:t>Document number 118</w:t>
      </w:r>
    </w:p>
    <w:p>
      <w:r>
        <w:rPr>
          <w:b/>
        </w:rPr>
        <w:t>Document identifier: GUM_whow_basil</w:t>
      </w:r>
    </w:p>
    <w:p>
      <w:r>
        <w:t xml:space="preserve">How to Grow </w:t>
      </w:r>
      <w:r>
        <w:rPr>
          <w:color w:val="310106"/>
        </w:rPr>
        <w:t>Basil</w:t>
      </w:r>
    </w:p>
    <w:p>
      <w:r>
        <w:rPr>
          <w:color w:val="04640D"/>
        </w:rPr>
        <w:t>Three Methods</w:t>
      </w:r>
      <w:r>
        <w:t xml:space="preserve">: Starting </w:t>
      </w:r>
      <w:r>
        <w:rPr>
          <w:color w:val="FEFB0A"/>
        </w:rPr>
        <w:t>Seeds</w:t>
      </w:r>
      <w:r>
        <w:t xml:space="preserve"> Caring for </w:t>
      </w:r>
      <w:r>
        <w:rPr>
          <w:color w:val="310106"/>
        </w:rPr>
        <w:t>Basil</w:t>
      </w:r>
      <w:r>
        <w:t xml:space="preserve"> Harvesting and Using </w:t>
      </w:r>
      <w:r>
        <w:rPr>
          <w:color w:val="310106"/>
        </w:rPr>
        <w:t>Basil</w:t>
      </w:r>
    </w:p>
    <w:p>
      <w:r>
        <w:rPr>
          <w:color w:val="310106"/>
        </w:rPr>
        <w:t>Basil</w:t>
      </w:r>
      <w:r>
        <w:t xml:space="preserve"> is easy to grow, and transforms ordinary meals into culinary treasures! </w:t>
      </w:r>
      <w:r>
        <w:rPr>
          <w:color w:val="FB5514"/>
        </w:rPr>
        <w:t>Fresh basil</w:t>
      </w:r>
      <w:r>
        <w:t xml:space="preserve"> not only tastes better than dried, </w:t>
      </w:r>
      <w:r>
        <w:rPr>
          <w:color w:val="FB5514"/>
        </w:rPr>
        <w:t>it</w:t>
      </w:r>
      <w:r>
        <w:t xml:space="preserve"> actually tastes different, almost as if </w:t>
      </w:r>
      <w:r>
        <w:rPr>
          <w:color w:val="FB5514"/>
        </w:rPr>
        <w:t>it</w:t>
      </w:r>
      <w:r>
        <w:t xml:space="preserve"> were not </w:t>
      </w:r>
      <w:r>
        <w:rPr>
          <w:color w:val="310106"/>
        </w:rPr>
        <w:t>the same herb</w:t>
      </w:r>
      <w:r>
        <w:t xml:space="preserve">. This article outlines how to plant and harvest </w:t>
      </w:r>
      <w:r>
        <w:rPr>
          <w:color w:val="310106"/>
        </w:rPr>
        <w:t>basil</w:t>
      </w:r>
      <w:r>
        <w:t>.</w:t>
      </w:r>
    </w:p>
    <w:p>
      <w:r>
        <w:t xml:space="preserve">Method 1 of </w:t>
      </w:r>
      <w:r>
        <w:rPr>
          <w:color w:val="04640D"/>
        </w:rPr>
        <w:t>3</w:t>
      </w:r>
      <w:r>
        <w:t xml:space="preserve">: Starting </w:t>
      </w:r>
      <w:r>
        <w:rPr>
          <w:color w:val="FEFB0A"/>
        </w:rPr>
        <w:t>Seeds</w:t>
      </w:r>
    </w:p>
    <w:p>
      <w:r>
        <w:t xml:space="preserve">1 Choose the kind of basil </w:t>
      </w:r>
      <w:r>
        <w:rPr>
          <w:color w:val="E115C0"/>
        </w:rPr>
        <w:t>you</w:t>
      </w:r>
      <w:r>
        <w:t xml:space="preserve"> wish to grow. </w:t>
      </w:r>
      <w:r>
        <w:rPr>
          <w:color w:val="310106"/>
        </w:rPr>
        <w:t>Basil</w:t>
      </w:r>
      <w:r>
        <w:t xml:space="preserve"> comes in many different varieties, each of which have a unique flavor and smell. Read up on different types of basil and pick out </w:t>
      </w:r>
      <w:r>
        <w:rPr>
          <w:color w:val="00587F"/>
        </w:rPr>
        <w:t xml:space="preserve">one - or several - that appeal to </w:t>
      </w:r>
      <w:r>
        <w:rPr>
          <w:color w:val="0BC582"/>
        </w:rPr>
        <w:t>you</w:t>
      </w:r>
      <w:r>
        <w:t xml:space="preserve">, then order </w:t>
      </w:r>
      <w:r>
        <w:rPr>
          <w:color w:val="FEB8C8"/>
        </w:rPr>
        <w:t>the seeds</w:t>
      </w:r>
      <w:r>
        <w:t xml:space="preserve"> or buy </w:t>
      </w:r>
      <w:r>
        <w:rPr>
          <w:color w:val="FEB8C8"/>
        </w:rPr>
        <w:t>them</w:t>
      </w:r>
      <w:r>
        <w:t xml:space="preserve"> at a garden store. Here are a few ideas:</w:t>
      </w:r>
    </w:p>
    <w:p>
      <w:r>
        <w:rPr>
          <w:color w:val="9E8317"/>
        </w:rPr>
        <w:t>Cinnamon</w:t>
      </w:r>
      <w:r>
        <w:rPr>
          <w:color w:val="01190F"/>
        </w:rPr>
        <w:t xml:space="preserve"> basil</w:t>
      </w:r>
      <w:r>
        <w:t xml:space="preserve"> really does smell like </w:t>
      </w:r>
      <w:r>
        <w:rPr>
          <w:color w:val="847D81"/>
        </w:rPr>
        <w:t>the sweet spice</w:t>
      </w:r>
      <w:r>
        <w:t xml:space="preserve">, and </w:t>
      </w:r>
      <w:r>
        <w:rPr>
          <w:color w:val="01190F"/>
        </w:rPr>
        <w:t>it</w:t>
      </w:r>
      <w:r>
        <w:t xml:space="preserve"> also has unusually beautiful and fragrant flowers.</w:t>
      </w:r>
    </w:p>
    <w:p>
      <w:r>
        <w:t xml:space="preserve">Lemon basil actually contains </w:t>
      </w:r>
      <w:r>
        <w:rPr>
          <w:color w:val="58018B"/>
        </w:rPr>
        <w:t>citral</w:t>
      </w:r>
      <w:r>
        <w:t xml:space="preserve">, </w:t>
      </w:r>
      <w:r>
        <w:rPr>
          <w:color w:val="58018B"/>
        </w:rPr>
        <w:t>an aromatic compound found in citrus fruit</w:t>
      </w:r>
      <w:r>
        <w:t>, and smells very lemony.</w:t>
      </w:r>
    </w:p>
    <w:p>
      <w:r>
        <w:rPr>
          <w:color w:val="B70639"/>
        </w:rPr>
        <w:t>Purple basil</w:t>
      </w:r>
      <w:r>
        <w:t xml:space="preserve"> is often grown for decoration, as well as </w:t>
      </w:r>
      <w:r>
        <w:rPr>
          <w:color w:val="B70639"/>
        </w:rPr>
        <w:t>its</w:t>
      </w:r>
      <w:r>
        <w:t xml:space="preserve"> scent and flowers.</w:t>
      </w:r>
    </w:p>
    <w:p>
      <w:r>
        <w:t xml:space="preserve">There are </w:t>
      </w:r>
      <w:r>
        <w:rPr>
          <w:color w:val="703B01"/>
        </w:rPr>
        <w:t xml:space="preserve">perennial basils which come back year after year, like </w:t>
      </w:r>
      <w:r>
        <w:rPr>
          <w:color w:val="F7F1DF"/>
        </w:rPr>
        <w:t>African Blue Basil</w:t>
      </w:r>
      <w:r>
        <w:rPr>
          <w:color w:val="703B01"/>
        </w:rPr>
        <w:t xml:space="preserve"> (which has pretty blue veins on </w:t>
      </w:r>
      <w:r>
        <w:rPr>
          <w:color w:val="F7F1DF"/>
        </w:rPr>
        <w:t>its</w:t>
      </w:r>
      <w:r>
        <w:rPr>
          <w:color w:val="703B01"/>
        </w:rPr>
        <w:t xml:space="preserve"> leaves) and Thai Basil</w:t>
      </w:r>
      <w:r>
        <w:t xml:space="preserve">, while </w:t>
      </w:r>
      <w:r>
        <w:rPr>
          <w:color w:val="118B8A"/>
        </w:rPr>
        <w:t>most other varieties</w:t>
      </w:r>
      <w:r>
        <w:t xml:space="preserve"> are </w:t>
      </w:r>
      <w:r>
        <w:rPr>
          <w:color w:val="118B8A"/>
        </w:rPr>
        <w:t xml:space="preserve">annuals, which </w:t>
      </w:r>
      <w:r>
        <w:rPr>
          <w:color w:val="4AFEFA"/>
        </w:rPr>
        <w:t>you'll</w:t>
      </w:r>
      <w:r>
        <w:rPr>
          <w:color w:val="118B8A"/>
        </w:rPr>
        <w:t xml:space="preserve"> have to plant year after year</w:t>
      </w:r>
      <w:r>
        <w:t>. Globe and Greek basil are much more difficult to grow, but form pretty little bushes which stay well-contained.</w:t>
      </w:r>
    </w:p>
    <w:p>
      <w:r>
        <w:t xml:space="preserve">2 Start </w:t>
      </w:r>
      <w:r>
        <w:rPr>
          <w:color w:val="FCB164"/>
        </w:rPr>
        <w:t>seed</w:t>
      </w:r>
      <w:r>
        <w:t xml:space="preserve"> indoors four to six weeks before </w:t>
      </w:r>
      <w:r>
        <w:rPr>
          <w:color w:val="796EE6"/>
        </w:rPr>
        <w:t>last frost</w:t>
      </w:r>
      <w:r>
        <w:t xml:space="preserve">. </w:t>
      </w:r>
      <w:r>
        <w:rPr>
          <w:color w:val="310106"/>
        </w:rPr>
        <w:t>Basil</w:t>
      </w:r>
      <w:r>
        <w:t xml:space="preserve"> needs warm air and sun to do well, so </w:t>
      </w:r>
      <w:r>
        <w:rPr>
          <w:color w:val="000D2C"/>
        </w:rPr>
        <w:t>it's</w:t>
      </w:r>
      <w:r>
        <w:t xml:space="preserve"> often easiest </w:t>
      </w:r>
      <w:r>
        <w:rPr>
          <w:color w:val="000D2C"/>
        </w:rPr>
        <w:t xml:space="preserve">to start </w:t>
      </w:r>
      <w:r>
        <w:rPr>
          <w:color w:val="53495F"/>
        </w:rPr>
        <w:t>the seeds</w:t>
      </w:r>
      <w:r>
        <w:rPr>
          <w:color w:val="000D2C"/>
        </w:rPr>
        <w:t xml:space="preserve"> indoors</w:t>
      </w:r>
      <w:r>
        <w:t xml:space="preserve"> instead of risking that </w:t>
      </w:r>
      <w:r>
        <w:rPr>
          <w:color w:val="FCB164"/>
        </w:rPr>
        <w:t>they'll</w:t>
      </w:r>
      <w:r>
        <w:t xml:space="preserve"> get damaged by </w:t>
      </w:r>
      <w:r>
        <w:rPr>
          <w:color w:val="F95475"/>
        </w:rPr>
        <w:t>frost</w:t>
      </w:r>
      <w:r>
        <w:t>.</w:t>
      </w:r>
    </w:p>
    <w:p>
      <w:r>
        <w:t xml:space="preserve">If </w:t>
      </w:r>
      <w:r>
        <w:rPr>
          <w:color w:val="E115C0"/>
        </w:rPr>
        <w:t>you</w:t>
      </w:r>
      <w:r>
        <w:t xml:space="preserve"> live in a hot climate, </w:t>
      </w:r>
      <w:r>
        <w:rPr>
          <w:color w:val="E115C0"/>
        </w:rPr>
        <w:t>you</w:t>
      </w:r>
      <w:r>
        <w:t xml:space="preserve"> can start </w:t>
      </w:r>
      <w:r>
        <w:rPr>
          <w:color w:val="FCB164"/>
        </w:rPr>
        <w:t>the seeds</w:t>
      </w:r>
      <w:r>
        <w:t xml:space="preserve"> outside instead.</w:t>
      </w:r>
    </w:p>
    <w:p>
      <w:r>
        <w:t xml:space="preserve">To figure out when </w:t>
      </w:r>
      <w:r>
        <w:rPr>
          <w:color w:val="796EE6"/>
        </w:rPr>
        <w:t>the last frost</w:t>
      </w:r>
      <w:r>
        <w:t xml:space="preserve"> will be, consult an almanac or talk with other gardeners in </w:t>
      </w:r>
      <w:r>
        <w:rPr>
          <w:color w:val="E115C0"/>
        </w:rPr>
        <w:t>your</w:t>
      </w:r>
      <w:r>
        <w:t xml:space="preserve"> area.</w:t>
      </w:r>
    </w:p>
    <w:p>
      <w:r>
        <w:t xml:space="preserve">3 Prepare </w:t>
      </w:r>
      <w:r>
        <w:rPr>
          <w:color w:val="61FC03"/>
        </w:rPr>
        <w:t>seed containers</w:t>
      </w:r>
      <w:r>
        <w:t xml:space="preserve">. Fill flats or </w:t>
      </w:r>
      <w:r>
        <w:rPr>
          <w:color w:val="61FC03"/>
        </w:rPr>
        <w:t>individual seed containers</w:t>
      </w:r>
      <w:r>
        <w:t xml:space="preserve"> with </w:t>
      </w:r>
      <w:r>
        <w:rPr>
          <w:color w:val="5D9608"/>
        </w:rPr>
        <w:t>a mixture of equal parts perlite, vermiculite, and peat</w:t>
      </w:r>
      <w:r>
        <w:t xml:space="preserve">. Press </w:t>
      </w:r>
      <w:r>
        <w:rPr>
          <w:color w:val="5D9608"/>
        </w:rPr>
        <w:t>the mixture</w:t>
      </w:r>
      <w:r>
        <w:t xml:space="preserve"> slightly to eliminate </w:t>
      </w:r>
      <w:r>
        <w:rPr>
          <w:color w:val="DE98FD"/>
        </w:rPr>
        <w:t>air</w:t>
      </w:r>
      <w:r>
        <w:t xml:space="preserve"> pockets. Dampen </w:t>
      </w:r>
      <w:r>
        <w:rPr>
          <w:color w:val="5D9608"/>
        </w:rPr>
        <w:t>the mixture</w:t>
      </w:r>
      <w:r>
        <w:t xml:space="preserve"> with water so </w:t>
      </w:r>
      <w:r>
        <w:rPr>
          <w:color w:val="5D9608"/>
        </w:rPr>
        <w:t>it's</w:t>
      </w:r>
      <w:r>
        <w:t xml:space="preserve"> ready to provide the right environment for </w:t>
      </w:r>
      <w:r>
        <w:rPr>
          <w:color w:val="FCB164"/>
        </w:rPr>
        <w:t xml:space="preserve">the </w:t>
      </w:r>
      <w:r>
        <w:rPr>
          <w:color w:val="98A088"/>
        </w:rPr>
        <w:t>basil</w:t>
      </w:r>
      <w:r>
        <w:rPr>
          <w:color w:val="FCB164"/>
        </w:rPr>
        <w:t xml:space="preserve"> seeds</w:t>
      </w:r>
      <w:r>
        <w:t xml:space="preserve"> to germinate.</w:t>
      </w:r>
    </w:p>
    <w:p>
      <w:r>
        <w:t xml:space="preserve">4 Plant </w:t>
      </w:r>
      <w:r>
        <w:rPr>
          <w:color w:val="FCB164"/>
        </w:rPr>
        <w:t>the seeds</w:t>
      </w:r>
      <w:r>
        <w:t xml:space="preserve">. Drop </w:t>
      </w:r>
      <w:r>
        <w:rPr>
          <w:color w:val="4F584E"/>
        </w:rPr>
        <w:t>one to two seeds</w:t>
      </w:r>
      <w:r>
        <w:t xml:space="preserve"> into </w:t>
      </w:r>
      <w:r>
        <w:rPr>
          <w:color w:val="61FC03"/>
        </w:rPr>
        <w:t>each container</w:t>
      </w:r>
      <w:r>
        <w:t xml:space="preserve">. Cover </w:t>
      </w:r>
      <w:r>
        <w:rPr>
          <w:color w:val="4F584E"/>
        </w:rPr>
        <w:t>them</w:t>
      </w:r>
      <w:r>
        <w:t xml:space="preserve"> lightly with </w:t>
      </w:r>
      <w:r>
        <w:rPr>
          <w:color w:val="248AD0"/>
        </w:rPr>
        <w:t>soil</w:t>
      </w:r>
      <w:r>
        <w:t xml:space="preserve">. Cover </w:t>
      </w:r>
      <w:r>
        <w:rPr>
          <w:color w:val="61FC03"/>
        </w:rPr>
        <w:t>containers</w:t>
      </w:r>
      <w:r>
        <w:t xml:space="preserve"> with </w:t>
      </w:r>
      <w:r>
        <w:rPr>
          <w:color w:val="5C5300"/>
        </w:rPr>
        <w:t>clear plastic kitchen wrap</w:t>
      </w:r>
      <w:r>
        <w:t xml:space="preserve">, so </w:t>
      </w:r>
      <w:r>
        <w:rPr>
          <w:color w:val="4F584E"/>
        </w:rPr>
        <w:t>they</w:t>
      </w:r>
      <w:r>
        <w:t xml:space="preserve"> stay moist. Leave </w:t>
      </w:r>
      <w:r>
        <w:rPr>
          <w:color w:val="9F6551"/>
        </w:rPr>
        <w:t>the containers</w:t>
      </w:r>
      <w:r>
        <w:t xml:space="preserve"> in a sunny window. Twice daily, remove </w:t>
      </w:r>
      <w:r>
        <w:rPr>
          <w:color w:val="5C5300"/>
        </w:rPr>
        <w:t>the plastic wrap</w:t>
      </w:r>
      <w:r>
        <w:t xml:space="preserve"> and sprinkle </w:t>
      </w:r>
      <w:r>
        <w:rPr>
          <w:color w:val="9F6551"/>
        </w:rPr>
        <w:t>the containers</w:t>
      </w:r>
      <w:r>
        <w:t xml:space="preserve"> with more water.</w:t>
      </w:r>
    </w:p>
    <w:p>
      <w:r>
        <w:t xml:space="preserve">5 Remove </w:t>
      </w:r>
      <w:r>
        <w:rPr>
          <w:color w:val="5C5300"/>
        </w:rPr>
        <w:t>the plastic wrap</w:t>
      </w:r>
      <w:r>
        <w:t xml:space="preserve"> when </w:t>
      </w:r>
      <w:r>
        <w:rPr>
          <w:color w:val="BCFEC6"/>
        </w:rPr>
        <w:t>the sprouts</w:t>
      </w:r>
      <w:r>
        <w:t xml:space="preserve"> emerge. When </w:t>
      </w:r>
      <w:r>
        <w:rPr>
          <w:color w:val="E115C0"/>
        </w:rPr>
        <w:t>you</w:t>
      </w:r>
      <w:r>
        <w:t xml:space="preserve"> see </w:t>
      </w:r>
      <w:r>
        <w:rPr>
          <w:color w:val="BCFEC6"/>
        </w:rPr>
        <w:t>the first green tendrils</w:t>
      </w:r>
      <w:r>
        <w:t xml:space="preserve"> push up through </w:t>
      </w:r>
      <w:r>
        <w:rPr>
          <w:color w:val="248AD0"/>
        </w:rPr>
        <w:t>the soil</w:t>
      </w:r>
      <w:r>
        <w:t xml:space="preserve">, it's time to remove </w:t>
      </w:r>
      <w:r>
        <w:rPr>
          <w:color w:val="5C5300"/>
        </w:rPr>
        <w:t>the plastic wrap</w:t>
      </w:r>
      <w:r>
        <w:t xml:space="preserve">. Keep watering </w:t>
      </w:r>
      <w:r>
        <w:rPr>
          <w:color w:val="BCFEC6"/>
        </w:rPr>
        <w:t>the sprouts</w:t>
      </w:r>
      <w:r>
        <w:t xml:space="preserve"> twice daily, never letting </w:t>
      </w:r>
      <w:r>
        <w:rPr>
          <w:color w:val="248AD0"/>
        </w:rPr>
        <w:t>the soil</w:t>
      </w:r>
      <w:r>
        <w:t xml:space="preserve"> dry out. When </w:t>
      </w:r>
      <w:r>
        <w:rPr>
          <w:color w:val="932C70"/>
        </w:rPr>
        <w:t>the plants</w:t>
      </w:r>
      <w:r>
        <w:t xml:space="preserve"> become a few inches tall and </w:t>
      </w:r>
      <w:r>
        <w:rPr>
          <w:color w:val="2B1B04"/>
        </w:rPr>
        <w:t>their</w:t>
      </w:r>
      <w:r>
        <w:rPr>
          <w:color w:val="B5AFC4"/>
        </w:rPr>
        <w:t xml:space="preserve"> leaves</w:t>
      </w:r>
      <w:r>
        <w:t xml:space="preserve"> mature, it's time to transplant </w:t>
      </w:r>
      <w:r>
        <w:rPr>
          <w:color w:val="932C70"/>
        </w:rPr>
        <w:t>them</w:t>
      </w:r>
      <w:r>
        <w:t xml:space="preserve"> to a larger container.</w:t>
      </w:r>
    </w:p>
    <w:p>
      <w:r>
        <w:t xml:space="preserve">Method 2 of </w:t>
      </w:r>
      <w:r>
        <w:rPr>
          <w:color w:val="04640D"/>
        </w:rPr>
        <w:t>3</w:t>
      </w:r>
      <w:r>
        <w:t xml:space="preserve">: Caring for </w:t>
      </w:r>
      <w:r>
        <w:rPr>
          <w:color w:val="310106"/>
        </w:rPr>
        <w:t>Basil</w:t>
      </w:r>
    </w:p>
    <w:p>
      <w:r>
        <w:t xml:space="preserve">1 Transplant </w:t>
      </w:r>
      <w:r>
        <w:rPr>
          <w:color w:val="932C70"/>
        </w:rPr>
        <w:t xml:space="preserve">the </w:t>
      </w:r>
      <w:r>
        <w:rPr>
          <w:color w:val="D4C67A"/>
        </w:rPr>
        <w:t>basil</w:t>
      </w:r>
      <w:r>
        <w:rPr>
          <w:color w:val="932C70"/>
        </w:rPr>
        <w:t xml:space="preserve"> plants</w:t>
      </w:r>
      <w:r>
        <w:t xml:space="preserve">. Once </w:t>
      </w:r>
      <w:r>
        <w:rPr>
          <w:color w:val="B5AFC4"/>
        </w:rPr>
        <w:t>two sets of leaves</w:t>
      </w:r>
      <w:r>
        <w:t xml:space="preserve"> have formed, </w:t>
      </w:r>
      <w:r>
        <w:rPr>
          <w:color w:val="310106"/>
        </w:rPr>
        <w:t>basil</w:t>
      </w:r>
      <w:r>
        <w:t xml:space="preserve"> can be planted into </w:t>
      </w:r>
      <w:r>
        <w:rPr>
          <w:color w:val="AE7AA1"/>
        </w:rPr>
        <w:t>the garden</w:t>
      </w:r>
      <w:r>
        <w:t xml:space="preserve"> or permanent containers. </w:t>
      </w:r>
      <w:r>
        <w:rPr>
          <w:color w:val="310106"/>
        </w:rPr>
        <w:t>Basil</w:t>
      </w:r>
      <w:r>
        <w:t xml:space="preserve"> does not tolerate </w:t>
      </w:r>
      <w:r>
        <w:rPr>
          <w:color w:val="F95475"/>
        </w:rPr>
        <w:t>frost</w:t>
      </w:r>
      <w:r>
        <w:t xml:space="preserve"> so don't plant too early. It's best to put </w:t>
      </w:r>
      <w:r>
        <w:rPr>
          <w:color w:val="310106"/>
        </w:rPr>
        <w:t>basil</w:t>
      </w:r>
      <w:r>
        <w:t xml:space="preserve"> somewhere where </w:t>
      </w:r>
      <w:r>
        <w:rPr>
          <w:color w:val="310106"/>
        </w:rPr>
        <w:t>it</w:t>
      </w:r>
      <w:r>
        <w:t xml:space="preserve"> will get a good deal of sunshine and have </w:t>
      </w:r>
      <w:r>
        <w:rPr>
          <w:color w:val="C2A393"/>
        </w:rPr>
        <w:t>well-drained soil</w:t>
      </w:r>
      <w:r>
        <w:t>.</w:t>
      </w:r>
    </w:p>
    <w:p>
      <w:r>
        <w:t xml:space="preserve">To plant </w:t>
      </w:r>
      <w:r>
        <w:rPr>
          <w:color w:val="310106"/>
        </w:rPr>
        <w:t>the basil</w:t>
      </w:r>
      <w:r>
        <w:t xml:space="preserve"> in </w:t>
      </w:r>
      <w:r>
        <w:rPr>
          <w:color w:val="AE7AA1"/>
        </w:rPr>
        <w:t>the garden</w:t>
      </w:r>
      <w:r>
        <w:t xml:space="preserve">, dig </w:t>
      </w:r>
      <w:r>
        <w:rPr>
          <w:color w:val="0232FD"/>
        </w:rPr>
        <w:t>holes</w:t>
      </w:r>
      <w:r>
        <w:t xml:space="preserve"> spaced at least </w:t>
      </w:r>
      <w:r>
        <w:rPr>
          <w:color w:val="6A3A35"/>
        </w:rPr>
        <w:t>6 inches</w:t>
      </w:r>
      <w:r>
        <w:t xml:space="preserve"> apart. Place the roots in </w:t>
      </w:r>
      <w:r>
        <w:rPr>
          <w:color w:val="0232FD"/>
        </w:rPr>
        <w:t>the holes</w:t>
      </w:r>
      <w:r>
        <w:t xml:space="preserve"> and place </w:t>
      </w:r>
      <w:r>
        <w:rPr>
          <w:color w:val="BA6801"/>
        </w:rPr>
        <w:t>soil</w:t>
      </w:r>
      <w:r>
        <w:t xml:space="preserve"> around the stems. Pat down </w:t>
      </w:r>
      <w:r>
        <w:rPr>
          <w:color w:val="BA6801"/>
        </w:rPr>
        <w:t>soil</w:t>
      </w:r>
      <w:r>
        <w:t xml:space="preserve"> around </w:t>
      </w:r>
      <w:r>
        <w:rPr>
          <w:color w:val="932C70"/>
        </w:rPr>
        <w:t>the plants</w:t>
      </w:r>
      <w:r>
        <w:t xml:space="preserve"> to eliminate </w:t>
      </w:r>
      <w:r>
        <w:rPr>
          <w:color w:val="DE98FD"/>
        </w:rPr>
        <w:t>air</w:t>
      </w:r>
      <w:r>
        <w:t xml:space="preserve"> pockets.</w:t>
      </w:r>
    </w:p>
    <w:p>
      <w:r>
        <w:t xml:space="preserve">If </w:t>
      </w:r>
      <w:r>
        <w:rPr>
          <w:color w:val="E115C0"/>
        </w:rPr>
        <w:t>you</w:t>
      </w:r>
      <w:r>
        <w:t xml:space="preserve"> want to plant </w:t>
      </w:r>
      <w:r>
        <w:rPr>
          <w:color w:val="310106"/>
        </w:rPr>
        <w:t>the basil</w:t>
      </w:r>
      <w:r>
        <w:t xml:space="preserve"> in </w:t>
      </w:r>
      <w:r>
        <w:rPr>
          <w:color w:val="168E5C"/>
        </w:rPr>
        <w:t>a container</w:t>
      </w:r>
      <w:r>
        <w:t xml:space="preserve">, make sure </w:t>
      </w:r>
      <w:r>
        <w:rPr>
          <w:color w:val="168E5C"/>
        </w:rPr>
        <w:t>it's</w:t>
      </w:r>
      <w:r>
        <w:t xml:space="preserve"> large enough to accommodate the number of plants you're growing; </w:t>
      </w:r>
      <w:r>
        <w:rPr>
          <w:color w:val="932C70"/>
        </w:rPr>
        <w:t>they</w:t>
      </w:r>
      <w:r>
        <w:t xml:space="preserve"> need to be planted </w:t>
      </w:r>
      <w:r>
        <w:rPr>
          <w:color w:val="6A3A35"/>
        </w:rPr>
        <w:t>6 inches</w:t>
      </w:r>
      <w:r>
        <w:t xml:space="preserve"> apart, since </w:t>
      </w:r>
      <w:r>
        <w:rPr>
          <w:color w:val="932C70"/>
        </w:rPr>
        <w:t>they</w:t>
      </w:r>
      <w:r>
        <w:t xml:space="preserve"> grow quite large.</w:t>
      </w:r>
    </w:p>
    <w:p>
      <w:r>
        <w:t xml:space="preserve">2 Keep </w:t>
      </w:r>
      <w:r>
        <w:rPr>
          <w:color w:val="BA6801"/>
        </w:rPr>
        <w:t>the soil</w:t>
      </w:r>
      <w:r>
        <w:t xml:space="preserve"> damp, but not soaked. </w:t>
      </w:r>
      <w:r>
        <w:rPr>
          <w:color w:val="310106"/>
        </w:rPr>
        <w:t>Basil</w:t>
      </w:r>
      <w:r>
        <w:t xml:space="preserve"> does best in </w:t>
      </w:r>
      <w:r>
        <w:rPr>
          <w:color w:val="C2A393"/>
        </w:rPr>
        <w:t>well-drained soil</w:t>
      </w:r>
      <w:r>
        <w:t xml:space="preserve">, and should not be subjected to standing water. Water </w:t>
      </w:r>
      <w:r>
        <w:rPr>
          <w:color w:val="16C0D0"/>
        </w:rPr>
        <w:t>the mature basil plants</w:t>
      </w:r>
      <w:r>
        <w:t xml:space="preserve"> once a day, in the morning, so the water has time to soak in and evaporate rather than sitting on </w:t>
      </w:r>
      <w:r>
        <w:rPr>
          <w:color w:val="16C0D0"/>
        </w:rPr>
        <w:t>the plants</w:t>
      </w:r>
      <w:r>
        <w:t xml:space="preserve"> overnight.</w:t>
      </w:r>
    </w:p>
    <w:p>
      <w:r>
        <w:t xml:space="preserve">3 Pinch off </w:t>
      </w:r>
      <w:r>
        <w:rPr>
          <w:color w:val="C62100"/>
        </w:rPr>
        <w:t>flower</w:t>
      </w:r>
      <w:r>
        <w:rPr>
          <w:color w:val="014347"/>
        </w:rPr>
        <w:t xml:space="preserve"> heads</w:t>
      </w:r>
      <w:r>
        <w:t xml:space="preserve">. When </w:t>
      </w:r>
      <w:r>
        <w:rPr>
          <w:color w:val="E115C0"/>
        </w:rPr>
        <w:t>you</w:t>
      </w:r>
      <w:r>
        <w:t xml:space="preserve"> see </w:t>
      </w:r>
      <w:r>
        <w:rPr>
          <w:color w:val="C62100"/>
        </w:rPr>
        <w:t>flower</w:t>
      </w:r>
      <w:r>
        <w:rPr>
          <w:color w:val="014347"/>
        </w:rPr>
        <w:t xml:space="preserve"> buds</w:t>
      </w:r>
      <w:r>
        <w:t xml:space="preserve">, pinch </w:t>
      </w:r>
      <w:r>
        <w:rPr>
          <w:color w:val="014347"/>
        </w:rPr>
        <w:t>them</w:t>
      </w:r>
      <w:r>
        <w:t xml:space="preserve"> and two pairs of leaves under </w:t>
      </w:r>
      <w:r>
        <w:rPr>
          <w:color w:val="014347"/>
        </w:rPr>
        <w:t>them</w:t>
      </w:r>
      <w:r>
        <w:t xml:space="preserve"> off. </w:t>
      </w:r>
      <w:r>
        <w:rPr>
          <w:color w:val="233809"/>
        </w:rPr>
        <w:t>Flowers</w:t>
      </w:r>
      <w:r>
        <w:rPr>
          <w:color w:val="42083B"/>
        </w:rPr>
        <w:t xml:space="preserve"> blooming</w:t>
      </w:r>
      <w:r>
        <w:t xml:space="preserve"> create a hormone change which dramatically reduces the flavor of </w:t>
      </w:r>
      <w:r>
        <w:rPr>
          <w:color w:val="82785D"/>
        </w:rPr>
        <w:t>the leaves</w:t>
      </w:r>
      <w:r>
        <w:t xml:space="preserve">, as well as reducing the amount of foliage which grows. </w:t>
      </w:r>
      <w:r>
        <w:rPr>
          <w:color w:val="42083B"/>
        </w:rPr>
        <w:t>This</w:t>
      </w:r>
      <w:r>
        <w:t xml:space="preserve"> is called" bolting" and is more likely to happen when there's extra sunshine. </w:t>
      </w:r>
      <w:r>
        <w:rPr>
          <w:color w:val="E115C0"/>
        </w:rPr>
        <w:t>You'll</w:t>
      </w:r>
      <w:r>
        <w:t xml:space="preserve"> notice that if </w:t>
      </w:r>
      <w:r>
        <w:rPr>
          <w:color w:val="E115C0"/>
        </w:rPr>
        <w:t>you</w:t>
      </w:r>
      <w:r>
        <w:t xml:space="preserve"> leave </w:t>
      </w:r>
      <w:r>
        <w:rPr>
          <w:color w:val="023087"/>
        </w:rPr>
        <w:t>the flowers</w:t>
      </w:r>
      <w:r>
        <w:t xml:space="preserve">, the plant will become lanky and </w:t>
      </w:r>
      <w:r>
        <w:rPr>
          <w:color w:val="82785D"/>
        </w:rPr>
        <w:t>the leaves</w:t>
      </w:r>
      <w:r>
        <w:t xml:space="preserve"> won't be as full or tasty.</w:t>
      </w:r>
    </w:p>
    <w:p>
      <w:r>
        <w:t xml:space="preserve">4 Watch for </w:t>
      </w:r>
      <w:r>
        <w:rPr>
          <w:color w:val="B7DAD2"/>
        </w:rPr>
        <w:t>pests</w:t>
      </w:r>
      <w:r>
        <w:t xml:space="preserve"> and </w:t>
      </w:r>
      <w:r>
        <w:rPr>
          <w:color w:val="196956"/>
        </w:rPr>
        <w:t>mold</w:t>
      </w:r>
      <w:r>
        <w:t xml:space="preserve">. </w:t>
      </w:r>
      <w:r>
        <w:rPr>
          <w:color w:val="8C41BB"/>
        </w:rPr>
        <w:t>Basil</w:t>
      </w:r>
      <w:r>
        <w:rPr>
          <w:color w:val="ECEDFE"/>
        </w:rPr>
        <w:t xml:space="preserve"> plants</w:t>
      </w:r>
      <w:r>
        <w:t xml:space="preserve"> are attractive to </w:t>
      </w:r>
      <w:r>
        <w:rPr>
          <w:color w:val="2B2D32"/>
        </w:rPr>
        <w:t>Japanese beetles</w:t>
      </w:r>
      <w:r>
        <w:t xml:space="preserve"> the best way to control </w:t>
      </w:r>
      <w:r>
        <w:rPr>
          <w:color w:val="2B2D32"/>
        </w:rPr>
        <w:t>these pests</w:t>
      </w:r>
      <w:r>
        <w:t xml:space="preserve"> is to pick </w:t>
      </w:r>
      <w:r>
        <w:rPr>
          <w:color w:val="2B2D32"/>
        </w:rPr>
        <w:t>them</w:t>
      </w:r>
      <w:r>
        <w:t xml:space="preserve"> off </w:t>
      </w:r>
      <w:r>
        <w:rPr>
          <w:color w:val="ECEDFE"/>
        </w:rPr>
        <w:t>the plants</w:t>
      </w:r>
      <w:r>
        <w:t xml:space="preserve"> by hand. If </w:t>
      </w:r>
      <w:r>
        <w:rPr>
          <w:color w:val="94C661"/>
        </w:rPr>
        <w:t>your</w:t>
      </w:r>
      <w:r>
        <w:rPr>
          <w:color w:val="ECEDFE"/>
        </w:rPr>
        <w:t xml:space="preserve"> plants</w:t>
      </w:r>
      <w:r>
        <w:t xml:space="preserve"> show signs of </w:t>
      </w:r>
      <w:r>
        <w:rPr>
          <w:color w:val="196956"/>
        </w:rPr>
        <w:t>mold</w:t>
      </w:r>
      <w:r>
        <w:t xml:space="preserve"> growth, </w:t>
      </w:r>
      <w:r>
        <w:rPr>
          <w:color w:val="ECEDFE"/>
        </w:rPr>
        <w:t>they</w:t>
      </w:r>
      <w:r>
        <w:t xml:space="preserve"> may not be getting adequate sunlight, or </w:t>
      </w:r>
      <w:r>
        <w:rPr>
          <w:color w:val="ECEDFE"/>
        </w:rPr>
        <w:t>they</w:t>
      </w:r>
      <w:r>
        <w:t xml:space="preserve"> may be too close together. Weed out the smaller plants to give the larger ones more space.</w:t>
      </w:r>
    </w:p>
    <w:p>
      <w:r>
        <w:t xml:space="preserve">Method 3 of </w:t>
      </w:r>
      <w:r>
        <w:rPr>
          <w:color w:val="04640D"/>
        </w:rPr>
        <w:t>3</w:t>
      </w:r>
      <w:r>
        <w:t xml:space="preserve">: Harvesting and Using </w:t>
      </w:r>
      <w:r>
        <w:rPr>
          <w:color w:val="310106"/>
        </w:rPr>
        <w:t>Basil</w:t>
      </w:r>
    </w:p>
    <w:p>
      <w:r>
        <w:t xml:space="preserve">1 Harvest and prune. As </w:t>
      </w:r>
      <w:r>
        <w:rPr>
          <w:color w:val="F8907D"/>
        </w:rPr>
        <w:t>the plant</w:t>
      </w:r>
      <w:r>
        <w:t xml:space="preserve"> matures, pinch off the top two pairs of leaves once a stalk reaches a reasonable height. If </w:t>
      </w:r>
      <w:r>
        <w:rPr>
          <w:color w:val="E115C0"/>
        </w:rPr>
        <w:t>you</w:t>
      </w:r>
      <w:r>
        <w:t xml:space="preserve"> look closely, at the base of </w:t>
      </w:r>
      <w:r>
        <w:rPr>
          <w:color w:val="82785D"/>
        </w:rPr>
        <w:t>every leaf</w:t>
      </w:r>
      <w:r>
        <w:t xml:space="preserve"> are </w:t>
      </w:r>
      <w:r>
        <w:rPr>
          <w:color w:val="895E6B"/>
        </w:rPr>
        <w:t xml:space="preserve">two tiny little leaves that will grow outwards if the stem growing between </w:t>
      </w:r>
      <w:r>
        <w:rPr>
          <w:color w:val="788E95"/>
        </w:rPr>
        <w:t>them</w:t>
      </w:r>
      <w:r>
        <w:rPr>
          <w:color w:val="895E6B"/>
        </w:rPr>
        <w:t xml:space="preserve"> is cut off</w:t>
      </w:r>
      <w:r>
        <w:t xml:space="preserve">. Cut close to </w:t>
      </w:r>
      <w:r>
        <w:rPr>
          <w:color w:val="895E6B"/>
        </w:rPr>
        <w:t>those tiny leaves</w:t>
      </w:r>
      <w:r>
        <w:t xml:space="preserve">, but be sure not to damage </w:t>
      </w:r>
      <w:r>
        <w:rPr>
          <w:color w:val="895E6B"/>
        </w:rPr>
        <w:t>them</w:t>
      </w:r>
      <w:r>
        <w:t>.</w:t>
      </w:r>
    </w:p>
    <w:p>
      <w:r>
        <w:rPr>
          <w:color w:val="FB6AB8"/>
        </w:rPr>
        <w:t>Pinching</w:t>
      </w:r>
      <w:r>
        <w:t xml:space="preserve"> encourages </w:t>
      </w:r>
      <w:r>
        <w:rPr>
          <w:color w:val="F8907D"/>
        </w:rPr>
        <w:t>the plant's</w:t>
      </w:r>
      <w:r>
        <w:t xml:space="preserve"> energy to be directed into </w:t>
      </w:r>
      <w:r>
        <w:rPr>
          <w:color w:val="F8907D"/>
        </w:rPr>
        <w:t>its</w:t>
      </w:r>
      <w:r>
        <w:t xml:space="preserve"> stronger stems and leaves. </w:t>
      </w:r>
      <w:r>
        <w:rPr>
          <w:color w:val="FB6AB8"/>
        </w:rPr>
        <w:t>This</w:t>
      </w:r>
      <w:r>
        <w:t xml:space="preserve"> helps </w:t>
      </w:r>
      <w:r>
        <w:rPr>
          <w:color w:val="576094"/>
        </w:rPr>
        <w:t>the plants</w:t>
      </w:r>
      <w:r>
        <w:t xml:space="preserve"> grow bushy.</w:t>
      </w:r>
    </w:p>
    <w:p>
      <w:r>
        <w:t xml:space="preserve">Don't pinch on the lower part of the stem, or </w:t>
      </w:r>
      <w:r>
        <w:rPr>
          <w:color w:val="576094"/>
        </w:rPr>
        <w:t xml:space="preserve">the </w:t>
      </w:r>
      <w:r>
        <w:rPr>
          <w:color w:val="DB1474"/>
        </w:rPr>
        <w:t>basil</w:t>
      </w:r>
      <w:r>
        <w:rPr>
          <w:color w:val="576094"/>
        </w:rPr>
        <w:t xml:space="preserve"> plants</w:t>
      </w:r>
      <w:r>
        <w:t xml:space="preserve"> will grow tall and reedy. </w:t>
      </w:r>
      <w:r>
        <w:rPr>
          <w:color w:val="E115C0"/>
        </w:rPr>
        <w:t>You</w:t>
      </w:r>
      <w:r>
        <w:t xml:space="preserve"> want </w:t>
      </w:r>
      <w:r>
        <w:rPr>
          <w:color w:val="576094"/>
        </w:rPr>
        <w:t>them</w:t>
      </w:r>
      <w:r>
        <w:t xml:space="preserve"> to get bushy, so pinch from the top.</w:t>
      </w:r>
    </w:p>
    <w:p>
      <w:r>
        <w:t xml:space="preserve">2 Enjoy </w:t>
      </w:r>
      <w:r>
        <w:rPr>
          <w:color w:val="8489AE"/>
        </w:rPr>
        <w:t>the basil</w:t>
      </w:r>
      <w:r>
        <w:t xml:space="preserve"> fresh. Rinse off the leaves and use </w:t>
      </w:r>
      <w:r>
        <w:rPr>
          <w:color w:val="8489AE"/>
        </w:rPr>
        <w:t>the basil</w:t>
      </w:r>
      <w:r>
        <w:t xml:space="preserve"> to make pesto or a Caprese salad with tomatoes and fresh mozzarella cheese.</w:t>
      </w:r>
    </w:p>
    <w:p>
      <w:r>
        <w:t xml:space="preserve">3 Store </w:t>
      </w:r>
      <w:r>
        <w:rPr>
          <w:color w:val="8489AE"/>
        </w:rPr>
        <w:t>the basil</w:t>
      </w:r>
      <w:r>
        <w:t xml:space="preserve"> in </w:t>
      </w:r>
      <w:r>
        <w:rPr>
          <w:color w:val="860E04"/>
        </w:rPr>
        <w:t>the refrigerator</w:t>
      </w:r>
      <w:r>
        <w:t xml:space="preserve">. </w:t>
      </w:r>
      <w:r>
        <w:rPr>
          <w:color w:val="E115C0"/>
        </w:rPr>
        <w:t>You'll</w:t>
      </w:r>
      <w:r>
        <w:t xml:space="preserve"> probably have </w:t>
      </w:r>
      <w:r>
        <w:rPr>
          <w:color w:val="FBC206"/>
        </w:rPr>
        <w:t xml:space="preserve">more basil than </w:t>
      </w:r>
      <w:r>
        <w:rPr>
          <w:color w:val="6EAB9B"/>
        </w:rPr>
        <w:t>you</w:t>
      </w:r>
      <w:r>
        <w:rPr>
          <w:color w:val="FBC206"/>
        </w:rPr>
        <w:t xml:space="preserve"> could possibly eat fresh</w:t>
      </w:r>
      <w:r>
        <w:t xml:space="preserve">, so plan on storing some in </w:t>
      </w:r>
      <w:r>
        <w:rPr>
          <w:color w:val="860E04"/>
        </w:rPr>
        <w:t>the fridge</w:t>
      </w:r>
      <w:r>
        <w:t xml:space="preserve">. Wash </w:t>
      </w:r>
      <w:r>
        <w:rPr>
          <w:color w:val="82785D"/>
        </w:rPr>
        <w:t>the leaves</w:t>
      </w:r>
      <w:r>
        <w:t xml:space="preserve">, dry </w:t>
      </w:r>
      <w:r>
        <w:rPr>
          <w:color w:val="82785D"/>
        </w:rPr>
        <w:t>them</w:t>
      </w:r>
      <w:r>
        <w:t xml:space="preserve"> well, and wrap </w:t>
      </w:r>
      <w:r>
        <w:rPr>
          <w:color w:val="82785D"/>
        </w:rPr>
        <w:t>them</w:t>
      </w:r>
      <w:r>
        <w:t xml:space="preserve"> in paper towels. Place </w:t>
      </w:r>
      <w:r>
        <w:rPr>
          <w:color w:val="82785D"/>
        </w:rPr>
        <w:t>them</w:t>
      </w:r>
      <w:r>
        <w:t xml:space="preserve"> in a food storage container with an airtight lid.</w:t>
      </w:r>
    </w:p>
    <w:p>
      <w:r>
        <w:t xml:space="preserve">4 Freeze </w:t>
      </w:r>
      <w:r>
        <w:rPr>
          <w:color w:val="8489AE"/>
        </w:rPr>
        <w:t>the basil</w:t>
      </w:r>
      <w:r>
        <w:t xml:space="preserve">. Freezing </w:t>
      </w:r>
      <w:r>
        <w:rPr>
          <w:color w:val="82785D"/>
        </w:rPr>
        <w:t>the leaves</w:t>
      </w:r>
      <w:r>
        <w:t xml:space="preserve"> whole doesn't work very well, but if </w:t>
      </w:r>
      <w:r>
        <w:rPr>
          <w:color w:val="E115C0"/>
        </w:rPr>
        <w:t>you</w:t>
      </w:r>
      <w:r>
        <w:t xml:space="preserve"> puree </w:t>
      </w:r>
      <w:r>
        <w:rPr>
          <w:color w:val="8489AE"/>
        </w:rPr>
        <w:t>it</w:t>
      </w:r>
      <w:r>
        <w:t xml:space="preserve"> first </w:t>
      </w:r>
      <w:r>
        <w:rPr>
          <w:color w:val="E115C0"/>
        </w:rPr>
        <w:t>you</w:t>
      </w:r>
      <w:r>
        <w:t xml:space="preserve"> can freeze </w:t>
      </w:r>
      <w:r>
        <w:rPr>
          <w:color w:val="8489AE"/>
        </w:rPr>
        <w:t>it</w:t>
      </w:r>
      <w:r>
        <w:t xml:space="preserve"> for months. Place </w:t>
      </w:r>
      <w:r>
        <w:rPr>
          <w:color w:val="8489AE"/>
        </w:rPr>
        <w:t>the basil</w:t>
      </w:r>
      <w:r>
        <w:t xml:space="preserve"> in a blender with a little water. Puree </w:t>
      </w:r>
      <w:r>
        <w:rPr>
          <w:color w:val="8489AE"/>
        </w:rPr>
        <w:t>it</w:t>
      </w:r>
      <w:r>
        <w:t xml:space="preserve"> until smooth, then put </w:t>
      </w:r>
      <w:r>
        <w:rPr>
          <w:color w:val="8489AE"/>
        </w:rPr>
        <w:t>it</w:t>
      </w:r>
      <w:r>
        <w:t xml:space="preserve"> in a food storage bag and freeze until </w:t>
      </w:r>
      <w:r>
        <w:rPr>
          <w:color w:val="E115C0"/>
        </w:rPr>
        <w:t>you</w:t>
      </w:r>
      <w:r>
        <w:t xml:space="preserve"> need </w:t>
      </w:r>
      <w:r>
        <w:rPr>
          <w:color w:val="8489AE"/>
        </w:rPr>
        <w:t>it</w:t>
      </w:r>
      <w:r>
        <w:t>.</w:t>
      </w:r>
    </w:p>
    <w:p>
      <w:r>
        <w:rPr>
          <w:b/>
        </w:rPr>
        <w:t>Document number 119</w:t>
      </w:r>
    </w:p>
    <w:p>
      <w:r>
        <w:rPr>
          <w:b/>
        </w:rPr>
        <w:t>Document identifier: GUM_whow_chicken</w:t>
      </w:r>
    </w:p>
    <w:p>
      <w:r>
        <w:rPr>
          <w:color w:val="310106"/>
        </w:rPr>
        <w:t xml:space="preserve">How to Hypnotize </w:t>
      </w:r>
      <w:r>
        <w:rPr>
          <w:color w:val="04640D"/>
        </w:rPr>
        <w:t>a Chicken</w:t>
      </w:r>
    </w:p>
    <w:p>
      <w:r>
        <w:t xml:space="preserve">Anyone who's spent a lot of time on a farm with chickens is probably familiar with </w:t>
      </w:r>
      <w:r>
        <w:rPr>
          <w:color w:val="310106"/>
        </w:rPr>
        <w:t>this trick</w:t>
      </w:r>
      <w:r>
        <w:t xml:space="preserve">. Those who've never heard of </w:t>
      </w:r>
      <w:r>
        <w:rPr>
          <w:color w:val="310106"/>
        </w:rPr>
        <w:t>this</w:t>
      </w:r>
      <w:r>
        <w:t xml:space="preserve"> will be amazed to see </w:t>
      </w:r>
      <w:r>
        <w:rPr>
          <w:color w:val="FEFB0A"/>
        </w:rPr>
        <w:t>a chicken</w:t>
      </w:r>
      <w:r>
        <w:rPr>
          <w:color w:val="FB5514"/>
        </w:rPr>
        <w:t xml:space="preserve"> lie perfectly still after these instructions are followed</w:t>
      </w:r>
      <w:r>
        <w:t xml:space="preserve">. Biologists think that fear causes </w:t>
      </w:r>
      <w:r>
        <w:rPr>
          <w:color w:val="FB5514"/>
        </w:rPr>
        <w:t>this "hypnosis," which may be an attempt to "play dead" to fool predators</w:t>
      </w:r>
      <w:r>
        <w:t>.</w:t>
      </w:r>
    </w:p>
    <w:p>
      <w:r>
        <w:t xml:space="preserve">Method One of </w:t>
      </w:r>
      <w:r>
        <w:rPr>
          <w:color w:val="E115C0"/>
        </w:rPr>
        <w:t>Two</w:t>
      </w:r>
      <w:r>
        <w:t xml:space="preserve">: Hypnotizing </w:t>
      </w:r>
      <w:r>
        <w:rPr>
          <w:color w:val="00587F"/>
        </w:rPr>
        <w:t>a Chicken</w:t>
      </w:r>
    </w:p>
    <w:p>
      <w:r>
        <w:t xml:space="preserve">Hold </w:t>
      </w:r>
      <w:r>
        <w:rPr>
          <w:color w:val="00587F"/>
        </w:rPr>
        <w:t>the chicken</w:t>
      </w:r>
      <w:r>
        <w:t xml:space="preserve"> down on </w:t>
      </w:r>
      <w:r>
        <w:rPr>
          <w:color w:val="0BC582"/>
        </w:rPr>
        <w:t>a flat surface</w:t>
      </w:r>
      <w:r>
        <w:t xml:space="preserve">. Hold </w:t>
      </w:r>
      <w:r>
        <w:rPr>
          <w:color w:val="00587F"/>
        </w:rPr>
        <w:t>the chicken</w:t>
      </w:r>
      <w:r>
        <w:t xml:space="preserve"> with one hand supporting </w:t>
      </w:r>
      <w:r>
        <w:rPr>
          <w:color w:val="FEB8C8"/>
        </w:rPr>
        <w:t>the breast</w:t>
      </w:r>
      <w:r>
        <w:t xml:space="preserve">. Place </w:t>
      </w:r>
      <w:r>
        <w:rPr>
          <w:color w:val="00587F"/>
        </w:rPr>
        <w:t>it</w:t>
      </w:r>
      <w:r>
        <w:t xml:space="preserve"> down so that </w:t>
      </w:r>
      <w:r>
        <w:rPr>
          <w:color w:val="9E8317"/>
        </w:rPr>
        <w:t>its</w:t>
      </w:r>
      <w:r>
        <w:rPr>
          <w:color w:val="FEB8C8"/>
        </w:rPr>
        <w:t xml:space="preserve"> breast</w:t>
      </w:r>
      <w:r>
        <w:t xml:space="preserve"> is carrying </w:t>
      </w:r>
      <w:r>
        <w:rPr>
          <w:color w:val="00587F"/>
        </w:rPr>
        <w:t>its</w:t>
      </w:r>
      <w:r>
        <w:t xml:space="preserve"> weight and rests on </w:t>
      </w:r>
      <w:r>
        <w:rPr>
          <w:color w:val="0BC582"/>
        </w:rPr>
        <w:t>the ground</w:t>
      </w:r>
      <w:r>
        <w:t xml:space="preserve">. Continue to hold </w:t>
      </w:r>
      <w:r>
        <w:rPr>
          <w:color w:val="00587F"/>
        </w:rPr>
        <w:t>its</w:t>
      </w:r>
      <w:r>
        <w:t xml:space="preserve"> feet so </w:t>
      </w:r>
      <w:r>
        <w:rPr>
          <w:color w:val="310106"/>
        </w:rPr>
        <w:t>the grand experiment</w:t>
      </w:r>
      <w:r>
        <w:t xml:space="preserve"> can continue. </w:t>
      </w:r>
      <w:r>
        <w:rPr>
          <w:color w:val="01190F"/>
        </w:rPr>
        <w:t>You</w:t>
      </w:r>
      <w:r>
        <w:t xml:space="preserve"> can place </w:t>
      </w:r>
      <w:r>
        <w:rPr>
          <w:color w:val="00587F"/>
        </w:rPr>
        <w:t>the chicken</w:t>
      </w:r>
      <w:r>
        <w:t xml:space="preserve"> on </w:t>
      </w:r>
      <w:r>
        <w:rPr>
          <w:color w:val="9E8317"/>
        </w:rPr>
        <w:t>its</w:t>
      </w:r>
      <w:r>
        <w:rPr>
          <w:color w:val="FEB8C8"/>
        </w:rPr>
        <w:t xml:space="preserve"> breast</w:t>
      </w:r>
      <w:r>
        <w:t xml:space="preserve"> instead. Press gently down on </w:t>
      </w:r>
      <w:r>
        <w:rPr>
          <w:color w:val="00587F"/>
        </w:rPr>
        <w:t>its</w:t>
      </w:r>
      <w:r>
        <w:t xml:space="preserve"> back, and gently move </w:t>
      </w:r>
      <w:r>
        <w:rPr>
          <w:color w:val="847D81"/>
        </w:rPr>
        <w:t>its</w:t>
      </w:r>
      <w:r>
        <w:rPr>
          <w:color w:val="58018B"/>
        </w:rPr>
        <w:t xml:space="preserve"> legs</w:t>
      </w:r>
      <w:r>
        <w:t xml:space="preserve"> back if </w:t>
      </w:r>
      <w:r>
        <w:rPr>
          <w:color w:val="00587F"/>
        </w:rPr>
        <w:t>it</w:t>
      </w:r>
      <w:r>
        <w:t xml:space="preserve"> tries to stand up.</w:t>
      </w:r>
    </w:p>
    <w:p>
      <w:r>
        <w:t xml:space="preserve">Wiggle </w:t>
      </w:r>
      <w:r>
        <w:rPr>
          <w:color w:val="01190F"/>
        </w:rPr>
        <w:t>your</w:t>
      </w:r>
      <w:r>
        <w:t xml:space="preserve"> finger. Hold </w:t>
      </w:r>
      <w:r>
        <w:rPr>
          <w:color w:val="00587F"/>
        </w:rPr>
        <w:t>the bird</w:t>
      </w:r>
      <w:r>
        <w:t xml:space="preserve"> down gently with </w:t>
      </w:r>
      <w:r>
        <w:rPr>
          <w:color w:val="B70639"/>
        </w:rPr>
        <w:t>one hand</w:t>
      </w:r>
      <w:r>
        <w:t xml:space="preserve">. Put one </w:t>
      </w:r>
      <w:r>
        <w:rPr>
          <w:color w:val="703B01"/>
        </w:rPr>
        <w:t>finger</w:t>
      </w:r>
      <w:r>
        <w:t xml:space="preserve"> on </w:t>
      </w:r>
      <w:r>
        <w:rPr>
          <w:color w:val="F7F1DF"/>
        </w:rPr>
        <w:t>your</w:t>
      </w:r>
      <w:r>
        <w:rPr>
          <w:color w:val="118B8A"/>
        </w:rPr>
        <w:t xml:space="preserve"> other hand</w:t>
      </w:r>
      <w:r>
        <w:t xml:space="preserve"> just in front of </w:t>
      </w:r>
      <w:r>
        <w:rPr>
          <w:color w:val="00587F"/>
        </w:rPr>
        <w:t>its</w:t>
      </w:r>
      <w:r>
        <w:t xml:space="preserve"> </w:t>
      </w:r>
      <w:r>
        <w:rPr>
          <w:color w:val="4AFEFA"/>
        </w:rPr>
        <w:t>beak</w:t>
      </w:r>
      <w:r>
        <w:rPr>
          <w:color w:val="FCB164"/>
        </w:rPr>
        <w:t xml:space="preserve"> tip</w:t>
      </w:r>
      <w:r>
        <w:t xml:space="preserve">, without touching </w:t>
      </w:r>
      <w:r>
        <w:rPr>
          <w:color w:val="FCB164"/>
        </w:rPr>
        <w:t>it</w:t>
      </w:r>
      <w:r>
        <w:t xml:space="preserve">. Move </w:t>
      </w:r>
      <w:r>
        <w:rPr>
          <w:color w:val="703B01"/>
        </w:rPr>
        <w:t>the finger</w:t>
      </w:r>
      <w:r>
        <w:t xml:space="preserve"> backward to </w:t>
      </w:r>
      <w:r>
        <w:rPr>
          <w:color w:val="796EE6"/>
        </w:rPr>
        <w:t>about 4 inches</w:t>
      </w:r>
      <w:r>
        <w:t xml:space="preserve"> (</w:t>
      </w:r>
      <w:r>
        <w:rPr>
          <w:color w:val="796EE6"/>
        </w:rPr>
        <w:t>10 cm</w:t>
      </w:r>
      <w:r>
        <w:t xml:space="preserve">) away, then back again. Repeat until </w:t>
      </w:r>
      <w:r>
        <w:rPr>
          <w:color w:val="00587F"/>
        </w:rPr>
        <w:t>the chicken</w:t>
      </w:r>
      <w:r>
        <w:t xml:space="preserve"> stops moving or squawking.</w:t>
      </w:r>
    </w:p>
    <w:p>
      <w:r>
        <w:t xml:space="preserve">Let go of </w:t>
      </w:r>
      <w:r>
        <w:rPr>
          <w:color w:val="847D81"/>
        </w:rPr>
        <w:t>its</w:t>
      </w:r>
      <w:r>
        <w:rPr>
          <w:color w:val="58018B"/>
        </w:rPr>
        <w:t xml:space="preserve"> legs</w:t>
      </w:r>
      <w:r>
        <w:t xml:space="preserve">. </w:t>
      </w:r>
      <w:r>
        <w:rPr>
          <w:color w:val="00587F"/>
        </w:rPr>
        <w:t>The chicken</w:t>
      </w:r>
      <w:r>
        <w:t xml:space="preserve"> should be "hypnotized" and cease to struggle. </w:t>
      </w:r>
      <w:r>
        <w:rPr>
          <w:color w:val="00587F"/>
        </w:rPr>
        <w:t>It</w:t>
      </w:r>
      <w:r>
        <w:t xml:space="preserve"> will lie there for anywhere from 30 seconds to several minutes.</w:t>
      </w:r>
    </w:p>
    <w:p>
      <w:r>
        <w:rPr>
          <w:color w:val="000D2C"/>
        </w:rPr>
        <w:t xml:space="preserve">Draw </w:t>
      </w:r>
      <w:r>
        <w:rPr>
          <w:color w:val="53495F"/>
        </w:rPr>
        <w:t>a line</w:t>
      </w:r>
      <w:r>
        <w:rPr>
          <w:color w:val="000D2C"/>
        </w:rPr>
        <w:t xml:space="preserve"> in front of </w:t>
      </w:r>
      <w:r>
        <w:rPr>
          <w:color w:val="F95475"/>
        </w:rPr>
        <w:t>its</w:t>
      </w:r>
      <w:r>
        <w:rPr>
          <w:color w:val="61FC03"/>
        </w:rPr>
        <w:t xml:space="preserve"> beak</w:t>
      </w:r>
      <w:r>
        <w:t xml:space="preserve"> instead. If </w:t>
      </w:r>
      <w:r>
        <w:rPr>
          <w:color w:val="00587F"/>
        </w:rPr>
        <w:t>the chicken</w:t>
      </w:r>
      <w:r>
        <w:t xml:space="preserve"> wasn't hypnotized, try </w:t>
      </w:r>
      <w:r>
        <w:rPr>
          <w:color w:val="000D2C"/>
        </w:rPr>
        <w:t>this alternative</w:t>
      </w:r>
      <w:r>
        <w:t xml:space="preserve">. Using chalk, a stick, or </w:t>
      </w:r>
      <w:r>
        <w:rPr>
          <w:color w:val="01190F"/>
        </w:rPr>
        <w:t>your</w:t>
      </w:r>
      <w:r>
        <w:t xml:space="preserve"> finger, draw </w:t>
      </w:r>
      <w:r>
        <w:rPr>
          <w:color w:val="5D9608"/>
        </w:rPr>
        <w:t>a line</w:t>
      </w:r>
      <w:r>
        <w:t xml:space="preserve"> on </w:t>
      </w:r>
      <w:r>
        <w:rPr>
          <w:color w:val="0BC582"/>
        </w:rPr>
        <w:t>the ground</w:t>
      </w:r>
      <w:r>
        <w:t xml:space="preserve"> </w:t>
      </w:r>
      <w:r>
        <w:rPr>
          <w:color w:val="DE98FD"/>
        </w:rPr>
        <w:t>12 "</w:t>
      </w:r>
      <w:r>
        <w:t xml:space="preserve"> (</w:t>
      </w:r>
      <w:r>
        <w:rPr>
          <w:color w:val="DE98FD"/>
        </w:rPr>
        <w:t>30 cm</w:t>
      </w:r>
      <w:r>
        <w:t xml:space="preserve">) long. Start near </w:t>
      </w:r>
      <w:r>
        <w:rPr>
          <w:color w:val="98A088"/>
        </w:rPr>
        <w:t>the chicken's</w:t>
      </w:r>
      <w:r>
        <w:rPr>
          <w:color w:val="4F584E"/>
        </w:rPr>
        <w:t xml:space="preserve"> beak</w:t>
      </w:r>
      <w:r>
        <w:t xml:space="preserve"> and draw </w:t>
      </w:r>
      <w:r>
        <w:rPr>
          <w:color w:val="5D9608"/>
        </w:rPr>
        <w:t>the line</w:t>
      </w:r>
      <w:r>
        <w:t xml:space="preserve"> slowly outward, in front of </w:t>
      </w:r>
      <w:r>
        <w:rPr>
          <w:color w:val="00587F"/>
        </w:rPr>
        <w:t>its</w:t>
      </w:r>
      <w:r>
        <w:t xml:space="preserve"> head.</w:t>
      </w:r>
    </w:p>
    <w:p>
      <w:r>
        <w:t xml:space="preserve">Wake </w:t>
      </w:r>
      <w:r>
        <w:rPr>
          <w:color w:val="00587F"/>
        </w:rPr>
        <w:t>it</w:t>
      </w:r>
      <w:r>
        <w:t xml:space="preserve"> up by clapping. Be nice to </w:t>
      </w:r>
      <w:r>
        <w:rPr>
          <w:color w:val="248AD0"/>
        </w:rPr>
        <w:t>your</w:t>
      </w:r>
      <w:r>
        <w:rPr>
          <w:color w:val="00587F"/>
        </w:rPr>
        <w:t xml:space="preserve"> feathered friend</w:t>
      </w:r>
      <w:r>
        <w:t xml:space="preserve"> and let </w:t>
      </w:r>
      <w:r>
        <w:rPr>
          <w:color w:val="00587F"/>
        </w:rPr>
        <w:t>it</w:t>
      </w:r>
      <w:r>
        <w:t xml:space="preserve"> get back to </w:t>
      </w:r>
      <w:r>
        <w:rPr>
          <w:color w:val="00587F"/>
        </w:rPr>
        <w:t>its</w:t>
      </w:r>
      <w:r>
        <w:t xml:space="preserve"> business. Clap </w:t>
      </w:r>
      <w:r>
        <w:rPr>
          <w:color w:val="01190F"/>
        </w:rPr>
        <w:t>your</w:t>
      </w:r>
      <w:r>
        <w:t xml:space="preserve"> hands or give </w:t>
      </w:r>
      <w:r>
        <w:rPr>
          <w:color w:val="00587F"/>
        </w:rPr>
        <w:t>it</w:t>
      </w:r>
      <w:r>
        <w:t xml:space="preserve"> a gentle shove until </w:t>
      </w:r>
      <w:r>
        <w:rPr>
          <w:color w:val="00587F"/>
        </w:rPr>
        <w:t>it</w:t>
      </w:r>
      <w:r>
        <w:t xml:space="preserve"> jumps up and walks away.</w:t>
      </w:r>
    </w:p>
    <w:p>
      <w:r>
        <w:t xml:space="preserve">Method Two of </w:t>
      </w:r>
      <w:r>
        <w:rPr>
          <w:color w:val="E115C0"/>
        </w:rPr>
        <w:t>Two</w:t>
      </w:r>
      <w:r>
        <w:t xml:space="preserve">: Reducing Stress in </w:t>
      </w:r>
      <w:r>
        <w:rPr>
          <w:color w:val="00587F"/>
        </w:rPr>
        <w:t>the Chicken</w:t>
      </w:r>
    </w:p>
    <w:p>
      <w:r>
        <w:t xml:space="preserve">Understand </w:t>
      </w:r>
      <w:r>
        <w:rPr>
          <w:color w:val="5C5300"/>
        </w:rPr>
        <w:t>the hypnotic effect</w:t>
      </w:r>
      <w:r>
        <w:t xml:space="preserve">. Researchers call </w:t>
      </w:r>
      <w:r>
        <w:rPr>
          <w:color w:val="5C5300"/>
        </w:rPr>
        <w:t>this effect</w:t>
      </w:r>
      <w:r>
        <w:t xml:space="preserve"> "</w:t>
      </w:r>
      <w:r>
        <w:rPr>
          <w:color w:val="5C5300"/>
        </w:rPr>
        <w:t>tonic immobility</w:t>
      </w:r>
      <w:r>
        <w:t>".</w:t>
      </w:r>
    </w:p>
    <w:p>
      <w:r>
        <w:t xml:space="preserve">"When </w:t>
      </w:r>
      <w:r>
        <w:rPr>
          <w:color w:val="9F6551"/>
        </w:rPr>
        <w:t xml:space="preserve">a chicken or another animal with </w:t>
      </w:r>
      <w:r>
        <w:rPr>
          <w:color w:val="BCFEC6"/>
        </w:rPr>
        <w:t>this tendency</w:t>
      </w:r>
      <w:r>
        <w:t xml:space="preserve"> becomes frightened, </w:t>
      </w:r>
      <w:r>
        <w:rPr>
          <w:color w:val="9F6551"/>
        </w:rPr>
        <w:t>its</w:t>
      </w:r>
      <w:r>
        <w:t xml:space="preserve"> heart rate lowers and </w:t>
      </w:r>
      <w:r>
        <w:rPr>
          <w:color w:val="9F6551"/>
        </w:rPr>
        <w:t>it</w:t>
      </w:r>
      <w:r>
        <w:t xml:space="preserve"> stops moving. </w:t>
      </w:r>
      <w:r>
        <w:rPr>
          <w:color w:val="5C5300"/>
        </w:rPr>
        <w:t>This</w:t>
      </w:r>
      <w:r>
        <w:t xml:space="preserve"> may be </w:t>
      </w:r>
      <w:r>
        <w:rPr>
          <w:color w:val="5C5300"/>
        </w:rPr>
        <w:t>an attempt to play dead</w:t>
      </w:r>
      <w:r>
        <w:t xml:space="preserve">, discouraging predators that prefer live prey. Unlike an opossum, </w:t>
      </w:r>
      <w:r>
        <w:rPr>
          <w:color w:val="00587F"/>
        </w:rPr>
        <w:t>the chicken</w:t>
      </w:r>
      <w:r>
        <w:t xml:space="preserve"> gives an unconvincing act, as </w:t>
      </w:r>
      <w:r>
        <w:rPr>
          <w:color w:val="00587F"/>
        </w:rPr>
        <w:t>it</w:t>
      </w:r>
      <w:r>
        <w:t xml:space="preserve"> continues to blink and breathe in an obvious way."</w:t>
      </w:r>
    </w:p>
    <w:p>
      <w:r>
        <w:t xml:space="preserve">Keep </w:t>
      </w:r>
      <w:r>
        <w:rPr>
          <w:color w:val="00587F"/>
        </w:rPr>
        <w:t>the chicken</w:t>
      </w:r>
      <w:r>
        <w:t xml:space="preserve"> upright or on </w:t>
      </w:r>
      <w:r>
        <w:rPr>
          <w:color w:val="00587F"/>
        </w:rPr>
        <w:t>its</w:t>
      </w:r>
      <w:r>
        <w:t xml:space="preserve"> side. While </w:t>
      </w:r>
      <w:r>
        <w:rPr>
          <w:color w:val="932C70"/>
        </w:rPr>
        <w:t>it's</w:t>
      </w:r>
      <w:r>
        <w:t xml:space="preserve"> not uncommon </w:t>
      </w:r>
      <w:r>
        <w:rPr>
          <w:color w:val="932C70"/>
        </w:rPr>
        <w:t xml:space="preserve">to transport </w:t>
      </w:r>
      <w:r>
        <w:rPr>
          <w:color w:val="2B1B04"/>
        </w:rPr>
        <w:t>a chicken</w:t>
      </w:r>
      <w:r>
        <w:rPr>
          <w:color w:val="932C70"/>
        </w:rPr>
        <w:t xml:space="preserve"> by </w:t>
      </w:r>
      <w:r>
        <w:rPr>
          <w:color w:val="2B1B04"/>
        </w:rPr>
        <w:t>its</w:t>
      </w:r>
      <w:r>
        <w:rPr>
          <w:color w:val="932C70"/>
        </w:rPr>
        <w:t xml:space="preserve"> feet</w:t>
      </w:r>
      <w:r>
        <w:t xml:space="preserve">, this upside-down hold risks breaking </w:t>
      </w:r>
      <w:r>
        <w:rPr>
          <w:color w:val="00587F"/>
        </w:rPr>
        <w:t>the chicken's</w:t>
      </w:r>
      <w:r>
        <w:t xml:space="preserve"> hip. Hypnosis techniques that involve laying </w:t>
      </w:r>
      <w:r>
        <w:rPr>
          <w:color w:val="B5AFC4"/>
        </w:rPr>
        <w:t>a chicken</w:t>
      </w:r>
      <w:r>
        <w:t xml:space="preserve"> on </w:t>
      </w:r>
      <w:r>
        <w:rPr>
          <w:color w:val="B5AFC4"/>
        </w:rPr>
        <w:t>its</w:t>
      </w:r>
      <w:r>
        <w:t xml:space="preserve"> back may "succeed" by </w:t>
      </w:r>
      <w:r>
        <w:rPr>
          <w:color w:val="D4C67A"/>
        </w:rPr>
        <w:t xml:space="preserve">cutting off </w:t>
      </w:r>
      <w:r>
        <w:rPr>
          <w:color w:val="AE7AA1"/>
        </w:rPr>
        <w:t>its</w:t>
      </w:r>
      <w:r>
        <w:rPr>
          <w:color w:val="D4C67A"/>
        </w:rPr>
        <w:t xml:space="preserve"> air supply</w:t>
      </w:r>
      <w:r>
        <w:t xml:space="preserve">. </w:t>
      </w:r>
      <w:r>
        <w:rPr>
          <w:color w:val="D4C67A"/>
        </w:rPr>
        <w:t>This</w:t>
      </w:r>
      <w:r>
        <w:t xml:space="preserve"> can cause </w:t>
      </w:r>
      <w:r>
        <w:rPr>
          <w:color w:val="00587F"/>
        </w:rPr>
        <w:t>the chicken</w:t>
      </w:r>
      <w:r>
        <w:t xml:space="preserve"> significant discomfort, leading to fainting or even, rarely, death.</w:t>
      </w:r>
    </w:p>
    <w:p>
      <w:r>
        <w:t xml:space="preserve">Keep </w:t>
      </w:r>
      <w:r>
        <w:rPr>
          <w:color w:val="C2A393"/>
        </w:rPr>
        <w:t>hypnosis</w:t>
      </w:r>
      <w:r>
        <w:t xml:space="preserve"> short and infrequent. </w:t>
      </w:r>
      <w:r>
        <w:rPr>
          <w:color w:val="0232FD"/>
        </w:rPr>
        <w:t>It's</w:t>
      </w:r>
      <w:r>
        <w:t xml:space="preserve"> not completely clear </w:t>
      </w:r>
      <w:r>
        <w:rPr>
          <w:color w:val="0232FD"/>
        </w:rPr>
        <w:t xml:space="preserve">how much stress </w:t>
      </w:r>
      <w:r>
        <w:rPr>
          <w:color w:val="6A3A35"/>
        </w:rPr>
        <w:t>this hypnosis</w:t>
      </w:r>
      <w:r>
        <w:rPr>
          <w:color w:val="0232FD"/>
        </w:rPr>
        <w:t xml:space="preserve"> causes</w:t>
      </w:r>
      <w:r>
        <w:t xml:space="preserve">. Even if </w:t>
      </w:r>
      <w:r>
        <w:rPr>
          <w:color w:val="C2A393"/>
        </w:rPr>
        <w:t>it</w:t>
      </w:r>
      <w:r>
        <w:t xml:space="preserve"> does, </w:t>
      </w:r>
      <w:r>
        <w:rPr>
          <w:color w:val="00587F"/>
        </w:rPr>
        <w:t>the chicken</w:t>
      </w:r>
      <w:r>
        <w:t xml:space="preserve"> shouldn't suffer as long as </w:t>
      </w:r>
      <w:r>
        <w:rPr>
          <w:color w:val="01190F"/>
        </w:rPr>
        <w:t>you</w:t>
      </w:r>
      <w:r>
        <w:t xml:space="preserve"> let </w:t>
      </w:r>
      <w:r>
        <w:rPr>
          <w:color w:val="00587F"/>
        </w:rPr>
        <w:t>it</w:t>
      </w:r>
      <w:r>
        <w:t xml:space="preserve"> go soon afterward. Hours of stress, or regular exposure to stressful situations, can cause serious health problems.</w:t>
      </w:r>
    </w:p>
    <w:p>
      <w:r>
        <w:t xml:space="preserve">Get </w:t>
      </w:r>
      <w:r>
        <w:rPr>
          <w:color w:val="01190F"/>
        </w:rPr>
        <w:t>your</w:t>
      </w:r>
      <w:r>
        <w:t xml:space="preserve"> chickens used to humans and novelty. Even prolonged eye contact seems to have an effect. Living in stimulating environments with new objects may also help. Hens raise in battery cages stay "hypnotized" longer, possibly because of greater fear.</w:t>
      </w:r>
    </w:p>
    <w:p>
      <w:r>
        <w:t xml:space="preserve">Watch for signs of stress. </w:t>
      </w:r>
      <w:r>
        <w:rPr>
          <w:color w:val="BA6801"/>
        </w:rPr>
        <w:t>Abnormal feathering, constant preening, or delays in egg-laying</w:t>
      </w:r>
      <w:r>
        <w:t xml:space="preserve"> are all </w:t>
      </w:r>
      <w:r>
        <w:rPr>
          <w:color w:val="BA6801"/>
        </w:rPr>
        <w:t>signs of a stressed chicken</w:t>
      </w:r>
      <w:r>
        <w:t xml:space="preserve">. While hypnotizing is unlikely to cause serious harm, any type of stress is more damaging to </w:t>
      </w:r>
      <w:r>
        <w:rPr>
          <w:color w:val="00587F"/>
        </w:rPr>
        <w:t>a chicken</w:t>
      </w:r>
      <w:r>
        <w:t xml:space="preserve"> in </w:t>
      </w:r>
      <w:r>
        <w:rPr>
          <w:color w:val="C2A393"/>
        </w:rPr>
        <w:t>this state</w:t>
      </w:r>
      <w:r>
        <w:t>.</w:t>
      </w:r>
    </w:p>
    <w:p>
      <w:r>
        <w:rPr>
          <w:b/>
        </w:rPr>
        <w:t>Document number 120</w:t>
      </w:r>
    </w:p>
    <w:p>
      <w:r>
        <w:rPr>
          <w:b/>
        </w:rPr>
        <w:t>Document identifier: GUM_whow_cupcakes</w:t>
      </w:r>
    </w:p>
    <w:p>
      <w:r>
        <w:t xml:space="preserve">How to Make </w:t>
      </w:r>
      <w:r>
        <w:rPr>
          <w:color w:val="310106"/>
        </w:rPr>
        <w:t>Vegan Cupcakes</w:t>
      </w:r>
      <w:r>
        <w:t xml:space="preserve"> </w:t>
      </w:r>
      <w:r>
        <w:rPr>
          <w:color w:val="04640D"/>
        </w:rPr>
        <w:t>Two Methods</w:t>
      </w:r>
      <w:r>
        <w:t>:</w:t>
      </w:r>
    </w:p>
    <w:p>
      <w:r>
        <w:rPr>
          <w:color w:val="FEFB0A"/>
        </w:rPr>
        <w:t>Basic Vanilla Vegan Cupcakes</w:t>
      </w:r>
    </w:p>
    <w:p>
      <w:r>
        <w:rPr>
          <w:color w:val="FB5514"/>
        </w:rPr>
        <w:t xml:space="preserve">Basic </w:t>
      </w:r>
      <w:r>
        <w:rPr>
          <w:color w:val="E115C0"/>
        </w:rPr>
        <w:t>Chocolate</w:t>
      </w:r>
      <w:r>
        <w:rPr>
          <w:color w:val="FB5514"/>
        </w:rPr>
        <w:t xml:space="preserve"> Vegan Cupcakes</w:t>
      </w:r>
    </w:p>
    <w:p>
      <w:r>
        <w:t xml:space="preserve">No need to give up </w:t>
      </w:r>
      <w:r>
        <w:rPr>
          <w:color w:val="00587F"/>
        </w:rPr>
        <w:t>wicked cakes</w:t>
      </w:r>
      <w:r>
        <w:t xml:space="preserve"> when </w:t>
      </w:r>
      <w:r>
        <w:rPr>
          <w:color w:val="0BC582"/>
        </w:rPr>
        <w:t>you</w:t>
      </w:r>
      <w:r>
        <w:t xml:space="preserve"> toss the eggs, butter, and milk! Here's </w:t>
      </w:r>
      <w:r>
        <w:rPr>
          <w:color w:val="FEB8C8"/>
        </w:rPr>
        <w:t>a great vegan cupcake recipe</w:t>
      </w:r>
      <w:r>
        <w:t xml:space="preserve"> to use as a base for whatever flavored icing </w:t>
      </w:r>
      <w:r>
        <w:rPr>
          <w:color w:val="0BC582"/>
        </w:rPr>
        <w:t>you</w:t>
      </w:r>
      <w:r>
        <w:t xml:space="preserve"> want to add to </w:t>
      </w:r>
      <w:r>
        <w:rPr>
          <w:color w:val="FEB8C8"/>
        </w:rPr>
        <w:t>it</w:t>
      </w:r>
      <w:r>
        <w:t xml:space="preserve">. </w:t>
      </w:r>
      <w:r>
        <w:rPr>
          <w:color w:val="310106"/>
        </w:rPr>
        <w:t>They</w:t>
      </w:r>
      <w:r>
        <w:t>'re guaranteed to be light and fluffy and perfect for any occasion.</w:t>
      </w:r>
    </w:p>
    <w:p>
      <w:r>
        <w:rPr>
          <w:color w:val="9E8317"/>
        </w:rPr>
        <w:t>Ingredients</w:t>
      </w:r>
    </w:p>
    <w:p>
      <w:r>
        <w:rPr>
          <w:color w:val="01190F"/>
        </w:rPr>
        <w:t>Method 1</w:t>
      </w:r>
      <w:r>
        <w:t xml:space="preserve">: </w:t>
      </w:r>
      <w:r>
        <w:rPr>
          <w:color w:val="FEFB0A"/>
        </w:rPr>
        <w:t>Basic Vanilla Vegan Cupcakes</w:t>
      </w:r>
      <w:r>
        <w:t xml:space="preserve">: </w:t>
      </w:r>
      <w:r>
        <w:rPr>
          <w:color w:val="847D81"/>
        </w:rPr>
        <w:t>Servings</w:t>
      </w:r>
      <w:r>
        <w:t xml:space="preserve">: </w:t>
      </w:r>
      <w:r>
        <w:rPr>
          <w:color w:val="847D81"/>
        </w:rPr>
        <w:t>18 - 24</w:t>
      </w:r>
      <w:r>
        <w:t xml:space="preserve"> (fewer if </w:t>
      </w:r>
      <w:r>
        <w:rPr>
          <w:color w:val="0BC582"/>
        </w:rPr>
        <w:t>you</w:t>
      </w:r>
      <w:r>
        <w:t xml:space="preserve"> opt for larger-sized cupcakes)</w:t>
      </w:r>
    </w:p>
    <w:p>
      <w:r>
        <w:rPr>
          <w:color w:val="58018B"/>
        </w:rPr>
        <w:t>1 tablespoon (</w:t>
      </w:r>
      <w:r>
        <w:rPr>
          <w:color w:val="B70639"/>
        </w:rPr>
        <w:t>15 ml</w:t>
      </w:r>
      <w:r>
        <w:rPr>
          <w:color w:val="58018B"/>
        </w:rPr>
        <w:t xml:space="preserve">) </w:t>
      </w:r>
      <w:r>
        <w:rPr>
          <w:color w:val="703B01"/>
        </w:rPr>
        <w:t>apple</w:t>
      </w:r>
      <w:r>
        <w:rPr>
          <w:color w:val="F7F1DF"/>
        </w:rPr>
        <w:t xml:space="preserve"> cider</w:t>
      </w:r>
      <w:r>
        <w:rPr>
          <w:color w:val="58018B"/>
        </w:rPr>
        <w:t xml:space="preserve"> vinegar</w:t>
      </w:r>
    </w:p>
    <w:p>
      <w:r>
        <w:rPr>
          <w:color w:val="118B8A"/>
        </w:rPr>
        <w:t>1 1/2 cups (</w:t>
      </w:r>
      <w:r>
        <w:rPr>
          <w:color w:val="4AFEFA"/>
        </w:rPr>
        <w:t>350 ml</w:t>
      </w:r>
      <w:r>
        <w:rPr>
          <w:color w:val="118B8A"/>
        </w:rPr>
        <w:t xml:space="preserve">) plain </w:t>
      </w:r>
      <w:r>
        <w:rPr>
          <w:color w:val="FCB164"/>
        </w:rPr>
        <w:t>soy</w:t>
      </w:r>
      <w:r>
        <w:rPr>
          <w:color w:val="118B8A"/>
        </w:rPr>
        <w:t xml:space="preserve"> milk</w:t>
      </w:r>
    </w:p>
    <w:p>
      <w:r>
        <w:rPr>
          <w:color w:val="796EE6"/>
        </w:rPr>
        <w:t>2 3/4 cups (</w:t>
      </w:r>
      <w:r>
        <w:rPr>
          <w:color w:val="000D2C"/>
        </w:rPr>
        <w:t>345 g</w:t>
      </w:r>
      <w:r>
        <w:rPr>
          <w:color w:val="796EE6"/>
        </w:rPr>
        <w:t>) self raising flour</w:t>
      </w:r>
    </w:p>
    <w:p>
      <w:r>
        <w:rPr>
          <w:color w:val="53495F"/>
        </w:rPr>
        <w:t>2 teaspoons (</w:t>
      </w:r>
      <w:r>
        <w:rPr>
          <w:color w:val="F95475"/>
        </w:rPr>
        <w:t>10 g</w:t>
      </w:r>
      <w:r>
        <w:rPr>
          <w:color w:val="53495F"/>
        </w:rPr>
        <w:t>) baking powder</w:t>
      </w:r>
    </w:p>
    <w:p>
      <w:r>
        <w:rPr>
          <w:color w:val="61FC03"/>
        </w:rPr>
        <w:t>1/2 teaspoon baking soda</w:t>
      </w:r>
    </w:p>
    <w:p>
      <w:r>
        <w:rPr>
          <w:color w:val="5D9608"/>
        </w:rPr>
        <w:t>1/2 teaspoon salt</w:t>
      </w:r>
    </w:p>
    <w:p>
      <w:r>
        <w:rPr>
          <w:color w:val="DE98FD"/>
        </w:rPr>
        <w:t>1 cup (</w:t>
      </w:r>
      <w:r>
        <w:rPr>
          <w:color w:val="98A088"/>
        </w:rPr>
        <w:t>200 g</w:t>
      </w:r>
      <w:r>
        <w:rPr>
          <w:color w:val="DE98FD"/>
        </w:rPr>
        <w:t>) sugar</w:t>
      </w:r>
    </w:p>
    <w:p>
      <w:r>
        <w:rPr>
          <w:color w:val="4F584E"/>
        </w:rPr>
        <w:t>1/2 cup (</w:t>
      </w:r>
      <w:r>
        <w:rPr>
          <w:color w:val="248AD0"/>
        </w:rPr>
        <w:t>120 ml</w:t>
      </w:r>
      <w:r>
        <w:rPr>
          <w:color w:val="4F584E"/>
        </w:rPr>
        <w:t>) vegetable oil</w:t>
      </w:r>
    </w:p>
    <w:p>
      <w:r>
        <w:rPr>
          <w:color w:val="5C5300"/>
        </w:rPr>
        <w:t>1 teaspoon vanilla extract</w:t>
      </w:r>
    </w:p>
    <w:p>
      <w:r>
        <w:t xml:space="preserve">Vegan icing of </w:t>
      </w:r>
      <w:r>
        <w:rPr>
          <w:color w:val="0BC582"/>
        </w:rPr>
        <w:t>your</w:t>
      </w:r>
      <w:r>
        <w:t xml:space="preserve"> choice</w:t>
      </w:r>
    </w:p>
    <w:p>
      <w:r>
        <w:rPr>
          <w:color w:val="9F6551"/>
        </w:rPr>
        <w:t>Method 2</w:t>
      </w:r>
      <w:r>
        <w:t xml:space="preserve">: </w:t>
      </w:r>
      <w:r>
        <w:rPr>
          <w:color w:val="FB5514"/>
        </w:rPr>
        <w:t xml:space="preserve">Basic </w:t>
      </w:r>
      <w:r>
        <w:rPr>
          <w:color w:val="E115C0"/>
        </w:rPr>
        <w:t>Chocolate</w:t>
      </w:r>
      <w:r>
        <w:rPr>
          <w:color w:val="FB5514"/>
        </w:rPr>
        <w:t xml:space="preserve"> Vegan Cupcakes</w:t>
      </w:r>
      <w:r>
        <w:t>: Makes approx: 20 - 24 cupcakes:</w:t>
      </w:r>
    </w:p>
    <w:p>
      <w:r>
        <w:rPr>
          <w:color w:val="BCFEC6"/>
        </w:rPr>
        <w:t>275 g (</w:t>
      </w:r>
      <w:r>
        <w:rPr>
          <w:color w:val="932C70"/>
        </w:rPr>
        <w:t>2 cups</w:t>
      </w:r>
      <w:r>
        <w:rPr>
          <w:color w:val="BCFEC6"/>
        </w:rPr>
        <w:t>) plain or all-purpose flour (sifted)</w:t>
      </w:r>
    </w:p>
    <w:p>
      <w:r>
        <w:rPr>
          <w:color w:val="2B1B04"/>
        </w:rPr>
        <w:t>100 g (</w:t>
      </w:r>
      <w:r>
        <w:rPr>
          <w:color w:val="B5AFC4"/>
        </w:rPr>
        <w:t>3/4 cup</w:t>
      </w:r>
      <w:r>
        <w:rPr>
          <w:color w:val="2B1B04"/>
        </w:rPr>
        <w:t>) quality cocoa powder (sifted)</w:t>
      </w:r>
    </w:p>
    <w:p>
      <w:r>
        <w:rPr>
          <w:color w:val="D4C67A"/>
        </w:rPr>
        <w:t>2 teaspoons baking soda</w:t>
      </w:r>
    </w:p>
    <w:p>
      <w:r>
        <w:t>1 teaspoon baking powder</w:t>
      </w:r>
    </w:p>
    <w:p>
      <w:r>
        <w:rPr>
          <w:color w:val="AE7AA1"/>
        </w:rPr>
        <w:t>Pinch of salt</w:t>
      </w:r>
    </w:p>
    <w:p>
      <w:r>
        <w:rPr>
          <w:color w:val="C2A393"/>
        </w:rPr>
        <w:t>450 ml (</w:t>
      </w:r>
      <w:r>
        <w:rPr>
          <w:color w:val="0232FD"/>
        </w:rPr>
        <w:t>1 - 3/4 cup</w:t>
      </w:r>
      <w:r>
        <w:rPr>
          <w:color w:val="C2A393"/>
        </w:rPr>
        <w:t>) unsweetened soy milk</w:t>
      </w:r>
    </w:p>
    <w:p>
      <w:r>
        <w:t xml:space="preserve">2 teaspoons red wine or </w:t>
      </w:r>
      <w:r>
        <w:rPr>
          <w:color w:val="6A3A35"/>
        </w:rPr>
        <w:t>apple</w:t>
      </w:r>
      <w:r>
        <w:rPr>
          <w:color w:val="BA6801"/>
        </w:rPr>
        <w:t xml:space="preserve"> cider</w:t>
      </w:r>
      <w:r>
        <w:rPr>
          <w:color w:val="168E5C"/>
        </w:rPr>
        <w:t xml:space="preserve"> vinegar</w:t>
      </w:r>
    </w:p>
    <w:p>
      <w:r>
        <w:rPr>
          <w:color w:val="16C0D0"/>
        </w:rPr>
        <w:t>320 g (</w:t>
      </w:r>
      <w:r>
        <w:rPr>
          <w:color w:val="C62100"/>
        </w:rPr>
        <w:t>1-2/3 cups</w:t>
      </w:r>
      <w:r>
        <w:rPr>
          <w:color w:val="16C0D0"/>
        </w:rPr>
        <w:t>) caster/superfine sugar</w:t>
      </w:r>
    </w:p>
    <w:p>
      <w:r>
        <w:rPr>
          <w:color w:val="014347"/>
        </w:rPr>
        <w:t>320 ml (</w:t>
      </w:r>
      <w:r>
        <w:rPr>
          <w:color w:val="233809"/>
        </w:rPr>
        <w:t>1 - 1/4 cups</w:t>
      </w:r>
      <w:r>
        <w:rPr>
          <w:color w:val="014347"/>
        </w:rPr>
        <w:t>) sunflower oil</w:t>
      </w:r>
      <w:r>
        <w:t xml:space="preserve"> (or coconut oil)</w:t>
      </w:r>
    </w:p>
    <w:p>
      <w:r>
        <w:rPr>
          <w:color w:val="42083B"/>
        </w:rPr>
        <w:t>2 tablespoons vanilla extract/essence</w:t>
      </w:r>
    </w:p>
    <w:p>
      <w:r>
        <w:rPr>
          <w:color w:val="01190F"/>
        </w:rPr>
        <w:t xml:space="preserve">Method 1 of </w:t>
      </w:r>
      <w:r>
        <w:rPr>
          <w:color w:val="82785D"/>
        </w:rPr>
        <w:t>2</w:t>
      </w:r>
      <w:r>
        <w:t xml:space="preserve">: </w:t>
      </w:r>
      <w:r>
        <w:rPr>
          <w:color w:val="FEFB0A"/>
        </w:rPr>
        <w:t>Basic Vanilla Vegan Cupcakes</w:t>
      </w:r>
      <w:r>
        <w:t>.</w:t>
      </w:r>
    </w:p>
    <w:p>
      <w:r>
        <w:t xml:space="preserve">Preheat </w:t>
      </w:r>
      <w:r>
        <w:rPr>
          <w:color w:val="023087"/>
        </w:rPr>
        <w:t>the oven</w:t>
      </w:r>
      <w:r>
        <w:t xml:space="preserve"> to </w:t>
      </w:r>
      <w:r>
        <w:rPr>
          <w:color w:val="B7DAD2"/>
        </w:rPr>
        <w:t>180oC</w:t>
      </w:r>
      <w:r>
        <w:t>/</w:t>
      </w:r>
      <w:r>
        <w:rPr>
          <w:color w:val="B7DAD2"/>
        </w:rPr>
        <w:t>350oF</w:t>
      </w:r>
      <w:r>
        <w:t xml:space="preserve">. Prepare </w:t>
      </w:r>
      <w:r>
        <w:rPr>
          <w:color w:val="196956"/>
        </w:rPr>
        <w:t xml:space="preserve">the </w:t>
      </w:r>
      <w:r>
        <w:rPr>
          <w:color w:val="8C41BB"/>
        </w:rPr>
        <w:t>muffin</w:t>
      </w:r>
      <w:r>
        <w:rPr>
          <w:color w:val="196956"/>
        </w:rPr>
        <w:t xml:space="preserve"> tray</w:t>
      </w:r>
      <w:r>
        <w:t xml:space="preserve"> by adding </w:t>
      </w:r>
      <w:r>
        <w:rPr>
          <w:color w:val="ECEDFE"/>
        </w:rPr>
        <w:t>cupcake</w:t>
      </w:r>
      <w:r>
        <w:rPr>
          <w:color w:val="2B2D32"/>
        </w:rPr>
        <w:t xml:space="preserve"> holders/cases</w:t>
      </w:r>
      <w:r>
        <w:t>. Put to one side.</w:t>
      </w:r>
    </w:p>
    <w:p>
      <w:r>
        <w:t>Alternatively, use a silicone cupcake baking sheet with molded holes.</w:t>
      </w:r>
    </w:p>
    <w:p>
      <w:r>
        <w:t xml:space="preserve">Put </w:t>
      </w:r>
      <w:r>
        <w:rPr>
          <w:color w:val="58018B"/>
        </w:rPr>
        <w:t xml:space="preserve">the </w:t>
      </w:r>
      <w:r>
        <w:rPr>
          <w:color w:val="F7F1DF"/>
        </w:rPr>
        <w:t>cider</w:t>
      </w:r>
      <w:r>
        <w:rPr>
          <w:color w:val="58018B"/>
        </w:rPr>
        <w:t xml:space="preserve"> vinegar</w:t>
      </w:r>
      <w:r>
        <w:t xml:space="preserve"> into </w:t>
      </w:r>
      <w:r>
        <w:rPr>
          <w:color w:val="94C661"/>
        </w:rPr>
        <w:t>a small bowl</w:t>
      </w:r>
      <w:r>
        <w:t xml:space="preserve"> and add </w:t>
      </w:r>
      <w:r>
        <w:rPr>
          <w:color w:val="118B8A"/>
        </w:rPr>
        <w:t xml:space="preserve">the </w:t>
      </w:r>
      <w:r>
        <w:rPr>
          <w:color w:val="FCB164"/>
        </w:rPr>
        <w:t>soy</w:t>
      </w:r>
      <w:r>
        <w:rPr>
          <w:color w:val="118B8A"/>
        </w:rPr>
        <w:t xml:space="preserve"> milk</w:t>
      </w:r>
      <w:r>
        <w:t xml:space="preserve">. Stir </w:t>
      </w:r>
      <w:r>
        <w:rPr>
          <w:color w:val="F8907D"/>
        </w:rPr>
        <w:t>this</w:t>
      </w:r>
      <w:r>
        <w:t xml:space="preserve"> well and then put to one side. </w:t>
      </w:r>
      <w:r>
        <w:rPr>
          <w:color w:val="895E6B"/>
        </w:rPr>
        <w:t>The mixture</w:t>
      </w:r>
      <w:r>
        <w:rPr>
          <w:color w:val="788E95"/>
        </w:rPr>
        <w:t xml:space="preserve"> will now curdle</w:t>
      </w:r>
      <w:r>
        <w:t xml:space="preserve"> and </w:t>
      </w:r>
      <w:r>
        <w:rPr>
          <w:color w:val="788E95"/>
        </w:rPr>
        <w:t>this</w:t>
      </w:r>
      <w:r>
        <w:t xml:space="preserve"> is what should be happening.</w:t>
      </w:r>
    </w:p>
    <w:p>
      <w:r>
        <w:rPr>
          <w:color w:val="FB6AB8"/>
        </w:rPr>
        <w:t xml:space="preserve">Stir together </w:t>
      </w:r>
      <w:r>
        <w:rPr>
          <w:color w:val="576094"/>
        </w:rPr>
        <w:t>the flour</w:t>
      </w:r>
      <w:r>
        <w:rPr>
          <w:color w:val="DB1474"/>
        </w:rPr>
        <w:t xml:space="preserve">, </w:t>
      </w:r>
      <w:r>
        <w:rPr>
          <w:color w:val="8489AE"/>
        </w:rPr>
        <w:t>sugar</w:t>
      </w:r>
      <w:r>
        <w:rPr>
          <w:color w:val="DB1474"/>
        </w:rPr>
        <w:t xml:space="preserve">, </w:t>
      </w:r>
      <w:r>
        <w:rPr>
          <w:color w:val="860E04"/>
        </w:rPr>
        <w:t>baking powder</w:t>
      </w:r>
      <w:r>
        <w:rPr>
          <w:color w:val="DB1474"/>
        </w:rPr>
        <w:t xml:space="preserve">, </w:t>
      </w:r>
      <w:r>
        <w:rPr>
          <w:color w:val="FBC206"/>
        </w:rPr>
        <w:t>baking soda</w:t>
      </w:r>
      <w:r>
        <w:rPr>
          <w:color w:val="DB1474"/>
        </w:rPr>
        <w:t xml:space="preserve"> and </w:t>
      </w:r>
      <w:r>
        <w:rPr>
          <w:color w:val="6EAB9B"/>
        </w:rPr>
        <w:t>salt</w:t>
      </w:r>
      <w:r>
        <w:rPr>
          <w:color w:val="FB6AB8"/>
        </w:rPr>
        <w:t>.</w:t>
      </w:r>
      <w:r>
        <w:t xml:space="preserve"> If </w:t>
      </w:r>
      <w:r>
        <w:rPr>
          <w:color w:val="0BC582"/>
        </w:rPr>
        <w:t>you</w:t>
      </w:r>
      <w:r>
        <w:t xml:space="preserve"> want chocolate cupcakes, add </w:t>
      </w:r>
      <w:r>
        <w:rPr>
          <w:color w:val="2B1B04"/>
        </w:rPr>
        <w:t>cocoa</w:t>
      </w:r>
      <w:r>
        <w:t xml:space="preserve"> (</w:t>
      </w:r>
      <w:r>
        <w:rPr>
          <w:color w:val="2B1B04"/>
        </w:rPr>
        <w:t>about 1/2 cup</w:t>
      </w:r>
      <w:r>
        <w:t xml:space="preserve">) to </w:t>
      </w:r>
      <w:r>
        <w:rPr>
          <w:color w:val="FB6AB8"/>
        </w:rPr>
        <w:t>this stage</w:t>
      </w:r>
      <w:r>
        <w:t>.</w:t>
      </w:r>
    </w:p>
    <w:p>
      <w:r>
        <w:t xml:space="preserve">Stir </w:t>
      </w:r>
      <w:r>
        <w:rPr>
          <w:color w:val="4F584E"/>
        </w:rPr>
        <w:t>the oil</w:t>
      </w:r>
      <w:r>
        <w:t xml:space="preserve"> and </w:t>
      </w:r>
      <w:r>
        <w:rPr>
          <w:color w:val="5C5300"/>
        </w:rPr>
        <w:t>vanilla extract</w:t>
      </w:r>
      <w:r>
        <w:t xml:space="preserve"> into </w:t>
      </w:r>
      <w:r>
        <w:rPr>
          <w:color w:val="94C661"/>
        </w:rPr>
        <w:t xml:space="preserve">the bowl containing </w:t>
      </w:r>
      <w:r>
        <w:rPr>
          <w:color w:val="F2CDFE"/>
        </w:rPr>
        <w:t xml:space="preserve">the </w:t>
      </w:r>
      <w:r>
        <w:rPr>
          <w:color w:val="645341"/>
        </w:rPr>
        <w:t>soy</w:t>
      </w:r>
      <w:r>
        <w:rPr>
          <w:color w:val="F2CDFE"/>
        </w:rPr>
        <w:t xml:space="preserve"> milk and vinegar</w:t>
      </w:r>
      <w:r>
        <w:t>. Mix together.</w:t>
      </w:r>
    </w:p>
    <w:p>
      <w:r>
        <w:t xml:space="preserve">Add the wet ingredients to </w:t>
      </w:r>
      <w:r>
        <w:rPr>
          <w:color w:val="760035"/>
        </w:rPr>
        <w:t>the dry ingredients</w:t>
      </w:r>
      <w:r>
        <w:t xml:space="preserve"> and beat together (by hand or with an electric hand-held mixer).</w:t>
      </w:r>
    </w:p>
    <w:p>
      <w:r>
        <w:t xml:space="preserve">Fill </w:t>
      </w:r>
      <w:r>
        <w:rPr>
          <w:color w:val="196956"/>
        </w:rPr>
        <w:t xml:space="preserve">the </w:t>
      </w:r>
      <w:r>
        <w:rPr>
          <w:color w:val="8C41BB"/>
        </w:rPr>
        <w:t>muffin</w:t>
      </w:r>
      <w:r>
        <w:rPr>
          <w:color w:val="196956"/>
        </w:rPr>
        <w:t xml:space="preserve"> pan</w:t>
      </w:r>
      <w:r>
        <w:t xml:space="preserve">. Usually fill </w:t>
      </w:r>
      <w:r>
        <w:rPr>
          <w:color w:val="2B2D32"/>
        </w:rPr>
        <w:t xml:space="preserve">each paper </w:t>
      </w:r>
      <w:r>
        <w:rPr>
          <w:color w:val="ECEDFE"/>
        </w:rPr>
        <w:t>cupcake</w:t>
      </w:r>
      <w:r>
        <w:rPr>
          <w:color w:val="2B2D32"/>
        </w:rPr>
        <w:t xml:space="preserve"> holder</w:t>
      </w:r>
      <w:r>
        <w:t xml:space="preserve"> with about </w:t>
      </w:r>
      <w:r>
        <w:rPr>
          <w:color w:val="647A41"/>
        </w:rPr>
        <w:t>1/4 cup of batter</w:t>
      </w:r>
      <w:r>
        <w:t xml:space="preserve">. If </w:t>
      </w:r>
      <w:r>
        <w:rPr>
          <w:color w:val="0BC582"/>
        </w:rPr>
        <w:t>you</w:t>
      </w:r>
      <w:r>
        <w:t xml:space="preserve"> prefer larger cupcakes, then add a half a cup but make sure </w:t>
      </w:r>
      <w:r>
        <w:rPr>
          <w:color w:val="196956"/>
        </w:rPr>
        <w:t xml:space="preserve">the </w:t>
      </w:r>
      <w:r>
        <w:rPr>
          <w:color w:val="8C41BB"/>
        </w:rPr>
        <w:t>muffin</w:t>
      </w:r>
      <w:r>
        <w:rPr>
          <w:color w:val="196956"/>
        </w:rPr>
        <w:t xml:space="preserve"> pan</w:t>
      </w:r>
      <w:r>
        <w:t xml:space="preserve"> is larger and </w:t>
      </w:r>
      <w:r>
        <w:rPr>
          <w:color w:val="2B2D32"/>
        </w:rPr>
        <w:t xml:space="preserve">the </w:t>
      </w:r>
      <w:r>
        <w:rPr>
          <w:color w:val="ECEDFE"/>
        </w:rPr>
        <w:t>cupcake</w:t>
      </w:r>
      <w:r>
        <w:rPr>
          <w:color w:val="2B2D32"/>
        </w:rPr>
        <w:t xml:space="preserve"> holders</w:t>
      </w:r>
      <w:r>
        <w:t xml:space="preserve"> are bigger.</w:t>
      </w:r>
    </w:p>
    <w:p>
      <w:r>
        <w:t xml:space="preserve">Bake for 18 - 20 minutes. If </w:t>
      </w:r>
      <w:r>
        <w:rPr>
          <w:color w:val="0BC582"/>
        </w:rPr>
        <w:t>you</w:t>
      </w:r>
      <w:r>
        <w:t xml:space="preserve"> can smell </w:t>
      </w:r>
      <w:r>
        <w:rPr>
          <w:color w:val="FEFB0A"/>
        </w:rPr>
        <w:t>the cupcakes</w:t>
      </w:r>
      <w:r>
        <w:t xml:space="preserve"> earlier, check to make sure </w:t>
      </w:r>
      <w:r>
        <w:rPr>
          <w:color w:val="496E76"/>
        </w:rPr>
        <w:t>they</w:t>
      </w:r>
      <w:r>
        <w:rPr>
          <w:color w:val="E3F894"/>
        </w:rPr>
        <w:t xml:space="preserve"> aren't browning earlier</w:t>
      </w:r>
      <w:r>
        <w:t xml:space="preserve"> (</w:t>
      </w:r>
      <w:r>
        <w:rPr>
          <w:color w:val="E3F894"/>
        </w:rPr>
        <w:t>this</w:t>
      </w:r>
      <w:r>
        <w:t xml:space="preserve"> means </w:t>
      </w:r>
      <w:r>
        <w:rPr>
          <w:color w:val="FEFB0A"/>
        </w:rPr>
        <w:t>they</w:t>
      </w:r>
      <w:r>
        <w:t xml:space="preserve">'re more than ready). If </w:t>
      </w:r>
      <w:r>
        <w:rPr>
          <w:color w:val="0BC582"/>
        </w:rPr>
        <w:t>you</w:t>
      </w:r>
      <w:r>
        <w:t xml:space="preserve"> aren't certain, turn off </w:t>
      </w:r>
      <w:r>
        <w:rPr>
          <w:color w:val="023087"/>
        </w:rPr>
        <w:t>the oven</w:t>
      </w:r>
      <w:r>
        <w:t xml:space="preserve"> earlier and let </w:t>
      </w:r>
      <w:r>
        <w:rPr>
          <w:color w:val="FEFB0A"/>
        </w:rPr>
        <w:t>them</w:t>
      </w:r>
      <w:r>
        <w:t xml:space="preserve"> sit for a few more minutes rather than bake </w:t>
      </w:r>
      <w:r>
        <w:rPr>
          <w:color w:val="FEFB0A"/>
        </w:rPr>
        <w:t>them</w:t>
      </w:r>
      <w:r>
        <w:t xml:space="preserve"> into rocks.</w:t>
      </w:r>
    </w:p>
    <w:p>
      <w:r>
        <w:t xml:space="preserve">Wait for </w:t>
      </w:r>
      <w:r>
        <w:rPr>
          <w:color w:val="196956"/>
        </w:rPr>
        <w:t>the pan</w:t>
      </w:r>
      <w:r>
        <w:t xml:space="preserve"> to cool down. Place </w:t>
      </w:r>
      <w:r>
        <w:rPr>
          <w:color w:val="FEFB0A"/>
        </w:rPr>
        <w:t>cupcakes</w:t>
      </w:r>
      <w:r>
        <w:t xml:space="preserve"> onto a wire rack to cool.</w:t>
      </w:r>
    </w:p>
    <w:p>
      <w:r>
        <w:t xml:space="preserve">Ice </w:t>
      </w:r>
      <w:r>
        <w:rPr>
          <w:color w:val="FEFB0A"/>
        </w:rPr>
        <w:t>the cupcakes</w:t>
      </w:r>
      <w:r>
        <w:t xml:space="preserve">. The flavor of </w:t>
      </w:r>
      <w:r>
        <w:rPr>
          <w:color w:val="F9D7CD"/>
        </w:rPr>
        <w:t>icing or frosting</w:t>
      </w:r>
      <w:r>
        <w:t xml:space="preserve"> can be improved by adding a little of </w:t>
      </w:r>
      <w:r>
        <w:rPr>
          <w:color w:val="0BC582"/>
        </w:rPr>
        <w:t>your</w:t>
      </w:r>
      <w:r>
        <w:t xml:space="preserve"> favorite juice to </w:t>
      </w:r>
      <w:r>
        <w:rPr>
          <w:color w:val="F9D7CD"/>
        </w:rPr>
        <w:t>it</w:t>
      </w:r>
      <w:r>
        <w:t xml:space="preserve"> instead of </w:t>
      </w:r>
      <w:r>
        <w:rPr>
          <w:color w:val="FCB164"/>
        </w:rPr>
        <w:t>soy</w:t>
      </w:r>
      <w:r>
        <w:rPr>
          <w:color w:val="118B8A"/>
        </w:rPr>
        <w:t xml:space="preserve"> milk</w:t>
      </w:r>
      <w:r>
        <w:t xml:space="preserve"> or water.</w:t>
      </w:r>
    </w:p>
    <w:p>
      <w:r>
        <w:t>Finished.</w:t>
      </w:r>
    </w:p>
    <w:p>
      <w:r>
        <w:rPr>
          <w:color w:val="9F6551"/>
        </w:rPr>
        <w:t xml:space="preserve">Method 2 of </w:t>
      </w:r>
      <w:r>
        <w:rPr>
          <w:color w:val="876128"/>
        </w:rPr>
        <w:t>2</w:t>
      </w:r>
      <w:r>
        <w:t xml:space="preserve">: </w:t>
      </w:r>
      <w:r>
        <w:rPr>
          <w:color w:val="FB5514"/>
        </w:rPr>
        <w:t xml:space="preserve">Basic </w:t>
      </w:r>
      <w:r>
        <w:rPr>
          <w:color w:val="E115C0"/>
        </w:rPr>
        <w:t>Chocolate</w:t>
      </w:r>
      <w:r>
        <w:rPr>
          <w:color w:val="FB5514"/>
        </w:rPr>
        <w:t xml:space="preserve"> Vegan Cupcakes</w:t>
      </w:r>
    </w:p>
    <w:p>
      <w:r>
        <w:t xml:space="preserve">Preheat </w:t>
      </w:r>
      <w:r>
        <w:rPr>
          <w:color w:val="023087"/>
        </w:rPr>
        <w:t>the oven</w:t>
      </w:r>
      <w:r>
        <w:t xml:space="preserve"> to </w:t>
      </w:r>
      <w:r>
        <w:rPr>
          <w:color w:val="A1A711"/>
        </w:rPr>
        <w:t>160oC</w:t>
      </w:r>
      <w:r>
        <w:t>/</w:t>
      </w:r>
      <w:r>
        <w:rPr>
          <w:color w:val="A1A711"/>
        </w:rPr>
        <w:t>315oF</w:t>
      </w:r>
      <w:r>
        <w:t xml:space="preserve">. If using </w:t>
      </w:r>
      <w:r>
        <w:rPr>
          <w:color w:val="ECEDFE"/>
        </w:rPr>
        <w:t>cupcake</w:t>
      </w:r>
      <w:r>
        <w:rPr>
          <w:color w:val="2B2D32"/>
        </w:rPr>
        <w:t xml:space="preserve"> cases</w:t>
      </w:r>
      <w:r>
        <w:t xml:space="preserve">, arrange on </w:t>
      </w:r>
      <w:r>
        <w:rPr>
          <w:color w:val="196956"/>
        </w:rPr>
        <w:t>a baking sheet</w:t>
      </w:r>
      <w:r>
        <w:t xml:space="preserve"> now. If using </w:t>
      </w:r>
      <w:r>
        <w:rPr>
          <w:color w:val="01FB92"/>
        </w:rPr>
        <w:t xml:space="preserve">a silicone </w:t>
      </w:r>
      <w:r>
        <w:rPr>
          <w:color w:val="FD0F31"/>
        </w:rPr>
        <w:t>cupcake</w:t>
      </w:r>
      <w:r>
        <w:rPr>
          <w:color w:val="01FB92"/>
        </w:rPr>
        <w:t xml:space="preserve"> sheet</w:t>
      </w:r>
      <w:r>
        <w:t xml:space="preserve">, simply have </w:t>
      </w:r>
      <w:r>
        <w:rPr>
          <w:color w:val="01FB92"/>
        </w:rPr>
        <w:t>it</w:t>
      </w:r>
      <w:r>
        <w:t xml:space="preserve"> ready.</w:t>
      </w:r>
    </w:p>
    <w:p>
      <w:r>
        <w:t xml:space="preserve">Add </w:t>
      </w:r>
      <w:r>
        <w:rPr>
          <w:color w:val="BE8485"/>
        </w:rPr>
        <w:t xml:space="preserve">the </w:t>
      </w:r>
      <w:r>
        <w:rPr>
          <w:color w:val="C660FB"/>
        </w:rPr>
        <w:t>flour</w:t>
      </w:r>
      <w:r>
        <w:rPr>
          <w:color w:val="BE8485"/>
        </w:rPr>
        <w:t xml:space="preserve">, cocoa powder, </w:t>
      </w:r>
      <w:r>
        <w:rPr>
          <w:color w:val="120104"/>
        </w:rPr>
        <w:t>baking soda</w:t>
      </w:r>
      <w:r>
        <w:rPr>
          <w:color w:val="BE8485"/>
        </w:rPr>
        <w:t xml:space="preserve"> and </w:t>
      </w:r>
      <w:r>
        <w:rPr>
          <w:color w:val="D48958"/>
        </w:rPr>
        <w:t>pinch of salt</w:t>
      </w:r>
      <w:r>
        <w:t xml:space="preserve"> to the mixing bowl. Mix to combine.</w:t>
      </w:r>
    </w:p>
    <w:p>
      <w:r>
        <w:t xml:space="preserve">Pour </w:t>
      </w:r>
      <w:r>
        <w:rPr>
          <w:color w:val="05AEE8"/>
        </w:rPr>
        <w:t xml:space="preserve">the </w:t>
      </w:r>
      <w:r>
        <w:rPr>
          <w:color w:val="C3C1BE"/>
        </w:rPr>
        <w:t>soy</w:t>
      </w:r>
      <w:r>
        <w:rPr>
          <w:color w:val="05AEE8"/>
        </w:rPr>
        <w:t xml:space="preserve"> milk</w:t>
      </w:r>
      <w:r>
        <w:rPr>
          <w:color w:val="9F98F8"/>
        </w:rPr>
        <w:t xml:space="preserve">, </w:t>
      </w:r>
      <w:r>
        <w:rPr>
          <w:color w:val="1167D9"/>
        </w:rPr>
        <w:t>vinegar</w:t>
      </w:r>
      <w:r>
        <w:rPr>
          <w:color w:val="9F98F8"/>
        </w:rPr>
        <w:t xml:space="preserve">, </w:t>
      </w:r>
      <w:r>
        <w:rPr>
          <w:color w:val="D19012"/>
        </w:rPr>
        <w:t>sugar</w:t>
      </w:r>
      <w:r>
        <w:rPr>
          <w:color w:val="9F98F8"/>
        </w:rPr>
        <w:t xml:space="preserve">, </w:t>
      </w:r>
      <w:r>
        <w:rPr>
          <w:color w:val="B7D802"/>
        </w:rPr>
        <w:t>oil</w:t>
      </w:r>
      <w:r>
        <w:rPr>
          <w:color w:val="9F98F8"/>
        </w:rPr>
        <w:t xml:space="preserve"> and </w:t>
      </w:r>
      <w:r>
        <w:rPr>
          <w:color w:val="826392"/>
        </w:rPr>
        <w:t>vanilla</w:t>
      </w:r>
      <w:r>
        <w:t xml:space="preserve"> into another bowl. Whisk together well.</w:t>
      </w:r>
    </w:p>
    <w:p>
      <w:r>
        <w:t xml:space="preserve">Pour </w:t>
      </w:r>
      <w:r>
        <w:rPr>
          <w:color w:val="9F98F8"/>
        </w:rPr>
        <w:t>the liquid mixture</w:t>
      </w:r>
      <w:r>
        <w:t xml:space="preserve"> into </w:t>
      </w:r>
      <w:r>
        <w:rPr>
          <w:color w:val="BE8485"/>
        </w:rPr>
        <w:t>the flour mixture</w:t>
      </w:r>
      <w:r>
        <w:t>. Stir to combine thoroughly.</w:t>
      </w:r>
    </w:p>
    <w:p>
      <w:r>
        <w:t xml:space="preserve">Pour into </w:t>
      </w:r>
      <w:r>
        <w:rPr>
          <w:color w:val="2B2D32"/>
        </w:rPr>
        <w:t xml:space="preserve">the </w:t>
      </w:r>
      <w:r>
        <w:rPr>
          <w:color w:val="ECEDFE"/>
        </w:rPr>
        <w:t>cupcake</w:t>
      </w:r>
      <w:r>
        <w:rPr>
          <w:color w:val="2B2D32"/>
        </w:rPr>
        <w:t xml:space="preserve"> cases or </w:t>
      </w:r>
      <w:r>
        <w:rPr>
          <w:color w:val="ECEDFE"/>
        </w:rPr>
        <w:t>cupcake</w:t>
      </w:r>
      <w:r>
        <w:rPr>
          <w:color w:val="2B2D32"/>
        </w:rPr>
        <w:t xml:space="preserve"> holes</w:t>
      </w:r>
      <w:r>
        <w:t>.</w:t>
      </w:r>
    </w:p>
    <w:p>
      <w:r>
        <w:t xml:space="preserve">Place into </w:t>
      </w:r>
      <w:r>
        <w:rPr>
          <w:color w:val="023087"/>
        </w:rPr>
        <w:t>the oven</w:t>
      </w:r>
      <w:r>
        <w:t xml:space="preserve">. Bake for 20 to 25 minutes. If </w:t>
      </w:r>
      <w:r>
        <w:rPr>
          <w:color w:val="FB5514"/>
        </w:rPr>
        <w:t>they</w:t>
      </w:r>
      <w:r>
        <w:t xml:space="preserve"> smell strongly earlier, test with </w:t>
      </w:r>
      <w:r>
        <w:rPr>
          <w:color w:val="5E7A6A"/>
        </w:rPr>
        <w:t>a wooden skewer</w:t>
      </w:r>
      <w:r>
        <w:t xml:space="preserve">; if </w:t>
      </w:r>
      <w:r>
        <w:rPr>
          <w:color w:val="5E7A6A"/>
        </w:rPr>
        <w:t>it</w:t>
      </w:r>
      <w:r>
        <w:t xml:space="preserve"> returns clean after sticking into a cupcake, </w:t>
      </w:r>
      <w:r>
        <w:rPr>
          <w:color w:val="FB5514"/>
        </w:rPr>
        <w:t>they</w:t>
      </w:r>
      <w:r>
        <w:t>'re ready.</w:t>
      </w:r>
    </w:p>
    <w:p>
      <w:r>
        <w:t xml:space="preserve">Remove from </w:t>
      </w:r>
      <w:r>
        <w:rPr>
          <w:color w:val="023087"/>
        </w:rPr>
        <w:t>the oven</w:t>
      </w:r>
      <w:r>
        <w:t xml:space="preserve">. Transfer </w:t>
      </w:r>
      <w:r>
        <w:rPr>
          <w:color w:val="FB5514"/>
        </w:rPr>
        <w:t>the cupcakes</w:t>
      </w:r>
      <w:r>
        <w:t xml:space="preserve"> to </w:t>
      </w:r>
      <w:r>
        <w:rPr>
          <w:color w:val="B29869"/>
        </w:rPr>
        <w:t>a wire cooling rack</w:t>
      </w:r>
      <w:r>
        <w:t xml:space="preserve"> as quickly as possible when cool enough to handle. Let cool completely on </w:t>
      </w:r>
      <w:r>
        <w:rPr>
          <w:color w:val="B29869"/>
        </w:rPr>
        <w:t>the rack</w:t>
      </w:r>
      <w:r>
        <w:t>.</w:t>
      </w:r>
    </w:p>
    <w:p>
      <w:r>
        <w:t>Frost as desired. Add standard frosting or make vegan butter cream.</w:t>
      </w:r>
    </w:p>
    <w:p>
      <w:r>
        <w:t>Tips</w:t>
      </w:r>
    </w:p>
    <w:p>
      <w:r>
        <w:rPr>
          <w:color w:val="0BC582"/>
        </w:rPr>
        <w:t>You</w:t>
      </w:r>
      <w:r>
        <w:t xml:space="preserve"> can add </w:t>
      </w:r>
      <w:r>
        <w:rPr>
          <w:color w:val="1D0051"/>
        </w:rPr>
        <w:t>pureed fruit</w:t>
      </w:r>
      <w:r>
        <w:t xml:space="preserve"> for delicious flavor changes. </w:t>
      </w:r>
      <w:r>
        <w:rPr>
          <w:color w:val="8BE7FC"/>
        </w:rPr>
        <w:t xml:space="preserve">One small container of </w:t>
      </w:r>
      <w:r>
        <w:rPr>
          <w:color w:val="76E0C1"/>
        </w:rPr>
        <w:t>pureed fruit</w:t>
      </w:r>
      <w:r>
        <w:t xml:space="preserve"> is sufficient for flavoring (</w:t>
      </w:r>
      <w:r>
        <w:rPr>
          <w:color w:val="8BE7FC"/>
        </w:rPr>
        <w:t xml:space="preserve">the little containers that </w:t>
      </w:r>
      <w:r>
        <w:rPr>
          <w:color w:val="BACFA7"/>
        </w:rPr>
        <w:t>children</w:t>
      </w:r>
      <w:r>
        <w:rPr>
          <w:color w:val="8BE7FC"/>
        </w:rPr>
        <w:t xml:space="preserve"> take to school in </w:t>
      </w:r>
      <w:r>
        <w:rPr>
          <w:color w:val="BACFA7"/>
        </w:rPr>
        <w:t>their</w:t>
      </w:r>
      <w:r>
        <w:rPr>
          <w:color w:val="8BE7FC"/>
        </w:rPr>
        <w:t xml:space="preserve"> lunchboxes</w:t>
      </w:r>
      <w:r>
        <w:t xml:space="preserve">.) Try strawberry, apple, banana, apricot, peach etc. </w:t>
      </w:r>
      <w:r>
        <w:rPr>
          <w:color w:val="FB5514"/>
        </w:rPr>
        <w:t>The cupcakes</w:t>
      </w:r>
      <w:r>
        <w:t xml:space="preserve"> will not be as light and fluffy, however, so be prepared for a heavier cupcake if </w:t>
      </w:r>
      <w:r>
        <w:rPr>
          <w:color w:val="0BC582"/>
        </w:rPr>
        <w:t>you</w:t>
      </w:r>
      <w:r>
        <w:t xml:space="preserve"> add fruit but </w:t>
      </w:r>
      <w:r>
        <w:rPr>
          <w:color w:val="11BA09"/>
        </w:rPr>
        <w:t>the added moisture content</w:t>
      </w:r>
      <w:r>
        <w:t xml:space="preserve"> is </w:t>
      </w:r>
      <w:r>
        <w:rPr>
          <w:color w:val="11BA09"/>
        </w:rPr>
        <w:t>a definite plus</w:t>
      </w:r>
      <w:r>
        <w:t>.</w:t>
      </w:r>
    </w:p>
    <w:p>
      <w:r>
        <w:t xml:space="preserve">Instead of using </w:t>
      </w:r>
      <w:r>
        <w:rPr>
          <w:color w:val="16C0D0"/>
        </w:rPr>
        <w:t>vegan sugar</w:t>
      </w:r>
      <w:r>
        <w:t xml:space="preserve">, </w:t>
      </w:r>
      <w:r>
        <w:rPr>
          <w:color w:val="0BC582"/>
        </w:rPr>
        <w:t>you</w:t>
      </w:r>
      <w:r>
        <w:t xml:space="preserve"> can replace </w:t>
      </w:r>
      <w:r>
        <w:rPr>
          <w:color w:val="16C0D0"/>
        </w:rPr>
        <w:t>it</w:t>
      </w:r>
      <w:r>
        <w:t xml:space="preserve"> with equal parts maple sugar or rice syrup</w:t>
      </w:r>
    </w:p>
    <w:p>
      <w:r>
        <w:t xml:space="preserve">Instead of using </w:t>
      </w:r>
      <w:r>
        <w:rPr>
          <w:color w:val="014347"/>
        </w:rPr>
        <w:t>vegetable oil</w:t>
      </w:r>
      <w:r>
        <w:t xml:space="preserve">, try substituting </w:t>
      </w:r>
      <w:r>
        <w:rPr>
          <w:color w:val="014347"/>
        </w:rPr>
        <w:t>it</w:t>
      </w:r>
      <w:r>
        <w:t xml:space="preserve"> for </w:t>
      </w:r>
      <w:r>
        <w:rPr>
          <w:color w:val="462C36"/>
        </w:rPr>
        <w:t>walnut or macadamia nut oils</w:t>
      </w:r>
      <w:r>
        <w:t xml:space="preserve"> if </w:t>
      </w:r>
      <w:r>
        <w:rPr>
          <w:color w:val="462C36"/>
        </w:rPr>
        <w:t>they</w:t>
      </w:r>
      <w:r>
        <w:t xml:space="preserve"> are available to </w:t>
      </w:r>
      <w:r>
        <w:rPr>
          <w:color w:val="0BC582"/>
        </w:rPr>
        <w:t>you</w:t>
      </w:r>
      <w:r>
        <w:t xml:space="preserve">. Coconut oil also produces good results. And </w:t>
      </w:r>
      <w:r>
        <w:rPr>
          <w:color w:val="65407D"/>
        </w:rPr>
        <w:t>olive oil</w:t>
      </w:r>
      <w:r>
        <w:t xml:space="preserve"> works fine if </w:t>
      </w:r>
      <w:r>
        <w:rPr>
          <w:color w:val="65407D"/>
        </w:rPr>
        <w:t>it's</w:t>
      </w:r>
      <w:r>
        <w:t xml:space="preserve"> all that's left in the pantry.</w:t>
      </w:r>
    </w:p>
    <w:p>
      <w:r>
        <w:rPr>
          <w:color w:val="0BC582"/>
        </w:rPr>
        <w:t>You</w:t>
      </w:r>
      <w:r>
        <w:t xml:space="preserve"> can replace </w:t>
      </w:r>
      <w:r>
        <w:rPr>
          <w:color w:val="C2A393"/>
        </w:rPr>
        <w:t xml:space="preserve">the plain </w:t>
      </w:r>
      <w:r>
        <w:rPr>
          <w:color w:val="491803"/>
        </w:rPr>
        <w:t>soy</w:t>
      </w:r>
      <w:r>
        <w:rPr>
          <w:color w:val="C2A393"/>
        </w:rPr>
        <w:t xml:space="preserve"> milk</w:t>
      </w:r>
      <w:r>
        <w:t xml:space="preserve"> with other flavors like chocolate or vanilla if </w:t>
      </w:r>
      <w:r>
        <w:rPr>
          <w:color w:val="0BC582"/>
        </w:rPr>
        <w:t>you</w:t>
      </w:r>
      <w:r>
        <w:t xml:space="preserve"> want to experiment with changing the flavor of </w:t>
      </w:r>
      <w:r>
        <w:rPr>
          <w:color w:val="310106"/>
        </w:rPr>
        <w:t>the cupcakes</w:t>
      </w:r>
      <w:r>
        <w:t>.</w:t>
      </w:r>
    </w:p>
    <w:p>
      <w:r>
        <w:t xml:space="preserve">Experiment with the flavors of either recipe by replacing </w:t>
      </w:r>
      <w:r>
        <w:rPr>
          <w:color w:val="42083B"/>
        </w:rPr>
        <w:t>the vanilla extract</w:t>
      </w:r>
      <w:r>
        <w:t xml:space="preserve"> with </w:t>
      </w:r>
      <w:r>
        <w:rPr>
          <w:color w:val="F5D2A8"/>
        </w:rPr>
        <w:t>fragrant ingredients like neroli orange oil, rosewater, orange blossom water or coconut extract</w:t>
      </w:r>
      <w:r>
        <w:t>.</w:t>
      </w:r>
    </w:p>
    <w:p>
      <w:r>
        <w:rPr>
          <w:b/>
        </w:rPr>
        <w:t>Document number 121</w:t>
      </w:r>
    </w:p>
    <w:p>
      <w:r>
        <w:rPr>
          <w:b/>
        </w:rPr>
        <w:t>Document identifier: GUM_whow_elevator</w:t>
      </w:r>
    </w:p>
    <w:p>
      <w:r>
        <w:t xml:space="preserve">How to Annoy </w:t>
      </w:r>
      <w:r>
        <w:rPr>
          <w:color w:val="310106"/>
        </w:rPr>
        <w:t>People</w:t>
      </w:r>
      <w:r>
        <w:t xml:space="preserve"> in Elevators</w:t>
      </w:r>
    </w:p>
    <w:p>
      <w:r>
        <w:t xml:space="preserve">An elevator is almost the perfect environment to be </w:t>
      </w:r>
      <w:r>
        <w:rPr>
          <w:color w:val="04640D"/>
        </w:rPr>
        <w:t>a prankster</w:t>
      </w:r>
      <w:r>
        <w:t xml:space="preserve">. </w:t>
      </w:r>
      <w:r>
        <w:rPr>
          <w:color w:val="FEFB0A"/>
        </w:rPr>
        <w:t>It’s</w:t>
      </w:r>
      <w:r>
        <w:t xml:space="preserve"> easy </w:t>
      </w:r>
      <w:r>
        <w:rPr>
          <w:color w:val="FEFB0A"/>
        </w:rPr>
        <w:t xml:space="preserve">to annoy </w:t>
      </w:r>
      <w:r>
        <w:rPr>
          <w:color w:val="FB5514"/>
        </w:rPr>
        <w:t>people</w:t>
      </w:r>
      <w:r>
        <w:t xml:space="preserve"> when </w:t>
      </w:r>
      <w:r>
        <w:rPr>
          <w:color w:val="E115C0"/>
        </w:rPr>
        <w:t>you</w:t>
      </w:r>
      <w:r>
        <w:t xml:space="preserve"> are cramped in such a small, tight space. Because elevator rides usually last less than a minute, make sure </w:t>
      </w:r>
      <w:r>
        <w:rPr>
          <w:color w:val="00587F"/>
        </w:rPr>
        <w:t>your</w:t>
      </w:r>
      <w:r>
        <w:rPr>
          <w:color w:val="0BC582"/>
        </w:rPr>
        <w:t xml:space="preserve"> pranks</w:t>
      </w:r>
      <w:r>
        <w:t xml:space="preserve"> are quick and have a lot of punch. When annoying </w:t>
      </w:r>
      <w:r>
        <w:rPr>
          <w:color w:val="310106"/>
        </w:rPr>
        <w:t>people</w:t>
      </w:r>
      <w:r>
        <w:t xml:space="preserve"> on an elevator, keep </w:t>
      </w:r>
      <w:r>
        <w:rPr>
          <w:color w:val="00587F"/>
        </w:rPr>
        <w:t>your</w:t>
      </w:r>
      <w:r>
        <w:rPr>
          <w:color w:val="0BC582"/>
        </w:rPr>
        <w:t xml:space="preserve"> pranks</w:t>
      </w:r>
      <w:r>
        <w:t xml:space="preserve"> lighthearted and fun as opposed to mean-spirited so that </w:t>
      </w:r>
      <w:r>
        <w:rPr>
          <w:color w:val="FEB8C8"/>
        </w:rPr>
        <w:t xml:space="preserve">everyone leaving </w:t>
      </w:r>
      <w:r>
        <w:rPr>
          <w:color w:val="9E8317"/>
        </w:rPr>
        <w:t>the elevator</w:t>
      </w:r>
      <w:r>
        <w:t xml:space="preserve"> will have a pleasant story to tell.</w:t>
      </w:r>
    </w:p>
    <w:p>
      <w:r>
        <w:rPr>
          <w:color w:val="01190F"/>
        </w:rPr>
        <w:t>Method 1</w:t>
      </w:r>
      <w:r>
        <w:t xml:space="preserve"> </w:t>
      </w:r>
      <w:r>
        <w:rPr>
          <w:color w:val="01190F"/>
        </w:rPr>
        <w:t xml:space="preserve">Using </w:t>
      </w:r>
      <w:r>
        <w:rPr>
          <w:color w:val="847D81"/>
        </w:rPr>
        <w:t>the Elevator</w:t>
      </w:r>
      <w:r>
        <w:rPr>
          <w:color w:val="01190F"/>
        </w:rPr>
        <w:t xml:space="preserve"> to Annoy </w:t>
      </w:r>
      <w:r>
        <w:rPr>
          <w:color w:val="58018B"/>
        </w:rPr>
        <w:t>People</w:t>
      </w:r>
    </w:p>
    <w:p>
      <w:r>
        <w:rPr>
          <w:color w:val="B70639"/>
        </w:rPr>
        <w:t xml:space="preserve">Push </w:t>
      </w:r>
      <w:r>
        <w:rPr>
          <w:color w:val="703B01"/>
        </w:rPr>
        <w:t>all the buttons</w:t>
      </w:r>
      <w:r>
        <w:t xml:space="preserve">. When </w:t>
      </w:r>
      <w:r>
        <w:rPr>
          <w:color w:val="E115C0"/>
        </w:rPr>
        <w:t>you</w:t>
      </w:r>
      <w:r>
        <w:t xml:space="preserve"> get into </w:t>
      </w:r>
      <w:r>
        <w:rPr>
          <w:color w:val="F7F1DF"/>
        </w:rPr>
        <w:t>the elevator</w:t>
      </w:r>
      <w:r>
        <w:t xml:space="preserve">, </w:t>
      </w:r>
      <w:r>
        <w:rPr>
          <w:color w:val="B70639"/>
        </w:rPr>
        <w:t xml:space="preserve">push </w:t>
      </w:r>
      <w:r>
        <w:rPr>
          <w:color w:val="703B01"/>
        </w:rPr>
        <w:t xml:space="preserve">the button for </w:t>
      </w:r>
      <w:r>
        <w:rPr>
          <w:color w:val="118B8A"/>
        </w:rPr>
        <w:t>every floor</w:t>
      </w:r>
      <w:r>
        <w:t xml:space="preserve">. </w:t>
      </w:r>
      <w:r>
        <w:rPr>
          <w:color w:val="B70639"/>
        </w:rPr>
        <w:t>This</w:t>
      </w:r>
      <w:r>
        <w:t xml:space="preserve"> makes </w:t>
      </w:r>
      <w:r>
        <w:rPr>
          <w:color w:val="FEB8C8"/>
        </w:rPr>
        <w:t>everyone’s</w:t>
      </w:r>
      <w:r>
        <w:t xml:space="preserve"> ride on </w:t>
      </w:r>
      <w:r>
        <w:rPr>
          <w:color w:val="F7F1DF"/>
        </w:rPr>
        <w:t>the elevator</w:t>
      </w:r>
      <w:r>
        <w:t xml:space="preserve"> longer, if only for a few seconds. If </w:t>
      </w:r>
      <w:r>
        <w:rPr>
          <w:color w:val="E115C0"/>
        </w:rPr>
        <w:t>you</w:t>
      </w:r>
      <w:r>
        <w:t xml:space="preserve"> want to take </w:t>
      </w:r>
      <w:r>
        <w:rPr>
          <w:color w:val="0BC582"/>
        </w:rPr>
        <w:t>it</w:t>
      </w:r>
      <w:r>
        <w:t xml:space="preserve"> a step further, look around questioningly at </w:t>
      </w:r>
      <w:r>
        <w:rPr>
          <w:color w:val="FEB8C8"/>
        </w:rPr>
        <w:t xml:space="preserve">everyone in </w:t>
      </w:r>
      <w:r>
        <w:rPr>
          <w:color w:val="9E8317"/>
        </w:rPr>
        <w:t>the elevator</w:t>
      </w:r>
      <w:r>
        <w:t xml:space="preserve"> when no one gets off at </w:t>
      </w:r>
      <w:r>
        <w:rPr>
          <w:color w:val="4AFEFA"/>
        </w:rPr>
        <w:t xml:space="preserve">the floors </w:t>
      </w:r>
      <w:r>
        <w:rPr>
          <w:color w:val="FCB164"/>
        </w:rPr>
        <w:t>you</w:t>
      </w:r>
      <w:r>
        <w:rPr>
          <w:color w:val="4AFEFA"/>
        </w:rPr>
        <w:t xml:space="preserve"> pushed</w:t>
      </w:r>
      <w:r>
        <w:t>. [1]</w:t>
      </w:r>
    </w:p>
    <w:p>
      <w:r>
        <w:t>When someone comes in, say, "</w:t>
      </w:r>
      <w:r>
        <w:rPr>
          <w:color w:val="E115C0"/>
        </w:rPr>
        <w:t>I've</w:t>
      </w:r>
      <w:r>
        <w:t xml:space="preserve"> got this," before </w:t>
      </w:r>
      <w:r>
        <w:rPr>
          <w:color w:val="E115C0"/>
        </w:rPr>
        <w:t>you</w:t>
      </w:r>
      <w:r>
        <w:t xml:space="preserve"> </w:t>
      </w:r>
      <w:r>
        <w:rPr>
          <w:color w:val="B70639"/>
        </w:rPr>
        <w:t xml:space="preserve">push </w:t>
      </w:r>
      <w:r>
        <w:rPr>
          <w:color w:val="703B01"/>
        </w:rPr>
        <w:t>all of the buttons</w:t>
      </w:r>
      <w:r>
        <w:t>.</w:t>
      </w:r>
    </w:p>
    <w:p>
      <w:r>
        <w:rPr>
          <w:color w:val="E115C0"/>
        </w:rPr>
        <w:t>You</w:t>
      </w:r>
      <w:r>
        <w:t xml:space="preserve"> can also </w:t>
      </w:r>
      <w:r>
        <w:rPr>
          <w:color w:val="B70639"/>
        </w:rPr>
        <w:t xml:space="preserve">push </w:t>
      </w:r>
      <w:r>
        <w:rPr>
          <w:color w:val="703B01"/>
        </w:rPr>
        <w:t>all the buttons</w:t>
      </w:r>
      <w:r>
        <w:t xml:space="preserve"> as </w:t>
      </w:r>
      <w:r>
        <w:rPr>
          <w:color w:val="E115C0"/>
        </w:rPr>
        <w:t>you</w:t>
      </w:r>
      <w:r>
        <w:t xml:space="preserve"> reach the floor </w:t>
      </w:r>
      <w:r>
        <w:rPr>
          <w:color w:val="E115C0"/>
        </w:rPr>
        <w:t>you</w:t>
      </w:r>
      <w:r>
        <w:t xml:space="preserve"> are getting off at.</w:t>
      </w:r>
    </w:p>
    <w:p>
      <w:r>
        <w:t xml:space="preserve">If someone asks </w:t>
      </w:r>
      <w:r>
        <w:rPr>
          <w:color w:val="E115C0"/>
        </w:rPr>
        <w:t>you</w:t>
      </w:r>
      <w:r>
        <w:t xml:space="preserve"> why </w:t>
      </w:r>
      <w:r>
        <w:rPr>
          <w:color w:val="E115C0"/>
        </w:rPr>
        <w:t>you</w:t>
      </w:r>
      <w:r>
        <w:t xml:space="preserve"> </w:t>
      </w:r>
      <w:r>
        <w:rPr>
          <w:color w:val="B70639"/>
        </w:rPr>
        <w:t xml:space="preserve">pushed </w:t>
      </w:r>
      <w:r>
        <w:rPr>
          <w:color w:val="703B01"/>
        </w:rPr>
        <w:t>all the buttons</w:t>
      </w:r>
      <w:r>
        <w:t xml:space="preserve">, </w:t>
      </w:r>
      <w:r>
        <w:rPr>
          <w:color w:val="E115C0"/>
        </w:rPr>
        <w:t>you</w:t>
      </w:r>
      <w:r>
        <w:t xml:space="preserve"> can honestly say, "</w:t>
      </w:r>
      <w:r>
        <w:rPr>
          <w:color w:val="B70639"/>
        </w:rPr>
        <w:t>It</w:t>
      </w:r>
      <w:r>
        <w:t xml:space="preserve"> was just </w:t>
      </w:r>
      <w:r>
        <w:rPr>
          <w:color w:val="B70639"/>
        </w:rPr>
        <w:t>a joke</w:t>
      </w:r>
      <w:r>
        <w:t>!"</w:t>
      </w:r>
    </w:p>
    <w:p>
      <w:r>
        <w:t xml:space="preserve">Make </w:t>
      </w:r>
      <w:r>
        <w:rPr>
          <w:color w:val="796EE6"/>
        </w:rPr>
        <w:t>a dinging noise</w:t>
      </w:r>
      <w:r>
        <w:t xml:space="preserve"> at </w:t>
      </w:r>
      <w:r>
        <w:rPr>
          <w:color w:val="000D2C"/>
        </w:rPr>
        <w:t>each floor</w:t>
      </w:r>
      <w:r>
        <w:t xml:space="preserve">. Every time </w:t>
      </w:r>
      <w:r>
        <w:rPr>
          <w:color w:val="F7F1DF"/>
        </w:rPr>
        <w:t>the elevator</w:t>
      </w:r>
      <w:r>
        <w:t xml:space="preserve"> reaches a new floor, say “</w:t>
      </w:r>
      <w:r>
        <w:rPr>
          <w:color w:val="796EE6"/>
        </w:rPr>
        <w:t>ding</w:t>
      </w:r>
      <w:r>
        <w:t xml:space="preserve">!” very loudly. </w:t>
      </w:r>
      <w:r>
        <w:rPr>
          <w:color w:val="E115C0"/>
        </w:rPr>
        <w:t>You</w:t>
      </w:r>
      <w:r>
        <w:t xml:space="preserve"> can even sing </w:t>
      </w:r>
      <w:r>
        <w:rPr>
          <w:color w:val="796EE6"/>
        </w:rPr>
        <w:t>the word</w:t>
      </w:r>
      <w:r>
        <w:t xml:space="preserve"> “</w:t>
      </w:r>
      <w:r>
        <w:rPr>
          <w:color w:val="796EE6"/>
        </w:rPr>
        <w:t>ding</w:t>
      </w:r>
      <w:r>
        <w:t xml:space="preserve">” on </w:t>
      </w:r>
      <w:r>
        <w:rPr>
          <w:color w:val="000D2C"/>
        </w:rPr>
        <w:t>each floor</w:t>
      </w:r>
      <w:r>
        <w:t xml:space="preserve"> like notes in a scale, getting higher as </w:t>
      </w:r>
      <w:r>
        <w:rPr>
          <w:color w:val="E115C0"/>
        </w:rPr>
        <w:t>you</w:t>
      </w:r>
      <w:r>
        <w:t xml:space="preserve"> reach each new floor. [2]</w:t>
      </w:r>
    </w:p>
    <w:p>
      <w:r>
        <w:rPr>
          <w:color w:val="E115C0"/>
        </w:rPr>
        <w:t>You</w:t>
      </w:r>
      <w:r>
        <w:t xml:space="preserve"> can make other noises if </w:t>
      </w:r>
      <w:r>
        <w:rPr>
          <w:color w:val="E115C0"/>
        </w:rPr>
        <w:t>you</w:t>
      </w:r>
      <w:r>
        <w:t xml:space="preserve"> prefer, such as a bird cawing or an explosion sound every time a button is pushed.</w:t>
      </w:r>
    </w:p>
    <w:p>
      <w:r>
        <w:t xml:space="preserve">Talk to </w:t>
      </w:r>
      <w:r>
        <w:rPr>
          <w:color w:val="E115C0"/>
        </w:rPr>
        <w:t>your</w:t>
      </w:r>
      <w:r>
        <w:t xml:space="preserve"> reflection in </w:t>
      </w:r>
      <w:r>
        <w:rPr>
          <w:color w:val="53495F"/>
        </w:rPr>
        <w:t>the mirror</w:t>
      </w:r>
      <w:r>
        <w:t xml:space="preserve">. </w:t>
      </w:r>
      <w:r>
        <w:rPr>
          <w:color w:val="F95475"/>
        </w:rPr>
        <w:t>Many elevators</w:t>
      </w:r>
      <w:r>
        <w:t xml:space="preserve"> have mirrors on the walls. A great way to be mischievous in </w:t>
      </w:r>
      <w:r>
        <w:rPr>
          <w:color w:val="61FC03"/>
        </w:rPr>
        <w:t>an elevator</w:t>
      </w:r>
      <w:r>
        <w:t xml:space="preserve"> is to carry on a running commentary while </w:t>
      </w:r>
      <w:r>
        <w:rPr>
          <w:color w:val="E115C0"/>
        </w:rPr>
        <w:t>you</w:t>
      </w:r>
      <w:r>
        <w:t xml:space="preserve"> look at </w:t>
      </w:r>
      <w:r>
        <w:rPr>
          <w:color w:val="E115C0"/>
        </w:rPr>
        <w:t>yourself</w:t>
      </w:r>
      <w:r>
        <w:t xml:space="preserve"> in </w:t>
      </w:r>
      <w:r>
        <w:rPr>
          <w:color w:val="53495F"/>
        </w:rPr>
        <w:t>the mirror</w:t>
      </w:r>
      <w:r>
        <w:t>.</w:t>
      </w:r>
    </w:p>
    <w:p>
      <w:r>
        <w:rPr>
          <w:color w:val="E115C0"/>
        </w:rPr>
        <w:t>You</w:t>
      </w:r>
      <w:r>
        <w:t xml:space="preserve"> could look at </w:t>
      </w:r>
      <w:r>
        <w:rPr>
          <w:color w:val="E115C0"/>
        </w:rPr>
        <w:t>yourself</w:t>
      </w:r>
      <w:r>
        <w:t>, turning to catch different angles and say “All right, all right, now we’re talking,” very loudly.</w:t>
      </w:r>
    </w:p>
    <w:p>
      <w:r>
        <w:rPr>
          <w:color w:val="E115C0"/>
        </w:rPr>
        <w:t>You</w:t>
      </w:r>
      <w:r>
        <w:t xml:space="preserve"> could also keep adjusting </w:t>
      </w:r>
      <w:r>
        <w:rPr>
          <w:color w:val="E115C0"/>
        </w:rPr>
        <w:t>your</w:t>
      </w:r>
      <w:r>
        <w:t xml:space="preserve"> shirt or </w:t>
      </w:r>
      <w:r>
        <w:rPr>
          <w:color w:val="E115C0"/>
        </w:rPr>
        <w:t>your</w:t>
      </w:r>
      <w:r>
        <w:t xml:space="preserve"> hair, keeping a running dialogue about what look is best for </w:t>
      </w:r>
      <w:r>
        <w:rPr>
          <w:color w:val="E115C0"/>
        </w:rPr>
        <w:t>you</w:t>
      </w:r>
      <w:r>
        <w:t>.</w:t>
      </w:r>
    </w:p>
    <w:p>
      <w:r>
        <w:t xml:space="preserve">Stand in the corner of </w:t>
      </w:r>
      <w:r>
        <w:rPr>
          <w:color w:val="61FC03"/>
        </w:rPr>
        <w:t>the elevator</w:t>
      </w:r>
      <w:r>
        <w:t xml:space="preserve"> facing the wall. Don't say anything the whole ride.</w:t>
      </w:r>
    </w:p>
    <w:p>
      <w:r>
        <w:t xml:space="preserve">Dance to </w:t>
      </w:r>
      <w:r>
        <w:rPr>
          <w:color w:val="5D9608"/>
        </w:rPr>
        <w:t>the elevator music</w:t>
      </w:r>
      <w:r>
        <w:t xml:space="preserve">. </w:t>
      </w:r>
      <w:r>
        <w:rPr>
          <w:color w:val="DE98FD"/>
        </w:rPr>
        <w:t>Many elevators</w:t>
      </w:r>
      <w:r>
        <w:t xml:space="preserve"> play </w:t>
      </w:r>
      <w:r>
        <w:rPr>
          <w:color w:val="5D9608"/>
        </w:rPr>
        <w:t>music</w:t>
      </w:r>
      <w:r>
        <w:t xml:space="preserve"> in the background, usually soft rock or smooth jazz. If </w:t>
      </w:r>
      <w:r>
        <w:rPr>
          <w:color w:val="E115C0"/>
        </w:rPr>
        <w:t>you</w:t>
      </w:r>
      <w:r>
        <w:t xml:space="preserve">’re in an elevator that is playing </w:t>
      </w:r>
      <w:r>
        <w:rPr>
          <w:color w:val="5D9608"/>
        </w:rPr>
        <w:t>music</w:t>
      </w:r>
      <w:r>
        <w:t xml:space="preserve">, start to </w:t>
      </w:r>
      <w:r>
        <w:rPr>
          <w:color w:val="98A088"/>
        </w:rPr>
        <w:t>dance</w:t>
      </w:r>
      <w:r>
        <w:t xml:space="preserve">. Start just bobbing </w:t>
      </w:r>
      <w:r>
        <w:rPr>
          <w:color w:val="E115C0"/>
        </w:rPr>
        <w:t>your</w:t>
      </w:r>
      <w:r>
        <w:t xml:space="preserve"> head and tapping </w:t>
      </w:r>
      <w:r>
        <w:rPr>
          <w:color w:val="E115C0"/>
        </w:rPr>
        <w:t>your</w:t>
      </w:r>
      <w:r>
        <w:t xml:space="preserve"> feet, and then get </w:t>
      </w:r>
      <w:r>
        <w:rPr>
          <w:color w:val="E115C0"/>
        </w:rPr>
        <w:t>your</w:t>
      </w:r>
      <w:r>
        <w:t xml:space="preserve"> whole body into </w:t>
      </w:r>
      <w:r>
        <w:rPr>
          <w:color w:val="98A088"/>
        </w:rPr>
        <w:t>it</w:t>
      </w:r>
      <w:r>
        <w:t xml:space="preserve">. Take up as much space as </w:t>
      </w:r>
      <w:r>
        <w:rPr>
          <w:color w:val="E115C0"/>
        </w:rPr>
        <w:t>you</w:t>
      </w:r>
      <w:r>
        <w:t xml:space="preserve"> can to </w:t>
      </w:r>
      <w:r>
        <w:rPr>
          <w:color w:val="98A088"/>
        </w:rPr>
        <w:t>dance</w:t>
      </w:r>
      <w:r>
        <w:t xml:space="preserve"> until </w:t>
      </w:r>
      <w:r>
        <w:rPr>
          <w:color w:val="4F584E"/>
        </w:rPr>
        <w:t>everyone</w:t>
      </w:r>
      <w:r>
        <w:t xml:space="preserve"> is staring at </w:t>
      </w:r>
      <w:r>
        <w:rPr>
          <w:color w:val="E115C0"/>
        </w:rPr>
        <w:t>you</w:t>
      </w:r>
      <w:r>
        <w:t>. [3]</w:t>
      </w:r>
    </w:p>
    <w:p>
      <w:r>
        <w:t xml:space="preserve">Announce </w:t>
      </w:r>
      <w:r>
        <w:rPr>
          <w:color w:val="000D2C"/>
        </w:rPr>
        <w:t>every floor</w:t>
      </w:r>
      <w:r>
        <w:t xml:space="preserve">. At </w:t>
      </w:r>
      <w:r>
        <w:rPr>
          <w:color w:val="000D2C"/>
        </w:rPr>
        <w:t>every floor</w:t>
      </w:r>
      <w:r>
        <w:t xml:space="preserve">, make a loud announcement telling </w:t>
      </w:r>
      <w:r>
        <w:rPr>
          <w:color w:val="4F584E"/>
        </w:rPr>
        <w:t>everyone</w:t>
      </w:r>
      <w:r>
        <w:t xml:space="preserve"> the </w:t>
      </w:r>
      <w:r>
        <w:rPr>
          <w:color w:val="000D2C"/>
        </w:rPr>
        <w:t>floor</w:t>
      </w:r>
      <w:r>
        <w:t xml:space="preserve"> number. Say something like “Everyone going to floor ten, get off now! No time to dilly dally!” [4]</w:t>
      </w:r>
    </w:p>
    <w:p>
      <w:r>
        <w:rPr>
          <w:color w:val="E115C0"/>
        </w:rPr>
        <w:t>You</w:t>
      </w:r>
      <w:r>
        <w:t xml:space="preserve"> can also pretend to conduct people onto </w:t>
      </w:r>
      <w:r>
        <w:rPr>
          <w:color w:val="248AD0"/>
        </w:rPr>
        <w:t>the elevator</w:t>
      </w:r>
      <w:r>
        <w:t xml:space="preserve">, saying “All aboard </w:t>
      </w:r>
      <w:r>
        <w:rPr>
          <w:color w:val="248AD0"/>
        </w:rPr>
        <w:t>the elevator train</w:t>
      </w:r>
      <w:r>
        <w:t>!”</w:t>
      </w:r>
    </w:p>
    <w:p>
      <w:r>
        <w:t xml:space="preserve">Exclaim that </w:t>
      </w:r>
      <w:r>
        <w:rPr>
          <w:color w:val="E115C0"/>
        </w:rPr>
        <w:t>you've</w:t>
      </w:r>
      <w:r>
        <w:t xml:space="preserve"> lost a beast. </w:t>
      </w:r>
      <w:r>
        <w:rPr>
          <w:color w:val="5C5300"/>
        </w:rPr>
        <w:t xml:space="preserve">When </w:t>
      </w:r>
      <w:r>
        <w:rPr>
          <w:color w:val="9F6551"/>
        </w:rPr>
        <w:t>the elevator</w:t>
      </w:r>
      <w:r>
        <w:rPr>
          <w:color w:val="5C5300"/>
        </w:rPr>
        <w:t xml:space="preserve"> is going from the bottom floor to the top, as soon as the doors close, exclaim that </w:t>
      </w:r>
      <w:r>
        <w:rPr>
          <w:color w:val="BCFEC6"/>
        </w:rPr>
        <w:t>you</w:t>
      </w:r>
      <w:r>
        <w:rPr>
          <w:color w:val="5C5300"/>
        </w:rPr>
        <w:t xml:space="preserve"> lost </w:t>
      </w:r>
      <w:r>
        <w:rPr>
          <w:color w:val="932C70"/>
        </w:rPr>
        <w:t>your</w:t>
      </w:r>
      <w:r>
        <w:rPr>
          <w:color w:val="2B1B04"/>
        </w:rPr>
        <w:t xml:space="preserve"> tarantula / snake / scorpion</w:t>
      </w:r>
      <w:r>
        <w:rPr>
          <w:color w:val="5C5300"/>
        </w:rPr>
        <w:t xml:space="preserve"> but confirm that </w:t>
      </w:r>
      <w:r>
        <w:rPr>
          <w:color w:val="2B1B04"/>
        </w:rPr>
        <w:t>it</w:t>
      </w:r>
      <w:r>
        <w:rPr>
          <w:color w:val="5C5300"/>
        </w:rPr>
        <w:t xml:space="preserve"> is somewhere in </w:t>
      </w:r>
      <w:r>
        <w:rPr>
          <w:color w:val="9F6551"/>
        </w:rPr>
        <w:t>the elevator</w:t>
      </w:r>
      <w:r>
        <w:rPr>
          <w:color w:val="5C5300"/>
        </w:rPr>
        <w:t>.</w:t>
      </w:r>
    </w:p>
    <w:p>
      <w:r>
        <w:t xml:space="preserve">Most people will probably see that </w:t>
      </w:r>
      <w:r>
        <w:rPr>
          <w:color w:val="5C5300"/>
        </w:rPr>
        <w:t>this</w:t>
      </w:r>
      <w:r>
        <w:t xml:space="preserve"> is </w:t>
      </w:r>
      <w:r>
        <w:rPr>
          <w:color w:val="5C5300"/>
        </w:rPr>
        <w:t>a joke</w:t>
      </w:r>
      <w:r>
        <w:t xml:space="preserve">. However, if </w:t>
      </w:r>
      <w:r>
        <w:rPr>
          <w:color w:val="B5AFC4"/>
        </w:rPr>
        <w:t>somebody</w:t>
      </w:r>
      <w:r>
        <w:t xml:space="preserve"> looks seriously alarmed or is starting to panic, let </w:t>
      </w:r>
      <w:r>
        <w:rPr>
          <w:color w:val="B5AFC4"/>
        </w:rPr>
        <w:t>them</w:t>
      </w:r>
      <w:r>
        <w:t xml:space="preserve"> know that </w:t>
      </w:r>
      <w:r>
        <w:rPr>
          <w:color w:val="E115C0"/>
        </w:rPr>
        <w:t>you</w:t>
      </w:r>
      <w:r>
        <w:t xml:space="preserve"> were not being serious.</w:t>
      </w:r>
    </w:p>
    <w:p>
      <w:r>
        <w:t xml:space="preserve">Build in or add something to </w:t>
      </w:r>
      <w:r>
        <w:rPr>
          <w:color w:val="248AD0"/>
        </w:rPr>
        <w:t>the elevator</w:t>
      </w:r>
      <w:r>
        <w:t xml:space="preserve">. For example, build a Lego city in the middle of </w:t>
      </w:r>
      <w:r>
        <w:rPr>
          <w:color w:val="248AD0"/>
        </w:rPr>
        <w:t>the elevator</w:t>
      </w:r>
      <w:r>
        <w:t xml:space="preserve">. Lay a Twister mat on the floor and ask </w:t>
      </w:r>
      <w:r>
        <w:rPr>
          <w:color w:val="D4C67A"/>
        </w:rPr>
        <w:t>people</w:t>
      </w:r>
      <w:r>
        <w:t xml:space="preserve"> if </w:t>
      </w:r>
      <w:r>
        <w:rPr>
          <w:color w:val="D4C67A"/>
        </w:rPr>
        <w:t>they</w:t>
      </w:r>
      <w:r>
        <w:t xml:space="preserve"> want to play.</w:t>
      </w:r>
    </w:p>
    <w:p>
      <w:r>
        <w:t xml:space="preserve">Talk to people. When there are </w:t>
      </w:r>
      <w:r>
        <w:rPr>
          <w:color w:val="AE7AA1"/>
        </w:rPr>
        <w:t>a lot of people</w:t>
      </w:r>
      <w:r>
        <w:t>, say, "</w:t>
      </w:r>
      <w:r>
        <w:rPr>
          <w:color w:val="AE7AA1"/>
        </w:rPr>
        <w:t>You</w:t>
      </w:r>
      <w:r>
        <w:t xml:space="preserve">'re probably wondering why </w:t>
      </w:r>
      <w:r>
        <w:rPr>
          <w:color w:val="E115C0"/>
        </w:rPr>
        <w:t>I've</w:t>
      </w:r>
      <w:r>
        <w:t xml:space="preserve"> gathered </w:t>
      </w:r>
      <w:r>
        <w:rPr>
          <w:color w:val="AE7AA1"/>
        </w:rPr>
        <w:t>you</w:t>
      </w:r>
      <w:r>
        <w:t xml:space="preserve"> </w:t>
      </w:r>
      <w:r>
        <w:rPr>
          <w:color w:val="248AD0"/>
        </w:rPr>
        <w:t>here</w:t>
      </w:r>
      <w:r>
        <w:t xml:space="preserve"> today."</w:t>
      </w:r>
    </w:p>
    <w:p>
      <w:r>
        <w:rPr>
          <w:b/>
        </w:rPr>
        <w:t>Document number 122</w:t>
      </w:r>
    </w:p>
    <w:p>
      <w:r>
        <w:rPr>
          <w:b/>
        </w:rPr>
        <w:t>Document identifier: GUM_whow_flirt</w:t>
      </w:r>
    </w:p>
    <w:p>
      <w:r>
        <w:t xml:space="preserve">How to Flirt Through </w:t>
      </w:r>
      <w:r>
        <w:rPr>
          <w:color w:val="310106"/>
        </w:rPr>
        <w:t>Instant Messaging</w:t>
      </w:r>
    </w:p>
    <w:p>
      <w:r>
        <w:t xml:space="preserve">So </w:t>
      </w:r>
      <w:r>
        <w:rPr>
          <w:color w:val="04640D"/>
        </w:rPr>
        <w:t>you</w:t>
      </w:r>
      <w:r>
        <w:t xml:space="preserve"> want to flirt with </w:t>
      </w:r>
      <w:r>
        <w:rPr>
          <w:color w:val="FEFB0A"/>
        </w:rPr>
        <w:t>a guy or gal</w:t>
      </w:r>
      <w:r>
        <w:t xml:space="preserve"> on MSN, AIM, Facebook Chat, or any other instant messaging service and </w:t>
      </w:r>
      <w:r>
        <w:rPr>
          <w:color w:val="04640D"/>
        </w:rPr>
        <w:t>you</w:t>
      </w:r>
      <w:r>
        <w:t xml:space="preserve"> don't want to look like a creep? Congratulations — by seeking help, </w:t>
      </w:r>
      <w:r>
        <w:rPr>
          <w:color w:val="04640D"/>
        </w:rPr>
        <w:t>you've</w:t>
      </w:r>
      <w:r>
        <w:t xml:space="preserve"> already demonstrated more self-awareness than the vast majority of online flirts. See </w:t>
      </w:r>
      <w:r>
        <w:rPr>
          <w:color w:val="FB5514"/>
        </w:rPr>
        <w:t>Step 1</w:t>
      </w:r>
      <w:r>
        <w:t xml:space="preserve"> below to start flirting smartly and respectfully.</w:t>
      </w:r>
    </w:p>
    <w:p>
      <w:r>
        <w:rPr>
          <w:color w:val="FB5514"/>
        </w:rPr>
        <w:t xml:space="preserve">Part 1 of </w:t>
      </w:r>
      <w:r>
        <w:rPr>
          <w:color w:val="E115C0"/>
        </w:rPr>
        <w:t>2</w:t>
      </w:r>
      <w:r>
        <w:t xml:space="preserve">: </w:t>
      </w:r>
      <w:r>
        <w:rPr>
          <w:color w:val="00587F"/>
        </w:rPr>
        <w:t>Flirting</w:t>
      </w:r>
      <w:r>
        <w:rPr>
          <w:color w:val="0BC582"/>
        </w:rPr>
        <w:t xml:space="preserve"> Dos</w:t>
      </w:r>
    </w:p>
    <w:p>
      <w:r>
        <w:t xml:space="preserve">Start </w:t>
      </w:r>
      <w:r>
        <w:rPr>
          <w:color w:val="FEB8C8"/>
        </w:rPr>
        <w:t>the conversation</w:t>
      </w:r>
      <w:r>
        <w:t xml:space="preserve"> casually. As in </w:t>
      </w:r>
      <w:r>
        <w:rPr>
          <w:color w:val="9E8317"/>
        </w:rPr>
        <w:t>the real world</w:t>
      </w:r>
      <w:r>
        <w:t xml:space="preserve">, the first step to </w:t>
      </w:r>
      <w:r>
        <w:rPr>
          <w:color w:val="01190F"/>
        </w:rPr>
        <w:t>flirting</w:t>
      </w:r>
      <w:r>
        <w:t xml:space="preserve"> is to get over </w:t>
      </w:r>
      <w:r>
        <w:rPr>
          <w:color w:val="04640D"/>
        </w:rPr>
        <w:t>your</w:t>
      </w:r>
      <w:r>
        <w:t xml:space="preserve"> cold feet and jump right in! Text </w:t>
      </w:r>
      <w:r>
        <w:rPr>
          <w:color w:val="FEFB0A"/>
        </w:rPr>
        <w:t>the other person</w:t>
      </w:r>
      <w:r>
        <w:t xml:space="preserve"> </w:t>
      </w:r>
      <w:r>
        <w:rPr>
          <w:color w:val="847D81"/>
        </w:rPr>
        <w:t xml:space="preserve">a brief message asking </w:t>
      </w:r>
      <w:r>
        <w:rPr>
          <w:color w:val="58018B"/>
        </w:rPr>
        <w:t>them</w:t>
      </w:r>
      <w:r>
        <w:rPr>
          <w:color w:val="847D81"/>
        </w:rPr>
        <w:t xml:space="preserve"> about </w:t>
      </w:r>
      <w:r>
        <w:rPr>
          <w:color w:val="58018B"/>
        </w:rPr>
        <w:t>their</w:t>
      </w:r>
      <w:r>
        <w:rPr>
          <w:color w:val="847D81"/>
        </w:rPr>
        <w:t xml:space="preserve"> day, asking </w:t>
      </w:r>
      <w:r>
        <w:rPr>
          <w:color w:val="58018B"/>
        </w:rPr>
        <w:t>them</w:t>
      </w:r>
      <w:r>
        <w:rPr>
          <w:color w:val="847D81"/>
        </w:rPr>
        <w:t xml:space="preserve"> a specific question about </w:t>
      </w:r>
      <w:r>
        <w:rPr>
          <w:color w:val="B70639"/>
        </w:rPr>
        <w:t>work</w:t>
      </w:r>
      <w:r>
        <w:rPr>
          <w:color w:val="847D81"/>
        </w:rPr>
        <w:t xml:space="preserve"> or </w:t>
      </w:r>
      <w:r>
        <w:rPr>
          <w:color w:val="703B01"/>
        </w:rPr>
        <w:t>school</w:t>
      </w:r>
      <w:r>
        <w:rPr>
          <w:color w:val="847D81"/>
        </w:rPr>
        <w:t>, or simply saying "Hi!"</w:t>
      </w:r>
      <w:r>
        <w:t xml:space="preserve">. The hardest part of </w:t>
      </w:r>
      <w:r>
        <w:rPr>
          <w:color w:val="01190F"/>
        </w:rPr>
        <w:t>flirting</w:t>
      </w:r>
      <w:r>
        <w:t xml:space="preserve"> is to break through </w:t>
      </w:r>
      <w:r>
        <w:rPr>
          <w:color w:val="04640D"/>
        </w:rPr>
        <w:t>your</w:t>
      </w:r>
      <w:r>
        <w:t xml:space="preserve"> initial reluctance, so if </w:t>
      </w:r>
      <w:r>
        <w:rPr>
          <w:color w:val="04640D"/>
        </w:rPr>
        <w:t>you</w:t>
      </w:r>
      <w:r>
        <w:t xml:space="preserve">'re having a hard time taking the plunge, just remind </w:t>
      </w:r>
      <w:r>
        <w:rPr>
          <w:color w:val="04640D"/>
        </w:rPr>
        <w:t>yourself</w:t>
      </w:r>
      <w:r>
        <w:t xml:space="preserve"> that no matter how badly </w:t>
      </w:r>
      <w:r>
        <w:rPr>
          <w:color w:val="01190F"/>
        </w:rPr>
        <w:t>it</w:t>
      </w:r>
      <w:r>
        <w:t xml:space="preserve"> goes, </w:t>
      </w:r>
      <w:r>
        <w:rPr>
          <w:color w:val="01190F"/>
        </w:rPr>
        <w:t>it'll</w:t>
      </w:r>
      <w:r>
        <w:t xml:space="preserve"> be less stressful than an equivalent </w:t>
      </w:r>
      <w:r>
        <w:rPr>
          <w:color w:val="9E8317"/>
        </w:rPr>
        <w:t>real-world</w:t>
      </w:r>
      <w:r>
        <w:t xml:space="preserve"> encounter.</w:t>
      </w:r>
    </w:p>
    <w:p>
      <w:r>
        <w:t xml:space="preserve">There's no reason to be nervous when it comes to </w:t>
      </w:r>
      <w:r>
        <w:rPr>
          <w:color w:val="F7F1DF"/>
        </w:rPr>
        <w:t>IM</w:t>
      </w:r>
      <w:r>
        <w:rPr>
          <w:color w:val="118B8A"/>
        </w:rPr>
        <w:t xml:space="preserve"> flirting</w:t>
      </w:r>
      <w:r>
        <w:t xml:space="preserve"> — if </w:t>
      </w:r>
      <w:r>
        <w:rPr>
          <w:color w:val="FEFB0A"/>
        </w:rPr>
        <w:t xml:space="preserve">the person </w:t>
      </w:r>
      <w:r>
        <w:rPr>
          <w:color w:val="4AFEFA"/>
        </w:rPr>
        <w:t>you</w:t>
      </w:r>
      <w:r>
        <w:rPr>
          <w:color w:val="FEFB0A"/>
        </w:rPr>
        <w:t xml:space="preserve"> want to talk to</w:t>
      </w:r>
      <w:r>
        <w:t xml:space="preserve"> doesn't want to talk to </w:t>
      </w:r>
      <w:r>
        <w:rPr>
          <w:color w:val="04640D"/>
        </w:rPr>
        <w:t>you</w:t>
      </w:r>
      <w:r>
        <w:t xml:space="preserve">, </w:t>
      </w:r>
      <w:r>
        <w:rPr>
          <w:color w:val="FEFB0A"/>
        </w:rPr>
        <w:t>s/he</w:t>
      </w:r>
      <w:r>
        <w:t xml:space="preserve"> always has </w:t>
      </w:r>
      <w:r>
        <w:rPr>
          <w:color w:val="FCB164"/>
        </w:rPr>
        <w:t xml:space="preserve">the option of simply not responding to </w:t>
      </w:r>
      <w:r>
        <w:rPr>
          <w:color w:val="796EE6"/>
        </w:rPr>
        <w:t>your</w:t>
      </w:r>
      <w:r>
        <w:rPr>
          <w:color w:val="000D2C"/>
        </w:rPr>
        <w:t xml:space="preserve"> message</w:t>
      </w:r>
      <w:r>
        <w:t xml:space="preserve">, as, from </w:t>
      </w:r>
      <w:r>
        <w:rPr>
          <w:color w:val="04640D"/>
        </w:rPr>
        <w:t>your</w:t>
      </w:r>
      <w:r>
        <w:t xml:space="preserve"> point of view, </w:t>
      </w:r>
      <w:r>
        <w:rPr>
          <w:color w:val="53495F"/>
        </w:rPr>
        <w:t>this</w:t>
      </w:r>
      <w:r>
        <w:rPr>
          <w:color w:val="F95475"/>
        </w:rPr>
        <w:t xml:space="preserve"> is indistinguishable from </w:t>
      </w:r>
      <w:r>
        <w:rPr>
          <w:color w:val="61FC03"/>
        </w:rPr>
        <w:t>him or her</w:t>
      </w:r>
      <w:r>
        <w:rPr>
          <w:color w:val="F95475"/>
        </w:rPr>
        <w:t xml:space="preserve"> simply being away from the computer</w:t>
      </w:r>
      <w:r>
        <w:t>.</w:t>
      </w:r>
    </w:p>
    <w:p>
      <w:r>
        <w:rPr>
          <w:color w:val="F95475"/>
        </w:rPr>
        <w:t>This</w:t>
      </w:r>
      <w:r>
        <w:t xml:space="preserve"> being said, if </w:t>
      </w:r>
      <w:r>
        <w:rPr>
          <w:color w:val="04640D"/>
        </w:rPr>
        <w:t>you</w:t>
      </w:r>
      <w:r>
        <w:t xml:space="preserve"> barely know </w:t>
      </w:r>
      <w:r>
        <w:rPr>
          <w:color w:val="FEFB0A"/>
        </w:rPr>
        <w:t>someone</w:t>
      </w:r>
      <w:r>
        <w:t xml:space="preserve">, </w:t>
      </w:r>
      <w:r>
        <w:rPr>
          <w:color w:val="5D9608"/>
        </w:rPr>
        <w:t>it</w:t>
      </w:r>
      <w:r>
        <w:t xml:space="preserve"> can be a good idea </w:t>
      </w:r>
      <w:r>
        <w:rPr>
          <w:color w:val="5D9608"/>
        </w:rPr>
        <w:t xml:space="preserve">to have an excuse for starting </w:t>
      </w:r>
      <w:r>
        <w:rPr>
          <w:color w:val="DE98FD"/>
        </w:rPr>
        <w:t>a conversation</w:t>
      </w:r>
      <w:r>
        <w:t xml:space="preserve"> to avoid awkwardness. Asking for help with a </w:t>
      </w:r>
      <w:r>
        <w:rPr>
          <w:color w:val="98A088"/>
        </w:rPr>
        <w:t>work</w:t>
      </w:r>
      <w:r>
        <w:t xml:space="preserve"> or school-related problem is almost always a good bet, as is asking a question about something striking about </w:t>
      </w:r>
      <w:r>
        <w:rPr>
          <w:color w:val="FEFB0A"/>
        </w:rPr>
        <w:t>the person</w:t>
      </w:r>
      <w:r>
        <w:t xml:space="preserve">. For instance, if </w:t>
      </w:r>
      <w:r>
        <w:rPr>
          <w:color w:val="FEFB0A"/>
        </w:rPr>
        <w:t>the person</w:t>
      </w:r>
      <w:r>
        <w:t xml:space="preserve"> has </w:t>
      </w:r>
      <w:r>
        <w:rPr>
          <w:color w:val="4F584E"/>
        </w:rPr>
        <w:t xml:space="preserve">a </w:t>
      </w:r>
      <w:r>
        <w:rPr>
          <w:color w:val="248AD0"/>
        </w:rPr>
        <w:t>band</w:t>
      </w:r>
      <w:r>
        <w:rPr>
          <w:color w:val="4F584E"/>
        </w:rPr>
        <w:t>-related username</w:t>
      </w:r>
      <w:r>
        <w:t xml:space="preserve">, </w:t>
      </w:r>
      <w:r>
        <w:rPr>
          <w:color w:val="04640D"/>
        </w:rPr>
        <w:t>you</w:t>
      </w:r>
      <w:r>
        <w:t xml:space="preserve"> might say: "Hey, </w:t>
      </w:r>
      <w:r>
        <w:rPr>
          <w:color w:val="4F584E"/>
        </w:rPr>
        <w:t>cool name</w:t>
      </w:r>
      <w:r>
        <w:t xml:space="preserve">. Did </w:t>
      </w:r>
      <w:r>
        <w:rPr>
          <w:color w:val="FEFB0A"/>
        </w:rPr>
        <w:t>you</w:t>
      </w:r>
      <w:r>
        <w:t xml:space="preserve"> see </w:t>
      </w:r>
      <w:r>
        <w:rPr>
          <w:color w:val="5C5300"/>
        </w:rPr>
        <w:t>those guys</w:t>
      </w:r>
      <w:r>
        <w:t xml:space="preserve"> when </w:t>
      </w:r>
      <w:r>
        <w:rPr>
          <w:color w:val="5C5300"/>
        </w:rPr>
        <w:t>they</w:t>
      </w:r>
      <w:r>
        <w:t xml:space="preserve"> last came to town?"</w:t>
      </w:r>
    </w:p>
    <w:p>
      <w:r>
        <w:t xml:space="preserve">Start </w:t>
      </w:r>
      <w:r>
        <w:rPr>
          <w:color w:val="9F6551"/>
        </w:rPr>
        <w:t>small talk</w:t>
      </w:r>
      <w:r>
        <w:t xml:space="preserve">. After </w:t>
      </w:r>
      <w:r>
        <w:rPr>
          <w:color w:val="04640D"/>
        </w:rPr>
        <w:t>your</w:t>
      </w:r>
      <w:r>
        <w:t xml:space="preserve"> initial greeting and exchange of pleasantries, </w:t>
      </w:r>
      <w:r>
        <w:rPr>
          <w:color w:val="04640D"/>
        </w:rPr>
        <w:t>you'll</w:t>
      </w:r>
      <w:r>
        <w:t xml:space="preserve"> probably want to ask how </w:t>
      </w:r>
      <w:r>
        <w:rPr>
          <w:color w:val="FEFB0A"/>
        </w:rPr>
        <w:t>the person's</w:t>
      </w:r>
      <w:r>
        <w:t xml:space="preserve"> doing (just like </w:t>
      </w:r>
      <w:r>
        <w:rPr>
          <w:color w:val="04640D"/>
        </w:rPr>
        <w:t>you</w:t>
      </w:r>
      <w:r>
        <w:t xml:space="preserve"> might in </w:t>
      </w:r>
      <w:r>
        <w:rPr>
          <w:color w:val="9E8317"/>
        </w:rPr>
        <w:t>the real world</w:t>
      </w:r>
      <w:r>
        <w:t xml:space="preserve">). Ask </w:t>
      </w:r>
      <w:r>
        <w:rPr>
          <w:color w:val="FEFB0A"/>
        </w:rPr>
        <w:t>him or her</w:t>
      </w:r>
      <w:r>
        <w:t xml:space="preserve"> about </w:t>
      </w:r>
      <w:r>
        <w:rPr>
          <w:color w:val="BCFEC6"/>
        </w:rPr>
        <w:t>work</w:t>
      </w:r>
      <w:r>
        <w:rPr>
          <w:color w:val="932C70"/>
        </w:rPr>
        <w:t xml:space="preserve"> or </w:t>
      </w:r>
      <w:r>
        <w:rPr>
          <w:color w:val="2B1B04"/>
        </w:rPr>
        <w:t>school</w:t>
      </w:r>
      <w:r>
        <w:rPr>
          <w:color w:val="932C70"/>
        </w:rPr>
        <w:t xml:space="preserve">, </w:t>
      </w:r>
      <w:r>
        <w:rPr>
          <w:color w:val="B5AFC4"/>
        </w:rPr>
        <w:t>his / her</w:t>
      </w:r>
      <w:r>
        <w:rPr>
          <w:color w:val="932C70"/>
        </w:rPr>
        <w:t xml:space="preserve"> interests, or any recent trips</w:t>
      </w:r>
      <w:r>
        <w:t xml:space="preserve">, for instance. Rather than asking a question, </w:t>
      </w:r>
      <w:r>
        <w:rPr>
          <w:color w:val="04640D"/>
        </w:rPr>
        <w:t>you</w:t>
      </w:r>
      <w:r>
        <w:t xml:space="preserve"> can also simply offer </w:t>
      </w:r>
      <w:r>
        <w:rPr>
          <w:color w:val="04640D"/>
        </w:rPr>
        <w:t>your</w:t>
      </w:r>
      <w:r>
        <w:t xml:space="preserve"> comments on </w:t>
      </w:r>
      <w:r>
        <w:rPr>
          <w:color w:val="932C70"/>
        </w:rPr>
        <w:t>these things</w:t>
      </w:r>
      <w:r>
        <w:t xml:space="preserve">. When </w:t>
      </w:r>
      <w:r>
        <w:rPr>
          <w:color w:val="FEFB0A"/>
        </w:rPr>
        <w:t>s/he</w:t>
      </w:r>
      <w:r>
        <w:t xml:space="preserve"> responds, add </w:t>
      </w:r>
      <w:r>
        <w:rPr>
          <w:color w:val="04640D"/>
        </w:rPr>
        <w:t>your</w:t>
      </w:r>
      <w:r>
        <w:t xml:space="preserve"> own comments or ask follow-up questions and proceed from there! Don't pry into </w:t>
      </w:r>
      <w:r>
        <w:rPr>
          <w:color w:val="FEFB0A"/>
        </w:rPr>
        <w:t>his or her</w:t>
      </w:r>
      <w:r>
        <w:t xml:space="preserve"> personal life — keep things light, fun, and focused on worry-free subjects.</w:t>
      </w:r>
    </w:p>
    <w:p>
      <w:r>
        <w:t xml:space="preserve">Don't dwell too long on </w:t>
      </w:r>
      <w:r>
        <w:rPr>
          <w:color w:val="9F6551"/>
        </w:rPr>
        <w:t>small talk</w:t>
      </w:r>
      <w:r>
        <w:t>. A minute or two is great for breaking the ice, but much more can get boring fast.</w:t>
      </w:r>
    </w:p>
    <w:p>
      <w:r>
        <w:t xml:space="preserve">For example, after </w:t>
      </w:r>
      <w:r>
        <w:rPr>
          <w:color w:val="D4C67A"/>
        </w:rPr>
        <w:t>we've</w:t>
      </w:r>
      <w:r>
        <w:t xml:space="preserve"> opened up by asking about </w:t>
      </w:r>
      <w:r>
        <w:rPr>
          <w:color w:val="FEFB0A"/>
        </w:rPr>
        <w:t>this person's</w:t>
      </w:r>
      <w:r>
        <w:t xml:space="preserve"> interest in </w:t>
      </w:r>
      <w:r>
        <w:rPr>
          <w:color w:val="5C5300"/>
        </w:rPr>
        <w:t xml:space="preserve">the band in </w:t>
      </w:r>
      <w:r>
        <w:rPr>
          <w:color w:val="AE7AA1"/>
        </w:rPr>
        <w:t>his / her</w:t>
      </w:r>
      <w:r>
        <w:rPr>
          <w:color w:val="C2A393"/>
        </w:rPr>
        <w:t xml:space="preserve"> username</w:t>
      </w:r>
      <w:r>
        <w:t xml:space="preserve">, it's logical and reasonable to ask about </w:t>
      </w:r>
      <w:r>
        <w:rPr>
          <w:color w:val="FEFB0A"/>
        </w:rPr>
        <w:t>this person's</w:t>
      </w:r>
      <w:r>
        <w:t xml:space="preserve"> musical likes and dislikes. </w:t>
      </w:r>
      <w:r>
        <w:rPr>
          <w:color w:val="04640D"/>
        </w:rPr>
        <w:t>You</w:t>
      </w:r>
      <w:r>
        <w:t xml:space="preserve"> can even offer </w:t>
      </w:r>
      <w:r>
        <w:rPr>
          <w:color w:val="04640D"/>
        </w:rPr>
        <w:t>your</w:t>
      </w:r>
      <w:r>
        <w:t xml:space="preserve"> own opinions and suggestions. For instance, </w:t>
      </w:r>
      <w:r>
        <w:rPr>
          <w:color w:val="04640D"/>
        </w:rPr>
        <w:t>you</w:t>
      </w:r>
      <w:r>
        <w:t xml:space="preserve"> might say something like: "If </w:t>
      </w:r>
      <w:r>
        <w:rPr>
          <w:color w:val="FEFB0A"/>
        </w:rPr>
        <w:t>you</w:t>
      </w:r>
      <w:r>
        <w:t xml:space="preserve"> like </w:t>
      </w:r>
      <w:r>
        <w:rPr>
          <w:color w:val="5C5300"/>
        </w:rPr>
        <w:t>those guys</w:t>
      </w:r>
      <w:r>
        <w:t xml:space="preserve">, </w:t>
      </w:r>
      <w:r>
        <w:rPr>
          <w:color w:val="FEFB0A"/>
        </w:rPr>
        <w:t>you</w:t>
      </w:r>
      <w:r>
        <w:t xml:space="preserve"> might want to check out </w:t>
      </w:r>
      <w:r>
        <w:rPr>
          <w:color w:val="0232FD"/>
        </w:rPr>
        <w:t>this band called Manic Albatross</w:t>
      </w:r>
      <w:r>
        <w:t xml:space="preserve"> - </w:t>
      </w:r>
      <w:r>
        <w:rPr>
          <w:color w:val="0232FD"/>
        </w:rPr>
        <w:t>they</w:t>
      </w:r>
      <w:r>
        <w:t xml:space="preserve">'re like the Beatles, only darker. What sorts of other bands do </w:t>
      </w:r>
      <w:r>
        <w:rPr>
          <w:color w:val="FEFB0A"/>
        </w:rPr>
        <w:t>you</w:t>
      </w:r>
      <w:r>
        <w:t xml:space="preserve"> like?"</w:t>
      </w:r>
    </w:p>
    <w:p>
      <w:r>
        <w:t xml:space="preserve">Joke. Everyone likes a good sense of humor. In </w:t>
      </w:r>
      <w:r>
        <w:rPr>
          <w:color w:val="6A3A35"/>
        </w:rPr>
        <w:t>the immortal words of Marilyn Monroe</w:t>
      </w:r>
      <w:r>
        <w:t xml:space="preserve">, "If </w:t>
      </w:r>
      <w:r>
        <w:rPr>
          <w:color w:val="BA6801"/>
        </w:rPr>
        <w:t>you</w:t>
      </w:r>
      <w:r>
        <w:t xml:space="preserve"> can make </w:t>
      </w:r>
      <w:r>
        <w:rPr>
          <w:color w:val="168E5C"/>
        </w:rPr>
        <w:t>a woman</w:t>
      </w:r>
      <w:r>
        <w:t xml:space="preserve"> laugh, </w:t>
      </w:r>
      <w:r>
        <w:rPr>
          <w:color w:val="BA6801"/>
        </w:rPr>
        <w:t>you</w:t>
      </w:r>
      <w:r>
        <w:t xml:space="preserve"> can make </w:t>
      </w:r>
      <w:r>
        <w:rPr>
          <w:color w:val="168E5C"/>
        </w:rPr>
        <w:t>her</w:t>
      </w:r>
      <w:r>
        <w:t xml:space="preserve"> do anything" (don't worry, ladies — </w:t>
      </w:r>
      <w:r>
        <w:rPr>
          <w:color w:val="6A3A35"/>
        </w:rPr>
        <w:t>the same</w:t>
      </w:r>
      <w:r>
        <w:t xml:space="preserve"> is true for men!) Try to be playful and even slightly sarcastic as </w:t>
      </w:r>
      <w:r>
        <w:rPr>
          <w:color w:val="04640D"/>
        </w:rPr>
        <w:t>you</w:t>
      </w:r>
      <w:r>
        <w:t xml:space="preserve"> respond to the statements of </w:t>
      </w:r>
      <w:r>
        <w:rPr>
          <w:color w:val="FEFB0A"/>
        </w:rPr>
        <w:t>the person you're talking to</w:t>
      </w:r>
      <w:r>
        <w:t>.</w:t>
      </w:r>
    </w:p>
    <w:p>
      <w:r>
        <w:t xml:space="preserve">For instance, if </w:t>
      </w:r>
      <w:r>
        <w:rPr>
          <w:color w:val="04640D"/>
        </w:rPr>
        <w:t>you</w:t>
      </w:r>
      <w:r>
        <w:t xml:space="preserve">'re asked what </w:t>
      </w:r>
      <w:r>
        <w:rPr>
          <w:color w:val="04640D"/>
        </w:rPr>
        <w:t>you</w:t>
      </w:r>
      <w:r>
        <w:t xml:space="preserve">'re up to, rather than saying, "looking for people to hit on on Facebook" </w:t>
      </w:r>
      <w:r>
        <w:rPr>
          <w:color w:val="04640D"/>
        </w:rPr>
        <w:t>you</w:t>
      </w:r>
      <w:r>
        <w:t xml:space="preserve"> might find that </w:t>
      </w:r>
      <w:r>
        <w:rPr>
          <w:color w:val="16C0D0"/>
        </w:rPr>
        <w:t>it's</w:t>
      </w:r>
      <w:r>
        <w:t xml:space="preserve"> </w:t>
      </w:r>
      <w:r>
        <w:rPr>
          <w:color w:val="16C0D0"/>
        </w:rPr>
        <w:t>a better idea</w:t>
      </w:r>
      <w:r>
        <w:t xml:space="preserve"> </w:t>
      </w:r>
      <w:r>
        <w:rPr>
          <w:color w:val="16C0D0"/>
        </w:rPr>
        <w:t>to give a sarcastic answer</w:t>
      </w:r>
      <w:r>
        <w:t xml:space="preserve"> like "writing the great American novel" or "drowning </w:t>
      </w:r>
      <w:r>
        <w:rPr>
          <w:color w:val="04640D"/>
        </w:rPr>
        <w:t>my</w:t>
      </w:r>
      <w:r>
        <w:t xml:space="preserve"> sorrows". These responses have the added benefit of being natural launching points for conversations about </w:t>
      </w:r>
      <w:r>
        <w:rPr>
          <w:color w:val="C62100"/>
        </w:rPr>
        <w:t>your</w:t>
      </w:r>
      <w:r>
        <w:rPr>
          <w:color w:val="014347"/>
        </w:rPr>
        <w:t xml:space="preserve"> hobbies</w:t>
      </w:r>
      <w:r>
        <w:t xml:space="preserve">, like the writing </w:t>
      </w:r>
      <w:r>
        <w:rPr>
          <w:color w:val="04640D"/>
        </w:rPr>
        <w:t>you</w:t>
      </w:r>
      <w:r>
        <w:t xml:space="preserve">'re doing on the side and the great bourbon </w:t>
      </w:r>
      <w:r>
        <w:rPr>
          <w:color w:val="04640D"/>
        </w:rPr>
        <w:t>you</w:t>
      </w:r>
      <w:r>
        <w:t xml:space="preserve"> tasted the other day.</w:t>
      </w:r>
    </w:p>
    <w:p>
      <w:r>
        <w:t xml:space="preserve">In </w:t>
      </w:r>
      <w:r>
        <w:rPr>
          <w:color w:val="D4C67A"/>
        </w:rPr>
        <w:t>our</w:t>
      </w:r>
      <w:r>
        <w:t xml:space="preserve"> example conversation, </w:t>
      </w:r>
      <w:r>
        <w:rPr>
          <w:color w:val="04640D"/>
        </w:rPr>
        <w:t>you</w:t>
      </w:r>
      <w:r>
        <w:t xml:space="preserve"> might work </w:t>
      </w:r>
      <w:r>
        <w:rPr>
          <w:color w:val="233809"/>
        </w:rPr>
        <w:t>a joke</w:t>
      </w:r>
      <w:r>
        <w:t xml:space="preserve"> or two into </w:t>
      </w:r>
      <w:r>
        <w:rPr>
          <w:color w:val="04640D"/>
        </w:rPr>
        <w:t>your</w:t>
      </w:r>
      <w:r>
        <w:t xml:space="preserve"> music-related small talk. For instance, </w:t>
      </w:r>
      <w:r>
        <w:rPr>
          <w:color w:val="04640D"/>
        </w:rPr>
        <w:t>you</w:t>
      </w:r>
      <w:r>
        <w:t xml:space="preserve"> might say something like, "</w:t>
      </w:r>
      <w:r>
        <w:rPr>
          <w:color w:val="04640D"/>
        </w:rPr>
        <w:t>I</w:t>
      </w:r>
      <w:r>
        <w:t xml:space="preserve"> don't know why every song on the radio nowadays has a </w:t>
      </w:r>
      <w:r>
        <w:rPr>
          <w:color w:val="42083B"/>
        </w:rPr>
        <w:t>Texas Flynn</w:t>
      </w:r>
      <w:r>
        <w:t xml:space="preserve"> feature. Does </w:t>
      </w:r>
      <w:r>
        <w:rPr>
          <w:color w:val="42083B"/>
        </w:rPr>
        <w:t>he</w:t>
      </w:r>
      <w:r>
        <w:t xml:space="preserve"> even have time to record between rehab stints?"</w:t>
      </w:r>
    </w:p>
    <w:p>
      <w:r>
        <w:t xml:space="preserve">Part 2 of </w:t>
      </w:r>
      <w:r>
        <w:rPr>
          <w:color w:val="82785D"/>
        </w:rPr>
        <w:t>2</w:t>
      </w:r>
      <w:r>
        <w:t xml:space="preserve">: </w:t>
      </w:r>
      <w:r>
        <w:rPr>
          <w:color w:val="023087"/>
        </w:rPr>
        <w:t>Flirting</w:t>
      </w:r>
      <w:r>
        <w:rPr>
          <w:color w:val="B7DAD2"/>
        </w:rPr>
        <w:t xml:space="preserve"> Don'ts</w:t>
      </w:r>
    </w:p>
    <w:p>
      <w:r>
        <w:t xml:space="preserve">Don't be too self-deprecating. Simply put, </w:t>
      </w:r>
      <w:r>
        <w:rPr>
          <w:color w:val="196956"/>
        </w:rPr>
        <w:t>confidence is sexy</w:t>
      </w:r>
      <w:r>
        <w:t xml:space="preserve">. </w:t>
      </w:r>
      <w:r>
        <w:rPr>
          <w:color w:val="196956"/>
        </w:rPr>
        <w:t>This</w:t>
      </w:r>
      <w:r>
        <w:t xml:space="preserve"> is more true for real-life situations than </w:t>
      </w:r>
      <w:r>
        <w:rPr>
          <w:color w:val="196956"/>
        </w:rPr>
        <w:t>it</w:t>
      </w:r>
      <w:r>
        <w:t xml:space="preserve"> is online, but </w:t>
      </w:r>
      <w:r>
        <w:rPr>
          <w:color w:val="196956"/>
        </w:rPr>
        <w:t>this mantra</w:t>
      </w:r>
      <w:r>
        <w:t xml:space="preserve"> has some truth in the world of </w:t>
      </w:r>
      <w:r>
        <w:rPr>
          <w:color w:val="F7F1DF"/>
        </w:rPr>
        <w:t>IM</w:t>
      </w:r>
      <w:r>
        <w:rPr>
          <w:color w:val="118B8A"/>
        </w:rPr>
        <w:t xml:space="preserve"> flirting</w:t>
      </w:r>
      <w:r>
        <w:t xml:space="preserve"> as well. For instance, </w:t>
      </w:r>
      <w:r>
        <w:rPr>
          <w:color w:val="04640D"/>
        </w:rPr>
        <w:t>you'll</w:t>
      </w:r>
      <w:r>
        <w:t xml:space="preserve"> want to </w:t>
      </w:r>
      <w:r>
        <w:rPr>
          <w:color w:val="8C41BB"/>
        </w:rPr>
        <w:t xml:space="preserve">avoid </w:t>
      </w:r>
      <w:r>
        <w:rPr>
          <w:color w:val="ECEDFE"/>
        </w:rPr>
        <w:t xml:space="preserve">making lots of </w:t>
      </w:r>
      <w:r>
        <w:rPr>
          <w:color w:val="2B2D32"/>
        </w:rPr>
        <w:t>jokes</w:t>
      </w:r>
      <w:r>
        <w:rPr>
          <w:color w:val="ECEDFE"/>
        </w:rPr>
        <w:t xml:space="preserve"> at </w:t>
      </w:r>
      <w:r>
        <w:rPr>
          <w:color w:val="94C661"/>
        </w:rPr>
        <w:t>your</w:t>
      </w:r>
      <w:r>
        <w:rPr>
          <w:color w:val="ECEDFE"/>
        </w:rPr>
        <w:t xml:space="preserve"> own expense</w:t>
      </w:r>
      <w:r>
        <w:t xml:space="preserve">. Just one is plenty — </w:t>
      </w:r>
      <w:r>
        <w:rPr>
          <w:color w:val="F8907D"/>
        </w:rPr>
        <w:t>it</w:t>
      </w:r>
      <w:r>
        <w:t xml:space="preserve"> shouldn't be a recurring theme throughout </w:t>
      </w:r>
      <w:r>
        <w:rPr>
          <w:color w:val="04640D"/>
        </w:rPr>
        <w:t>your</w:t>
      </w:r>
      <w:r>
        <w:t xml:space="preserve"> conversation. Doing </w:t>
      </w:r>
      <w:r>
        <w:rPr>
          <w:color w:val="F8907D"/>
        </w:rPr>
        <w:t>this</w:t>
      </w:r>
      <w:r>
        <w:t xml:space="preserve"> too often can quickly turn an otherwise flirtatious conversation into one in which </w:t>
      </w:r>
      <w:r>
        <w:rPr>
          <w:color w:val="04640D"/>
        </w:rPr>
        <w:t>you</w:t>
      </w:r>
      <w:r>
        <w:t xml:space="preserve"> appear needy and self-loathing.</w:t>
      </w:r>
    </w:p>
    <w:p>
      <w:r>
        <w:t xml:space="preserve">On the other hand, </w:t>
      </w:r>
      <w:r>
        <w:rPr>
          <w:color w:val="8C41BB"/>
        </w:rPr>
        <w:t>this</w:t>
      </w:r>
      <w:r>
        <w:t xml:space="preserve"> isn't to say that </w:t>
      </w:r>
      <w:r>
        <w:rPr>
          <w:color w:val="04640D"/>
        </w:rPr>
        <w:t>you</w:t>
      </w:r>
      <w:r>
        <w:t xml:space="preserve"> should necessarily </w:t>
      </w:r>
      <w:r>
        <w:rPr>
          <w:color w:val="895E6B"/>
        </w:rPr>
        <w:t xml:space="preserve">make jokes at </w:t>
      </w:r>
      <w:r>
        <w:rPr>
          <w:color w:val="788E95"/>
        </w:rPr>
        <w:t>other people's</w:t>
      </w:r>
      <w:r>
        <w:rPr>
          <w:color w:val="895E6B"/>
        </w:rPr>
        <w:t xml:space="preserve"> expense</w:t>
      </w:r>
      <w:r>
        <w:t xml:space="preserve">, as </w:t>
      </w:r>
      <w:r>
        <w:rPr>
          <w:color w:val="895E6B"/>
        </w:rPr>
        <w:t>this</w:t>
      </w:r>
      <w:r>
        <w:t xml:space="preserve"> can make </w:t>
      </w:r>
      <w:r>
        <w:rPr>
          <w:color w:val="04640D"/>
        </w:rPr>
        <w:t>you</w:t>
      </w:r>
      <w:r>
        <w:t xml:space="preserve"> seem mean and petty. Any sort of pointed or caustic remarks about </w:t>
      </w:r>
      <w:r>
        <w:rPr>
          <w:color w:val="04640D"/>
        </w:rPr>
        <w:t>yourself</w:t>
      </w:r>
      <w:r>
        <w:t xml:space="preserve"> or </w:t>
      </w:r>
      <w:r>
        <w:rPr>
          <w:color w:val="FB6AB8"/>
        </w:rPr>
        <w:t>someone else</w:t>
      </w:r>
      <w:r>
        <w:t xml:space="preserve"> don't have a place in flirtatious conversations.</w:t>
      </w:r>
    </w:p>
    <w:p>
      <w:r>
        <w:t xml:space="preserve">Don't be too sappy. People like </w:t>
      </w:r>
      <w:r>
        <w:rPr>
          <w:color w:val="01190F"/>
        </w:rPr>
        <w:t>flirting</w:t>
      </w:r>
      <w:r>
        <w:t xml:space="preserve"> to be fun. For </w:t>
      </w:r>
      <w:r>
        <w:rPr>
          <w:color w:val="576094"/>
        </w:rPr>
        <w:t>most people</w:t>
      </w:r>
      <w:r>
        <w:t xml:space="preserve">, receiving </w:t>
      </w:r>
      <w:r>
        <w:rPr>
          <w:color w:val="DB1474"/>
        </w:rPr>
        <w:t>compliments</w:t>
      </w:r>
      <w:r>
        <w:t xml:space="preserve"> is only fun up to a point — </w:t>
      </w:r>
      <w:r>
        <w:rPr>
          <w:color w:val="8489AE"/>
        </w:rPr>
        <w:t>getting more than one or two</w:t>
      </w:r>
      <w:r>
        <w:t xml:space="preserve"> can make </w:t>
      </w:r>
      <w:r>
        <w:rPr>
          <w:color w:val="576094"/>
        </w:rPr>
        <w:t>someone</w:t>
      </w:r>
      <w:r>
        <w:t xml:space="preserve"> feel embarrassed and self-conscious. </w:t>
      </w:r>
      <w:r>
        <w:rPr>
          <w:color w:val="8489AE"/>
        </w:rPr>
        <w:t>It</w:t>
      </w:r>
      <w:r>
        <w:t xml:space="preserve"> can also make </w:t>
      </w:r>
      <w:r>
        <w:rPr>
          <w:color w:val="576094"/>
        </w:rPr>
        <w:t>him or her</w:t>
      </w:r>
      <w:r>
        <w:t xml:space="preserve"> question </w:t>
      </w:r>
      <w:r>
        <w:rPr>
          <w:color w:val="04640D"/>
        </w:rPr>
        <w:t>your</w:t>
      </w:r>
      <w:r>
        <w:t xml:space="preserve"> motives, leading </w:t>
      </w:r>
      <w:r>
        <w:rPr>
          <w:color w:val="576094"/>
        </w:rPr>
        <w:t>the person</w:t>
      </w:r>
      <w:r>
        <w:t xml:space="preserve"> to believe that </w:t>
      </w:r>
      <w:r>
        <w:rPr>
          <w:color w:val="04640D"/>
        </w:rPr>
        <w:t>you</w:t>
      </w:r>
      <w:r>
        <w:t xml:space="preserve"> may be trying to get something out of </w:t>
      </w:r>
      <w:r>
        <w:rPr>
          <w:color w:val="576094"/>
        </w:rPr>
        <w:t>him or her</w:t>
      </w:r>
      <w:r>
        <w:t xml:space="preserve">. Besides, the wooing power of </w:t>
      </w:r>
      <w:r>
        <w:rPr>
          <w:color w:val="860E04"/>
        </w:rPr>
        <w:t>flowery, gushing compliments</w:t>
      </w:r>
      <w:r>
        <w:t xml:space="preserve"> is diminished (to say the least) when </w:t>
      </w:r>
      <w:r>
        <w:rPr>
          <w:color w:val="860E04"/>
        </w:rPr>
        <w:t>the compliments</w:t>
      </w:r>
      <w:r>
        <w:t xml:space="preserve"> are displayed in a tiny box at the bottom of the screen alongside cartoon smiley faces.</w:t>
      </w:r>
    </w:p>
    <w:p>
      <w:r>
        <w:t xml:space="preserve">Instead of relying too heavily on </w:t>
      </w:r>
      <w:r>
        <w:rPr>
          <w:color w:val="DB1474"/>
        </w:rPr>
        <w:t>compliments</w:t>
      </w:r>
      <w:r>
        <w:t xml:space="preserve">, instead, focus on having </w:t>
      </w:r>
      <w:r>
        <w:rPr>
          <w:color w:val="FBC206"/>
        </w:rPr>
        <w:t>an engaging, genuine conversation</w:t>
      </w:r>
      <w:r>
        <w:t xml:space="preserve">. Follow </w:t>
      </w:r>
      <w:r>
        <w:rPr>
          <w:color w:val="6EAB9B"/>
        </w:rPr>
        <w:t>the mantra</w:t>
      </w:r>
      <w:r>
        <w:t xml:space="preserve"> "</w:t>
      </w:r>
      <w:r>
        <w:rPr>
          <w:color w:val="6EAB9B"/>
        </w:rPr>
        <w:t>show, don't tell</w:t>
      </w:r>
      <w:r>
        <w:t xml:space="preserve">." In other words, show that </w:t>
      </w:r>
      <w:r>
        <w:rPr>
          <w:color w:val="F2CDFE"/>
        </w:rPr>
        <w:t>you</w:t>
      </w:r>
      <w:r>
        <w:rPr>
          <w:color w:val="645341"/>
        </w:rPr>
        <w:t xml:space="preserve">'re attracted to </w:t>
      </w:r>
      <w:r>
        <w:rPr>
          <w:color w:val="760035"/>
        </w:rPr>
        <w:t>this person</w:t>
      </w:r>
      <w:r>
        <w:t xml:space="preserve"> by giving </w:t>
      </w:r>
      <w:r>
        <w:rPr>
          <w:color w:val="576094"/>
        </w:rPr>
        <w:t>him or her</w:t>
      </w:r>
      <w:r>
        <w:t xml:space="preserve"> </w:t>
      </w:r>
      <w:r>
        <w:rPr>
          <w:color w:val="FBC206"/>
        </w:rPr>
        <w:t>a great conversation</w:t>
      </w:r>
      <w:r>
        <w:t xml:space="preserve">, not by stating </w:t>
      </w:r>
      <w:r>
        <w:rPr>
          <w:color w:val="645341"/>
        </w:rPr>
        <w:t>it</w:t>
      </w:r>
      <w:r>
        <w:t xml:space="preserve"> outright.</w:t>
      </w:r>
    </w:p>
    <w:p>
      <w:r>
        <w:rPr>
          <w:b/>
        </w:rPr>
        <w:t>Document number 123</w:t>
      </w:r>
    </w:p>
    <w:p>
      <w:r>
        <w:rPr>
          <w:b/>
        </w:rPr>
        <w:t>Document identifier: GUM_whow_glowstick</w:t>
      </w:r>
    </w:p>
    <w:p>
      <w:r>
        <w:t xml:space="preserve">How to Make </w:t>
      </w:r>
      <w:r>
        <w:rPr>
          <w:color w:val="310106"/>
        </w:rPr>
        <w:t>a Glowstick</w:t>
      </w:r>
    </w:p>
    <w:p>
      <w:r>
        <w:rPr>
          <w:color w:val="04640D"/>
        </w:rPr>
        <w:t xml:space="preserve">Those glowing Mountain Dew videos with </w:t>
      </w:r>
      <w:r>
        <w:rPr>
          <w:color w:val="FEFB0A"/>
        </w:rPr>
        <w:t>peroxide</w:t>
      </w:r>
      <w:r>
        <w:rPr>
          <w:color w:val="04640D"/>
        </w:rPr>
        <w:t xml:space="preserve"> and baking soda</w:t>
      </w:r>
      <w:r>
        <w:t xml:space="preserve"> are all </w:t>
      </w:r>
      <w:r>
        <w:rPr>
          <w:color w:val="04640D"/>
        </w:rPr>
        <w:t>hoaxes</w:t>
      </w:r>
      <w:r>
        <w:t xml:space="preserve">. </w:t>
      </w:r>
      <w:r>
        <w:rPr>
          <w:color w:val="FB5514"/>
        </w:rPr>
        <w:t xml:space="preserve">To truly make </w:t>
      </w:r>
      <w:r>
        <w:rPr>
          <w:color w:val="E115C0"/>
        </w:rPr>
        <w:t>a glowstick</w:t>
      </w:r>
      <w:r>
        <w:rPr>
          <w:color w:val="FB5514"/>
        </w:rPr>
        <w:t xml:space="preserve"> without </w:t>
      </w:r>
      <w:r>
        <w:rPr>
          <w:color w:val="00587F"/>
        </w:rPr>
        <w:t xml:space="preserve">breaking </w:t>
      </w:r>
      <w:r>
        <w:rPr>
          <w:color w:val="0BC582"/>
        </w:rPr>
        <w:t>an already-made glowstick</w:t>
      </w:r>
      <w:r>
        <w:rPr>
          <w:color w:val="00587F"/>
        </w:rPr>
        <w:t xml:space="preserve"> and shoving </w:t>
      </w:r>
      <w:r>
        <w:rPr>
          <w:color w:val="0BC582"/>
        </w:rPr>
        <w:t>its</w:t>
      </w:r>
      <w:r>
        <w:rPr>
          <w:color w:val="00587F"/>
        </w:rPr>
        <w:t xml:space="preserve"> contents into a tube</w:t>
      </w:r>
      <w:r>
        <w:rPr>
          <w:color w:val="FB5514"/>
        </w:rPr>
        <w:t xml:space="preserve"> (also known as </w:t>
      </w:r>
      <w:r>
        <w:rPr>
          <w:color w:val="00587F"/>
        </w:rPr>
        <w:t>cheating</w:t>
      </w:r>
      <w:r>
        <w:rPr>
          <w:color w:val="FB5514"/>
        </w:rPr>
        <w:t>)</w:t>
      </w:r>
      <w:r>
        <w:t xml:space="preserve">, </w:t>
      </w:r>
      <w:r>
        <w:rPr>
          <w:color w:val="FEB8C8"/>
        </w:rPr>
        <w:t>you've</w:t>
      </w:r>
      <w:r>
        <w:t xml:space="preserve"> gotta let </w:t>
      </w:r>
      <w:r>
        <w:rPr>
          <w:color w:val="FEB8C8"/>
        </w:rPr>
        <w:t>your</w:t>
      </w:r>
      <w:r>
        <w:t xml:space="preserve"> inner scientist out (along with a few dollars). If </w:t>
      </w:r>
      <w:r>
        <w:rPr>
          <w:color w:val="FEB8C8"/>
        </w:rPr>
        <w:t>you</w:t>
      </w:r>
      <w:r>
        <w:t xml:space="preserve">'re still curious, read on. </w:t>
      </w:r>
      <w:r>
        <w:rPr>
          <w:color w:val="FB5514"/>
        </w:rPr>
        <w:t>This</w:t>
      </w:r>
      <w:r>
        <w:t xml:space="preserve"> is fun for anyone and everyone.</w:t>
      </w:r>
    </w:p>
    <w:p>
      <w:r>
        <w:t xml:space="preserve">Method One of Two: Using </w:t>
      </w:r>
      <w:r>
        <w:rPr>
          <w:color w:val="9E8317"/>
        </w:rPr>
        <w:t>Luminol</w:t>
      </w:r>
    </w:p>
    <w:p>
      <w:r>
        <w:t xml:space="preserve">Put on protective glasses. In addition, wear gloves to protect </w:t>
      </w:r>
      <w:r>
        <w:rPr>
          <w:color w:val="FEB8C8"/>
        </w:rPr>
        <w:t>your</w:t>
      </w:r>
      <w:r>
        <w:t xml:space="preserve"> skin. </w:t>
      </w:r>
      <w:r>
        <w:rPr>
          <w:color w:val="01190F"/>
        </w:rPr>
        <w:t>It's</w:t>
      </w:r>
      <w:r>
        <w:t xml:space="preserve"> also </w:t>
      </w:r>
      <w:r>
        <w:rPr>
          <w:color w:val="01190F"/>
        </w:rPr>
        <w:t>a good idea</w:t>
      </w:r>
      <w:r>
        <w:t xml:space="preserve"> </w:t>
      </w:r>
      <w:r>
        <w:rPr>
          <w:color w:val="01190F"/>
        </w:rPr>
        <w:t xml:space="preserve">to not wear </w:t>
      </w:r>
      <w:r>
        <w:rPr>
          <w:color w:val="847D81"/>
        </w:rPr>
        <w:t>your</w:t>
      </w:r>
      <w:r>
        <w:rPr>
          <w:color w:val="01190F"/>
        </w:rPr>
        <w:t xml:space="preserve"> Sunday best</w:t>
      </w:r>
      <w:r>
        <w:t xml:space="preserve">. Throw on some old clothes or put a smock over clothes </w:t>
      </w:r>
      <w:r>
        <w:rPr>
          <w:color w:val="FEB8C8"/>
        </w:rPr>
        <w:t>you</w:t>
      </w:r>
      <w:r>
        <w:t xml:space="preserve"> want protected. Some of this stuff is dangerous -- this experiment is not meant for children!</w:t>
      </w:r>
    </w:p>
    <w:p>
      <w:r>
        <w:t xml:space="preserve">Listen up, </w:t>
      </w:r>
      <w:r>
        <w:rPr>
          <w:color w:val="FEB8C8"/>
        </w:rPr>
        <w:t>kids</w:t>
      </w:r>
      <w:r>
        <w:t xml:space="preserve">: </w:t>
      </w:r>
      <w:r>
        <w:rPr>
          <w:color w:val="58018B"/>
        </w:rPr>
        <w:t>You'll</w:t>
      </w:r>
      <w:r>
        <w:rPr>
          <w:color w:val="B70639"/>
        </w:rPr>
        <w:t xml:space="preserve"> be working with </w:t>
      </w:r>
      <w:r>
        <w:rPr>
          <w:color w:val="703B01"/>
        </w:rPr>
        <w:t>a solution that's near a 12 on the pH scale</w:t>
      </w:r>
      <w:r>
        <w:t xml:space="preserve">. </w:t>
      </w:r>
      <w:r>
        <w:rPr>
          <w:color w:val="B70639"/>
        </w:rPr>
        <w:t>That</w:t>
      </w:r>
      <w:r>
        <w:t xml:space="preserve"> basically means </w:t>
      </w:r>
      <w:r>
        <w:rPr>
          <w:color w:val="F7F1DF"/>
        </w:rPr>
        <w:t xml:space="preserve">don't swallow </w:t>
      </w:r>
      <w:r>
        <w:rPr>
          <w:color w:val="118B8A"/>
        </w:rPr>
        <w:t>it</w:t>
      </w:r>
      <w:r>
        <w:rPr>
          <w:color w:val="F7F1DF"/>
        </w:rPr>
        <w:t xml:space="preserve">, don't put </w:t>
      </w:r>
      <w:r>
        <w:rPr>
          <w:color w:val="118B8A"/>
        </w:rPr>
        <w:t>it</w:t>
      </w:r>
      <w:r>
        <w:rPr>
          <w:color w:val="F7F1DF"/>
        </w:rPr>
        <w:t xml:space="preserve"> in </w:t>
      </w:r>
      <w:r>
        <w:rPr>
          <w:color w:val="4AFEFA"/>
        </w:rPr>
        <w:t>your</w:t>
      </w:r>
      <w:r>
        <w:rPr>
          <w:color w:val="F7F1DF"/>
        </w:rPr>
        <w:t xml:space="preserve"> eyes, don't bathe in </w:t>
      </w:r>
      <w:r>
        <w:rPr>
          <w:color w:val="118B8A"/>
        </w:rPr>
        <w:t>it</w:t>
      </w:r>
      <w:r>
        <w:rPr>
          <w:color w:val="F7F1DF"/>
        </w:rPr>
        <w:t xml:space="preserve">, and don't really expose </w:t>
      </w:r>
      <w:r>
        <w:rPr>
          <w:color w:val="4AFEFA"/>
        </w:rPr>
        <w:t>yourself</w:t>
      </w:r>
      <w:r>
        <w:rPr>
          <w:color w:val="F7F1DF"/>
        </w:rPr>
        <w:t xml:space="preserve"> to </w:t>
      </w:r>
      <w:r>
        <w:rPr>
          <w:color w:val="118B8A"/>
        </w:rPr>
        <w:t>it</w:t>
      </w:r>
      <w:r>
        <w:rPr>
          <w:color w:val="F7F1DF"/>
        </w:rPr>
        <w:t xml:space="preserve"> directly at all</w:t>
      </w:r>
      <w:r>
        <w:t xml:space="preserve">. Got </w:t>
      </w:r>
      <w:r>
        <w:rPr>
          <w:color w:val="F7F1DF"/>
        </w:rPr>
        <w:t>it</w:t>
      </w:r>
      <w:r>
        <w:t>? Moving on.</w:t>
      </w:r>
    </w:p>
    <w:p>
      <w:r>
        <w:t xml:space="preserve">Combine </w:t>
      </w:r>
      <w:r>
        <w:rPr>
          <w:color w:val="FCB164"/>
        </w:rPr>
        <w:t>50 milliliters of hydrogen peroxide</w:t>
      </w:r>
      <w:r>
        <w:rPr>
          <w:color w:val="796EE6"/>
        </w:rPr>
        <w:t xml:space="preserve"> and </w:t>
      </w:r>
      <w:r>
        <w:rPr>
          <w:color w:val="000D2C"/>
        </w:rPr>
        <w:t>a liter of distilled water</w:t>
      </w:r>
      <w:r>
        <w:t xml:space="preserve"> in </w:t>
      </w:r>
      <w:r>
        <w:rPr>
          <w:color w:val="53495F"/>
        </w:rPr>
        <w:t>a mixing bowl</w:t>
      </w:r>
      <w:r>
        <w:t xml:space="preserve">. A ceramic bowl will work best, but plastic works too. Use </w:t>
      </w:r>
      <w:r>
        <w:rPr>
          <w:color w:val="F95475"/>
        </w:rPr>
        <w:t>funnels</w:t>
      </w:r>
      <w:r>
        <w:t xml:space="preserve">, measuring tubes, and basters to keep everything well-measured and well away from </w:t>
      </w:r>
      <w:r>
        <w:rPr>
          <w:color w:val="FEB8C8"/>
        </w:rPr>
        <w:t>you</w:t>
      </w:r>
      <w:r>
        <w:t>.</w:t>
      </w:r>
    </w:p>
    <w:p>
      <w:r>
        <w:rPr>
          <w:color w:val="61FC03"/>
        </w:rPr>
        <w:t>Hydrogen peroxide</w:t>
      </w:r>
      <w:r>
        <w:t xml:space="preserve"> is used to </w:t>
      </w:r>
      <w:r>
        <w:rPr>
          <w:color w:val="5D9608"/>
        </w:rPr>
        <w:t xml:space="preserve">replace </w:t>
      </w:r>
      <w:r>
        <w:rPr>
          <w:color w:val="DE98FD"/>
        </w:rPr>
        <w:t>the luminol's</w:t>
      </w:r>
      <w:r>
        <w:rPr>
          <w:color w:val="5D9608"/>
        </w:rPr>
        <w:t xml:space="preserve"> nitrogen atoms with </w:t>
      </w:r>
      <w:r>
        <w:rPr>
          <w:color w:val="98A088"/>
        </w:rPr>
        <w:t>oxygen</w:t>
      </w:r>
      <w:r>
        <w:t xml:space="preserve">. When </w:t>
      </w:r>
      <w:r>
        <w:rPr>
          <w:color w:val="5D9608"/>
        </w:rPr>
        <w:t>that</w:t>
      </w:r>
      <w:r>
        <w:t xml:space="preserve"> happens, all the substances create a rave and start partying and electrons fly everywhere and what results? </w:t>
      </w:r>
      <w:r>
        <w:rPr>
          <w:color w:val="4F584E"/>
        </w:rPr>
        <w:t>The glow</w:t>
      </w:r>
      <w:r>
        <w:t>.</w:t>
      </w:r>
    </w:p>
    <w:p>
      <w:r>
        <w:t xml:space="preserve">Mix </w:t>
      </w:r>
      <w:r>
        <w:rPr>
          <w:color w:val="248AD0"/>
        </w:rPr>
        <w:t>.2 grams of luminol</w:t>
      </w:r>
      <w:r>
        <w:rPr>
          <w:color w:val="5C5300"/>
        </w:rPr>
        <w:t>, 4 grams of sodium carbonate, .4 grams of copper sulfate, .5 grams of ammonium carbonate</w:t>
      </w:r>
      <w:r>
        <w:rPr>
          <w:color w:val="9F6551"/>
        </w:rPr>
        <w:t xml:space="preserve"> and 1 liter (0.3 US gal) of distilled water</w:t>
      </w:r>
      <w:r>
        <w:t xml:space="preserve"> in a second bowl. </w:t>
      </w:r>
      <w:r>
        <w:rPr>
          <w:color w:val="BCFEC6"/>
        </w:rPr>
        <w:t>It</w:t>
      </w:r>
      <w:r>
        <w:t xml:space="preserve"> is important </w:t>
      </w:r>
      <w:r>
        <w:rPr>
          <w:color w:val="BCFEC6"/>
        </w:rPr>
        <w:t xml:space="preserve">not to touch </w:t>
      </w:r>
      <w:r>
        <w:rPr>
          <w:color w:val="932C70"/>
        </w:rPr>
        <w:t>the luminol</w:t>
      </w:r>
      <w:r>
        <w:t xml:space="preserve">. Use </w:t>
      </w:r>
      <w:r>
        <w:rPr>
          <w:color w:val="F95475"/>
        </w:rPr>
        <w:t>a funnel</w:t>
      </w:r>
      <w:r>
        <w:t xml:space="preserve"> to make everything safe and easy. Unfortunately, </w:t>
      </w:r>
      <w:r>
        <w:rPr>
          <w:color w:val="2B1B04"/>
        </w:rPr>
        <w:t>these hazardous chemicals</w:t>
      </w:r>
      <w:r>
        <w:t xml:space="preserve"> will not float freely in mid-air like this graphic suggests.</w:t>
      </w:r>
    </w:p>
    <w:p>
      <w:r>
        <w:t xml:space="preserve">Yep, unless </w:t>
      </w:r>
      <w:r>
        <w:rPr>
          <w:color w:val="FEB8C8"/>
        </w:rPr>
        <w:t>you</w:t>
      </w:r>
      <w:r>
        <w:t xml:space="preserve">'re a coroner or some sort of crazy spy / criminologist </w:t>
      </w:r>
      <w:r>
        <w:rPr>
          <w:color w:val="FEB8C8"/>
        </w:rPr>
        <w:t>you</w:t>
      </w:r>
      <w:r>
        <w:t xml:space="preserve"> probably don't have </w:t>
      </w:r>
      <w:r>
        <w:rPr>
          <w:color w:val="2B1B04"/>
        </w:rPr>
        <w:t>this stuff</w:t>
      </w:r>
      <w:r>
        <w:t xml:space="preserve"> lying around the house (hopefully not ...). If </w:t>
      </w:r>
      <w:r>
        <w:rPr>
          <w:color w:val="FEB8C8"/>
        </w:rPr>
        <w:t>you</w:t>
      </w:r>
      <w:r>
        <w:t xml:space="preserve">'re dead set on starting </w:t>
      </w:r>
      <w:r>
        <w:rPr>
          <w:color w:val="FEB8C8"/>
        </w:rPr>
        <w:t>your</w:t>
      </w:r>
      <w:r>
        <w:t xml:space="preserve"> own glowstick business (worse ideas exist), try websites like Alfa Aesar [1] or Sigma Aldrich [2] for supplies.</w:t>
      </w:r>
    </w:p>
    <w:p>
      <w:r>
        <w:t xml:space="preserve">Mix </w:t>
      </w:r>
      <w:r>
        <w:rPr>
          <w:color w:val="9F6551"/>
        </w:rPr>
        <w:t>everything</w:t>
      </w:r>
      <w:r>
        <w:t xml:space="preserve"> well. Don't use </w:t>
      </w:r>
      <w:r>
        <w:rPr>
          <w:color w:val="FEB8C8"/>
        </w:rPr>
        <w:t>your</w:t>
      </w:r>
      <w:r>
        <w:t xml:space="preserve"> hands -- use a metal or plastic utensil of some sort.</w:t>
      </w:r>
    </w:p>
    <w:p>
      <w:r>
        <w:t xml:space="preserve">Clean </w:t>
      </w:r>
      <w:r>
        <w:rPr>
          <w:color w:val="B5AFC4"/>
        </w:rPr>
        <w:t>the containers</w:t>
      </w:r>
      <w:r>
        <w:t xml:space="preserve"> and dry </w:t>
      </w:r>
      <w:r>
        <w:rPr>
          <w:color w:val="B5AFC4"/>
        </w:rPr>
        <w:t>them</w:t>
      </w:r>
      <w:r>
        <w:t xml:space="preserve"> thoroughly. </w:t>
      </w:r>
      <w:r>
        <w:rPr>
          <w:color w:val="D4C67A"/>
        </w:rPr>
        <w:t>It's</w:t>
      </w:r>
      <w:r>
        <w:t xml:space="preserve"> important </w:t>
      </w:r>
      <w:r>
        <w:rPr>
          <w:color w:val="D4C67A"/>
        </w:rPr>
        <w:t xml:space="preserve">to use sanitary, clean tubes for </w:t>
      </w:r>
      <w:r>
        <w:rPr>
          <w:color w:val="AE7AA1"/>
        </w:rPr>
        <w:t>your</w:t>
      </w:r>
      <w:r>
        <w:rPr>
          <w:color w:val="C2A393"/>
        </w:rPr>
        <w:t xml:space="preserve"> glowsticks</w:t>
      </w:r>
      <w:r>
        <w:t xml:space="preserve">. </w:t>
      </w:r>
      <w:r>
        <w:rPr>
          <w:color w:val="0232FD"/>
        </w:rPr>
        <w:t xml:space="preserve">The last thing </w:t>
      </w:r>
      <w:r>
        <w:rPr>
          <w:color w:val="6A3A35"/>
        </w:rPr>
        <w:t>you</w:t>
      </w:r>
      <w:r>
        <w:rPr>
          <w:color w:val="0232FD"/>
        </w:rPr>
        <w:t xml:space="preserve"> want</w:t>
      </w:r>
      <w:r>
        <w:t xml:space="preserve"> is </w:t>
      </w:r>
      <w:r>
        <w:rPr>
          <w:color w:val="0232FD"/>
        </w:rPr>
        <w:t xml:space="preserve">other substances interacting with the reactions </w:t>
      </w:r>
      <w:r>
        <w:rPr>
          <w:color w:val="6A3A35"/>
        </w:rPr>
        <w:t>you</w:t>
      </w:r>
      <w:r>
        <w:rPr>
          <w:color w:val="0232FD"/>
        </w:rPr>
        <w:t xml:space="preserve">'re depending on to make </w:t>
      </w:r>
      <w:r>
        <w:rPr>
          <w:color w:val="BA6801"/>
        </w:rPr>
        <w:t>the substances</w:t>
      </w:r>
      <w:r>
        <w:rPr>
          <w:color w:val="0232FD"/>
        </w:rPr>
        <w:t xml:space="preserve"> glow</w:t>
      </w:r>
      <w:r>
        <w:t>.</w:t>
      </w:r>
    </w:p>
    <w:p>
      <w:r>
        <w:rPr>
          <w:color w:val="168E5C"/>
        </w:rPr>
        <w:t xml:space="preserve">Set the correct lid next to </w:t>
      </w:r>
      <w:r>
        <w:rPr>
          <w:color w:val="16C0D0"/>
        </w:rPr>
        <w:t>each container</w:t>
      </w:r>
      <w:r>
        <w:t xml:space="preserve">. </w:t>
      </w:r>
      <w:r>
        <w:rPr>
          <w:color w:val="168E5C"/>
        </w:rPr>
        <w:t>This</w:t>
      </w:r>
      <w:r>
        <w:t xml:space="preserve"> enables </w:t>
      </w:r>
      <w:r>
        <w:rPr>
          <w:color w:val="FEB8C8"/>
        </w:rPr>
        <w:t>you</w:t>
      </w:r>
      <w:r>
        <w:t xml:space="preserve"> to seal </w:t>
      </w:r>
      <w:r>
        <w:rPr>
          <w:color w:val="B5AFC4"/>
        </w:rPr>
        <w:t>the containers</w:t>
      </w:r>
      <w:r>
        <w:t xml:space="preserve"> quickly after filling. It's not like </w:t>
      </w:r>
      <w:r>
        <w:rPr>
          <w:color w:val="4F584E"/>
        </w:rPr>
        <w:t>the glow</w:t>
      </w:r>
      <w:r>
        <w:t xml:space="preserve"> will get up and run away from </w:t>
      </w:r>
      <w:r>
        <w:rPr>
          <w:color w:val="FEB8C8"/>
        </w:rPr>
        <w:t>you</w:t>
      </w:r>
      <w:r>
        <w:t>, but still.</w:t>
      </w:r>
    </w:p>
    <w:p>
      <w:r>
        <w:t xml:space="preserve">Combine </w:t>
      </w:r>
      <w:r>
        <w:rPr>
          <w:color w:val="C62100"/>
        </w:rPr>
        <w:t>equal amounts of the first and second solution</w:t>
      </w:r>
      <w:r>
        <w:t xml:space="preserve"> in </w:t>
      </w:r>
      <w:r>
        <w:rPr>
          <w:color w:val="B5AFC4"/>
        </w:rPr>
        <w:t>the container</w:t>
      </w:r>
      <w:r>
        <w:t xml:space="preserve"> and close </w:t>
      </w:r>
      <w:r>
        <w:rPr>
          <w:color w:val="014347"/>
        </w:rPr>
        <w:t>the bottles</w:t>
      </w:r>
      <w:r>
        <w:t xml:space="preserve">. Shake </w:t>
      </w:r>
      <w:r>
        <w:rPr>
          <w:color w:val="014347"/>
        </w:rPr>
        <w:t>them</w:t>
      </w:r>
      <w:r>
        <w:t xml:space="preserve"> up once the lids are on tightly. Then turn off the lights!</w:t>
      </w:r>
    </w:p>
    <w:p>
      <w:r>
        <w:t xml:space="preserve">If </w:t>
      </w:r>
      <w:r>
        <w:rPr>
          <w:color w:val="014347"/>
        </w:rPr>
        <w:t>it's</w:t>
      </w:r>
      <w:r>
        <w:t xml:space="preserve"> not already glowing, something went wrong. Do over!</w:t>
      </w:r>
    </w:p>
    <w:p>
      <w:r>
        <w:t xml:space="preserve">Watch as </w:t>
      </w:r>
      <w:r>
        <w:rPr>
          <w:color w:val="C62100"/>
        </w:rPr>
        <w:t>the chemical compound</w:t>
      </w:r>
      <w:r>
        <w:t xml:space="preserve"> creates </w:t>
      </w:r>
      <w:r>
        <w:rPr>
          <w:color w:val="4F584E"/>
        </w:rPr>
        <w:t>a colorful glow</w:t>
      </w:r>
      <w:r>
        <w:t xml:space="preserve">. Take </w:t>
      </w:r>
      <w:r>
        <w:rPr>
          <w:color w:val="233809"/>
        </w:rPr>
        <w:t>your</w:t>
      </w:r>
      <w:r>
        <w:rPr>
          <w:color w:val="42083B"/>
        </w:rPr>
        <w:t xml:space="preserve"> glowsticks</w:t>
      </w:r>
      <w:r>
        <w:t xml:space="preserve"> to the party and charge </w:t>
      </w:r>
      <w:r>
        <w:rPr>
          <w:color w:val="FEB8C8"/>
        </w:rPr>
        <w:t>your</w:t>
      </w:r>
      <w:r>
        <w:t xml:space="preserve"> friends loads of money for </w:t>
      </w:r>
      <w:r>
        <w:rPr>
          <w:color w:val="42083B"/>
        </w:rPr>
        <w:t>them</w:t>
      </w:r>
      <w:r>
        <w:t xml:space="preserve">! But act quickly ... </w:t>
      </w:r>
      <w:r>
        <w:rPr>
          <w:color w:val="4F584E"/>
        </w:rPr>
        <w:t>the glow</w:t>
      </w:r>
      <w:r>
        <w:t xml:space="preserve"> won't last very long. Expectations crushed? </w:t>
      </w:r>
      <w:r>
        <w:rPr>
          <w:color w:val="82785D"/>
        </w:rPr>
        <w:t>Method two</w:t>
      </w:r>
      <w:r>
        <w:t xml:space="preserve"> to the rescue!</w:t>
      </w:r>
    </w:p>
    <w:p>
      <w:r>
        <w:t xml:space="preserve">The reaction that </w:t>
      </w:r>
      <w:r>
        <w:rPr>
          <w:color w:val="9E8317"/>
        </w:rPr>
        <w:t>the luminol</w:t>
      </w:r>
      <w:r>
        <w:t xml:space="preserve"> and </w:t>
      </w:r>
      <w:r>
        <w:rPr>
          <w:color w:val="61FC03"/>
        </w:rPr>
        <w:t>hydrogen peroxide</w:t>
      </w:r>
      <w:r>
        <w:t xml:space="preserve"> creates doesn't last long at all -- maybe a couple of minutes. For something that lasts hours, go to </w:t>
      </w:r>
      <w:r>
        <w:rPr>
          <w:color w:val="82785D"/>
        </w:rPr>
        <w:t xml:space="preserve">the next method (which is a lot easier to facilitate if </w:t>
      </w:r>
      <w:r>
        <w:rPr>
          <w:color w:val="023087"/>
        </w:rPr>
        <w:t>you</w:t>
      </w:r>
      <w:r>
        <w:rPr>
          <w:color w:val="82785D"/>
        </w:rPr>
        <w:t xml:space="preserve"> have access to a laboratory, but </w:t>
      </w:r>
      <w:r>
        <w:rPr>
          <w:color w:val="B7DAD2"/>
        </w:rPr>
        <w:t>it's</w:t>
      </w:r>
      <w:r>
        <w:rPr>
          <w:color w:val="82785D"/>
        </w:rPr>
        <w:t xml:space="preserve"> still worth mentioning)</w:t>
      </w:r>
      <w:r>
        <w:t>.</w:t>
      </w:r>
    </w:p>
    <w:p>
      <w:r>
        <w:rPr>
          <w:b/>
        </w:rPr>
        <w:t>Document number 124</w:t>
      </w:r>
    </w:p>
    <w:p>
      <w:r>
        <w:rPr>
          <w:b/>
        </w:rPr>
        <w:t>Document identifier: GUM_whow_languages</w:t>
      </w:r>
    </w:p>
    <w:p>
      <w:r>
        <w:t>Method 2 of 2: Using Grammar</w:t>
      </w:r>
    </w:p>
    <w:p>
      <w:r>
        <w:t xml:space="preserve">Name </w:t>
      </w:r>
      <w:r>
        <w:rPr>
          <w:color w:val="310106"/>
        </w:rPr>
        <w:t>your</w:t>
      </w:r>
      <w:r>
        <w:rPr>
          <w:color w:val="04640D"/>
        </w:rPr>
        <w:t xml:space="preserve"> language</w:t>
      </w:r>
      <w:r>
        <w:t xml:space="preserve">. </w:t>
      </w:r>
      <w:r>
        <w:rPr>
          <w:color w:val="FEFB0A"/>
        </w:rPr>
        <w:t>This</w:t>
      </w:r>
      <w:r>
        <w:t xml:space="preserve"> is </w:t>
      </w:r>
      <w:r>
        <w:rPr>
          <w:color w:val="FEFB0A"/>
        </w:rPr>
        <w:t>the most fundamental property in all languages</w:t>
      </w:r>
      <w:r>
        <w:t xml:space="preserve">. </w:t>
      </w:r>
      <w:r>
        <w:rPr>
          <w:color w:val="FB5514"/>
        </w:rPr>
        <w:t>You</w:t>
      </w:r>
      <w:r>
        <w:t xml:space="preserve"> have many names to choose from. </w:t>
      </w:r>
      <w:r>
        <w:rPr>
          <w:color w:val="FB5514"/>
        </w:rPr>
        <w:t>You</w:t>
      </w:r>
      <w:r>
        <w:t xml:space="preserve"> can even use a made up word from </w:t>
      </w:r>
      <w:r>
        <w:rPr>
          <w:color w:val="310106"/>
        </w:rPr>
        <w:t>your</w:t>
      </w:r>
      <w:r>
        <w:rPr>
          <w:color w:val="04640D"/>
        </w:rPr>
        <w:t xml:space="preserve"> made up language</w:t>
      </w:r>
      <w:r>
        <w:t xml:space="preserve"> like 'Victory' or 'Great Language'. The choice is all </w:t>
      </w:r>
      <w:r>
        <w:rPr>
          <w:color w:val="FB5514"/>
        </w:rPr>
        <w:t>yours</w:t>
      </w:r>
      <w:r>
        <w:t>.</w:t>
      </w:r>
    </w:p>
    <w:p>
      <w:r>
        <w:t xml:space="preserve">Start off with the highly frequently used words such as 'and' or 'I' or 'one' or 'the'. </w:t>
      </w:r>
      <w:r>
        <w:rPr>
          <w:color w:val="E115C0"/>
        </w:rPr>
        <w:t>It</w:t>
      </w:r>
      <w:r>
        <w:t xml:space="preserve"> is recommend that </w:t>
      </w:r>
      <w:r>
        <w:rPr>
          <w:color w:val="00587F"/>
        </w:rPr>
        <w:t>you</w:t>
      </w:r>
      <w:r>
        <w:rPr>
          <w:color w:val="E115C0"/>
        </w:rPr>
        <w:t xml:space="preserve"> use </w:t>
      </w:r>
      <w:r>
        <w:rPr>
          <w:color w:val="0BC582"/>
        </w:rPr>
        <w:t>short words</w:t>
      </w:r>
      <w:r>
        <w:t xml:space="preserve"> since </w:t>
      </w:r>
      <w:r>
        <w:rPr>
          <w:color w:val="FEB8C8"/>
        </w:rPr>
        <w:t>they</w:t>
      </w:r>
      <w:r>
        <w:t xml:space="preserve"> are commonly used. An example would be 'ant' for and or 'es' or even 'loo' for </w:t>
      </w:r>
      <w:r>
        <w:rPr>
          <w:color w:val="9E8317"/>
        </w:rPr>
        <w:t>the word</w:t>
      </w:r>
      <w:r>
        <w:t xml:space="preserve"> '</w:t>
      </w:r>
      <w:r>
        <w:rPr>
          <w:color w:val="9E8317"/>
        </w:rPr>
        <w:t>and</w:t>
      </w:r>
      <w:r>
        <w:t>'.</w:t>
      </w:r>
    </w:p>
    <w:p>
      <w:r>
        <w:t xml:space="preserve">Start thinking about the grammar rules. For example if </w:t>
      </w:r>
      <w:r>
        <w:rPr>
          <w:color w:val="01190F"/>
        </w:rPr>
        <w:t>the word</w:t>
      </w:r>
      <w:r>
        <w:t xml:space="preserve"> </w:t>
      </w:r>
      <w:r>
        <w:rPr>
          <w:color w:val="01190F"/>
        </w:rPr>
        <w:t>Bird</w:t>
      </w:r>
      <w:r>
        <w:t xml:space="preserve"> is '</w:t>
      </w:r>
      <w:r>
        <w:rPr>
          <w:color w:val="847D81"/>
        </w:rPr>
        <w:t>Vogelaviatiolap</w:t>
      </w:r>
      <w:r>
        <w:t xml:space="preserve">' then why not make </w:t>
      </w:r>
      <w:r>
        <w:rPr>
          <w:color w:val="58018B"/>
        </w:rPr>
        <w:t>the word</w:t>
      </w:r>
      <w:r>
        <w:t xml:space="preserve"> </w:t>
      </w:r>
      <w:r>
        <w:rPr>
          <w:color w:val="58018B"/>
        </w:rPr>
        <w:t>Birds</w:t>
      </w:r>
      <w:r>
        <w:t xml:space="preserve"> 'Vogelaviatiolaps' since </w:t>
      </w:r>
      <w:r>
        <w:rPr>
          <w:color w:val="B70639"/>
        </w:rPr>
        <w:t>the suffix</w:t>
      </w:r>
      <w:r>
        <w:t xml:space="preserve"> </w:t>
      </w:r>
      <w:r>
        <w:rPr>
          <w:color w:val="B70639"/>
        </w:rPr>
        <w:t>'s'</w:t>
      </w:r>
      <w:r>
        <w:t xml:space="preserve"> is added at the end for most languages at plurals. If </w:t>
      </w:r>
      <w:r>
        <w:rPr>
          <w:color w:val="FB5514"/>
        </w:rPr>
        <w:t>you</w:t>
      </w:r>
      <w:r>
        <w:t xml:space="preserve"> want to add complication, </w:t>
      </w:r>
      <w:r>
        <w:rPr>
          <w:color w:val="FB5514"/>
        </w:rPr>
        <w:t>you</w:t>
      </w:r>
      <w:r>
        <w:t xml:space="preserve"> can add genders like most European languages like French and </w:t>
      </w:r>
      <w:r>
        <w:rPr>
          <w:color w:val="703B01"/>
        </w:rPr>
        <w:t>German</w:t>
      </w:r>
      <w:r>
        <w:t xml:space="preserve">. For example, if </w:t>
      </w:r>
      <w:r>
        <w:rPr>
          <w:color w:val="FB5514"/>
        </w:rPr>
        <w:t>you</w:t>
      </w:r>
      <w:r>
        <w:t xml:space="preserve"> want </w:t>
      </w:r>
      <w:r>
        <w:rPr>
          <w:color w:val="F7F1DF"/>
        </w:rPr>
        <w:t>the word</w:t>
      </w:r>
      <w:r>
        <w:t xml:space="preserve"> '</w:t>
      </w:r>
      <w:r>
        <w:rPr>
          <w:color w:val="F7F1DF"/>
        </w:rPr>
        <w:t>horse</w:t>
      </w:r>
      <w:r>
        <w:t xml:space="preserve">' to be a boy, </w:t>
      </w:r>
      <w:r>
        <w:rPr>
          <w:color w:val="FB5514"/>
        </w:rPr>
        <w:t>you</w:t>
      </w:r>
      <w:r>
        <w:t xml:space="preserve"> may want 'the horse' to be 'Mat Fereder', but </w:t>
      </w:r>
      <w:r>
        <w:rPr>
          <w:color w:val="118B8A"/>
        </w:rPr>
        <w:t>a 'cat'</w:t>
      </w:r>
      <w:r>
        <w:t xml:space="preserve"> to be a girl, </w:t>
      </w:r>
      <w:r>
        <w:rPr>
          <w:color w:val="FB5514"/>
        </w:rPr>
        <w:t>you</w:t>
      </w:r>
      <w:r>
        <w:t xml:space="preserve"> may want, '</w:t>
      </w:r>
      <w:r>
        <w:rPr>
          <w:color w:val="118B8A"/>
        </w:rPr>
        <w:t>the cat</w:t>
      </w:r>
      <w:r>
        <w:t>' to be 'Fet Kamaow'.</w:t>
      </w:r>
    </w:p>
    <w:p>
      <w:r>
        <w:t xml:space="preserve">Consider basing </w:t>
      </w:r>
      <w:r>
        <w:rPr>
          <w:color w:val="310106"/>
        </w:rPr>
        <w:t>your</w:t>
      </w:r>
      <w:r>
        <w:rPr>
          <w:color w:val="04640D"/>
        </w:rPr>
        <w:t xml:space="preserve"> language</w:t>
      </w:r>
      <w:r>
        <w:t xml:space="preserve"> on an existing language.</w:t>
      </w:r>
    </w:p>
    <w:p>
      <w:r>
        <w:t>For example, in my made up language, '</w:t>
      </w:r>
      <w:r>
        <w:rPr>
          <w:color w:val="847D81"/>
        </w:rPr>
        <w:t>Vogelaviatiolap</w:t>
      </w:r>
      <w:r>
        <w:t xml:space="preserve">' means </w:t>
      </w:r>
      <w:r>
        <w:rPr>
          <w:color w:val="4AFEFA"/>
        </w:rPr>
        <w:t>Bird</w:t>
      </w:r>
      <w:r>
        <w:t xml:space="preserve">. If </w:t>
      </w:r>
      <w:r>
        <w:rPr>
          <w:color w:val="FB5514"/>
        </w:rPr>
        <w:t>you</w:t>
      </w:r>
      <w:r>
        <w:t xml:space="preserve"> haven't guessed, </w:t>
      </w:r>
      <w:r>
        <w:rPr>
          <w:color w:val="847D81"/>
        </w:rPr>
        <w:t>it</w:t>
      </w:r>
      <w:r>
        <w:t xml:space="preserve"> comes from the following:</w:t>
      </w:r>
    </w:p>
    <w:p>
      <w:r>
        <w:t xml:space="preserve">'Vogel' comes from </w:t>
      </w:r>
      <w:r>
        <w:rPr>
          <w:color w:val="703B01"/>
        </w:rPr>
        <w:t>German</w:t>
      </w:r>
      <w:r>
        <w:t xml:space="preserve">, which means </w:t>
      </w:r>
      <w:r>
        <w:rPr>
          <w:color w:val="4AFEFA"/>
        </w:rPr>
        <w:t>bird</w:t>
      </w:r>
    </w:p>
    <w:p>
      <w:r>
        <w:t xml:space="preserve">'aviatio' comes from English. </w:t>
      </w:r>
      <w:r>
        <w:rPr>
          <w:color w:val="847D81"/>
        </w:rPr>
        <w:t>It's</w:t>
      </w:r>
      <w:r>
        <w:t xml:space="preserve"> uncompleted though, because </w:t>
      </w:r>
      <w:r>
        <w:rPr>
          <w:color w:val="847D81"/>
        </w:rPr>
        <w:t>the word</w:t>
      </w:r>
      <w:r>
        <w:t xml:space="preserve"> is part of </w:t>
      </w:r>
      <w:r>
        <w:rPr>
          <w:color w:val="FCB164"/>
        </w:rPr>
        <w:t>the term</w:t>
      </w:r>
      <w:r>
        <w:t xml:space="preserve"> '</w:t>
      </w:r>
      <w:r>
        <w:rPr>
          <w:color w:val="FCB164"/>
        </w:rPr>
        <w:t>aviation</w:t>
      </w:r>
      <w:r>
        <w:t>'</w:t>
      </w:r>
    </w:p>
    <w:p>
      <w:r>
        <w:t>'</w:t>
      </w:r>
      <w:r>
        <w:rPr>
          <w:color w:val="796EE6"/>
        </w:rPr>
        <w:t>lap</w:t>
      </w:r>
      <w:r>
        <w:t xml:space="preserve">' comes from Onomatopoeia. </w:t>
      </w:r>
      <w:r>
        <w:rPr>
          <w:color w:val="796EE6"/>
        </w:rPr>
        <w:t>It's</w:t>
      </w:r>
      <w:r>
        <w:t xml:space="preserve"> a completed term, but </w:t>
      </w:r>
      <w:r>
        <w:rPr>
          <w:color w:val="796EE6"/>
        </w:rPr>
        <w:t>it</w:t>
      </w:r>
      <w:r>
        <w:t xml:space="preserve"> is supposed to come from 'Flap!'</w:t>
      </w:r>
    </w:p>
    <w:p>
      <w:r>
        <w:t xml:space="preserve">Consider basing some of </w:t>
      </w:r>
      <w:r>
        <w:rPr>
          <w:color w:val="FB5514"/>
        </w:rPr>
        <w:t>your</w:t>
      </w:r>
      <w:r>
        <w:t xml:space="preserve"> words from other words </w:t>
      </w:r>
      <w:r>
        <w:rPr>
          <w:color w:val="FB5514"/>
        </w:rPr>
        <w:t>you</w:t>
      </w:r>
      <w:r>
        <w:t xml:space="preserve"> have invented. For example, if </w:t>
      </w:r>
      <w:r>
        <w:rPr>
          <w:color w:val="FB5514"/>
        </w:rPr>
        <w:t>you</w:t>
      </w:r>
      <w:r>
        <w:t xml:space="preserve"> invented </w:t>
      </w:r>
      <w:r>
        <w:rPr>
          <w:color w:val="000D2C"/>
        </w:rPr>
        <w:t>the word</w:t>
      </w:r>
      <w:r>
        <w:t xml:space="preserve"> '</w:t>
      </w:r>
      <w:r>
        <w:rPr>
          <w:color w:val="000D2C"/>
        </w:rPr>
        <w:t>China</w:t>
      </w:r>
      <w:r>
        <w:t xml:space="preserve">' as 'Khinssa', 'Drink' as 'Bever', and </w:t>
      </w:r>
      <w:r>
        <w:rPr>
          <w:color w:val="53495F"/>
        </w:rPr>
        <w:t>the word</w:t>
      </w:r>
      <w:r>
        <w:t xml:space="preserve"> '</w:t>
      </w:r>
      <w:r>
        <w:rPr>
          <w:color w:val="53495F"/>
        </w:rPr>
        <w:t>Accident</w:t>
      </w:r>
      <w:r>
        <w:t xml:space="preserve">' as 'Casnondelibreaten', why not make </w:t>
      </w:r>
      <w:r>
        <w:rPr>
          <w:color w:val="F95475"/>
        </w:rPr>
        <w:t>the word</w:t>
      </w:r>
      <w:r>
        <w:t xml:space="preserve"> '</w:t>
      </w:r>
      <w:r>
        <w:rPr>
          <w:color w:val="F95475"/>
        </w:rPr>
        <w:t>tea</w:t>
      </w:r>
      <w:r>
        <w:t>' as 'Khincasnonbever' or 'Bevernondelibreatekin' or even 'Khinssacasnondelibreatenibever'!</w:t>
      </w:r>
    </w:p>
    <w:p>
      <w:r>
        <w:t>Get inspiration from existing alphabets and words.</w:t>
      </w:r>
    </w:p>
    <w:p>
      <w:r>
        <w:t xml:space="preserve">Why not add some non Latin Characters such as ß? </w:t>
      </w:r>
      <w:r>
        <w:rPr>
          <w:color w:val="FB5514"/>
        </w:rPr>
        <w:t>You</w:t>
      </w:r>
      <w:r>
        <w:t xml:space="preserve"> can even make the whole language not based on the Latin Alphabet at all like </w:t>
      </w:r>
      <w:r>
        <w:rPr>
          <w:color w:val="61FC03"/>
        </w:rPr>
        <w:t>Chinese</w:t>
      </w:r>
      <w:r>
        <w:t>!</w:t>
      </w:r>
    </w:p>
    <w:p>
      <w:r>
        <w:rPr>
          <w:color w:val="FB5514"/>
        </w:rPr>
        <w:t>You</w:t>
      </w:r>
      <w:r>
        <w:t xml:space="preserve"> can even take </w:t>
      </w:r>
      <w:r>
        <w:rPr>
          <w:color w:val="5D9608"/>
        </w:rPr>
        <w:t>some words of languages</w:t>
      </w:r>
      <w:r>
        <w:t xml:space="preserve">, altering </w:t>
      </w:r>
      <w:r>
        <w:rPr>
          <w:color w:val="5D9608"/>
        </w:rPr>
        <w:t>them</w:t>
      </w:r>
      <w:r>
        <w:t xml:space="preserve"> or not. </w:t>
      </w:r>
      <w:r>
        <w:rPr>
          <w:color w:val="FB5514"/>
        </w:rPr>
        <w:t>You</w:t>
      </w:r>
      <w:r>
        <w:t xml:space="preserve"> can make </w:t>
      </w:r>
      <w:r>
        <w:rPr>
          <w:color w:val="DE98FD"/>
        </w:rPr>
        <w:t>the word</w:t>
      </w:r>
      <w:r>
        <w:t xml:space="preserve"> '</w:t>
      </w:r>
      <w:r>
        <w:rPr>
          <w:color w:val="DE98FD"/>
        </w:rPr>
        <w:t>pen</w:t>
      </w:r>
      <w:r>
        <w:t xml:space="preserve">' as 'penn' or even 'pen'. Using the dictionary can ensure </w:t>
      </w:r>
      <w:r>
        <w:rPr>
          <w:color w:val="FB5514"/>
        </w:rPr>
        <w:t>you</w:t>
      </w:r>
      <w:r>
        <w:t xml:space="preserve"> not missing a single word.</w:t>
      </w:r>
    </w:p>
    <w:p>
      <w:r>
        <w:t xml:space="preserve">Keep track of all </w:t>
      </w:r>
      <w:r>
        <w:rPr>
          <w:color w:val="FB5514"/>
        </w:rPr>
        <w:t>your</w:t>
      </w:r>
      <w:r>
        <w:t xml:space="preserve"> Remember to write down </w:t>
      </w:r>
      <w:r>
        <w:rPr>
          <w:color w:val="FB5514"/>
        </w:rPr>
        <w:t>your</w:t>
      </w:r>
      <w:r>
        <w:t xml:space="preserve"> creations!</w:t>
      </w:r>
    </w:p>
    <w:p>
      <w:r>
        <w:t xml:space="preserve">Use </w:t>
      </w:r>
      <w:r>
        <w:rPr>
          <w:color w:val="310106"/>
        </w:rPr>
        <w:t>your</w:t>
      </w:r>
      <w:r>
        <w:rPr>
          <w:color w:val="04640D"/>
        </w:rPr>
        <w:t xml:space="preserve"> language</w:t>
      </w:r>
      <w:r>
        <w:t xml:space="preserve">. Get used to using </w:t>
      </w:r>
      <w:r>
        <w:rPr>
          <w:color w:val="04640D"/>
        </w:rPr>
        <w:t>it</w:t>
      </w:r>
      <w:r>
        <w:t xml:space="preserve"> </w:t>
      </w:r>
      <w:r>
        <w:rPr>
          <w:color w:val="FB5514"/>
        </w:rPr>
        <w:t>yourself</w:t>
      </w:r>
      <w:r>
        <w:t xml:space="preserve">, and spread </w:t>
      </w:r>
      <w:r>
        <w:rPr>
          <w:color w:val="04640D"/>
        </w:rPr>
        <w:t>it</w:t>
      </w:r>
      <w:r>
        <w:t xml:space="preserve"> to others. Once </w:t>
      </w:r>
      <w:r>
        <w:rPr>
          <w:color w:val="FB5514"/>
        </w:rPr>
        <w:t>you</w:t>
      </w:r>
      <w:r>
        <w:t xml:space="preserve"> feel confident about </w:t>
      </w:r>
      <w:r>
        <w:rPr>
          <w:color w:val="310106"/>
        </w:rPr>
        <w:t>your</w:t>
      </w:r>
      <w:r>
        <w:rPr>
          <w:color w:val="04640D"/>
        </w:rPr>
        <w:t xml:space="preserve"> language</w:t>
      </w:r>
      <w:r>
        <w:t>, experiment and expand:</w:t>
      </w:r>
    </w:p>
    <w:p>
      <w:r>
        <w:t xml:space="preserve">Grab </w:t>
      </w:r>
      <w:r>
        <w:rPr>
          <w:color w:val="98A088"/>
        </w:rPr>
        <w:t>a book / novel</w:t>
      </w:r>
      <w:r>
        <w:t xml:space="preserve"> and translate </w:t>
      </w:r>
      <w:r>
        <w:rPr>
          <w:color w:val="98A088"/>
        </w:rPr>
        <w:t>it</w:t>
      </w:r>
      <w:r>
        <w:t xml:space="preserve"> to </w:t>
      </w:r>
      <w:r>
        <w:rPr>
          <w:color w:val="310106"/>
        </w:rPr>
        <w:t>your</w:t>
      </w:r>
      <w:r>
        <w:rPr>
          <w:color w:val="04640D"/>
        </w:rPr>
        <w:t xml:space="preserve"> own language</w:t>
      </w:r>
      <w:r>
        <w:t>.</w:t>
      </w:r>
    </w:p>
    <w:p>
      <w:r>
        <w:t xml:space="preserve">Teach </w:t>
      </w:r>
      <w:r>
        <w:rPr>
          <w:color w:val="4F584E"/>
        </w:rPr>
        <w:t>your</w:t>
      </w:r>
      <w:r>
        <w:rPr>
          <w:color w:val="248AD0"/>
        </w:rPr>
        <w:t xml:space="preserve"> friends</w:t>
      </w:r>
      <w:r>
        <w:t xml:space="preserve"> </w:t>
      </w:r>
      <w:r>
        <w:rPr>
          <w:color w:val="04640D"/>
        </w:rPr>
        <w:t>this new language</w:t>
      </w:r>
      <w:r>
        <w:t>.</w:t>
      </w:r>
    </w:p>
    <w:p>
      <w:r>
        <w:t xml:space="preserve">As soon as </w:t>
      </w:r>
      <w:r>
        <w:rPr>
          <w:color w:val="4F584E"/>
        </w:rPr>
        <w:t>your</w:t>
      </w:r>
      <w:r>
        <w:rPr>
          <w:color w:val="248AD0"/>
        </w:rPr>
        <w:t xml:space="preserve"> friends</w:t>
      </w:r>
      <w:r>
        <w:t xml:space="preserve"> understand </w:t>
      </w:r>
      <w:r>
        <w:rPr>
          <w:color w:val="310106"/>
        </w:rPr>
        <w:t>your</w:t>
      </w:r>
      <w:r>
        <w:rPr>
          <w:color w:val="04640D"/>
        </w:rPr>
        <w:t xml:space="preserve"> language</w:t>
      </w:r>
      <w:r>
        <w:t xml:space="preserve">, communicate to </w:t>
      </w:r>
      <w:r>
        <w:rPr>
          <w:color w:val="248AD0"/>
        </w:rPr>
        <w:t>them</w:t>
      </w:r>
      <w:r>
        <w:t xml:space="preserve"> with </w:t>
      </w:r>
      <w:r>
        <w:rPr>
          <w:color w:val="04640D"/>
        </w:rPr>
        <w:t>it</w:t>
      </w:r>
      <w:r>
        <w:t>.</w:t>
      </w:r>
    </w:p>
    <w:p>
      <w:r>
        <w:t xml:space="preserve">Be fluent in </w:t>
      </w:r>
      <w:r>
        <w:rPr>
          <w:color w:val="310106"/>
        </w:rPr>
        <w:t>your</w:t>
      </w:r>
      <w:r>
        <w:rPr>
          <w:color w:val="04640D"/>
        </w:rPr>
        <w:t xml:space="preserve"> own made up language</w:t>
      </w:r>
      <w:r>
        <w:t xml:space="preserve"> and start spreading </w:t>
      </w:r>
      <w:r>
        <w:rPr>
          <w:color w:val="04640D"/>
        </w:rPr>
        <w:t>this</w:t>
      </w:r>
      <w:r>
        <w:t xml:space="preserve"> to </w:t>
      </w:r>
      <w:r>
        <w:rPr>
          <w:color w:val="4F584E"/>
        </w:rPr>
        <w:t>your</w:t>
      </w:r>
      <w:r>
        <w:rPr>
          <w:color w:val="248AD0"/>
        </w:rPr>
        <w:t xml:space="preserve"> friends</w:t>
      </w:r>
      <w:r>
        <w:t>, family and strangers!</w:t>
      </w:r>
    </w:p>
    <w:p>
      <w:r>
        <w:t xml:space="preserve">Write </w:t>
      </w:r>
      <w:r>
        <w:rPr>
          <w:color w:val="FB5514"/>
        </w:rPr>
        <w:t>your</w:t>
      </w:r>
      <w:r>
        <w:t xml:space="preserve"> own poem / novel / story with </w:t>
      </w:r>
      <w:r>
        <w:rPr>
          <w:color w:val="310106"/>
        </w:rPr>
        <w:t>your</w:t>
      </w:r>
      <w:r>
        <w:rPr>
          <w:color w:val="04640D"/>
        </w:rPr>
        <w:t xml:space="preserve"> own made up language</w:t>
      </w:r>
      <w:r>
        <w:t>.</w:t>
      </w:r>
    </w:p>
    <w:p>
      <w:r>
        <w:t xml:space="preserve">If </w:t>
      </w:r>
      <w:r>
        <w:rPr>
          <w:color w:val="FB5514"/>
        </w:rPr>
        <w:t>you</w:t>
      </w:r>
      <w:r>
        <w:t xml:space="preserve">'re really ambitious, set a goal of helping others become fluent in </w:t>
      </w:r>
      <w:r>
        <w:rPr>
          <w:color w:val="04640D"/>
        </w:rPr>
        <w:t>the language</w:t>
      </w:r>
      <w:r>
        <w:t xml:space="preserve">. One day, maybe </w:t>
      </w:r>
      <w:r>
        <w:rPr>
          <w:color w:val="FB5514"/>
        </w:rPr>
        <w:t>you</w:t>
      </w:r>
      <w:r>
        <w:t xml:space="preserve"> can make </w:t>
      </w:r>
      <w:r>
        <w:rPr>
          <w:color w:val="04640D"/>
        </w:rPr>
        <w:t>it</w:t>
      </w:r>
      <w:r>
        <w:t xml:space="preserve"> the official language of a country!</w:t>
      </w:r>
    </w:p>
    <w:p>
      <w:r>
        <w:t>Tips</w:t>
      </w:r>
    </w:p>
    <w:p>
      <w:r>
        <w:t xml:space="preserve">Make sure that </w:t>
      </w:r>
      <w:r>
        <w:rPr>
          <w:color w:val="04640D"/>
        </w:rPr>
        <w:t>it</w:t>
      </w:r>
      <w:r>
        <w:t xml:space="preserve"> is a language that while speaking, </w:t>
      </w:r>
      <w:r>
        <w:rPr>
          <w:color w:val="FB5514"/>
        </w:rPr>
        <w:t>you</w:t>
      </w:r>
      <w:r>
        <w:t xml:space="preserve"> don't get a literal knot in </w:t>
      </w:r>
      <w:r>
        <w:rPr>
          <w:color w:val="FB5514"/>
        </w:rPr>
        <w:t>your</w:t>
      </w:r>
      <w:r>
        <w:t xml:space="preserve"> tongue!</w:t>
      </w:r>
    </w:p>
    <w:p>
      <w:r>
        <w:t xml:space="preserve">Remember </w:t>
      </w:r>
      <w:r>
        <w:rPr>
          <w:color w:val="FB5514"/>
        </w:rPr>
        <w:t>you</w:t>
      </w:r>
      <w:r>
        <w:t xml:space="preserve"> should know how to write </w:t>
      </w:r>
      <w:r>
        <w:rPr>
          <w:color w:val="04640D"/>
        </w:rPr>
        <w:t>it</w:t>
      </w:r>
      <w:r>
        <w:t xml:space="preserve">. For example we write </w:t>
      </w:r>
      <w:r>
        <w:rPr>
          <w:color w:val="5C5300"/>
        </w:rPr>
        <w:t>it</w:t>
      </w:r>
      <w:r>
        <w:t xml:space="preserve"> from left to right, in Arabic </w:t>
      </w:r>
      <w:r>
        <w:rPr>
          <w:color w:val="5C5300"/>
        </w:rPr>
        <w:t>it's</w:t>
      </w:r>
      <w:r>
        <w:t xml:space="preserve"> right to left, </w:t>
      </w:r>
      <w:r>
        <w:rPr>
          <w:color w:val="61FC03"/>
        </w:rPr>
        <w:t>Chinese</w:t>
      </w:r>
      <w:r>
        <w:t xml:space="preserve"> is in columns, and so on.</w:t>
      </w:r>
    </w:p>
    <w:p>
      <w:r>
        <w:t xml:space="preserve">Make sure that </w:t>
      </w:r>
      <w:r>
        <w:rPr>
          <w:color w:val="9F6551"/>
        </w:rPr>
        <w:t>you</w:t>
      </w:r>
      <w:r>
        <w:rPr>
          <w:color w:val="BCFEC6"/>
        </w:rPr>
        <w:t xml:space="preserve"> and </w:t>
      </w:r>
      <w:r>
        <w:rPr>
          <w:color w:val="932C70"/>
        </w:rPr>
        <w:t>your</w:t>
      </w:r>
      <w:r>
        <w:rPr>
          <w:color w:val="2B1B04"/>
        </w:rPr>
        <w:t xml:space="preserve"> friend(s)</w:t>
      </w:r>
      <w:r>
        <w:t xml:space="preserve"> all follow </w:t>
      </w:r>
      <w:r>
        <w:rPr>
          <w:color w:val="B5AFC4"/>
        </w:rPr>
        <w:t>a systematic language system</w:t>
      </w:r>
      <w:r>
        <w:t xml:space="preserve">. In other words, make sure that </w:t>
      </w:r>
      <w:r>
        <w:rPr>
          <w:color w:val="BCFEC6"/>
        </w:rPr>
        <w:t>you</w:t>
      </w:r>
      <w:r>
        <w:t xml:space="preserve"> follow </w:t>
      </w:r>
      <w:r>
        <w:rPr>
          <w:color w:val="B5AFC4"/>
        </w:rPr>
        <w:t>the same guidelines</w:t>
      </w:r>
      <w:r>
        <w:t>.</w:t>
      </w:r>
    </w:p>
    <w:p>
      <w:r>
        <w:t xml:space="preserve">Don't use random letters. </w:t>
      </w:r>
      <w:r>
        <w:rPr>
          <w:color w:val="B5AFC4"/>
        </w:rPr>
        <w:t>It</w:t>
      </w:r>
      <w:r>
        <w:t xml:space="preserve"> should make some sense, so that </w:t>
      </w:r>
      <w:r>
        <w:rPr>
          <w:color w:val="B5AFC4"/>
        </w:rPr>
        <w:t>it</w:t>
      </w:r>
      <w:r>
        <w:t xml:space="preserve"> will be easier to learn and speak with [Example: Don't use oh as e, hello as llo, and See ya as c yah).</w:t>
      </w:r>
    </w:p>
    <w:p>
      <w:r>
        <w:t xml:space="preserve">Make sure </w:t>
      </w:r>
      <w:r>
        <w:rPr>
          <w:color w:val="FB5514"/>
        </w:rPr>
        <w:t>you</w:t>
      </w:r>
      <w:r>
        <w:t xml:space="preserve"> practice saying and spelling out many basic words in </w:t>
      </w:r>
      <w:r>
        <w:rPr>
          <w:color w:val="FB5514"/>
        </w:rPr>
        <w:t>your</w:t>
      </w:r>
      <w:r>
        <w:t xml:space="preserve"> language, English examples: is, who, when, of, why, if, what, where, can, may, etc.</w:t>
      </w:r>
    </w:p>
    <w:p>
      <w:r>
        <w:t xml:space="preserve">When starting off, </w:t>
      </w:r>
      <w:r>
        <w:rPr>
          <w:color w:val="D4C67A"/>
        </w:rPr>
        <w:t xml:space="preserve">follow closely to a language </w:t>
      </w:r>
      <w:r>
        <w:rPr>
          <w:color w:val="AE7AA1"/>
        </w:rPr>
        <w:t>you</w:t>
      </w:r>
      <w:r>
        <w:rPr>
          <w:color w:val="D4C67A"/>
        </w:rPr>
        <w:t xml:space="preserve"> like</w:t>
      </w:r>
      <w:r>
        <w:t xml:space="preserve">. </w:t>
      </w:r>
      <w:r>
        <w:rPr>
          <w:color w:val="D4C67A"/>
        </w:rPr>
        <w:t>This</w:t>
      </w:r>
      <w:r>
        <w:t xml:space="preserve"> will make </w:t>
      </w:r>
      <w:r>
        <w:rPr>
          <w:color w:val="C2A393"/>
        </w:rPr>
        <w:t>grammar</w:t>
      </w:r>
      <w:r>
        <w:t xml:space="preserve"> much easier to make. </w:t>
      </w:r>
      <w:r>
        <w:rPr>
          <w:color w:val="FB5514"/>
        </w:rPr>
        <w:t>You</w:t>
      </w:r>
      <w:r>
        <w:t xml:space="preserve"> must avoid </w:t>
      </w:r>
      <w:r>
        <w:rPr>
          <w:color w:val="0232FD"/>
        </w:rPr>
        <w:t>simply copying the grammar rules</w:t>
      </w:r>
      <w:r>
        <w:t xml:space="preserve">, however, as </w:t>
      </w:r>
      <w:r>
        <w:rPr>
          <w:color w:val="0232FD"/>
        </w:rPr>
        <w:t>this</w:t>
      </w:r>
      <w:r>
        <w:t xml:space="preserve"> would technically turn </w:t>
      </w:r>
      <w:r>
        <w:rPr>
          <w:color w:val="310106"/>
        </w:rPr>
        <w:t>your</w:t>
      </w:r>
      <w:r>
        <w:rPr>
          <w:color w:val="04640D"/>
        </w:rPr>
        <w:t xml:space="preserve"> language</w:t>
      </w:r>
      <w:r>
        <w:t xml:space="preserve"> into a code.</w:t>
      </w:r>
    </w:p>
    <w:p>
      <w:r>
        <w:t xml:space="preserve">Practice </w:t>
      </w:r>
      <w:r>
        <w:rPr>
          <w:color w:val="310106"/>
        </w:rPr>
        <w:t>your</w:t>
      </w:r>
      <w:r>
        <w:rPr>
          <w:color w:val="04640D"/>
        </w:rPr>
        <w:t xml:space="preserve"> language</w:t>
      </w:r>
      <w:r>
        <w:t xml:space="preserve"> frequently so that </w:t>
      </w:r>
      <w:r>
        <w:rPr>
          <w:color w:val="FB5514"/>
        </w:rPr>
        <w:t>you</w:t>
      </w:r>
      <w:r>
        <w:t xml:space="preserve"> don't forget </w:t>
      </w:r>
      <w:r>
        <w:rPr>
          <w:color w:val="04640D"/>
        </w:rPr>
        <w:t>it</w:t>
      </w:r>
      <w:r>
        <w:t>!</w:t>
      </w:r>
    </w:p>
    <w:p>
      <w:r>
        <w:t>Don't forget punctuation!</w:t>
      </w:r>
    </w:p>
    <w:p>
      <w:r>
        <w:t xml:space="preserve">As a shortcut, and for a bit of interesting background, </w:t>
      </w:r>
      <w:r>
        <w:rPr>
          <w:color w:val="6A3A35"/>
        </w:rPr>
        <w:t>add connotation</w:t>
      </w:r>
      <w:r>
        <w:t xml:space="preserve"> to </w:t>
      </w:r>
      <w:r>
        <w:rPr>
          <w:color w:val="BA6801"/>
        </w:rPr>
        <w:t>various letters</w:t>
      </w:r>
      <w:r>
        <w:t xml:space="preserve">, preferably vowels. To do </w:t>
      </w:r>
      <w:r>
        <w:rPr>
          <w:color w:val="6A3A35"/>
        </w:rPr>
        <w:t>this</w:t>
      </w:r>
      <w:r>
        <w:t xml:space="preserve">, think of </w:t>
      </w:r>
      <w:r>
        <w:rPr>
          <w:color w:val="168E5C"/>
        </w:rPr>
        <w:t>various words that begin with / have a lot of a certain vowel</w:t>
      </w:r>
      <w:r>
        <w:t xml:space="preserve">. For example: austere, acrimony, ebullient, embolden; in this case, </w:t>
      </w:r>
      <w:r>
        <w:rPr>
          <w:color w:val="16C0D0"/>
        </w:rPr>
        <w:t>the vowel</w:t>
      </w:r>
      <w:r>
        <w:t xml:space="preserve"> </w:t>
      </w:r>
      <w:r>
        <w:rPr>
          <w:color w:val="16C0D0"/>
        </w:rPr>
        <w:t>A</w:t>
      </w:r>
      <w:r>
        <w:t xml:space="preserve"> might carry with </w:t>
      </w:r>
      <w:r>
        <w:rPr>
          <w:color w:val="16C0D0"/>
        </w:rPr>
        <w:t>it</w:t>
      </w:r>
      <w:r>
        <w:t xml:space="preserve"> a negative meaning, whereas E would be positive. Then, even if </w:t>
      </w:r>
      <w:r>
        <w:rPr>
          <w:color w:val="FB5514"/>
        </w:rPr>
        <w:t>you</w:t>
      </w:r>
      <w:r>
        <w:t xml:space="preserve"> forget </w:t>
      </w:r>
      <w:r>
        <w:rPr>
          <w:color w:val="C62100"/>
        </w:rPr>
        <w:t>your</w:t>
      </w:r>
      <w:r>
        <w:rPr>
          <w:color w:val="168E5C"/>
        </w:rPr>
        <w:t xml:space="preserve"> own words</w:t>
      </w:r>
      <w:r>
        <w:t xml:space="preserve"> without the help of your dictionary, </w:t>
      </w:r>
      <w:r>
        <w:rPr>
          <w:color w:val="FB5514"/>
        </w:rPr>
        <w:t>you</w:t>
      </w:r>
      <w:r>
        <w:t xml:space="preserve"> could still make a good guess based on the composition of </w:t>
      </w:r>
      <w:r>
        <w:rPr>
          <w:color w:val="BA6801"/>
        </w:rPr>
        <w:t>the letters</w:t>
      </w:r>
      <w:r>
        <w:t>.</w:t>
      </w:r>
    </w:p>
    <w:p>
      <w:r>
        <w:t xml:space="preserve">Try not to make </w:t>
      </w:r>
      <w:r>
        <w:rPr>
          <w:color w:val="FB5514"/>
        </w:rPr>
        <w:t>your</w:t>
      </w:r>
      <w:r>
        <w:t xml:space="preserve"> words sound like utter and complete gibberish just add a little extra than our regular English language. We don't want a knot in your tongue after speaking to </w:t>
      </w:r>
      <w:r>
        <w:rPr>
          <w:color w:val="014347"/>
        </w:rPr>
        <w:t>your</w:t>
      </w:r>
      <w:r>
        <w:rPr>
          <w:color w:val="233809"/>
        </w:rPr>
        <w:t xml:space="preserve"> friends</w:t>
      </w:r>
      <w:r>
        <w:t xml:space="preserve">. </w:t>
      </w:r>
      <w:r>
        <w:rPr>
          <w:color w:val="42083B"/>
        </w:rPr>
        <w:t xml:space="preserve">Just put marks over </w:t>
      </w:r>
      <w:r>
        <w:rPr>
          <w:color w:val="82785D"/>
        </w:rPr>
        <w:t>the letters</w:t>
      </w:r>
      <w:r>
        <w:rPr>
          <w:color w:val="42083B"/>
        </w:rPr>
        <w:t xml:space="preserve"> or make up something right on the spot</w:t>
      </w:r>
      <w:r>
        <w:t xml:space="preserve">, </w:t>
      </w:r>
      <w:r>
        <w:rPr>
          <w:color w:val="FB5514"/>
        </w:rPr>
        <w:t>you</w:t>
      </w:r>
      <w:r>
        <w:t xml:space="preserve"> might have to take some time on </w:t>
      </w:r>
      <w:r>
        <w:rPr>
          <w:color w:val="42083B"/>
        </w:rPr>
        <w:t>this</w:t>
      </w:r>
      <w:r>
        <w:t>!</w:t>
      </w:r>
    </w:p>
    <w:p>
      <w:r>
        <w:rPr>
          <w:color w:val="023087"/>
        </w:rPr>
        <w:t>Basing letters on objects</w:t>
      </w:r>
      <w:r>
        <w:t xml:space="preserve"> (pictographs) is </w:t>
      </w:r>
      <w:r>
        <w:rPr>
          <w:color w:val="023087"/>
        </w:rPr>
        <w:t>an easy way to start a writing system</w:t>
      </w:r>
      <w:r>
        <w:t>.</w:t>
      </w:r>
    </w:p>
    <w:p>
      <w:r>
        <w:t xml:space="preserve">Try </w:t>
      </w:r>
      <w:r>
        <w:rPr>
          <w:color w:val="023087"/>
        </w:rPr>
        <w:t>this</w:t>
      </w:r>
      <w:r>
        <w:t xml:space="preserve"> with a group of friends. It's much more fun when there are other people that can understand </w:t>
      </w:r>
      <w:r>
        <w:rPr>
          <w:color w:val="310106"/>
        </w:rPr>
        <w:t>your</w:t>
      </w:r>
      <w:r>
        <w:rPr>
          <w:color w:val="04640D"/>
        </w:rPr>
        <w:t xml:space="preserve"> language</w:t>
      </w:r>
      <w:r>
        <w:t>.</w:t>
      </w:r>
    </w:p>
    <w:p>
      <w:r>
        <w:t xml:space="preserve">Email or text </w:t>
      </w:r>
      <w:r>
        <w:rPr>
          <w:color w:val="B7DAD2"/>
        </w:rPr>
        <w:t>your</w:t>
      </w:r>
      <w:r>
        <w:rPr>
          <w:color w:val="196956"/>
        </w:rPr>
        <w:t xml:space="preserve"> friends</w:t>
      </w:r>
      <w:r>
        <w:t xml:space="preserve"> </w:t>
      </w:r>
      <w:r>
        <w:rPr>
          <w:color w:val="04640D"/>
        </w:rPr>
        <w:t>the language</w:t>
      </w:r>
      <w:r>
        <w:t xml:space="preserve"> so that </w:t>
      </w:r>
      <w:r>
        <w:rPr>
          <w:color w:val="196956"/>
        </w:rPr>
        <w:t>they</w:t>
      </w:r>
      <w:r>
        <w:t xml:space="preserve"> won't be so confused.</w:t>
      </w:r>
    </w:p>
    <w:p>
      <w:r>
        <w:t xml:space="preserve">When making </w:t>
      </w:r>
      <w:r>
        <w:rPr>
          <w:color w:val="8C41BB"/>
        </w:rPr>
        <w:t>a writing system</w:t>
      </w:r>
      <w:r>
        <w:t xml:space="preserve">, take a break about every five minutes and come back to </w:t>
      </w:r>
      <w:r>
        <w:rPr>
          <w:color w:val="8C41BB"/>
        </w:rPr>
        <w:t>it</w:t>
      </w:r>
      <w:r>
        <w:t xml:space="preserve"> or </w:t>
      </w:r>
      <w:r>
        <w:rPr>
          <w:color w:val="ECEDFE"/>
        </w:rPr>
        <w:t xml:space="preserve">all </w:t>
      </w:r>
      <w:r>
        <w:rPr>
          <w:color w:val="2B2D32"/>
        </w:rPr>
        <w:t>your</w:t>
      </w:r>
      <w:r>
        <w:rPr>
          <w:color w:val="ECEDFE"/>
        </w:rPr>
        <w:t xml:space="preserve"> letters</w:t>
      </w:r>
      <w:r>
        <w:t xml:space="preserve"> will begin to look identical.</w:t>
      </w:r>
    </w:p>
    <w:p>
      <w:r>
        <w:t xml:space="preserve">If </w:t>
      </w:r>
      <w:r>
        <w:rPr>
          <w:color w:val="FB5514"/>
        </w:rPr>
        <w:t>you</w:t>
      </w:r>
      <w:r>
        <w:t xml:space="preserve"> want to make other languages, </w:t>
      </w:r>
      <w:r>
        <w:rPr>
          <w:color w:val="94C661"/>
        </w:rPr>
        <w:t>you</w:t>
      </w:r>
      <w:r>
        <w:rPr>
          <w:color w:val="F8907D"/>
        </w:rPr>
        <w:t xml:space="preserve"> can use </w:t>
      </w:r>
      <w:r>
        <w:rPr>
          <w:color w:val="895E6B"/>
        </w:rPr>
        <w:t>this language</w:t>
      </w:r>
      <w:r>
        <w:rPr>
          <w:color w:val="F8907D"/>
        </w:rPr>
        <w:t xml:space="preserve"> as a model and change some letters or sounds to create a different language</w:t>
      </w:r>
      <w:r>
        <w:t xml:space="preserve">. </w:t>
      </w:r>
      <w:r>
        <w:rPr>
          <w:color w:val="F8907D"/>
        </w:rPr>
        <w:t>This</w:t>
      </w:r>
      <w:r>
        <w:t xml:space="preserve"> makes </w:t>
      </w:r>
      <w:r>
        <w:rPr>
          <w:color w:val="310106"/>
        </w:rPr>
        <w:t>your</w:t>
      </w:r>
      <w:r>
        <w:rPr>
          <w:color w:val="04640D"/>
        </w:rPr>
        <w:t xml:space="preserve"> first language</w:t>
      </w:r>
      <w:r>
        <w:t xml:space="preserve"> </w:t>
      </w:r>
      <w:r>
        <w:rPr>
          <w:color w:val="788E95"/>
        </w:rPr>
        <w:t>a proto-language</w:t>
      </w:r>
      <w:r>
        <w:t xml:space="preserve"> — </w:t>
      </w:r>
      <w:r>
        <w:rPr>
          <w:color w:val="788E95"/>
        </w:rPr>
        <w:t>a language that branches off into a family of languages</w:t>
      </w:r>
      <w:r>
        <w:t>.</w:t>
      </w:r>
    </w:p>
    <w:p>
      <w:r>
        <w:rPr>
          <w:b/>
        </w:rPr>
        <w:t>Document number 125</w:t>
      </w:r>
    </w:p>
    <w:p>
      <w:r>
        <w:rPr>
          <w:b/>
        </w:rPr>
        <w:t>Document identifier: GUM_whow_packing</w:t>
      </w:r>
    </w:p>
    <w:p>
      <w:r>
        <w:t xml:space="preserve">How to Pack </w:t>
      </w:r>
      <w:r>
        <w:rPr>
          <w:color w:val="310106"/>
        </w:rPr>
        <w:t>Your</w:t>
      </w:r>
      <w:r>
        <w:rPr>
          <w:color w:val="04640D"/>
        </w:rPr>
        <w:t xml:space="preserve"> Possessions</w:t>
      </w:r>
      <w:r>
        <w:t xml:space="preserve"> When Moving</w:t>
      </w:r>
    </w:p>
    <w:p>
      <w:r>
        <w:t xml:space="preserve">Even if </w:t>
      </w:r>
      <w:r>
        <w:rPr>
          <w:color w:val="FEFB0A"/>
        </w:rPr>
        <w:t>you</w:t>
      </w:r>
      <w:r>
        <w:t xml:space="preserve"> can't wait to live in </w:t>
      </w:r>
      <w:r>
        <w:rPr>
          <w:color w:val="FB5514"/>
        </w:rPr>
        <w:t>your</w:t>
      </w:r>
      <w:r>
        <w:rPr>
          <w:color w:val="E115C0"/>
        </w:rPr>
        <w:t xml:space="preserve"> new house</w:t>
      </w:r>
      <w:r>
        <w:t xml:space="preserve">, curb </w:t>
      </w:r>
      <w:r>
        <w:rPr>
          <w:color w:val="FEFB0A"/>
        </w:rPr>
        <w:t>your</w:t>
      </w:r>
      <w:r>
        <w:t xml:space="preserve"> enthusiasm and resist the urge to cram </w:t>
      </w:r>
      <w:r>
        <w:rPr>
          <w:color w:val="04640D"/>
        </w:rPr>
        <w:t xml:space="preserve">all </w:t>
      </w:r>
      <w:r>
        <w:rPr>
          <w:color w:val="310106"/>
        </w:rPr>
        <w:t>your</w:t>
      </w:r>
      <w:r>
        <w:rPr>
          <w:color w:val="04640D"/>
        </w:rPr>
        <w:t xml:space="preserve"> possessions</w:t>
      </w:r>
      <w:r>
        <w:t xml:space="preserve"> any which way into boxes.</w:t>
      </w:r>
    </w:p>
    <w:p>
      <w:r>
        <w:t>Steps</w:t>
      </w:r>
    </w:p>
    <w:p>
      <w:r>
        <w:t>Pack one room at a time if possible, and start with items that are least often used.</w:t>
      </w:r>
    </w:p>
    <w:p>
      <w:r>
        <w:t xml:space="preserve">Write down a list of </w:t>
      </w:r>
      <w:r>
        <w:rPr>
          <w:color w:val="00587F"/>
        </w:rPr>
        <w:t xml:space="preserve">everything </w:t>
      </w:r>
      <w:r>
        <w:rPr>
          <w:color w:val="0BC582"/>
        </w:rPr>
        <w:t>you</w:t>
      </w:r>
      <w:r>
        <w:rPr>
          <w:color w:val="00587F"/>
        </w:rPr>
        <w:t xml:space="preserve"> are packing</w:t>
      </w:r>
      <w:r>
        <w:t xml:space="preserve">, in particular if </w:t>
      </w:r>
      <w:r>
        <w:rPr>
          <w:color w:val="00587F"/>
        </w:rPr>
        <w:t>it's</w:t>
      </w:r>
      <w:r>
        <w:t xml:space="preserve"> valuable. Books, CDs, expensive clothes. Also, take note of which item is in which box.</w:t>
      </w:r>
    </w:p>
    <w:p>
      <w:r>
        <w:t xml:space="preserve">Use sturdy boxes. </w:t>
      </w:r>
      <w:r>
        <w:rPr>
          <w:color w:val="FEB8C8"/>
        </w:rPr>
        <w:t xml:space="preserve">Fill </w:t>
      </w:r>
      <w:r>
        <w:rPr>
          <w:color w:val="9E8317"/>
        </w:rPr>
        <w:t>the box</w:t>
      </w:r>
      <w:r>
        <w:rPr>
          <w:color w:val="FEB8C8"/>
        </w:rPr>
        <w:t xml:space="preserve"> to the brim and seal the lid.</w:t>
      </w:r>
      <w:r>
        <w:t xml:space="preserve"> </w:t>
      </w:r>
      <w:r>
        <w:rPr>
          <w:color w:val="FEB8C8"/>
        </w:rPr>
        <w:t>That way</w:t>
      </w:r>
      <w:r>
        <w:t xml:space="preserve">, </w:t>
      </w:r>
      <w:r>
        <w:rPr>
          <w:color w:val="FEFB0A"/>
        </w:rPr>
        <w:t>you</w:t>
      </w:r>
      <w:r>
        <w:t xml:space="preserve"> can easily stack </w:t>
      </w:r>
      <w:r>
        <w:rPr>
          <w:color w:val="01190F"/>
        </w:rPr>
        <w:t>boxes</w:t>
      </w:r>
      <w:r>
        <w:t xml:space="preserve"> on top of </w:t>
      </w:r>
      <w:r>
        <w:rPr>
          <w:color w:val="01190F"/>
        </w:rPr>
        <w:t>one another</w:t>
      </w:r>
      <w:r>
        <w:t>.</w:t>
      </w:r>
    </w:p>
    <w:p>
      <w:r>
        <w:t xml:space="preserve">Tape </w:t>
      </w:r>
      <w:r>
        <w:rPr>
          <w:color w:val="847D81"/>
        </w:rPr>
        <w:t xml:space="preserve">the bottom of </w:t>
      </w:r>
      <w:r>
        <w:rPr>
          <w:color w:val="58018B"/>
        </w:rPr>
        <w:t>the box</w:t>
      </w:r>
      <w:r>
        <w:t xml:space="preserve"> securely so that </w:t>
      </w:r>
      <w:r>
        <w:rPr>
          <w:color w:val="847D81"/>
        </w:rPr>
        <w:t>it</w:t>
      </w:r>
      <w:r>
        <w:t xml:space="preserve"> doesn't give way.</w:t>
      </w:r>
    </w:p>
    <w:p>
      <w:r>
        <w:t xml:space="preserve">Never fill </w:t>
      </w:r>
      <w:r>
        <w:rPr>
          <w:color w:val="B70639"/>
        </w:rPr>
        <w:t>a box</w:t>
      </w:r>
      <w:r>
        <w:t xml:space="preserve"> until </w:t>
      </w:r>
      <w:r>
        <w:rPr>
          <w:color w:val="B70639"/>
        </w:rPr>
        <w:t>it</w:t>
      </w:r>
      <w:r>
        <w:t xml:space="preserve"> is so heavy that </w:t>
      </w:r>
      <w:r>
        <w:rPr>
          <w:color w:val="FEFB0A"/>
        </w:rPr>
        <w:t>you</w:t>
      </w:r>
      <w:r>
        <w:t xml:space="preserve"> can't lift </w:t>
      </w:r>
      <w:r>
        <w:rPr>
          <w:color w:val="B70639"/>
        </w:rPr>
        <w:t>it</w:t>
      </w:r>
      <w:r>
        <w:t xml:space="preserve"> safely. Spread the heavy items over a few boxes. Balance </w:t>
      </w:r>
      <w:r>
        <w:rPr>
          <w:color w:val="703B01"/>
        </w:rPr>
        <w:t>boxes</w:t>
      </w:r>
      <w:r>
        <w:t xml:space="preserve"> with </w:t>
      </w:r>
      <w:r>
        <w:rPr>
          <w:color w:val="F7F1DF"/>
        </w:rPr>
        <w:t>lighter items like towels or soft toys</w:t>
      </w:r>
      <w:r>
        <w:t xml:space="preserve">. Pack </w:t>
      </w:r>
      <w:r>
        <w:rPr>
          <w:color w:val="F7F1DF"/>
        </w:rPr>
        <w:t>the lighter items</w:t>
      </w:r>
      <w:r>
        <w:t xml:space="preserve"> on top.</w:t>
      </w:r>
    </w:p>
    <w:p>
      <w:r>
        <w:t xml:space="preserve">Use bubble wrap or </w:t>
      </w:r>
      <w:r>
        <w:rPr>
          <w:color w:val="118B8A"/>
        </w:rPr>
        <w:t>newspapers</w:t>
      </w:r>
      <w:r>
        <w:t xml:space="preserve"> when packing fragile items. However, newsprint may smudge so use newspaper selectively. Clean paper can be purchased cheaply from moving supply stores.</w:t>
      </w:r>
    </w:p>
    <w:p>
      <w:r>
        <w:t xml:space="preserve">Mark </w:t>
      </w:r>
      <w:r>
        <w:rPr>
          <w:color w:val="703B01"/>
        </w:rPr>
        <w:t>boxes</w:t>
      </w:r>
      <w:r>
        <w:t xml:space="preserve">. </w:t>
      </w:r>
      <w:r>
        <w:rPr>
          <w:color w:val="703B01"/>
        </w:rPr>
        <w:t>Boxes</w:t>
      </w:r>
      <w:r>
        <w:t xml:space="preserve"> should be marked "Fragile" and "This side up" to prevent mishandling.</w:t>
      </w:r>
    </w:p>
    <w:p>
      <w:r>
        <w:t xml:space="preserve">Label </w:t>
      </w:r>
      <w:r>
        <w:rPr>
          <w:color w:val="4AFEFA"/>
        </w:rPr>
        <w:t>each box</w:t>
      </w:r>
      <w:r>
        <w:t xml:space="preserve"> clearly and which room </w:t>
      </w:r>
      <w:r>
        <w:rPr>
          <w:color w:val="4AFEFA"/>
        </w:rPr>
        <w:t>it</w:t>
      </w:r>
      <w:r>
        <w:t xml:space="preserve"> belongs to. Write on the sides of </w:t>
      </w:r>
      <w:r>
        <w:rPr>
          <w:color w:val="4AFEFA"/>
        </w:rPr>
        <w:t>the box</w:t>
      </w:r>
      <w:r>
        <w:t xml:space="preserve"> as well.</w:t>
      </w:r>
    </w:p>
    <w:p>
      <w:r>
        <w:t xml:space="preserve">Pack a separate box of </w:t>
      </w:r>
      <w:r>
        <w:rPr>
          <w:color w:val="FCB164"/>
        </w:rPr>
        <w:t xml:space="preserve">essentials </w:t>
      </w:r>
      <w:r>
        <w:rPr>
          <w:color w:val="796EE6"/>
        </w:rPr>
        <w:t>you</w:t>
      </w:r>
      <w:r>
        <w:rPr>
          <w:color w:val="FCB164"/>
        </w:rPr>
        <w:t xml:space="preserve"> may need for the first night at </w:t>
      </w:r>
      <w:r>
        <w:rPr>
          <w:color w:val="000D2C"/>
        </w:rPr>
        <w:t>your</w:t>
      </w:r>
      <w:r>
        <w:rPr>
          <w:color w:val="53495F"/>
        </w:rPr>
        <w:t xml:space="preserve"> new house</w:t>
      </w:r>
      <w:r>
        <w:t xml:space="preserve">. Include </w:t>
      </w:r>
      <w:r>
        <w:rPr>
          <w:color w:val="FCB164"/>
        </w:rPr>
        <w:t>items like toiletries, toilet paper, bottled water, snacks and a change of clothes</w:t>
      </w:r>
      <w:r>
        <w:t xml:space="preserve"> in case </w:t>
      </w:r>
      <w:r>
        <w:rPr>
          <w:color w:val="FEFB0A"/>
        </w:rPr>
        <w:t>you</w:t>
      </w:r>
      <w:r>
        <w:t xml:space="preserve"> can not unpack </w:t>
      </w:r>
      <w:r>
        <w:rPr>
          <w:color w:val="00587F"/>
        </w:rPr>
        <w:t>everything</w:t>
      </w:r>
      <w:r>
        <w:t xml:space="preserve"> in time.</w:t>
      </w:r>
    </w:p>
    <w:p>
      <w:r>
        <w:t>Tips</w:t>
      </w:r>
    </w:p>
    <w:p>
      <w:r>
        <w:t xml:space="preserve">Don't label </w:t>
      </w:r>
      <w:r>
        <w:rPr>
          <w:color w:val="703B01"/>
        </w:rPr>
        <w:t>boxes</w:t>
      </w:r>
      <w:r>
        <w:t xml:space="preserve"> with </w:t>
      </w:r>
      <w:r>
        <w:rPr>
          <w:color w:val="F95475"/>
        </w:rPr>
        <w:t>contents</w:t>
      </w:r>
      <w:r>
        <w:t xml:space="preserve"> if </w:t>
      </w:r>
      <w:r>
        <w:rPr>
          <w:color w:val="F95475"/>
        </w:rPr>
        <w:t>the contents</w:t>
      </w:r>
      <w:r>
        <w:t xml:space="preserve"> are valuable. Instead of writing "Silver Service - Fragile" </w:t>
      </w:r>
      <w:r>
        <w:rPr>
          <w:color w:val="FEFB0A"/>
        </w:rPr>
        <w:t>you</w:t>
      </w:r>
      <w:r>
        <w:t xml:space="preserve"> should write something that makes </w:t>
      </w:r>
      <w:r>
        <w:rPr>
          <w:color w:val="F95475"/>
        </w:rPr>
        <w:t>it</w:t>
      </w:r>
      <w:r>
        <w:t xml:space="preserve"> sound less theft inviting while showing the fragile nature of </w:t>
      </w:r>
      <w:r>
        <w:rPr>
          <w:color w:val="F95475"/>
        </w:rPr>
        <w:t>the contents</w:t>
      </w:r>
      <w:r>
        <w:t>. Example: "Mom's old dishes" instead of "Fine China"</w:t>
      </w:r>
    </w:p>
    <w:p>
      <w:r>
        <w:rPr>
          <w:color w:val="61FC03"/>
        </w:rPr>
        <w:t>Tape</w:t>
      </w:r>
      <w:r>
        <w:t xml:space="preserve"> is cheap. Use lots of </w:t>
      </w:r>
      <w:r>
        <w:rPr>
          <w:color w:val="61FC03"/>
        </w:rPr>
        <w:t>it</w:t>
      </w:r>
      <w:r>
        <w:t xml:space="preserve">. Close </w:t>
      </w:r>
      <w:r>
        <w:rPr>
          <w:color w:val="703B01"/>
        </w:rPr>
        <w:t>box</w:t>
      </w:r>
      <w:r>
        <w:t xml:space="preserve"> bottoms well. Get masking tape or packing tape and tape </w:t>
      </w:r>
      <w:r>
        <w:rPr>
          <w:color w:val="5D9608"/>
        </w:rPr>
        <w:t>screws</w:t>
      </w:r>
      <w:r>
        <w:t xml:space="preserve"> and other little things that came out of </w:t>
      </w:r>
      <w:r>
        <w:rPr>
          <w:color w:val="DE98FD"/>
        </w:rPr>
        <w:t>something</w:t>
      </w:r>
      <w:r>
        <w:t xml:space="preserve"> back against </w:t>
      </w:r>
      <w:r>
        <w:rPr>
          <w:color w:val="DE98FD"/>
        </w:rPr>
        <w:t>it</w:t>
      </w:r>
      <w:r>
        <w:t xml:space="preserve">. </w:t>
      </w:r>
      <w:r>
        <w:rPr>
          <w:color w:val="FEFB0A"/>
        </w:rPr>
        <w:t>You'll</w:t>
      </w:r>
      <w:r>
        <w:t xml:space="preserve"> want to find </w:t>
      </w:r>
      <w:r>
        <w:rPr>
          <w:color w:val="98A088"/>
        </w:rPr>
        <w:t>the right screw</w:t>
      </w:r>
      <w:r>
        <w:t xml:space="preserve"> reassemble something without having to pick </w:t>
      </w:r>
      <w:r>
        <w:rPr>
          <w:color w:val="98A088"/>
        </w:rPr>
        <w:t>it</w:t>
      </w:r>
      <w:r>
        <w:t xml:space="preserve"> out of 100 others when </w:t>
      </w:r>
      <w:r>
        <w:rPr>
          <w:color w:val="FEFB0A"/>
        </w:rPr>
        <w:t>you</w:t>
      </w:r>
      <w:r>
        <w:t xml:space="preserve"> get </w:t>
      </w:r>
      <w:r>
        <w:rPr>
          <w:color w:val="E115C0"/>
        </w:rPr>
        <w:t>there</w:t>
      </w:r>
      <w:r>
        <w:t>.</w:t>
      </w:r>
    </w:p>
    <w:p>
      <w:r>
        <w:t xml:space="preserve">Don't pack </w:t>
      </w:r>
      <w:r>
        <w:rPr>
          <w:color w:val="4F584E"/>
        </w:rPr>
        <w:t>one box</w:t>
      </w:r>
      <w:r>
        <w:t xml:space="preserve"> full of books or paperwork - </w:t>
      </w:r>
      <w:r>
        <w:rPr>
          <w:color w:val="FEFB0A"/>
        </w:rPr>
        <w:t>you</w:t>
      </w:r>
      <w:r>
        <w:t xml:space="preserve"> might not be able to carry </w:t>
      </w:r>
      <w:r>
        <w:rPr>
          <w:color w:val="4F584E"/>
        </w:rPr>
        <w:t>it</w:t>
      </w:r>
      <w:r>
        <w:t xml:space="preserve"> at all. Fill </w:t>
      </w:r>
      <w:r>
        <w:rPr>
          <w:color w:val="4F584E"/>
        </w:rPr>
        <w:t>it</w:t>
      </w:r>
      <w:r>
        <w:t xml:space="preserve"> halfway with books, and fill </w:t>
      </w:r>
      <w:r>
        <w:rPr>
          <w:color w:val="4F584E"/>
        </w:rPr>
        <w:t>it</w:t>
      </w:r>
      <w:r>
        <w:t xml:space="preserve"> up with </w:t>
      </w:r>
      <w:r>
        <w:rPr>
          <w:color w:val="F7F1DF"/>
        </w:rPr>
        <w:t>lighter stuff</w:t>
      </w:r>
      <w:r>
        <w:t>.</w:t>
      </w:r>
    </w:p>
    <w:p>
      <w:r>
        <w:rPr>
          <w:color w:val="248AD0"/>
        </w:rPr>
        <w:t>National superstores</w:t>
      </w:r>
      <w:r>
        <w:t xml:space="preserve"> (Walmart) will let </w:t>
      </w:r>
      <w:r>
        <w:rPr>
          <w:color w:val="FEFB0A"/>
        </w:rPr>
        <w:t>you</w:t>
      </w:r>
      <w:r>
        <w:t xml:space="preserve"> walk </w:t>
      </w:r>
      <w:r>
        <w:rPr>
          <w:color w:val="5C5300"/>
        </w:rPr>
        <w:t>the store</w:t>
      </w:r>
      <w:r>
        <w:t xml:space="preserve"> for boxes when </w:t>
      </w:r>
      <w:r>
        <w:rPr>
          <w:color w:val="9F6551"/>
        </w:rPr>
        <w:t>they</w:t>
      </w:r>
      <w:r>
        <w:t xml:space="preserve"> are stocking </w:t>
      </w:r>
      <w:r>
        <w:rPr>
          <w:color w:val="5C5300"/>
        </w:rPr>
        <w:t>the stores</w:t>
      </w:r>
      <w:r>
        <w:t xml:space="preserve"> between 11 pm and 1 am. </w:t>
      </w:r>
      <w:r>
        <w:rPr>
          <w:color w:val="FEFB0A"/>
        </w:rPr>
        <w:t>You</w:t>
      </w:r>
      <w:r>
        <w:t xml:space="preserve"> can find </w:t>
      </w:r>
      <w:r>
        <w:rPr>
          <w:color w:val="BCFEC6"/>
        </w:rPr>
        <w:t>boxes of all sizes</w:t>
      </w:r>
      <w:r>
        <w:t xml:space="preserve">. Cereal, diaper and houseware boxes are a good size and durable. Just take </w:t>
      </w:r>
      <w:r>
        <w:rPr>
          <w:color w:val="932C70"/>
        </w:rPr>
        <w:t>a cart</w:t>
      </w:r>
      <w:r>
        <w:t xml:space="preserve"> and roam </w:t>
      </w:r>
      <w:r>
        <w:rPr>
          <w:color w:val="5C5300"/>
        </w:rPr>
        <w:t>the store</w:t>
      </w:r>
      <w:r>
        <w:t xml:space="preserve">. </w:t>
      </w:r>
      <w:r>
        <w:rPr>
          <w:color w:val="9F6551"/>
        </w:rPr>
        <w:t>They</w:t>
      </w:r>
      <w:r>
        <w:t xml:space="preserve"> do check </w:t>
      </w:r>
      <w:r>
        <w:rPr>
          <w:color w:val="932C70"/>
        </w:rPr>
        <w:t>the cart</w:t>
      </w:r>
      <w:r>
        <w:t xml:space="preserve"> as </w:t>
      </w:r>
      <w:r>
        <w:rPr>
          <w:color w:val="FEFB0A"/>
        </w:rPr>
        <w:t>you</w:t>
      </w:r>
      <w:r>
        <w:t xml:space="preserve"> leave so don't try to sneak anything past </w:t>
      </w:r>
      <w:r>
        <w:rPr>
          <w:color w:val="9F6551"/>
        </w:rPr>
        <w:t>them</w:t>
      </w:r>
      <w:r>
        <w:t>.</w:t>
      </w:r>
    </w:p>
    <w:p>
      <w:r>
        <w:t xml:space="preserve">U-haul and other nation companies offer box buy back services. If </w:t>
      </w:r>
      <w:r>
        <w:rPr>
          <w:color w:val="FEFB0A"/>
        </w:rPr>
        <w:t>you</w:t>
      </w:r>
      <w:r>
        <w:t xml:space="preserve"> buy </w:t>
      </w:r>
      <w:r>
        <w:rPr>
          <w:color w:val="2B1B04"/>
        </w:rPr>
        <w:t>too many boxes</w:t>
      </w:r>
      <w:r>
        <w:t xml:space="preserve"> </w:t>
      </w:r>
      <w:r>
        <w:rPr>
          <w:color w:val="FEFB0A"/>
        </w:rPr>
        <w:t>you</w:t>
      </w:r>
      <w:r>
        <w:t xml:space="preserve"> can return the unused for a full refund. </w:t>
      </w:r>
      <w:r>
        <w:rPr>
          <w:color w:val="2B1B04"/>
        </w:rPr>
        <w:t>These boxes</w:t>
      </w:r>
      <w:r>
        <w:t xml:space="preserve"> are also quite sturdy so </w:t>
      </w:r>
      <w:r>
        <w:rPr>
          <w:color w:val="FEFB0A"/>
        </w:rPr>
        <w:t>you</w:t>
      </w:r>
      <w:r>
        <w:t xml:space="preserve"> can re-use </w:t>
      </w:r>
      <w:r>
        <w:rPr>
          <w:color w:val="2B1B04"/>
        </w:rPr>
        <w:t>them</w:t>
      </w:r>
      <w:r>
        <w:t xml:space="preserve"> or stash in </w:t>
      </w:r>
      <w:r>
        <w:rPr>
          <w:color w:val="FEFB0A"/>
        </w:rPr>
        <w:t>your</w:t>
      </w:r>
      <w:r>
        <w:t xml:space="preserve"> attic until </w:t>
      </w:r>
      <w:r>
        <w:rPr>
          <w:color w:val="FEFB0A"/>
        </w:rPr>
        <w:t>you</w:t>
      </w:r>
      <w:r>
        <w:t xml:space="preserve"> move again. </w:t>
      </w:r>
      <w:r>
        <w:rPr>
          <w:color w:val="B5AFC4"/>
        </w:rPr>
        <w:t>Some national companies</w:t>
      </w:r>
      <w:r>
        <w:t xml:space="preserve"> even offer free shipping and handling so </w:t>
      </w:r>
      <w:r>
        <w:rPr>
          <w:color w:val="FEFB0A"/>
        </w:rPr>
        <w:t>you</w:t>
      </w:r>
      <w:r>
        <w:t xml:space="preserve"> can have some delivered or go to the local location.</w:t>
      </w:r>
    </w:p>
    <w:p>
      <w:r>
        <w:t>Fill empty spaces with additional paper.</w:t>
      </w:r>
    </w:p>
    <w:p>
      <w:r>
        <w:t xml:space="preserve">Throw away or donate </w:t>
      </w:r>
      <w:r>
        <w:rPr>
          <w:color w:val="D4C67A"/>
        </w:rPr>
        <w:t xml:space="preserve">junk </w:t>
      </w:r>
      <w:r>
        <w:rPr>
          <w:color w:val="AE7AA1"/>
        </w:rPr>
        <w:t>you</w:t>
      </w:r>
      <w:r>
        <w:rPr>
          <w:color w:val="D4C67A"/>
        </w:rPr>
        <w:t xml:space="preserve"> don't want to take to </w:t>
      </w:r>
      <w:r>
        <w:rPr>
          <w:color w:val="C2A393"/>
        </w:rPr>
        <w:t>your</w:t>
      </w:r>
      <w:r>
        <w:rPr>
          <w:color w:val="0232FD"/>
        </w:rPr>
        <w:t xml:space="preserve"> new place</w:t>
      </w:r>
      <w:r>
        <w:t xml:space="preserve">. Don't pack </w:t>
      </w:r>
      <w:r>
        <w:rPr>
          <w:color w:val="D4C67A"/>
        </w:rPr>
        <w:t>it</w:t>
      </w:r>
      <w:r>
        <w:t xml:space="preserve"> again!!!</w:t>
      </w:r>
    </w:p>
    <w:p>
      <w:r>
        <w:t xml:space="preserve">Set aside an area of </w:t>
      </w:r>
      <w:r>
        <w:rPr>
          <w:color w:val="E115C0"/>
        </w:rPr>
        <w:t>the house</w:t>
      </w:r>
      <w:r>
        <w:t xml:space="preserve"> where </w:t>
      </w:r>
      <w:r>
        <w:rPr>
          <w:color w:val="FEFB0A"/>
        </w:rPr>
        <w:t>you</w:t>
      </w:r>
      <w:r>
        <w:t xml:space="preserve"> can put all the packed boxes. Use a room that isn't used every day such as the formal dining or living room. </w:t>
      </w:r>
      <w:r>
        <w:rPr>
          <w:color w:val="FEFB0A"/>
        </w:rPr>
        <w:t>You</w:t>
      </w:r>
      <w:r>
        <w:t xml:space="preserve"> won't be tripping over boxes and </w:t>
      </w:r>
      <w:r>
        <w:rPr>
          <w:color w:val="FEFB0A"/>
        </w:rPr>
        <w:t>you</w:t>
      </w:r>
      <w:r>
        <w:t xml:space="preserve"> can have a better idea of what </w:t>
      </w:r>
      <w:r>
        <w:rPr>
          <w:color w:val="FEFB0A"/>
        </w:rPr>
        <w:t>you</w:t>
      </w:r>
      <w:r>
        <w:t xml:space="preserve"> have and where things are.</w:t>
      </w:r>
    </w:p>
    <w:p>
      <w:r>
        <w:t>Pack books and heavy items into smaller boxes.</w:t>
      </w:r>
    </w:p>
    <w:p>
      <w:r>
        <w:t xml:space="preserve">Digital Photos - use </w:t>
      </w:r>
      <w:r>
        <w:rPr>
          <w:color w:val="FEFB0A"/>
        </w:rPr>
        <w:t>your</w:t>
      </w:r>
      <w:r>
        <w:t xml:space="preserve"> camera to document the contents of boxes.</w:t>
      </w:r>
    </w:p>
    <w:p>
      <w:r>
        <w:rPr>
          <w:b/>
        </w:rPr>
        <w:t>Document number 126</w:t>
      </w:r>
    </w:p>
    <w:p>
      <w:r>
        <w:rPr>
          <w:b/>
        </w:rPr>
        <w:t>Document identifier: GUM_whow_parachute</w:t>
      </w:r>
    </w:p>
    <w:p>
      <w:r>
        <w:t xml:space="preserve">How to Cope With </w:t>
      </w:r>
      <w:r>
        <w:rPr>
          <w:color w:val="310106"/>
        </w:rPr>
        <w:t>a Double Parachute Failure</w:t>
      </w:r>
    </w:p>
    <w:p>
      <w:r>
        <w:t xml:space="preserve">While skydiving, it is possible (yet extremely unlikely) that </w:t>
      </w:r>
      <w:r>
        <w:rPr>
          <w:color w:val="04640D"/>
        </w:rPr>
        <w:t xml:space="preserve">both </w:t>
      </w:r>
      <w:r>
        <w:rPr>
          <w:color w:val="FEFB0A"/>
        </w:rPr>
        <w:t>your</w:t>
      </w:r>
      <w:r>
        <w:rPr>
          <w:color w:val="04640D"/>
        </w:rPr>
        <w:t xml:space="preserve"> primary and reserve parachutes</w:t>
      </w:r>
      <w:r>
        <w:t xml:space="preserve"> will malfunction, leaving </w:t>
      </w:r>
      <w:r>
        <w:rPr>
          <w:color w:val="FB5514"/>
        </w:rPr>
        <w:t>you</w:t>
      </w:r>
      <w:r>
        <w:t xml:space="preserve"> with no method of reducing </w:t>
      </w:r>
      <w:r>
        <w:rPr>
          <w:color w:val="E115C0"/>
        </w:rPr>
        <w:t>your</w:t>
      </w:r>
      <w:r>
        <w:rPr>
          <w:color w:val="00587F"/>
        </w:rPr>
        <w:t xml:space="preserve"> velocity</w:t>
      </w:r>
      <w:r>
        <w:t xml:space="preserve">. In the vast majority of cases, </w:t>
      </w:r>
      <w:r>
        <w:rPr>
          <w:color w:val="310106"/>
        </w:rPr>
        <w:t>this</w:t>
      </w:r>
      <w:r>
        <w:t xml:space="preserve"> will not occur; nevertheless, in </w:t>
      </w:r>
      <w:r>
        <w:rPr>
          <w:color w:val="310106"/>
        </w:rPr>
        <w:t>this event</w:t>
      </w:r>
      <w:r>
        <w:t xml:space="preserve"> </w:t>
      </w:r>
      <w:r>
        <w:rPr>
          <w:color w:val="0BC582"/>
        </w:rPr>
        <w:t>these coping strategies</w:t>
      </w:r>
      <w:r>
        <w:t xml:space="preserve"> may assist.</w:t>
      </w:r>
    </w:p>
    <w:p>
      <w:r>
        <w:t>Steps</w:t>
      </w:r>
    </w:p>
    <w:p>
      <w:r>
        <w:t xml:space="preserve">Remain calm. </w:t>
      </w:r>
      <w:r>
        <w:rPr>
          <w:color w:val="FEB8C8"/>
        </w:rPr>
        <w:t>This</w:t>
      </w:r>
      <w:r>
        <w:t xml:space="preserve"> may seem obvious, but </w:t>
      </w:r>
      <w:r>
        <w:rPr>
          <w:color w:val="FEB8C8"/>
        </w:rPr>
        <w:t xml:space="preserve">deep, even breathing (despite the rushing slipstream) and controlling </w:t>
      </w:r>
      <w:r>
        <w:rPr>
          <w:color w:val="9E8317"/>
        </w:rPr>
        <w:t>your</w:t>
      </w:r>
      <w:r>
        <w:rPr>
          <w:color w:val="FEB8C8"/>
        </w:rPr>
        <w:t xml:space="preserve"> heart-rate are essential to </w:t>
      </w:r>
      <w:r>
        <w:rPr>
          <w:color w:val="01190F"/>
        </w:rPr>
        <w:t>your</w:t>
      </w:r>
      <w:r>
        <w:rPr>
          <w:color w:val="847D81"/>
        </w:rPr>
        <w:t xml:space="preserve"> continued survival</w:t>
      </w:r>
      <w:r>
        <w:t>.</w:t>
      </w:r>
    </w:p>
    <w:p>
      <w:r>
        <w:t xml:space="preserve">Entreat assistance. If </w:t>
      </w:r>
      <w:r>
        <w:rPr>
          <w:color w:val="04640D"/>
        </w:rPr>
        <w:t xml:space="preserve">both </w:t>
      </w:r>
      <w:r>
        <w:rPr>
          <w:color w:val="FEFB0A"/>
        </w:rPr>
        <w:t>your</w:t>
      </w:r>
      <w:r>
        <w:rPr>
          <w:color w:val="04640D"/>
        </w:rPr>
        <w:t xml:space="preserve"> primary and reserve chutes</w:t>
      </w:r>
      <w:r>
        <w:t xml:space="preserve"> have malfunctioned, signal immediately to </w:t>
      </w:r>
      <w:r>
        <w:rPr>
          <w:color w:val="58018B"/>
        </w:rPr>
        <w:t xml:space="preserve">a fellow jumper who has not yet deployed </w:t>
      </w:r>
      <w:r>
        <w:rPr>
          <w:color w:val="B70639"/>
        </w:rPr>
        <w:t>their</w:t>
      </w:r>
      <w:r>
        <w:rPr>
          <w:color w:val="703B01"/>
        </w:rPr>
        <w:t xml:space="preserve"> chute</w:t>
      </w:r>
      <w:r>
        <w:t xml:space="preserve">, waving </w:t>
      </w:r>
      <w:r>
        <w:rPr>
          <w:color w:val="F7F1DF"/>
        </w:rPr>
        <w:t>your</w:t>
      </w:r>
      <w:r>
        <w:rPr>
          <w:color w:val="118B8A"/>
        </w:rPr>
        <w:t xml:space="preserve"> arms</w:t>
      </w:r>
      <w:r>
        <w:t xml:space="preserve"> and signalling that </w:t>
      </w:r>
      <w:r>
        <w:rPr>
          <w:color w:val="FEFB0A"/>
        </w:rPr>
        <w:t>your</w:t>
      </w:r>
      <w:r>
        <w:rPr>
          <w:color w:val="04640D"/>
        </w:rPr>
        <w:t xml:space="preserve"> own</w:t>
      </w:r>
      <w:r>
        <w:t xml:space="preserve"> is not functional. If </w:t>
      </w:r>
      <w:r>
        <w:rPr>
          <w:color w:val="4AFEFA"/>
        </w:rPr>
        <w:t>this</w:t>
      </w:r>
      <w:r>
        <w:t xml:space="preserve"> is </w:t>
      </w:r>
      <w:r>
        <w:rPr>
          <w:color w:val="4AFEFA"/>
        </w:rPr>
        <w:t>a solo jump</w:t>
      </w:r>
      <w:r>
        <w:t>, then skip to step 6.</w:t>
      </w:r>
    </w:p>
    <w:p>
      <w:r>
        <w:t xml:space="preserve">Prepare for </w:t>
      </w:r>
      <w:r>
        <w:rPr>
          <w:color w:val="FCB164"/>
        </w:rPr>
        <w:t>deployment</w:t>
      </w:r>
      <w:r>
        <w:t xml:space="preserve">. After linking </w:t>
      </w:r>
      <w:r>
        <w:rPr>
          <w:color w:val="118B8A"/>
        </w:rPr>
        <w:t>arms</w:t>
      </w:r>
      <w:r>
        <w:t xml:space="preserve"> with </w:t>
      </w:r>
      <w:r>
        <w:rPr>
          <w:color w:val="796EE6"/>
        </w:rPr>
        <w:t>your</w:t>
      </w:r>
      <w:r>
        <w:rPr>
          <w:color w:val="58018B"/>
        </w:rPr>
        <w:t xml:space="preserve"> fellow jumper</w:t>
      </w:r>
      <w:r>
        <w:t xml:space="preserve">, </w:t>
      </w:r>
      <w:r>
        <w:rPr>
          <w:color w:val="FB5514"/>
        </w:rPr>
        <w:t>you</w:t>
      </w:r>
      <w:r>
        <w:t xml:space="preserve"> will need to hook </w:t>
      </w:r>
      <w:r>
        <w:rPr>
          <w:color w:val="F7F1DF"/>
        </w:rPr>
        <w:t>your</w:t>
      </w:r>
      <w:r>
        <w:rPr>
          <w:color w:val="118B8A"/>
        </w:rPr>
        <w:t xml:space="preserve"> arms</w:t>
      </w:r>
      <w:r>
        <w:t xml:space="preserve"> through </w:t>
      </w:r>
      <w:r>
        <w:rPr>
          <w:color w:val="58018B"/>
        </w:rPr>
        <w:t>their</w:t>
      </w:r>
      <w:r>
        <w:t xml:space="preserve"> chest strap, or through both sides of the front of </w:t>
      </w:r>
      <w:r>
        <w:rPr>
          <w:color w:val="000D2C"/>
        </w:rPr>
        <w:t>their</w:t>
      </w:r>
      <w:r>
        <w:rPr>
          <w:color w:val="53495F"/>
        </w:rPr>
        <w:t xml:space="preserve"> harness</w:t>
      </w:r>
      <w:r>
        <w:t xml:space="preserve">, as far as </w:t>
      </w:r>
      <w:r>
        <w:rPr>
          <w:color w:val="FB5514"/>
        </w:rPr>
        <w:t>you</w:t>
      </w:r>
      <w:r>
        <w:t xml:space="preserve"> can, then grab onto </w:t>
      </w:r>
      <w:r>
        <w:rPr>
          <w:color w:val="FB5514"/>
        </w:rPr>
        <w:t>your</w:t>
      </w:r>
      <w:r>
        <w:t xml:space="preserve"> own strap.</w:t>
      </w:r>
    </w:p>
    <w:p>
      <w:r>
        <w:t xml:space="preserve">Deploy. </w:t>
      </w:r>
      <w:r>
        <w:rPr>
          <w:color w:val="F95475"/>
        </w:rPr>
        <w:t xml:space="preserve">The shock of </w:t>
      </w:r>
      <w:r>
        <w:rPr>
          <w:color w:val="61FC03"/>
        </w:rPr>
        <w:t xml:space="preserve">the </w:t>
      </w:r>
      <w:r>
        <w:rPr>
          <w:color w:val="5D9608"/>
        </w:rPr>
        <w:t>chute</w:t>
      </w:r>
      <w:r>
        <w:rPr>
          <w:color w:val="61FC03"/>
        </w:rPr>
        <w:t xml:space="preserve"> deployment</w:t>
      </w:r>
      <w:r>
        <w:t xml:space="preserve"> will be intense. </w:t>
      </w:r>
      <w:r>
        <w:rPr>
          <w:color w:val="DE98FD"/>
        </w:rPr>
        <w:t xml:space="preserve">The G-forces will multiply </w:t>
      </w:r>
      <w:r>
        <w:rPr>
          <w:color w:val="98A088"/>
        </w:rPr>
        <w:t>your</w:t>
      </w:r>
      <w:r>
        <w:rPr>
          <w:color w:val="DE98FD"/>
        </w:rPr>
        <w:t xml:space="preserve"> body weight, making </w:t>
      </w:r>
      <w:r>
        <w:rPr>
          <w:color w:val="4F584E"/>
        </w:rPr>
        <w:t>it</w:t>
      </w:r>
      <w:r>
        <w:rPr>
          <w:color w:val="DE98FD"/>
        </w:rPr>
        <w:t xml:space="preserve"> impossible </w:t>
      </w:r>
      <w:r>
        <w:rPr>
          <w:color w:val="4F584E"/>
        </w:rPr>
        <w:t>to hold on</w:t>
      </w:r>
      <w:r>
        <w:t xml:space="preserve">; </w:t>
      </w:r>
      <w:r>
        <w:rPr>
          <w:color w:val="DE98FD"/>
        </w:rPr>
        <w:t>this</w:t>
      </w:r>
      <w:r>
        <w:t xml:space="preserve"> is why hooking </w:t>
      </w:r>
      <w:r>
        <w:rPr>
          <w:color w:val="F7F1DF"/>
        </w:rPr>
        <w:t>your</w:t>
      </w:r>
      <w:r>
        <w:rPr>
          <w:color w:val="118B8A"/>
        </w:rPr>
        <w:t xml:space="preserve"> arms</w:t>
      </w:r>
      <w:r>
        <w:t xml:space="preserve"> through </w:t>
      </w:r>
      <w:r>
        <w:rPr>
          <w:color w:val="53495F"/>
        </w:rPr>
        <w:t>the harness</w:t>
      </w:r>
      <w:r>
        <w:t xml:space="preserve"> is essential. It is likely that </w:t>
      </w:r>
      <w:r>
        <w:rPr>
          <w:color w:val="F95475"/>
        </w:rPr>
        <w:t>the shock</w:t>
      </w:r>
      <w:r>
        <w:t xml:space="preserve"> will dislocate or break </w:t>
      </w:r>
      <w:r>
        <w:rPr>
          <w:color w:val="118B8A"/>
        </w:rPr>
        <w:t xml:space="preserve">both </w:t>
      </w:r>
      <w:r>
        <w:rPr>
          <w:color w:val="F7F1DF"/>
        </w:rPr>
        <w:t>your</w:t>
      </w:r>
      <w:r>
        <w:rPr>
          <w:color w:val="118B8A"/>
        </w:rPr>
        <w:t xml:space="preserve"> arms</w:t>
      </w:r>
      <w:r>
        <w:t xml:space="preserve">; nevertheless </w:t>
      </w:r>
      <w:r>
        <w:rPr>
          <w:color w:val="F95475"/>
        </w:rPr>
        <w:t>this</w:t>
      </w:r>
      <w:r>
        <w:t xml:space="preserve"> is </w:t>
      </w:r>
      <w:r>
        <w:rPr>
          <w:color w:val="F95475"/>
        </w:rPr>
        <w:t xml:space="preserve">a small price to pay for </w:t>
      </w:r>
      <w:r>
        <w:rPr>
          <w:color w:val="248AD0"/>
        </w:rPr>
        <w:t>your</w:t>
      </w:r>
      <w:r>
        <w:rPr>
          <w:color w:val="F95475"/>
        </w:rPr>
        <w:t xml:space="preserve"> life</w:t>
      </w:r>
      <w:r>
        <w:t>.</w:t>
      </w:r>
    </w:p>
    <w:p>
      <w:r>
        <w:t xml:space="preserve">Prepare for </w:t>
      </w:r>
      <w:r>
        <w:rPr>
          <w:color w:val="5C5300"/>
        </w:rPr>
        <w:t>impact</w:t>
      </w:r>
      <w:r>
        <w:t xml:space="preserve">. If </w:t>
      </w:r>
      <w:r>
        <w:rPr>
          <w:color w:val="796EE6"/>
        </w:rPr>
        <w:t>your</w:t>
      </w:r>
      <w:r>
        <w:rPr>
          <w:color w:val="58018B"/>
        </w:rPr>
        <w:t xml:space="preserve"> companion's</w:t>
      </w:r>
      <w:r>
        <w:t xml:space="preserve"> canopy has successfully opened, then </w:t>
      </w:r>
      <w:r>
        <w:rPr>
          <w:color w:val="9F6551"/>
        </w:rPr>
        <w:t xml:space="preserve">both </w:t>
      </w:r>
      <w:r>
        <w:rPr>
          <w:color w:val="BCFEC6"/>
        </w:rPr>
        <w:t>your</w:t>
      </w:r>
      <w:r>
        <w:rPr>
          <w:color w:val="9F6551"/>
        </w:rPr>
        <w:t xml:space="preserve"> chances of </w:t>
      </w:r>
      <w:r>
        <w:rPr>
          <w:color w:val="932C70"/>
        </w:rPr>
        <w:t>survival</w:t>
      </w:r>
      <w:r>
        <w:t xml:space="preserve"> have dramatically increased. With </w:t>
      </w:r>
      <w:r>
        <w:rPr>
          <w:color w:val="2B1B04"/>
        </w:rPr>
        <w:t>a large and slow canopy</w:t>
      </w:r>
      <w:r>
        <w:t xml:space="preserve">, </w:t>
      </w:r>
      <w:r>
        <w:rPr>
          <w:color w:val="BCFEC6"/>
        </w:rPr>
        <w:t>your</w:t>
      </w:r>
      <w:r>
        <w:rPr>
          <w:color w:val="9F6551"/>
        </w:rPr>
        <w:t xml:space="preserve"> chances</w:t>
      </w:r>
      <w:r>
        <w:t xml:space="preserve"> are even better. </w:t>
      </w:r>
      <w:r>
        <w:rPr>
          <w:color w:val="2B1B04"/>
        </w:rPr>
        <w:t>The canopy</w:t>
      </w:r>
      <w:r>
        <w:t xml:space="preserve"> must be steered away from power lines and similar obstructions; try for a large body of water if </w:t>
      </w:r>
      <w:r>
        <w:rPr>
          <w:color w:val="B5AFC4"/>
        </w:rPr>
        <w:t>you</w:t>
      </w:r>
      <w:r>
        <w:t xml:space="preserve"> are confident </w:t>
      </w:r>
      <w:r>
        <w:rPr>
          <w:color w:val="D4C67A"/>
        </w:rPr>
        <w:t>your</w:t>
      </w:r>
      <w:r>
        <w:rPr>
          <w:color w:val="58018B"/>
        </w:rPr>
        <w:t xml:space="preserve"> companion</w:t>
      </w:r>
      <w:r>
        <w:t xml:space="preserve"> can save </w:t>
      </w:r>
      <w:r>
        <w:rPr>
          <w:color w:val="B5AFC4"/>
        </w:rPr>
        <w:t>you</w:t>
      </w:r>
      <w:r>
        <w:t xml:space="preserve"> from drowning.</w:t>
      </w:r>
    </w:p>
    <w:p>
      <w:r>
        <w:t>Alternative: Lack of companions</w:t>
      </w:r>
    </w:p>
    <w:p>
      <w:r>
        <w:t xml:space="preserve">If </w:t>
      </w:r>
      <w:r>
        <w:rPr>
          <w:color w:val="4AFEFA"/>
        </w:rPr>
        <w:t>this</w:t>
      </w:r>
      <w:r>
        <w:t xml:space="preserve"> is </w:t>
      </w:r>
      <w:r>
        <w:rPr>
          <w:color w:val="4AFEFA"/>
        </w:rPr>
        <w:t>a solo jump</w:t>
      </w:r>
      <w:r>
        <w:t xml:space="preserve">, which constitutes the minority of skydivers, </w:t>
      </w:r>
      <w:r>
        <w:rPr>
          <w:color w:val="B5AFC4"/>
        </w:rPr>
        <w:t>your</w:t>
      </w:r>
      <w:r>
        <w:t xml:space="preserve"> only recourse is to ensure that </w:t>
      </w:r>
      <w:r>
        <w:rPr>
          <w:color w:val="AE7AA1"/>
        </w:rPr>
        <w:t xml:space="preserve">at least one of </w:t>
      </w:r>
      <w:r>
        <w:rPr>
          <w:color w:val="C2A393"/>
        </w:rPr>
        <w:t>your</w:t>
      </w:r>
      <w:r>
        <w:rPr>
          <w:color w:val="0232FD"/>
        </w:rPr>
        <w:t xml:space="preserve"> own chutes</w:t>
      </w:r>
      <w:r>
        <w:t xml:space="preserve"> opens. In </w:t>
      </w:r>
      <w:r>
        <w:rPr>
          <w:color w:val="4AFEFA"/>
        </w:rPr>
        <w:t>this case</w:t>
      </w:r>
      <w:r>
        <w:t xml:space="preserve">, the excellent advice offered by </w:t>
      </w:r>
      <w:r>
        <w:rPr>
          <w:color w:val="B5AFC4"/>
        </w:rPr>
        <w:t>your</w:t>
      </w:r>
      <w:r>
        <w:t xml:space="preserve"> instructors on assisting </w:t>
      </w:r>
      <w:r>
        <w:rPr>
          <w:color w:val="04640D"/>
        </w:rPr>
        <w:t>chute</w:t>
      </w:r>
      <w:r>
        <w:t xml:space="preserve"> opening may be of assistance to </w:t>
      </w:r>
      <w:r>
        <w:rPr>
          <w:color w:val="B5AFC4"/>
        </w:rPr>
        <w:t>you</w:t>
      </w:r>
      <w:r>
        <w:t>.</w:t>
      </w:r>
    </w:p>
    <w:p>
      <w:r>
        <w:t xml:space="preserve">If it becomes apparent that </w:t>
      </w:r>
      <w:r>
        <w:rPr>
          <w:color w:val="B5AFC4"/>
        </w:rPr>
        <w:t>you</w:t>
      </w:r>
      <w:r>
        <w:t xml:space="preserve"> cannot open </w:t>
      </w:r>
      <w:r>
        <w:rPr>
          <w:color w:val="AE7AA1"/>
        </w:rPr>
        <w:t xml:space="preserve">either of </w:t>
      </w:r>
      <w:r>
        <w:rPr>
          <w:color w:val="C2A393"/>
        </w:rPr>
        <w:t>your</w:t>
      </w:r>
      <w:r>
        <w:rPr>
          <w:color w:val="0232FD"/>
        </w:rPr>
        <w:t xml:space="preserve"> two parachutes</w:t>
      </w:r>
      <w:r>
        <w:t xml:space="preserve">, or that for some other reason </w:t>
      </w:r>
      <w:r>
        <w:rPr>
          <w:color w:val="04640D"/>
        </w:rPr>
        <w:t>they</w:t>
      </w:r>
      <w:r>
        <w:t xml:space="preserve"> are fatally non-functional, then the following steps may be of some minor assistance.</w:t>
      </w:r>
    </w:p>
    <w:p>
      <w:r>
        <w:t xml:space="preserve">Appeal. If </w:t>
      </w:r>
      <w:r>
        <w:rPr>
          <w:color w:val="B5AFC4"/>
        </w:rPr>
        <w:t>you</w:t>
      </w:r>
      <w:r>
        <w:t xml:space="preserve"> are of </w:t>
      </w:r>
      <w:r>
        <w:rPr>
          <w:color w:val="6A3A35"/>
        </w:rPr>
        <w:t>a religious turn of mind</w:t>
      </w:r>
      <w:r>
        <w:t xml:space="preserve">, </w:t>
      </w:r>
      <w:r>
        <w:rPr>
          <w:color w:val="B5AFC4"/>
        </w:rPr>
        <w:t>you</w:t>
      </w:r>
      <w:r>
        <w:t xml:space="preserve"> may wish at this point to offer </w:t>
      </w:r>
      <w:r>
        <w:rPr>
          <w:color w:val="BA6801"/>
        </w:rPr>
        <w:t>a prayer</w:t>
      </w:r>
      <w:r>
        <w:t xml:space="preserve"> to a god, goddess, protective spirit or guardian angel. </w:t>
      </w:r>
      <w:r>
        <w:rPr>
          <w:color w:val="168E5C"/>
        </w:rPr>
        <w:t>St Jude</w:t>
      </w:r>
      <w:r>
        <w:t xml:space="preserve">, </w:t>
      </w:r>
      <w:r>
        <w:rPr>
          <w:color w:val="168E5C"/>
        </w:rPr>
        <w:t>the patron saint of Lost Causes</w:t>
      </w:r>
      <w:r>
        <w:t xml:space="preserve">, comes to mind. Objectively, </w:t>
      </w:r>
      <w:r>
        <w:rPr>
          <w:color w:val="BA6801"/>
        </w:rPr>
        <w:t>this</w:t>
      </w:r>
      <w:r>
        <w:t xml:space="preserve"> is not likely to help very much; but </w:t>
      </w:r>
      <w:r>
        <w:rPr>
          <w:color w:val="BA6801"/>
        </w:rPr>
        <w:t>it</w:t>
      </w:r>
      <w:r>
        <w:t xml:space="preserve"> may improve </w:t>
      </w:r>
      <w:r>
        <w:rPr>
          <w:color w:val="B5AFC4"/>
        </w:rPr>
        <w:t>your</w:t>
      </w:r>
      <w:r>
        <w:t xml:space="preserve"> emotional state. If </w:t>
      </w:r>
      <w:r>
        <w:rPr>
          <w:color w:val="B5AFC4"/>
        </w:rPr>
        <w:t>you</w:t>
      </w:r>
      <w:r>
        <w:t xml:space="preserve"> do not have any religious beliefs, or are for another reason unwilling to appeal to </w:t>
      </w:r>
      <w:r>
        <w:rPr>
          <w:color w:val="B5AFC4"/>
        </w:rPr>
        <w:t>your</w:t>
      </w:r>
      <w:r>
        <w:t xml:space="preserve"> patron deity, skip </w:t>
      </w:r>
      <w:r>
        <w:rPr>
          <w:color w:val="BA6801"/>
        </w:rPr>
        <w:t>this step</w:t>
      </w:r>
      <w:r>
        <w:t>.</w:t>
      </w:r>
    </w:p>
    <w:p>
      <w:r>
        <w:t xml:space="preserve">Contemplate. As </w:t>
      </w:r>
      <w:r>
        <w:rPr>
          <w:color w:val="B5AFC4"/>
        </w:rPr>
        <w:t>you</w:t>
      </w:r>
      <w:r>
        <w:t xml:space="preserve"> approach the Earth at, or close to, </w:t>
      </w:r>
      <w:r>
        <w:rPr>
          <w:color w:val="00587F"/>
        </w:rPr>
        <w:t>terminal velocity</w:t>
      </w:r>
      <w:r>
        <w:t xml:space="preserve">, </w:t>
      </w:r>
      <w:r>
        <w:rPr>
          <w:color w:val="B5AFC4"/>
        </w:rPr>
        <w:t>you</w:t>
      </w:r>
      <w:r>
        <w:t xml:space="preserve"> may wish to contemplate </w:t>
      </w:r>
      <w:r>
        <w:rPr>
          <w:color w:val="B5AFC4"/>
        </w:rPr>
        <w:t>your</w:t>
      </w:r>
      <w:r>
        <w:t xml:space="preserve"> past existence, and the possibility of a future afterlife. A strategy that might prove helpful is to consider how fortunate </w:t>
      </w:r>
      <w:r>
        <w:rPr>
          <w:color w:val="B5AFC4"/>
        </w:rPr>
        <w:t>you</w:t>
      </w:r>
      <w:r>
        <w:t xml:space="preserve"> are that </w:t>
      </w:r>
      <w:r>
        <w:rPr>
          <w:color w:val="16C0D0"/>
        </w:rPr>
        <w:t>life</w:t>
      </w:r>
      <w:r>
        <w:t xml:space="preserve"> has been good to </w:t>
      </w:r>
      <w:r>
        <w:rPr>
          <w:color w:val="B5AFC4"/>
        </w:rPr>
        <w:t>you</w:t>
      </w:r>
      <w:r>
        <w:t xml:space="preserve"> so far. Alternatively, if </w:t>
      </w:r>
      <w:r>
        <w:rPr>
          <w:color w:val="C62100"/>
        </w:rPr>
        <w:t>life</w:t>
      </w:r>
      <w:r>
        <w:rPr>
          <w:color w:val="014347"/>
        </w:rPr>
        <w:t xml:space="preserve"> has not been good to </w:t>
      </w:r>
      <w:r>
        <w:rPr>
          <w:color w:val="233809"/>
        </w:rPr>
        <w:t>you</w:t>
      </w:r>
      <w:r>
        <w:rPr>
          <w:color w:val="014347"/>
        </w:rPr>
        <w:t xml:space="preserve"> so far</w:t>
      </w:r>
      <w:r>
        <w:t xml:space="preserve">, (and considering </w:t>
      </w:r>
      <w:r>
        <w:rPr>
          <w:color w:val="B5AFC4"/>
        </w:rPr>
        <w:t>your</w:t>
      </w:r>
      <w:r>
        <w:t xml:space="preserve"> current situation </w:t>
      </w:r>
      <w:r>
        <w:rPr>
          <w:color w:val="014347"/>
        </w:rPr>
        <w:t>this</w:t>
      </w:r>
      <w:r>
        <w:t xml:space="preserve"> seems more likely) consider how lucky </w:t>
      </w:r>
      <w:r>
        <w:rPr>
          <w:color w:val="B5AFC4"/>
        </w:rPr>
        <w:t>you</w:t>
      </w:r>
      <w:r>
        <w:t xml:space="preserve"> are that </w:t>
      </w:r>
      <w:r>
        <w:rPr>
          <w:color w:val="16C0D0"/>
        </w:rPr>
        <w:t>it</w:t>
      </w:r>
      <w:r>
        <w:t xml:space="preserve"> will not be troubling </w:t>
      </w:r>
      <w:r>
        <w:rPr>
          <w:color w:val="B5AFC4"/>
        </w:rPr>
        <w:t>you</w:t>
      </w:r>
      <w:r>
        <w:t xml:space="preserve"> much longer.</w:t>
      </w:r>
    </w:p>
    <w:p>
      <w:r>
        <w:t xml:space="preserve">Expect </w:t>
      </w:r>
      <w:r>
        <w:rPr>
          <w:color w:val="5C5300"/>
        </w:rPr>
        <w:t>impact</w:t>
      </w:r>
      <w:r>
        <w:t xml:space="preserve">. </w:t>
      </w:r>
      <w:r>
        <w:rPr>
          <w:color w:val="B5AFC4"/>
        </w:rPr>
        <w:t>You</w:t>
      </w:r>
      <w:r>
        <w:t xml:space="preserve"> are unlikely to have the time or ability to aim for a soft landing-spot, body of water, or other </w:t>
      </w:r>
      <w:r>
        <w:rPr>
          <w:color w:val="5C5300"/>
        </w:rPr>
        <w:t>impact</w:t>
      </w:r>
      <w:r>
        <w:t xml:space="preserve"> site that might improve </w:t>
      </w:r>
      <w:r>
        <w:rPr>
          <w:color w:val="B5AFC4"/>
        </w:rPr>
        <w:t>your</w:t>
      </w:r>
      <w:r>
        <w:t xml:space="preserve"> chances of </w:t>
      </w:r>
      <w:r>
        <w:rPr>
          <w:color w:val="42083B"/>
        </w:rPr>
        <w:t>survival</w:t>
      </w:r>
      <w:r>
        <w:t xml:space="preserve">. There is a minuscule chance that </w:t>
      </w:r>
      <w:r>
        <w:rPr>
          <w:color w:val="82785D"/>
        </w:rPr>
        <w:t>your</w:t>
      </w:r>
      <w:r>
        <w:rPr>
          <w:color w:val="023087"/>
        </w:rPr>
        <w:t xml:space="preserve"> impact</w:t>
      </w:r>
      <w:r>
        <w:rPr>
          <w:color w:val="B7DAD2"/>
        </w:rPr>
        <w:t xml:space="preserve"> will result in non-life-threatening injuries</w:t>
      </w:r>
      <w:r>
        <w:t xml:space="preserve">; if </w:t>
      </w:r>
      <w:r>
        <w:rPr>
          <w:color w:val="B7DAD2"/>
        </w:rPr>
        <w:t>this</w:t>
      </w:r>
      <w:r>
        <w:t xml:space="preserve"> seems incredibly far-fetched, comfort </w:t>
      </w:r>
      <w:r>
        <w:rPr>
          <w:color w:val="B5AFC4"/>
        </w:rPr>
        <w:t>yourself</w:t>
      </w:r>
      <w:r>
        <w:t xml:space="preserve"> that </w:t>
      </w:r>
      <w:r>
        <w:rPr>
          <w:color w:val="196956"/>
        </w:rPr>
        <w:t xml:space="preserve">double </w:t>
      </w:r>
      <w:r>
        <w:rPr>
          <w:color w:val="8C41BB"/>
        </w:rPr>
        <w:t>chute</w:t>
      </w:r>
      <w:r>
        <w:rPr>
          <w:color w:val="196956"/>
        </w:rPr>
        <w:t xml:space="preserve"> failure in modern times</w:t>
      </w:r>
      <w:r>
        <w:t xml:space="preserve"> is also extremely unlikely, and that </w:t>
      </w:r>
      <w:r>
        <w:rPr>
          <w:color w:val="B5AFC4"/>
        </w:rPr>
        <w:t>you</w:t>
      </w:r>
      <w:r>
        <w:t xml:space="preserve"> have already beaten worse odds.</w:t>
      </w:r>
    </w:p>
    <w:p>
      <w:r>
        <w:t>Tips</w:t>
      </w:r>
    </w:p>
    <w:p>
      <w:r>
        <w:rPr>
          <w:color w:val="ECEDFE"/>
        </w:rPr>
        <w:t>Your</w:t>
      </w:r>
      <w:r>
        <w:rPr>
          <w:color w:val="2B2D32"/>
        </w:rPr>
        <w:t xml:space="preserve"> reserve chute</w:t>
      </w:r>
      <w:r>
        <w:t xml:space="preserve"> should have been packed by a certified rigger and is moderately less likely to fail; therefore, </w:t>
      </w:r>
      <w:r>
        <w:rPr>
          <w:color w:val="94C661"/>
        </w:rPr>
        <w:t>it</w:t>
      </w:r>
      <w:r>
        <w:t xml:space="preserve"> may be helpful </w:t>
      </w:r>
      <w:r>
        <w:rPr>
          <w:color w:val="94C661"/>
        </w:rPr>
        <w:t xml:space="preserve">to focus </w:t>
      </w:r>
      <w:r>
        <w:rPr>
          <w:color w:val="F8907D"/>
        </w:rPr>
        <w:t>your</w:t>
      </w:r>
      <w:r>
        <w:rPr>
          <w:color w:val="94C661"/>
        </w:rPr>
        <w:t xml:space="preserve"> efforts on opening </w:t>
      </w:r>
      <w:r>
        <w:rPr>
          <w:color w:val="895E6B"/>
        </w:rPr>
        <w:t>your</w:t>
      </w:r>
      <w:r>
        <w:rPr>
          <w:color w:val="788E95"/>
        </w:rPr>
        <w:t xml:space="preserve"> reserve parachute</w:t>
      </w:r>
      <w:r>
        <w:t>.</w:t>
      </w:r>
    </w:p>
    <w:p>
      <w:r>
        <w:rPr>
          <w:color w:val="FB6AB8"/>
        </w:rPr>
        <w:t xml:space="preserve">Some humans who have, for various reasons, become aware of </w:t>
      </w:r>
      <w:r>
        <w:rPr>
          <w:color w:val="576094"/>
        </w:rPr>
        <w:t>their</w:t>
      </w:r>
      <w:r>
        <w:rPr>
          <w:color w:val="DB1474"/>
        </w:rPr>
        <w:t xml:space="preserve"> impending death</w:t>
      </w:r>
      <w:r>
        <w:t xml:space="preserve">, develop psychological coping strategies to deal with </w:t>
      </w:r>
      <w:r>
        <w:rPr>
          <w:color w:val="8489AE"/>
        </w:rPr>
        <w:t>this</w:t>
      </w:r>
      <w:r>
        <w:t xml:space="preserve">; for instance, </w:t>
      </w:r>
      <w:r>
        <w:rPr>
          <w:color w:val="860E04"/>
        </w:rPr>
        <w:t>the Kubler-Ross phases of grief</w:t>
      </w:r>
      <w:r>
        <w:t xml:space="preserve">. Since </w:t>
      </w:r>
      <w:r>
        <w:rPr>
          <w:color w:val="B5AFC4"/>
        </w:rPr>
        <w:t>your</w:t>
      </w:r>
      <w:r>
        <w:t xml:space="preserve"> own death approaches far more quickly, </w:t>
      </w:r>
      <w:r>
        <w:rPr>
          <w:color w:val="860E04"/>
        </w:rPr>
        <w:t>this</w:t>
      </w:r>
      <w:r>
        <w:t xml:space="preserve"> is unlikely to be of any use to </w:t>
      </w:r>
      <w:r>
        <w:rPr>
          <w:color w:val="B5AFC4"/>
        </w:rPr>
        <w:t>you</w:t>
      </w:r>
      <w:r>
        <w:t>.</w:t>
      </w:r>
    </w:p>
    <w:p>
      <w:r>
        <w:t>Warnings</w:t>
      </w:r>
    </w:p>
    <w:p>
      <w:r>
        <w:t xml:space="preserve">Water landings: if </w:t>
      </w:r>
      <w:r>
        <w:rPr>
          <w:color w:val="B5AFC4"/>
        </w:rPr>
        <w:t>you</w:t>
      </w:r>
      <w:r>
        <w:t xml:space="preserve"> have successfully attached to </w:t>
      </w:r>
      <w:r>
        <w:rPr>
          <w:color w:val="58018B"/>
        </w:rPr>
        <w:t xml:space="preserve">a companion </w:t>
      </w:r>
      <w:r>
        <w:rPr>
          <w:color w:val="FBC206"/>
        </w:rPr>
        <w:t>whose chute</w:t>
      </w:r>
      <w:r>
        <w:rPr>
          <w:color w:val="58018B"/>
        </w:rPr>
        <w:t xml:space="preserve"> opens</w:t>
      </w:r>
      <w:r>
        <w:t xml:space="preserve">, keep in mind that </w:t>
      </w:r>
      <w:r>
        <w:rPr>
          <w:color w:val="118B8A"/>
        </w:rPr>
        <w:t xml:space="preserve">both </w:t>
      </w:r>
      <w:r>
        <w:rPr>
          <w:color w:val="6EAB9B"/>
        </w:rPr>
        <w:t>your</w:t>
      </w:r>
      <w:r>
        <w:rPr>
          <w:color w:val="118B8A"/>
        </w:rPr>
        <w:t xml:space="preserve"> arms</w:t>
      </w:r>
      <w:r>
        <w:t xml:space="preserve"> may be broken or dislocated, and </w:t>
      </w:r>
      <w:r>
        <w:rPr>
          <w:color w:val="B5AFC4"/>
        </w:rPr>
        <w:t>you</w:t>
      </w:r>
      <w:r>
        <w:t xml:space="preserve"> may be unable to swim or tread water before </w:t>
      </w:r>
      <w:r>
        <w:rPr>
          <w:color w:val="F2CDFE"/>
        </w:rPr>
        <w:t>your</w:t>
      </w:r>
      <w:r>
        <w:rPr>
          <w:color w:val="645341"/>
        </w:rPr>
        <w:t xml:space="preserve"> chute</w:t>
      </w:r>
      <w:r>
        <w:t xml:space="preserve"> fills and drags </w:t>
      </w:r>
      <w:r>
        <w:rPr>
          <w:color w:val="B5AFC4"/>
        </w:rPr>
        <w:t>you</w:t>
      </w:r>
      <w:r>
        <w:t xml:space="preserve"> under.</w:t>
      </w:r>
    </w:p>
    <w:p>
      <w:r>
        <w:t xml:space="preserve">If, after </w:t>
      </w:r>
      <w:r>
        <w:rPr>
          <w:color w:val="196956"/>
        </w:rPr>
        <w:t xml:space="preserve">total </w:t>
      </w:r>
      <w:r>
        <w:rPr>
          <w:color w:val="760035"/>
        </w:rPr>
        <w:t>chute</w:t>
      </w:r>
      <w:r>
        <w:rPr>
          <w:color w:val="196956"/>
        </w:rPr>
        <w:t xml:space="preserve"> failure</w:t>
      </w:r>
      <w:r>
        <w:t xml:space="preserve">, </w:t>
      </w:r>
      <w:r>
        <w:rPr>
          <w:color w:val="B5AFC4"/>
        </w:rPr>
        <w:t>you</w:t>
      </w:r>
      <w:r>
        <w:t xml:space="preserve"> land on something soft, </w:t>
      </w:r>
      <w:r>
        <w:rPr>
          <w:color w:val="647A41"/>
        </w:rPr>
        <w:t>it</w:t>
      </w:r>
      <w:r>
        <w:t xml:space="preserve"> is possible that </w:t>
      </w:r>
      <w:r>
        <w:rPr>
          <w:color w:val="647A41"/>
        </w:rPr>
        <w:t xml:space="preserve">instead of being killed outright, </w:t>
      </w:r>
      <w:r>
        <w:rPr>
          <w:color w:val="496E76"/>
        </w:rPr>
        <w:t>you</w:t>
      </w:r>
      <w:r>
        <w:rPr>
          <w:color w:val="647A41"/>
        </w:rPr>
        <w:t xml:space="preserve"> may be permanently paralyzed due to spinal injury</w:t>
      </w:r>
      <w:r>
        <w:t xml:space="preserve">. If </w:t>
      </w:r>
      <w:r>
        <w:rPr>
          <w:color w:val="B5AFC4"/>
        </w:rPr>
        <w:t>you</w:t>
      </w:r>
      <w:r>
        <w:t xml:space="preserve"> have a strong aversion to </w:t>
      </w:r>
      <w:r>
        <w:rPr>
          <w:color w:val="647A41"/>
        </w:rPr>
        <w:t>this outcome</w:t>
      </w:r>
      <w:r>
        <w:t xml:space="preserve">, aiming head-downward before </w:t>
      </w:r>
      <w:r>
        <w:rPr>
          <w:color w:val="5C5300"/>
        </w:rPr>
        <w:t>impact</w:t>
      </w:r>
      <w:r>
        <w:t xml:space="preserve"> in the manner of an Olympic diver may ensure the destruction of </w:t>
      </w:r>
      <w:r>
        <w:rPr>
          <w:color w:val="B5AFC4"/>
        </w:rPr>
        <w:t>your</w:t>
      </w:r>
      <w:r>
        <w:t xml:space="preserve"> cranium and </w:t>
      </w:r>
      <w:r>
        <w:rPr>
          <w:color w:val="B5AFC4"/>
        </w:rPr>
        <w:t>your</w:t>
      </w:r>
      <w:r>
        <w:t xml:space="preserve"> immediate demise.</w:t>
      </w:r>
    </w:p>
    <w:p>
      <w:r>
        <w:rPr>
          <w:b/>
        </w:rPr>
        <w:t>Document number 127</w:t>
      </w:r>
    </w:p>
    <w:p>
      <w:r>
        <w:rPr>
          <w:b/>
        </w:rPr>
        <w:t>Document identifier: GUM_whow_procrastinating</w:t>
      </w:r>
    </w:p>
    <w:p>
      <w:r>
        <w:t>How to Stop Procrastinating</w:t>
      </w:r>
    </w:p>
    <w:p>
      <w:r>
        <w:t xml:space="preserve">If </w:t>
      </w:r>
      <w:r>
        <w:rPr>
          <w:color w:val="310106"/>
        </w:rPr>
        <w:t>you</w:t>
      </w:r>
      <w:r>
        <w:t xml:space="preserve">'re a chronic procrastinator, </w:t>
      </w:r>
      <w:r>
        <w:rPr>
          <w:color w:val="310106"/>
        </w:rPr>
        <w:t>you</w:t>
      </w:r>
      <w:r>
        <w:t xml:space="preserve"> know the pain and stress that comes with putting things off. Although </w:t>
      </w:r>
      <w:r>
        <w:rPr>
          <w:color w:val="310106"/>
        </w:rPr>
        <w:t>you</w:t>
      </w:r>
      <w:r>
        <w:t xml:space="preserve"> may have the desire to accomplish </w:t>
      </w:r>
      <w:r>
        <w:rPr>
          <w:color w:val="04640D"/>
        </w:rPr>
        <w:t>something</w:t>
      </w:r>
      <w:r>
        <w:t xml:space="preserve">, </w:t>
      </w:r>
      <w:r>
        <w:rPr>
          <w:color w:val="FEFB0A"/>
        </w:rPr>
        <w:t xml:space="preserve">getting the motivation to do </w:t>
      </w:r>
      <w:r>
        <w:rPr>
          <w:color w:val="FB5514"/>
        </w:rPr>
        <w:t>it</w:t>
      </w:r>
      <w:r>
        <w:t xml:space="preserve"> is </w:t>
      </w:r>
      <w:r>
        <w:rPr>
          <w:color w:val="FEFB0A"/>
        </w:rPr>
        <w:t>a different matter</w:t>
      </w:r>
      <w:r>
        <w:t xml:space="preserve">. Fortunately, </w:t>
      </w:r>
      <w:r>
        <w:rPr>
          <w:color w:val="E115C0"/>
        </w:rPr>
        <w:t xml:space="preserve">overcoming </w:t>
      </w:r>
      <w:r>
        <w:rPr>
          <w:color w:val="00587F"/>
        </w:rPr>
        <w:t>your</w:t>
      </w:r>
      <w:r>
        <w:rPr>
          <w:color w:val="0BC582"/>
        </w:rPr>
        <w:t xml:space="preserve"> procrastination</w:t>
      </w:r>
      <w:r>
        <w:t xml:space="preserve"> is easy to do when </w:t>
      </w:r>
      <w:r>
        <w:rPr>
          <w:color w:val="310106"/>
        </w:rPr>
        <w:t>you</w:t>
      </w:r>
      <w:r>
        <w:t xml:space="preserve"> put </w:t>
      </w:r>
      <w:r>
        <w:rPr>
          <w:color w:val="310106"/>
        </w:rPr>
        <w:t>your</w:t>
      </w:r>
      <w:r>
        <w:t xml:space="preserve"> mind to </w:t>
      </w:r>
      <w:r>
        <w:rPr>
          <w:color w:val="E115C0"/>
        </w:rPr>
        <w:t>it</w:t>
      </w:r>
      <w:r>
        <w:t xml:space="preserve">. Side note: If </w:t>
      </w:r>
      <w:r>
        <w:rPr>
          <w:color w:val="310106"/>
        </w:rPr>
        <w:t>you</w:t>
      </w:r>
      <w:r>
        <w:t xml:space="preserve"> have </w:t>
      </w:r>
      <w:r>
        <w:rPr>
          <w:color w:val="FEB8C8"/>
        </w:rPr>
        <w:t>anything</w:t>
      </w:r>
      <w:r>
        <w:t xml:space="preserve"> due right now, and </w:t>
      </w:r>
      <w:r>
        <w:rPr>
          <w:color w:val="310106"/>
        </w:rPr>
        <w:t>you</w:t>
      </w:r>
      <w:r>
        <w:t xml:space="preserve"> haven't finished </w:t>
      </w:r>
      <w:r>
        <w:rPr>
          <w:color w:val="FEB8C8"/>
        </w:rPr>
        <w:t>it</w:t>
      </w:r>
      <w:r>
        <w:t xml:space="preserve">, leave this article and complete </w:t>
      </w:r>
      <w:r>
        <w:rPr>
          <w:color w:val="FEB8C8"/>
        </w:rPr>
        <w:t>that work</w:t>
      </w:r>
      <w:r>
        <w:t>.</w:t>
      </w:r>
    </w:p>
    <w:p>
      <w:r>
        <w:t>Steps</w:t>
      </w:r>
    </w:p>
    <w:p>
      <w:r>
        <w:t xml:space="preserve">Create </w:t>
      </w:r>
      <w:r>
        <w:rPr>
          <w:color w:val="9E8317"/>
        </w:rPr>
        <w:t>a to-do list</w:t>
      </w:r>
      <w:r>
        <w:t xml:space="preserve">. Yes, make </w:t>
      </w:r>
      <w:r>
        <w:rPr>
          <w:color w:val="310106"/>
        </w:rPr>
        <w:t>yourself</w:t>
      </w:r>
      <w:r>
        <w:t xml:space="preserve"> an old fashioned </w:t>
      </w:r>
      <w:r>
        <w:rPr>
          <w:color w:val="9E8317"/>
        </w:rPr>
        <w:t>to-do list</w:t>
      </w:r>
      <w:r>
        <w:t xml:space="preserve"> with check boxes and everything. List </w:t>
      </w:r>
      <w:r>
        <w:rPr>
          <w:color w:val="01190F"/>
        </w:rPr>
        <w:t xml:space="preserve">everything, big and small, that </w:t>
      </w:r>
      <w:r>
        <w:rPr>
          <w:color w:val="847D81"/>
        </w:rPr>
        <w:t>you</w:t>
      </w:r>
      <w:r>
        <w:rPr>
          <w:color w:val="01190F"/>
        </w:rPr>
        <w:t xml:space="preserve"> have to do for </w:t>
      </w:r>
      <w:r>
        <w:rPr>
          <w:color w:val="58018B"/>
        </w:rPr>
        <w:t>your</w:t>
      </w:r>
      <w:r>
        <w:rPr>
          <w:color w:val="B70639"/>
        </w:rPr>
        <w:t xml:space="preserve"> entire day</w:t>
      </w:r>
      <w:r>
        <w:t xml:space="preserve">; break big activities into smaller bits if necessary. Then, as </w:t>
      </w:r>
      <w:r>
        <w:rPr>
          <w:color w:val="310106"/>
        </w:rPr>
        <w:t>you</w:t>
      </w:r>
      <w:r>
        <w:t xml:space="preserve"> work through </w:t>
      </w:r>
      <w:r>
        <w:rPr>
          <w:color w:val="703B01"/>
        </w:rPr>
        <w:t>your</w:t>
      </w:r>
      <w:r>
        <w:rPr>
          <w:color w:val="F7F1DF"/>
        </w:rPr>
        <w:t xml:space="preserve"> day</w:t>
      </w:r>
      <w:r>
        <w:t xml:space="preserve">, check off each of </w:t>
      </w:r>
      <w:r>
        <w:rPr>
          <w:color w:val="01190F"/>
        </w:rPr>
        <w:t xml:space="preserve">the items on </w:t>
      </w:r>
      <w:r>
        <w:rPr>
          <w:color w:val="118B8A"/>
        </w:rPr>
        <w:t>your</w:t>
      </w:r>
      <w:r>
        <w:rPr>
          <w:color w:val="4AFEFA"/>
        </w:rPr>
        <w:t xml:space="preserve"> list</w:t>
      </w:r>
      <w:r>
        <w:t xml:space="preserve">. </w:t>
      </w:r>
      <w:r>
        <w:rPr>
          <w:color w:val="310106"/>
        </w:rPr>
        <w:t>You</w:t>
      </w:r>
      <w:r>
        <w:t xml:space="preserve"> will feel a growing sense of pride as </w:t>
      </w:r>
      <w:r>
        <w:rPr>
          <w:color w:val="310106"/>
        </w:rPr>
        <w:t>you</w:t>
      </w:r>
      <w:r>
        <w:t xml:space="preserve"> visually monitor </w:t>
      </w:r>
      <w:r>
        <w:rPr>
          <w:color w:val="FCB164"/>
        </w:rPr>
        <w:t>your</w:t>
      </w:r>
      <w:r>
        <w:rPr>
          <w:color w:val="9E8317"/>
        </w:rPr>
        <w:t xml:space="preserve"> ever-diminishing list of </w:t>
      </w:r>
      <w:r>
        <w:rPr>
          <w:color w:val="796EE6"/>
        </w:rPr>
        <w:t>projects</w:t>
      </w:r>
      <w:r>
        <w:t>.</w:t>
      </w:r>
    </w:p>
    <w:p>
      <w:r>
        <w:t xml:space="preserve">Focus </w:t>
      </w:r>
      <w:r>
        <w:rPr>
          <w:color w:val="FCB164"/>
        </w:rPr>
        <w:t>your</w:t>
      </w:r>
      <w:r>
        <w:rPr>
          <w:color w:val="9E8317"/>
        </w:rPr>
        <w:t xml:space="preserve"> list</w:t>
      </w:r>
      <w:r>
        <w:t xml:space="preserve"> on including the things </w:t>
      </w:r>
      <w:r>
        <w:rPr>
          <w:color w:val="310106"/>
        </w:rPr>
        <w:t>you</w:t>
      </w:r>
      <w:r>
        <w:t xml:space="preserve"> typically put off, not the things </w:t>
      </w:r>
      <w:r>
        <w:rPr>
          <w:color w:val="310106"/>
        </w:rPr>
        <w:t>you</w:t>
      </w:r>
      <w:r>
        <w:t xml:space="preserve"> are sure to do on a regular basis.</w:t>
      </w:r>
    </w:p>
    <w:p>
      <w:r>
        <w:t xml:space="preserve">If necessary, set time-frames for </w:t>
      </w:r>
      <w:r>
        <w:rPr>
          <w:color w:val="847D81"/>
        </w:rPr>
        <w:t>your</w:t>
      </w:r>
      <w:r>
        <w:rPr>
          <w:color w:val="01190F"/>
        </w:rPr>
        <w:t xml:space="preserve"> items</w:t>
      </w:r>
      <w:r>
        <w:t xml:space="preserve"> to be done by. For example, list “take </w:t>
      </w:r>
      <w:r>
        <w:rPr>
          <w:color w:val="000D2C"/>
        </w:rPr>
        <w:t>the dog</w:t>
      </w:r>
      <w:r>
        <w:t xml:space="preserve"> for a walk by 12:30” rather than simply “walk </w:t>
      </w:r>
      <w:r>
        <w:rPr>
          <w:color w:val="000D2C"/>
        </w:rPr>
        <w:t>the dog</w:t>
      </w:r>
      <w:r>
        <w:t>.”</w:t>
      </w:r>
    </w:p>
    <w:p>
      <w:r>
        <w:t xml:space="preserve">Re-evaluate </w:t>
      </w:r>
      <w:r>
        <w:rPr>
          <w:color w:val="FCB164"/>
        </w:rPr>
        <w:t>your</w:t>
      </w:r>
      <w:r>
        <w:rPr>
          <w:color w:val="9E8317"/>
        </w:rPr>
        <w:t xml:space="preserve"> list</w:t>
      </w:r>
      <w:r>
        <w:t xml:space="preserve"> halfway through </w:t>
      </w:r>
      <w:r>
        <w:rPr>
          <w:color w:val="703B01"/>
        </w:rPr>
        <w:t>your</w:t>
      </w:r>
      <w:r>
        <w:rPr>
          <w:color w:val="F7F1DF"/>
        </w:rPr>
        <w:t xml:space="preserve"> day</w:t>
      </w:r>
      <w:r>
        <w:t xml:space="preserve"> to rank </w:t>
      </w:r>
      <w:r>
        <w:rPr>
          <w:color w:val="847D81"/>
        </w:rPr>
        <w:t>your</w:t>
      </w:r>
      <w:r>
        <w:rPr>
          <w:color w:val="01190F"/>
        </w:rPr>
        <w:t xml:space="preserve"> items</w:t>
      </w:r>
      <w:r>
        <w:t xml:space="preserve"> based on highest priority. Then, tackle the most important ones before looking back at the smaller things to do.</w:t>
      </w:r>
    </w:p>
    <w:p>
      <w:r>
        <w:t xml:space="preserve">Keep a notebook by hand before </w:t>
      </w:r>
      <w:r>
        <w:rPr>
          <w:color w:val="310106"/>
        </w:rPr>
        <w:t>you</w:t>
      </w:r>
      <w:r>
        <w:t xml:space="preserve"> start </w:t>
      </w:r>
      <w:r>
        <w:rPr>
          <w:color w:val="310106"/>
        </w:rPr>
        <w:t>your</w:t>
      </w:r>
      <w:r>
        <w:t xml:space="preserve"> workday. Write every thought down that comes up during work. </w:t>
      </w:r>
      <w:r>
        <w:rPr>
          <w:color w:val="53495F"/>
        </w:rPr>
        <w:t xml:space="preserve">Every single to do or things </w:t>
      </w:r>
      <w:r>
        <w:rPr>
          <w:color w:val="F95475"/>
        </w:rPr>
        <w:t>you</w:t>
      </w:r>
      <w:r>
        <w:rPr>
          <w:color w:val="53495F"/>
        </w:rPr>
        <w:t xml:space="preserve"> want to do at that specific moment</w:t>
      </w:r>
      <w:r>
        <w:t xml:space="preserve">. </w:t>
      </w:r>
      <w:r>
        <w:rPr>
          <w:color w:val="61FC03"/>
        </w:rPr>
        <w:t xml:space="preserve">Don't do </w:t>
      </w:r>
      <w:r>
        <w:rPr>
          <w:color w:val="5D9608"/>
        </w:rPr>
        <w:t>it</w:t>
      </w:r>
      <w:r>
        <w:rPr>
          <w:color w:val="61FC03"/>
        </w:rPr>
        <w:t xml:space="preserve">, put </w:t>
      </w:r>
      <w:r>
        <w:rPr>
          <w:color w:val="5D9608"/>
        </w:rPr>
        <w:t>it</w:t>
      </w:r>
      <w:r>
        <w:rPr>
          <w:color w:val="61FC03"/>
        </w:rPr>
        <w:t xml:space="preserve"> on </w:t>
      </w:r>
      <w:r>
        <w:rPr>
          <w:color w:val="DE98FD"/>
        </w:rPr>
        <w:t>a list</w:t>
      </w:r>
      <w:r>
        <w:rPr>
          <w:color w:val="61FC03"/>
        </w:rPr>
        <w:t xml:space="preserve"> and do </w:t>
      </w:r>
      <w:r>
        <w:rPr>
          <w:color w:val="5D9608"/>
        </w:rPr>
        <w:t>it</w:t>
      </w:r>
      <w:r>
        <w:rPr>
          <w:color w:val="61FC03"/>
        </w:rPr>
        <w:t xml:space="preserve"> later.</w:t>
      </w:r>
      <w:r>
        <w:t xml:space="preserve"> </w:t>
      </w:r>
      <w:r>
        <w:rPr>
          <w:color w:val="61FC03"/>
        </w:rPr>
        <w:t>This</w:t>
      </w:r>
      <w:r>
        <w:t xml:space="preserve"> prevents </w:t>
      </w:r>
      <w:r>
        <w:rPr>
          <w:color w:val="310106"/>
        </w:rPr>
        <w:t>you</w:t>
      </w:r>
      <w:r>
        <w:t xml:space="preserve"> from getting into the "</w:t>
      </w:r>
      <w:r>
        <w:rPr>
          <w:color w:val="98A088"/>
        </w:rPr>
        <w:t>procrastination</w:t>
      </w:r>
      <w:r>
        <w:t xml:space="preserve"> zone."</w:t>
      </w:r>
    </w:p>
    <w:p>
      <w:r>
        <w:t xml:space="preserve">Finish the hard stuff. When </w:t>
      </w:r>
      <w:r>
        <w:rPr>
          <w:color w:val="310106"/>
        </w:rPr>
        <w:t>you</w:t>
      </w:r>
      <w:r>
        <w:t xml:space="preserve"> have </w:t>
      </w:r>
      <w:r>
        <w:rPr>
          <w:color w:val="4F584E"/>
        </w:rPr>
        <w:t xml:space="preserve">a looming project that's bogging </w:t>
      </w:r>
      <w:r>
        <w:rPr>
          <w:color w:val="248AD0"/>
        </w:rPr>
        <w:t>you</w:t>
      </w:r>
      <w:r>
        <w:rPr>
          <w:color w:val="4F584E"/>
        </w:rPr>
        <w:t xml:space="preserve"> down and making </w:t>
      </w:r>
      <w:r>
        <w:rPr>
          <w:color w:val="248AD0"/>
        </w:rPr>
        <w:t>you</w:t>
      </w:r>
      <w:r>
        <w:rPr>
          <w:color w:val="4F584E"/>
        </w:rPr>
        <w:t xml:space="preserve"> unproductive in other areas</w:t>
      </w:r>
      <w:r>
        <w:t xml:space="preserve">, tackle </w:t>
      </w:r>
      <w:r>
        <w:rPr>
          <w:color w:val="4F584E"/>
        </w:rPr>
        <w:t>it</w:t>
      </w:r>
      <w:r>
        <w:t xml:space="preserve"> first. Finishing </w:t>
      </w:r>
      <w:r>
        <w:rPr>
          <w:color w:val="4F584E"/>
        </w:rPr>
        <w:t xml:space="preserve">the largest item on </w:t>
      </w:r>
      <w:r>
        <w:rPr>
          <w:color w:val="5C5300"/>
        </w:rPr>
        <w:t>your</w:t>
      </w:r>
      <w:r>
        <w:rPr>
          <w:color w:val="9F6551"/>
        </w:rPr>
        <w:t xml:space="preserve"> list of </w:t>
      </w:r>
      <w:r>
        <w:rPr>
          <w:color w:val="BCFEC6"/>
        </w:rPr>
        <w:t>things to do</w:t>
      </w:r>
      <w:r>
        <w:t xml:space="preserve"> will make </w:t>
      </w:r>
      <w:r>
        <w:rPr>
          <w:color w:val="310106"/>
        </w:rPr>
        <w:t>you</w:t>
      </w:r>
      <w:r>
        <w:t xml:space="preserve"> feel extra productive and give </w:t>
      </w:r>
      <w:r>
        <w:rPr>
          <w:color w:val="310106"/>
        </w:rPr>
        <w:t>you</w:t>
      </w:r>
      <w:r>
        <w:t xml:space="preserve"> the boost to do other things </w:t>
      </w:r>
      <w:r>
        <w:rPr>
          <w:color w:val="310106"/>
        </w:rPr>
        <w:t>you’ve</w:t>
      </w:r>
      <w:r>
        <w:t xml:space="preserve"> been pushing to the side.</w:t>
      </w:r>
    </w:p>
    <w:p>
      <w:r>
        <w:t xml:space="preserve">If </w:t>
      </w:r>
      <w:r>
        <w:rPr>
          <w:color w:val="248AD0"/>
        </w:rPr>
        <w:t>your</w:t>
      </w:r>
      <w:r>
        <w:rPr>
          <w:color w:val="4F584E"/>
        </w:rPr>
        <w:t xml:space="preserve"> “big project”</w:t>
      </w:r>
      <w:r>
        <w:t xml:space="preserve"> is </w:t>
      </w:r>
      <w:r>
        <w:rPr>
          <w:color w:val="4F584E"/>
        </w:rPr>
        <w:t>something that can’t be done in one sitting</w:t>
      </w:r>
      <w:r>
        <w:t xml:space="preserve">, make </w:t>
      </w:r>
      <w:r>
        <w:rPr>
          <w:color w:val="932C70"/>
        </w:rPr>
        <w:t xml:space="preserve">a list of </w:t>
      </w:r>
      <w:r>
        <w:rPr>
          <w:color w:val="2B1B04"/>
        </w:rPr>
        <w:t xml:space="preserve">small parts of </w:t>
      </w:r>
      <w:r>
        <w:rPr>
          <w:color w:val="B5AFC4"/>
        </w:rPr>
        <w:t>it</w:t>
      </w:r>
      <w:r>
        <w:rPr>
          <w:color w:val="2B1B04"/>
        </w:rPr>
        <w:t xml:space="preserve"> that </w:t>
      </w:r>
      <w:r>
        <w:rPr>
          <w:color w:val="D4C67A"/>
        </w:rPr>
        <w:t>you</w:t>
      </w:r>
      <w:r>
        <w:rPr>
          <w:color w:val="2B1B04"/>
        </w:rPr>
        <w:t xml:space="preserve"> can accomplish today</w:t>
      </w:r>
      <w:r>
        <w:t xml:space="preserve">. Don’t worry about completing </w:t>
      </w:r>
      <w:r>
        <w:rPr>
          <w:color w:val="4F584E"/>
        </w:rPr>
        <w:t>the entire thing</w:t>
      </w:r>
      <w:r>
        <w:t>, but take steps now so that doing so in the future is a breeze.</w:t>
      </w:r>
    </w:p>
    <w:p>
      <w:r>
        <w:t xml:space="preserve">Make </w:t>
      </w:r>
      <w:r>
        <w:rPr>
          <w:color w:val="932C70"/>
        </w:rPr>
        <w:t xml:space="preserve">an ultimate to-do list for </w:t>
      </w:r>
      <w:r>
        <w:rPr>
          <w:color w:val="AE7AA1"/>
        </w:rPr>
        <w:t>this single project</w:t>
      </w:r>
      <w:r>
        <w:t xml:space="preserve">, and have </w:t>
      </w:r>
      <w:r>
        <w:rPr>
          <w:color w:val="932C70"/>
        </w:rPr>
        <w:t>it</w:t>
      </w:r>
      <w:r>
        <w:t xml:space="preserve"> placed somewhere </w:t>
      </w:r>
      <w:r>
        <w:rPr>
          <w:color w:val="310106"/>
        </w:rPr>
        <w:t>you</w:t>
      </w:r>
      <w:r>
        <w:t xml:space="preserve"> will see </w:t>
      </w:r>
      <w:r>
        <w:rPr>
          <w:color w:val="932C70"/>
        </w:rPr>
        <w:t>it</w:t>
      </w:r>
      <w:r>
        <w:t xml:space="preserve"> on </w:t>
      </w:r>
      <w:r>
        <w:rPr>
          <w:color w:val="C2A393"/>
        </w:rPr>
        <w:t>a regular basis</w:t>
      </w:r>
      <w:r>
        <w:t xml:space="preserve">. As </w:t>
      </w:r>
      <w:r>
        <w:rPr>
          <w:color w:val="310106"/>
        </w:rPr>
        <w:t>you</w:t>
      </w:r>
      <w:r>
        <w:t xml:space="preserve"> mark </w:t>
      </w:r>
      <w:r>
        <w:rPr>
          <w:color w:val="0232FD"/>
        </w:rPr>
        <w:t>things</w:t>
      </w:r>
      <w:r>
        <w:t xml:space="preserve"> off, </w:t>
      </w:r>
      <w:r>
        <w:rPr>
          <w:color w:val="310106"/>
        </w:rPr>
        <w:t>you</w:t>
      </w:r>
      <w:r>
        <w:t xml:space="preserve"> will be motivated to continue doing so, and seeing </w:t>
      </w:r>
      <w:r>
        <w:rPr>
          <w:color w:val="932C70"/>
        </w:rPr>
        <w:t>it</w:t>
      </w:r>
      <w:r>
        <w:t xml:space="preserve"> on </w:t>
      </w:r>
      <w:r>
        <w:rPr>
          <w:color w:val="C2A393"/>
        </w:rPr>
        <w:t>a regular basis</w:t>
      </w:r>
      <w:r>
        <w:t xml:space="preserve"> will remind </w:t>
      </w:r>
      <w:r>
        <w:rPr>
          <w:color w:val="310106"/>
        </w:rPr>
        <w:t>you</w:t>
      </w:r>
      <w:r>
        <w:t xml:space="preserve"> that </w:t>
      </w:r>
      <w:r>
        <w:rPr>
          <w:color w:val="248AD0"/>
        </w:rPr>
        <w:t>your</w:t>
      </w:r>
      <w:r>
        <w:rPr>
          <w:color w:val="4F584E"/>
        </w:rPr>
        <w:t xml:space="preserve"> project</w:t>
      </w:r>
      <w:r>
        <w:t xml:space="preserve"> needs to be done.</w:t>
      </w:r>
    </w:p>
    <w:p>
      <w:r>
        <w:t xml:space="preserve">Do </w:t>
      </w:r>
      <w:r>
        <w:rPr>
          <w:color w:val="6A3A35"/>
        </w:rPr>
        <w:t>two-minute tasks</w:t>
      </w:r>
      <w:r>
        <w:t xml:space="preserve">. Whenever </w:t>
      </w:r>
      <w:r>
        <w:rPr>
          <w:color w:val="310106"/>
        </w:rPr>
        <w:t>you</w:t>
      </w:r>
      <w:r>
        <w:t xml:space="preserve"> are presented with </w:t>
      </w:r>
      <w:r>
        <w:rPr>
          <w:color w:val="BA6801"/>
        </w:rPr>
        <w:t>something</w:t>
      </w:r>
      <w:r>
        <w:t xml:space="preserve"> that </w:t>
      </w:r>
      <w:r>
        <w:rPr>
          <w:color w:val="310106"/>
        </w:rPr>
        <w:t>you</w:t>
      </w:r>
      <w:r>
        <w:t xml:space="preserve"> don’t want to do or would consider putting off, ask </w:t>
      </w:r>
      <w:r>
        <w:rPr>
          <w:color w:val="310106"/>
        </w:rPr>
        <w:t>yourself</w:t>
      </w:r>
      <w:r>
        <w:t xml:space="preserve">, “will </w:t>
      </w:r>
      <w:r>
        <w:rPr>
          <w:color w:val="BA6801"/>
        </w:rPr>
        <w:t>this</w:t>
      </w:r>
      <w:r>
        <w:t xml:space="preserve"> take </w:t>
      </w:r>
      <w:r>
        <w:rPr>
          <w:color w:val="310106"/>
        </w:rPr>
        <w:t>me</w:t>
      </w:r>
      <w:r>
        <w:t xml:space="preserve"> less than two minutes to finish?” For many of us, </w:t>
      </w:r>
      <w:r>
        <w:rPr>
          <w:color w:val="6A3A35"/>
        </w:rPr>
        <w:t>this</w:t>
      </w:r>
      <w:r>
        <w:t xml:space="preserve"> includes small chores, like taking out the trash or pulling a few weeds, but can include simple tasks in all areas of life. </w:t>
      </w:r>
      <w:r>
        <w:rPr>
          <w:color w:val="168E5C"/>
        </w:rPr>
        <w:t xml:space="preserve">Anything that </w:t>
      </w:r>
      <w:r>
        <w:rPr>
          <w:color w:val="16C0D0"/>
        </w:rPr>
        <w:t>you</w:t>
      </w:r>
      <w:r>
        <w:rPr>
          <w:color w:val="168E5C"/>
        </w:rPr>
        <w:t xml:space="preserve"> want to put off but takes </w:t>
      </w:r>
      <w:r>
        <w:rPr>
          <w:color w:val="C62100"/>
        </w:rPr>
        <w:t>two minutes</w:t>
      </w:r>
      <w:r>
        <w:rPr>
          <w:color w:val="168E5C"/>
        </w:rPr>
        <w:t xml:space="preserve"> to do</w:t>
      </w:r>
      <w:r>
        <w:t xml:space="preserve"> - do </w:t>
      </w:r>
      <w:r>
        <w:rPr>
          <w:color w:val="168E5C"/>
        </w:rPr>
        <w:t>it</w:t>
      </w:r>
      <w:r>
        <w:t xml:space="preserve">. Simply force </w:t>
      </w:r>
      <w:r>
        <w:rPr>
          <w:color w:val="310106"/>
        </w:rPr>
        <w:t>yourself</w:t>
      </w:r>
      <w:r>
        <w:t xml:space="preserve"> to use the next 120 seconds to be productive and do </w:t>
      </w:r>
      <w:r>
        <w:rPr>
          <w:color w:val="168E5C"/>
        </w:rPr>
        <w:t xml:space="preserve">the duty </w:t>
      </w:r>
      <w:r>
        <w:rPr>
          <w:color w:val="16C0D0"/>
        </w:rPr>
        <w:t>you</w:t>
      </w:r>
      <w:r>
        <w:rPr>
          <w:color w:val="168E5C"/>
        </w:rPr>
        <w:t xml:space="preserve"> normally would push off for hours or days</w:t>
      </w:r>
      <w:r>
        <w:t>. [1].</w:t>
      </w:r>
    </w:p>
    <w:p>
      <w:r>
        <w:t xml:space="preserve">Create </w:t>
      </w:r>
      <w:r>
        <w:rPr>
          <w:color w:val="014347"/>
        </w:rPr>
        <w:t xml:space="preserve">a timed </w:t>
      </w:r>
      <w:r>
        <w:rPr>
          <w:color w:val="233809"/>
        </w:rPr>
        <w:t>work</w:t>
      </w:r>
      <w:r>
        <w:rPr>
          <w:color w:val="014347"/>
        </w:rPr>
        <w:t xml:space="preserve"> frenzy</w:t>
      </w:r>
      <w:r>
        <w:t xml:space="preserve">. If </w:t>
      </w:r>
      <w:r>
        <w:rPr>
          <w:color w:val="310106"/>
        </w:rPr>
        <w:t>you</w:t>
      </w:r>
      <w:r>
        <w:t xml:space="preserve"> find </w:t>
      </w:r>
      <w:r>
        <w:rPr>
          <w:color w:val="310106"/>
        </w:rPr>
        <w:t>yourself</w:t>
      </w:r>
      <w:r>
        <w:t xml:space="preserve"> being pulled off into the depths of daydreams, set a period of time to do nothing but work. Take </w:t>
      </w:r>
      <w:r>
        <w:rPr>
          <w:color w:val="42083B"/>
        </w:rPr>
        <w:t>ten minutes</w:t>
      </w:r>
      <w:r>
        <w:t xml:space="preserve"> and remove </w:t>
      </w:r>
      <w:r>
        <w:rPr>
          <w:color w:val="82785D"/>
        </w:rPr>
        <w:t>all distractions</w:t>
      </w:r>
      <w:r>
        <w:t xml:space="preserve"> - </w:t>
      </w:r>
      <w:r>
        <w:rPr>
          <w:color w:val="310106"/>
        </w:rPr>
        <w:t>your</w:t>
      </w:r>
      <w:r>
        <w:t xml:space="preserve"> phone, magazines, or thoughts of </w:t>
      </w:r>
      <w:r>
        <w:rPr>
          <w:color w:val="310106"/>
        </w:rPr>
        <w:t>your</w:t>
      </w:r>
      <w:r>
        <w:t xml:space="preserve"> attractive love - and go into </w:t>
      </w:r>
      <w:r>
        <w:rPr>
          <w:color w:val="014347"/>
        </w:rPr>
        <w:t>a working frenzy</w:t>
      </w:r>
      <w:r>
        <w:t xml:space="preserve">. Force </w:t>
      </w:r>
      <w:r>
        <w:rPr>
          <w:color w:val="310106"/>
        </w:rPr>
        <w:t>yourself</w:t>
      </w:r>
      <w:r>
        <w:t xml:space="preserve"> to work productively for </w:t>
      </w:r>
      <w:r>
        <w:rPr>
          <w:color w:val="42083B"/>
        </w:rPr>
        <w:t>ten minutes</w:t>
      </w:r>
      <w:r>
        <w:t xml:space="preserve">, and then go back to </w:t>
      </w:r>
      <w:r>
        <w:rPr>
          <w:color w:val="023087"/>
        </w:rPr>
        <w:t xml:space="preserve">whatever </w:t>
      </w:r>
      <w:r>
        <w:rPr>
          <w:color w:val="B7DAD2"/>
        </w:rPr>
        <w:t>it</w:t>
      </w:r>
      <w:r>
        <w:rPr>
          <w:color w:val="023087"/>
        </w:rPr>
        <w:t xml:space="preserve"> was </w:t>
      </w:r>
      <w:r>
        <w:rPr>
          <w:color w:val="196956"/>
        </w:rPr>
        <w:t>you</w:t>
      </w:r>
      <w:r>
        <w:rPr>
          <w:color w:val="023087"/>
        </w:rPr>
        <w:t xml:space="preserve"> were doing</w:t>
      </w:r>
      <w:r>
        <w:t xml:space="preserve">. Chances are, </w:t>
      </w:r>
      <w:r>
        <w:rPr>
          <w:color w:val="310106"/>
        </w:rPr>
        <w:t>you’ll</w:t>
      </w:r>
      <w:r>
        <w:t xml:space="preserve"> get into a groove and keep working at a high pace even when </w:t>
      </w:r>
      <w:r>
        <w:rPr>
          <w:color w:val="8C41BB"/>
        </w:rPr>
        <w:t>your</w:t>
      </w:r>
      <w:r>
        <w:rPr>
          <w:color w:val="42083B"/>
        </w:rPr>
        <w:t xml:space="preserve"> </w:t>
      </w:r>
      <w:r>
        <w:rPr>
          <w:color w:val="ECEDFE"/>
        </w:rPr>
        <w:t>frenzy</w:t>
      </w:r>
      <w:r>
        <w:rPr>
          <w:color w:val="42083B"/>
        </w:rPr>
        <w:t xml:space="preserve"> time</w:t>
      </w:r>
      <w:r>
        <w:t xml:space="preserve"> is out. Working with </w:t>
      </w:r>
      <w:r>
        <w:rPr>
          <w:color w:val="2B2D32"/>
        </w:rPr>
        <w:t>a timer</w:t>
      </w:r>
      <w:r>
        <w:t xml:space="preserve"> is generally regarded by most experts as being one of the best ways to develop self-discipline and stop </w:t>
      </w:r>
      <w:r>
        <w:rPr>
          <w:color w:val="98A088"/>
        </w:rPr>
        <w:t>procrastination</w:t>
      </w:r>
      <w:r>
        <w:t xml:space="preserve">. </w:t>
      </w:r>
      <w:r>
        <w:rPr>
          <w:color w:val="94C661"/>
        </w:rPr>
        <w:t>The most famous method of working to strict time controls</w:t>
      </w:r>
      <w:r>
        <w:t xml:space="preserve"> (known as </w:t>
      </w:r>
      <w:r>
        <w:rPr>
          <w:color w:val="94C661"/>
        </w:rPr>
        <w:t>time-boxing</w:t>
      </w:r>
      <w:r>
        <w:t xml:space="preserve">) involves creating a list of </w:t>
      </w:r>
      <w:r>
        <w:rPr>
          <w:color w:val="F8907D"/>
        </w:rPr>
        <w:t>tasks</w:t>
      </w:r>
      <w:r>
        <w:t xml:space="preserve">. </w:t>
      </w:r>
      <w:r>
        <w:rPr>
          <w:color w:val="895E6B"/>
        </w:rPr>
        <w:t>Each task</w:t>
      </w:r>
      <w:r>
        <w:t xml:space="preserve"> is then assigned </w:t>
      </w:r>
      <w:r>
        <w:rPr>
          <w:color w:val="788E95"/>
        </w:rPr>
        <w:t>an exact amount of time</w:t>
      </w:r>
      <w:r>
        <w:t xml:space="preserve"> to complete. If </w:t>
      </w:r>
      <w:r>
        <w:rPr>
          <w:color w:val="310106"/>
        </w:rPr>
        <w:t>you</w:t>
      </w:r>
      <w:r>
        <w:t xml:space="preserve"> don't finish </w:t>
      </w:r>
      <w:r>
        <w:rPr>
          <w:color w:val="895E6B"/>
        </w:rPr>
        <w:t>the task</w:t>
      </w:r>
      <w:r>
        <w:t xml:space="preserve"> in </w:t>
      </w:r>
      <w:r>
        <w:rPr>
          <w:color w:val="788E95"/>
        </w:rPr>
        <w:t>the allotted time</w:t>
      </w:r>
      <w:r>
        <w:t xml:space="preserve">, then </w:t>
      </w:r>
      <w:r>
        <w:rPr>
          <w:color w:val="310106"/>
        </w:rPr>
        <w:t>you</w:t>
      </w:r>
      <w:r>
        <w:t xml:space="preserve"> move on to the next one. Using </w:t>
      </w:r>
      <w:r>
        <w:rPr>
          <w:color w:val="94C661"/>
        </w:rPr>
        <w:t xml:space="preserve">this </w:t>
      </w:r>
      <w:r>
        <w:rPr>
          <w:color w:val="FB6AB8"/>
        </w:rPr>
        <w:t>work</w:t>
      </w:r>
      <w:r>
        <w:rPr>
          <w:color w:val="94C661"/>
        </w:rPr>
        <w:t xml:space="preserve"> arrangement</w:t>
      </w:r>
      <w:r>
        <w:t xml:space="preserve">, </w:t>
      </w:r>
      <w:r>
        <w:rPr>
          <w:color w:val="94C661"/>
        </w:rPr>
        <w:t>it</w:t>
      </w:r>
      <w:r>
        <w:t xml:space="preserve"> forces </w:t>
      </w:r>
      <w:r>
        <w:rPr>
          <w:color w:val="310106"/>
        </w:rPr>
        <w:t>you</w:t>
      </w:r>
      <w:r>
        <w:t xml:space="preserve"> to take action, as </w:t>
      </w:r>
      <w:r>
        <w:rPr>
          <w:color w:val="310106"/>
        </w:rPr>
        <w:t>you</w:t>
      </w:r>
      <w:r>
        <w:t xml:space="preserve"> can't afford to waste any time. [2].</w:t>
      </w:r>
    </w:p>
    <w:p>
      <w:r>
        <w:t xml:space="preserve">Give </w:t>
      </w:r>
      <w:r>
        <w:rPr>
          <w:color w:val="310106"/>
        </w:rPr>
        <w:t>yourself</w:t>
      </w:r>
      <w:r>
        <w:t xml:space="preserve"> </w:t>
      </w:r>
      <w:r>
        <w:rPr>
          <w:color w:val="576094"/>
        </w:rPr>
        <w:t>a break</w:t>
      </w:r>
      <w:r>
        <w:t xml:space="preserve">. If </w:t>
      </w:r>
      <w:r>
        <w:rPr>
          <w:color w:val="310106"/>
        </w:rPr>
        <w:t>you</w:t>
      </w:r>
      <w:r>
        <w:t xml:space="preserve"> can’t seem to focus and are working half-heartedly at </w:t>
      </w:r>
      <w:r>
        <w:rPr>
          <w:color w:val="310106"/>
        </w:rPr>
        <w:t>your</w:t>
      </w:r>
      <w:r>
        <w:t xml:space="preserve"> tasks, give </w:t>
      </w:r>
      <w:r>
        <w:rPr>
          <w:color w:val="310106"/>
        </w:rPr>
        <w:t>yourself</w:t>
      </w:r>
      <w:r>
        <w:t xml:space="preserve"> </w:t>
      </w:r>
      <w:r>
        <w:rPr>
          <w:color w:val="576094"/>
        </w:rPr>
        <w:t>a brief break</w:t>
      </w:r>
      <w:r>
        <w:t xml:space="preserve">. Set </w:t>
      </w:r>
      <w:r>
        <w:rPr>
          <w:color w:val="2B2D32"/>
        </w:rPr>
        <w:t>a timer</w:t>
      </w:r>
      <w:r>
        <w:t xml:space="preserve"> for ten minutes, and take a nap, read a book, or call </w:t>
      </w:r>
      <w:r>
        <w:rPr>
          <w:color w:val="310106"/>
        </w:rPr>
        <w:t>your</w:t>
      </w:r>
      <w:r>
        <w:t xml:space="preserve"> friend. Do </w:t>
      </w:r>
      <w:r>
        <w:rPr>
          <w:color w:val="DB1474"/>
        </w:rPr>
        <w:t xml:space="preserve">whatever </w:t>
      </w:r>
      <w:r>
        <w:rPr>
          <w:color w:val="8489AE"/>
        </w:rPr>
        <w:t>it</w:t>
      </w:r>
      <w:r>
        <w:rPr>
          <w:color w:val="DB1474"/>
        </w:rPr>
        <w:t xml:space="preserve"> is </w:t>
      </w:r>
      <w:r>
        <w:rPr>
          <w:color w:val="860E04"/>
        </w:rPr>
        <w:t>you’ve</w:t>
      </w:r>
      <w:r>
        <w:rPr>
          <w:color w:val="DB1474"/>
        </w:rPr>
        <w:t xml:space="preserve"> been daydreaming about</w:t>
      </w:r>
      <w:r>
        <w:t xml:space="preserve"> so that the temptation is removed once </w:t>
      </w:r>
      <w:r>
        <w:rPr>
          <w:color w:val="310106"/>
        </w:rPr>
        <w:t>you</w:t>
      </w:r>
      <w:r>
        <w:t xml:space="preserve"> get back to </w:t>
      </w:r>
      <w:r>
        <w:rPr>
          <w:color w:val="FBC206"/>
        </w:rPr>
        <w:t>work</w:t>
      </w:r>
      <w:r>
        <w:t xml:space="preserve">. Just be sure to follow through with </w:t>
      </w:r>
      <w:r>
        <w:rPr>
          <w:color w:val="6EAB9B"/>
        </w:rPr>
        <w:t>your</w:t>
      </w:r>
      <w:r>
        <w:rPr>
          <w:color w:val="F2CDFE"/>
        </w:rPr>
        <w:t xml:space="preserve"> deadline</w:t>
      </w:r>
      <w:r>
        <w:t xml:space="preserve"> rather than ignoring </w:t>
      </w:r>
      <w:r>
        <w:rPr>
          <w:color w:val="F2CDFE"/>
        </w:rPr>
        <w:t>it</w:t>
      </w:r>
      <w:r>
        <w:t xml:space="preserve"> when </w:t>
      </w:r>
      <w:r>
        <w:rPr>
          <w:color w:val="310106"/>
        </w:rPr>
        <w:t>your</w:t>
      </w:r>
      <w:r>
        <w:t xml:space="preserve"> alarm finally goes off.</w:t>
      </w:r>
    </w:p>
    <w:p>
      <w:r>
        <w:rPr>
          <w:b/>
        </w:rPr>
        <w:t>Document number 128</w:t>
      </w:r>
    </w:p>
    <w:p>
      <w:r>
        <w:rPr>
          <w:b/>
        </w:rPr>
        <w:t>Document identifier: GUM_whow_quidditch</w:t>
      </w:r>
    </w:p>
    <w:p>
      <w:r>
        <w:t xml:space="preserve">How to Play </w:t>
      </w:r>
      <w:r>
        <w:rPr>
          <w:color w:val="310106"/>
        </w:rPr>
        <w:t>Muggle</w:t>
      </w:r>
      <w:r>
        <w:rPr>
          <w:color w:val="04640D"/>
        </w:rPr>
        <w:t xml:space="preserve"> Quidditch</w:t>
      </w:r>
    </w:p>
    <w:p>
      <w:r>
        <w:t xml:space="preserve">In </w:t>
      </w:r>
      <w:r>
        <w:rPr>
          <w:color w:val="FEFB0A"/>
        </w:rPr>
        <w:t>the Harry Potter series written by JK Rowling</w:t>
      </w:r>
      <w:r>
        <w:t xml:space="preserve"> </w:t>
      </w:r>
      <w:r>
        <w:rPr>
          <w:color w:val="FB5514"/>
        </w:rPr>
        <w:t>the main wizarding sport</w:t>
      </w:r>
      <w:r>
        <w:t xml:space="preserve"> is </w:t>
      </w:r>
      <w:r>
        <w:rPr>
          <w:color w:val="FB5514"/>
        </w:rPr>
        <w:t>Quidditch</w:t>
      </w:r>
      <w:r>
        <w:t xml:space="preserve">. However </w:t>
      </w:r>
      <w:r>
        <w:rPr>
          <w:color w:val="E115C0"/>
        </w:rPr>
        <w:t>you</w:t>
      </w:r>
      <w:r>
        <w:t xml:space="preserve"> don't have to have magical powers to play.</w:t>
      </w:r>
    </w:p>
    <w:p>
      <w:r>
        <w:t xml:space="preserve">There are many different ways of playing </w:t>
      </w:r>
      <w:r>
        <w:rPr>
          <w:color w:val="FB5514"/>
        </w:rPr>
        <w:t>Quidditch</w:t>
      </w:r>
      <w:r>
        <w:t xml:space="preserve">, but </w:t>
      </w:r>
      <w:r>
        <w:rPr>
          <w:color w:val="00587F"/>
        </w:rPr>
        <w:t>the most commonly used set of rules</w:t>
      </w:r>
      <w:r>
        <w:t xml:space="preserve"> are </w:t>
      </w:r>
      <w:r>
        <w:rPr>
          <w:color w:val="00587F"/>
        </w:rPr>
        <w:t xml:space="preserve">those given by </w:t>
      </w:r>
      <w:r>
        <w:rPr>
          <w:color w:val="0BC582"/>
        </w:rPr>
        <w:t xml:space="preserve">the International </w:t>
      </w:r>
      <w:r>
        <w:rPr>
          <w:color w:val="FEB8C8"/>
        </w:rPr>
        <w:t>Quidditch</w:t>
      </w:r>
      <w:r>
        <w:rPr>
          <w:color w:val="0BC582"/>
        </w:rPr>
        <w:t xml:space="preserve"> Association</w:t>
      </w:r>
      <w:r>
        <w:rPr>
          <w:color w:val="00587F"/>
        </w:rPr>
        <w:t xml:space="preserve"> (which can be found here)</w:t>
      </w:r>
      <w:r>
        <w:t>.</w:t>
      </w:r>
    </w:p>
    <w:p>
      <w:r>
        <w:t xml:space="preserve">In the past </w:t>
      </w:r>
      <w:r>
        <w:rPr>
          <w:color w:val="310106"/>
        </w:rPr>
        <w:t>Muggle</w:t>
      </w:r>
      <w:r>
        <w:rPr>
          <w:color w:val="04640D"/>
        </w:rPr>
        <w:t xml:space="preserve"> Quidditch</w:t>
      </w:r>
      <w:r>
        <w:t xml:space="preserve"> has mainly been played at colleges in </w:t>
      </w:r>
      <w:r>
        <w:rPr>
          <w:color w:val="9E8317"/>
        </w:rPr>
        <w:t>the US</w:t>
      </w:r>
      <w:r>
        <w:t xml:space="preserve">, but over the last few years there has been a dramatic rise in the number of community teams. </w:t>
      </w:r>
      <w:r>
        <w:rPr>
          <w:color w:val="04640D"/>
        </w:rPr>
        <w:t>Quidditch</w:t>
      </w:r>
      <w:r>
        <w:t xml:space="preserve"> has also spread outside of </w:t>
      </w:r>
      <w:r>
        <w:rPr>
          <w:color w:val="9E8317"/>
        </w:rPr>
        <w:t>America</w:t>
      </w:r>
      <w:r>
        <w:t xml:space="preserve"> and is now played on 5 continents.</w:t>
      </w:r>
    </w:p>
    <w:p>
      <w:r>
        <w:t>Steps</w:t>
      </w:r>
    </w:p>
    <w:p>
      <w:r>
        <w:t xml:space="preserve">Gather </w:t>
      </w:r>
      <w:r>
        <w:rPr>
          <w:color w:val="01190F"/>
        </w:rPr>
        <w:t>all needed materials</w:t>
      </w:r>
      <w:r>
        <w:t xml:space="preserve"> and </w:t>
      </w:r>
      <w:r>
        <w:rPr>
          <w:color w:val="847D81"/>
        </w:rPr>
        <w:t>players</w:t>
      </w:r>
      <w:r>
        <w:t xml:space="preserve"> (see </w:t>
      </w:r>
      <w:r>
        <w:rPr>
          <w:color w:val="01190F"/>
        </w:rPr>
        <w:t xml:space="preserve">Things </w:t>
      </w:r>
      <w:r>
        <w:rPr>
          <w:color w:val="58018B"/>
        </w:rPr>
        <w:t>You'll</w:t>
      </w:r>
      <w:r>
        <w:rPr>
          <w:color w:val="01190F"/>
        </w:rPr>
        <w:t xml:space="preserve"> Need</w:t>
      </w:r>
      <w:r>
        <w:t xml:space="preserve"> section below).</w:t>
      </w:r>
    </w:p>
    <w:p>
      <w:r>
        <w:t xml:space="preserve">Know that </w:t>
      </w:r>
      <w:r>
        <w:rPr>
          <w:color w:val="847D81"/>
        </w:rPr>
        <w:t>all players</w:t>
      </w:r>
      <w:r>
        <w:t xml:space="preserve"> can play while riding </w:t>
      </w:r>
      <w:r>
        <w:rPr>
          <w:color w:val="B70639"/>
        </w:rPr>
        <w:t>a broom</w:t>
      </w:r>
      <w:r>
        <w:t xml:space="preserve">. </w:t>
      </w:r>
      <w:r>
        <w:rPr>
          <w:color w:val="703B01"/>
        </w:rPr>
        <w:t>Brooms</w:t>
      </w:r>
      <w:r>
        <w:t xml:space="preserve"> can be a hindrance however, so feel free to not use </w:t>
      </w:r>
      <w:r>
        <w:rPr>
          <w:color w:val="703B01"/>
        </w:rPr>
        <w:t>brooms</w:t>
      </w:r>
      <w:r>
        <w:t>.</w:t>
      </w:r>
    </w:p>
    <w:p>
      <w:r>
        <w:t xml:space="preserve">Place </w:t>
      </w:r>
      <w:r>
        <w:rPr>
          <w:color w:val="F7F1DF"/>
        </w:rPr>
        <w:t>the quaffle</w:t>
      </w:r>
      <w:r>
        <w:t xml:space="preserve"> and three bludgers in the middle of </w:t>
      </w:r>
      <w:r>
        <w:rPr>
          <w:color w:val="118B8A"/>
        </w:rPr>
        <w:t>the field</w:t>
      </w:r>
      <w:r>
        <w:t xml:space="preserve">. Ideally </w:t>
      </w:r>
      <w:r>
        <w:rPr>
          <w:color w:val="4AFEFA"/>
        </w:rPr>
        <w:t>the quaffle</w:t>
      </w:r>
      <w:r>
        <w:rPr>
          <w:color w:val="FCB164"/>
        </w:rPr>
        <w:t xml:space="preserve"> and </w:t>
      </w:r>
      <w:r>
        <w:rPr>
          <w:color w:val="796EE6"/>
        </w:rPr>
        <w:t>bludgers</w:t>
      </w:r>
      <w:r>
        <w:t xml:space="preserve"> should be slightly deflated so that </w:t>
      </w:r>
      <w:r>
        <w:rPr>
          <w:color w:val="FCB164"/>
        </w:rPr>
        <w:t>they</w:t>
      </w:r>
      <w:r>
        <w:t xml:space="preserve"> are easier to throw and catch.</w:t>
      </w:r>
    </w:p>
    <w:p>
      <w:r>
        <w:t xml:space="preserve">Start </w:t>
      </w:r>
      <w:r>
        <w:rPr>
          <w:color w:val="000D2C"/>
        </w:rPr>
        <w:t>the game</w:t>
      </w:r>
      <w:r>
        <w:t xml:space="preserve">. </w:t>
      </w:r>
      <w:r>
        <w:rPr>
          <w:color w:val="53495F"/>
        </w:rPr>
        <w:t>Both teams</w:t>
      </w:r>
      <w:r>
        <w:t xml:space="preserve"> start from </w:t>
      </w:r>
      <w:r>
        <w:rPr>
          <w:color w:val="F95475"/>
        </w:rPr>
        <w:t>the edges</w:t>
      </w:r>
      <w:r>
        <w:t xml:space="preserve"> and attempt to obtain </w:t>
      </w:r>
      <w:r>
        <w:rPr>
          <w:color w:val="F7F1DF"/>
        </w:rPr>
        <w:t>the quaffle</w:t>
      </w:r>
      <w:r>
        <w:t xml:space="preserve"> and </w:t>
      </w:r>
      <w:r>
        <w:rPr>
          <w:color w:val="61FC03"/>
        </w:rPr>
        <w:t>bludgers</w:t>
      </w:r>
      <w:r>
        <w:t>.</w:t>
      </w:r>
    </w:p>
    <w:p>
      <w:r>
        <w:t xml:space="preserve">Follow </w:t>
      </w:r>
      <w:r>
        <w:rPr>
          <w:color w:val="E115C0"/>
        </w:rPr>
        <w:t>your</w:t>
      </w:r>
      <w:r>
        <w:t xml:space="preserve"> duty depending </w:t>
      </w:r>
      <w:r>
        <w:rPr>
          <w:color w:val="5D9608"/>
        </w:rPr>
        <w:t xml:space="preserve">what type of player </w:t>
      </w:r>
      <w:r>
        <w:rPr>
          <w:color w:val="DE98FD"/>
        </w:rPr>
        <w:t>you</w:t>
      </w:r>
      <w:r>
        <w:rPr>
          <w:color w:val="5D9608"/>
        </w:rPr>
        <w:t xml:space="preserve"> are</w:t>
      </w:r>
      <w:r>
        <w:t>:</w:t>
      </w:r>
    </w:p>
    <w:p>
      <w:r>
        <w:rPr>
          <w:color w:val="98A088"/>
        </w:rPr>
        <w:t>Chasers</w:t>
      </w:r>
      <w:r>
        <w:t xml:space="preserve"> try to score by throwing </w:t>
      </w:r>
      <w:r>
        <w:rPr>
          <w:color w:val="F7F1DF"/>
        </w:rPr>
        <w:t>the quaffle</w:t>
      </w:r>
      <w:r>
        <w:t xml:space="preserve"> into one of </w:t>
      </w:r>
      <w:r>
        <w:rPr>
          <w:color w:val="4F584E"/>
        </w:rPr>
        <w:t>the three goal hoops</w:t>
      </w:r>
      <w:r>
        <w:t>. Each score is worth 10 points.</w:t>
      </w:r>
    </w:p>
    <w:p>
      <w:r>
        <w:rPr>
          <w:color w:val="248AD0"/>
        </w:rPr>
        <w:t>Beaters</w:t>
      </w:r>
      <w:r>
        <w:t xml:space="preserve"> try to peg players with </w:t>
      </w:r>
      <w:r>
        <w:rPr>
          <w:color w:val="5C5300"/>
        </w:rPr>
        <w:t>their</w:t>
      </w:r>
      <w:r>
        <w:rPr>
          <w:color w:val="61FC03"/>
        </w:rPr>
        <w:t xml:space="preserve"> bludger</w:t>
      </w:r>
      <w:r>
        <w:t xml:space="preserve">. If </w:t>
      </w:r>
      <w:r>
        <w:rPr>
          <w:color w:val="9F6551"/>
        </w:rPr>
        <w:t>a player</w:t>
      </w:r>
      <w:r>
        <w:t xml:space="preserve"> is pegged </w:t>
      </w:r>
      <w:r>
        <w:rPr>
          <w:color w:val="9F6551"/>
        </w:rPr>
        <w:t>they</w:t>
      </w:r>
      <w:r>
        <w:t xml:space="preserve"> have to stop what </w:t>
      </w:r>
      <w:r>
        <w:rPr>
          <w:color w:val="9F6551"/>
        </w:rPr>
        <w:t>they</w:t>
      </w:r>
      <w:r>
        <w:t xml:space="preserve">'re doing and pay </w:t>
      </w:r>
      <w:r>
        <w:rPr>
          <w:color w:val="BCFEC6"/>
        </w:rPr>
        <w:t>a penalty</w:t>
      </w:r>
      <w:r>
        <w:t>; i.e. (</w:t>
      </w:r>
      <w:r>
        <w:rPr>
          <w:color w:val="BCFEC6"/>
        </w:rPr>
        <w:t xml:space="preserve">drop </w:t>
      </w:r>
      <w:r>
        <w:rPr>
          <w:color w:val="932C70"/>
        </w:rPr>
        <w:t>the quaffle</w:t>
      </w:r>
      <w:r>
        <w:t xml:space="preserve"> in the case of a chaser) and run back to and touch </w:t>
      </w:r>
      <w:r>
        <w:rPr>
          <w:color w:val="847D81"/>
        </w:rPr>
        <w:t>their</w:t>
      </w:r>
      <w:r>
        <w:t xml:space="preserve"> goal post or alternatively sit down for 10 seconds.</w:t>
      </w:r>
    </w:p>
    <w:p>
      <w:r>
        <w:t xml:space="preserve">Keepers guard </w:t>
      </w:r>
      <w:r>
        <w:rPr>
          <w:color w:val="4F584E"/>
        </w:rPr>
        <w:t xml:space="preserve">the goal posts at </w:t>
      </w:r>
      <w:r>
        <w:rPr>
          <w:color w:val="2B1B04"/>
        </w:rPr>
        <w:t>each end</w:t>
      </w:r>
      <w:r>
        <w:t xml:space="preserve"> and attempt to block </w:t>
      </w:r>
      <w:r>
        <w:rPr>
          <w:color w:val="98A088"/>
        </w:rPr>
        <w:t>chasers'</w:t>
      </w:r>
      <w:r>
        <w:t xml:space="preserve"> attempts at scoring. If </w:t>
      </w:r>
      <w:r>
        <w:rPr>
          <w:color w:val="B5AFC4"/>
        </w:rPr>
        <w:t>Keeper</w:t>
      </w:r>
      <w:r>
        <w:t xml:space="preserve"> is close to </w:t>
      </w:r>
      <w:r>
        <w:rPr>
          <w:color w:val="D4C67A"/>
        </w:rPr>
        <w:t>their</w:t>
      </w:r>
      <w:r>
        <w:rPr>
          <w:color w:val="4F584E"/>
        </w:rPr>
        <w:t xml:space="preserve"> hoops</w:t>
      </w:r>
      <w:r>
        <w:t xml:space="preserve"> </w:t>
      </w:r>
      <w:r>
        <w:rPr>
          <w:color w:val="B5AFC4"/>
        </w:rPr>
        <w:t>they</w:t>
      </w:r>
      <w:r>
        <w:t xml:space="preserve"> are safe from being hit by </w:t>
      </w:r>
      <w:r>
        <w:rPr>
          <w:color w:val="61FC03"/>
        </w:rPr>
        <w:t>bludgers</w:t>
      </w:r>
      <w:r>
        <w:t>.</w:t>
      </w:r>
    </w:p>
    <w:p>
      <w:r>
        <w:rPr>
          <w:color w:val="AE7AA1"/>
        </w:rPr>
        <w:t>Seekers</w:t>
      </w:r>
      <w:r>
        <w:t xml:space="preserve"> try to tackle </w:t>
      </w:r>
      <w:r>
        <w:rPr>
          <w:color w:val="C2A393"/>
        </w:rPr>
        <w:t>the snitch</w:t>
      </w:r>
      <w:r>
        <w:t xml:space="preserve"> (</w:t>
      </w:r>
      <w:r>
        <w:rPr>
          <w:color w:val="C2A393"/>
        </w:rPr>
        <w:t>a person</w:t>
      </w:r>
      <w:r>
        <w:t xml:space="preserve">) or obtain </w:t>
      </w:r>
      <w:r>
        <w:rPr>
          <w:color w:val="0232FD"/>
        </w:rPr>
        <w:t xml:space="preserve">an object attached to </w:t>
      </w:r>
      <w:r>
        <w:rPr>
          <w:color w:val="6A3A35"/>
        </w:rPr>
        <w:t>the snitch</w:t>
      </w:r>
      <w:r>
        <w:rPr>
          <w:color w:val="0232FD"/>
        </w:rPr>
        <w:t xml:space="preserve"> such as </w:t>
      </w:r>
      <w:r>
        <w:rPr>
          <w:color w:val="BA6801"/>
        </w:rPr>
        <w:t>a sock</w:t>
      </w:r>
      <w:r>
        <w:rPr>
          <w:color w:val="0232FD"/>
        </w:rPr>
        <w:t xml:space="preserve"> or flag</w:t>
      </w:r>
      <w:r>
        <w:t xml:space="preserve">. </w:t>
      </w:r>
      <w:r>
        <w:rPr>
          <w:color w:val="E115C0"/>
        </w:rPr>
        <w:t>You</w:t>
      </w:r>
      <w:r>
        <w:t xml:space="preserve"> can establish </w:t>
      </w:r>
      <w:r>
        <w:rPr>
          <w:color w:val="E115C0"/>
        </w:rPr>
        <w:t>you</w:t>
      </w:r>
      <w:r>
        <w:t xml:space="preserve"> own rules as to how </w:t>
      </w:r>
      <w:r>
        <w:rPr>
          <w:color w:val="AE7AA1"/>
        </w:rPr>
        <w:t>a player</w:t>
      </w:r>
      <w:r>
        <w:t xml:space="preserve"> catches </w:t>
      </w:r>
      <w:r>
        <w:rPr>
          <w:color w:val="168E5C"/>
        </w:rPr>
        <w:t>the snitch</w:t>
      </w:r>
      <w:r>
        <w:t xml:space="preserve">. A common way to play is to make </w:t>
      </w:r>
      <w:r>
        <w:rPr>
          <w:color w:val="168E5C"/>
        </w:rPr>
        <w:t>the snitch</w:t>
      </w:r>
      <w:r>
        <w:t xml:space="preserve"> </w:t>
      </w:r>
      <w:r>
        <w:rPr>
          <w:color w:val="C2A393"/>
        </w:rPr>
        <w:t>a person</w:t>
      </w:r>
      <w:r>
        <w:t xml:space="preserve">, and give </w:t>
      </w:r>
      <w:r>
        <w:rPr>
          <w:color w:val="C2A393"/>
        </w:rPr>
        <w:t>the snitch</w:t>
      </w:r>
      <w:r>
        <w:t xml:space="preserve"> a head start to run and hide in </w:t>
      </w:r>
      <w:r>
        <w:rPr>
          <w:color w:val="16C0D0"/>
        </w:rPr>
        <w:t>defined boundaries</w:t>
      </w:r>
      <w:r>
        <w:t xml:space="preserve">. Then </w:t>
      </w:r>
      <w:r>
        <w:rPr>
          <w:color w:val="AE7AA1"/>
        </w:rPr>
        <w:t>the seekers</w:t>
      </w:r>
      <w:r>
        <w:t xml:space="preserve"> search for </w:t>
      </w:r>
      <w:r>
        <w:rPr>
          <w:color w:val="C2A393"/>
        </w:rPr>
        <w:t>the snitch</w:t>
      </w:r>
      <w:r>
        <w:t xml:space="preserve">, and attempt to tag </w:t>
      </w:r>
      <w:r>
        <w:rPr>
          <w:color w:val="C2A393"/>
        </w:rPr>
        <w:t>the player</w:t>
      </w:r>
      <w:r>
        <w:t xml:space="preserve">. Other methods, such as the method adopted in 2005, makes </w:t>
      </w:r>
      <w:r>
        <w:rPr>
          <w:color w:val="168E5C"/>
        </w:rPr>
        <w:t>the snitch</w:t>
      </w:r>
      <w:r>
        <w:t xml:space="preserve"> </w:t>
      </w:r>
      <w:r>
        <w:rPr>
          <w:color w:val="C62100"/>
        </w:rPr>
        <w:t xml:space="preserve">a tennis ball in </w:t>
      </w:r>
      <w:r>
        <w:rPr>
          <w:color w:val="014347"/>
        </w:rPr>
        <w:t>a sock</w:t>
      </w:r>
      <w:r>
        <w:rPr>
          <w:color w:val="C62100"/>
        </w:rPr>
        <w:t xml:space="preserve">, hanging out of the running shorts of </w:t>
      </w:r>
      <w:r>
        <w:rPr>
          <w:color w:val="233809"/>
        </w:rPr>
        <w:t xml:space="preserve">the </w:t>
      </w:r>
      <w:r>
        <w:rPr>
          <w:color w:val="42083B"/>
        </w:rPr>
        <w:t>snitch</w:t>
      </w:r>
      <w:r>
        <w:rPr>
          <w:color w:val="233809"/>
        </w:rPr>
        <w:t xml:space="preserve"> runner</w:t>
      </w:r>
      <w:r>
        <w:t xml:space="preserve">. Regardless of method, </w:t>
      </w:r>
      <w:r>
        <w:rPr>
          <w:color w:val="82785D"/>
        </w:rPr>
        <w:t>the winning seeker</w:t>
      </w:r>
      <w:r>
        <w:t xml:space="preserve"> wins 30 points for </w:t>
      </w:r>
      <w:r>
        <w:rPr>
          <w:color w:val="82785D"/>
        </w:rPr>
        <w:t>his</w:t>
      </w:r>
      <w:r>
        <w:t xml:space="preserve"> or </w:t>
      </w:r>
      <w:r>
        <w:rPr>
          <w:color w:val="82785D"/>
        </w:rPr>
        <w:t>her</w:t>
      </w:r>
      <w:r>
        <w:t xml:space="preserve"> team, unlike the books, in which </w:t>
      </w:r>
      <w:r>
        <w:rPr>
          <w:color w:val="168E5C"/>
        </w:rPr>
        <w:t>the snitch</w:t>
      </w:r>
      <w:r>
        <w:t xml:space="preserve"> is worth </w:t>
      </w:r>
      <w:r>
        <w:rPr>
          <w:color w:val="023087"/>
        </w:rPr>
        <w:t>150 points</w:t>
      </w:r>
      <w:r>
        <w:t xml:space="preserve">. The creators of </w:t>
      </w:r>
      <w:r>
        <w:rPr>
          <w:color w:val="310106"/>
        </w:rPr>
        <w:t>Muggle</w:t>
      </w:r>
      <w:r>
        <w:rPr>
          <w:color w:val="04640D"/>
        </w:rPr>
        <w:t xml:space="preserve"> Quidditch</w:t>
      </w:r>
      <w:r>
        <w:t xml:space="preserve"> thought that </w:t>
      </w:r>
      <w:r>
        <w:rPr>
          <w:color w:val="168E5C"/>
        </w:rPr>
        <w:t>it</w:t>
      </w:r>
      <w:r>
        <w:t xml:space="preserve"> was worth </w:t>
      </w:r>
      <w:r>
        <w:rPr>
          <w:color w:val="023087"/>
        </w:rPr>
        <w:t>too many points</w:t>
      </w:r>
      <w:r>
        <w:t xml:space="preserve"> so changed the value of </w:t>
      </w:r>
      <w:r>
        <w:rPr>
          <w:color w:val="168E5C"/>
        </w:rPr>
        <w:t>the snitch</w:t>
      </w:r>
      <w:r>
        <w:t xml:space="preserve"> for </w:t>
      </w:r>
      <w:r>
        <w:rPr>
          <w:color w:val="310106"/>
        </w:rPr>
        <w:t>muggle</w:t>
      </w:r>
      <w:r>
        <w:rPr>
          <w:color w:val="04640D"/>
        </w:rPr>
        <w:t xml:space="preserve"> Quidditch</w:t>
      </w:r>
      <w:r>
        <w:t>.</w:t>
      </w:r>
    </w:p>
    <w:p>
      <w:r>
        <w:rPr>
          <w:color w:val="C2A393"/>
        </w:rPr>
        <w:t>The snitch</w:t>
      </w:r>
      <w:r>
        <w:t xml:space="preserve">, generally </w:t>
      </w:r>
      <w:r>
        <w:rPr>
          <w:color w:val="C2A393"/>
        </w:rPr>
        <w:t>a track runner</w:t>
      </w:r>
      <w:r>
        <w:t xml:space="preserve">, runs around (usually </w:t>
      </w:r>
      <w:r>
        <w:rPr>
          <w:color w:val="16C0D0"/>
        </w:rPr>
        <w:t>the boundaries</w:t>
      </w:r>
      <w:r>
        <w:t xml:space="preserve">) trying to evade </w:t>
      </w:r>
      <w:r>
        <w:rPr>
          <w:color w:val="AE7AA1"/>
        </w:rPr>
        <w:t>the seekers</w:t>
      </w:r>
      <w:r>
        <w:t>.</w:t>
      </w:r>
    </w:p>
    <w:p>
      <w:r>
        <w:rPr>
          <w:color w:val="B7DAD2"/>
        </w:rPr>
        <w:t>The referee</w:t>
      </w:r>
      <w:r>
        <w:t xml:space="preserve"> should ensure that </w:t>
      </w:r>
      <w:r>
        <w:rPr>
          <w:color w:val="196956"/>
        </w:rPr>
        <w:t>rules</w:t>
      </w:r>
      <w:r>
        <w:t xml:space="preserve"> are being followed. </w:t>
      </w:r>
      <w:r>
        <w:rPr>
          <w:color w:val="B7DAD2"/>
        </w:rPr>
        <w:t>They</w:t>
      </w:r>
      <w:r>
        <w:t xml:space="preserve"> also keep track of the score.</w:t>
      </w:r>
    </w:p>
    <w:p>
      <w:r>
        <w:t xml:space="preserve">Play </w:t>
      </w:r>
      <w:r>
        <w:rPr>
          <w:color w:val="000D2C"/>
        </w:rPr>
        <w:t>the game</w:t>
      </w:r>
      <w:r>
        <w:t xml:space="preserve">! The object of </w:t>
      </w:r>
      <w:r>
        <w:rPr>
          <w:color w:val="000D2C"/>
        </w:rPr>
        <w:t>the game</w:t>
      </w:r>
      <w:r>
        <w:t xml:space="preserve"> is to score the most points and </w:t>
      </w:r>
      <w:r>
        <w:rPr>
          <w:color w:val="000D2C"/>
        </w:rPr>
        <w:t>the game</w:t>
      </w:r>
      <w:r>
        <w:t xml:space="preserve"> ends when </w:t>
      </w:r>
      <w:r>
        <w:rPr>
          <w:color w:val="82785D"/>
        </w:rPr>
        <w:t>the seeker</w:t>
      </w:r>
      <w:r>
        <w:t xml:space="preserve"> snatches </w:t>
      </w:r>
      <w:r>
        <w:rPr>
          <w:color w:val="168E5C"/>
        </w:rPr>
        <w:t>the snitch</w:t>
      </w:r>
      <w:r>
        <w:t>.</w:t>
      </w:r>
    </w:p>
    <w:p>
      <w:r>
        <w:t xml:space="preserve">Feel free to alter </w:t>
      </w:r>
      <w:r>
        <w:rPr>
          <w:color w:val="196956"/>
        </w:rPr>
        <w:t xml:space="preserve">the </w:t>
      </w:r>
      <w:r>
        <w:rPr>
          <w:color w:val="8C41BB"/>
        </w:rPr>
        <w:t>game</w:t>
      </w:r>
      <w:r>
        <w:rPr>
          <w:color w:val="196956"/>
        </w:rPr>
        <w:t xml:space="preserve"> rules</w:t>
      </w:r>
      <w:r>
        <w:t xml:space="preserve">. See the </w:t>
      </w:r>
      <w:r>
        <w:rPr>
          <w:color w:val="ECEDFE"/>
        </w:rPr>
        <w:t>Tips</w:t>
      </w:r>
      <w:r>
        <w:t xml:space="preserve"> section for suggestions.</w:t>
      </w:r>
    </w:p>
    <w:p>
      <w:r>
        <w:rPr>
          <w:color w:val="2B2D32"/>
        </w:rPr>
        <w:t>Video</w:t>
      </w:r>
    </w:p>
    <w:p>
      <w:r>
        <w:t xml:space="preserve">How to Play </w:t>
      </w:r>
      <w:r>
        <w:rPr>
          <w:color w:val="000D2C"/>
        </w:rPr>
        <w:t xml:space="preserve">a Real-Life Game of </w:t>
      </w:r>
      <w:r>
        <w:rPr>
          <w:color w:val="94C661"/>
        </w:rPr>
        <w:t>Quidditch</w:t>
      </w:r>
      <w:r>
        <w:t xml:space="preserve"> </w:t>
      </w:r>
      <w:r>
        <w:rPr>
          <w:color w:val="E115C0"/>
        </w:rPr>
        <w:t>You</w:t>
      </w:r>
      <w:r>
        <w:t xml:space="preserve"> don't need flying broomsticks or magic balls to play </w:t>
      </w:r>
      <w:r>
        <w:rPr>
          <w:color w:val="04640D"/>
        </w:rPr>
        <w:t xml:space="preserve">this version of </w:t>
      </w:r>
      <w:r>
        <w:rPr>
          <w:color w:val="F8907D"/>
        </w:rPr>
        <w:t>the game</w:t>
      </w:r>
      <w:r>
        <w:t xml:space="preserve"> - </w:t>
      </w:r>
      <w:r>
        <w:rPr>
          <w:color w:val="04640D"/>
        </w:rPr>
        <w:t>it's</w:t>
      </w:r>
      <w:r>
        <w:t xml:space="preserve"> tailor-made for </w:t>
      </w:r>
      <w:r>
        <w:rPr>
          <w:color w:val="895E6B"/>
        </w:rPr>
        <w:t>muggles</w:t>
      </w:r>
      <w:r>
        <w:t xml:space="preserve"> like us.</w:t>
      </w:r>
    </w:p>
    <w:p>
      <w:r>
        <w:rPr>
          <w:color w:val="2B2D32"/>
        </w:rPr>
        <w:t>This video</w:t>
      </w:r>
      <w:r>
        <w:t xml:space="preserve"> shows a more realistic approach to playing </w:t>
      </w:r>
      <w:r>
        <w:rPr>
          <w:color w:val="04640D"/>
        </w:rPr>
        <w:t>Quidditch</w:t>
      </w:r>
      <w:r>
        <w:t>.</w:t>
      </w:r>
    </w:p>
    <w:p>
      <w:r>
        <w:rPr>
          <w:color w:val="ECEDFE"/>
        </w:rPr>
        <w:t>Tips</w:t>
      </w:r>
    </w:p>
    <w:p>
      <w:r>
        <w:t xml:space="preserve">Alternatively </w:t>
      </w:r>
      <w:r>
        <w:rPr>
          <w:color w:val="788E95"/>
        </w:rPr>
        <w:t>the snitch</w:t>
      </w:r>
      <w:r>
        <w:t xml:space="preserve"> can be </w:t>
      </w:r>
      <w:r>
        <w:rPr>
          <w:color w:val="788E95"/>
        </w:rPr>
        <w:t xml:space="preserve">a small yellow ball (tennis balls work great) that is hidden before </w:t>
      </w:r>
      <w:r>
        <w:rPr>
          <w:color w:val="FB6AB8"/>
        </w:rPr>
        <w:t>the game</w:t>
      </w:r>
      <w:r>
        <w:rPr>
          <w:color w:val="788E95"/>
        </w:rPr>
        <w:t xml:space="preserve"> starts by a bystander or </w:t>
      </w:r>
      <w:r>
        <w:rPr>
          <w:color w:val="576094"/>
        </w:rPr>
        <w:t>referee</w:t>
      </w:r>
      <w:r>
        <w:t xml:space="preserve">. Establish </w:t>
      </w:r>
      <w:r>
        <w:rPr>
          <w:color w:val="16C0D0"/>
        </w:rPr>
        <w:t>boundaries</w:t>
      </w:r>
      <w:r>
        <w:t xml:space="preserve"> and have </w:t>
      </w:r>
      <w:r>
        <w:rPr>
          <w:color w:val="AE7AA1"/>
        </w:rPr>
        <w:t>the seekers</w:t>
      </w:r>
      <w:r>
        <w:t xml:space="preserve"> look for </w:t>
      </w:r>
      <w:r>
        <w:rPr>
          <w:color w:val="788E95"/>
        </w:rPr>
        <w:t>the snitch</w:t>
      </w:r>
      <w:r>
        <w:t>.</w:t>
      </w:r>
    </w:p>
    <w:p>
      <w:r>
        <w:rPr>
          <w:color w:val="248AD0"/>
        </w:rPr>
        <w:t>Beaters</w:t>
      </w:r>
      <w:r>
        <w:t xml:space="preserve"> can try hitting </w:t>
      </w:r>
      <w:r>
        <w:rPr>
          <w:color w:val="61FC03"/>
        </w:rPr>
        <w:t>the bludgers</w:t>
      </w:r>
      <w:r>
        <w:t xml:space="preserve"> around in </w:t>
      </w:r>
      <w:r>
        <w:rPr>
          <w:color w:val="DB1474"/>
        </w:rPr>
        <w:t>the air</w:t>
      </w:r>
      <w:r>
        <w:t xml:space="preserve"> with a shortened hockey sticks or a short bat. </w:t>
      </w:r>
      <w:r>
        <w:rPr>
          <w:color w:val="248AD0"/>
        </w:rPr>
        <w:t>They</w:t>
      </w:r>
      <w:r>
        <w:t xml:space="preserve"> could also use regular-length hockey sticks to hit </w:t>
      </w:r>
      <w:r>
        <w:rPr>
          <w:color w:val="61FC03"/>
        </w:rPr>
        <w:t>bludgers</w:t>
      </w:r>
      <w:r>
        <w:t xml:space="preserve"> (perhaps wiffle balls) on the ground. The simplest way is to just peg </w:t>
      </w:r>
      <w:r>
        <w:rPr>
          <w:color w:val="847D81"/>
        </w:rPr>
        <w:t>players</w:t>
      </w:r>
      <w:r>
        <w:t xml:space="preserve"> by throwing dodge balls.</w:t>
      </w:r>
    </w:p>
    <w:p>
      <w:r>
        <w:rPr>
          <w:color w:val="8489AE"/>
        </w:rPr>
        <w:t>It</w:t>
      </w:r>
      <w:r>
        <w:t xml:space="preserve"> may be easier </w:t>
      </w:r>
      <w:r>
        <w:rPr>
          <w:color w:val="8489AE"/>
        </w:rPr>
        <w:t xml:space="preserve">to play without </w:t>
      </w:r>
      <w:r>
        <w:rPr>
          <w:color w:val="860E04"/>
        </w:rPr>
        <w:t>brooms</w:t>
      </w:r>
      <w:r>
        <w:t xml:space="preserve"> (but also less fun!).</w:t>
      </w:r>
    </w:p>
    <w:p>
      <w:r>
        <w:t xml:space="preserve">Remember that </w:t>
      </w:r>
      <w:r>
        <w:rPr>
          <w:color w:val="FBC206"/>
        </w:rPr>
        <w:t xml:space="preserve">the </w:t>
      </w:r>
      <w:r>
        <w:rPr>
          <w:color w:val="6EAB9B"/>
        </w:rPr>
        <w:t>snitch</w:t>
      </w:r>
      <w:r>
        <w:rPr>
          <w:color w:val="FBC206"/>
        </w:rPr>
        <w:t xml:space="preserve"> runner</w:t>
      </w:r>
      <w:r>
        <w:t xml:space="preserve">, if </w:t>
      </w:r>
      <w:r>
        <w:rPr>
          <w:color w:val="E115C0"/>
        </w:rPr>
        <w:t>you</w:t>
      </w:r>
      <w:r>
        <w:t xml:space="preserve"> choose to use </w:t>
      </w:r>
      <w:r>
        <w:rPr>
          <w:color w:val="FBC206"/>
        </w:rPr>
        <w:t>one</w:t>
      </w:r>
      <w:r>
        <w:t xml:space="preserve">, is not an actual player in </w:t>
      </w:r>
      <w:r>
        <w:rPr>
          <w:color w:val="000D2C"/>
        </w:rPr>
        <w:t>the game</w:t>
      </w:r>
      <w:r>
        <w:t xml:space="preserve">, therefore, not bound by any of </w:t>
      </w:r>
      <w:r>
        <w:rPr>
          <w:color w:val="196956"/>
        </w:rPr>
        <w:t>the rules</w:t>
      </w:r>
      <w:r>
        <w:t xml:space="preserve">. If desired, </w:t>
      </w:r>
      <w:r>
        <w:rPr>
          <w:color w:val="C2A393"/>
        </w:rPr>
        <w:t>the snitch</w:t>
      </w:r>
      <w:r>
        <w:t xml:space="preserve"> is able to do whatever </w:t>
      </w:r>
      <w:r>
        <w:rPr>
          <w:color w:val="F2CDFE"/>
        </w:rPr>
        <w:t>he</w:t>
      </w:r>
      <w:r>
        <w:t xml:space="preserve"> or </w:t>
      </w:r>
      <w:r>
        <w:rPr>
          <w:color w:val="F2CDFE"/>
        </w:rPr>
        <w:t>she</w:t>
      </w:r>
      <w:r>
        <w:t xml:space="preserve"> wants to avoid capture. See How to Be </w:t>
      </w:r>
      <w:r>
        <w:rPr>
          <w:color w:val="F2CDFE"/>
        </w:rPr>
        <w:t>a Snitch</w:t>
      </w:r>
      <w:r>
        <w:t xml:space="preserve"> in </w:t>
      </w:r>
      <w:r>
        <w:rPr>
          <w:color w:val="04640D"/>
        </w:rPr>
        <w:t>Quidditch</w:t>
      </w:r>
      <w:r>
        <w:t xml:space="preserve"> for more information.</w:t>
      </w:r>
    </w:p>
    <w:p>
      <w:r>
        <w:rPr>
          <w:color w:val="E115C0"/>
        </w:rPr>
        <w:t>You</w:t>
      </w:r>
      <w:r>
        <w:t xml:space="preserve"> can play water quidditch in </w:t>
      </w:r>
      <w:r>
        <w:rPr>
          <w:color w:val="645341"/>
        </w:rPr>
        <w:t>a pool</w:t>
      </w:r>
      <w:r>
        <w:t xml:space="preserve">. Almost all the same rules apply. Have </w:t>
      </w:r>
      <w:r>
        <w:rPr>
          <w:color w:val="760035"/>
        </w:rPr>
        <w:t>someone</w:t>
      </w:r>
      <w:r>
        <w:t xml:space="preserve"> throw </w:t>
      </w:r>
      <w:r>
        <w:rPr>
          <w:color w:val="647A41"/>
        </w:rPr>
        <w:t>something</w:t>
      </w:r>
      <w:r>
        <w:t xml:space="preserve"> (</w:t>
      </w:r>
      <w:r>
        <w:rPr>
          <w:color w:val="647A41"/>
        </w:rPr>
        <w:t>the snitch</w:t>
      </w:r>
      <w:r>
        <w:t xml:space="preserve">) on a line into </w:t>
      </w:r>
      <w:r>
        <w:rPr>
          <w:color w:val="645341"/>
        </w:rPr>
        <w:t>the pool</w:t>
      </w:r>
      <w:r>
        <w:t xml:space="preserve"> at regular intervals. </w:t>
      </w:r>
      <w:r>
        <w:rPr>
          <w:color w:val="760035"/>
        </w:rPr>
        <w:t>They</w:t>
      </w:r>
      <w:r>
        <w:t xml:space="preserve"> can even use fake snitches.</w:t>
      </w:r>
    </w:p>
    <w:p>
      <w:r>
        <w:rPr>
          <w:color w:val="E115C0"/>
        </w:rPr>
        <w:t>You</w:t>
      </w:r>
      <w:r>
        <w:t xml:space="preserve"> can buy authentic looking brooms to make </w:t>
      </w:r>
      <w:r>
        <w:rPr>
          <w:color w:val="000D2C"/>
        </w:rPr>
        <w:t>the game</w:t>
      </w:r>
      <w:r>
        <w:t xml:space="preserve"> more realistic.</w:t>
      </w:r>
    </w:p>
    <w:p>
      <w:r>
        <w:t xml:space="preserve">There is a very large </w:t>
      </w:r>
      <w:r>
        <w:rPr>
          <w:color w:val="04640D"/>
        </w:rPr>
        <w:t>Quidditch</w:t>
      </w:r>
      <w:r>
        <w:t xml:space="preserve"> community, have a look at the </w:t>
      </w:r>
      <w:r>
        <w:rPr>
          <w:color w:val="496E76"/>
        </w:rPr>
        <w:t>IQA</w:t>
      </w:r>
      <w:r>
        <w:t xml:space="preserve"> website to find teams near </w:t>
      </w:r>
      <w:r>
        <w:rPr>
          <w:color w:val="E115C0"/>
        </w:rPr>
        <w:t>you</w:t>
      </w:r>
      <w:r>
        <w:t>.</w:t>
      </w:r>
    </w:p>
    <w:p>
      <w:r>
        <w:rPr>
          <w:color w:val="E3F894"/>
        </w:rPr>
        <w:t>One variation</w:t>
      </w:r>
      <w:r>
        <w:t xml:space="preserve"> is </w:t>
      </w:r>
      <w:r>
        <w:rPr>
          <w:color w:val="F9D7CD"/>
        </w:rPr>
        <w:t>Quarter</w:t>
      </w:r>
      <w:r>
        <w:rPr>
          <w:color w:val="E3F894"/>
        </w:rPr>
        <w:t xml:space="preserve"> Snitch Quidditch</w:t>
      </w:r>
      <w:r>
        <w:t xml:space="preserve">. Find </w:t>
      </w:r>
      <w:r>
        <w:rPr>
          <w:color w:val="876128"/>
        </w:rPr>
        <w:t>a quarter</w:t>
      </w:r>
      <w:r>
        <w:rPr>
          <w:color w:val="A1A711"/>
        </w:rPr>
        <w:t xml:space="preserve"> or another small coin</w:t>
      </w:r>
      <w:r>
        <w:t xml:space="preserve">. Have </w:t>
      </w:r>
      <w:r>
        <w:rPr>
          <w:color w:val="53495F"/>
        </w:rPr>
        <w:t>both of the teams</w:t>
      </w:r>
      <w:r>
        <w:t xml:space="preserve"> turn around and have </w:t>
      </w:r>
      <w:r>
        <w:rPr>
          <w:color w:val="B7DAD2"/>
        </w:rPr>
        <w:t>the referee</w:t>
      </w:r>
      <w:r>
        <w:t xml:space="preserve"> throw </w:t>
      </w:r>
      <w:r>
        <w:rPr>
          <w:color w:val="A1A711"/>
        </w:rPr>
        <w:t>it</w:t>
      </w:r>
      <w:r>
        <w:t xml:space="preserve"> into the grass or pitch while </w:t>
      </w:r>
      <w:r>
        <w:rPr>
          <w:color w:val="53495F"/>
        </w:rPr>
        <w:t>the teams</w:t>
      </w:r>
      <w:r>
        <w:t xml:space="preserve"> aren't looking. Play while </w:t>
      </w:r>
      <w:r>
        <w:rPr>
          <w:color w:val="82785D"/>
        </w:rPr>
        <w:t>the seekers</w:t>
      </w:r>
      <w:r>
        <w:t xml:space="preserve"> look for </w:t>
      </w:r>
      <w:r>
        <w:rPr>
          <w:color w:val="A1A711"/>
        </w:rPr>
        <w:t>the snitch</w:t>
      </w:r>
      <w:r>
        <w:t>.</w:t>
      </w:r>
    </w:p>
    <w:p>
      <w:r>
        <w:rPr>
          <w:color w:val="01FB92"/>
        </w:rPr>
        <w:t>Another variation</w:t>
      </w:r>
      <w:r>
        <w:t xml:space="preserve"> is where </w:t>
      </w:r>
      <w:r>
        <w:rPr>
          <w:color w:val="B7DAD2"/>
        </w:rPr>
        <w:t>the referee</w:t>
      </w:r>
      <w:r>
        <w:t xml:space="preserve"> places </w:t>
      </w:r>
      <w:r>
        <w:rPr>
          <w:color w:val="A1A711"/>
        </w:rPr>
        <w:t>the snitch</w:t>
      </w:r>
      <w:r>
        <w:t xml:space="preserve"> somewhere in </w:t>
      </w:r>
      <w:r>
        <w:rPr>
          <w:color w:val="118B8A"/>
        </w:rPr>
        <w:t>the field</w:t>
      </w:r>
      <w:r>
        <w:t xml:space="preserve"> (in </w:t>
      </w:r>
      <w:r>
        <w:rPr>
          <w:color w:val="01FB92"/>
        </w:rPr>
        <w:t>this case</w:t>
      </w:r>
      <w:r>
        <w:t xml:space="preserve"> </w:t>
      </w:r>
      <w:r>
        <w:rPr>
          <w:color w:val="A1A711"/>
        </w:rPr>
        <w:t>it's</w:t>
      </w:r>
      <w:r>
        <w:t xml:space="preserve"> </w:t>
      </w:r>
      <w:r>
        <w:rPr>
          <w:color w:val="A1A711"/>
        </w:rPr>
        <w:t>a small ball</w:t>
      </w:r>
      <w:r>
        <w:t xml:space="preserve">). </w:t>
      </w:r>
      <w:r>
        <w:rPr>
          <w:color w:val="82785D"/>
        </w:rPr>
        <w:t>The seeker</w:t>
      </w:r>
      <w:r>
        <w:t xml:space="preserve"> has to find </w:t>
      </w:r>
      <w:r>
        <w:rPr>
          <w:color w:val="A1A711"/>
        </w:rPr>
        <w:t>the snitch</w:t>
      </w:r>
      <w:r>
        <w:t xml:space="preserve"> blindfolded, relying only on the coach's instructions, while </w:t>
      </w:r>
      <w:r>
        <w:rPr>
          <w:color w:val="000D2C"/>
        </w:rPr>
        <w:t>the game</w:t>
      </w:r>
      <w:r>
        <w:t xml:space="preserve"> is still on.</w:t>
      </w:r>
    </w:p>
    <w:p>
      <w:r>
        <w:t>Warnings</w:t>
      </w:r>
    </w:p>
    <w:p>
      <w:r>
        <w:t>Stay hydrated and exercise wisely.</w:t>
      </w:r>
    </w:p>
    <w:p>
      <w:r>
        <w:t xml:space="preserve">A ball flying in </w:t>
      </w:r>
      <w:r>
        <w:rPr>
          <w:color w:val="DB1474"/>
        </w:rPr>
        <w:t>the air</w:t>
      </w:r>
      <w:r>
        <w:t xml:space="preserve"> can hurt. If </w:t>
      </w:r>
      <w:r>
        <w:rPr>
          <w:color w:val="E115C0"/>
        </w:rPr>
        <w:t>you</w:t>
      </w:r>
      <w:r>
        <w:t xml:space="preserve">'re playing quidditch </w:t>
      </w:r>
      <w:r>
        <w:rPr>
          <w:color w:val="E115C0"/>
        </w:rPr>
        <w:t>you</w:t>
      </w:r>
      <w:r>
        <w:t>'re probably just having fun so play nicely.</w:t>
      </w:r>
    </w:p>
    <w:p>
      <w:r>
        <w:t xml:space="preserve">Things </w:t>
      </w:r>
      <w:r>
        <w:rPr>
          <w:color w:val="E115C0"/>
        </w:rPr>
        <w:t>You'll</w:t>
      </w:r>
      <w:r>
        <w:t xml:space="preserve"> Need</w:t>
      </w:r>
    </w:p>
    <w:p>
      <w:r>
        <w:rPr>
          <w:color w:val="847D81"/>
        </w:rPr>
        <w:t>15 players</w:t>
      </w:r>
    </w:p>
    <w:p>
      <w:r>
        <w:t>14 brooms</w:t>
      </w:r>
    </w:p>
    <w:p>
      <w:r>
        <w:rPr>
          <w:color w:val="118B8A"/>
        </w:rPr>
        <w:t>Field</w:t>
      </w:r>
      <w:r>
        <w:t xml:space="preserve"> (or big backyard)</w:t>
      </w:r>
    </w:p>
    <w:p>
      <w:r>
        <w:t>3 goal hoops per team</w:t>
      </w:r>
    </w:p>
    <w:p>
      <w:r>
        <w:rPr>
          <w:color w:val="B7DAD2"/>
        </w:rPr>
        <w:t>Referee</w:t>
      </w:r>
      <w:r>
        <w:t xml:space="preserve"> (optional)</w:t>
      </w:r>
    </w:p>
    <w:p>
      <w:r>
        <w:t xml:space="preserve">Color coded shirts or </w:t>
      </w:r>
      <w:r>
        <w:rPr>
          <w:color w:val="FD0F31"/>
        </w:rPr>
        <w:t>capes for houses</w:t>
      </w:r>
      <w:r>
        <w:t xml:space="preserve">, black for </w:t>
      </w:r>
      <w:r>
        <w:rPr>
          <w:color w:val="B7DAD2"/>
        </w:rPr>
        <w:t>referee</w:t>
      </w:r>
    </w:p>
    <w:p>
      <w:r>
        <w:rPr>
          <w:color w:val="61FC03"/>
        </w:rPr>
        <w:t>3 Bludgers</w:t>
      </w:r>
      <w:r>
        <w:t xml:space="preserve"> (dodge balls, water balloons, wiffle balls etc.)</w:t>
      </w:r>
    </w:p>
    <w:p>
      <w:r>
        <w:rPr>
          <w:color w:val="F7F1DF"/>
        </w:rPr>
        <w:t>1 Quaffle</w:t>
      </w:r>
      <w:r>
        <w:t xml:space="preserve"> (volleyball, Frisbee, soccer ball, etc.)</w:t>
      </w:r>
    </w:p>
    <w:p>
      <w:r>
        <w:rPr>
          <w:color w:val="F2CDFE"/>
        </w:rPr>
        <w:t>1 Snitch</w:t>
      </w:r>
      <w:r>
        <w:t xml:space="preserve"> (</w:t>
      </w:r>
      <w:r>
        <w:rPr>
          <w:color w:val="F2CDFE"/>
        </w:rPr>
        <w:t>person</w:t>
      </w:r>
      <w:r>
        <w:t>)</w:t>
      </w:r>
    </w:p>
    <w:p>
      <w:r>
        <w:rPr>
          <w:color w:val="53495F"/>
        </w:rPr>
        <w:t>Each team</w:t>
      </w:r>
      <w:r>
        <w:t xml:space="preserve"> is composed of:</w:t>
      </w:r>
    </w:p>
    <w:p>
      <w:r>
        <w:t>3 Chasers</w:t>
      </w:r>
    </w:p>
    <w:p>
      <w:r>
        <w:t>2 Beaters</w:t>
      </w:r>
    </w:p>
    <w:p>
      <w:r>
        <w:t>1 Keeper</w:t>
      </w:r>
    </w:p>
    <w:p>
      <w:r>
        <w:t>1 Seeker</w:t>
      </w:r>
    </w:p>
    <w:p>
      <w:r>
        <w:rPr>
          <w:b/>
        </w:rPr>
        <w:t>Document number 129</w:t>
      </w:r>
    </w:p>
    <w:p>
      <w:r>
        <w:rPr>
          <w:b/>
        </w:rPr>
        <w:t>Document identifier: GUM_whow_quinoa</w:t>
      </w:r>
    </w:p>
    <w:p>
      <w:r>
        <w:t xml:space="preserve">How to Prepare </w:t>
      </w:r>
      <w:r>
        <w:rPr>
          <w:color w:val="310106"/>
        </w:rPr>
        <w:t>Quinoa</w:t>
      </w:r>
    </w:p>
    <w:p>
      <w:r>
        <w:rPr>
          <w:color w:val="310106"/>
        </w:rPr>
        <w:t>Quinoa</w:t>
      </w:r>
      <w:r>
        <w:t xml:space="preserve"> is known as </w:t>
      </w:r>
      <w:r>
        <w:rPr>
          <w:color w:val="310106"/>
        </w:rPr>
        <w:t>the little rice of Peru</w:t>
      </w:r>
      <w:r>
        <w:t xml:space="preserve">. </w:t>
      </w:r>
      <w:r>
        <w:rPr>
          <w:color w:val="04640D"/>
        </w:rPr>
        <w:t>The Incas</w:t>
      </w:r>
      <w:r>
        <w:t xml:space="preserve"> treated </w:t>
      </w:r>
      <w:r>
        <w:rPr>
          <w:color w:val="310106"/>
        </w:rPr>
        <w:t>the crop</w:t>
      </w:r>
      <w:r>
        <w:t xml:space="preserve"> as sacred and referred to </w:t>
      </w:r>
      <w:r>
        <w:rPr>
          <w:color w:val="310106"/>
        </w:rPr>
        <w:t>quinoa</w:t>
      </w:r>
      <w:r>
        <w:t xml:space="preserve"> as "</w:t>
      </w:r>
      <w:r>
        <w:rPr>
          <w:color w:val="310106"/>
        </w:rPr>
        <w:t>chisaya mama</w:t>
      </w:r>
      <w:r>
        <w:t>" or "</w:t>
      </w:r>
      <w:r>
        <w:rPr>
          <w:color w:val="310106"/>
        </w:rPr>
        <w:t>mother of all grains</w:t>
      </w:r>
      <w:r>
        <w:t xml:space="preserve">." [1] By tradition, the Inca emperor would sow the first seeds of the season using "golden implements." </w:t>
      </w:r>
      <w:r>
        <w:rPr>
          <w:color w:val="FEFB0A"/>
        </w:rPr>
        <w:t>Quinoa</w:t>
      </w:r>
      <w:r>
        <w:t xml:space="preserve"> is rich in </w:t>
      </w:r>
      <w:r>
        <w:rPr>
          <w:color w:val="FB5514"/>
        </w:rPr>
        <w:t>protein</w:t>
      </w:r>
      <w:r>
        <w:t xml:space="preserve"> and much lighter than </w:t>
      </w:r>
      <w:r>
        <w:rPr>
          <w:color w:val="E115C0"/>
        </w:rPr>
        <w:t>other grains</w:t>
      </w:r>
      <w:r>
        <w:t xml:space="preserve">. </w:t>
      </w:r>
      <w:r>
        <w:rPr>
          <w:color w:val="FEFB0A"/>
        </w:rPr>
        <w:t>It</w:t>
      </w:r>
      <w:r>
        <w:t xml:space="preserve"> is much easier to prepare than </w:t>
      </w:r>
      <w:r>
        <w:rPr>
          <w:color w:val="00587F"/>
        </w:rPr>
        <w:t>rice</w:t>
      </w:r>
      <w:r>
        <w:t xml:space="preserve"> and is rapidly gaining in popularity, especially among vegetarians who value </w:t>
      </w:r>
      <w:r>
        <w:rPr>
          <w:color w:val="FEFB0A"/>
        </w:rPr>
        <w:t>its</w:t>
      </w:r>
      <w:r>
        <w:t xml:space="preserve"> high </w:t>
      </w:r>
      <w:r>
        <w:rPr>
          <w:color w:val="FB5514"/>
        </w:rPr>
        <w:t>protein</w:t>
      </w:r>
      <w:r>
        <w:t xml:space="preserve"> levels.</w:t>
      </w:r>
    </w:p>
    <w:p>
      <w:r>
        <w:rPr>
          <w:color w:val="0BC582"/>
        </w:rPr>
        <w:t>Ingredients</w:t>
      </w:r>
    </w:p>
    <w:p>
      <w:r>
        <w:rPr>
          <w:color w:val="FEB8C8"/>
        </w:rPr>
        <w:t>1 cup quinoa</w:t>
      </w:r>
    </w:p>
    <w:p>
      <w:r>
        <w:rPr>
          <w:color w:val="9E8317"/>
        </w:rPr>
        <w:t>2 cups water</w:t>
      </w:r>
      <w:r>
        <w:t xml:space="preserve"> (or </w:t>
      </w:r>
      <w:r>
        <w:rPr>
          <w:color w:val="01190F"/>
        </w:rPr>
        <w:t>broth</w:t>
      </w:r>
      <w:r>
        <w:t>)</w:t>
      </w:r>
    </w:p>
    <w:p>
      <w:r>
        <w:rPr>
          <w:color w:val="847D81"/>
        </w:rPr>
        <w:t>Olive oil</w:t>
      </w:r>
      <w:r>
        <w:t xml:space="preserve"> to taste (Optional)</w:t>
      </w:r>
    </w:p>
    <w:p>
      <w:r>
        <w:rPr>
          <w:color w:val="58018B"/>
        </w:rPr>
        <w:t>1/2 teaspoon salt</w:t>
      </w:r>
      <w:r>
        <w:t xml:space="preserve"> (Optional)</w:t>
      </w:r>
    </w:p>
    <w:p>
      <w:r>
        <w:rPr>
          <w:color w:val="B70639"/>
        </w:rPr>
        <w:t>Method 1</w:t>
      </w:r>
      <w:r>
        <w:t xml:space="preserve"> Cooking On A Stove Top</w:t>
      </w:r>
    </w:p>
    <w:p>
      <w:r>
        <w:rPr>
          <w:color w:val="703B01"/>
        </w:rPr>
        <w:t xml:space="preserve">Rinse </w:t>
      </w:r>
      <w:r>
        <w:rPr>
          <w:color w:val="F7F1DF"/>
        </w:rPr>
        <w:t>the grains of quinoa</w:t>
      </w:r>
      <w:r>
        <w:rPr>
          <w:color w:val="703B01"/>
        </w:rPr>
        <w:t xml:space="preserve"> in </w:t>
      </w:r>
      <w:r>
        <w:rPr>
          <w:color w:val="118B8A"/>
        </w:rPr>
        <w:t>water</w:t>
      </w:r>
      <w:r>
        <w:t xml:space="preserve">. </w:t>
      </w:r>
      <w:r>
        <w:rPr>
          <w:color w:val="4AFEFA"/>
        </w:rPr>
        <w:t>You</w:t>
      </w:r>
      <w:r>
        <w:t xml:space="preserve"> can skip </w:t>
      </w:r>
      <w:r>
        <w:rPr>
          <w:color w:val="703B01"/>
        </w:rPr>
        <w:t>this step</w:t>
      </w:r>
      <w:r>
        <w:t xml:space="preserve"> if </w:t>
      </w:r>
      <w:r>
        <w:rPr>
          <w:color w:val="4AFEFA"/>
        </w:rPr>
        <w:t>you</w:t>
      </w:r>
      <w:r>
        <w:t xml:space="preserve"> have purchased </w:t>
      </w:r>
      <w:r>
        <w:rPr>
          <w:color w:val="FCB164"/>
        </w:rPr>
        <w:t>pre-rinsed quinoa in a box</w:t>
      </w:r>
      <w:r>
        <w:t xml:space="preserve">. To rinse, </w:t>
      </w:r>
      <w:r>
        <w:rPr>
          <w:color w:val="796EE6"/>
        </w:rPr>
        <w:t xml:space="preserve">place </w:t>
      </w:r>
      <w:r>
        <w:rPr>
          <w:color w:val="000D2C"/>
        </w:rPr>
        <w:t>the measured grain</w:t>
      </w:r>
      <w:r>
        <w:rPr>
          <w:color w:val="796EE6"/>
        </w:rPr>
        <w:t xml:space="preserve"> in a strainer under </w:t>
      </w:r>
      <w:r>
        <w:rPr>
          <w:color w:val="53495F"/>
        </w:rPr>
        <w:t>running water</w:t>
      </w:r>
      <w:r>
        <w:rPr>
          <w:color w:val="796EE6"/>
        </w:rPr>
        <w:t xml:space="preserve"> for a few minutes</w:t>
      </w:r>
      <w:r>
        <w:t xml:space="preserve">. </w:t>
      </w:r>
      <w:r>
        <w:rPr>
          <w:color w:val="796EE6"/>
        </w:rPr>
        <w:t>This</w:t>
      </w:r>
      <w:r>
        <w:t xml:space="preserve"> is necessary to remove the excess saponins on the outside of </w:t>
      </w:r>
      <w:r>
        <w:rPr>
          <w:color w:val="FEB8C8"/>
        </w:rPr>
        <w:t>the grains</w:t>
      </w:r>
      <w:r>
        <w:t xml:space="preserve"> which impart a bitter flavor to </w:t>
      </w:r>
      <w:r>
        <w:rPr>
          <w:color w:val="FEFB0A"/>
        </w:rPr>
        <w:t>quinoa</w:t>
      </w:r>
      <w:r>
        <w:t xml:space="preserve"> if not removed.</w:t>
      </w:r>
    </w:p>
    <w:p>
      <w:r>
        <w:rPr>
          <w:color w:val="F95475"/>
        </w:rPr>
        <w:t xml:space="preserve">Toast </w:t>
      </w:r>
      <w:r>
        <w:rPr>
          <w:color w:val="61FC03"/>
        </w:rPr>
        <w:t>quinoa</w:t>
      </w:r>
      <w:r>
        <w:rPr>
          <w:color w:val="F95475"/>
        </w:rPr>
        <w:t xml:space="preserve"> in </w:t>
      </w:r>
      <w:r>
        <w:rPr>
          <w:color w:val="5D9608"/>
        </w:rPr>
        <w:t>a saucepan</w:t>
      </w:r>
      <w:r>
        <w:t xml:space="preserve"> (optional). Drizzle </w:t>
      </w:r>
      <w:r>
        <w:rPr>
          <w:color w:val="847D81"/>
        </w:rPr>
        <w:t>a bit of olive oil</w:t>
      </w:r>
      <w:r>
        <w:t xml:space="preserve"> in </w:t>
      </w:r>
      <w:r>
        <w:rPr>
          <w:color w:val="DE98FD"/>
        </w:rPr>
        <w:t>a pan</w:t>
      </w:r>
      <w:r>
        <w:t xml:space="preserve"> over medium-high heat. Add </w:t>
      </w:r>
      <w:r>
        <w:rPr>
          <w:color w:val="FEB8C8"/>
        </w:rPr>
        <w:t>the quinoa</w:t>
      </w:r>
      <w:r>
        <w:t xml:space="preserve"> and </w:t>
      </w:r>
      <w:r>
        <w:rPr>
          <w:color w:val="98A088"/>
        </w:rPr>
        <w:t>cook for about 1 minute</w:t>
      </w:r>
      <w:r>
        <w:t xml:space="preserve">. </w:t>
      </w:r>
      <w:r>
        <w:rPr>
          <w:color w:val="98A088"/>
        </w:rPr>
        <w:t>This</w:t>
      </w:r>
      <w:r>
        <w:t xml:space="preserve"> brings out </w:t>
      </w:r>
      <w:r>
        <w:rPr>
          <w:color w:val="FEFB0A"/>
        </w:rPr>
        <w:t>quinoa's</w:t>
      </w:r>
      <w:r>
        <w:t xml:space="preserve"> nutty flavor.</w:t>
      </w:r>
    </w:p>
    <w:p>
      <w:r>
        <w:t xml:space="preserve">Cook </w:t>
      </w:r>
      <w:r>
        <w:rPr>
          <w:color w:val="FEB8C8"/>
        </w:rPr>
        <w:t>the quinoa</w:t>
      </w:r>
      <w:r>
        <w:t xml:space="preserve">. Place </w:t>
      </w:r>
      <w:r>
        <w:rPr>
          <w:color w:val="9E8317"/>
        </w:rPr>
        <w:t>two parts water</w:t>
      </w:r>
      <w:r>
        <w:t xml:space="preserve"> or </w:t>
      </w:r>
      <w:r>
        <w:rPr>
          <w:color w:val="01190F"/>
        </w:rPr>
        <w:t>stock</w:t>
      </w:r>
      <w:r>
        <w:t xml:space="preserve"> to </w:t>
      </w:r>
      <w:r>
        <w:rPr>
          <w:color w:val="FEB8C8"/>
        </w:rPr>
        <w:t>one part of quinoa</w:t>
      </w:r>
      <w:r>
        <w:t xml:space="preserve"> in </w:t>
      </w:r>
      <w:r>
        <w:rPr>
          <w:color w:val="4F584E"/>
        </w:rPr>
        <w:t>a saucepan</w:t>
      </w:r>
      <w:r>
        <w:t xml:space="preserve"> over </w:t>
      </w:r>
      <w:r>
        <w:rPr>
          <w:color w:val="248AD0"/>
        </w:rPr>
        <w:t>medium-high heat</w:t>
      </w:r>
      <w:r>
        <w:t xml:space="preserve"> and bring to a boil. Cover and reduce </w:t>
      </w:r>
      <w:r>
        <w:rPr>
          <w:color w:val="248AD0"/>
        </w:rPr>
        <w:t>heat</w:t>
      </w:r>
      <w:r>
        <w:t xml:space="preserve"> to low. Simmer </w:t>
      </w:r>
      <w:r>
        <w:rPr>
          <w:color w:val="FEB8C8"/>
        </w:rPr>
        <w:t>the quinoa</w:t>
      </w:r>
      <w:r>
        <w:t xml:space="preserve"> for about 15 minutes or until </w:t>
      </w:r>
      <w:r>
        <w:rPr>
          <w:color w:val="FEB8C8"/>
        </w:rPr>
        <w:t>the grain</w:t>
      </w:r>
      <w:r>
        <w:t xml:space="preserve"> becomes translucent and </w:t>
      </w:r>
      <w:r>
        <w:rPr>
          <w:color w:val="5C5300"/>
        </w:rPr>
        <w:t>the white germ</w:t>
      </w:r>
      <w:r>
        <w:t xml:space="preserve"> forms a visible spiral on the exterior of </w:t>
      </w:r>
      <w:r>
        <w:rPr>
          <w:color w:val="FEB8C8"/>
        </w:rPr>
        <w:t>the quinoa grain</w:t>
      </w:r>
      <w:r>
        <w:t>.</w:t>
      </w:r>
    </w:p>
    <w:p>
      <w:r>
        <w:t xml:space="preserve">Try to ensure there is an al dente bite to </w:t>
      </w:r>
      <w:r>
        <w:rPr>
          <w:color w:val="5C5300"/>
        </w:rPr>
        <w:t>the germ</w:t>
      </w:r>
      <w:r>
        <w:t xml:space="preserve">, in the same way as pasta. </w:t>
      </w:r>
      <w:r>
        <w:rPr>
          <w:color w:val="FEB8C8"/>
        </w:rPr>
        <w:t>Quinoa</w:t>
      </w:r>
      <w:r>
        <w:t xml:space="preserve"> will continue cooking for a bit even after </w:t>
      </w:r>
      <w:r>
        <w:rPr>
          <w:color w:val="4AFEFA"/>
        </w:rPr>
        <w:t>you</w:t>
      </w:r>
      <w:r>
        <w:t xml:space="preserve"> take </w:t>
      </w:r>
      <w:r>
        <w:rPr>
          <w:color w:val="FEB8C8"/>
        </w:rPr>
        <w:t>it</w:t>
      </w:r>
      <w:r>
        <w:t xml:space="preserve"> off </w:t>
      </w:r>
      <w:r>
        <w:rPr>
          <w:color w:val="248AD0"/>
        </w:rPr>
        <w:t>the heat</w:t>
      </w:r>
      <w:r>
        <w:t>.</w:t>
      </w:r>
    </w:p>
    <w:p>
      <w:r>
        <w:t xml:space="preserve">Take </w:t>
      </w:r>
      <w:r>
        <w:rPr>
          <w:color w:val="FEB8C8"/>
        </w:rPr>
        <w:t>the quinoa</w:t>
      </w:r>
      <w:r>
        <w:t xml:space="preserve"> off </w:t>
      </w:r>
      <w:r>
        <w:rPr>
          <w:color w:val="248AD0"/>
        </w:rPr>
        <w:t>the heat</w:t>
      </w:r>
      <w:r>
        <w:t xml:space="preserve"> and </w:t>
      </w:r>
      <w:r>
        <w:rPr>
          <w:color w:val="9F6551"/>
        </w:rPr>
        <w:t>let stand, covered, for 5 minutes</w:t>
      </w:r>
      <w:r>
        <w:t xml:space="preserve">. </w:t>
      </w:r>
      <w:r>
        <w:rPr>
          <w:color w:val="9F6551"/>
        </w:rPr>
        <w:t>This</w:t>
      </w:r>
      <w:r>
        <w:t xml:space="preserve"> will give </w:t>
      </w:r>
      <w:r>
        <w:rPr>
          <w:color w:val="FEB8C8"/>
        </w:rPr>
        <w:t>it</w:t>
      </w:r>
      <w:r>
        <w:t xml:space="preserve"> time to absorb any moisture that might still be in </w:t>
      </w:r>
      <w:r>
        <w:rPr>
          <w:color w:val="4F584E"/>
        </w:rPr>
        <w:t>the pan</w:t>
      </w:r>
      <w:r>
        <w:t>.</w:t>
      </w:r>
    </w:p>
    <w:p>
      <w:r>
        <w:t xml:space="preserve">Uncover and fluff with a fork. </w:t>
      </w:r>
      <w:r>
        <w:rPr>
          <w:color w:val="FEB8C8"/>
        </w:rPr>
        <w:t>The quinoa</w:t>
      </w:r>
      <w:r>
        <w:t xml:space="preserve"> should look light and fluffy, and </w:t>
      </w:r>
      <w:r>
        <w:rPr>
          <w:color w:val="4AFEFA"/>
        </w:rPr>
        <w:t>you</w:t>
      </w:r>
      <w:r>
        <w:t xml:space="preserve"> should be able to see </w:t>
      </w:r>
      <w:r>
        <w:rPr>
          <w:color w:val="5C5300"/>
        </w:rPr>
        <w:t>the germ</w:t>
      </w:r>
      <w:r>
        <w:t xml:space="preserve"> separating from the seed.</w:t>
      </w:r>
    </w:p>
    <w:p>
      <w:r>
        <w:t>Serve. Freshly cooked quinoa should be served immediately to retain nutritional value and a good flavor. Serve with:</w:t>
      </w:r>
    </w:p>
    <w:p>
      <w:r>
        <w:t xml:space="preserve">Stir-fry, using </w:t>
      </w:r>
      <w:r>
        <w:rPr>
          <w:color w:val="FEB8C8"/>
        </w:rPr>
        <w:t>the quinoa</w:t>
      </w:r>
      <w:r>
        <w:t xml:space="preserve"> as </w:t>
      </w:r>
      <w:r>
        <w:rPr>
          <w:color w:val="FEB8C8"/>
        </w:rPr>
        <w:t xml:space="preserve">a substitute for </w:t>
      </w:r>
      <w:r>
        <w:rPr>
          <w:color w:val="BCFEC6"/>
        </w:rPr>
        <w:t>rice</w:t>
      </w:r>
      <w:r>
        <w:t>.</w:t>
      </w:r>
    </w:p>
    <w:p>
      <w:r>
        <w:t>Curry.</w:t>
      </w:r>
    </w:p>
    <w:p>
      <w:r>
        <w:t>Braised meat.</w:t>
      </w:r>
    </w:p>
    <w:p>
      <w:r>
        <w:t>In a salad.</w:t>
      </w:r>
    </w:p>
    <w:p>
      <w:r>
        <w:t xml:space="preserve">Virtually any other combination </w:t>
      </w:r>
      <w:r>
        <w:rPr>
          <w:color w:val="4AFEFA"/>
        </w:rPr>
        <w:t>you</w:t>
      </w:r>
      <w:r>
        <w:t xml:space="preserve"> can think of!</w:t>
      </w:r>
    </w:p>
    <w:p>
      <w:r>
        <w:t xml:space="preserve">Method 2 Cooking In </w:t>
      </w:r>
      <w:r>
        <w:rPr>
          <w:color w:val="932C70"/>
        </w:rPr>
        <w:t xml:space="preserve">a </w:t>
      </w:r>
      <w:r>
        <w:rPr>
          <w:color w:val="2B1B04"/>
        </w:rPr>
        <w:t>Rice</w:t>
      </w:r>
      <w:r>
        <w:rPr>
          <w:color w:val="932C70"/>
        </w:rPr>
        <w:t xml:space="preserve"> Cooker</w:t>
      </w:r>
    </w:p>
    <w:p>
      <w:r>
        <w:rPr>
          <w:color w:val="B5AFC4"/>
        </w:rPr>
        <w:t xml:space="preserve">Rinse </w:t>
      </w:r>
      <w:r>
        <w:rPr>
          <w:color w:val="D4C67A"/>
        </w:rPr>
        <w:t>1 cup of quinoa</w:t>
      </w:r>
      <w:r>
        <w:rPr>
          <w:color w:val="B5AFC4"/>
        </w:rPr>
        <w:t xml:space="preserve"> in a fine mesh sieve under cold water</w:t>
      </w:r>
      <w:r>
        <w:t xml:space="preserve">. If </w:t>
      </w:r>
      <w:r>
        <w:rPr>
          <w:color w:val="4AFEFA"/>
        </w:rPr>
        <w:t>you</w:t>
      </w:r>
      <w:r>
        <w:t xml:space="preserve"> bought </w:t>
      </w:r>
      <w:r>
        <w:rPr>
          <w:color w:val="FCB164"/>
        </w:rPr>
        <w:t>packaged quinoa</w:t>
      </w:r>
      <w:r>
        <w:t xml:space="preserve">, </w:t>
      </w:r>
      <w:r>
        <w:rPr>
          <w:color w:val="B5AFC4"/>
        </w:rPr>
        <w:t>this step</w:t>
      </w:r>
      <w:r>
        <w:t xml:space="preserve"> isn't always necessary, but </w:t>
      </w:r>
      <w:r>
        <w:rPr>
          <w:color w:val="AE7AA1"/>
        </w:rPr>
        <w:t>it's</w:t>
      </w:r>
      <w:r>
        <w:t xml:space="preserve"> better </w:t>
      </w:r>
      <w:r>
        <w:rPr>
          <w:color w:val="AE7AA1"/>
        </w:rPr>
        <w:t>to be safe</w:t>
      </w:r>
      <w:r>
        <w:t xml:space="preserve"> than sorry.</w:t>
      </w:r>
    </w:p>
    <w:p>
      <w:r>
        <w:t xml:space="preserve">Pour </w:t>
      </w:r>
      <w:r>
        <w:rPr>
          <w:color w:val="FEB8C8"/>
        </w:rPr>
        <w:t>quinoa</w:t>
      </w:r>
      <w:r>
        <w:t xml:space="preserve"> into </w:t>
      </w:r>
      <w:r>
        <w:rPr>
          <w:color w:val="2B1B04"/>
        </w:rPr>
        <w:t>rice</w:t>
      </w:r>
      <w:r>
        <w:rPr>
          <w:color w:val="932C70"/>
        </w:rPr>
        <w:t xml:space="preserve"> cooker</w:t>
      </w:r>
      <w:r>
        <w:t xml:space="preserve">. </w:t>
      </w:r>
      <w:r>
        <w:rPr>
          <w:color w:val="C2A393"/>
        </w:rPr>
        <w:t>One option</w:t>
      </w:r>
      <w:r>
        <w:t xml:space="preserve"> is </w:t>
      </w:r>
      <w:r>
        <w:rPr>
          <w:color w:val="C2A393"/>
        </w:rPr>
        <w:t xml:space="preserve">to toast </w:t>
      </w:r>
      <w:r>
        <w:rPr>
          <w:color w:val="0232FD"/>
        </w:rPr>
        <w:t>the quinoa</w:t>
      </w:r>
      <w:r>
        <w:rPr>
          <w:color w:val="C2A393"/>
        </w:rPr>
        <w:t xml:space="preserve"> before placing in </w:t>
      </w:r>
      <w:r>
        <w:rPr>
          <w:color w:val="6A3A35"/>
        </w:rPr>
        <w:t xml:space="preserve">the </w:t>
      </w:r>
      <w:r>
        <w:rPr>
          <w:color w:val="BA6801"/>
        </w:rPr>
        <w:t>rice</w:t>
      </w:r>
      <w:r>
        <w:rPr>
          <w:color w:val="6A3A35"/>
        </w:rPr>
        <w:t xml:space="preserve"> cooker</w:t>
      </w:r>
      <w:r>
        <w:t xml:space="preserve">. See </w:t>
      </w:r>
      <w:r>
        <w:rPr>
          <w:color w:val="F95475"/>
        </w:rPr>
        <w:t xml:space="preserve">Step # 2 in </w:t>
      </w:r>
      <w:r>
        <w:rPr>
          <w:color w:val="168E5C"/>
        </w:rPr>
        <w:t>Method One above</w:t>
      </w:r>
      <w:r>
        <w:t xml:space="preserve"> for directions.</w:t>
      </w:r>
    </w:p>
    <w:p>
      <w:r>
        <w:t xml:space="preserve">Add </w:t>
      </w:r>
      <w:r>
        <w:rPr>
          <w:color w:val="16C0D0"/>
        </w:rPr>
        <w:t>2 cups of liquid</w:t>
      </w:r>
      <w:r>
        <w:t xml:space="preserve"> and </w:t>
      </w:r>
      <w:r>
        <w:rPr>
          <w:color w:val="58018B"/>
        </w:rPr>
        <w:t>1/2 teaspoon of salt</w:t>
      </w:r>
      <w:r>
        <w:t xml:space="preserve"> into </w:t>
      </w:r>
      <w:r>
        <w:rPr>
          <w:color w:val="932C70"/>
        </w:rPr>
        <w:t xml:space="preserve">the </w:t>
      </w:r>
      <w:r>
        <w:rPr>
          <w:color w:val="2B1B04"/>
        </w:rPr>
        <w:t>rice</w:t>
      </w:r>
      <w:r>
        <w:rPr>
          <w:color w:val="932C70"/>
        </w:rPr>
        <w:t xml:space="preserve"> cooker</w:t>
      </w:r>
      <w:r>
        <w:t>. Water, chicken stock or broth, or vegetable stock all work.</w:t>
      </w:r>
    </w:p>
    <w:p>
      <w:r>
        <w:t xml:space="preserve">Cook for approximately 15 minutes. Some </w:t>
      </w:r>
      <w:r>
        <w:rPr>
          <w:color w:val="00587F"/>
        </w:rPr>
        <w:t>rice</w:t>
      </w:r>
      <w:r>
        <w:t xml:space="preserve"> cooker will have </w:t>
      </w:r>
      <w:r>
        <w:rPr>
          <w:color w:val="C62100"/>
        </w:rPr>
        <w:t>different settings</w:t>
      </w:r>
      <w:r>
        <w:t xml:space="preserve"> instead of a simple "cook" option. Try </w:t>
      </w:r>
      <w:r>
        <w:rPr>
          <w:color w:val="014347"/>
        </w:rPr>
        <w:t>the "white rice" option</w:t>
      </w:r>
      <w:r>
        <w:t xml:space="preserve"> if </w:t>
      </w:r>
      <w:r>
        <w:rPr>
          <w:color w:val="4AFEFA"/>
        </w:rPr>
        <w:t>your</w:t>
      </w:r>
      <w:r>
        <w:t xml:space="preserve"> </w:t>
      </w:r>
      <w:r>
        <w:rPr>
          <w:color w:val="00587F"/>
        </w:rPr>
        <w:t>rice</w:t>
      </w:r>
      <w:r>
        <w:t xml:space="preserve"> cooker gives </w:t>
      </w:r>
      <w:r>
        <w:rPr>
          <w:color w:val="4AFEFA"/>
        </w:rPr>
        <w:t>you</w:t>
      </w:r>
      <w:r>
        <w:t xml:space="preserve"> several options.</w:t>
      </w:r>
    </w:p>
    <w:p>
      <w:r>
        <w:t>Let stand for about 5 minutes. Fluff with a fork and serve.</w:t>
      </w:r>
    </w:p>
    <w:p>
      <w:r>
        <w:t xml:space="preserve">Method 3 Cooking In </w:t>
      </w:r>
      <w:r>
        <w:rPr>
          <w:color w:val="233809"/>
        </w:rPr>
        <w:t>the Oven</w:t>
      </w:r>
    </w:p>
    <w:p>
      <w:r>
        <w:t xml:space="preserve">Preheat </w:t>
      </w:r>
      <w:r>
        <w:rPr>
          <w:color w:val="233809"/>
        </w:rPr>
        <w:t>oven</w:t>
      </w:r>
      <w:r>
        <w:t xml:space="preserve"> to </w:t>
      </w:r>
      <w:r>
        <w:rPr>
          <w:color w:val="42083B"/>
        </w:rPr>
        <w:t>350 ° F</w:t>
      </w:r>
      <w:r>
        <w:t xml:space="preserve"> (</w:t>
      </w:r>
      <w:r>
        <w:rPr>
          <w:color w:val="42083B"/>
        </w:rPr>
        <w:t>177 ° C</w:t>
      </w:r>
      <w:r>
        <w:t xml:space="preserve">). Arrange rack in the middle of </w:t>
      </w:r>
      <w:r>
        <w:rPr>
          <w:color w:val="233809"/>
        </w:rPr>
        <w:t>the oven</w:t>
      </w:r>
      <w:r>
        <w:t>.</w:t>
      </w:r>
    </w:p>
    <w:p>
      <w:r>
        <w:t xml:space="preserve">Rinse </w:t>
      </w:r>
      <w:r>
        <w:rPr>
          <w:color w:val="FEB8C8"/>
        </w:rPr>
        <w:t>quinoa</w:t>
      </w:r>
      <w:r>
        <w:t xml:space="preserve"> thoroughly in a fine mesh seive under cold water.</w:t>
      </w:r>
    </w:p>
    <w:p>
      <w:r>
        <w:t xml:space="preserve">In </w:t>
      </w:r>
      <w:r>
        <w:rPr>
          <w:color w:val="82785D"/>
        </w:rPr>
        <w:t>a medium saucepan</w:t>
      </w:r>
      <w:r>
        <w:t>, heat up 2 tablespoons vegetable oil over medium-low heat.</w:t>
      </w:r>
    </w:p>
    <w:p>
      <w:r>
        <w:t xml:space="preserve">Add </w:t>
      </w:r>
      <w:r>
        <w:rPr>
          <w:color w:val="023087"/>
        </w:rPr>
        <w:t>onions</w:t>
      </w:r>
      <w:r>
        <w:t xml:space="preserve">, </w:t>
      </w:r>
      <w:r>
        <w:rPr>
          <w:color w:val="B7DAD2"/>
        </w:rPr>
        <w:t>peppers</w:t>
      </w:r>
      <w:r>
        <w:t xml:space="preserve">, </w:t>
      </w:r>
      <w:r>
        <w:rPr>
          <w:color w:val="196956"/>
        </w:rPr>
        <w:t>mushrooms, or any other type of desired vegetable or herb</w:t>
      </w:r>
      <w:r>
        <w:t xml:space="preserve"> into </w:t>
      </w:r>
      <w:r>
        <w:rPr>
          <w:color w:val="82785D"/>
        </w:rPr>
        <w:t>the saucepan</w:t>
      </w:r>
      <w:r>
        <w:t xml:space="preserve"> (optional). Cook </w:t>
      </w:r>
      <w:r>
        <w:rPr>
          <w:color w:val="023087"/>
        </w:rPr>
        <w:t>onions</w:t>
      </w:r>
      <w:r>
        <w:t xml:space="preserve"> until </w:t>
      </w:r>
      <w:r>
        <w:rPr>
          <w:color w:val="023087"/>
        </w:rPr>
        <w:t>they</w:t>
      </w:r>
      <w:r>
        <w:t xml:space="preserve"> are translucent, but not burned. Sweat </w:t>
      </w:r>
      <w:r>
        <w:rPr>
          <w:color w:val="B7DAD2"/>
        </w:rPr>
        <w:t>the peppers</w:t>
      </w:r>
      <w:r>
        <w:t xml:space="preserve"> or </w:t>
      </w:r>
      <w:r>
        <w:rPr>
          <w:color w:val="196956"/>
        </w:rPr>
        <w:t>vegetables</w:t>
      </w:r>
      <w:r>
        <w:t xml:space="preserve"> along with </w:t>
      </w:r>
      <w:r>
        <w:rPr>
          <w:color w:val="023087"/>
        </w:rPr>
        <w:t>the onions</w:t>
      </w:r>
      <w:r>
        <w:t>.</w:t>
      </w:r>
    </w:p>
    <w:p>
      <w:r>
        <w:rPr>
          <w:color w:val="8C41BB"/>
        </w:rPr>
        <w:t xml:space="preserve">Add </w:t>
      </w:r>
      <w:r>
        <w:rPr>
          <w:color w:val="ECEDFE"/>
        </w:rPr>
        <w:t>the quinoa</w:t>
      </w:r>
      <w:r>
        <w:rPr>
          <w:color w:val="8C41BB"/>
        </w:rPr>
        <w:t xml:space="preserve"> and </w:t>
      </w:r>
      <w:r>
        <w:rPr>
          <w:color w:val="2B2D32"/>
        </w:rPr>
        <w:t>salt</w:t>
      </w:r>
      <w:r>
        <w:rPr>
          <w:color w:val="8C41BB"/>
        </w:rPr>
        <w:t xml:space="preserve"> to </w:t>
      </w:r>
      <w:r>
        <w:rPr>
          <w:color w:val="94C661"/>
        </w:rPr>
        <w:t>the saucepan</w:t>
      </w:r>
      <w:r>
        <w:rPr>
          <w:color w:val="8C41BB"/>
        </w:rPr>
        <w:t>, stirring until completely incorporated</w:t>
      </w:r>
      <w:r>
        <w:t xml:space="preserve">. </w:t>
      </w:r>
      <w:r>
        <w:rPr>
          <w:color w:val="8C41BB"/>
        </w:rPr>
        <w:t>This</w:t>
      </w:r>
      <w:r>
        <w:t xml:space="preserve"> should take no longer than 30 seconds.</w:t>
      </w:r>
    </w:p>
    <w:p>
      <w:r>
        <w:t xml:space="preserve">Add one cup of broth and one cup of water to </w:t>
      </w:r>
      <w:r>
        <w:rPr>
          <w:color w:val="82785D"/>
        </w:rPr>
        <w:t>the saucepan</w:t>
      </w:r>
      <w:r>
        <w:t xml:space="preserve"> and bring to </w:t>
      </w:r>
      <w:r>
        <w:rPr>
          <w:color w:val="F8907D"/>
        </w:rPr>
        <w:t>a boil</w:t>
      </w:r>
      <w:r>
        <w:t xml:space="preserve"> over medium high heat.</w:t>
      </w:r>
    </w:p>
    <w:p>
      <w:r>
        <w:t xml:space="preserve">Once </w:t>
      </w:r>
      <w:r>
        <w:rPr>
          <w:color w:val="F8907D"/>
        </w:rPr>
        <w:t>a boil</w:t>
      </w:r>
      <w:r>
        <w:t xml:space="preserve"> is reached, transfer </w:t>
      </w:r>
      <w:r>
        <w:rPr>
          <w:color w:val="FEB8C8"/>
        </w:rPr>
        <w:t>quinoa</w:t>
      </w:r>
      <w:r>
        <w:t xml:space="preserve"> to </w:t>
      </w:r>
      <w:r>
        <w:rPr>
          <w:color w:val="895E6B"/>
        </w:rPr>
        <w:t>a 8-by-8-inch baking dish</w:t>
      </w:r>
      <w:r>
        <w:t xml:space="preserve">. [2] Spread out </w:t>
      </w:r>
      <w:r>
        <w:rPr>
          <w:color w:val="FEB8C8"/>
        </w:rPr>
        <w:t>quinoa</w:t>
      </w:r>
      <w:r>
        <w:t xml:space="preserve"> evenly and cover </w:t>
      </w:r>
      <w:r>
        <w:rPr>
          <w:color w:val="895E6B"/>
        </w:rPr>
        <w:t>baking dish</w:t>
      </w:r>
      <w:r>
        <w:t xml:space="preserve"> completely with </w:t>
      </w:r>
      <w:r>
        <w:rPr>
          <w:color w:val="788E95"/>
        </w:rPr>
        <w:t>aluminum foil</w:t>
      </w:r>
      <w:r>
        <w:t>.</w:t>
      </w:r>
    </w:p>
    <w:p>
      <w:r>
        <w:t xml:space="preserve">Cook </w:t>
      </w:r>
      <w:r>
        <w:rPr>
          <w:color w:val="FEB8C8"/>
        </w:rPr>
        <w:t>the quinoa</w:t>
      </w:r>
      <w:r>
        <w:t xml:space="preserve"> in </w:t>
      </w:r>
      <w:r>
        <w:rPr>
          <w:color w:val="233809"/>
        </w:rPr>
        <w:t>the oven</w:t>
      </w:r>
      <w:r>
        <w:t xml:space="preserve"> for roughly 20 minutes, or until most of </w:t>
      </w:r>
      <w:r>
        <w:rPr>
          <w:color w:val="16C0D0"/>
        </w:rPr>
        <w:t>the liquid</w:t>
      </w:r>
      <w:r>
        <w:t xml:space="preserve"> is gone.</w:t>
      </w:r>
    </w:p>
    <w:p>
      <w:r>
        <w:t xml:space="preserve">Remove </w:t>
      </w:r>
      <w:r>
        <w:rPr>
          <w:color w:val="788E95"/>
        </w:rPr>
        <w:t>the aluminum foil</w:t>
      </w:r>
      <w:r>
        <w:t xml:space="preserve"> from </w:t>
      </w:r>
      <w:r>
        <w:rPr>
          <w:color w:val="895E6B"/>
        </w:rPr>
        <w:t>the baking dish</w:t>
      </w:r>
      <w:r>
        <w:t xml:space="preserve">, add cheese or other seasonings, and bake for </w:t>
      </w:r>
      <w:r>
        <w:rPr>
          <w:color w:val="FB6AB8"/>
        </w:rPr>
        <w:t>an additional 5 minutes</w:t>
      </w:r>
      <w:r>
        <w:t xml:space="preserve">. After </w:t>
      </w:r>
      <w:r>
        <w:rPr>
          <w:color w:val="FB6AB8"/>
        </w:rPr>
        <w:t>5 minutes</w:t>
      </w:r>
      <w:r>
        <w:t xml:space="preserve">, </w:t>
      </w:r>
      <w:r>
        <w:rPr>
          <w:color w:val="FEB8C8"/>
        </w:rPr>
        <w:t>the quinoa</w:t>
      </w:r>
      <w:r>
        <w:t xml:space="preserve"> should be fully cooked.</w:t>
      </w:r>
    </w:p>
    <w:p>
      <w:r>
        <w:t>Serve and enjoy!</w:t>
      </w:r>
    </w:p>
    <w:p>
      <w:r>
        <w:rPr>
          <w:b/>
        </w:rPr>
        <w:t>Document number 130</w:t>
      </w:r>
    </w:p>
    <w:p>
      <w:r>
        <w:rPr>
          <w:b/>
        </w:rPr>
        <w:t>Document identifier: GUM_whow_skittles</w:t>
      </w:r>
    </w:p>
    <w:p>
      <w:r>
        <w:t xml:space="preserve">How to Make </w:t>
      </w:r>
      <w:r>
        <w:rPr>
          <w:color w:val="310106"/>
        </w:rPr>
        <w:t>Skittles</w:t>
      </w:r>
      <w:r>
        <w:rPr>
          <w:color w:val="04640D"/>
        </w:rPr>
        <w:t xml:space="preserve"> Vodka</w:t>
      </w:r>
    </w:p>
    <w:p>
      <w:r>
        <w:rPr>
          <w:color w:val="FEFB0A"/>
        </w:rPr>
        <w:t>Three Methods</w:t>
      </w:r>
      <w:r>
        <w:t xml:space="preserve">: </w:t>
      </w:r>
      <w:r>
        <w:rPr>
          <w:color w:val="FB5514"/>
        </w:rPr>
        <w:t>Single Serving</w:t>
      </w:r>
      <w:r>
        <w:t xml:space="preserve"> (</w:t>
      </w:r>
      <w:r>
        <w:rPr>
          <w:color w:val="FB5514"/>
        </w:rPr>
        <w:t>25 mL Shot</w:t>
      </w:r>
      <w:r>
        <w:t>)</w:t>
      </w:r>
    </w:p>
    <w:p>
      <w:r>
        <w:t>Bottles of "</w:t>
      </w:r>
      <w:r>
        <w:rPr>
          <w:color w:val="04640D"/>
        </w:rPr>
        <w:t>Skittled</w:t>
      </w:r>
      <w:r>
        <w:t>"</w:t>
      </w:r>
    </w:p>
    <w:p>
      <w:r>
        <w:rPr>
          <w:color w:val="E115C0"/>
        </w:rPr>
        <w:t>Vodka</w:t>
      </w:r>
      <w:r>
        <w:rPr>
          <w:color w:val="00587F"/>
        </w:rPr>
        <w:t xml:space="preserve"> </w:t>
      </w:r>
      <w:r>
        <w:rPr>
          <w:color w:val="0BC582"/>
        </w:rPr>
        <w:t>Dishwasher</w:t>
      </w:r>
      <w:r>
        <w:rPr>
          <w:color w:val="00587F"/>
        </w:rPr>
        <w:t xml:space="preserve"> Bottle</w:t>
      </w:r>
      <w:r>
        <w:rPr>
          <w:color w:val="FEB8C8"/>
        </w:rPr>
        <w:t xml:space="preserve"> Method</w:t>
      </w:r>
    </w:p>
    <w:p>
      <w:r>
        <w:rPr>
          <w:color w:val="9E8317"/>
        </w:rPr>
        <w:t xml:space="preserve">Making </w:t>
      </w:r>
      <w:r>
        <w:rPr>
          <w:color w:val="01190F"/>
        </w:rPr>
        <w:t>Skittles</w:t>
      </w:r>
      <w:r>
        <w:rPr>
          <w:color w:val="847D81"/>
        </w:rPr>
        <w:t xml:space="preserve"> vodka</w:t>
      </w:r>
      <w:r>
        <w:t xml:space="preserve"> is </w:t>
      </w:r>
      <w:r>
        <w:rPr>
          <w:color w:val="9E8317"/>
        </w:rPr>
        <w:t>a fun way to add a splash of fruity flavor and color to regular vodka</w:t>
      </w:r>
      <w:r>
        <w:t xml:space="preserve">. All </w:t>
      </w:r>
      <w:r>
        <w:rPr>
          <w:color w:val="58018B"/>
        </w:rPr>
        <w:t>you</w:t>
      </w:r>
      <w:r>
        <w:t xml:space="preserve"> need to do is place </w:t>
      </w:r>
      <w:r>
        <w:rPr>
          <w:color w:val="B70639"/>
        </w:rPr>
        <w:t>your</w:t>
      </w:r>
      <w:r>
        <w:rPr>
          <w:color w:val="703B01"/>
        </w:rPr>
        <w:t xml:space="preserve"> favorite combination of Skittles candies</w:t>
      </w:r>
      <w:r>
        <w:t xml:space="preserve"> into a glass or bottle of </w:t>
      </w:r>
      <w:r>
        <w:rPr>
          <w:color w:val="F7F1DF"/>
        </w:rPr>
        <w:t>vodka</w:t>
      </w:r>
      <w:r>
        <w:t xml:space="preserve"> and wait for </w:t>
      </w:r>
      <w:r>
        <w:rPr>
          <w:color w:val="703B01"/>
        </w:rPr>
        <w:t>it</w:t>
      </w:r>
      <w:r>
        <w:t xml:space="preserve"> to infuse. </w:t>
      </w:r>
      <w:r>
        <w:rPr>
          <w:color w:val="58018B"/>
        </w:rPr>
        <w:t>You</w:t>
      </w:r>
      <w:r>
        <w:t xml:space="preserve"> can then use </w:t>
      </w:r>
      <w:r>
        <w:rPr>
          <w:color w:val="118B8A"/>
        </w:rPr>
        <w:t>your</w:t>
      </w:r>
      <w:r>
        <w:rPr>
          <w:color w:val="04640D"/>
        </w:rPr>
        <w:t xml:space="preserve"> </w:t>
      </w:r>
      <w:r>
        <w:rPr>
          <w:color w:val="310106"/>
        </w:rPr>
        <w:t>Skittles</w:t>
      </w:r>
      <w:r>
        <w:rPr>
          <w:color w:val="04640D"/>
        </w:rPr>
        <w:t xml:space="preserve"> vodka</w:t>
      </w:r>
      <w:r>
        <w:t xml:space="preserve"> to make brightly-colored cocktails or even serve </w:t>
      </w:r>
      <w:r>
        <w:rPr>
          <w:color w:val="04640D"/>
        </w:rPr>
        <w:t>it</w:t>
      </w:r>
      <w:r>
        <w:t xml:space="preserve"> as a sugary shot! Find </w:t>
      </w:r>
      <w:r>
        <w:rPr>
          <w:color w:val="FEFB0A"/>
        </w:rPr>
        <w:t xml:space="preserve">multiple methods for making </w:t>
      </w:r>
      <w:r>
        <w:rPr>
          <w:color w:val="4AFEFA"/>
        </w:rPr>
        <w:t>Skittles</w:t>
      </w:r>
      <w:r>
        <w:rPr>
          <w:color w:val="FCB164"/>
        </w:rPr>
        <w:t xml:space="preserve"> vodka</w:t>
      </w:r>
      <w:r>
        <w:t xml:space="preserve"> after the jump -- and soon </w:t>
      </w:r>
      <w:r>
        <w:rPr>
          <w:color w:val="58018B"/>
        </w:rPr>
        <w:t>you'll</w:t>
      </w:r>
      <w:r>
        <w:t xml:space="preserve"> be tasting the rainbow!</w:t>
      </w:r>
    </w:p>
    <w:p>
      <w:r>
        <w:t>Ingredients</w:t>
      </w:r>
    </w:p>
    <w:p>
      <w:r>
        <w:rPr>
          <w:color w:val="796EE6"/>
        </w:rPr>
        <w:t>A handle (</w:t>
      </w:r>
      <w:r>
        <w:rPr>
          <w:color w:val="000D2C"/>
        </w:rPr>
        <w:t>1.75 liters</w:t>
      </w:r>
      <w:r>
        <w:rPr>
          <w:color w:val="796EE6"/>
        </w:rPr>
        <w:t xml:space="preserve">, </w:t>
      </w:r>
      <w:r>
        <w:rPr>
          <w:color w:val="000D2C"/>
        </w:rPr>
        <w:t>about a half gallon</w:t>
      </w:r>
      <w:r>
        <w:rPr>
          <w:color w:val="796EE6"/>
        </w:rPr>
        <w:t>) of vodka</w:t>
      </w:r>
      <w:r>
        <w:t xml:space="preserve"> per </w:t>
      </w:r>
      <w:r>
        <w:rPr>
          <w:color w:val="53495F"/>
        </w:rPr>
        <w:t xml:space="preserve">bag of </w:t>
      </w:r>
      <w:r>
        <w:rPr>
          <w:color w:val="F95475"/>
        </w:rPr>
        <w:t>Skittles</w:t>
      </w:r>
    </w:p>
    <w:p>
      <w:r>
        <w:rPr>
          <w:color w:val="53495F"/>
        </w:rPr>
        <w:t xml:space="preserve">A large bag of </w:t>
      </w:r>
      <w:r>
        <w:rPr>
          <w:color w:val="F95475"/>
        </w:rPr>
        <w:t>Skittles candy</w:t>
      </w:r>
      <w:r>
        <w:t xml:space="preserve"> (</w:t>
      </w:r>
      <w:r>
        <w:rPr>
          <w:color w:val="53495F"/>
        </w:rPr>
        <w:t>the "movie size" bag</w:t>
      </w:r>
      <w:r>
        <w:t>)</w:t>
      </w:r>
    </w:p>
    <w:p>
      <w:r>
        <w:t xml:space="preserve">Method 1 of </w:t>
      </w:r>
      <w:r>
        <w:rPr>
          <w:color w:val="FEFB0A"/>
        </w:rPr>
        <w:t>3</w:t>
      </w:r>
      <w:r>
        <w:t xml:space="preserve">: </w:t>
      </w:r>
      <w:r>
        <w:rPr>
          <w:color w:val="FB5514"/>
        </w:rPr>
        <w:t>Single Serving</w:t>
      </w:r>
      <w:r>
        <w:t xml:space="preserve"> (</w:t>
      </w:r>
      <w:r>
        <w:rPr>
          <w:color w:val="FB5514"/>
        </w:rPr>
        <w:t>25 mL Shot</w:t>
      </w:r>
      <w:r>
        <w:t>)</w:t>
      </w:r>
    </w:p>
    <w:p>
      <w:r>
        <w:rPr>
          <w:color w:val="61FC03"/>
        </w:rPr>
        <w:t xml:space="preserve">Separate the colors of Skittles that </w:t>
      </w:r>
      <w:r>
        <w:rPr>
          <w:color w:val="5D9608"/>
        </w:rPr>
        <w:t>you</w:t>
      </w:r>
      <w:r>
        <w:rPr>
          <w:color w:val="61FC03"/>
        </w:rPr>
        <w:t xml:space="preserve"> want to flavor </w:t>
      </w:r>
      <w:r>
        <w:rPr>
          <w:color w:val="DE98FD"/>
        </w:rPr>
        <w:t>the vodka</w:t>
      </w:r>
      <w:r>
        <w:rPr>
          <w:color w:val="61FC03"/>
        </w:rPr>
        <w:t xml:space="preserve"> with</w:t>
      </w:r>
      <w:r>
        <w:t xml:space="preserve">. Many people choose to leave out </w:t>
      </w:r>
      <w:r>
        <w:rPr>
          <w:color w:val="98A088"/>
        </w:rPr>
        <w:t xml:space="preserve">the green, which is lime if </w:t>
      </w:r>
      <w:r>
        <w:rPr>
          <w:color w:val="4F584E"/>
        </w:rPr>
        <w:t>you</w:t>
      </w:r>
      <w:r>
        <w:rPr>
          <w:color w:val="98A088"/>
        </w:rPr>
        <w:t xml:space="preserve">'re using </w:t>
      </w:r>
      <w:r>
        <w:rPr>
          <w:color w:val="248AD0"/>
        </w:rPr>
        <w:t>original Skittles</w:t>
      </w:r>
      <w:r>
        <w:rPr>
          <w:color w:val="5C5300"/>
        </w:rPr>
        <w:t xml:space="preserve">, and purple, which is grape in </w:t>
      </w:r>
      <w:r>
        <w:rPr>
          <w:color w:val="9F6551"/>
        </w:rPr>
        <w:t>the original style</w:t>
      </w:r>
      <w:r>
        <w:t xml:space="preserve">, as </w:t>
      </w:r>
      <w:r>
        <w:rPr>
          <w:color w:val="5C5300"/>
        </w:rPr>
        <w:t>they</w:t>
      </w:r>
      <w:r>
        <w:t xml:space="preserve"> can create a weird taste combination or a less than appealing color for </w:t>
      </w:r>
      <w:r>
        <w:rPr>
          <w:color w:val="FB5514"/>
        </w:rPr>
        <w:t>the final product</w:t>
      </w:r>
      <w:r>
        <w:t xml:space="preserve">. However, </w:t>
      </w:r>
      <w:r>
        <w:rPr>
          <w:color w:val="58018B"/>
        </w:rPr>
        <w:t>you</w:t>
      </w:r>
      <w:r>
        <w:t xml:space="preserve"> can put </w:t>
      </w:r>
      <w:r>
        <w:rPr>
          <w:color w:val="5C5300"/>
        </w:rPr>
        <w:t>them</w:t>
      </w:r>
      <w:r>
        <w:t xml:space="preserve"> in if </w:t>
      </w:r>
      <w:r>
        <w:rPr>
          <w:color w:val="58018B"/>
        </w:rPr>
        <w:t>you</w:t>
      </w:r>
      <w:r>
        <w:t xml:space="preserve"> want. If </w:t>
      </w:r>
      <w:r>
        <w:rPr>
          <w:color w:val="58018B"/>
        </w:rPr>
        <w:t>you</w:t>
      </w:r>
      <w:r>
        <w:t xml:space="preserve"> don't mind mixed flavors, </w:t>
      </w:r>
      <w:r>
        <w:rPr>
          <w:color w:val="58018B"/>
        </w:rPr>
        <w:t>you</w:t>
      </w:r>
      <w:r>
        <w:t xml:space="preserve"> can just skip </w:t>
      </w:r>
      <w:r>
        <w:rPr>
          <w:color w:val="61FC03"/>
        </w:rPr>
        <w:t>this step</w:t>
      </w:r>
      <w:r>
        <w:t xml:space="preserve"> altogether.</w:t>
      </w:r>
    </w:p>
    <w:p>
      <w:r>
        <w:t xml:space="preserve">Add </w:t>
      </w:r>
      <w:r>
        <w:rPr>
          <w:color w:val="BCFEC6"/>
        </w:rPr>
        <w:t>six Skittles</w:t>
      </w:r>
      <w:r>
        <w:t xml:space="preserve"> to 25 ml of vodka. Keep swirling the mixture until </w:t>
      </w:r>
      <w:r>
        <w:rPr>
          <w:color w:val="BCFEC6"/>
        </w:rPr>
        <w:t>the Skittles</w:t>
      </w:r>
      <w:r>
        <w:t xml:space="preserve"> are almost completely dissolved. Note that the ratio of </w:t>
      </w:r>
      <w:r>
        <w:rPr>
          <w:color w:val="932C70"/>
        </w:rPr>
        <w:t>Skittles</w:t>
      </w:r>
      <w:r>
        <w:t xml:space="preserve"> to vodka varies from recipe to recipe. </w:t>
      </w:r>
      <w:r>
        <w:rPr>
          <w:color w:val="58018B"/>
        </w:rPr>
        <w:t>You</w:t>
      </w:r>
      <w:r>
        <w:t xml:space="preserve"> should experiment to find </w:t>
      </w:r>
      <w:r>
        <w:rPr>
          <w:color w:val="58018B"/>
        </w:rPr>
        <w:t>your</w:t>
      </w:r>
      <w:r>
        <w:t xml:space="preserve"> preferred mix before making larger bottles.</w:t>
      </w:r>
    </w:p>
    <w:p>
      <w:r>
        <w:t xml:space="preserve">Filter out the remaining Skittle "insides". With </w:t>
      </w:r>
      <w:r>
        <w:rPr>
          <w:color w:val="2B1B04"/>
        </w:rPr>
        <w:t>single servings</w:t>
      </w:r>
      <w:r>
        <w:t xml:space="preserve"> like </w:t>
      </w:r>
      <w:r>
        <w:rPr>
          <w:color w:val="2B1B04"/>
        </w:rPr>
        <w:t>this</w:t>
      </w:r>
      <w:r>
        <w:t xml:space="preserve">, </w:t>
      </w:r>
      <w:r>
        <w:rPr>
          <w:color w:val="58018B"/>
        </w:rPr>
        <w:t>you</w:t>
      </w:r>
      <w:r>
        <w:t xml:space="preserve"> can decide which flavor(s) </w:t>
      </w:r>
      <w:r>
        <w:rPr>
          <w:color w:val="58018B"/>
        </w:rPr>
        <w:t>you</w:t>
      </w:r>
      <w:r>
        <w:t xml:space="preserve"> like best and proceed to making </w:t>
      </w:r>
      <w:r>
        <w:rPr>
          <w:color w:val="B5AFC4"/>
        </w:rPr>
        <w:t>bottles</w:t>
      </w:r>
      <w:r>
        <w:t xml:space="preserve">, if </w:t>
      </w:r>
      <w:r>
        <w:rPr>
          <w:color w:val="58018B"/>
        </w:rPr>
        <w:t>you</w:t>
      </w:r>
      <w:r>
        <w:t xml:space="preserve"> desire.</w:t>
      </w:r>
    </w:p>
    <w:p>
      <w:r>
        <w:t xml:space="preserve">Method 2 of </w:t>
      </w:r>
      <w:r>
        <w:rPr>
          <w:color w:val="FEFB0A"/>
        </w:rPr>
        <w:t>3</w:t>
      </w:r>
      <w:r>
        <w:t xml:space="preserve">: </w:t>
      </w:r>
      <w:r>
        <w:rPr>
          <w:color w:val="B5AFC4"/>
        </w:rPr>
        <w:t xml:space="preserve">Bottles of </w:t>
      </w:r>
      <w:r>
        <w:rPr>
          <w:color w:val="D4C67A"/>
        </w:rPr>
        <w:t>"Skittled" Vodka</w:t>
      </w:r>
    </w:p>
    <w:p>
      <w:r>
        <w:t xml:space="preserve">Pour out </w:t>
      </w:r>
      <w:r>
        <w:rPr>
          <w:color w:val="AE7AA1"/>
        </w:rPr>
        <w:t>some vodka</w:t>
      </w:r>
      <w:r>
        <w:t xml:space="preserve"> from a bottle to make room for </w:t>
      </w:r>
      <w:r>
        <w:rPr>
          <w:color w:val="C2A393"/>
        </w:rPr>
        <w:t>Skittles</w:t>
      </w:r>
      <w:r>
        <w:t>.</w:t>
      </w:r>
    </w:p>
    <w:p>
      <w:r>
        <w:t xml:space="preserve">Separate </w:t>
      </w:r>
      <w:r>
        <w:rPr>
          <w:color w:val="C2A393"/>
        </w:rPr>
        <w:t>the Skittles</w:t>
      </w:r>
      <w:r>
        <w:t xml:space="preserve"> by color.</w:t>
      </w:r>
    </w:p>
    <w:p>
      <w:r>
        <w:t xml:space="preserve">Add </w:t>
      </w:r>
      <w:r>
        <w:rPr>
          <w:color w:val="C2A393"/>
        </w:rPr>
        <w:t>the Skittles</w:t>
      </w:r>
      <w:r>
        <w:t xml:space="preserve"> (</w:t>
      </w:r>
      <w:r>
        <w:rPr>
          <w:color w:val="C2A393"/>
        </w:rPr>
        <w:t>20 - 25</w:t>
      </w:r>
      <w:r>
        <w:t xml:space="preserve"> per </w:t>
      </w:r>
      <w:r>
        <w:rPr>
          <w:color w:val="AE7AA1"/>
        </w:rPr>
        <w:t>350 ml</w:t>
      </w:r>
      <w:r>
        <w:t xml:space="preserve"> / </w:t>
      </w:r>
      <w:r>
        <w:rPr>
          <w:color w:val="AE7AA1"/>
        </w:rPr>
        <w:t>11.8 fl oz</w:t>
      </w:r>
      <w:r>
        <w:t>).</w:t>
      </w:r>
    </w:p>
    <w:p>
      <w:r>
        <w:t>Let the mixture sit for a day or two. Shake occasionally so the flavour mixes well.</w:t>
      </w:r>
    </w:p>
    <w:p>
      <w:r>
        <w:t xml:space="preserve">Strain out </w:t>
      </w:r>
      <w:r>
        <w:rPr>
          <w:color w:val="C2A393"/>
        </w:rPr>
        <w:t>the Skittles</w:t>
      </w:r>
      <w:r>
        <w:t xml:space="preserve"> using </w:t>
      </w:r>
      <w:r>
        <w:rPr>
          <w:color w:val="0232FD"/>
        </w:rPr>
        <w:t>a filter</w:t>
      </w:r>
      <w:r>
        <w:t xml:space="preserve">, such as a paper coffee filter or </w:t>
      </w:r>
      <w:r>
        <w:rPr>
          <w:color w:val="6A3A35"/>
        </w:rPr>
        <w:t>a clean t-shirt</w:t>
      </w:r>
      <w:r>
        <w:t>.</w:t>
      </w:r>
    </w:p>
    <w:p>
      <w:r>
        <w:t>Refrigerate overnight.</w:t>
      </w:r>
    </w:p>
    <w:p>
      <w:r>
        <w:rPr>
          <w:color w:val="FEB8C8"/>
        </w:rPr>
        <w:t xml:space="preserve">Method 3 of </w:t>
      </w:r>
      <w:r>
        <w:rPr>
          <w:color w:val="BA6801"/>
        </w:rPr>
        <w:t>3</w:t>
      </w:r>
      <w:r>
        <w:t xml:space="preserve">: </w:t>
      </w:r>
      <w:r>
        <w:rPr>
          <w:color w:val="0BC582"/>
        </w:rPr>
        <w:t>Dishwasher</w:t>
      </w:r>
      <w:r>
        <w:rPr>
          <w:color w:val="00587F"/>
        </w:rPr>
        <w:t xml:space="preserve"> Bottle</w:t>
      </w:r>
      <w:r>
        <w:rPr>
          <w:color w:val="FEB8C8"/>
        </w:rPr>
        <w:t xml:space="preserve"> Method</w:t>
      </w:r>
    </w:p>
    <w:p>
      <w:r>
        <w:t>Separate the colors from five bags of 200 g Skittles.</w:t>
      </w:r>
    </w:p>
    <w:p>
      <w:r>
        <w:t xml:space="preserve">Using </w:t>
      </w:r>
      <w:r>
        <w:rPr>
          <w:color w:val="168E5C"/>
        </w:rPr>
        <w:t xml:space="preserve">5 x </w:t>
      </w:r>
      <w:r>
        <w:rPr>
          <w:color w:val="16C0D0"/>
        </w:rPr>
        <w:t>700 ml</w:t>
      </w:r>
      <w:r>
        <w:rPr>
          <w:color w:val="168E5C"/>
        </w:rPr>
        <w:t xml:space="preserve"> / </w:t>
      </w:r>
      <w:r>
        <w:rPr>
          <w:color w:val="16C0D0"/>
        </w:rPr>
        <w:t>23.6 fl oz</w:t>
      </w:r>
      <w:r>
        <w:rPr>
          <w:color w:val="168E5C"/>
        </w:rPr>
        <w:t xml:space="preserve"> bottles</w:t>
      </w:r>
      <w:r>
        <w:t xml:space="preserve">, pour </w:t>
      </w:r>
      <w:r>
        <w:rPr>
          <w:color w:val="C62100"/>
        </w:rPr>
        <w:t>300 ml</w:t>
      </w:r>
      <w:r>
        <w:t xml:space="preserve"> / </w:t>
      </w:r>
      <w:r>
        <w:rPr>
          <w:color w:val="C62100"/>
        </w:rPr>
        <w:t>10.1 fl oz of vodka</w:t>
      </w:r>
      <w:r>
        <w:t xml:space="preserve"> into a jug and fill </w:t>
      </w:r>
      <w:r>
        <w:rPr>
          <w:color w:val="168E5C"/>
        </w:rPr>
        <w:t>each bottle</w:t>
      </w:r>
      <w:r>
        <w:t xml:space="preserve"> with skittles.</w:t>
      </w:r>
    </w:p>
    <w:p>
      <w:r>
        <w:t xml:space="preserve">Place </w:t>
      </w:r>
      <w:r>
        <w:rPr>
          <w:color w:val="168E5C"/>
        </w:rPr>
        <w:t>the bottles</w:t>
      </w:r>
      <w:r>
        <w:t xml:space="preserve"> in </w:t>
      </w:r>
      <w:r>
        <w:rPr>
          <w:color w:val="58018B"/>
        </w:rPr>
        <w:t>your</w:t>
      </w:r>
      <w:r>
        <w:t xml:space="preserve"> dishwasher and put on </w:t>
      </w:r>
      <w:r>
        <w:rPr>
          <w:color w:val="014347"/>
        </w:rPr>
        <w:t>an intensive cycle</w:t>
      </w:r>
      <w:r>
        <w:t>.</w:t>
      </w:r>
    </w:p>
    <w:p>
      <w:r>
        <w:t xml:space="preserve">One third of of the way through </w:t>
      </w:r>
      <w:r>
        <w:rPr>
          <w:color w:val="014347"/>
        </w:rPr>
        <w:t>the cycle</w:t>
      </w:r>
      <w:r>
        <w:t xml:space="preserve">, shake </w:t>
      </w:r>
      <w:r>
        <w:rPr>
          <w:color w:val="168E5C"/>
        </w:rPr>
        <w:t>all bottles</w:t>
      </w:r>
      <w:r>
        <w:t xml:space="preserve"> vigorously.</w:t>
      </w:r>
    </w:p>
    <w:p>
      <w:r>
        <w:t xml:space="preserve">Two thirds of the way through </w:t>
      </w:r>
      <w:r>
        <w:rPr>
          <w:color w:val="014347"/>
        </w:rPr>
        <w:t>the cycle</w:t>
      </w:r>
      <w:r>
        <w:t xml:space="preserve">, shake </w:t>
      </w:r>
      <w:r>
        <w:rPr>
          <w:color w:val="168E5C"/>
        </w:rPr>
        <w:t>all bottles</w:t>
      </w:r>
      <w:r>
        <w:t xml:space="preserve"> vigorously.</w:t>
      </w:r>
    </w:p>
    <w:p>
      <w:r>
        <w:t xml:space="preserve">Once </w:t>
      </w:r>
      <w:r>
        <w:rPr>
          <w:color w:val="014347"/>
        </w:rPr>
        <w:t>the cycle</w:t>
      </w:r>
      <w:r>
        <w:t xml:space="preserve"> has finished, shake </w:t>
      </w:r>
      <w:r>
        <w:rPr>
          <w:color w:val="168E5C"/>
        </w:rPr>
        <w:t>all bottles</w:t>
      </w:r>
      <w:r>
        <w:t xml:space="preserve"> vigorously again. Then place in </w:t>
      </w:r>
      <w:r>
        <w:rPr>
          <w:color w:val="233809"/>
        </w:rPr>
        <w:t>the freezer</w:t>
      </w:r>
      <w:r>
        <w:t xml:space="preserve"> for 2 hours.</w:t>
      </w:r>
    </w:p>
    <w:p>
      <w:r>
        <w:t xml:space="preserve">Once </w:t>
      </w:r>
      <w:r>
        <w:rPr>
          <w:color w:val="C62100"/>
        </w:rPr>
        <w:t>the vodka</w:t>
      </w:r>
      <w:r>
        <w:t xml:space="preserve"> is cold, </w:t>
      </w:r>
      <w:r>
        <w:rPr>
          <w:color w:val="C62100"/>
        </w:rPr>
        <w:t>it</w:t>
      </w:r>
      <w:r>
        <w:t xml:space="preserve"> should be syrupy. </w:t>
      </w:r>
      <w:r>
        <w:rPr>
          <w:color w:val="42083B"/>
        </w:rPr>
        <w:t xml:space="preserve">Take </w:t>
      </w:r>
      <w:r>
        <w:rPr>
          <w:color w:val="82785D"/>
        </w:rPr>
        <w:t>a sieve</w:t>
      </w:r>
      <w:r>
        <w:rPr>
          <w:color w:val="42083B"/>
        </w:rPr>
        <w:t xml:space="preserve">, line </w:t>
      </w:r>
      <w:r>
        <w:rPr>
          <w:color w:val="82785D"/>
        </w:rPr>
        <w:t>it</w:t>
      </w:r>
      <w:r>
        <w:rPr>
          <w:color w:val="42083B"/>
        </w:rPr>
        <w:t xml:space="preserve"> with </w:t>
      </w:r>
      <w:r>
        <w:rPr>
          <w:color w:val="023087"/>
        </w:rPr>
        <w:t>a piece of cheesecloth</w:t>
      </w:r>
      <w:r>
        <w:rPr>
          <w:color w:val="42083B"/>
        </w:rPr>
        <w:t xml:space="preserve"> (</w:t>
      </w:r>
      <w:r>
        <w:rPr>
          <w:color w:val="023087"/>
        </w:rPr>
        <w:t>muslin</w:t>
      </w:r>
      <w:r>
        <w:rPr>
          <w:color w:val="42083B"/>
        </w:rPr>
        <w:t xml:space="preserve">) or </w:t>
      </w:r>
      <w:r>
        <w:rPr>
          <w:color w:val="B7DAD2"/>
        </w:rPr>
        <w:t>a coffee filter</w:t>
      </w:r>
      <w:r>
        <w:rPr>
          <w:color w:val="42083B"/>
        </w:rPr>
        <w:t xml:space="preserve">, place above a large jug and pour </w:t>
      </w:r>
      <w:r>
        <w:rPr>
          <w:color w:val="196956"/>
        </w:rPr>
        <w:t>the vodka</w:t>
      </w:r>
      <w:r>
        <w:rPr>
          <w:color w:val="42083B"/>
        </w:rPr>
        <w:t xml:space="preserve"> through slowly.</w:t>
      </w:r>
    </w:p>
    <w:p>
      <w:r>
        <w:t xml:space="preserve">Once </w:t>
      </w:r>
      <w:r>
        <w:rPr>
          <w:color w:val="8C41BB"/>
        </w:rPr>
        <w:t>the first bottle</w:t>
      </w:r>
      <w:r>
        <w:t xml:space="preserve"> has been filtered, </w:t>
      </w:r>
      <w:r>
        <w:rPr>
          <w:color w:val="ECEDFE"/>
        </w:rPr>
        <w:t xml:space="preserve">wash out </w:t>
      </w:r>
      <w:r>
        <w:rPr>
          <w:color w:val="2B2D32"/>
        </w:rPr>
        <w:t>the bottle</w:t>
      </w:r>
      <w:r>
        <w:rPr>
          <w:color w:val="ECEDFE"/>
        </w:rPr>
        <w:t xml:space="preserve"> and pour </w:t>
      </w:r>
      <w:r>
        <w:rPr>
          <w:color w:val="94C661"/>
        </w:rPr>
        <w:t xml:space="preserve">the </w:t>
      </w:r>
      <w:r>
        <w:rPr>
          <w:color w:val="F8907D"/>
        </w:rPr>
        <w:t>Skittles</w:t>
      </w:r>
      <w:r>
        <w:rPr>
          <w:color w:val="94C661"/>
        </w:rPr>
        <w:t xml:space="preserve"> vodka</w:t>
      </w:r>
      <w:r>
        <w:rPr>
          <w:color w:val="ECEDFE"/>
        </w:rPr>
        <w:t xml:space="preserve"> back in</w:t>
      </w:r>
      <w:r>
        <w:t>.</w:t>
      </w:r>
    </w:p>
    <w:p>
      <w:r>
        <w:t xml:space="preserve">Repeat the above two steps for </w:t>
      </w:r>
      <w:r>
        <w:rPr>
          <w:color w:val="168E5C"/>
        </w:rPr>
        <w:t>all bottles</w:t>
      </w:r>
      <w:r>
        <w:t>, ensuring that everything is cleaned between uses to prevent color contamination.</w:t>
      </w:r>
    </w:p>
    <w:p>
      <w:r>
        <w:t xml:space="preserve">Place </w:t>
      </w:r>
      <w:r>
        <w:rPr>
          <w:color w:val="168E5C"/>
        </w:rPr>
        <w:t>all of the bottles</w:t>
      </w:r>
      <w:r>
        <w:t xml:space="preserve"> in </w:t>
      </w:r>
      <w:r>
        <w:rPr>
          <w:color w:val="233809"/>
        </w:rPr>
        <w:t>the freezer</w:t>
      </w:r>
      <w:r>
        <w:t xml:space="preserve"> until </w:t>
      </w:r>
      <w:r>
        <w:rPr>
          <w:color w:val="58018B"/>
        </w:rPr>
        <w:t>you</w:t>
      </w:r>
      <w:r>
        <w:t xml:space="preserve"> are ready to drink. Don't worry, </w:t>
      </w:r>
      <w:r>
        <w:rPr>
          <w:color w:val="C62100"/>
        </w:rPr>
        <w:t>the vodka</w:t>
      </w:r>
      <w:r>
        <w:t xml:space="preserve"> won't freeze.</w:t>
      </w:r>
    </w:p>
    <w:p>
      <w:r>
        <w:rPr>
          <w:color w:val="58018B"/>
        </w:rPr>
        <w:t>You</w:t>
      </w:r>
      <w:r>
        <w:t xml:space="preserve"> are finished. Enjoy </w:t>
      </w:r>
      <w:r>
        <w:rPr>
          <w:color w:val="895E6B"/>
        </w:rPr>
        <w:t>your</w:t>
      </w:r>
      <w:r>
        <w:rPr>
          <w:color w:val="C62100"/>
        </w:rPr>
        <w:t xml:space="preserve"> tasty creation</w:t>
      </w:r>
      <w:r>
        <w:t>.</w:t>
      </w:r>
    </w:p>
    <w:p>
      <w:r>
        <w:t>Tips.</w:t>
      </w:r>
    </w:p>
    <w:p>
      <w:r>
        <w:t xml:space="preserve">If </w:t>
      </w:r>
      <w:r>
        <w:rPr>
          <w:color w:val="58018B"/>
        </w:rPr>
        <w:t>you</w:t>
      </w:r>
      <w:r>
        <w:t xml:space="preserve"> want to make </w:t>
      </w:r>
      <w:r>
        <w:rPr>
          <w:color w:val="04640D"/>
        </w:rPr>
        <w:t>it</w:t>
      </w:r>
      <w:r>
        <w:t xml:space="preserve"> more quickly, cut </w:t>
      </w:r>
      <w:r>
        <w:rPr>
          <w:color w:val="788E95"/>
        </w:rPr>
        <w:t>the skittles</w:t>
      </w:r>
      <w:r>
        <w:t xml:space="preserve"> in half before putting </w:t>
      </w:r>
      <w:r>
        <w:rPr>
          <w:color w:val="788E95"/>
        </w:rPr>
        <w:t>them</w:t>
      </w:r>
      <w:r>
        <w:t xml:space="preserve"> into </w:t>
      </w:r>
      <w:r>
        <w:rPr>
          <w:color w:val="F7F1DF"/>
        </w:rPr>
        <w:t>vodka</w:t>
      </w:r>
      <w:r>
        <w:t xml:space="preserve">. Shake every 15 minutes. </w:t>
      </w:r>
      <w:r>
        <w:rPr>
          <w:color w:val="788E95"/>
        </w:rPr>
        <w:t>They'll</w:t>
      </w:r>
      <w:r>
        <w:t xml:space="preserve"> dissolve in an hour instead of a day. Or </w:t>
      </w:r>
      <w:r>
        <w:rPr>
          <w:color w:val="58018B"/>
        </w:rPr>
        <w:t>you</w:t>
      </w:r>
      <w:r>
        <w:t xml:space="preserve"> could just scoop </w:t>
      </w:r>
      <w:r>
        <w:rPr>
          <w:color w:val="FB6AB8"/>
        </w:rPr>
        <w:t>them</w:t>
      </w:r>
      <w:r>
        <w:t xml:space="preserve"> out when the color dissolves.</w:t>
      </w:r>
    </w:p>
    <w:p>
      <w:r>
        <w:rPr>
          <w:color w:val="576094"/>
        </w:rPr>
        <w:t xml:space="preserve">Start with small amount of </w:t>
      </w:r>
      <w:r>
        <w:rPr>
          <w:color w:val="DB1474"/>
        </w:rPr>
        <w:t>vodka</w:t>
      </w:r>
      <w:r>
        <w:rPr>
          <w:color w:val="576094"/>
        </w:rPr>
        <w:t xml:space="preserve"> and </w:t>
      </w:r>
      <w:r>
        <w:rPr>
          <w:color w:val="8489AE"/>
        </w:rPr>
        <w:t>Skittles</w:t>
      </w:r>
      <w:r>
        <w:rPr>
          <w:color w:val="576094"/>
        </w:rPr>
        <w:t xml:space="preserve"> at first to experiment which combination of </w:t>
      </w:r>
      <w:r>
        <w:rPr>
          <w:color w:val="860E04"/>
        </w:rPr>
        <w:t>taste</w:t>
      </w:r>
      <w:r>
        <w:rPr>
          <w:color w:val="576094"/>
        </w:rPr>
        <w:t xml:space="preserve"> suits </w:t>
      </w:r>
      <w:r>
        <w:rPr>
          <w:color w:val="FBC206"/>
        </w:rPr>
        <w:t>you</w:t>
      </w:r>
      <w:r>
        <w:rPr>
          <w:color w:val="576094"/>
        </w:rPr>
        <w:t xml:space="preserve"> best</w:t>
      </w:r>
      <w:r>
        <w:t xml:space="preserve">. </w:t>
      </w:r>
      <w:r>
        <w:rPr>
          <w:color w:val="58018B"/>
        </w:rPr>
        <w:t>You</w:t>
      </w:r>
      <w:r>
        <w:t xml:space="preserve"> can carry </w:t>
      </w:r>
      <w:r>
        <w:rPr>
          <w:color w:val="576094"/>
        </w:rPr>
        <w:t>this</w:t>
      </w:r>
      <w:r>
        <w:t xml:space="preserve"> out with larger amount of </w:t>
      </w:r>
      <w:r>
        <w:rPr>
          <w:color w:val="F7F1DF"/>
        </w:rPr>
        <w:t>vodka</w:t>
      </w:r>
      <w:r>
        <w:t xml:space="preserve"> and </w:t>
      </w:r>
      <w:r>
        <w:rPr>
          <w:color w:val="6EAB9B"/>
        </w:rPr>
        <w:t>Skittles</w:t>
      </w:r>
      <w:r>
        <w:t xml:space="preserve"> once </w:t>
      </w:r>
      <w:r>
        <w:rPr>
          <w:color w:val="58018B"/>
        </w:rPr>
        <w:t>you</w:t>
      </w:r>
      <w:r>
        <w:t xml:space="preserve"> have decided that </w:t>
      </w:r>
      <w:r>
        <w:rPr>
          <w:color w:val="58018B"/>
        </w:rPr>
        <w:t>you</w:t>
      </w:r>
      <w:r>
        <w:t xml:space="preserve"> enjoy </w:t>
      </w:r>
      <w:r>
        <w:rPr>
          <w:color w:val="F2CDFE"/>
        </w:rPr>
        <w:t>the taste</w:t>
      </w:r>
      <w:r>
        <w:t>.</w:t>
      </w:r>
    </w:p>
    <w:p>
      <w:r>
        <w:rPr>
          <w:color w:val="645341"/>
        </w:rPr>
        <w:t>The lime green Skittles</w:t>
      </w:r>
      <w:r>
        <w:t xml:space="preserve"> add a sourness to </w:t>
      </w:r>
      <w:r>
        <w:rPr>
          <w:color w:val="04640D"/>
        </w:rPr>
        <w:t>the drink</w:t>
      </w:r>
      <w:r>
        <w:t xml:space="preserve">, so if </w:t>
      </w:r>
      <w:r>
        <w:rPr>
          <w:color w:val="58018B"/>
        </w:rPr>
        <w:t>you</w:t>
      </w:r>
      <w:r>
        <w:t xml:space="preserve"> want one that's sweet, leave </w:t>
      </w:r>
      <w:r>
        <w:rPr>
          <w:color w:val="645341"/>
        </w:rPr>
        <w:t>the green ones</w:t>
      </w:r>
      <w:r>
        <w:t xml:space="preserve"> out and add </w:t>
      </w:r>
      <w:r>
        <w:rPr>
          <w:color w:val="645341"/>
        </w:rPr>
        <w:t>them</w:t>
      </w:r>
      <w:r>
        <w:t xml:space="preserve"> to </w:t>
      </w:r>
      <w:r>
        <w:rPr>
          <w:color w:val="645341"/>
        </w:rPr>
        <w:t>their</w:t>
      </w:r>
      <w:r>
        <w:t xml:space="preserve"> own bottle for a sour lime vodka.</w:t>
      </w:r>
    </w:p>
    <w:p>
      <w:r>
        <w:t xml:space="preserve">Another approach is to buy </w:t>
      </w:r>
      <w:r>
        <w:rPr>
          <w:color w:val="760035"/>
        </w:rPr>
        <w:t xml:space="preserve">five bottles of </w:t>
      </w:r>
      <w:r>
        <w:rPr>
          <w:color w:val="647A41"/>
        </w:rPr>
        <w:t>vodka</w:t>
      </w:r>
      <w:r>
        <w:t xml:space="preserve"> and </w:t>
      </w:r>
      <w:r>
        <w:rPr>
          <w:color w:val="496E76"/>
        </w:rPr>
        <w:t xml:space="preserve">five bags of </w:t>
      </w:r>
      <w:r>
        <w:rPr>
          <w:color w:val="E3F894"/>
        </w:rPr>
        <w:t>Skittles</w:t>
      </w:r>
      <w:r>
        <w:t xml:space="preserve">. Then separate </w:t>
      </w:r>
      <w:r>
        <w:rPr>
          <w:color w:val="496E76"/>
        </w:rPr>
        <w:t>the candy</w:t>
      </w:r>
      <w:r>
        <w:t xml:space="preserve"> and use one flavor for </w:t>
      </w:r>
      <w:r>
        <w:rPr>
          <w:color w:val="760035"/>
        </w:rPr>
        <w:t>each bottle</w:t>
      </w:r>
      <w:r>
        <w:t xml:space="preserve">. (Or get </w:t>
      </w:r>
      <w:r>
        <w:rPr>
          <w:color w:val="F9D7CD"/>
        </w:rPr>
        <w:t>four bottles</w:t>
      </w:r>
      <w:r>
        <w:t xml:space="preserve"> and an empty, to allow room for </w:t>
      </w:r>
      <w:r>
        <w:rPr>
          <w:color w:val="496E76"/>
        </w:rPr>
        <w:t>the skittles</w:t>
      </w:r>
      <w:r>
        <w:t>.)</w:t>
      </w:r>
    </w:p>
    <w:p>
      <w:r>
        <w:t xml:space="preserve">If using </w:t>
      </w:r>
      <w:r>
        <w:rPr>
          <w:color w:val="6A3A35"/>
        </w:rPr>
        <w:t>a t-shirt</w:t>
      </w:r>
      <w:r>
        <w:t xml:space="preserve"> to strain, be sure fabric softener or a dryer sheet had not been used with </w:t>
      </w:r>
      <w:r>
        <w:rPr>
          <w:color w:val="6A3A35"/>
        </w:rPr>
        <w:t>it</w:t>
      </w:r>
      <w:r>
        <w:t>, lets you get some extra (unwanted) flavoring (and potentially toxic chemicals).</w:t>
      </w:r>
    </w:p>
    <w:p>
      <w:r>
        <w:t>Warnings</w:t>
      </w:r>
    </w:p>
    <w:p>
      <w:r>
        <w:t xml:space="preserve">Drink responsibly. Never drink and drive. Know </w:t>
      </w:r>
      <w:r>
        <w:rPr>
          <w:color w:val="58018B"/>
        </w:rPr>
        <w:t>your</w:t>
      </w:r>
      <w:r>
        <w:t xml:space="preserve"> limits, and do not drink to the extent of intoxication.</w:t>
      </w:r>
    </w:p>
    <w:p>
      <w:r>
        <w:t xml:space="preserve">Do not drink if underage in </w:t>
      </w:r>
      <w:r>
        <w:rPr>
          <w:color w:val="58018B"/>
        </w:rPr>
        <w:t>your</w:t>
      </w:r>
      <w:r>
        <w:t xml:space="preserve"> country.</w:t>
      </w:r>
    </w:p>
    <w:p>
      <w:r>
        <w:t xml:space="preserve">Things </w:t>
      </w:r>
      <w:r>
        <w:rPr>
          <w:color w:val="58018B"/>
        </w:rPr>
        <w:t>You'll</w:t>
      </w:r>
      <w:r>
        <w:t xml:space="preserve"> Need</w:t>
      </w:r>
    </w:p>
    <w:p>
      <w:r>
        <w:rPr>
          <w:color w:val="876128"/>
        </w:rPr>
        <w:t xml:space="preserve">Each handle of </w:t>
      </w:r>
      <w:r>
        <w:rPr>
          <w:color w:val="A1A711"/>
        </w:rPr>
        <w:t>vodka</w:t>
      </w:r>
      <w:r>
        <w:t xml:space="preserve"> (</w:t>
      </w:r>
      <w:r>
        <w:rPr>
          <w:color w:val="876128"/>
        </w:rPr>
        <w:t>1.75 liters</w:t>
      </w:r>
      <w:r>
        <w:t xml:space="preserve">, </w:t>
      </w:r>
      <w:r>
        <w:rPr>
          <w:color w:val="876128"/>
        </w:rPr>
        <w:t>about a half gallon</w:t>
      </w:r>
      <w:r>
        <w:t xml:space="preserve">) requires a large bag worth of </w:t>
      </w:r>
      <w:r>
        <w:rPr>
          <w:color w:val="6EAB9B"/>
        </w:rPr>
        <w:t>Skittles</w:t>
      </w:r>
      <w:r>
        <w:t xml:space="preserve">, so if </w:t>
      </w:r>
      <w:r>
        <w:rPr>
          <w:color w:val="58018B"/>
        </w:rPr>
        <w:t>you</w:t>
      </w:r>
      <w:r>
        <w:t xml:space="preserve"> plan on doing only one flavor for a flavorful vodka, </w:t>
      </w:r>
      <w:r>
        <w:rPr>
          <w:color w:val="58018B"/>
        </w:rPr>
        <w:t>you'll</w:t>
      </w:r>
      <w:r>
        <w:t xml:space="preserve"> have to buy 5 large bags of </w:t>
      </w:r>
      <w:r>
        <w:rPr>
          <w:color w:val="6EAB9B"/>
        </w:rPr>
        <w:t>Skittles</w:t>
      </w:r>
      <w:r>
        <w:t>.</w:t>
      </w:r>
    </w:p>
    <w:p>
      <w:r>
        <w:rPr>
          <w:color w:val="01FB92"/>
        </w:rPr>
        <w:t>Coffee filter</w:t>
      </w:r>
      <w:r>
        <w:t xml:space="preserve">, </w:t>
      </w:r>
      <w:r>
        <w:rPr>
          <w:color w:val="FD0F31"/>
        </w:rPr>
        <w:t>cheesecloth</w:t>
      </w:r>
      <w:r>
        <w:t xml:space="preserve"> / </w:t>
      </w:r>
      <w:r>
        <w:rPr>
          <w:color w:val="FD0F31"/>
        </w:rPr>
        <w:t>muslin</w:t>
      </w:r>
      <w:r>
        <w:t xml:space="preserve">, or </w:t>
      </w:r>
      <w:r>
        <w:rPr>
          <w:color w:val="6A3A35"/>
        </w:rPr>
        <w:t>an extremely clean T-shirt</w:t>
      </w:r>
    </w:p>
    <w:p>
      <w:r>
        <w:t xml:space="preserve">Large funnel or strainer to hold </w:t>
      </w:r>
      <w:r>
        <w:rPr>
          <w:color w:val="01FB92"/>
        </w:rPr>
        <w:t>filter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